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20343</w:t>
      </w:r>
    </w:p>
    <w:p>
      <w:r>
        <w:t xml:space="preserve">ConocoPhillips vahvistaa Pohjanmeren kaasukentän laajennuksen</w:t>
      </w:r>
    </w:p>
    <w:p>
      <w:r>
        <w:t xml:space="preserve">Jade-kenttä on kytketty takaisin Judy-porauslautalle, joka sijaitsee noin 150 mailia Aberdeenista kaakkoon. ConocoPhillips toimii operaattorina ja omistaa kentästä 32,5 prosentin osuuden. Sen osakkaat ovat BG Group (35 %), Chevron North Sea Limited (19,93 %), Eni UK (7 %) ja OMV (UK) Ltd (5,57 %). Arviointikaivon porasi Maersk Resilient -porauslautta Jade-alustalta, ja se otettiin käyttöön viime kuussa. ConocoPhillipsin Yhdistyneen kuningaskunnan johtaja David Chenier sanoi: "Tämä löytö lisää yrityksemme kaupallisten löytöjen valikoimaa Pohjanmeren keskiosassa, ja se auttaa varmistamaan J-alueen tuotannon jatkuvuuden". "Tuotannon käynnistyminen tästä porausreiästä tarkoittaa, että myös toisen etelässä sijaitsevan rakenteen riskiä on nyt vähennetty, jotta se voidaan ottaa kohteeksi mahdollisena kehitysmahdollisuutena tulevaisuudessa."</w:t>
      </w:r>
    </w:p>
    <w:p>
      <w:r>
        <w:rPr>
          <w:b/>
        </w:rPr>
        <w:t xml:space="preserve">Yhteenveto</w:t>
      </w:r>
    </w:p>
    <w:p>
      <w:r>
        <w:t xml:space="preserve">Yhdysvaltalainen energiajätti ConocoPhillips on vahvistanut, että ensimmäinen tuotanto on saatu aikaan arviointikaivosta, joka laajentaa Jade-kaasukondensaattikenttää Yhdistyneen kuningaskunnan Pohjanmeren keskiosassa.</w:t>
      </w:r>
    </w:p>
    <w:p>
      <w:r>
        <w:rPr>
          <w:b/>
          <w:u w:val="single"/>
        </w:rPr>
        <w:t xml:space="preserve">Asiakirjan numero 20344</w:t>
      </w:r>
    </w:p>
    <w:p>
      <w:r>
        <w:t xml:space="preserve">Walesin vuoristopelastajat saavat pankkisakon käteisapua</w:t>
      </w:r>
    </w:p>
    <w:p>
      <w:r>
        <w:t xml:space="preserve">Kolme vapaaehtoista Gwyneddistä on käynyt läpi neljän päivän mittaisen koulutuksen, joka koskee pelastustoimia, jotka on rahoitettu Libor-skandaalin seuraamuksista. Yhdistyneen kuningaskunnan hallituksen keräämää yli 150 miljoonaa puntaa on käytetty asevoimien hyväntekeväisyysjärjestöille vuodesta 2011 lähtien. Vuonna 2014 varattiin vielä 4 miljoonaa puntaa vuoristopelastusryhmille eri puolilla Britanniaa. "Luulen, että monet meistä istuivat viime talvena kotona katsomassa tulvatapahtumia televisiosta, ja kun vuoristopelastusryhmiä lähetettiin eri puolilta Britanniaa auttamaan, mietimme, voisimmeko me ryhmänä tehdä enemmän", sanoi Graham O'Hanlon Aberdyfin etsintä- ja pelastusryhmästä. Tuloksena oli viimeisin koulutustapahtuma Dee-joella Llangollenissa yhdessä South Snowdonian ja Berglaslynin vuoristopelastusryhmien jäsenten kanssa. "Pidän ajatuksesta, että jotakin, joka perustuu pääasiassa ahneuteen ja itsekkyyteen, investoidaan takaisin vapaaehtoistyöhön ja yhteisöön", O'Hanlon lisäsi.</w:t>
      </w:r>
    </w:p>
    <w:p>
      <w:r>
        <w:rPr>
          <w:b/>
        </w:rPr>
        <w:t xml:space="preserve">Yhteenveto</w:t>
      </w:r>
    </w:p>
    <w:p>
      <w:r>
        <w:t xml:space="preserve">Walesin vuoristopelastusryhmät ovat saaneet erityiskoulutusta valkealla vedellä pankkien sakkoina maksamien rahojen avulla.</w:t>
      </w:r>
    </w:p>
    <w:p>
      <w:r>
        <w:rPr>
          <w:b/>
          <w:u w:val="single"/>
        </w:rPr>
        <w:t xml:space="preserve">Asiakirjan numero 20345</w:t>
      </w:r>
    </w:p>
    <w:p>
      <w:r>
        <w:t xml:space="preserve">Perulaiset protestoivat laittoman kaivostoiminnan lopettamista vastaan</w:t>
      </w:r>
    </w:p>
    <w:p>
      <w:r>
        <w:t xml:space="preserve">Kaivoksia laittomasti ylläpitäviä tai ympäristösääntöjä rikkovia henkilöitä uhkaa nyt jopa 10 vuoden vankeusrangaistus. Madre de Diosin kaivostyöläiset, yksi Perun tärkeimmistä kullankaivualueista, sanovat, että laki johtaa tuhansien ihmisten työttömyyteen. Hallituksen mukaan sanktiot kannustavat kaivostyöläisiä hankkimaan lupia ja lopettamaan ympäristön saastuttamisen. Maanantaina maakunnan pääkaupunki Puerto Maldonado oli jälleen mielenosoitusten näyttämönä, kun noin 5 000 mielenosoittajaa nousi kaduille ja pystytti tiesulkuja. Kaivostyöläiset ja heidän perheensä vaativat hallitusta kumoamaan asetukset, joilla on tiukennettu laittoman kaivostoiminnan seuraamuksia. Heidän mukaansa hallitus painostaa villikaivostyöläisiä sen sijaan, että se auttaisi heitä saamaan luvan. Laittomat kaivostyöläiset ovat yrittäneet saada oikeita lupia, sanoi tiedottaja Jose Carlos Bustamante. "Mutta (me) emme ole voineet byrokraattisten esteiden vuoksi viimeisten kolmen vuoden aikana." Kaivosmiehet syyttävät hallitusta siitä, että se haluaa luovuttaa kaivosluvat vain suurille monikansallisille yhtiöille. Peru on yksi maailman suurimmista kullan tuottajista, ja korkeat hinnat ovat aiheuttaneet viime vuosina noususuhdanteen. Hallitus sanoo, että laittomat kaivostoiminnot ovat tuhonneet laajoja viidakkoalueita ja että suuressa osassa alueen vesistöjä on runsaasti kaivostoiminnassa käytettävää elohopeaa. Arviolta 50 000 kaivostyöläisellä ei ole toimilupaa.</w:t>
      </w:r>
    </w:p>
    <w:p>
      <w:r>
        <w:rPr>
          <w:b/>
        </w:rPr>
        <w:t xml:space="preserve">Yhteenveto</w:t>
      </w:r>
    </w:p>
    <w:p>
      <w:r>
        <w:t xml:space="preserve">Useat tuhannet ihmiset Perun itäisellä Amazonilla ovat lähteneet kaduille vaatimaan laittoman kullankaivun vastaisten uusien pakotteiden kumoamista.</w:t>
      </w:r>
    </w:p>
    <w:p>
      <w:r>
        <w:rPr>
          <w:b/>
          <w:u w:val="single"/>
        </w:rPr>
        <w:t xml:space="preserve">Asiakirjan numero 20346</w:t>
      </w:r>
    </w:p>
    <w:p>
      <w:r>
        <w:t xml:space="preserve">Lancingin ja Shorehamin yhdistymisen estämiseksi ostettu maatila</w:t>
      </w:r>
    </w:p>
    <w:p>
      <w:r>
        <w:t xml:space="preserve">Adurin alueneuvosto on hyväksynyt Lancingin ja Shorehamin välissä sijaitsevan New Salts Farmin 70 hehtaarin alueen oston. Edellinen omistaja Hyde New Homes halusi rakentaa alueelle noin 450 uutta asuntoa, mutta rakennuslupa evättiin tulvariskin vuoksi. Entinen Adur Civic Centre myydään Hydelle osana kauppaa. Valtuusto sanoi olevansa sitoutunut säilyttämään ja parantamaan New Salts Farmin maata luonnollisena elinympäristönä. Neuvoston johtaja Neil Parkin sanoi: "New Salts Farmilla on keskeinen rooli koko alueemme ilmeessä ja tunnelmassa, sillä se toimii elinvoimaisen rannikkomme ja ympäröivän South Downsin välisenä elintärkeänä vihreänä käytävänä. "Tavoitteenamme on tarkastella, miten sitä käytetään ja parannetaan luonnon monimuotoisuuden tukemiseksi." Hyde aikoo rakentaa 173 uutta asuntoa ja toimistotilaa Shorehamin entisen kansalaistalon paikalle, kertoi neuvosto.</w:t>
      </w:r>
    </w:p>
    <w:p>
      <w:r>
        <w:rPr>
          <w:b/>
        </w:rPr>
        <w:t xml:space="preserve">Yhteenveto</w:t>
      </w:r>
    </w:p>
    <w:p>
      <w:r>
        <w:t xml:space="preserve">Valtuusto ostaa maatilan varmistaakseen, että kaksi Länsi-Sussexin naapurikaupunkia ei yhdisty yhdeksi.</w:t>
      </w:r>
    </w:p>
    <w:p>
      <w:r>
        <w:rPr>
          <w:b/>
          <w:u w:val="single"/>
        </w:rPr>
        <w:t xml:space="preserve">Asiakirjan numero 20347</w:t>
      </w:r>
    </w:p>
    <w:p>
      <w:r>
        <w:t xml:space="preserve">Kranaattihyökkäys Mannarin kouluun</w:t>
      </w:r>
    </w:p>
    <w:p>
      <w:r>
        <w:t xml:space="preserve">Murunganin poliisin mukaan viisi koululaista ja kaksi opettajaa loukkaantui hyökkäyksessä, kun neljä kranaattia räjähti koulun lähellä. Opettaja ja oppilas, joilla oli vakavia vammoja, vietiin Mannarin sairaalaan. Muita hoidetaan Murunganin sairaalassa. Vastuu kiistetään Sotilaspäällikön tiedottaja prikaatikenraali Udaya Nanayakkara syytti Tamilitiikereitä hyökkäyksestä Kattai Adappanin roomalaiskatoliseen valtionkouluun. "Hyökkäyksen teki LTTE Sri Lankan armeijan sotilaita vastaan", hän sanoi BBC Sandeshayalle. LTTE puolestaan sanoi, etteivät he hyökänneet alueelle päivän aikana. Sri Lankan ilmavoimat tekivät ilmahyökkäyksiä Pudukuduiruppuun Mulaitivussa Kfir-hävittäjillä, LTTE sanoi. Prikaatikenraali Nanayakkara sanoi, että LTTE:n asema tuhoutui ilmaiskussa. LTTE:n mukaan yksikään sen jäsenistä ei loukkaantunut hyökkäyksessä.</w:t>
      </w:r>
    </w:p>
    <w:p>
      <w:r>
        <w:rPr>
          <w:b/>
        </w:rPr>
        <w:t xml:space="preserve">Yhteenveto</w:t>
      </w:r>
    </w:p>
    <w:p>
      <w:r>
        <w:t xml:space="preserve">Sri Lankan armeija ja tamilitiikerit syyttivät toisiaan tykistöiskusta kouluun pohjoisessa.</w:t>
      </w:r>
    </w:p>
    <w:p>
      <w:r>
        <w:rPr>
          <w:b/>
          <w:u w:val="single"/>
        </w:rPr>
        <w:t xml:space="preserve">Asiakirjan numero 20348</w:t>
      </w:r>
    </w:p>
    <w:p>
      <w:r>
        <w:t xml:space="preserve">Aberdeen Union Streetin kävelykadun suunnitelmat hyllytetty</w:t>
      </w:r>
    </w:p>
    <w:p>
      <w:r>
        <w:t xml:space="preserve">Järjestelmä oli yksi useista kaupungin keskustan elvyttämiseen tähtäävistä ideoista, joista Labour-puolueen johtama hallitus ilmoitti viime elokuussa. Ehdotukset esiteltiin sen jälkeen, kun kiistanalainen City Garden -hanke oli peruttu. Työväenpuolueen ryhmäsihteeri Willie Young, joka on valtuuston talouspäällikkö, sanoi kuitenkin, että kävelykadun rakentaminen ei ole mahdollista lyhyellä aikavälillä. Union Street oli aikoinaan kaupungin tärkein vähittäiskaupan keskus, mutta se on viimeisten 30 vuoden aikana rapistunut yhä enemmän, kun vähittäiskauppiaat ovat siirtyneet suuriin ostoskeskuksiin. City Garden -hankkeen tarkoituksena oli muuttaa Union Terrace Gardens -puistoa.</w:t>
      </w:r>
    </w:p>
    <w:p>
      <w:r>
        <w:rPr>
          <w:b/>
        </w:rPr>
        <w:t xml:space="preserve">Yhteenveto</w:t>
      </w:r>
    </w:p>
    <w:p>
      <w:r>
        <w:t xml:space="preserve">Suunnitelmat kävelykadun muuttamisesta Aberdeenin Union Streetillä on hylätty.</w:t>
      </w:r>
    </w:p>
    <w:p>
      <w:r>
        <w:rPr>
          <w:b/>
          <w:u w:val="single"/>
        </w:rPr>
        <w:t xml:space="preserve">Asiakirjan numero 20349</w:t>
      </w:r>
    </w:p>
    <w:p>
      <w:r>
        <w:t xml:space="preserve">Australia lykkää reppureissaajien veronkorotusta</w:t>
      </w:r>
    </w:p>
    <w:p>
      <w:r>
        <w:t xml:space="preserve">Työlomaviisumilla olevat matkailijat oli tarkoitus jättää maan verovapaan rajan ulkopuolelle 1. heinäkuuta alkaen. Suunnitelman mukaan heitä olisi verotettu 32,5 senttiä jokaisesta Australiassa ansaitusta dollarista. Vuokratyövoimaan tukeutuvat matkailu- ja maatalousalat kuitenkin vastustivat muutosta voimakkaasti. Alan elinten mukaan korkeammat verot saisivat vuokratyöntekijät valitsemaan Australian sijasta esimerkiksi Uuden-Seelannin ja Kanadan. Australian työlomaviisumihakemukset ovat tiettävästi vähentyneet jo 5 prosenttia sen jälkeen, kun suunnitelmasta ilmoitettiin. "Erittäin hyvä uutinen" Apulaisvaltiovarainministeri Kelly O'Dwyer sanoi tiistaina, että veroa lykätään kuudella kuukaudella. "Voin kertoa teille suurella varmuudella, että tämä on erittäin hyvä uutinen maaseutu- ja alueyhteisöille, hyvä uutinen matkailualalle ja hyvä uutinen työssä käyville lomailijoille", O'Dwyer sanoi. Oppositiossa oleva työväenpuolue kuitenkin leimasi siirtoa "tempaukseksi, jolla pyritään viemään asiaa 2. heinäkuuta pidettävien vaalien jälkeiseen aikaan". Australia myönsi 214 830 työlomaviisumia vuosina 2014-2015. Britannian kansalaiset olivat ohjelman suurin kohderyhmä, ja heille myönnettiin 44 730 viisumia. Hallitus arvioi, että reppumatkailijoiden verottaminen korkeammalla verokannalla voi tuottaa tuloja noin 540 miljoonaa Australian dollaria (274 miljoonaa puntaa; 396 miljoonaa dollaria) kolmen vuoden aikana.</w:t>
      </w:r>
    </w:p>
    <w:p>
      <w:r>
        <w:rPr>
          <w:b/>
        </w:rPr>
        <w:t xml:space="preserve">Yhteenveto</w:t>
      </w:r>
    </w:p>
    <w:p>
      <w:r>
        <w:t xml:space="preserve">Australian hallitus lykkää suunnitelmaansa ottaa käyttöön niin sanottu "reppureissaajavero" maanviljelijöiden ja matkailualan vastareaktion jälkeen.</w:t>
      </w:r>
    </w:p>
    <w:p>
      <w:r>
        <w:rPr>
          <w:b/>
          <w:u w:val="single"/>
        </w:rPr>
        <w:t xml:space="preserve">Asiakirjan numero 20350</w:t>
      </w:r>
    </w:p>
    <w:p>
      <w:r>
        <w:t xml:space="preserve">Barack Obama ja perhe nauttivat lomasta Indonesiassa</w:t>
      </w:r>
    </w:p>
    <w:p>
      <w:r>
        <w:t xml:space="preserve">Hän saapui vaimonsa ja kahden tyttärensä kanssa Balin saarelle ja vieraili keskiviikkona muinaisessa buddhalaistemppelissä Jaavalla. Obama on suosittu hahmo Indonesiassa, jossa hänen lomansa on saanut runsaasti lehdistökatsauksia. Yhdysvaltain entinen presidentti vietti lapsena neljä vuotta Indonesiassa. Hän muutti maahan kuusivuotiaana, kun hänen äitinsä meni naimisiin indonesialaisen miehen kanssa sen jälkeen, kun hänen avioliittonsa hänen kenialaisen isänsä kanssa oli hajonnut. Barack Obaman Indonesian-hurmahyökkäys vuonna 2010 Vuonna 2010 hän palasi maahan presidenttinä vaimonsa Michellen kanssa. Viimeisimmällä matkalla tyttäret Malia ja Sasha olivat entisen presidenttiparin mukana. Arvovaltaisia vierailijoita säestää suuri turvajoukko. Obaman on määrä tavata presidentti Joko Widodo perjantaina hänen palatsissaan Jakartan eteläpuolella. Perheen on määrä vierailla pääkaupungissa lauantaina.</w:t>
      </w:r>
    </w:p>
    <w:p>
      <w:r>
        <w:rPr>
          <w:b/>
        </w:rPr>
        <w:t xml:space="preserve">Yhteenveto</w:t>
      </w:r>
    </w:p>
    <w:p>
      <w:r>
        <w:t xml:space="preserve">Barack Obama ja hänen perheensä viettävät lomaa Indonesiassa, jossa he harrastavat koskenlaskua ja temppeleissä vierailua.</w:t>
      </w:r>
    </w:p>
    <w:p>
      <w:r>
        <w:rPr>
          <w:b/>
          <w:u w:val="single"/>
        </w:rPr>
        <w:t xml:space="preserve">Asiakirjan numero 20351</w:t>
      </w:r>
    </w:p>
    <w:p>
      <w:r>
        <w:t xml:space="preserve">Lontoon eläintarhan 19 000 eläintä punnitaan.</w:t>
      </w:r>
    </w:p>
    <w:p>
      <w:r>
        <w:t xml:space="preserve">Pingviinin poikaset, orava-apinat, gorillat ja tiikerit olivat vain joitakin niistä olennoista, joiden mitat kirjattiin. Eläintarhojen kanssa jaettujen tietojen ansiosta eläintieteilijät voivat vertailla tietoja uhanalaisista lajeista. Eläintenhoitajat ovat käyttäneet erilaisia taktiikoita houkutellakseen eläimet seisomaan ja osallistumaan, eläintarhasta kerrottiin. Eläintarhan johtaja Mark Habben sanoi: "Meidän on tiedettävä jokaisen eläintarhan eläimen elintilastot - olivatpa ne kuinka suuria tai pieniä tahansa. Se auttaa meitä varmistamaan, että jokainen hoitamamme eläin on terve, syö hyvin ja kasvaa sitä vauhtia kuin sen pitäisi." "Paino on erityisen tärkeä terveydentilan indikaattori, ja voimme jopa havaita raskaudet kasvavan vyötärölinjan perusteella."</w:t>
      </w:r>
    </w:p>
    <w:p>
      <w:r>
        <w:rPr>
          <w:b/>
        </w:rPr>
        <w:t xml:space="preserve">Yhteenveto</w:t>
      </w:r>
    </w:p>
    <w:p>
      <w:r>
        <w:t xml:space="preserve">ZSL London Zoo -eläintarhan yli 19 000 eläimeltä on otettu elintilastot vuosittaista punnitusta varten.</w:t>
      </w:r>
    </w:p>
    <w:p>
      <w:r>
        <w:rPr>
          <w:b/>
          <w:u w:val="single"/>
        </w:rPr>
        <w:t xml:space="preserve">Asiakirjan numero 20352</w:t>
      </w:r>
    </w:p>
    <w:p>
      <w:r>
        <w:t xml:space="preserve">Metsämaa lennätettiin helikopterilla Cumbrian metsään</w:t>
      </w:r>
    </w:p>
    <w:p>
      <w:r>
        <w:t xml:space="preserve">Puut muodostavat 101 hehtaarin (41 hehtaarin) metsäalueen Bampton Commonissa, lähellä Penrithiä. Puiden ja laitteiden kuljettaminen maata pitkin ei ollut mahdollista, koska maa oli veden samentama. Helikopteri teki yli 80 lentoa syrjäiseen paikkaan. United Utilitiesin metsävastaava Vicky Bowman sanoi: "Bampton Common on maa-aluetta, joka muodostaa arvokkaan valuma-alueen Haweswaterin tekojärvelle, joka on Luoteis-Englannin suurin yksittäinen juomavesilähde. "Vakauttamalla maata toivomme, että uuden puun juuret hidastavat sadeveden valumista, estävät eroosiota ja parantavat altaaseen päätyvän raakaveden laatua." United Utilities omistaa Lake Districtissä yli 16 000 hehtaaria maata, mikä on noin 8 prosenttia kansallispuiston pinta-alasta. Yhtiön pohjoisen alueen kiinteistöpäällikkö Paul Phillips sanoi: "Haluamme parantaa luonnon monimuotoisuutta ja juomaveden laatua palauttamalla alkuperäisiä lajeja ja edistämällä valuma-alueille herkempiä viljelytekniikoita. Tämä on yksi ensimmäisistä suurista hankkeista, joka on toteutumassa."</w:t>
      </w:r>
    </w:p>
    <w:p>
      <w:r>
        <w:rPr>
          <w:b/>
        </w:rPr>
        <w:t xml:space="preserve">Yhteenveto</w:t>
      </w:r>
    </w:p>
    <w:p>
      <w:r>
        <w:t xml:space="preserve">Cumbriassa on tarkoitus istuttaa uusi kotoperäinen lehtipuumetsikkö, kun yli 30 000 nuorta puuta, paalua ja puunsuojaa lennätettiin paikalle helikopterilla.</w:t>
      </w:r>
    </w:p>
    <w:p>
      <w:r>
        <w:rPr>
          <w:b/>
          <w:u w:val="single"/>
        </w:rPr>
        <w:t xml:space="preserve">Asiakirjan numero 20353</w:t>
      </w:r>
    </w:p>
    <w:p>
      <w:r>
        <w:t xml:space="preserve">Southern Health joutuu syytteeseen Melbury Lodgen kattoputouksen vuoksi</w:t>
      </w:r>
    </w:p>
    <w:p>
      <w:r>
        <w:t xml:space="preserve">Care Quality Commission (CQC) kertoi, että se seurasi tapausta Melbury Lodgessa, Royal Hampshire County Hospitalissa. Joulukuussa 2015 potilas sai vakavia vammoja pudotessaan matalalta katolta Southern Healthin ylläpitämässä Winchesterin sairaalassa. CQC:n mukaan trustin väitetty rikkomus oli turvallisen hoidon ja kohtelun laiminlyönti palvelunkäyttäjälle. Melbury Lodgessa hoidetaan ihmisiä, joilla on vakavia mielenterveysongelmia. Tapausta käsitellään myöhemmin tänä vuonna Basingstoken käräjäoikeudessa.</w:t>
      </w:r>
    </w:p>
    <w:p>
      <w:r>
        <w:rPr>
          <w:b/>
        </w:rPr>
        <w:t xml:space="preserve">Yhteenveto</w:t>
      </w:r>
    </w:p>
    <w:p>
      <w:r>
        <w:t xml:space="preserve">Southern Health NHS Foundation Trust joutuu syytteeseen mielenterveysyksikön väitetyistä puutteista.</w:t>
      </w:r>
    </w:p>
    <w:p>
      <w:r>
        <w:rPr>
          <w:b/>
          <w:u w:val="single"/>
        </w:rPr>
        <w:t xml:space="preserve">Asiakirjan numero 20354</w:t>
      </w:r>
    </w:p>
    <w:p>
      <w:r>
        <w:t xml:space="preserve">Louvren jättimäinen paperitaideteos silpoutui tunneissa kävijöiden askeleista</w:t>
      </w:r>
    </w:p>
    <w:p>
      <w:r>
        <w:t xml:space="preserve">Ranskalainen taiteilija JR ja 400 vapaaehtoista asensivat perjantaina 2000 paperiarkkia Pariisin taidegallerian pihalle, jolloin pyramidi näytti ulottuvan alaspäin valkoisen kallion louhokseen. Lauantaina kävijät kuitenkin repivät sen pian kappaleiksi kävellessään sen yli. "Kuvat, kuten elämäkin, ovat katoavia", filosofinen JR twiittasi. "Kun se on kerran liimattu, taideteos elää omillaan", hän sanoi 17 000 neliömetrin teoksesta. Kollaasin katoavaisuus jakoi kuitenkin mielipiteitä taiteen ystävien keskuudessa. Eräs kuvaili sitä Twitterissä "todella pettymykseksi huonoksi kokemukseksi tänään Louvren pyramidin 30-vuotisjuhlassa". Toinen totesi kuivasti, että "JR:n taideteos oli pikemminkin ohimenevä kuin ennakoitu". Vastauksena JR, jonka oikea nimi on James Rene, jatkoi kollaasin tulkitsemista performanssitaideteokseksi. "Aurinko kuivattaa kevytliimaa, ja jokaisella askeleella ihmiset repivät palasia hauraasta paperista", hän sanoi. "Prosessissa on kyse vapaaehtoisten, vierailijoiden ja matkamuistojen metsästäjien osallistumisesta." Kyseessä ei ole ensimmäinen kerta, kun JR valtaa Pariisin kuuluisan taidelaitoksen. Kolme vuotta sitten hän antoi pyramidille aivan toisenlaisen käsittelyn peittämällä sen jättimäisellä trompe-l'oeil-maalauksella, joka sai sen näyttämään siltä kuin se olisi kadonnut. Seuraa meitä Facebookissa, Twitterissä @BBCNewsEnts tai Instagramissa bbcnewsents. Jos sinulla on juttuehdotus, lähetä sähköpostia osoitteeseen entertainment.news@bbc.co.uk.</w:t>
      </w:r>
    </w:p>
    <w:p>
      <w:r>
        <w:rPr>
          <w:b/>
        </w:rPr>
        <w:t xml:space="preserve">Yhteenveto</w:t>
      </w:r>
    </w:p>
    <w:p>
      <w:r>
        <w:t xml:space="preserve">Louvren lasipyramidin 30-vuotispäivän kunniaksi tehty valtava paperikollaasi on repinyt kävijät riekaleiksi muutamassa tunnissa.</w:t>
      </w:r>
    </w:p>
    <w:p>
      <w:r>
        <w:rPr>
          <w:b/>
          <w:u w:val="single"/>
        </w:rPr>
        <w:t xml:space="preserve">Asiakirjan numero 20355</w:t>
      </w:r>
    </w:p>
    <w:p>
      <w:r>
        <w:t xml:space="preserve">Rhondda: Tonypandyn alakoulun katto varastettu</w:t>
      </w:r>
    </w:p>
    <w:p>
      <w:r>
        <w:t xml:space="preserve">Tonypandyn alakoulun kaksi luokkahuonetta on jäänyt ilman kattoa, kun lyijylasit ja -laatat vietiin. Kyseessä on toinen kerta tässä kuussa, kun kohteeksi on joutunut koulu. Viime viikolla varkaat varastivat noin 6 metriä lyijypeltiä katolta ja joitakin kattotiiliä. Etelä-Walesin poliisi tutkii asiaa. Valtuutettu ja hallintoneuvoston puheenjohtaja Craig Middle sanoi: "He tiesivät, mitä tekivät, se oli harkittua. "Poliisi tutkii valvontakameroiden kuvia - heidät voi nähdä pihalla, mutta ei katolla. Katolla ei ole valvontakameroita." Varkaudesta ilmoitettiin torstaina noin klo 16.30 BST. Kirjoja vahingoittui ja joitakin tietokoneita jouduttiin siirtämään. Huoneiden päälle laitettiin myös väliaikainen peite. Herra Middle sanoi: Middle sanoi: "He myyvät sen romuksi, myyvät sen pilkkahintaan, ja mitä varten? Vahingot, joita he ovat aiheuttaneet, eivät ole verrattavissa siihen, kuinka vähällä he myyvät sen." Korjaustyöt jatkuvat, kunnes oppilaat palaavat kouluun ensi kuussa.</w:t>
      </w:r>
    </w:p>
    <w:p>
      <w:r>
        <w:rPr>
          <w:b/>
        </w:rPr>
        <w:t xml:space="preserve">Yhteenveto</w:t>
      </w:r>
    </w:p>
    <w:p>
      <w:r>
        <w:t xml:space="preserve">Varkaat ovat varastaneet osan Rhonddan koulun katosta ja aiheuttaneet arviolta 20 000 punnan vahingot.</w:t>
      </w:r>
    </w:p>
    <w:p>
      <w:r>
        <w:rPr>
          <w:b/>
          <w:u w:val="single"/>
        </w:rPr>
        <w:t xml:space="preserve">Asiakirjan numero 20356</w:t>
      </w:r>
    </w:p>
    <w:p>
      <w:r>
        <w:t xml:space="preserve">Asiantuntija varoittaa, että walesinkielisen koulutuksen tavoitteet jäävät saavuttamatta.</w:t>
      </w:r>
    </w:p>
    <w:p>
      <w:r>
        <w:t xml:space="preserve">Hywel Jonesin mukaan ei ole mahdollista, että 30 prosenttia seitsenvuotiaista oppilaista opetetaan walesin kielellä ja 23 prosenttia yhdeksännen luokan oppilaista arvioidaan walesin kielellä ensimmäisenä kielenä vuoteen 2021 mennessä. Hän lisäsi, että walesin kielen opetus ei kasva riittävän nopeasti. Walesin hallitus käynnisti walesinkielisen koulutuksen strategian vuonna 2010. Tuolloin hallitus totesi, että se aikoo kehittää walesinkielistä opetusta "tehokkaasti päiväkodista jatko- ja korkea-asteen koulutukseen". Osana seurantaprosessia asetettiin viiden ja kymmenen vuoden tavoitteet, jotta voitaisiin tarkastella strategian vaikutusta koulutusjärjestelmän kolmeen tasoon. Walesin kielen lautakunnan entinen tilastotieteilijä Jones sanoi, että hänen arvionsa perustui nykyisiin tietoihin, joiden mukaan "22,2 prosenttia oppilaista arvioitiin walesin kielellä (äidinkieli) peruskoulun viimeisenä vuonna 2014. Tilanne oli samanlainen vuonna 2011 - 21,9 prosenttia". Walesin hallitus kieltäytyi kommentoimasta asiaa.</w:t>
      </w:r>
    </w:p>
    <w:p>
      <w:r>
        <w:rPr>
          <w:b/>
        </w:rPr>
        <w:t xml:space="preserve">Yhteenveto</w:t>
      </w:r>
    </w:p>
    <w:p>
      <w:r>
        <w:t xml:space="preserve">Johtavan tilastotieteilijän mukaan Walesin hallituksen tavoitteet walesinkielisen opetuksen osalta jäävät saavuttamatta seuraavaan väestönlaskentaan mennessä.</w:t>
      </w:r>
    </w:p>
    <w:p>
      <w:r>
        <w:rPr>
          <w:b/>
          <w:u w:val="single"/>
        </w:rPr>
        <w:t xml:space="preserve">Asiakirjan numero 20357</w:t>
      </w:r>
    </w:p>
    <w:p>
      <w:r>
        <w:t xml:space="preserve">Opiskelijat liittyvät Surreyn yliopiston uuteen eläinlääketieteelliseen kouluun</w:t>
      </w:r>
    </w:p>
    <w:p>
      <w:r>
        <w:t xml:space="preserve">Noin 48 opiskelijaa eri puolilta maata ja Eurooppaa aloitti aiemmin tällä viikolla Surreyn yliopistossa viisivuotisen eläinlääketieteen ja -tieteiden tutkinnon. Heidän tukikohtansa, 45 miljoonaa puntaa maksava eläinlääketieteellinen korkeakoulu - yksi kahdeksasta Yhdistyneessä kuningaskunnassa - on vielä rakenteilla. Työt alkoivat aiemmin tänä vuonna, ja niiden on määrä valmistua kesällä 2015. Yliopiston tiedottajan mukaan valmistuttuaan se koostuu kolmesta uudesta huipputeknisestä rakennuksesta, patologian laitoksesta, anatomialaboratoriosta ja kliinisten taitojen keskuksesta suurille ja pienille eläimille.</w:t>
      </w:r>
    </w:p>
    <w:p>
      <w:r>
        <w:rPr>
          <w:b/>
        </w:rPr>
        <w:t xml:space="preserve">Yhteenveto</w:t>
      </w:r>
    </w:p>
    <w:p>
      <w:r>
        <w:t xml:space="preserve">Ensimmäiset opiskelijat ovat aloittaneet koulutuksen Yhdistyneen kuningaskunnan uusimmassa eläinlääkärikoulussa.</w:t>
      </w:r>
    </w:p>
    <w:p>
      <w:r>
        <w:rPr>
          <w:b/>
          <w:u w:val="single"/>
        </w:rPr>
        <w:t xml:space="preserve">Asiakirjan numero 20358</w:t>
      </w:r>
    </w:p>
    <w:p>
      <w:r>
        <w:t xml:space="preserve">Cardigan Kingfisher Hide paloi tuhopoltossa</w:t>
      </w:r>
    </w:p>
    <w:p>
      <w:r>
        <w:t xml:space="preserve">Tulipalo syttyi Cardiganissa sijaitsevassa Welsh Wildlife Centre -keskuksessa tiistai-iltana. Se on villieläinten suojeluun keskittyvä hyväntekeväisyysjärjestö, ja virkamiehet sanoivat olevansa "järkyttyneitä" Kingfisher Hiden menettämisestä, sillä korvaavan piilopaikan kustannusarvio on 20 000 puntaa. Dyfed-Powysin poliisi tutkii asiaa, ja Cardiganin paloaseman virkamiehet kehottivat paikallisia auttamaan syyllisten löytämisessä. "Welsh Wildlife Centre on yksi Cardiganin harvoista nähtävyyksistä, joka on ilmainen kaikille ympäri vuoden, ja yhteisönä meidän on pyrittävä saattamaan tällaisesta mielettömästä vandalismista vastuussa olevat vastuuseen", se kirjoitti Facebookissa. Hyväntekeväisyysjärjestö totesi lausunnossaan, että "tuhopolttajat polttivat suosituimman ja käytetyimmän lintupiilomme, Kingfisher Hide -piilon kosteikkopolun varrella" noin kello 21.00 BST. Se kuvaili vahinkoja "laajoiksi" ja lisäsi: "Tiedämme, että monet teistä jakavat järkytyksemme näin järjettömästä tuhosta, joka kohdistuu niin monen ihmisen suosimaan paikkaan."</w:t>
      </w:r>
    </w:p>
    <w:p>
      <w:r>
        <w:rPr>
          <w:b/>
        </w:rPr>
        <w:t xml:space="preserve">Yhteenveto</w:t>
      </w:r>
    </w:p>
    <w:p>
      <w:r>
        <w:t xml:space="preserve">Suosittu linnunpönttö on poltettu, minkä uskotaan olleen tahallinen tuhopolttoisku.</w:t>
      </w:r>
    </w:p>
    <w:p>
      <w:r>
        <w:rPr>
          <w:b/>
          <w:u w:val="single"/>
        </w:rPr>
        <w:t xml:space="preserve">Asiakirjan numero 20359</w:t>
      </w:r>
    </w:p>
    <w:p>
      <w:r>
        <w:t xml:space="preserve">Rantavartalo: Southseasta löydetyn ruumiin alempi puolisko</w:t>
      </w:r>
    </w:p>
    <w:p>
      <w:r>
        <w:t xml:space="preserve">Se löytyi Southseassa sijaitsevan Castle Fieldin edustalla olevilta kallioilta laskuveden aikaan hieman kello 08:00 BST:n jälkeen. Ryhmä ulkomaalaisia opiskelijoita löysi Southseasta tiistai-iltana roskapussista torson ilman päätä, käsiä ja jalkoja. Portsmouthin alueelta kotoisin oleva 46-vuotias mies pidätettiin torstai-iltana, ja hän on edelleen poliisin huostassa. Poliisin mukaan viimeisin löydetty ruumiinosa oli vyötäröstä alaspäin, mukaan lukien jalat. Ruumis on nyt tunnistettu, ja poliisit tiedottavat asiasta lähiomaisille, he kertoivat. Komisario Dick Pearson sanoi: "Huolimatta tämänaamuisesta löydöstä, joka liittyy tutkintaan, muita murhaan liittyviä ruumiinosia ja esineitä ei ole vielä löydetty." Kaikkia, jotka havaitsevat alueella epäilyttäviä paketteja, jotka on mahdollisesti kääritty mustiin jätesäkkeihin, on kehotettu ottamaan välittömästi yhteyttä poliisiin. Keskiviikkona tehdyssä ruumiinavauksessa ei pystytty määrittämään tarkkaa kuolinsyytä, mutta poliisin tiedottajan mukaan uhri oli joutunut "jatkuvan ja väkivaltaisen pahoinpitelyn kohteeksi".</w:t>
      </w:r>
    </w:p>
    <w:p>
      <w:r>
        <w:rPr>
          <w:b/>
        </w:rPr>
        <w:t xml:space="preserve">Yhteenveto</w:t>
      </w:r>
    </w:p>
    <w:p>
      <w:r>
        <w:t xml:space="preserve">Portsmouthin rannalta löydettyä torsoa tutkiva poliisi on löytänyt ruumiin alemman puoliskon.</w:t>
      </w:r>
    </w:p>
    <w:p>
      <w:r>
        <w:rPr>
          <w:b/>
          <w:u w:val="single"/>
        </w:rPr>
        <w:t xml:space="preserve">Asiakirjan numero 20360</w:t>
      </w:r>
    </w:p>
    <w:p>
      <w:r>
        <w:t xml:space="preserve">Puut ja mini-"kodit" hiirien suojelemiseksi</w:t>
      </w:r>
    </w:p>
    <w:p>
      <w:r>
        <w:t xml:space="preserve">Villieläimet ovat vähitellen kadonneet Coed Craig Ruperran metsästä sen jälkeen, kun puiden hakkuut aloitettiin 90-luvulla. Woodland Trust on tarjonnut hiirille hasselpähkinäpuita ravinnoksi, ja jopa 30 hiirtä on jo löydetty pesälaatikoista. Istutukset aloitettiin marraskuussa, ja niiden on määrä jatkua vuoteen 2015 asti. Austin Brady Woodland Trustista sanoi: "Hiiret viettävät suurimman osan valveillaoloajastaan puissa ja pensaissa etsien ruokaa. "Vuosien varrella elinympäristöjen tuhoutuminen on vaikuttanut molempiin populaatioihin, joten on tärkeää suojella metsäympäristöjä." Coed Craig Ruperra -hanke on osa Yhdistyneen kuningaskunnan laajuista "Foot of Forest" -kampanjaa, johon huonekalujätti IKEA on myöntänyt 2,1 miljoonaa puntaa.</w:t>
      </w:r>
    </w:p>
    <w:p>
      <w:r>
        <w:rPr>
          <w:b/>
        </w:rPr>
        <w:t xml:space="preserve">Yhteenveto</w:t>
      </w:r>
    </w:p>
    <w:p>
      <w:r>
        <w:t xml:space="preserve">Caerphillyn metsään sijoitetaan yli 1 200 uutta puuta ja 10 pienoispuukotia, joilla suojellaan metsäkirvisiä.</w:t>
      </w:r>
    </w:p>
    <w:p>
      <w:r>
        <w:rPr>
          <w:b/>
          <w:u w:val="single"/>
        </w:rPr>
        <w:t xml:space="preserve">Asiakirjan numero 20361</w:t>
      </w:r>
    </w:p>
    <w:p>
      <w:r>
        <w:t xml:space="preserve">Walesin oikeudenmukaista rahoitusta koskeva vaatimus pääministerille</w:t>
      </w:r>
    </w:p>
    <w:p>
      <w:r>
        <w:t xml:space="preserve">Plaid Cymru -puolueen parlamentaarinen johtaja Elfyn Llwyd käytti pääministerin kysymykset myös vaatiaakseen "tasavertaista rahoitusta Skotlannin kanssa". Pääministeri sanoi, että on käytävä todellinen keskustelu "kaksinkertaisesta "kyllä"-äänestyksestä". "Kyllä" toiselle kansanäänestykselle veronkorotusvaltuuksista ja "kyllä" näille valtuuksille, jotta Walesin edustajakokous ottaa enemmän vastuuta", hän sanoi. "Se on oikea tie." Viikonloppuna Plaidin entinen johtaja lordi Wigley sanoi, että Yhdistyneen kuningaskunnan peräkkäiset hallitukset ovat vastuussa Walesin julkisten palvelujen "tarkoituksellisesta" ja "kroonisesta alirahoituksesta". Hän sanoi Plaidin konferenssissa, että Wales tarvitsee "tasavertaisen vallan" ja "tasavertaiset taloudelliset resurssit" Skotlannin kanssa. Lordi Wigley kutsui Walesin Yhdistyneen kuningaskunnan valtiovarainministeriöltä saamaa rahoitusta "skandaaliksi". Vertainen koordinoi Plaidin kampanjaa toukokuun parlamenttivaaleissa.</w:t>
      </w:r>
    </w:p>
    <w:p>
      <w:r>
        <w:rPr>
          <w:b/>
        </w:rPr>
        <w:t xml:space="preserve">Yhteenveto</w:t>
      </w:r>
    </w:p>
    <w:p>
      <w:r>
        <w:t xml:space="preserve">David Cameronia on painostettu antamaan Walesille "oikeudenmukaista rahoitusta" parlamentin alahuoneen keskustelussa.</w:t>
      </w:r>
    </w:p>
    <w:p>
      <w:r>
        <w:rPr>
          <w:b/>
          <w:u w:val="single"/>
        </w:rPr>
        <w:t xml:space="preserve">Asiakirjan numero 20362</w:t>
      </w:r>
    </w:p>
    <w:p>
      <w:r>
        <w:t xml:space="preserve">Uusi 50 miljoonan punnan JCB-tehdas Staffordshireen luo 200 työpaikkaa</w:t>
      </w:r>
    </w:p>
    <w:p>
      <w:r>
        <w:t xml:space="preserve">Rakennustarvikejätti rakentaa uuden tehtaan A50-tien viereen Uttoxeteriin, Staffordshireen, kahden olemassa olevan JCB:n tehtaan viereen. Tehdas valmistaa ohjaamoja koneisiinsa, ja se pystyy valmistamaan 100 000 ohjaamoa vuodessa eli kaksinkertaistamaan nykyisen tuotantonsa. JCB:n mukaan uusi tehdas avataan kesällä 2019. Toimitusjohtaja Graeme Macdonald, sanoi: "Tästä uudesta tehtaasta tulee maailman edistyksellisin ja tuottavin ohjaamotehdas, ja se tuo liiketoimintaan entistäkin suuremman tehokkuuden. "Investointi on yksi yhtiön historian suurimmista ja korostaa sitoutumistamme valmistukseen Britanniassa ja kotikunnassa Staffordshiressä." Tehtaaseen tulee uusi tietokoneohjattu tuotantolinja, täysin automatisoitu maalauslaitos ja robottihitsaus. JCB Cab Systems työllistää tällä hetkellä yli 400 henkilöä Rugeleyssä, Staffordshiressä sijaitsevassa tehtaassaan.</w:t>
      </w:r>
    </w:p>
    <w:p>
      <w:r>
        <w:rPr>
          <w:b/>
        </w:rPr>
        <w:t xml:space="preserve">Yhteenveto</w:t>
      </w:r>
    </w:p>
    <w:p>
      <w:r>
        <w:t xml:space="preserve">JCB investoi yli 50 miljoonaa puntaa uuteen tehtaaseen, joka luo yli 200 työpaikkaa vuoteen 2022 mennessä.</w:t>
      </w:r>
    </w:p>
    <w:p>
      <w:r>
        <w:rPr>
          <w:b/>
          <w:u w:val="single"/>
        </w:rPr>
        <w:t xml:space="preserve">Asiakirjan numero 20363</w:t>
      </w:r>
    </w:p>
    <w:p>
      <w:r>
        <w:t xml:space="preserve">Vaalitulokset: Konservatiivit menettävät Mendipin vallan</w:t>
      </w:r>
    </w:p>
    <w:p>
      <w:r>
        <w:t xml:space="preserve">Liberaalidemokraatit saivat 22 paikkaa, mutta jäävät kaksi paikkaa vaille enemmistöä; konservatiivit ja vihreät saivat kumpikin 10 paikkaa ja sitoutumattomat viisi paikkaa. Aiemmin valtuusto oli vahvasti sininen, sillä 31 paikkaa 47:stä oli konservatiivien hallussa. Väistyvä johtaja Harvey Siggs sanoi: "Se on kuin isku kasvoihin." Hän lisäsi, että vaikka puolue ja sen kannattajat olivat kampanjoineet ahkerasti ennen paikallisvaaleja, tulokset heijastavat "laajempaa kuvaa" konservatiivien tappioista. Mendipin liberaalidemokraattien johtaja Rosalind Wyke sanoi: "Uskon, että Mendipin asukkaat haluavat muutosta, ja muutos voi tapahtua monessa eri muodossa. "Jotkut ovat äänestäneet riippumattomia, jotkut vihreitä ja jotkut liberaalidemokraatteja. Hän sanoi, että hänen puolueensa tavoitteena on "parantaa suunnittelun ja täytäntöönpanon laatua, parantaa kuulemista ja paikallisten ihmisten kuuntelemista" ja lisäsi, että neuvostot voivat "tehdä valtavan eron paikalliseen ympäristöön". Mendipin vihreiden johtaja Shane Collins kutsui puolueensa voittoja "hämmästyttäviksi". "Britannian yleinen mielipide on viimeisen kuukauden aikana muuttunut ilmastonmuutoksen osalta", hän sanoi. "Meillä on ollut Extinction Rebellion -kapina... se on todella lisännyt vihreiden äänimäärää ja muuttanut yleistä mielipidettä koko maassa."</w:t>
      </w:r>
    </w:p>
    <w:p>
      <w:r>
        <w:rPr>
          <w:b/>
        </w:rPr>
        <w:t xml:space="preserve">Yhteenveto</w:t>
      </w:r>
    </w:p>
    <w:p>
      <w:r>
        <w:t xml:space="preserve">Konservatiivit menettivät kaksi kolmasosaa paikoistaan ja Mendipin piirineuvoston määräysvallan, mutta yksikään puolue ei onnistunut saamaan enemmistöä.</w:t>
      </w:r>
    </w:p>
    <w:p>
      <w:r>
        <w:rPr>
          <w:b/>
          <w:u w:val="single"/>
        </w:rPr>
        <w:t xml:space="preserve">Asiakirjan numero 20364</w:t>
      </w:r>
    </w:p>
    <w:p>
      <w:r>
        <w:t xml:space="preserve">Saksalainen Siemens vähentää 15 000 työpaikkaa</w:t>
      </w:r>
    </w:p>
    <w:p>
      <w:r>
        <w:t xml:space="preserve">Yhtiön tiedottajan mukaan se vähentää noin 4 prosenttia 370 000 työntekijästään, mutta pyrkii välttämään pakollisia irtisanomisia. Yritys vähentää 5 000 työpaikkaa Saksassa ja toiset 10 000 työpaikkaa ulkomailla. Tämä tapahtuu sen jälkeen, kun Siemens erotti entisen toimitusjohtajansa Peter Loescherin aiemmin tänä vuonna heikentyneen kannattavuuden vuoksi. Siemens ja sen ammattiliitot ovat päässeet sopimukseen noin puolesta työpaikkojen vähennyksistä, ja sopimus toisesta puolesta tehdään myöhemmin, tiedottaja kertoi uutistoimistoille. Yritys on antanut kaksi varoitusta voittomarginaaleista viime tilikauden aikana, mikä on laskenut osakkeita. Loescher johti yritystä vuodesta 2007, ja itävaltalainen oli ensimmäinen yrityksen ulkopuolelta palkattu henkilö, joka johti yritystä.</w:t>
      </w:r>
    </w:p>
    <w:p>
      <w:r>
        <w:rPr>
          <w:b/>
        </w:rPr>
        <w:t xml:space="preserve">Yhteenveto</w:t>
      </w:r>
    </w:p>
    <w:p>
      <w:r>
        <w:t xml:space="preserve">Saksalainen teollisuusjätti Siemens aikoo vähentää jopa 15 000 työpaikkaa osana kustannussäästöohjelmaa.</w:t>
      </w:r>
    </w:p>
    <w:p>
      <w:r>
        <w:rPr>
          <w:b/>
          <w:u w:val="single"/>
        </w:rPr>
        <w:t xml:space="preserve">Asiakirjan numero 20365</w:t>
      </w:r>
    </w:p>
    <w:p>
      <w:r>
        <w:t xml:space="preserve">Keelan Wilsonin kuolema: Keelan Keelan, 16, murhasta pidätetty</w:t>
      </w:r>
    </w:p>
    <w:p>
      <w:r>
        <w:t xml:space="preserve">Keelan Wilson, 15, loukkaantui sen jälkeen, kun Wolverhamptonin Langley Roadilla, Merry Hillissä, sijaitsevalla Langley Roadilla oli 29. toukokuuta raportoitu nuorisoryhmän tappelevan. Hänet vietiin sairaalaan, jossa hän myöhemmin kuoli. Ruumiinavaus vahvisti, että hän kuoli puukotusvammoihin. West Midlandsin poliisin mukaan poikaa kuulustellaan myöhemmin. Kuusi muuta teiniä on aiemmin pidätetty kuolemantapaukseen liittyen, ja heidät on vapautettu lisätutkimuksia odotellessa. Komisario Chris Mallett poliisin henkirikosyksiköstä sanoi: "Tämä on uusi merkittävä edistysaskel tutkinnassa. Jatkamme useiden johtolankojen tutkimista, ja olen erittäin kiitollinen kaikille, jotka ovat antaneet meille tietoja. "Keelanin traagisen kuoleman tutkinta jatkuu edelleen, ja aiomme päättäväisesti saada hänen murhaajansa tai murhaajansa oikeuden eteen". Seuraa BBC West Midlandsia Facebookissa ja Twitterissä ja tilaa paikalliset uutispäivitykset suoraan puhelimeesi.</w:t>
      </w:r>
    </w:p>
    <w:p>
      <w:r>
        <w:rPr>
          <w:b/>
        </w:rPr>
        <w:t xml:space="preserve">Yhteenveto</w:t>
      </w:r>
    </w:p>
    <w:p>
      <w:r>
        <w:t xml:space="preserve">16-vuotias poika on pidätetty murhasta epäiltynä lähes vuosi sen jälkeen, kun teini-ikäinen oli puukotettu kuoliaaksi.</w:t>
      </w:r>
    </w:p>
    <w:p>
      <w:r>
        <w:rPr>
          <w:b/>
          <w:u w:val="single"/>
        </w:rPr>
        <w:t xml:space="preserve">Asiakirjan numero 20366</w:t>
      </w:r>
    </w:p>
    <w:p>
      <w:r>
        <w:t xml:space="preserve">Willow Smith tähdittää Jay-Z:n uudelleenfilmatisointia Anniesta</w:t>
      </w:r>
    </w:p>
    <w:p>
      <w:r>
        <w:t xml:space="preserve">Kytkeminen tapahtuu, kun räppäri yhdistää voimansa Willow Smithin vanhempien Will Smithin ja Jada Pinkett-Smithin kanssa uuden elokuvatuotantoyhtiön perustamiseksi. Jay-Z sanoi lausunnossaan, että siirtyminen tuotantoon "on täydellinen seuraava askel tiimien kanssa, jotka ovat taitavia, luovia ja innovatiivisia". Hän lisäsi: "Kehitämme Willow'sta todellisen supertähden". Uusi yhtiö Kolmikko, joka on perustanut Overbrook Entertainmentin, on aiemmin tehnyt yhdessä investointeja muun muassa kauneuslinjan kaltaisiin projekteihin ja myös tuottanut yhdessä Broadway-musikaalin Fela!, jota nyt esitetään Lontoossa. Nyt he tarttuvat musikaalielokuvaan, joka julkaistiin alun perin vuonna 1982. Joulukuussa 2010 10-vuotias laulaja nousi Ison-Britannian virallisen singlelistan kakkoseksi debyyttisinglellään Whip Me Hair. Nuori laulaja on myös allekirjoittanut sopimuksen Jay-Z:n levy-yhtiö Roc Nationin kanssa. Willow Smith on myös Justin Bieberin tukena tämän Ison-Britannian areenakiertueella toukokuussa.</w:t>
      </w:r>
    </w:p>
    <w:p>
      <w:r>
        <w:rPr>
          <w:b/>
        </w:rPr>
        <w:t xml:space="preserve">Yhteenveto</w:t>
      </w:r>
    </w:p>
    <w:p>
      <w:r>
        <w:t xml:space="preserve">Poptähti Willow Smith näyttelee pääroolia Broadway-musikaalin Annie uudelleenfilmatisoinnissa, jonka yhteistuotannosta vastaa Jay-Z.</w:t>
      </w:r>
    </w:p>
    <w:p>
      <w:r>
        <w:rPr>
          <w:b/>
          <w:u w:val="single"/>
        </w:rPr>
        <w:t xml:space="preserve">Asiakirjan numero 20367</w:t>
      </w:r>
    </w:p>
    <w:p>
      <w:r>
        <w:t xml:space="preserve">Wadebridge tähtää 30 prosentin uusiutuvaan energiaan</w:t>
      </w:r>
    </w:p>
    <w:p>
      <w:r>
        <w:t xml:space="preserve">Wadebridgen uusiutuvan energian verkosto (Wren) haluaa tutkia keinoja, joilla kotien ja yritysten katoille voitaisiin asentaa satoja aurinkopaneeleita. Wrenin mukaan järjestelmä voisi myös tuottaa kaupungille 450 000 puntaa vuodessa. Rahat saataisiin syöttötariffista, joka tarjoaa uusiutuvalle energialle korkeamman hinnan. "Taloudelliset hyödyt" Useat rakennuttajat ja maanomistajat ovat osoittaneet kiinnostusta aurinkoenergiapuistojen perustamiseen Cornwalliin syöttötariffin hyödyntämiseksi. Stephen Frankel Wrenistä sanoi: "Meillä on maan parhaita aurinko- ja tuulivoimavaroja, joten haluamme valjastaa ne Wadebridgen ja naapuripitäjien asukkaiden hyödyksi. "Muissa uusiutuvaa energiaa koskevissa hankkeissa suurin osa taloudellisista hyödyistä menee pois Cornwallista ja useimmiten maasta. "Wren varmistaa, että ne pysyvät täällä Wadebridgessa ja tuovat työpaikkoja ja muita etuja kaikille yhteisön osille." Hanke, jota tukee paikallinen kansanedustaja Dan Rogerson, käynnistetään 22. tammikuuta Wadebridgen kaupungintalolla.</w:t>
      </w:r>
    </w:p>
    <w:p>
      <w:r>
        <w:rPr>
          <w:b/>
        </w:rPr>
        <w:t xml:space="preserve">Yhteenveto</w:t>
      </w:r>
    </w:p>
    <w:p>
      <w:r>
        <w:t xml:space="preserve">Uusiutuvan energian puolestapuhujat haluavat valjastaa tuuli- ja aurinkoenergian tuottamaan 30 prosenttia Cornwallin kaupungin sähköntarpeesta.</w:t>
      </w:r>
    </w:p>
    <w:p>
      <w:r>
        <w:rPr>
          <w:b/>
          <w:u w:val="single"/>
        </w:rPr>
        <w:t xml:space="preserve">Asiakirjan numero 20368</w:t>
      </w:r>
    </w:p>
    <w:p>
      <w:r>
        <w:t xml:space="preserve">Laura Plummer: Egyptissä vangittu britti hävisi valituksen huumeiden käytöstä</w:t>
      </w:r>
    </w:p>
    <w:p>
      <w:r>
        <w:t xml:space="preserve">Laura Plummer, 34, Hullista, tuomittiin kolmeksi vuodeksi vankilaan jäätyään kiinni lähes 300 tramadolitabletin maahantuonnista vuonna 2016. Hän oli toivonut, että Egyptin muutoksenhakutuomioistuin Kairossa hyväksyisi, ettei hän tiennyt, että tabletit olivat maassa laittomia, mutta se piti hänen tuomionsa ja vankeusrangaistuksensa voimassa. Plummer pidätettiin, kun häneltä löydettiin tabletit matkalaukusta. Hän oli matkalla Punaisenmeren lomakohteeseen Hurghadaan ja väitti ottaneensa tabletit antaakseen ne kumppanilleen Omar Caboolle selkäkipujen hoitoon. Tramadoli - vahva kipulääke, jota käytetään keskivaikean tai voimakkaan kivun hoitoon - on Egyptissä kielletty aine, mutta sitä saa reseptillä Yhdistyneessä kuningaskunnassa. Plummer oli aiemmin sanonut, ettei hänellä ollut "aavistustakaan" siitä, että tabletit olivat laittomia. Ulkoministeriön tiedottaja sanoi: "Henkilökuntamme tekee edelleen kaikkensa Lauran ja hänen perheensä tukemiseksi, ja suurlähetystömme on edelleen säännöllisesti yhteydessä Egyptin viranomaisiin."</w:t>
      </w:r>
    </w:p>
    <w:p>
      <w:r>
        <w:rPr>
          <w:b/>
        </w:rPr>
        <w:t xml:space="preserve">Yhteenveto</w:t>
      </w:r>
    </w:p>
    <w:p>
      <w:r>
        <w:t xml:space="preserve">Särkylääketablettien salakuljettamisesta Egyptiin vangittu brittiläinen nainen on hävinnyt valituksen tuomiostaan.</w:t>
      </w:r>
    </w:p>
    <w:p>
      <w:r>
        <w:rPr>
          <w:b/>
          <w:u w:val="single"/>
        </w:rPr>
        <w:t xml:space="preserve">Asiakirjan numero 20369</w:t>
      </w:r>
    </w:p>
    <w:p>
      <w:r>
        <w:t xml:space="preserve">Blockbuster sulkee neljä myymälää Walesissa</w:t>
      </w:r>
    </w:p>
    <w:p>
      <w:r>
        <w:t xml:space="preserve">Bangorin, Cardiffin, Colwyn Bayn ja Maestegin myymälät suljetaan ja 30 työpaikkaa menetetään. Muutos on osa 30 myymälän sulkemista eri puolilla Yhdistynyttä kuningaskuntaa, jolloin menetetään 182 työpaikkaa. Blockbuster ajautui toista kertaa konkurssiin viime kuussa. Ensimmäisen kerran ketju romahti tammikuussa menetettyään liiketoimintansa verkkoyrityksille, jotka tarjoavat elokuvia suoratoistopalveluna internetissä tai vuokraavat niitä postitse. Se myytiin Gordon Brothers Europelle maaliskuussa. Ennen vaikeuksiensa alkua Blockbusterilla oli 528 myymälää eri puolilla Yhdistynyttä kuningaskuntaa. Yhteiset pesänhoitajat Simon Thomas ja Nick O'Reilly Moorfields Corporate Recovery LLP:stä sanoivat: "Blockbusterin ostajan löytämiseksi käynnistetyn markkinointiprosessin jälkeen yrityksestä ei ole saatu hyväksyttäviä tarjouksia. "Tämän seurauksena Moorfields pyrkii nyt valvomaan tehokasta vaiheittaista sulkemista ja tutkii samalla tarjouksia koko liiketoiminnasta tai sen osista. "Osana tätä prosessia ilmoitamme tänään valitettavasti 30 myymälän sulkemisesta eri puolilla Yhdistynyttä kuningaskuntaa ja 182 työpaikan menettämisestä." Pesänhoitajat ilmoittivat aiemmin tässä kuussa, että 72 Blockbusterin 264:stä myymälästä Yhdistyneessä kuningaskunnassa suljettaisiin ja 452 työpaikkaa menetettäisiin sen jälkeen, kun yritys oli joutunut lokakuussa toistamiseen konkurssiin. Blockbuster on yksi monista High Street -nimistä, jotka ovat joutuneet viime aikoina paineiden kohteeksi erityisesti verkkokilpailijoiden taholta. Niitä ovat muun muassa kameraketju Jessops, joka on joutunut konkurssiin, musiikki- ja DVD-konserni HMV, joka on sulkenut 66 myymälää, ja sähköalan ketju Comet, joka sulki ovensa viimeisen kerran ennen joulua viime vuonna.</w:t>
      </w:r>
    </w:p>
    <w:p>
      <w:r>
        <w:rPr>
          <w:b/>
        </w:rPr>
        <w:t xml:space="preserve">Yhteenveto</w:t>
      </w:r>
    </w:p>
    <w:p>
      <w:r>
        <w:t xml:space="preserve">DVD- ja pelien vuokrausketju Blockbusterin pesänhoitajat ovat ilmoittaneet sulkevansa lisää myymälöitä, mukaan lukien neljä Walesissa, sen jälkeen, kun he eivät ole löytäneet yritykselle ostajaa.</w:t>
      </w:r>
    </w:p>
    <w:p>
      <w:r>
        <w:rPr>
          <w:b/>
          <w:u w:val="single"/>
        </w:rPr>
        <w:t xml:space="preserve">Asiakirjan numero 20370</w:t>
      </w:r>
    </w:p>
    <w:p>
      <w:r>
        <w:t xml:space="preserve">Walesin kansallisen kasvitieteellisen puutarhan John Gwyndaf Ellis kuoli</w:t>
      </w:r>
    </w:p>
    <w:p>
      <w:r>
        <w:t xml:space="preserve">Carmarthenin lähellä sijaitsevasta Llanddarogista kotoisin oleva 78-vuotias Ellis oli työskennellyt puutarhassa yli 20 vuotta. Hän oli myös Dyfedin kreivikunnan neuvoston viimeinen koulutusjohtaja. Hänelle myönnettiin OBE-tunnustus kuningattaren syntymäpäivän kunniamaininnassa viime vuonna. Kasvitieteellisen puutarhan johtaja Huw Francis sanoi, että häntä tullaan "kaipaamaan kovasti". Ellis oli merkittävä henkilö myös monissa muissa julkisissa elimissä. Hän oli Menter Cwm Gwendraethin kielen edistämisjärjestön perustajajäsen, Dolen Cymru Lesotho -järjestön varapuheenjohtaja, joka auttaa orpoja eteläisen Afrikan kuningaskunnassa, ja Edinburghin herttua -ohjelman lähettiläs. Francis sanoi: "Kuten useimmissa asioissa hänen elämässään, hän taisteli kovasti säilyttääkseen tavanomaisen korkean intohimonsa ja sitoutumisensa. "Häntä tullaan kaipaamaan kovasti puutarhassa, jossa ei voi aliarvioida hänen väsymättömien ponnistelujensa ja kovan työnsä vaikutusta monien vuosien ajan." Gwyneddin Abergynolwynissä syntynyt Ellis, joka oli leski, jättää kaksi lasta ja kuusi lastenlasta.</w:t>
      </w:r>
    </w:p>
    <w:p>
      <w:r>
        <w:rPr>
          <w:b/>
        </w:rPr>
        <w:t xml:space="preserve">Yhteenveto</w:t>
      </w:r>
    </w:p>
    <w:p>
      <w:r>
        <w:t xml:space="preserve">John Gwyndaf Ellis, Walesin kansallisen kasvitieteellisen puutarhan johtokunnan varapuheenjohtaja, on kuollut.</w:t>
      </w:r>
    </w:p>
    <w:p>
      <w:r>
        <w:rPr>
          <w:b/>
          <w:u w:val="single"/>
        </w:rPr>
        <w:t xml:space="preserve">Asiakirjan numero 20371</w:t>
      </w:r>
    </w:p>
    <w:p>
      <w:r>
        <w:t xml:space="preserve">Tuulivoimaloita koskeva raportti julkaistaan</w:t>
      </w:r>
    </w:p>
    <w:p>
      <w:r>
        <w:t xml:space="preserve">Fermanaghissa julkaistavan raportin mukaan uusiutuvan energian kehittäjät maksavat Britanniassa noin neljä kertaa enemmän yhteisön rahastoihin kuin Isossa-Britanniassa. Pohjois-Irlannissa on 14 yhteisörahastoa, jotka saavat tuloja kaupallisista tuulipuistoista. Ne ovat kuitenkin huomattavasti pienemmät kuin vastaavat järjestelmät Britanniassa. Jotkin Skotlannin yhteisöt omistavat omia tuulivoimaloitaan, jotka tuottavat satoja tuhansia puntia ja auttavat maksamaan esimerkiksi uusien koulujen rakentamista. Pohjois-Irlannissa ei ole tällaista yhteisomistusta. Anne Monaghan Fermanagh Trustista sanoi, että yritysministeri Arlene Foster on jo pannut merkille heidän tutkimuksensa. "Muualla Yhdistyneessä kuningaskunnassa yhteisöillä on mahdollisuuksia omistaa tuulivoimaloita ja osaomistaa tuulipuistoa." "Yhteisöjen rahastoihin vuosittain kustakin tuotetusta megawatista maksettavat määrät olivat huomattavasti pienemmät kuin muualla Yhdistyneessä kuningaskunnassa." Fermanagh Trustin tekemässä tutkimuksessa kehotetaan poliitikkoja ja uusiutuvien energialähteiden teollisuutta tekemään tiiviimpää yhteistyötä yhteisöjen kanssa, jotta voimaloiden lähellä asuville saataisiin enemmän taloudellista hyötyä.</w:t>
      </w:r>
    </w:p>
    <w:p>
      <w:r>
        <w:rPr>
          <w:b/>
        </w:rPr>
        <w:t xml:space="preserve">Yhteenveto</w:t>
      </w:r>
    </w:p>
    <w:p>
      <w:r>
        <w:t xml:space="preserve">Pohjois-Irlannin tuulivoimaloiden läheisyydessä asuvat ihmiset saattavat jäädä paitsi huomattavista rahamääristä, joilla rahoitetaan yhteisöllisiä hankkeita.</w:t>
      </w:r>
    </w:p>
    <w:p>
      <w:r>
        <w:rPr>
          <w:b/>
          <w:u w:val="single"/>
        </w:rPr>
        <w:t xml:space="preserve">Asiakirjan numero 20372</w:t>
      </w:r>
    </w:p>
    <w:p>
      <w:r>
        <w:t xml:space="preserve">Australialainen pariskunta loukkaantui "outo" goanna hyökkäys heidän koiraansa vastaan</w:t>
      </w:r>
    </w:p>
    <w:p>
      <w:r>
        <w:t xml:space="preserve">70-vuotiaan miehen kerrottiin saaneen merkittäviä vammoja, ja hänet kuljetettiin sairaalaan Queenslandin koillisosassa sattuneen onnettomuuden jälkeen. Myös 60-vuotias nainen vietiin sairaalaan jalkavamman vuoksi. Pariskunnan koira, pitkäkarvainen Jack Russell -risteytys, loukkaantui vakavasti. Goannat voivat kasvaa jopa 2 metrin pituisiksi, mutta useimmat lajit ovat alle 1 metrin pituisia, ja ne hyökkäävät harvoin ihmisten kimppuun. Pelastuslaitos kuvaili Airlie Beachin lähellä sijaitsevassa Flametreessä tapahtunutta hyökkäystä "kauheaksi ja outoksi koettelemukseksi". "Mies sai erittäin vakavan haavan ja mahdollisen murtuman oikeaan kyynärvarteensa sekä voimakasta verenvuotoa jalkahaavasta. Hänellä oli huomattavia kipuja", ABC News siteeraa ambulanssin työntekijää. "Potilaat ovat melko onnekkaita, etteivät he ole loukkaantuneet vakavammin, koska goannat voivat olla melko raakoja", toinen ambulanssin työntekijä kertoi ABC:lle ja lisäsi: "Tällaista ei tapahdu joka päivä, se on varmaa." Koiran kerrottiin aiemmin kuolleen, mutta ABC kertoi myöhemmin, että se oli selvinnyt hyökkäyksestä hengissä.</w:t>
      </w:r>
    </w:p>
    <w:p>
      <w:r>
        <w:rPr>
          <w:b/>
        </w:rPr>
        <w:t xml:space="preserve">Yhteenveto</w:t>
      </w:r>
    </w:p>
    <w:p>
      <w:r>
        <w:t xml:space="preserve">Goanna (suuri lisko) on hyökännyt Australiassa iäkkään pariskunnan kimppuun, kun he yrittivät estää sitä raiskaamasta heidän koiraansa, kertovat pelastusviranomaiset.</w:t>
      </w:r>
    </w:p>
    <w:p>
      <w:r>
        <w:rPr>
          <w:b/>
          <w:u w:val="single"/>
        </w:rPr>
        <w:t xml:space="preserve">Asiakirjan numero 20373</w:t>
      </w:r>
    </w:p>
    <w:p>
      <w:r>
        <w:t xml:space="preserve">Hinkleyn työntekijöiden asuntotarpeisiin vastataan</w:t>
      </w:r>
    </w:p>
    <w:p>
      <w:r>
        <w:t xml:space="preserve">Rekisterin on perustanut energiayhtiö EDF, joka ehdottaa voimalan rakentamista Hinkley Pointiin. Yksityisten huoneiden lisäksi myös hotelliyrittäjät, majatalojen ja asuntovaunujen omistajat ovat halukkaita majoittamaan niitä. Rakennuksen huipputöiden aikana työllistettäisiin noin 5 600 työntekijää. EDF Energy on perustanut erityisen majoitustoimiston, joka ohjaa työntekijöitä. EDF:n majoitustoimiston johtaja Dawn Hartley sanoi: "Olemme erityisen iloisia siitä, että tarjolla on huoneita, joita ei ole aiemmin vuokrattu." Työntekijöille jaetuista rakennusurakoista riippuen heidän asunnontarpeensa voivat olla lyhytaikaisia tai pitkäaikaisia. Kampusmajoitusta ehdotetaan myös kolmelle paikalle osana EDF Energyn ehdotuksia uuden ydinvoimalan rakentamiseksi. West Somersetin neuvosto hyväksyi heinäkuussa rakennuspaikan valmistelutöitä koskevan suunnitteluhakemuksen, jota EDF Energy pitää merkittävänä edistysaskeleena hankkeessa. Myöhemmin tänä vuonna infrastruktuurin suunnittelukomitea, riippumaton elin, päättää, myönnetäänkö ydinvoimalalle yleinen rakennuslupa.</w:t>
      </w:r>
    </w:p>
    <w:p>
      <w:r>
        <w:rPr>
          <w:b/>
        </w:rPr>
        <w:t xml:space="preserve">Yhteenveto</w:t>
      </w:r>
    </w:p>
    <w:p>
      <w:r>
        <w:t xml:space="preserve">Noin 1250 huonetta yksityisasunnoissa on lisätty asuntorekisteriin työntekijöiden majoittamista varten, jos Somersetiin rakennetaan uusi ydinvoimalayksikkö.</w:t>
      </w:r>
    </w:p>
    <w:p>
      <w:r>
        <w:rPr>
          <w:b/>
          <w:u w:val="single"/>
        </w:rPr>
        <w:t xml:space="preserve">Asiakirjan numero 20374</w:t>
      </w:r>
    </w:p>
    <w:p>
      <w:r>
        <w:t xml:space="preserve">Dorsetin sairaalan henkilökunta tekee kung-flu musiikkivideon</w:t>
      </w:r>
    </w:p>
    <w:p>
      <w:r>
        <w:t xml:space="preserve">Poolen, Royal Bournemouthin ja Christchurchin sairaaloiden työntekijät muokkasivat Carl Douglasin vuoden 1974 hitistä Kung-Flu Fightingin. Neliminuuttisessa videossa esiintyvät Flus Brothers, The Moody Flus ja Jabby Roadin seepraristeys. Sen esiintyjiin kuuluu hoitohenkilökuntaa, pappeja, kantajia ja johtajia. Poole Hospitalin hoito- ja potilaspalvelujohtaja Martin Smits esiintyy videolla yhdessä sairaalan johtoryhmään kuuluvien kollegojen kanssa. "Vakava viesti" Hän sanoi: "Tiedämme, että rokotukset on otettu hyvin, mutta myönnämme, että parantamisen varaa on vielä. Tänä vuonna halusimme esittää nämä tärkeät viestit tuoreella ja mieleenpainuvalla tavalla - työterveyshuolto- ja viestintätiimimme vastasivat varmasti tähän haasteeseen". "Hauskuuden takana on tietenkin hyvin vakava viesti henkilöstöllemme: influenssarokotuksen ottaminen on vastuullinen teko, ja se auttaa meitä jatkamaan potilaidemme oikeutetusti odottamaa korkeatasoista hoitoa talven ajan." Viime kuussa terveysministeri Jeremy Hunt varoitti sairaaloita, että ne eivät saa ensi talvena miljoonia puntia lisärahoitusta päivystykseen, jos ne eivät rokota enemmän henkilökuntaa.</w:t>
      </w:r>
    </w:p>
    <w:p>
      <w:r>
        <w:rPr>
          <w:b/>
        </w:rPr>
        <w:t xml:space="preserve">Yhteenveto</w:t>
      </w:r>
    </w:p>
    <w:p>
      <w:r>
        <w:t xml:space="preserve">Kahden dorsetilaisen sairaalan henkilökunta on tehnyt musiikkivideon rohkaistakseen työtovereitaan ottamaan vuotuiset influenssarokotukset.</w:t>
      </w:r>
    </w:p>
    <w:p>
      <w:r>
        <w:rPr>
          <w:b/>
          <w:u w:val="single"/>
        </w:rPr>
        <w:t xml:space="preserve">Asiakirjan numero 20375</w:t>
      </w:r>
    </w:p>
    <w:p>
      <w:r>
        <w:t xml:space="preserve">Lady Gaga paljastaa yksityiskohtia You And I -singlen videosta</w:t>
      </w:r>
    </w:p>
    <w:p>
      <w:r>
        <w:t xml:space="preserve">Gaga kertoi Channel 94:lle: Gaga sanoi: "Lähtökohtana on, että olen kävellyt New Yorkista Nebraskaan asti saadakseni [poikaystäväni] takaisin. "Kävelen ilman matkatavaroita, vain minä ja nilkkani vuotavat hieman verta ja kenkiini on tarttunut ruohoa." You And I tulee olemaan neljäs single hänen kolmannelta Born This Way -albumiltaan. "Se [kertoo] ajatuksesta, että kun olet erossa rakkaastasi, se on kidutusta", hän sanoi. "Se on hyvin voimakas ja kauhea ja outo tunne, kun olet erossa rakastamastasi ihmisestä", hän lisäsi.</w:t>
      </w:r>
    </w:p>
    <w:p>
      <w:r>
        <w:rPr>
          <w:b/>
        </w:rPr>
        <w:t xml:space="preserve">Yhteenveto</w:t>
      </w:r>
    </w:p>
    <w:p>
      <w:r>
        <w:t xml:space="preserve">Lady Gaga on kertonut yhdysvaltalaiselle radioasemalle, mitä tapahtuu hänen uuden singlensä You And I -videolla.</w:t>
      </w:r>
    </w:p>
    <w:p>
      <w:r>
        <w:rPr>
          <w:b/>
          <w:u w:val="single"/>
        </w:rPr>
        <w:t xml:space="preserve">Asiakirjan numero 20376</w:t>
      </w:r>
    </w:p>
    <w:p>
      <w:r>
        <w:t xml:space="preserve">John O'Groats-Land's Endin "ennätysnopeuden" kuljettaja vapautettiin syytteestä.</w:t>
      </w:r>
    </w:p>
    <w:p>
      <w:r>
        <w:t xml:space="preserve">Thomas Daviesin, 29, väitetään ajaneen 841 mailin matkan syyskuussa 2017 yhdeksässä tunnissa ja 36 minuutissa keskinopeudella 89mph. Pohjois-Walesin Corwenista kotoisin oleva Davies vapautettiin myös kahdesta syytteestä oikeuden kulun vääristämisestä. Hän kertoi oikeudenkäynnissään, että tapahtumat olivat "liioittelua todellisesta elämästä". Truro Crown Court kuuli, että Davies kirjoitti matkasta blogia Piston Heads -nimiselle verkkosivustolle ja esiintyi YouTubessa, valtakunnallisissa sanomalehdissä ja Radio 2:n Jeremy Vine Show'ssa. Syyttäjä Ryan Murray sanoi, että Daviesilla oli kunnianhimoinen tavoite matkustaa John O'Groatsin ja Land's Endin välillä "nopeammin kuin kukaan muu oli koskaan ennen tehnyt" ja että hän käytti "laittomia menetelmiä" saavuttaakseen tavoitteensa. Hänen mukaansa 841 mailin pituisen matkan keskinopeus oli 89 mailia tunnissa, mukaan lukien polttoainepysähdykset. Davies kuitenkin kertoi valamiehistölle: "En kiistä, etteikö matka olisi tehty. Kiistän matkan tavan ja nopeuden." Hän sanoi, että syyttäjän näyttö oli aihetodisteellinen ja että hän oli "kiintynyt" siihen, että hänen kirjoittamansa blogi piti paikkansa - mutta hän kertoi valamiehistölle, että se oli liioittelua. Hän sanoi myöntävänsä, että oli "ilmeistä", että hän oli "tehnyt joitakin tyhmiä asioita", ja lisäsi: "En ole enää se mies, joka olin kolme vuotta sitten".</w:t>
      </w:r>
    </w:p>
    <w:p>
      <w:r>
        <w:rPr>
          <w:b/>
        </w:rPr>
        <w:t xml:space="preserve">Yhteenveto</w:t>
      </w:r>
    </w:p>
    <w:p>
      <w:r>
        <w:t xml:space="preserve">Autoharrastaja, joka väitti rikkoneensa nopeusennätyksen John O'Groatsin ja Land's Endin välillä, on vapautettu vaarallisesta ajamisesta.</w:t>
      </w:r>
    </w:p>
    <w:p>
      <w:r>
        <w:rPr>
          <w:b/>
          <w:u w:val="single"/>
        </w:rPr>
        <w:t xml:space="preserve">Asiakirjan numero 20377</w:t>
      </w:r>
    </w:p>
    <w:p>
      <w:r>
        <w:t xml:space="preserve">Liverpoolin ranta-alueen taidepolku "tuo valoa" lukituksen keskellä</w:t>
      </w:r>
    </w:p>
    <w:p>
      <w:r>
        <w:t xml:space="preserve">River of Light Trail -reitti kulkee kaksi viikkoa 23. maaliskuuta alkaen, jolloin on Englannin ensimmäisen lukituksen ensimmäinen vuosipäivä. 2 kilometrin pituisella reitillä on 11 värikästä installaatiota. Wendy Simon sanoi toivovansa, että se "toisi valoa pimeän vuoden jälkeen". Virkaatekevä pormestari sanoi, että näyttelyn käynnistäminen vuosi lukituksen jälkeen oli "symbolinen kutsu" asukkaille, jotta he voisivat alkaa löytää kaupungin uudelleen ja "viitoittaa valoisampia aikoja". Hän sanoi, että "hauskan, mukaansatempaavan ja kunnianhimoisen" hankkeen "kantavana voimana" oli "tuoda iloa ja valoa asukkaille synkän vuoden aikana". Hän lisäsi: "Toivomme viestivämme, että Covid-19:n haasteista huolimatta olemme kaukana tappiosta ja palaamme takaisin vahvempina ja kirkkaampina." "Toivoa ja valoa" Laura Pye Liverpoolin kansallisista museoista sanoi: "Me kaikki tarvitsemme tällä hetkellä hieman toivoa ja valoa, ja rantakatu tarjoaa siihen täydellisen tilaisuuden." Kaupunginhallituksen mukaan näyttely on suunniteltu Covid-turvalliseksi. Viranomaisen mukaan se olisi ensimmäinen kerta, kun Rainbow Bridge -niminen 30 metriä pitkä esine esiteltäisiin Amerikan ulkopuolella. Muita taideteoksia ovat mm: Seuraa BBC North Westiä Facebookissa, Twitterissä ja Instagramissa. Voit myös lähettää juttuideoita osoitteeseen northwest.newsonline@bbc.co.uk Aiheeseen liittyvät Internet-linkit Visit Liverpool Liverpool City Council (Liverpoolin kaupunginvaltuusto)</w:t>
      </w:r>
    </w:p>
    <w:p>
      <w:r>
        <w:rPr>
          <w:b/>
        </w:rPr>
        <w:t xml:space="preserve">Yhteenveto</w:t>
      </w:r>
    </w:p>
    <w:p>
      <w:r>
        <w:t xml:space="preserve">Kaupungin vt. pormestarin mukaan Liverpoolin rantakadulle tuleva valaistu ulkotaidenäyttely on merkki "valoisammista ajoista" Covid-19:n jälkeen.</w:t>
      </w:r>
    </w:p>
    <w:p>
      <w:r>
        <w:rPr>
          <w:b/>
          <w:u w:val="single"/>
        </w:rPr>
        <w:t xml:space="preserve">Asiakirjan numero 20378</w:t>
      </w:r>
    </w:p>
    <w:p>
      <w:r>
        <w:t xml:space="preserve">Irn-Bru-valmistaja AG Barr ryhtyy vihreäksi tuulivoimasopimuksella</w:t>
      </w:r>
    </w:p>
    <w:p>
      <w:r>
        <w:t xml:space="preserve">Vattenfall toimittaa 10-vuotisen sopimuksen mukaisesti 100-prosenttisesti uusiutuvaa sähköä AG Barrin tehtaille Cumbernauldissa ja Milton Keynesissä. Sopimus kattaa myös alueelliset laitokset Forfarissa, Newcastlessa, Boltonissa, Sheffieldissä, West Midlandsissa ja Manchesterissa. Vattenfall toimittaa Barrille 22 GWh vuodessa Yhdistyneessä kuningaskunnassa sijaitsevista tuulipuistoista. Tämä vastaa 6 000 kotitalouden vuotuista sähkömäärää. Ilmoitus tuli viikko sen jälkeen, kun Barr oli ilmoittanut poistaneensa jättimäisen tuuliturbiinin Cumbernauldin tehtaaltaan helpottaakseen "uusien laajamittaisten tuulivoimahankkeiden rakentamista ja toimintaa Skotlannissa". Barrin toimitusjohtaja Roger White sanoi: "100-prosenttisen uusiutuvan sähkön käyttöönotto kaikissa Yhdistyneen kuningaskunnan toimipaikoissamme on suuri askel kohti hiilijalanjäljen pienentämistä ja kunnianhimoisten kestävän liiketoiminnan tavoitteidemme saavuttamista." Vattenfallin Yhdistyneen kuningaskunnan maajohtaja Danielle Lane sanoi: "Yhä useammat yritykset pyrkivät turvaamaan liiketoiminnalleen fossiilivapaan sähkön, kun ne pyrkivät kohti hiilidioksidipäästöjen nollapäästöjä."</w:t>
      </w:r>
    </w:p>
    <w:p>
      <w:r>
        <w:rPr>
          <w:b/>
        </w:rPr>
        <w:t xml:space="preserve">Yhteenveto</w:t>
      </w:r>
    </w:p>
    <w:p>
      <w:r>
        <w:t xml:space="preserve">Irn-Bru-juomien valmistaja on ilmoittanut, että sen toiminta Yhdistyneessä kuningaskunnassa perustuu tuulivoimaan ruotsalaisen energiakonserni Vattenfallin kanssa tehdyn sopimuksen mukaisesti.</w:t>
      </w:r>
    </w:p>
    <w:p>
      <w:r>
        <w:rPr>
          <w:b/>
          <w:u w:val="single"/>
        </w:rPr>
        <w:t xml:space="preserve">Asiakirjan numero 20379</w:t>
      </w:r>
    </w:p>
    <w:p>
      <w:r>
        <w:t xml:space="preserve">Angleseyn laulaja Gruffydd Wyn Roberts Britannian Got Talent -finaalissa</w:t>
      </w:r>
    </w:p>
    <w:p>
      <w:r>
        <w:t xml:space="preserve">Amlwchista kotoisin oleva Gruffydd Wyn Roberts, 22, ihastutti yleisön keskiviikkona esittämällä Andrea Bocellin Nelle Tue Mani -laulun Gladiaattori-elokuvasta. Tuomarit Amanda Holden, Simon Cowell, David Walliams ja Alesha Dixon pitivät esitystä "eeppisenä". Swansea Valleystä kotoisin oleva koomikko Noel James esiintyi torstain semifinaalissa, mutta ei päässyt jatkoon. Roberts eteni show'n semifinaaliin saatuaan Holdenilta "kultaisen summerin", kun hän lauloi koelaulussaan Puccinin Nessun Dorman. Esitystä verrattiin Paul Pottsiin, joka voitti ohjelman ensimmäisen osan vuonna 2007.</w:t>
      </w:r>
    </w:p>
    <w:p>
      <w:r>
        <w:rPr>
          <w:b/>
        </w:rPr>
        <w:t xml:space="preserve">Yhteenveto</w:t>
      </w:r>
    </w:p>
    <w:p>
      <w:r>
        <w:t xml:space="preserve">Angleseystä kotoisin oleva oopperalaulaja on äänestetty Britain's Got Talent -ohjelman finaaliin voitettuaan semifinaalin.</w:t>
      </w:r>
    </w:p>
    <w:p>
      <w:r>
        <w:rPr>
          <w:b/>
          <w:u w:val="single"/>
        </w:rPr>
        <w:t xml:space="preserve">Asiakirjan numero 20380</w:t>
      </w:r>
    </w:p>
    <w:p>
      <w:r>
        <w:t xml:space="preserve">Kunnianosoitukset "rakastettavalle" Telfordin pahoinpitelykuolemasta kärsineelle miehelle</w:t>
      </w:r>
    </w:p>
    <w:p>
      <w:r>
        <w:t xml:space="preserve">Derek Whyteside, 42, Dawleystä, Telfordista, kuoli sairaalassa sen jälkeen, kun hänet löydettiin maanantaina tajuttomana Withywood Drivesta, Malinsleesta. 16-vuotiasta poikaa on syytetty murhasta, ja hän saapui aiemmin Kidderminsterin tuomareiden eteen. Whytesiden perhe sanoi, etteivät he voi ymmärtää, miksi kukaan tekisi näin. Perhe sanoi lausunnossaan: "Derek oli mukava kaveri, hän oli rakastettava ja näki aina parhaan puolen ihmisissä, ja jos hän piti sinua ystävänä, hän pyrki siihen, ettei koskaan tuottaisi sinulle pettymystä. "Hän oli aina tukenasi ja oli hyvin ylpeä laajasta perheestään", sanoo Derek. "Hän oli loistava isä kumppaninsa lapsille, hyvin suojeleva, röyhkeä ja rakastava ja tarkoitti aina hyvää. Hän oli Michellen maailma ja oli niin hyvä hänelle. Hän oli myös mahtava veli." 16-vuotias poika, jonka nimeä ei voida mainita, määrättiin tutkintavankeuteen, ja hän saapuu Staffordin kruununoikeuteen myöhemmin sovittavana ajankohtana. Kaksi tapauksen yhteydessä pidätettyä miestä on vapautettu takuita vastaan. Nainen ja kaksi teini-ikäistä poikaa on vapautettu tutkinnan alaisena.</w:t>
      </w:r>
    </w:p>
    <w:p>
      <w:r>
        <w:rPr>
          <w:b/>
        </w:rPr>
        <w:t xml:space="preserve">Yhteenveto</w:t>
      </w:r>
    </w:p>
    <w:p>
      <w:r>
        <w:t xml:space="preserve">Pahoinpitelyn jälkeen kuolleen miehen perhe on kuvaillut häntä "rakastettavaksi" mieheksi, joka näki "parhaan puolen ihmisissä".</w:t>
      </w:r>
    </w:p>
    <w:p>
      <w:r>
        <w:rPr>
          <w:b/>
          <w:u w:val="single"/>
        </w:rPr>
        <w:t xml:space="preserve">Asiakirjan numero 20381</w:t>
      </w:r>
    </w:p>
    <w:p>
      <w:r>
        <w:t xml:space="preserve">Shorehamin lentokoneturman tutkintaa edeltävä tutkinta viivästyy.</w:t>
      </w:r>
    </w:p>
    <w:p>
      <w:r>
        <w:t xml:space="preserve">Yksitoista miestä kuoli sen jälkeen, kun vanha suihkukone syöksyi A27-tielle 22. elokuuta viime vuonna Shorehamin lentonäytöksen aikana. Tarkastelu oli tarkoitus järjestää 19. syyskuuta, mutta sitä on lykätty, koska lento-onnettomuuksia tutkiva viranomainen (AAIB) ei ole vielä julkaissut loppuraporttiaan. Lentäjä Andy Hilliä tutkitaan mahdollisesta kuolemantuottamuksesta. Vanhempi kuolinsyyntutkija Penelope Schofield oli varoittanut, että lykkäys on todennäköinen. Kuolemansyyntutkijan toimiston tiedottaja sanoi: "Perheille on ilmoitettu, ja tiedot uudesta ajankohdasta saadaan pian." AAIB sanoi lausunnossaan: "Olemme julkaisseet kolme erityistiedotetta, jotka sisältävät turvallisuussuosituksia vastaavien onnettomuuksien ehkäisemiseksi tulevaisuudessa. "Loppuraportissamme yhdistetään ja laajennetaan näitä aiempia tiedotteita, joissa käsiteltiin järjestelmäkysymyksiä, ja käsitellään itse onnettomuuden teknisiä näkökohtia. "Loppuraportti on tarkoitus julkaista myöhemmin tänä vuonna." Uhrit</w:t>
      </w:r>
    </w:p>
    <w:p>
      <w:r>
        <w:rPr>
          <w:b/>
        </w:rPr>
        <w:t xml:space="preserve">Yhteenveto</w:t>
      </w:r>
    </w:p>
    <w:p>
      <w:r>
        <w:t xml:space="preserve">West Sussexin kuolinsyyntutkija on lykännyt Shorehamin lento-onnettomuuden tutkintaa.</w:t>
      </w:r>
    </w:p>
    <w:p>
      <w:r>
        <w:rPr>
          <w:b/>
          <w:u w:val="single"/>
        </w:rPr>
        <w:t xml:space="preserve">Asiakirjan numero 20382</w:t>
      </w:r>
    </w:p>
    <w:p>
      <w:r>
        <w:t xml:space="preserve">Mies "rikkoi Emily Maitlisin lähestymiskieltoa".</w:t>
      </w:r>
    </w:p>
    <w:p>
      <w:r>
        <w:t xml:space="preserve">Edward Vines, 49, HMP Ranbysta Nottinghamshiressä, myönsi syyttömyytensä sen rikkomiseen lähettämällä hänelle kirjeen äitinsä välityksellä 7.-16. toukokuuta tänä vuonna. Määräys oli annettu hänelle Oxford Crown Courtissa vuonna 2008. Hän edusti itseään Nottingham Crown Courtissa perjantaina. Syytteen mukaan Vines rikkoi lähestymiskieltoa ilman kohtuullista syytä kirjoittamalla Marion Maitlisille kirjeen, joka oli tarkoitus välittää Emily Maitlisille - mikä oli kielletty. Hän tapasi Newsnight-juontajan ja ystävystyi hänen kanssaan lyhyeksi aikaa, kun he olivat molemmat opiskelijoita Cambridgen yliopistossa. Tuomari Gregory Dickinson QC määräsi vastaajan vangittavaksi istunnon päätteeksi. Oikeudenkäynnin on määrä alkaa 3. helmikuuta ensi vuonna. Seuraa BBC East Midlandsia Facebookissa, Twitterissä tai Instagramissa. Lähetä juttuideoita osoitteeseen eastmidsnews@bbc.co.uk.</w:t>
      </w:r>
    </w:p>
    <w:p>
      <w:r>
        <w:rPr>
          <w:b/>
        </w:rPr>
        <w:t xml:space="preserve">Yhteenveto</w:t>
      </w:r>
    </w:p>
    <w:p>
      <w:r>
        <w:t xml:space="preserve">Vanki on saapunut oikeuteen, koska häntä syytetään siitä, että hän yritti ottaa yhteyttä BBC Newsnightin juontajaan Emily Maitlisiin, mikä rikkoi hänen lähestymiskieltoaan.</w:t>
      </w:r>
    </w:p>
    <w:p>
      <w:r>
        <w:rPr>
          <w:b/>
          <w:u w:val="single"/>
        </w:rPr>
        <w:t xml:space="preserve">Asiakirjan numero 20383</w:t>
      </w:r>
    </w:p>
    <w:p>
      <w:r>
        <w:t xml:space="preserve">Extinction Rebellion ruiskuttaa tekoverta valtiovarainministeriön päälle.</w:t>
      </w:r>
    </w:p>
    <w:p>
      <w:r>
        <w:t xml:space="preserve">Extinction Rebellion -mielenosoittajat pysäköivät vanhan paloauton 100 vuotta vanhan rakennuksen ulkopuolelle, jossa oli 1800 litraa värillistä vettä. He menettivät kuitenkin nopeasti letkun hallinnan, ja sen sijaan punainen neste suihkutettiin tien poikki. Viisi 34-83-vuotiasta miestä ja kolme naista on pidätetty epäiltynä vahingonteosta. Mielenosoittajat sanovat, että he "korostavat ristiriitaisuutta sen välillä, että Yhdistyneen kuningaskunnan hallitus väittää, että Yhdistynyt kuningaskunta on maailman johtava maa ilmastonmuutoksen torjunnassa, ja sen välillä, että se käyttää valtavia summia fossiilisten polttoaineiden etsintään ja hiili-intensiivisiin hankkeisiin". Phil Kingston, 83-vuotias aktivisti, sanoi: "Taistelen koko olemuksellani neljän lapsenlapseni puolesta tässä eksistentiaalisen vaaran tilanteessa." Metropolitan Police -poliisin tiedottaja sanoi, ettei henkilövahinkoja raportoitu, ja paloauto oli takavarikoitu ja siirretty pois paikalta.</w:t>
      </w:r>
    </w:p>
    <w:p>
      <w:r>
        <w:rPr>
          <w:b/>
        </w:rPr>
        <w:t xml:space="preserve">Yhteenveto</w:t>
      </w:r>
    </w:p>
    <w:p>
      <w:r>
        <w:t xml:space="preserve">Ympäristömielenosoittajat ovat ruiskuttaneet tekoverta valtiovarainministeriön rakennuksen päälle Lontoon keskustassa.</w:t>
      </w:r>
    </w:p>
    <w:p>
      <w:r>
        <w:rPr>
          <w:b/>
          <w:u w:val="single"/>
        </w:rPr>
        <w:t xml:space="preserve">Asiakirjan numero 20384</w:t>
      </w:r>
    </w:p>
    <w:p>
      <w:r>
        <w:t xml:space="preserve">Cambridgen herttuattaren hiustenluovutusuutiset tervetulleita</w:t>
      </w:r>
    </w:p>
    <w:p>
      <w:r>
        <w:t xml:space="preserve">Herefordissa sijaitseva Little Princess Trust -järjestö kertoi saaneensa tiedon lahjoituksesta sanomalehdestä perjantaina ja olevansa "iloinen". Johtaja Monica Glass sanoi toivovansa, että herttuattaren toiminta innostaisi muitakin ihmisiä lahjoittamaan. Kensingtonin palatsi sanoi, ettei se voinut kommentoida asiaa. Mutta tiedottaja sanoi: "Herttuatar tukee useita lasten hyväntekeväisyysjärjestöjä." Ei ole selvää, kuinka paljon hiuksia herttuatar on mahdollisesti lahjoittanut. Hyväntekeväisyysjärjestö kuitenkin ilmoittaa, että se ottaa vastaan vähintään 17-30 senttimetriä (7 tuumaa) "hyväkuntoisia hiuksia". Kolmatta lastaan huhtikuussa odottava herttuatar nähtiin viime kesänä lyhyemmällä hiustyylillä. Hyväntekeväisyysjärjestö kertoi, että hänen ilmeinen lahjoituksensa tehtiin nimettömänä. Eri luovuttajien hiukset sekoitetaan peruukkien valmistukseen. Glass sanoi: "Olemme hyvin kiitollisia jokaiselle henkilölle, joka ystävällisesti tukee hyväntekeväisyysjärjestöä tällä tavoin. "Koska Cambridgen herttuatar on niin paljon julkisuudessa, toivomme, että viesti siitä, että hyväntekeväisyysjärjestö voi auttaa hiustenlähdöstä kärsiviä lapsia ja nuoria, tavoittaa kaikki, jotka saattavat tarvita apuamme." Hyväntekeväisyysjärjestö auttaa syöpään sairastuneita - 24 ikävuoteen asti - niin monella peruukilla kuin on tarpeen hoidon ja hiustenlähdön ajaksi. Hyväntekeväisyysjärjestö perustettiin vuonna 2006 vuonna 2005 kuolleen herefordilaisen Hannah Tarpleen muistoksi, ja se on sen jälkeen jakanut yli 5 500 peruukkia. "Ilmaisen oikean hiusperuukin saamisella on erittäin myönteinen vaikutus lapseen tai nuoreen aikuiseen näin vaikeana aikana", Glass sanoi.</w:t>
      </w:r>
    </w:p>
    <w:p>
      <w:r>
        <w:rPr>
          <w:b/>
        </w:rPr>
        <w:t xml:space="preserve">Yhteenveto</w:t>
      </w:r>
    </w:p>
    <w:p>
      <w:r>
        <w:t xml:space="preserve">Hyväntekeväisyysjärjestö, joka tarjoaa peruukkeja nuorille, jotka menettävät hiuksensa syöpähoidon aikana, uskoo saaneensa lahjoituksen Cambridgen herttuattarelta.</w:t>
      </w:r>
    </w:p>
    <w:p>
      <w:r>
        <w:rPr>
          <w:b/>
          <w:u w:val="single"/>
        </w:rPr>
        <w:t xml:space="preserve">Asiakirjan numero 20385</w:t>
      </w:r>
    </w:p>
    <w:p>
      <w:r>
        <w:t xml:space="preserve">EU-kansanäänestys: Autoilijat voivat joutua kohtaamaan bensiinin hinnannousun".</w:t>
      </w:r>
    </w:p>
    <w:p>
      <w:r>
        <w:t xml:space="preserve">Simon GompertzHenkilökohtainen talouskirjeenvaihtaja, BBC News Bensiinikauppiaiden yhdistyksen puheenjohtaja Brian Madderson sanoi, että luvassa on 2 pennin-3 pennin korotus litralta. Hän sanoi, että punnan arvon romahtamisella dollariin nähden olisi välitön vaikutus, koska polttoaineiden tukkuhinnat ilmoitetaan dollareissa. Hän sanoi, että korotukset toteutetaan todennäköisesti ensi viikolla. Tämä johtuu siitä, että korotuksia sovellettaisiin joihinkin toimituksiin, jotka tehdään viikonlopusta alkaen. Autoalan järjestö AA oli samoilla linjoilla. Se sanoi: "Jos oletetaan, että nykyiset markkinaolosuhteet jatkuvat seuraavien 10-14 päivän aikana, bensiinin hinnan voidaan odottaa nousevan joillakin huoltoasemilla 2,25 penniä litralta eli 1,25 puntaa tankilta." Jotkut toimittajat ovat saattaneet suojautua valuuttakurssivaihteluilta, mikä viivästyttäisi mahdollisia korotuksia. Jos punta vahvistuu uudelleen, vaikutus polttoaineen hintaan pienenee, ja öljyn hinnan heikkeneminen auttaisi myös autoilijoita.</w:t>
      </w:r>
    </w:p>
    <w:p>
      <w:r>
        <w:rPr>
          <w:b/>
        </w:rPr>
        <w:t xml:space="preserve">Yhteenveto</w:t>
      </w:r>
    </w:p>
    <w:p>
      <w:r>
        <w:t xml:space="preserve">Vähittäiskauppiaiden mukaan autoilijat saattavat joutua maksamaan bensiinin ja dieselin hintoja korkeammalla, kun EU:sta eroamisesta äänestetään.</w:t>
      </w:r>
    </w:p>
    <w:p>
      <w:r>
        <w:rPr>
          <w:b/>
          <w:u w:val="single"/>
        </w:rPr>
        <w:t xml:space="preserve">Asiakirjan numero 20386</w:t>
      </w:r>
    </w:p>
    <w:p>
      <w:r>
        <w:t xml:space="preserve">Vapaa-ajankeskusten työpaikat vaarassa, kun Somersetin toimipaikat pysyvät suljettuina</w:t>
      </w:r>
    </w:p>
    <w:p>
      <w:r>
        <w:t xml:space="preserve">Fusion Lifestyle, joka ylläpitää tiloja joillekin paikallisviranomaisille, sanoi, että Covid-19 oli vaikuttanut siihen "suuresti". Fromen ja Streetin laitokset avataan uudelleen, mutta Shepton Lido, Wells Leisure Centre ja Tor Leisure Glastonburyssa pysyvät toistaiseksi suljettuina. Se sanoi, että sen on tehtävä muutoksia, jotta toiminta pysyisi kestävänä. Fusionin verkkosivujen mukaan sillä on 84 vapaa-ajanviettopaikkaa, kuten kuntosaleja, uima-altaita ja urheilukenttiä eri puolilla Englantia, ja suurin osa niistä sijaitsee Kaakkois-Englannissa. Sillä on myös yksi toimipaikka Walesissa. BBC:n nähtävillä olleessa kirjeessä, joka lähetettiin viidessä Fusionin Somersetissa sijaitsevan Mendip District Councilin ylläpitämässä toimipisteessä työskentelevälle henkilöstölle, yritys esitteli irtisanomisehdotuksia ja sanoi, että yli 72 virkaa on vaarassa. Sen mukaan työpaikat, kuten kuntoilunohjaajat, ruokapalveluhenkilöstö ja asiakassuhdetehtävät, voivat poistua. Mendipin piirineuvosto ilmoitti, että se oli lykännyt kuuden kuukauden vuokraa kolmesta keskuksesta ja kolmen kuukauden vuokraa kahdesta muusta keskuksesta. Fusion Lifestylen tiedottaja sanoi: "Kun voimme avata uudelleen, liiketoimintamme on mukautettava hallituksen rajoitusten mukaisesti, ja alan palautteen mukaan kävijämäärät vähenevät huomattavasti. "Jotta liiketoiminta pysyisi kestävänä, meidän on tehtävä muutoksia henkilöstömäärään ja työskentelytapoihin. "Kuulemme parhaillaan henkilökuntaamme, jotta voimme ottaa huomioon heidän näkemyksensä ja ideansa ja löytää parhaan ratkaisun."</w:t>
      </w:r>
    </w:p>
    <w:p>
      <w:r>
        <w:rPr>
          <w:b/>
        </w:rPr>
        <w:t xml:space="preserve">Yhteenveto</w:t>
      </w:r>
    </w:p>
    <w:p>
      <w:r>
        <w:t xml:space="preserve">Yli 72 työpaikkaa Somersetissa sijaitsevissa vapaa-ajankeskuksissa on vaarassa irtisanoutua, koska osa toimipaikoista on tarkoitus pitää suljettuna coronavirus-pandemian vuoksi.</w:t>
      </w:r>
    </w:p>
    <w:p>
      <w:r>
        <w:rPr>
          <w:b/>
          <w:u w:val="single"/>
        </w:rPr>
        <w:t xml:space="preserve">Asiakirjan numero 20387</w:t>
      </w:r>
    </w:p>
    <w:p>
      <w:r>
        <w:t xml:space="preserve">Sheffieldin kaupunkialueen hajauttamissopimus saa neuvostojen tuen</w:t>
      </w:r>
    </w:p>
    <w:p>
      <w:r>
        <w:t xml:space="preserve">Sheffieldin kaupunginvaltuusto oli viimeinen viranomainen, joka ratifioi lokakuussa julkistetun periaatteellisen sopimuksen. Sopimus antaisi alueelle myös 900 miljoonaa puntaa valtion rahaa seuraavien 30 vuoden aikana. Sopimus viedään nyt SCR:n yhdistetyn viranomaisen ratifioitavaksi 31. maaliskuuta. Pormestarivaalit järjestetään toukokuussa 2017, jos sopimus hyväksytään. SCR-alueeseen kuuluu yhdeksän paikallisviranomaista: Barnsley, Bassetlaw, Bolsover, Chesterfield, Derbyshire Dales, Doncaster, North East Derbyshire, Rotherham ja Sheffield. Sheffieldin kaupunginvaltuusto esitti aluksi vastalauseita sopimusta vastaan, mukaan lukien pormestarin veto-oikeus yksimielisesti kannatettuihin päätöksiin, mutta ilmoitti viime viikolla, että sen vaatimus oli täytetty. Barnsleyn neuvosto oli ensimmäinen yhdeksästä viranomaisesta, joka tuki sopimusta, ja se ratifioi ehdotuksen 25. helmikuuta. Valtuuston johtaja Sir Steve Houghton sanoi tuolloin, että hän uskoo hajauttamisen olevan "ratkaisevan tärkeää valoisamman tulevaisuuden luomiseksi".</w:t>
      </w:r>
    </w:p>
    <w:p>
      <w:r>
        <w:rPr>
          <w:b/>
        </w:rPr>
        <w:t xml:space="preserve">Yhteenveto</w:t>
      </w:r>
    </w:p>
    <w:p>
      <w:r>
        <w:t xml:space="preserve">Kaikki yhdeksän asianomaista neuvostoa ovat tukeneet hajauttamissopimusta, joka tasoittaisi tietä suoraan valitulle pormestarille Sheffieldin kaupunkialueella (SCR).</w:t>
      </w:r>
    </w:p>
    <w:p>
      <w:r>
        <w:rPr>
          <w:b/>
          <w:u w:val="single"/>
        </w:rPr>
        <w:t xml:space="preserve">Asiakirjan numero 20388</w:t>
      </w:r>
    </w:p>
    <w:p>
      <w:r>
        <w:t xml:space="preserve">Radioaktiivista jätettä kuljettava Parida-alus menettää tehonsa Moray Firthissä.</w:t>
      </w:r>
    </w:p>
    <w:p>
      <w:r>
        <w:t xml:space="preserve">Parida oli kuljettamassa radioaktiivista betonijätettä Scrabsterista Antwerpeniin, kun toisessa sen kahdesta suppilosta syttyi tulipalo. Palo on sammutettu, eikä miehistölle uskota olevan vaaraa. Aberdeenin rannikkovartioston mukaan aluksen miehistö aikoo yrittää kiinnittää aluksen ankkureilla, jotta sen ajelehtiminen estyisi. Sen jälkeen he päättävät, yrittävätkö he käynnistää moottorin uudelleen vai kutsuvatko he hinaajan paikalle. 101 metriä pitkä Parida on tällä hetkellä noin 20 meripeninkulmaa Wickistä kaakkoon. Rannikkovartiosto sai hälytyksen tiistaina noin kello 20.00. Kello 22:00 ilmoitettiin, että hätähinaaja oli lähetetty avuksi. Sen odotettiin saapuvan paikalle noin viiden tunnin kuluttua.</w:t>
      </w:r>
    </w:p>
    <w:p>
      <w:r>
        <w:rPr>
          <w:b/>
        </w:rPr>
        <w:t xml:space="preserve">Yhteenveto</w:t>
      </w:r>
    </w:p>
    <w:p>
      <w:r>
        <w:t xml:space="preserve">Radioaktiivista materiaalia kuljettavan aluksen on raportoitu ajelehtivan Moray Firthissä menetettyään tehonsa.</w:t>
      </w:r>
    </w:p>
    <w:p>
      <w:r>
        <w:rPr>
          <w:b/>
          <w:u w:val="single"/>
        </w:rPr>
        <w:t xml:space="preserve">Asiakirjan numero 20389</w:t>
      </w:r>
    </w:p>
    <w:p>
      <w:r>
        <w:t xml:space="preserve">MM-kisat 2018: Fifa tekee valituksen lippusivusto Viagogosta</w:t>
      </w:r>
    </w:p>
    <w:p>
      <w:r>
        <w:t xml:space="preserve">Fifa varoitti lausunnossaan, että se peruuttaa kaikki MM-kisaliput, jotka on tunnistettu ostetuiksi sveitsiläisen verkkosivuston kautta. Fifa sanoi torjuvansa lippujen jälleenmyyntiä "fanien turvallisuuden asettamiseksi etusijalle". Fifan vuoden 2018 MM-kisat alkavat Venäjällä 14. kesäkuuta. Fifa kertoi jättäneensä Viagogoa koskevan valituksen Geneven syyttäjänvirastoon maanantaina "lukuisten valitusten" jälkeen. Lippuja turnaukseen voi ostaa laillisesti vain Fifan verkkosivujen kautta, se lisäsi. Aiemmin tänä vuonna Fifa haki menestyksekkäästi väliaikaista kieltoa Viagogoa vastaan, koska se oli mainostanut lippuja MM-kisoihin ennen kuin ne oli jaettu tai myönnetty. Tämä ei ole ensimmäinen kerta, kun Viagogo on joutunut kiistojen kohteeksi. Yhdistyneen kuningaskunnan National Trading Standards tutkii parhaillaan sivustoa sen jälkeen, kun yhtiön todettiin jättäneen ilmoittamatta pakolliset maksut "riittävän selvästi".</w:t>
      </w:r>
    </w:p>
    <w:p>
      <w:r>
        <w:rPr>
          <w:b/>
        </w:rPr>
        <w:t xml:space="preserve">Yhteenveto</w:t>
      </w:r>
    </w:p>
    <w:p>
      <w:r>
        <w:t xml:space="preserve">Jalkapallon kattojärjestö Fifa on nostanut kanteen lippusivusto Viagogoa vastaan yhtiön "läpinäkymättömistä ja harhaanjohtavista" käytännöistä.</w:t>
      </w:r>
    </w:p>
    <w:p>
      <w:r>
        <w:rPr>
          <w:b/>
          <w:u w:val="single"/>
        </w:rPr>
        <w:t xml:space="preserve">Asiakirjan numero 20390</w:t>
      </w:r>
    </w:p>
    <w:p>
      <w:r>
        <w:t xml:space="preserve">Covid-19: Sadiq Khan saa ensimmäisen rokotuksen</w:t>
      </w:r>
    </w:p>
    <w:p>
      <w:r>
        <w:t xml:space="preserve">Sadiq Khan, jolla on vaikea astma, rokotettiin Mitcham Lane Baptist Churchissa Wandsworthissa perjantaina. Hän sanoi, että on "fantastista", että yli 1,5 miljoonaa lontoolaista on saanut ainakin yhden annoksen Covid-rokotetta. Hän lisäsi, että rokotteiden käyttöönotto oli "osoitus tutkijoiden ja NHS:n henkilökunnan kovasta työstä". Pormestari sanoi: "Kehotan kaikkia, joille rokotetta tarjotaan, ottamaan sen mahdollisimman pian". "Näiden rokotteiden laajamittainen käyttöönotto suojaa meitä vakavilta sairauksilta, auttaa meitä kaikkia pääsemään takaisin niiden asioiden pariin, joita olemme kaivanneet, ja antaa meille mahdollisuuden tavata rakkaitamme", hän lisäsi. Tohtori Penny Osborne, joka työskentelee Mitcham Lane Baptist Churchin klinikalla, sanoi, että rokotteiden käyttöönotto "etenee hyvin" ja että nopeus on "fantastisen yhteisön tuen" ansiota. "Keskitymme nyt kutsumaan 16-64-vuotiaita, jotka kuuluvat riskiryhmiin, joihin myös Sadiq kuuluu", hän sanoi. Aiheeseen liittyvät Internet-linkit London.gov.uk - Lontoon pormestari Sadiq Khan - Lontoon yleiskokous</w:t>
      </w:r>
    </w:p>
    <w:p>
      <w:r>
        <w:rPr>
          <w:b/>
        </w:rPr>
        <w:t xml:space="preserve">Yhteenveto</w:t>
      </w:r>
    </w:p>
    <w:p>
      <w:r>
        <w:t xml:space="preserve">Lontoon pormestari on kehottanut pääkaupungissa asuvia ihmisiä hankkimaan Covid-19-rokotuksensa saatuaan ensimmäisen annoksensa.</w:t>
      </w:r>
    </w:p>
    <w:p>
      <w:r>
        <w:rPr>
          <w:b/>
          <w:u w:val="single"/>
        </w:rPr>
        <w:t xml:space="preserve">Asiakirjan numero 20391</w:t>
      </w:r>
    </w:p>
    <w:p>
      <w:r>
        <w:t xml:space="preserve">Adele voi saavuttaa Madonnan albumilistan ennätyksen</w:t>
      </w:r>
    </w:p>
    <w:p>
      <w:r>
        <w:t xml:space="preserve">Virallisessa viikon puolivälin listalla 21 on kärjessä ja Adelen single Someone Like You taas ykkösenä. Jos 21 saavuttaa yhdeksän viikkoa listaykköseksi, se jakaa ennätyksen Madonnan Immaculate Collectionin kanssa, joka julkaistiin vuonna 1990. Samaan aikaan newyorkilaisyhtye The Strokes nousi keskiviikkona kakkoseksi neljännellä albumillaan Angles. Kuudes esiintyminen Toisaalla Peter Kayn ja Susan Boylen cover-versio I Know Him So Well -hitistä nousi 14:nneksi, mikä on Kayn kuudes esiintyminen listalla. Glee-tähtien Thriller/Heads Will Roll -single nousi 25:nneksi, ja Katy Perryn Firework oli 37:nneksi, sillä sitä on myyty 650 000 kappaletta lokakuun julkaisun jälkeen. Nicole Sherzingerin debyyttialbumi Killer Love oli viikon puolivälissä sijalla seitsemän, Chris Brownin F.A.M.E. oli yhdeksäntenä ja Green Dayn livealbumi Awesome As .... sijalla 10. Kuuntele, kun Greg James esittelee virallisen keskiviikon listapäivityksen joka keskiviikko klo 15.30.</w:t>
      </w:r>
    </w:p>
    <w:p>
      <w:r>
        <w:rPr>
          <w:b/>
        </w:rPr>
        <w:t xml:space="preserve">Yhteenveto</w:t>
      </w:r>
    </w:p>
    <w:p>
      <w:r>
        <w:t xml:space="preserve">Adelen 21-albumin odotetaan saavuttavan Madonnan ennätyksen naisen pitkäaikaisimpana listaykköseksi nousseena albumina.</w:t>
      </w:r>
    </w:p>
    <w:p>
      <w:r>
        <w:rPr>
          <w:b/>
          <w:u w:val="single"/>
        </w:rPr>
        <w:t xml:space="preserve">Asiakirjan numero 20392</w:t>
      </w:r>
    </w:p>
    <w:p>
      <w:r>
        <w:t xml:space="preserve">Suur-Manchesterin poliisi käyttää paperia tietokonehäiriön jälkeen</w:t>
      </w:r>
    </w:p>
    <w:p>
      <w:r>
        <w:t xml:space="preserve">Ongelma ilmeni Greater Manchesterin poliisin uuden tietokonejärjestelmän, iOPS:n, "ennalta suunnitellun päivityksen" aikana, joka otettiin käyttöön kuusi kuukautta sitten. Ongelman sanotaan vaikuttavan PoliceWorks-nimisen järjestelmän osaan, jota etulinjan virkamiehet käyttävät tietojen syöttämiseen ja tiedonhakuun. Poliisin mukaan häiriöllä ei ollut vaikutusta sen vastausaikoihin. Voiman lausunnossa sanottiin, että teknikot olivat "tunnistaneet joitakin tietojen syöttöjärjestelmän virheitä" ja että "vankat varasuunnitelmat" olivat "onnistuneesti toteutettu". Viranomaiset pystyivät edelleen tarkastelemaan kaikkia järjestelmässä olevia tietoja, mutta myönsivät, että osa varasuunnitelmista tietojen tallentamiseksi koski "paperia käyttäviä virkamiehiä". Lausunnossa lisättiin, että poliisi työskentelee "tiiviisti" toimittajien kanssa ja "tarkastelee kaikkia vaihtoehtoja", jotta toiminta voisi jatkua normaalisti.</w:t>
      </w:r>
    </w:p>
    <w:p>
      <w:r>
        <w:rPr>
          <w:b/>
        </w:rPr>
        <w:t xml:space="preserve">Yhteenveto</w:t>
      </w:r>
    </w:p>
    <w:p>
      <w:r>
        <w:t xml:space="preserve">Yhden Yhdistyneen kuningaskunnan suurimman poliisivoiman virkamiehet joutuvat työskentelemään paperilla tietokonehäiriön vuoksi.</w:t>
      </w:r>
    </w:p>
    <w:p>
      <w:r>
        <w:rPr>
          <w:b/>
          <w:u w:val="single"/>
        </w:rPr>
        <w:t xml:space="preserve">Asiakirjan numero 20393</w:t>
      </w:r>
    </w:p>
    <w:p>
      <w:r>
        <w:t xml:space="preserve">Top Gear pahoittelee "rinne"-huomautusta Burman erikoislähetyksessä</w:t>
      </w:r>
    </w:p>
    <w:p>
      <w:r>
        <w:t xml:space="preserve">Maaliskuussa lähetetyssä ohjelmassa Jeremy Clarkson käytti sanaa "rinne", kun aasialainen mies ylitti Thaimaassa Kwai-joen yli hiljattain rakennetun sillan. Tuottaja Andy Wilman sanoi, että kyseessä oli "vitsi, jolla viitattiin sekä sillan rakentamisen laatuun että paikalliseen aasialaiseen mieheen, joka ylitti sillan". "[Pahoittelemme] aiheutettua loukkausta." Sanan käyttö - joka on halventava termi aasialaista syntyperää oleville ihmisille - johti valituksiin ja syrjintätapauksiin erikoistuneen Equal Justice -lakiasiaintoimiston uhkaukseen oikeustoimista. Näyttelijä Somi Guhan puolesta toimiva yritys syytti Clarksonia "selkeästä törkeästä väärinkäytöksestä" ja sanoi, että hänen kommenttinsa saivat BBC:n vaikuttamaan "institutionaalisesti rasistiselta". "Emme olleet tietoisia tuolloin, ja myöhemmin meille on kerrottu, että jotkut pitävät sanaa 'rinne' loukkaavana", Wilman sanoi lausunnossaan. "Vaikka sitä ei ehkä tunneta laajalti Yhdistyneessä kuningaskunnassa, ymmärrämme, että jotkut voivat pitää sitä loukkaavana täällä ja ulkomailla, esimerkiksi Australiassa ja Yhdysvalloissa". "Jos olisimme tienneet sen tuolloin, emme olisi lähettäneet sanaa tässä yhteydessä." Tapaus on jatkoa BBC:n autoiluohjelman aiemmille jaksoille, joiden juontajat ovat joutuneet vaikeuksiin. Vuonna 2011 BBC pyysi anteeksi ohjelmassa esitettyjä huomautuksia, joissa meksikolaisia luonnehdittiin laiskoiksi ja välinpitämättömiksi. Seuraavana vuonna kommentit, joissa matkailuauton muotoilua verrattiin ihmisiin, joilla oli kasvojen epämuodostumia, BBC Trust totesi myöhemmin, että ne eivät olleet "toimituksellisesti perusteltuja".</w:t>
      </w:r>
    </w:p>
    <w:p>
      <w:r>
        <w:rPr>
          <w:b/>
        </w:rPr>
        <w:t xml:space="preserve">Yhteenveto</w:t>
      </w:r>
    </w:p>
    <w:p>
      <w:r>
        <w:t xml:space="preserve">Top Gearin vastaava tuottaja on pahoitellut Burma-erikoisohjelmassaan tekemääsä "kevytmielistä" huomautusta, joka johti siihen, että BBC:n ohjelmaa syytettiin rasismista.</w:t>
      </w:r>
    </w:p>
    <w:p>
      <w:r>
        <w:rPr>
          <w:b/>
          <w:u w:val="single"/>
        </w:rPr>
        <w:t xml:space="preserve">Asiakirjan numero 20394</w:t>
      </w:r>
    </w:p>
    <w:p>
      <w:r>
        <w:t xml:space="preserve">Mahinda SLFP:n vt. johtaja</w:t>
      </w:r>
    </w:p>
    <w:p>
      <w:r>
        <w:t xml:space="preserve">Presidentti Rajapaksa, joka on puolueen vanhempi varapuheenjohtaja, korvaa väliaikaisesti entisen presidentin Chandrika Kumaratungan, joka on lähtenyt pitkälle ulkomaanmatkalle. SLFP:n toimeenpanevassa komiteassa vanhempi ministeri DM Jayaratne on tukenut pääministeri Rathnasiri Wickramanayaken ehdotusta nimittää Rajapaksa vt. johtajaksi. SLFP:n puoluekokous on hyväksynyt nimityksen, kuten pääsihteeri, ministeri Maithripala Sirisena ilmoitti. Matkailuministeri Anura Bandaranaiken, entisen presidentti Kumaratungan veljen, nähtiin poistuvan kokouksesta pian ilmoituksen jälkeen. SLFP:n perusti 1950-luvulla heidän isänsä, entinen pääministeri SWRD Bandaranaike. Kumaratunga nimitti pääministeri Wickramanayaken SLFP:n vt. johtajaksi ennen lähtöään viime kuussa. SLFP on kuitenkin kumonnut hänen nimityksensä, sillä johtaja ei voi nimittää vt. johtajaa ilman keskuskomitean hyväksyntää.</w:t>
      </w:r>
    </w:p>
    <w:p>
      <w:r>
        <w:rPr>
          <w:b/>
        </w:rPr>
        <w:t xml:space="preserve">Yhteenveto</w:t>
      </w:r>
    </w:p>
    <w:p>
      <w:r>
        <w:t xml:space="preserve">Sri Lankan valtapuolue Sri Lankan vapauspuolue (SLFP) on nimittänyt presidentti Mahinda Rajapaksan virkaatekeväksi johtajaksi.</w:t>
      </w:r>
    </w:p>
    <w:p>
      <w:r>
        <w:rPr>
          <w:b/>
          <w:u w:val="single"/>
        </w:rPr>
        <w:t xml:space="preserve">Asiakirjan numero 20395</w:t>
      </w:r>
    </w:p>
    <w:p>
      <w:r>
        <w:t xml:space="preserve">Leighton Andrews toivottaa neuvoston fuusiovapaaehtoiset tervetulleiksi</w:t>
      </w:r>
    </w:p>
    <w:p>
      <w:r>
        <w:t xml:space="preserve">Leighton Andrews sanoi olevansa "rohkaistunut" niistä, jotka olivat "tarttuneet tähän tilaisuuteen". Conwy ja Denbighshire, Bridgend ja Vale of Glamorgan sekä Torfaen ja Blaenau Gwent olivat vahvistaneet yhdistymissuunnitelmansa ennen perjantain määräaikaa. Myös Swansea ja Neath Port Talbot ilmoittivat tutkivansa ajatusta yhdistymisestä, ministeri lisäsi. Williamsin komissio suositteli, että 22 piirikunnan ja piirikunnan piirikuntaneuvostoa supistettaisiin 10-12:sta, mutta Andrews on ilmoittanut, että lopullinen tavoite voisi olla jopa kuusi. "Tämä on paikallisviranomaisille ainutlaatuinen tilaisuus vaikuttaa Walesin paikallishallinnon tulevaan muotoon", hän sanoi maanantaina. "Minua rohkaisevat ne, jotka ovat tarttuneet tähän tilaisuuteen. "Osallistumalla tähän prosessiin ne tunnustavat, että vapaaehtoiset yhdistymiset tarjoavat niille mahdollisuuden olla eturintamassa muokkaamassa Walesin paikallishallinnon tulevaa roolia." Andrewsin mukaan Walesin hallitus vastaa kiinnostuksenilmaisuihin uuden vuoden alussa.</w:t>
      </w:r>
    </w:p>
    <w:p>
      <w:r>
        <w:rPr>
          <w:b/>
        </w:rPr>
        <w:t xml:space="preserve">Yhteenveto</w:t>
      </w:r>
    </w:p>
    <w:p>
      <w:r>
        <w:t xml:space="preserve">Julkisten palvelujen ministeri on suhtautunut myönteisesti kuuden walesilaisen valtuuston suunnitelmiin vapaaehtoisista yhdistymisistä.</w:t>
      </w:r>
    </w:p>
    <w:p>
      <w:r>
        <w:rPr>
          <w:b/>
          <w:u w:val="single"/>
        </w:rPr>
        <w:t xml:space="preserve">Asiakirjan numero 20396</w:t>
      </w:r>
    </w:p>
    <w:p>
      <w:r>
        <w:t xml:space="preserve">Milton Keynesin kotibileiden puukotukset: Viides murhasyyte</w:t>
      </w:r>
    </w:p>
    <w:p>
      <w:r>
        <w:t xml:space="preserve">Dom Ansahin ja Ben Gillham-Ricen kimppuun hyökättiin syntymäpäiväjuhlissa Emerson Valleyssa, Milton Keynesissä 19. lokakuuta. Myös kaksi muuta loukkaantui vakavasti hyökkäyksessä. Clayton Barker, 19, Surrey Roadilta, Bletchleystä, joutuu perjantaina Milton Keynes Magistrates' Courtin eteen syytettynä kahdesta murhasta ja kahdesta murhan yrityksestä. Charlie Chandler, 21, Fitzwilliam Streetiltä, Bletchley, Earl Bevans, 22, jolla ei ole kiinteää osoitetta, sekä 15-vuotias ja 16-vuotias poika, molemmat Milton Keynesistä, ovat aiemmin saaneet syytteet murhasta ja murhan yrityksestä. Aiheeseen liittyvät Internet-linkit HM Courts &amp; Tribunals Service (HM Courts &amp; Tribunals Service)</w:t>
      </w:r>
    </w:p>
    <w:p>
      <w:r>
        <w:rPr>
          <w:b/>
        </w:rPr>
        <w:t xml:space="preserve">Yhteenveto</w:t>
      </w:r>
    </w:p>
    <w:p>
      <w:r>
        <w:t xml:space="preserve">Viidettä henkilöä on syytetty kahden 17-vuotiaan murhasta, jotka puukotettiin kotibileissä.</w:t>
      </w:r>
    </w:p>
    <w:p>
      <w:r>
        <w:rPr>
          <w:b/>
          <w:u w:val="single"/>
        </w:rPr>
        <w:t xml:space="preserve">Asiakirjan numero 20397</w:t>
      </w:r>
    </w:p>
    <w:p>
      <w:r>
        <w:t xml:space="preserve">Dermot O'Leary johtaa Comic Reliefin aavikkovaellusta</w:t>
      </w:r>
    </w:p>
    <w:p>
      <w:r>
        <w:t xml:space="preserve">Pari aloittaa matkansa yhdessä Strictly Come Dancing -kilpailun voittajan Kara Tointonin, laulaja Olly Mursin ja muiden kanssa myöhemmin tässä kuussa. Ryhmä kulkee 100 kilometriä viidessä päivässä. Entinen malli Katie Price ja näyttelijä Joe Swash ovat viimeisimmät nimet, jotka ovat liittyneet Let's Dance for Comic Relief -tapahtumaan. Myös koomikko Marcus Brigstocke liittyy aiemmin ilmoitettujen osallistujien, kuten Noel Fieldingin ja Lulun, joukkoon ohjelmassa, jossa tähdet tanssivat kuuluisia tanssirutiineja. Kaloreita ja kameleita BBC One -kanavalla esitetään dokumentti Comic Reliefin Kenia-vaelluksesta tämän vuoden Red Nose Dayn alla 18. maaliskuuta. Ryhmän jäsenet polttavat arviolta 8 000 kaloria päivässä, kun he johtavat kameleita, jotka kuljettavat retkeilyvarusteita ja muita varusteita. Comic Relief -järjestön tiedottajan mukaan kerätyt varat auttavat estämään tuhansien afrikkalaisten sokeutumisen tai silmäsairauksien syntymisen. Mukana ovat myös koomikko Ronni Ancona, näyttelijä Nadia Sawalha ja Radio 4:n juontaja Peter White sekä Radio 1:n DJ Scott Mills ja laulaja Craig David.</w:t>
      </w:r>
    </w:p>
    <w:p>
      <w:r>
        <w:rPr>
          <w:b/>
        </w:rPr>
        <w:t xml:space="preserve">Yhteenveto</w:t>
      </w:r>
    </w:p>
    <w:p>
      <w:r>
        <w:t xml:space="preserve">Julkkikset, kuten Lorraine Kelly ja Dermot O'Leary, vaeltavat Pohjois-Keniassa sijaitsevan Kaisutin autiomaan halki Comic Relief -järjestön hyväksi.</w:t>
      </w:r>
    </w:p>
    <w:p>
      <w:r>
        <w:rPr>
          <w:b/>
          <w:u w:val="single"/>
        </w:rPr>
        <w:t xml:space="preserve">Asiakirjan numero 20398</w:t>
      </w:r>
    </w:p>
    <w:p>
      <w:r>
        <w:t xml:space="preserve">Hinkleyn laitoksen mudan kaataminen Cardiff Bayn edustalla alkaa.</w:t>
      </w:r>
    </w:p>
    <w:p>
      <w:r>
        <w:t xml:space="preserve">Noin 300 000 tonnia ruopataan merenpohjasta Hinkley Point C:n rakennustyömaan läheltä Somersetistä. Rakennuttaja aikoo siirtää ne Cardiff Groundsiin, joka on sedimentin luvanvarainen loppusijoituspaikka, kilometrin päässä pääkaupungista merellä. Natural Resources Wales (NRW) ilmoitti, että työt aloitetaan torstaina, vaikka sadat osallistuivat mielenosoitukseen. Siirto on herättänyt vastalauseita, ja jotkut poliitikot vastustavat sitä samoin kuin 7 000 ihmistä, jotka allekirjoittivat kansalliskokoukselle lähetetyn vetoomuksen. Energiayhtiö EDF, joka on Hinkley Point C:n rakentamista koskevien 19,6 miljardin punnan suunnitelmien takana, ja NRW vaativat, että muta on testattu täysin kansainvälisesti sovittujen standardien mukaisesti. Niiden mukaan se ei aiheuta vaaraa ihmisten terveydelle tai ympäristölle, eikä sitä luokitella radioaktiiviseksi Yhdistyneen kuningaskunnan lainsäädännön mukaan. Kampanjoijat sanovat kuitenkin olevansa edelleen huolissaan siitä, että sedimentti on saattanut saastua Hinkley Point A:n ja B:n vanhoista laitoksista peräisin olevista päästöistä, ja he haluavat, että tehdään tarkempia testejä. Walesin hallituksen mukaan tämä voisi luoda vaarallisen ennakkotapauksen, eikä jatkotesteille ole perusteita.</w:t>
      </w:r>
    </w:p>
    <w:p>
      <w:r>
        <w:rPr>
          <w:b/>
        </w:rPr>
        <w:t xml:space="preserve">Yhteenveto</w:t>
      </w:r>
    </w:p>
    <w:p>
      <w:r>
        <w:t xml:space="preserve">Ydinvoimalatyömaalta peräisin olevan mudan ja sedimentin läjittäminen alkaa tällä viikolla Cardiff Bayn edustalla viivästymisen jälkeen.</w:t>
      </w:r>
    </w:p>
    <w:p>
      <w:r>
        <w:rPr>
          <w:b/>
          <w:u w:val="single"/>
        </w:rPr>
        <w:t xml:space="preserve">Asiakirjan numero 20399</w:t>
      </w:r>
    </w:p>
    <w:p>
      <w:r>
        <w:t xml:space="preserve">George Mitchell: Patrickin päivän paraatia New Yorkissa johtava NI:n rauhanvälittäjä</w:t>
      </w:r>
    </w:p>
    <w:p>
      <w:r>
        <w:t xml:space="preserve">Hän oli mukana välittämässä vuoden 1998 pitkäperjantaisopimusta, rauhansopimusta, joka johti vallanjakohallitukseen Belfastissa. New Yorkin paraatista on viime vuosina kiistelty, koska homojen oikeuksia puolustavat ryhmät on jätetty sen ulkopuolelle. Yhdysvaltain entinen senaattori Mitchell kertoi New York Timesille, että hänelle on vakuutettu, että asia on "ratkaistu tyydyttävästi". Pyhän Patrickin päivän paraatissa juhlitaan irlantilaista kulttuuria, ja New Yorkin paraati on maailman suurin. Vuonna 2014 New Yorkin pormestari Bill de Blasio kieltäytyi osallistumasta kaupunkinsa vuotuiseen paraatiin vastalauseena järjestäjien pitkäaikaiselle käytännölle, jonka mukaan homojen oikeuksia puolustavia banderolleja ei oteta mukaan. Pormestari jatkoi boikottiprotestiaan seuraavana vuonna, vaikka järjestäjät päättivät sallia yhden homojen oikeuksia ajavan ryhmän kantaa banderolleja vuoden 2015 paraatissa. Tänä vuonna Mitchell on suostunut toimimaan marsalkkana. New York Times siteerasi häntä sanomalla: "Minulle kerrottiin, että [homojen oikeuksia] koskeva kysymys on ratkaistu kaikkia osapuolia tyydyttävällä tavalla, ja sanoin, että siinä tapauksessa suostun mielelläni." Paraatin järjestäjät kuvailivat häntä "legendaariseksi rauhantekijäksi".</w:t>
      </w:r>
    </w:p>
    <w:p>
      <w:r>
        <w:rPr>
          <w:b/>
        </w:rPr>
        <w:t xml:space="preserve">Yhteenveto</w:t>
      </w:r>
    </w:p>
    <w:p>
      <w:r>
        <w:t xml:space="preserve">Yhdysvaltain diplomaatti George Mitchell, jolla oli merkittävä rooli Pohjois-Irlannin rauhanprosessissa, johtaa New Yorkin Pyhän Patrickin päivän paraatia.</w:t>
      </w:r>
    </w:p>
    <w:p>
      <w:r>
        <w:rPr>
          <w:b/>
          <w:u w:val="single"/>
        </w:rPr>
        <w:t xml:space="preserve">Asiakirjan numero 20400</w:t>
      </w:r>
    </w:p>
    <w:p>
      <w:r>
        <w:t xml:space="preserve">Daniel Holtzclaw -tapaus: Oklahoman poliisi elinkautiseen vankeuteen</w:t>
      </w:r>
    </w:p>
    <w:p>
      <w:r>
        <w:t xml:space="preserve">Daniel Holtzclaw, 29, pysäytti naiset partioidessaan Oklahoma Cityssä ja pakotti itsensä heidän päälleen. Viime kuussa hänet tuomittiin kahdeksan uhrin, muun muassa isoäidin ja 17-vuotiaan, pahoinpitelystä. Torstaina käräjätuomari tuomitsi hänet 263 vuodeksi, kuten valamiehet suosittelivat. Oikeudenkäynnin aikana Holtzclawin asianajaja vakuutti, että hänen päämiehensä oli yrittänyt auttaa huumeriippuvaisia ja prostituoituja, joita hän kohtasi työssään. Monilla naisista oli pidätysrekisteri tai historiaa huumeiden väärinkäytöstä. Oikeus kuuli useita naisia, jotka kertoivat poliisin pahoinpitelystä ja tunteesta, että heidän henkensä oli uhattuna. Kaikki hänen syyttäjänsä olivat mustia. Holtzclaw on puoliksi valkoinen ja puoliksi japanilainen. Hän itki, kun tuomiot julistettiin viime kuussa. Tukea "epätäydellisille" syyttäjille</w:t>
      </w:r>
    </w:p>
    <w:p>
      <w:r>
        <w:rPr>
          <w:b/>
        </w:rPr>
        <w:t xml:space="preserve">Yhteenveto</w:t>
      </w:r>
    </w:p>
    <w:p>
      <w:r>
        <w:t xml:space="preserve">Poliisi on tuomittu elinkautiseen vankeusrangaistukseen mustien naisten raiskaamisesta ja seksuaalisesta hyväksikäytöstä Oklahoman köyhässä kaupunginosassa, jossa hän työskenteli.</w:t>
      </w:r>
    </w:p>
    <w:p>
      <w:r>
        <w:rPr>
          <w:b/>
          <w:u w:val="single"/>
        </w:rPr>
        <w:t xml:space="preserve">Asiakirjan numero 20401</w:t>
      </w:r>
    </w:p>
    <w:p>
      <w:r>
        <w:t xml:space="preserve">Boutique glamping-hotelli "pop up" kauneuskohteissa</w:t>
      </w:r>
    </w:p>
    <w:p>
      <w:r>
        <w:t xml:space="preserve">Mökkeihin on saatavilla alle 200 varausta, ja niiden muotoilu on saanut inspiraationsa kuningas Arthurista ja maan teollisesta perinnöstä. Vieraille tarjotaan ainutlaatuisia walesilaisia elämyksiä merikalastuksesta ja oluenmaisteluista walesilaisten huippukokkien tarjoamiin aterioihin. Mökit tulevat saataville vuonna 2017 Walesin hallituksen matkailukampanjan "legendojen vuosi" aikana. Hanke on saanut nimekseen Epic Retreats - kahdeksan mallia on valittu glamping-yksiköihin, jotka rakennetaan ja sijoitetaan kolmeen paikkaan. Ne ovat saaneet inspiraationsa muun muassa kuningas Arthurista, kaivostyöläisistä ja lohikäärmeistä, ja niissä on käytetty esimerkiksi lampaanvillaa eristeenä ja liuskekiveä katoissa. Talousministeri Ken Skates sanoi toivovansa, että siirto "houkuttelisi kävijöitä kaukaa ja laajalta alueelta kokemaan hämmästyttävän maisemamme ja perintömme".</w:t>
      </w:r>
    </w:p>
    <w:p>
      <w:r>
        <w:rPr>
          <w:b/>
        </w:rPr>
        <w:t xml:space="preserve">Yhteenveto</w:t>
      </w:r>
    </w:p>
    <w:p>
      <w:r>
        <w:t xml:space="preserve">"Pop-up" boutique glamping -hotelli antaa ihmisille mahdollisuuden yöpyä joissakin Walesin henkeäsalpaavimmista paikoista.</w:t>
      </w:r>
    </w:p>
    <w:p>
      <w:r>
        <w:rPr>
          <w:b/>
          <w:u w:val="single"/>
        </w:rPr>
        <w:t xml:space="preserve">Asiakirjan numero 20402</w:t>
      </w:r>
    </w:p>
    <w:p>
      <w:r>
        <w:t xml:space="preserve">Kaksi kuoli "sairaalan pommituksessa</w:t>
      </w:r>
    </w:p>
    <w:p>
      <w:r>
        <w:t xml:space="preserve">Sen mukaan yhdyskunta sai kaksi suoraa osumaa. "Olemme järkyttyneitä siitä, että sairaalaan osui, ja tämä on toinen kerta viime viikkojen aikana", kansainvälisen ICRC:n Colombon valtuuskunnan johtaja Paul Castella sanoi. "Haavoittuneita ja sairaita ihmisiä, hoitohenkilökuntaa ja hoitolaitoksia suojelee kansainvälinen humanitaarinen oikeus. Niitä vastaan ei saa missään tapauksessa hyökätä suoraan." Kansainvälinen laki ICRC:n mukaan sairaalassa hoidetaan tällä hetkellä yli 500:aa sairaalahoidossa olevaa potilasta, joista osa odottaa edelleen siirtoa hallituksen hallinnassa olevalle alueelle, jossa he saavat parempaa hoitoa. Presidentti Mahinda Rajapaksa määräsi torstaina tamilitiikerit vapauttamaan valvonnassaan olevat siviilit 48 tunnin kuluessa. Kilinochchin alueen terveysjohtaja, tohtori Satyamurthy kertoi BBC:n tamililaiselle palvelulle, että taistelut kiihtyivät sairaaloita ympäröivillä alueilla huolimatta siitä, että hallitus julisti siviileille turvavyöhykkeet. "Kranaatti- ja ohjusiskut olivat kovia kuten ennenkin. Sairaalaan tuotiin viimeisten 48 tunnin aikana viisi siviilien ruumista. Mallavin sairaalan edustalla ajoneuvo joutui kranaatti-iskun kohteeksi, kun siviilit olivat matkalla. Sairaalaan otettiin 13 haavoittunutta siviiliä, ja vanha nainen, joka otettiin sairaalaan ampumahaavojen vuoksi, menehtyi myöhemmin vammoihinsa", hän sanoi. Koska radiota tai televisiota ei ole, siviileillä ei ollut keinoja saada ajantasaisia uutisia, hän sanoi. "Vaikka radiolaitteita olisikin, paristoja tuskin löytyy". Puthukkudiyiruppun sairaalassa työskentelevä ICRC:n lääkintäkoordinaattori Morven Murchison-Lochrie kertoo, että sairaalaan tuodaan jatkuvasti loukkaantuneita. "Henkilökunta on akuutin stressin alaisena, koska heitä ympäröivät jatkuvien taistelujen äänet ja uusien potilaiden tulo", hän sanoi.</w:t>
      </w:r>
    </w:p>
    <w:p>
      <w:r>
        <w:rPr>
          <w:b/>
        </w:rPr>
        <w:t xml:space="preserve">Yhteenveto</w:t>
      </w:r>
    </w:p>
    <w:p>
      <w:r>
        <w:t xml:space="preserve">Ainakin kaksi ihmistä sai surmansa ja viisi loukkaantui kranaatiniskuissa Puthukkudiyiruppun sairaalaan Mullaitivussa, kertoi Punaisen Ristin kansainvälinen komitea (ICRC).</w:t>
      </w:r>
    </w:p>
    <w:p>
      <w:r>
        <w:rPr>
          <w:b/>
          <w:u w:val="single"/>
        </w:rPr>
        <w:t xml:space="preserve">Asiakirjan numero 20403</w:t>
      </w:r>
    </w:p>
    <w:p>
      <w:r>
        <w:t xml:space="preserve">Bostonin maratonin pommi-isku: Tsarnajevin kuolemantuomio kumottiin.</w:t>
      </w:r>
    </w:p>
    <w:p>
      <w:r>
        <w:t xml:space="preserve">Kolme ihmistä kuoli ja yli 260 loukkaantui, kun kaksi Tsarnajevin ja hänen veljensä asettamaa pommia räjähti maalissa. Tuomioistuimen mukaan Tsarnajev viettää loppuelämänsä vankilassa. Se määräsi kuitenkin uusintakäsittelyn rikoksista annettavasta tuomiosta, josta voi seurata kuolemantuomio. Tuomioistuin totesi päätöksessään, että käräjätuomari ei ollut onnistunut sulkemaan pois valamiehiä, jotka olivat jo päättäneet, että Tsarnajev oli syyllinen. Tsarnajev ja hänen vanhempi veljensä Tamerlan, molemmat Kirgisian ja Tšetšenian kansalaisia, asensivat pommeja lähelle Bostonin maratonin maaliviivaa 15. huhtikuuta 2013. Tamerlan sai surmansa tulitaistelussa poliisin kanssa kolme päivää myöhemmin. Dzhokhar Tsarnajev pakeni ampumavälikohtausta ja otettiin kiinni päivää myöhemmin sen jälkeen, kun hänet löydettiin piilossa veneessä talon takapihalla Watertownissa, Bostonin esikaupungissa.</w:t>
      </w:r>
    </w:p>
    <w:p>
      <w:r>
        <w:rPr>
          <w:b/>
        </w:rPr>
        <w:t xml:space="preserve">Yhteenveto</w:t>
      </w:r>
    </w:p>
    <w:p>
      <w:r>
        <w:t xml:space="preserve">Yhdysvaltain vetoomustuomioistuin on kumonnut Dzhokhar Tsarnajevin kuolemantuomion Bostonin maratonilla vuonna 2013 tehdystä tappavasta pommi-iskusta.</w:t>
      </w:r>
    </w:p>
    <w:p>
      <w:r>
        <w:rPr>
          <w:b/>
          <w:u w:val="single"/>
        </w:rPr>
        <w:t xml:space="preserve">Asiakirjan numero 20404</w:t>
      </w:r>
    </w:p>
    <w:p>
      <w:r>
        <w:t xml:space="preserve">Mansaaren laiturionnettomuuslautta palaa liikenteeseen</w:t>
      </w:r>
    </w:p>
    <w:p>
      <w:r>
        <w:t xml:space="preserve">Isle of Man Steam Packet Companyn Manannan-alus kärsi vaurioita rungossaan törmättyään Victoria Pieriin Douglasissa 23. maaliskuuta. Vaurioitunut katamaraani korjattiin Cammell Lairdin telakalla Birkenheadissa, ja se on jatkanut liikennöintiä Belfastin ja Liverpoolin reiteillä. Yhtiö pahoitteli matkustajille aiheutunutta "haittaa". Kaikki Douglasin ja Liverpoolin väliset vuorot peruttiin korjaustöiden ajaksi, kun taas Lancashiren Heyshamiin suuntautuvat vuorot eivät vaikuttaneet. Tiedottajan mukaan korjaustyöt saatiin valmiiksi torstaina, mutta heidän oli odotettava ensimmäistä sopivaa vuorovettä.</w:t>
      </w:r>
    </w:p>
    <w:p>
      <w:r>
        <w:rPr>
          <w:b/>
        </w:rPr>
        <w:t xml:space="preserve">Yhteenveto</w:t>
      </w:r>
    </w:p>
    <w:p>
      <w:r>
        <w:t xml:space="preserve">Laituriin törmännyt ja viisi ihmistä loukkaantunut lautta on palannut liikenteeseen, on vahvistettu.</w:t>
      </w:r>
    </w:p>
    <w:p>
      <w:r>
        <w:rPr>
          <w:b/>
          <w:u w:val="single"/>
        </w:rPr>
        <w:t xml:space="preserve">Asiakirjan numero 20405</w:t>
      </w:r>
    </w:p>
    <w:p>
      <w:r>
        <w:t xml:space="preserve">Martin McGuinness pitää Warringtonin rauhanluennon</w:t>
      </w:r>
    </w:p>
    <w:p>
      <w:r>
        <w:t xml:space="preserve">Pohjois-Irlannin varapääministeri vieraili Warringtonin rauhankeskuksessa vuonna 2001, jolloin hän tapasi Tim Parryn ja Johnathan Ballin vanhemmat. Tim, 12, ja Johnathan, 3, kuolivat IRA:n pommin räjähdyksessä 20. maaliskuuta 1993. Sinn Feinin poliitikko pitää juhlapuheen 18. syyskuuta. Timin isä Colin Parry, joka perusti Tim Parryn ja Johnathan Ballin rauhansäätiön (The Tim Parry and Johnathan Ball Foundation For Peace), kutsui McGuinnessin keskukseen aiemmin tänä vuonna. "Emme puhu vain terrorismin uhreille, vaan myös ihmisille, jotka ovat olleet tekemisissä terroritekojen kanssa", hän sanoi. "Yksinkertaisesti sanottuna teet rauhan vihollistesi kanssa, et ystäviesi kanssa." Parry lisäsi: "McGuinnessin menneisyys olisi asettanut hänet monien ihmisten silmissä ulottumattomiin, mutta ei minun ja säätiöni silmissä. "Olemme omistaneet elämämme rauhanrakentamiselle ja sovinnolle poikamme Timin traagisen menetyksen jälkeen, joten olemme kutsuneet McGuinnessin rauhanrakentamisen ja sovinnon hengessä puhumaan kutsutulle yleisölle." McGuinness sanoi, että kahden lapsen tappaminen oli väärin eikä sitä olisi pitänyt tapahtua, kun hän tapasi Parryn vuonna 2001.</w:t>
      </w:r>
    </w:p>
    <w:p>
      <w:r>
        <w:rPr>
          <w:b/>
        </w:rPr>
        <w:t xml:space="preserve">Yhteenveto</w:t>
      </w:r>
    </w:p>
    <w:p>
      <w:r>
        <w:t xml:space="preserve">IRA:n entinen komentaja Martin McGuinness pitää Warringtonin keskustassa vuosittaisen rauhanluennon, jolla kunnioitetaan kahta kaupungissa pommin tappamaa poikaa.</w:t>
      </w:r>
    </w:p>
    <w:p>
      <w:r>
        <w:rPr>
          <w:b/>
          <w:u w:val="single"/>
        </w:rPr>
        <w:t xml:space="preserve">Asiakirjan numero 20406</w:t>
      </w:r>
    </w:p>
    <w:p>
      <w:r>
        <w:t xml:space="preserve">Hallitus taipuu korkeimman oikeuden edessä</w:t>
      </w:r>
    </w:p>
    <w:p>
      <w:r>
        <w:t xml:space="preserve">Hallituksen tiedottaja ja terveysministeri Nimal Siripala de Silva sanoi: "Noudatamme korkeimman oikeuden päätöstä." Ministeri sanoi, että toisin kuin Yhdistynyt kansallinen puolue, he eivät heittele kivillä tuomareita, jotka tekevät päätöksiä, joista he eivät pidä. Hän sanoi: "Me emme ole sellainen puolue! Olemme puolue, jolla on demokraattiset perinteet ja joka kunnioittaa oikeuslaitosta, joten noudatamme korkeimman oikeuden päätöstä". Aiemmin hallitus on kampanjoinut ensi vuonna pidettävien presidentinvaalien puolesta.Kysyttäessä aiempien väitteiden pätevyydestä De silva sanoi: "Perustuslaillisista ja oikeudellisista asioista voi aina olla erilaisia versioita, ja nyt tärkeintä on korkeimman oikeuden päätös". Kun häneltä kysyttiin, miten he aikovat jatkaa rauhanprosessia, terveysministeri sanoi: "Hallitus ei ole ohi! Presidentinvaalit ovat vain osa demokraattista prosessia, joten luotamme siihen, että ehdokkaamme Mahinda Rajapakse voittaa varmasti tämän vaalin". Terveysministeri sanoi: "Pyrkimyksemme rauhanprosessin edistämiseksi jatkuvat. Hallituksemme jatkaa, koska olemme varmoja siitä, että voimme viedä lainsäädäntöä läpi parlamentissa, kuten olemme tehneet viimeisten kahden kolmen kuukauden aikana, vaikka olemme vähemmistöhallitus".</w:t>
      </w:r>
    </w:p>
    <w:p>
      <w:r>
        <w:rPr>
          <w:b/>
        </w:rPr>
        <w:t xml:space="preserve">Yhteenveto</w:t>
      </w:r>
    </w:p>
    <w:p>
      <w:r>
        <w:t xml:space="preserve">Sri Lankan korkein oikeus on päättänyt, että presidentti Chandrika Kumaratungan kausi päättyy joulukuussa, ja uudet vaalit on järjestettävä pian.</w:t>
      </w:r>
    </w:p>
    <w:p>
      <w:r>
        <w:rPr>
          <w:b/>
          <w:u w:val="single"/>
        </w:rPr>
        <w:t xml:space="preserve">Asiakirjan numero 20407</w:t>
      </w:r>
    </w:p>
    <w:p>
      <w:r>
        <w:t xml:space="preserve">Jersey tarvitsee parisuhteen, sanoo kampanjoija</w:t>
      </w:r>
    </w:p>
    <w:p>
      <w:r>
        <w:t xml:space="preserve">Valtiot sopivat antavansa samaa sukupuolta oleville pareille avioliittoa vastaavat oikeudet, mutta laki ei ole vielä tullut voimaan. Steven Edwards Community Relations Trust -järjestöstä sanoi, että on aika tunnustaa homoparit lailla Jerseyssä. Hänen mukaansa nykyisessä järjestelmässä on syrjintää. "Kun muutin Jerseylle, jouduin odottamaan lakisääteisen määrän vuosia saadakseni [asunto-]pätevyyteni, kun taas jos olisin tullut tänne naimisissa olevana henkilönä, saisin ne heti. "Myös pankkitilin avaamista Jerseyssä jouduin odottamaan, ennen kuin olin asunut siellä niin monta vuotta, että sain avata tilin. "Mutta mies voi tulla saarelle, mennä naimisiin naisen kanssa ja avata pankkitilin tai yrityksen heti, joten siinä on syrjintätekijä."</w:t>
      </w:r>
    </w:p>
    <w:p>
      <w:r>
        <w:rPr>
          <w:b/>
        </w:rPr>
        <w:t xml:space="preserve">Yhteenveto</w:t>
      </w:r>
    </w:p>
    <w:p>
      <w:r>
        <w:t xml:space="preserve">Tasa-arvokampanjoijan mukaan siviilisuhteiden käyttöönotto Jerseyssä tekee homoudesta hyväksyttävämpää.</w:t>
      </w:r>
    </w:p>
    <w:p>
      <w:r>
        <w:rPr>
          <w:b/>
          <w:u w:val="single"/>
        </w:rPr>
        <w:t xml:space="preserve">Asiakirjan numero 20408</w:t>
      </w:r>
    </w:p>
    <w:p>
      <w:r>
        <w:t xml:space="preserve">Mies pidätetty Philpottin lasten kuolemantapausten vuoksi Derbyn tulipalossa</w:t>
      </w:r>
    </w:p>
    <w:p>
      <w:r>
        <w:t xml:space="preserve">Jade Philpott, 10, ja veljet John, 9, Jack, 8, Jessie, 6 ja Jayden, 5, kuolivat toukokuussa tapahtuneessa tulipalossa, ja Duwayne, 13, kuoli kolme päivää myöhemmin. Heidän vanhempiaan Mick Philpottia, 55, ja hänen vaimoaan Maireadia, 31, on syytetty heidän murhastaan. Derbyshiren poliisi kertoi, että 45-vuotias mies pidätettiin keskiviikkoaamuna ja vapautettiin myöhemmin takuita vastaan. Rikostutkijat uskovat, että tulipalo sytytettiin bensiinillä lähellä perheen kotitalon etuovea Victory Roadilla Allentonissa. Lasten hautajaiset pidetään St Mary's Catholic Churchissa perjantaina. Kirkon virkamiesten mukaan Philpottin ja Philpottin pariskunnan ei ollut määrä osallistua hautajaistilaisuuteen. Kuolemantapauksia koskeva tutkinta aloitettiin ja lykättiin Derbyn oikeusistuimessa viime kuussa, ja sen suoritti kuolinsyyntutkija tohtori Robert Hunter. Yli 300 ihmistä osallistui kesäkuussa järjestettyyn yhteisön tilaisuuteen kuuden lapsen muistoksi. Tapahtumassa onnittelijat liittyivät yhteen ja rukoilivat perheen kodin ulkopuolella. Lisäksi kerättiin varoja hautajaisten maksamiseen tarkoitettuun yhteisön rahastoon, josta on kertynyt yli 11 000 puntaa.</w:t>
      </w:r>
    </w:p>
    <w:p>
      <w:r>
        <w:rPr>
          <w:b/>
        </w:rPr>
        <w:t xml:space="preserve">Yhteenveto</w:t>
      </w:r>
    </w:p>
    <w:p>
      <w:r>
        <w:t xml:space="preserve">Poliisi on kuulustellut 45-vuotiasta miestä liittyen Derbyssä sattuneeseen tulipaloon, jossa kuoli kuusi sisarusta.</w:t>
      </w:r>
    </w:p>
    <w:p>
      <w:r>
        <w:rPr>
          <w:b/>
          <w:u w:val="single"/>
        </w:rPr>
        <w:t xml:space="preserve">Asiakirjan numero 20409</w:t>
      </w:r>
    </w:p>
    <w:p>
      <w:r>
        <w:t xml:space="preserve">Bradfield Schoolin henkilökunta lakkoilee kuudennen luokan sulkemissuunnitelman vuoksi</w:t>
      </w:r>
    </w:p>
    <w:p>
      <w:r>
        <w:t xml:space="preserve">Jopa seitsemän opettajaa saatetaan irtisanoa myös Bradfieldin koulusta Worrallissa Sheffieldin kaupungissa. Opettaja ja National Education Unionin (NEU) toimihenkilö Ben Miskell sanoi, että ihmiset olivat "vihaisia ja turhautuneita". Koulun mukaan se joutui sulkemaan kuudennen luokan, koska rekrytointi oli ollut vähäistä useiden vuosien ajan. Koulun johtajat sanoivat lausunnossaan, että he ovat kuulemisprosessissa ja tekevät "kaikkensa lieventääkseen pakollisia irtisanomisia", mukaan lukien joustavat ja osa-aikaiset työt. NEU:n mukaan koulun sulkemista olisi tarkasteltava uudelleen ja harkittava muita vaihtoehtoja, kuten kuudennen luokan jakamista muiden paikallisten koulujen kanssa. Miskell sanoi: "Olemme huolissamme siitä, että työvoiman leikkauksilla on haitallinen vaikutus yhteisömme nuoriin samaan aikaan, kun koulu on päättänyt lisätä johtajuuttaan 100 prosentilla." Koulu sanoi lausunnossaan olevansa "pettynyt ja hyvin surullinen" lakkoilusta. "Johtokunnan oli tehtävä hyvin vaikea päätös sulkea kuudes luokka, koska rekrytointi on ollut hyvin vähäistä jo useiden vuosien ajan, mikä on tehnyt siitä elinkelvottoman ja alijäämäisen", koulu lisäsi.</w:t>
      </w:r>
    </w:p>
    <w:p>
      <w:r>
        <w:rPr>
          <w:b/>
        </w:rPr>
        <w:t xml:space="preserve">Yhteenveto</w:t>
      </w:r>
    </w:p>
    <w:p>
      <w:r>
        <w:t xml:space="preserve">Kymmenet opettajat, oppilaat ja vanhemmat liittyivät lakkoilevaan linjastoon vastalauseena koulun kuudennen luokan sulkemiselle.</w:t>
      </w:r>
    </w:p>
    <w:p>
      <w:r>
        <w:rPr>
          <w:b/>
          <w:u w:val="single"/>
        </w:rPr>
        <w:t xml:space="preserve">Asiakirjan numero 20410</w:t>
      </w:r>
    </w:p>
    <w:p>
      <w:r>
        <w:t xml:space="preserve">Market Harboroughin tulipalo: Roebuck-pub pahoin vaurioitunut</w:t>
      </w:r>
    </w:p>
    <w:p>
      <w:r>
        <w:t xml:space="preserve">Leicestershiren palo- ja pelastuspalvelu (LFRS) kutsuttiin Roebuckiin perjantaina klo 22:49 BST sen jälkeen, kun tulipalo alkoi rakennuksen ensimmäisessä kerroksessa. Katto romahti tulipalon seurauksena, mutta asiakkaat ja henkilökunta pääsivät turvallisesti ulos rakennuksesta. Lauantaiaamuna LFRS kertoi, että kaksi paloautoa jäi paikalle sammuttamaan paloa. Tulipalo sulki Trimbush Wayn yön yli, ja Leicestershiren poliisin mukaan "suuri määrä savua" peitti viereisen A6-tien. Seuraa BBC East Midlandsia Facebookissa, Twitterissä tai Instagramissa. Lähetä juttuideoita osoitteeseen eastmidsnews@bbc.co.uk. Aiheeseen liittyvät Internet-linkit Leiecestershiren palo- ja pelastuspalvelu.</w:t>
      </w:r>
    </w:p>
    <w:p>
      <w:r>
        <w:rPr>
          <w:b/>
        </w:rPr>
        <w:t xml:space="preserve">Yhteenveto</w:t>
      </w:r>
    </w:p>
    <w:p>
      <w:r>
        <w:t xml:space="preserve">Noin 30 palomiestä työskenteli yöllä sammuttaakseen tulipalon pubissa Market Harboroughissa.</w:t>
      </w:r>
    </w:p>
    <w:p>
      <w:r>
        <w:rPr>
          <w:b/>
          <w:u w:val="single"/>
        </w:rPr>
        <w:t xml:space="preserve">Asiakirjan numero 20411</w:t>
      </w:r>
    </w:p>
    <w:p>
      <w:r>
        <w:t xml:space="preserve">Sunderlandin murtovaras jätti nimensä ja osoitteensa rikospaikalle</w:t>
      </w:r>
    </w:p>
    <w:p>
      <w:r>
        <w:t xml:space="preserve">Malcolm Pyke varasti Sunderlandin East Herringtonissa sijaitsevasta korjaamosta siivouskoneita 150 punnan arvosta 6. maaliskuuta. Hän jätti kuitenkin repun, jossa oli hänelle osoitettuja kirjeitä, jotka johdattivat etsivät hänen ovelleen, Northumbrian poliisi kertoo. Pyke, 43, myönsi murtovarkauden ilmestyessään Newcastle Crown Courtiin. Sunderlandin Tanfield Roadilla asuva Pyke tunnusti syyllisyytensä myös toiseen murtovarkauteen ja kahteen varkauteen Palmersvillessä, North Tynesidessa, tapahtuneen rikoskierroksen jälkeen, jossa hän muun muassa anasti vaatteita perheen pyykkinarulta. Ylikonstaapeli Chris Raper-Smith sanoi: "Malcolm Pyke on tuottelias varas, joka on jatkuvasti osoittanut piittaamattomuuttaan laista ja muiden hyvinvoinnista. "Hänen epäonnekseen hän jätti viimeisimmässä, melko vaatimattomassa rikoksessaan jälkeensä useita henkilökohtaisia tavaroita, jotka ohjasivat poliisit suoraan hänen kotiovelleen. "Sieltä löysimme varastetun koneen, jonka hän oli heittänyt osoitteensa ulkopuolelle, ja se palautettiin turvallisesti uhrille." Seuraa BBC North East &amp; Cumbrian uutisia Twitterissä, Facebookissa ja Instagramissa. Lähetä juttuideoita osoitteeseen northeastandcumbria@bbc.co.uk.</w:t>
      </w:r>
    </w:p>
    <w:p>
      <w:r>
        <w:rPr>
          <w:b/>
        </w:rPr>
        <w:t xml:space="preserve">Yhteenveto</w:t>
      </w:r>
    </w:p>
    <w:p>
      <w:r>
        <w:t xml:space="preserve">Murtovaras, joka jätti rikospaikalle kirjeen, jossa oli hänen nimensä ja osoitteensa, on tuomittu neljäksi vuodeksi vankilaan.</w:t>
      </w:r>
    </w:p>
    <w:p>
      <w:r>
        <w:rPr>
          <w:b/>
          <w:u w:val="single"/>
        </w:rPr>
        <w:t xml:space="preserve">Asiakirjan numero 20412</w:t>
      </w:r>
    </w:p>
    <w:p>
      <w:r>
        <w:t xml:space="preserve">Fast &amp; Furious 9 -elokuvan stuntmies loukkaantui Warner Bros -studiolla</w:t>
      </w:r>
    </w:p>
    <w:p>
      <w:r>
        <w:t xml:space="preserve">Ilma-ambulanssi ja poliisi kutsuttiin Leavesdenissä sijaitseville studioille hieman ennen puoltapäivää. Mies loukkaantui pudotessaan työmaalla, jossa on kuvattu Harry Potter- ja James Bond -elokuvia. Universal kertoi, että kuvaukset oli keskeytetty tältä päivältä loukkaantumisen hoitamiseksi. Mies vietiin helikopterilla Lontoon kuninkaalliseen sairaalaan, kertoivat pelastuspalvelut. Universalin tiedottaja sanoi: "Fast 9 -elokuvan kuvauspaikalla Leavesdenissä sattui tänään loukkaantuminen yhdelle stunttimiehistämme. "Olemme keskeyttäneet tuotannon tältä päivältä keskittyäksemme tähän tilanteeseen." Elokuvan pääosissa nähdään sarjan vakiokasvot Vin Diesel ja Michelle Rodriguez, ja sen on määrä ilmestyä ensi vuonna. Kompleksissa on kuvattu myös muita sarjan elokuvia sekä Mission Impossible -elokuvia. Hertfordshiren poliisit olivat paikalla "avustamassa ja suorittamassa alustavia tutkimuksia", sanoi tiedottaja. Poliisi tutkii myös raportteja, joiden mukaan "vieraita esineitä" löytyi viime viikolla paikalle sijoitetun kahvilan ruoasta.</w:t>
      </w:r>
    </w:p>
    <w:p>
      <w:r>
        <w:rPr>
          <w:b/>
        </w:rPr>
        <w:t xml:space="preserve">Yhteenveto</w:t>
      </w:r>
    </w:p>
    <w:p>
      <w:r>
        <w:t xml:space="preserve">Stuntmies on saanut vakavia päävammoja Fast &amp; Furious 9 -elokuvan kuvauksissa Warner Brosin studiolla Hertfordshiressä.</w:t>
      </w:r>
    </w:p>
    <w:p>
      <w:r>
        <w:rPr>
          <w:b/>
          <w:u w:val="single"/>
        </w:rPr>
        <w:t xml:space="preserve">Asiakirjan numero 20413</w:t>
      </w:r>
    </w:p>
    <w:p>
      <w:r>
        <w:t xml:space="preserve">Pablo Picasson teos varastettiin galleriasta</w:t>
      </w:r>
    </w:p>
    <w:p>
      <w:r>
        <w:t xml:space="preserve">Poliisi etsii miestä, joka käveli Weinsteinin galleriaan ja otti arvokkaan lyijykynäpiirroksen seinältä ja pakeni sitten taksilla. Gallerian tiedottaja kertoi San Francisco Chronicle -lehdelle, että teos oli "alkuperäinen ja ainutlaatuinen" taideteos. Picasson uskotaan luoneen Tete de Femme -teoksen vuonna 1965. Poliisin tiedottaja Albie Esparza sanoi lehdelle: "Toivomme, että joku yleisöstä tunnistaisi teoksen, jos hän näkee jonkun kulkevan sen kanssa tai yrittävän myydä sitä. "Emme tiedä, oliko paikka kohteena vai oliko tämä sattumanvarainen tilaisuus, jota tämä kaveri käytti hyväkseen." Muita taiteilijoita, joiden teoksia galleriassa on edelleen esillä, ovat muun muassa Marc Chagall, Salvador Dali ja Joan Miro. Viime vuonna Pariisin modernin taiteen museosta varastettiin viisi Picasson, Matissen ja muiden suurten taiteilijoiden maalausta.</w:t>
      </w:r>
    </w:p>
    <w:p>
      <w:r>
        <w:rPr>
          <w:b/>
        </w:rPr>
        <w:t xml:space="preserve">Yhteenveto</w:t>
      </w:r>
    </w:p>
    <w:p>
      <w:r>
        <w:t xml:space="preserve">San Franciscon taidegalleriasta on varastettu Pablo Picasson piirros, jonka arvoksi arvellaan 100 000 puntaa.</w:t>
      </w:r>
    </w:p>
    <w:p>
      <w:r>
        <w:rPr>
          <w:b/>
          <w:u w:val="single"/>
        </w:rPr>
        <w:t xml:space="preserve">Asiakirjan numero 20414</w:t>
      </w:r>
    </w:p>
    <w:p>
      <w:r>
        <w:t xml:space="preserve">Allianssipuolue kehottaa irtautumaan oranssista ja vihreästä</w:t>
      </w:r>
    </w:p>
    <w:p>
      <w:r>
        <w:t xml:space="preserve">Jayne McCormackBBC News NI:n poliittinen toimittaja Hän puhui puolueen paikallishallinnon vaalimanifestin julkistamistilaisuudessa Belfastissa. Hän sanoi myös, että Alliance on sitoutunut varmistamaan avoimuuden ja läpinäkyvyyden veronmaksajille. Puolueella on 84 ehdokasta, jotka pyrkivät voittamaan paikkoja Pohjois-Irlannin 11 kunnassa. Vuonna 2014 se sai 32 paikkaa. "Kananmuna ja kananmuna" Nämä ovat Naomi Longin kolmannet vaalit puolueen johdossa sen jälkeen, kun hän astui johtoon vuonna 2016. Hän sanoi tunnustavansa, että puolueella on haasteena saavuttaa vaalimenestystä Belfastin ulkopuolella. "Se on kanan ja munan tilanne", rouva Long sanoi. "Ihmiset sanovat: 'Äänestäisin Allianssia, jos vain Allianssi olisi jo valtuustossa', mutta jos ihmiset eivät äänestä Allianssia, emme koskaan katkaise tätä kierrettä." Allianssilla on viisi keskeistä lupausta, joihin kuuluu muun muassa elvytysvaltuuksien lisääminen, avoimuuden ja läpinäkyvyyden edistäminen sekä Brexitin vastustaminen. Rouva Long ehdotti, että Brexitistä käytävästä ympäripyöreästä keskustelusta on löydettävä pakotie, ja sanoi, että ainoa ratkaisu on toinen kansanäänestys.</w:t>
      </w:r>
    </w:p>
    <w:p>
      <w:r>
        <w:rPr>
          <w:b/>
        </w:rPr>
        <w:t xml:space="preserve">Yhteenveto</w:t>
      </w:r>
    </w:p>
    <w:p>
      <w:r>
        <w:t xml:space="preserve">Allianssin johtaja Naomi Long on kehottanut äänestäjiä "katkaisemaan oranssin ja vihreän politiikan kierteen" Pohjois-Irlannissa ensi kuun valtuustovaaleissa.</w:t>
      </w:r>
    </w:p>
    <w:p>
      <w:r>
        <w:rPr>
          <w:b/>
          <w:u w:val="single"/>
        </w:rPr>
        <w:t xml:space="preserve">Asiakirjan numero 20415</w:t>
      </w:r>
    </w:p>
    <w:p>
      <w:r>
        <w:t xml:space="preserve">Työväenpuolueen johtajuuden tulokset kokonaisuudessaan</w:t>
      </w:r>
    </w:p>
    <w:p>
      <w:r>
        <w:t xml:space="preserve">Äänestykseen osallistui yhteensä 422 871 ihmistä, ja 343 995 ääntä annettiin verkossa, mikä on Yhdistyneen kuningaskunnan kaikkien aikojen suurin verkkoäänestys. Uusi johtaja Tämä oli ensimmäinen työväenpuolueen johtajakilpailu, joka käytiin uuden "yksi jäsen, yksi ääni" -järjestelmän mukaisesti. Mukana oli myös uusi ns. rekisteröityjen kannattajien ryhmä, johon liittyminen maksoi 3 puntaa. Corbyn oli kilpailijoitaan paljon edellä puolueen jäsenten, ammattiyhdistysaktiivien ja rekisteröityjen kannattajien keskuudessa. Äänestysprosentti oli 76,3 prosenttia 554 272:sta äänioikeutetusta jäsenestä, ja heikkoja äänestyslippuja oli 207 kappaletta. Äänestysprosentti kolmessa eri kategoriassa vaihteli 48,5 prosentista liittyneiden kannattajien ja 83,5 prosentista jäsenten välillä, ja rekisteröityjen äänestäjien äänestysprosentti oli kaikkein korkein, 93 prosenttia. Varapuheenjohtajan valinta Varapuheenjohtajan valinta käytiin kolmella kierroksella, ja alhaisimman pistemäärän saanut ehdokas putosi joka kerta, kunnes yksi ehdokas sai yli 50 prosenttia äänistä. Tom Watson voitti lopulta kolmannella kierroksella 198 962 äänellä (50,7 %).</w:t>
      </w:r>
    </w:p>
    <w:p>
      <w:r>
        <w:rPr>
          <w:b/>
        </w:rPr>
        <w:t xml:space="preserve">Yhteenveto</w:t>
      </w:r>
    </w:p>
    <w:p>
      <w:r>
        <w:t xml:space="preserve">Vasemmistoveteraani Jeremy Corbyn on valittu työväenpuolueen johtajaksi murskavoitolla, ja hänen varajäsenekseen valittiin kansanedustaja Tom Watson.</w:t>
      </w:r>
    </w:p>
    <w:p>
      <w:r>
        <w:rPr>
          <w:b/>
          <w:u w:val="single"/>
        </w:rPr>
        <w:t xml:space="preserve">Asiakirjan numero 20416</w:t>
      </w:r>
    </w:p>
    <w:p>
      <w:r>
        <w:t xml:space="preserve">Abdul Deghayesin kuolema: Syyrian pariskunnan veljen murhasta syytetty mies</w:t>
      </w:r>
    </w:p>
    <w:p>
      <w:r>
        <w:t xml:space="preserve">Abdul Deghayes, 22, löydettiin puukotettuna autosta Brightonissa lauantaina sattuneen kolarin jälkeen, ja hän kuoli haavoihinsa seuraavana päivänä. Daniel Macleod, 36, Lambethistä, Etelä-Lontoosta, on saanut syytteen murhasta, Sussexin poliisi kertoi lausunnossaan. Hänen on määrä saapua Brightonin käräjäoikeuteen perjantaina. Deghayes oli Brightonista kotoisin olevan Abdullahin, 18, kaksonen ja Jaffarin, 17, veli. Molempien sanotaan radikalisoituneen ja kuolleen taistellessaan islamistien kanssa Syyriassa vuonna 2014. Deghayesin kaksonen ja hänen nuorempi veljensä taistelivat Syyriassa Al-Qaidaan sidoksissa olevan jihadistiryhmän puolesta isoveljensä Amerin jalanjäljissä. Amerin uskotaan olevan yhä elossa Syyriassa, koska hän lähti Sussexista vuonna 2013. Deghayes kuoli Sussexin kuninkaallisessa kreivikunnan sairaalassa lauantaina kello 21.30 GMT tapahtuneen onnettomuuden jälkeen lähellä St Joseph's Churchia Elm Grovessa. Poliisi kertoi, että Wellington Roadilla Brightonissa oli ollut häiriö, jossa Deghayesia uskotaan puukotetun. Sen jälkeen Deghayes nousi autoon, joka ajoi Elm Groveen ennen kuin se törmäsi muihin ajoneuvoihin. Aiheeseen liittyvät Internet-linkit Sussexin poliisi</w:t>
      </w:r>
    </w:p>
    <w:p>
      <w:r>
        <w:rPr>
          <w:b/>
        </w:rPr>
        <w:t xml:space="preserve">Yhteenveto</w:t>
      </w:r>
    </w:p>
    <w:p>
      <w:r>
        <w:t xml:space="preserve">Miestä on syytetty Syyriassa islamististen jihadistien puolesta taistellessaan surmansa saaneiden kahden brittiteinin veljen murhasta.</w:t>
      </w:r>
    </w:p>
    <w:p>
      <w:r>
        <w:rPr>
          <w:b/>
          <w:u w:val="single"/>
        </w:rPr>
        <w:t xml:space="preserve">Asiakirjan numero 20417</w:t>
      </w:r>
    </w:p>
    <w:p>
      <w:r>
        <w:t xml:space="preserve">Syyrialaisille pakolaisille "lämmin walesilainen vastaanotto" jouluna</w:t>
      </w:r>
    </w:p>
    <w:p>
      <w:r>
        <w:t xml:space="preserve">Carwyn Jones sanoi, että Walesilla on "ylpeä perinne olla ystävällinen ja vieraanvarainen kansakunta". "Rauhan ja toivon viesti on erityisen koskettava tänä vuonna", hän sanoi viitaten Tunisian ja Pariisin terrori-iskuihin. Noin 50 Syyrian pakolaista on sijoitettu uudelleen Walesiin, ja lisää on tulossa. Torfaen, Ceredigion, Neath Port Talbot ja Caerphilly ovat olleet ensimmäiset kaupungit, jotka ovat ottaneet pakolaiset vastaan, ja lisää on tarkoitus jakaa muille alueille uuden vuoden aikana. Jones sanoi kansakunnalle osoittamassaan kausiviestissä: "Jouluna on tärkeämpää kuin koskaan, että levitämme yhteenkuuluvuuden ja yhtenäisyyden sanomaa walesilaisissa yhteisöissämme. "Meillä on ylpeä perinne olla ystävällinen ja vieraanvarainen kansakunta. "Viisikymmentä syyrialaispakolaista asettuu asumaan Walesiin ja kokee ensimmäisen joulun Yhdistyneessä kuningaskunnassa - olen varma, että he saavat lämpimän walesilaisen vastaanoton, ja toivotamme heille kaikkea hyvää uudessa elämässään." Pääministeri pyysi ihmisiä myös ajattelemaan joulun aikana töitä tekeviä henkilöitä, kuten pelastuspalveluja, terveydenhuollon ammattilaisia, hyväntekeväisyysjärjestöjä, hoitohenkilökuntaa ja asevoimia, jotka "ansaitsevat kiitoksemme". "He työskentelevät väsymättä, kun me nautimme", hän sanoi.</w:t>
      </w:r>
    </w:p>
    <w:p>
      <w:r>
        <w:rPr>
          <w:b/>
        </w:rPr>
        <w:t xml:space="preserve">Yhteenveto</w:t>
      </w:r>
    </w:p>
    <w:p>
      <w:r>
        <w:t xml:space="preserve">Syyrialaiset pakolaiset, jotka joutuvat viettämään ensimmäistä jouluaan Walesissa, saavat varmasti "lämpimän walesilaisen vastaanoton", sanoi pääministeri.</w:t>
      </w:r>
    </w:p>
    <w:p>
      <w:r>
        <w:rPr>
          <w:b/>
          <w:u w:val="single"/>
        </w:rPr>
        <w:t xml:space="preserve">Asiakirjan numero 20418</w:t>
      </w:r>
    </w:p>
    <w:p>
      <w:r>
        <w:t xml:space="preserve">Londonderryn kulttuurikaupunkihankkeen johtaja eroaa tehtävästään</w:t>
      </w:r>
    </w:p>
    <w:p>
      <w:r>
        <w:t xml:space="preserve">On selvää, että McLaughlinin päätös tehtiin henkilökohtaisista syistä. McLaughlin oli siirretty strategisten investointien johtokuntaan Temple Bar Cultural Trustista Dublinista. Hänen on määrä palata sinne toimitusjohtajaksi. Derryn kaupunginvaltuuston edustaja kiitti McLaughlinia hänen "merkittävästä panoksestaan ja ohjauksestaan kriittisenä aikana vuoden 2013 hankkeessa". Derryn kaupunginvaltuusto ja yhteistyökumppanit kokoontuisivat tarkastelemaan ja käsittelemään kulttuurikaupunkihankkeen tulevia toiminnallisia vaatimuksia. McLaughlin nimitettiin tehtäväänsä Derryn kaupunginvaltuustossa viime lokakuussa.</w:t>
      </w:r>
    </w:p>
    <w:p>
      <w:r>
        <w:rPr>
          <w:b/>
        </w:rPr>
        <w:t xml:space="preserve">Yhteenveto</w:t>
      </w:r>
    </w:p>
    <w:p>
      <w:r>
        <w:t xml:space="preserve">Dermot McLaughlin on eronnut Derryn kaupunginvaltuuston kulttuurikaupunkihankkeen johtajan tehtävästä.</w:t>
      </w:r>
    </w:p>
    <w:p>
      <w:r>
        <w:rPr>
          <w:b/>
          <w:u w:val="single"/>
        </w:rPr>
        <w:t xml:space="preserve">Asiakirjan numero 20419</w:t>
      </w:r>
    </w:p>
    <w:p>
      <w:r>
        <w:t xml:space="preserve">Guernseyn talvi on sateisin 101 vuoteen.</w:t>
      </w:r>
    </w:p>
    <w:p>
      <w:r>
        <w:t xml:space="preserve">Viime vuoden joulukuusta helmikuuhun satoi yhteensä 483 millimetriä (19 tuumaa). Edellinen ennätys oli 475 millimetriä (18,7 tuumaa) vuodelta 1915. Sateisin talvi sen jälkeen, kun tiedot alettiin kirjata vuonna 1843, oli kuitenkin vuosina 1875/1877, jolloin satoi 510 millimetriä (20 tuumaa). Ilmatieteen laitoksen tiedottajan mukaan on "erittäin todennäköistä", että talvi on historian toiseksi sateisin. Autoilijat varoittivat, että Guernsey on kärsinyt tänä talvena kovista tuulista ja korkeista vuorovesistä. Guernseyn itärannikolle on annettu tulvavaroitus sunnuntaiaamuksi. Nousuveden odotetaan aiheuttavan tulvia alttiilla, matalilla rannikkoalueilla 33 jalan (10 metrin) korkeudella ja etelästä puhaltavan neljännen ja kuuden välisen tuulen voimakkuuden kanssa. Jalankulkijoita ja autoilijoita on varoitettu noudattamaan äärimmäistä varovaisuutta käyttäessään rannikon teitä ja kävelyteitä.</w:t>
      </w:r>
    </w:p>
    <w:p>
      <w:r>
        <w:rPr>
          <w:b/>
        </w:rPr>
        <w:t xml:space="preserve">Yhteenveto</w:t>
      </w:r>
    </w:p>
    <w:p>
      <w:r>
        <w:t xml:space="preserve">Guernseyn talvi on ollut sateisin 101 vuoteen, kertoo saaren sääpalvelu.</w:t>
      </w:r>
    </w:p>
    <w:p>
      <w:r>
        <w:rPr>
          <w:b/>
          <w:u w:val="single"/>
        </w:rPr>
        <w:t xml:space="preserve">Asiakirjan numero 20420</w:t>
      </w:r>
    </w:p>
    <w:p>
      <w:r>
        <w:t xml:space="preserve">Megaupload-tapaus: FBI:n todisteita: Uuden-Seelannin tuomioistuin haluaa FBI:n todisteita</w:t>
      </w:r>
    </w:p>
    <w:p>
      <w:r>
        <w:t xml:space="preserve">Tuomari Helen Winklemann sanoi, että puolustusryhmä tarvitsee todistusaineistoa ennen maaliskuussa pidettävää luovutusoikeudenkäyntiä. Dotcom kiistää FBI:n väitteet, joiden mukaan hän kopioi ja jakeli musiikkia, elokuvia ja muuta sisältöä laajamittaisesti. Hänen tammikuussa tapahtuneen pidätyksensä jälkeen tapaus on viivästynyt. Kesäkuussa tuomari päätti, että hänen kartanoonsa tehtyyn alkuperäiseen ratsiaan annettu etsintälupa ja todisteiden takavarikointitapa olivat laittomia. Dotcomia syytetään tekijänoikeusrikoksista, rahanpesusta ja kiristyspetoksesta, ja jos hänet tuomitaan Yhdysvalloissa, häntä uhkaa jopa 20 vuoden vankeustuomio. Syyttäjät väittävät, että hänen sivustonsa kautta jaetut laittomasti valmistetut elokuvat ja muu sisältö ovat aiheuttaneet tekijänoikeuksien haltijoille yli 500 miljoonan dollarin (322 miljoonan punnan) tulonmenetykset, mikä tekee siitä yhden suurimmista tapauksista laatuaan. Yhdysvaltain oikeusministeriö väittää yrityksen tienanneen noin 175 miljoonaa dollaria mainos- ja jäsenmaksuista toimintansa seurauksena. Dotcomin asianajajat kiistävät syytteet ja sanovat, että sivusto tarjosi vain verkkotallennuspalvelua ja että suurin osa sen liikenteestä oli "laillista". Dotcom on edelleen takuita vastaan vapaalla jalalla.</w:t>
      </w:r>
    </w:p>
    <w:p>
      <w:r>
        <w:rPr>
          <w:b/>
        </w:rPr>
        <w:t xml:space="preserve">Yhteenveto</w:t>
      </w:r>
    </w:p>
    <w:p>
      <w:r>
        <w:t xml:space="preserve">Yhdysvaltain viranomaisten on esitettävä todisteet internetpiratismista ennen Megaupload-pomo Kim Dotcomin luovuttamista, on Uuden-Seelannin tuomioistuin päättänyt.</w:t>
      </w:r>
    </w:p>
    <w:p>
      <w:r>
        <w:rPr>
          <w:b/>
          <w:u w:val="single"/>
        </w:rPr>
        <w:t xml:space="preserve">Asiakirjan numero 20421</w:t>
      </w:r>
    </w:p>
    <w:p>
      <w:r>
        <w:t xml:space="preserve">Mies kuoli auton kaatuessa Marlborough'n keskustassa</w:t>
      </w:r>
    </w:p>
    <w:p>
      <w:r>
        <w:t xml:space="preserve">Wiltshiren poliisin mukaan yhden ajoneuvon onnettomuus tapahtui Figgins Lanella noin klo 08:45 GMT. Volkswagen Passatin kuljettaja, kuusikymppinen mies, todettiin kuolleeksi tapahtumapaikalla. Hänen perheelleen on ilmoitettu asiasta. Poliisin mukaan tie oli suljettu liikenteeltä, mutta se on sittemmin avattu uudelleen. Poliisit ovat pyytäneet, että kaikki, joilla on kojelautakamerakuvaa, ottaisivat yhteyttä heihin numeroon 101. Aiheeseen liittyvät Internet-linkit Wiltshiren poliisi</w:t>
      </w:r>
    </w:p>
    <w:p>
      <w:r>
        <w:rPr>
          <w:b/>
        </w:rPr>
        <w:t xml:space="preserve">Yhteenveto</w:t>
      </w:r>
    </w:p>
    <w:p>
      <w:r>
        <w:t xml:space="preserve">Mies kuoli, kun hänen autonsa kaatui Marlboroughin keskustassa.</w:t>
      </w:r>
    </w:p>
    <w:p>
      <w:r>
        <w:rPr>
          <w:b/>
          <w:u w:val="single"/>
        </w:rPr>
        <w:t xml:space="preserve">Asiakirjan numero 20422</w:t>
      </w:r>
    </w:p>
    <w:p>
      <w:r>
        <w:t xml:space="preserve">West Croydonin linja-autoaseman onnettomuudessa loukkaantui 20 ihmistä</w:t>
      </w:r>
    </w:p>
    <w:p>
      <w:r>
        <w:t xml:space="preserve">Bussi törmäsi autoon, yksikerroksiseen linja-autoon ja osui suojiin West Croydonin linja-autoasemalla noin klo 12:20 GMT. Arrivan kaksikerroksisen bussin 198 kuljettaja pidätettiin epäiltynä huumeiden vaikutuksen alaisena ajamisesta. Lontoon ambulanssipalvelun mukaan 18 ihmistä vietiin sairaalaan. Metropolitan Police -poliisin edustaja kertoi, että 15-vuotias tyttö oli ollut bussin matkustajana, ja hänet vietiin Etelä-Lontoon sairaalaan. Hän lisäsi: "Hän on edelleen kriittisessä tilassa. Hänen lähiomaisilleen on ilmoitettu." Sosiaalisessa mediassa julkaistujen videoiden mukaan paikalla oli kymmeniä pelastuspalvelun työntekijöitä. Ambulanssipalvelun apulaisjohtaja Graham Norton sanoi, että ambulanssipalvelu lähetti paikalle "suuren määrän henkilökuntaa", mukaan lukien kahdeksan ambulanssihenkilökuntaa, moottoripyöräparantajan, vaarallisten alueiden torjuntaryhmän, sairaankuljettajia ja Lontoon ambulanssin. "Hoidimme yhteensä 20 potilasta tapahtumapaikalla, ja heistä 18 vietiin sairaalaan", hän sanoi. "He olivat saaneet enimmäkseen lieviä vammoja, mutta yksi potilas loukkaantui vakavasti." LFB:n tiedottaja sanoi, että kaksi autossa ollutta ihmistä kärsivät sokista. TfL:n tiedottaja sanoi: "Olemme tietoisia välikohtauksesta, jossa on ollut osallisena linja 198:n bussi West Croydonin linja-autoasemalla. "Tuemme pelastuspalveluja ja teemme yhteistyötä heidän ja liikennöitsijän Arrivan kanssa tapauksen tutkinnassa."</w:t>
      </w:r>
    </w:p>
    <w:p>
      <w:r>
        <w:rPr>
          <w:b/>
        </w:rPr>
        <w:t xml:space="preserve">Yhteenveto</w:t>
      </w:r>
    </w:p>
    <w:p>
      <w:r>
        <w:t xml:space="preserve">15-vuotias tyttö on loukkaantunut vakavasti ja 19 muuta ihmistä loukkaantui, kun kaksikerroksinen lontoolaisbussi törmäsi kahteen ajoneuvoon ja törmäsi bussipysäkkiin.</w:t>
      </w:r>
    </w:p>
    <w:p>
      <w:r>
        <w:rPr>
          <w:b/>
          <w:u w:val="single"/>
        </w:rPr>
        <w:t xml:space="preserve">Asiakirjan numero 20423</w:t>
      </w:r>
    </w:p>
    <w:p>
      <w:r>
        <w:t xml:space="preserve">Ympäristövirasto varoittaa tulvien lisääntymisestä Yorkshiressä</w:t>
      </w:r>
    </w:p>
    <w:p>
      <w:r>
        <w:t xml:space="preserve">Viraston mukaan maa oli edelleen kyllästynyt alueella jo aiemmin esiintyneiden sateiden jäljiltä, mikä lisäsi uusien tulvien riskiä. Uusi varoitus annetaan vain kaksi viikkoa sen jälkeen, kun yli 500 kotia ja yritystä kärsi vakavista tulvista Calder Valleyssa Länsi-Yorkshiressä. Met Office varoittaa rankkasateista Yorkshiressä 7. heinäkuuta asti. EA:n Yorkshiren ja koillisen alueen aluejohtaja David Dangerfield sanoi: "Alueella on koettu viime viikkoina ankaraa säätä, ja koska tuleviksi päiviksi on ennustettu lisää sateita, kehotamme ihmisiä pysymään valppaina. "Olemme ajatuksissamme niiden ihmisten kanssa, joiden koteihin ja yrityksiin tulvat ovat jo vaikuttaneet. Henkilökuntamme on työskennellyt ahkerasti tarjotakseen yhteisöille mahdollisimman paljon apua ja tietoa." Dangerfield sanoi, että viraston tiimit ovat parhaillaan paikan päällä seuraamassa jokien tasoa ja raivaamassa tukoksia tulvien estämiseksi kulkuväylien ja siltojen ympärillä. Virasto sanoi myös tarkistavansa kaikki alueen tulvapenkereet varmistaakseen, että ne toimivat.</w:t>
      </w:r>
    </w:p>
    <w:p>
      <w:r>
        <w:rPr>
          <w:b/>
        </w:rPr>
        <w:t xml:space="preserve">Yhteenveto</w:t>
      </w:r>
    </w:p>
    <w:p>
      <w:r>
        <w:t xml:space="preserve">Ympäristövirasto (EA) on varoittanut, että rankkasateiden jatkuminen voi johtaa tulvien lisääntymiseen osissa Yorkshirea.</w:t>
      </w:r>
    </w:p>
    <w:p>
      <w:r>
        <w:rPr>
          <w:b/>
          <w:u w:val="single"/>
        </w:rPr>
        <w:t xml:space="preserve">Asiakirjan numero 20424</w:t>
      </w:r>
    </w:p>
    <w:p>
      <w:r>
        <w:t xml:space="preserve">Huddersfieldin ampuminen: Autoja ammuttiin lähellä kauppakeskusta</w:t>
      </w:r>
    </w:p>
    <w:p>
      <w:r>
        <w:t xml:space="preserve">Laukauksia kuultiin noin klo 17:40 BST Great Northern Streetillä Huddersfieldissä, ja näytti siltä, että kahta ajoneuvoa oli ammuttu, West Yorkshiren poliisi kertoi. Poliisien mukaan ase takavarikoitiin ja harmaa sedan-auto, jonka arveltiin olleen osallisena hyökkäyksessä, löydettiin. Kolme miestä on pidätetty epäiltynä ampuma-aserikoksista, ja he ovat edelleen pidätettyinä. Kukaan ei loukkaantunut. Poliisi sanoi uskovansa, että kyseessä oli kohdennettu hyökkäys, mutta "rauhoittavia partioita" on lähetetty. Katu kulkee Great Northern Retail Parkin vieressä.</w:t>
      </w:r>
    </w:p>
    <w:p>
      <w:r>
        <w:rPr>
          <w:b/>
        </w:rPr>
        <w:t xml:space="preserve">Yhteenveto</w:t>
      </w:r>
    </w:p>
    <w:p>
      <w:r>
        <w:t xml:space="preserve">Kolme miestä on pidätetty sen jälkeen, kun kahta ajoneuvoa kohti ammuttiin laukauksia lähellä kauppakeskusta.</w:t>
      </w:r>
    </w:p>
    <w:p>
      <w:r>
        <w:rPr>
          <w:b/>
          <w:u w:val="single"/>
        </w:rPr>
        <w:t xml:space="preserve">Asiakirjan numero 20425</w:t>
      </w:r>
    </w:p>
    <w:p>
      <w:r>
        <w:t xml:space="preserve">Gibraltar-kiista: Rajoy on toiveikas neuvottelujen suhteen.</w:t>
      </w:r>
    </w:p>
    <w:p>
      <w:r>
        <w:t xml:space="preserve">El Pais -sanomalehden mukaan Rajoy vaati neuvotteluja Espanjan, Yhdistyneen kuningaskunnan, Gibraltarin ja Andalusian hallituksen välillä. Gibraltarin ja Espanjan väliset suhteet ovat viime aikoina huonontuneet. Tämä johtuu osittain kiistasta, joka koskee yhä perusteellisempia rajatarkastuksia. "Espanja ryhtyy laillisiin toimenpiteisiin", Rajoy sanoi toimittajille tavattuaan Espanjan kuningas Juan Carlosin. "Se ryhtyy oikeasuhteisiin toimenpiteisiin, jotka eivät syrji ketään, mutta tietenkin se ryhtyy laillisiin toimenpiteisiin puolustaakseen Espanjan kansalaisten etuja." Rajoy sanoi, että Espanja ryhtyy laillisiin toimenpiteisiin. "Mutta toivon, ettei tämä mene pidemmälle." Keskiviikkona tiedottaja sanoi, että Britannian pääministeri David Cameron oli ottanut Rajoyn kanssa esille "vakavan huolen" maiden välisten diplomaattisuhteiden heikkenemisestä. Hallitusten päämiesten välinen puhelinsoitto oli seurausta ajoneuvotarkastusten lisääntymisestä Espanjan ja Gibraltarin välisellä rajalla, mikä on aiheuttanut huomattavia viivytyksiä matkailijoille ja asukkaille. Puhelun jälkeen Cameron sanoi olevansa hyvin selvillä siitä, että Britannia "puolustaa aina Gibraltarin asukkaita". Espanjan ulkoministeri on tiettävästi harkinnut uuden 50 euron (43 punnan) maksun käyttöönottoa jokaiselta Britannian alueelle saapuvalta tai sieltä lähtevältä ajoneuvolta. Rajatarkastusten lisääminen tuli sen jälkeen, kun Gibraltar oli päättänyt pudottaa 70 betoniharkkoa kiistanalaisille vesille aivan rannikkonsa edustalla. Gibraltarin viranomaisten mukaan tämä loisi keinotekoisen riutan ja kannustaisi meren elämää kukoistamaan. Espanjan hallitus on syyttänyt Gibraltaria siitä, että se on laskenut lohkareet "ilman tarvittavaa lupaa" "vesille, jotka eivät ole sen aluetta", rikkonut ympäristölainsäädäntöä ja vahingoittanut Espanjan kalastusteollisuutta.</w:t>
      </w:r>
    </w:p>
    <w:p>
      <w:r>
        <w:rPr>
          <w:b/>
        </w:rPr>
        <w:t xml:space="preserve">Yhteenveto</w:t>
      </w:r>
    </w:p>
    <w:p>
      <w:r>
        <w:t xml:space="preserve">Espanjan pääministeri on sanonut toivovansa, että neuvottelut Yhdistyneen kuningaskunnan kanssa lopettavat Gibraltaria koskevan kiistan, mutta lupasi ryhtyä "oikeudellisiin toimenpiteisiin Espanjan kansalaisten etujen puolustamiseksi" sillä välin.</w:t>
      </w:r>
    </w:p>
    <w:p>
      <w:r>
        <w:rPr>
          <w:b/>
          <w:u w:val="single"/>
        </w:rPr>
        <w:t xml:space="preserve">Asiakirjan numero 20426</w:t>
      </w:r>
    </w:p>
    <w:p>
      <w:r>
        <w:t xml:space="preserve">Wolverhamptonin vasarahyökkäys: Wolverhamver: Mies syytettynä murhayrityksestä</w:t>
      </w:r>
    </w:p>
    <w:p>
      <w:r>
        <w:t xml:space="preserve">Poliisi kutsuttiin Wolverhamptonin Wulfrun Square -aukiolle hieman kello 16:30 BST:n jälkeen tiistaina. Tiptonista kotoisin olevaa Daniel Iftikharia syytetään murhayrityksestä, pahoinpitelystä ja kahdesta hyökkäysaseen hallussapidosta. Hänen on määrä saapua myöhemmin Walsallin käräjäoikeuteen. Uhri on edelleen vakavassa mutta vakaassa tilassa sairaalassa. 37-vuotias nainen, joka on pidätetty epäiltynä murhasta ja murhayrityksestä, on vapautettu lisätutkimuksia odotellessa. Komisario Jacqueline Nicholson West Midlandsin poliisista sanoi: "Tämä on järkyttävä tapaus, jossa uhri on saanut vakavia vammoja. "Haluamme edelleen puhua kaikille silminnäkijöille, jotka eivät ehkä ole vielä ilmoittautuneet ja puhuneet meille." Seuraa BBC West Midlandsia Facebookissa ja Twitterissä ja tilaa paikalliset uutispäivitykset suoraan puhelimeesi. Aiheeseen liittyvät Internet-linkit HM Courts &amp; Tribunals Service - GOV.UK</w:t>
      </w:r>
    </w:p>
    <w:p>
      <w:r>
        <w:rPr>
          <w:b/>
        </w:rPr>
        <w:t xml:space="preserve">Yhteenveto</w:t>
      </w:r>
    </w:p>
    <w:p>
      <w:r>
        <w:t xml:space="preserve">18-vuotiasta miestä syytetään murhayrityksestä sen jälkeen, kun 16-vuotias poika sai vasarahyökkäyksessä hengenvaarallisia vammoja.</w:t>
      </w:r>
    </w:p>
    <w:p>
      <w:r>
        <w:rPr>
          <w:b/>
          <w:u w:val="single"/>
        </w:rPr>
        <w:t xml:space="preserve">Asiakirjan numero 20427</w:t>
      </w:r>
    </w:p>
    <w:p>
      <w:r>
        <w:t xml:space="preserve">Siili jäi loukkuun päiväksi Waltham Abbeyn viemäriputkeen</w:t>
      </w:r>
    </w:p>
    <w:p>
      <w:r>
        <w:t xml:space="preserve">RSPCA kertoi, että se kutsuttiin taloon Waltham Abbeyssa, Essexissä, kun epätavallisen suuri naaras oli juuttunut tiukasti putken sisään. Tilanne oli hyväntekeväisyysjärjestön mukaan "hengenvaarallinen", sillä eläimen kasvot olivat viemärivedessä. Siili saatiin lopulta pelastettua, kun RSPCA:n virkamiehet rikkoivat viemärin vapauttaakseen sen. RSPCA:n eläinkeräysvastaava Mariam Adwan sanoi: "Eläin oli todella iso ja se oli kiilautunut putkeen kahden kulkuaukon väliin. "Aikaa ei ollut hukattavaksi, ja kun tavanomaiset menetelmät eläimen pelastamiseksi eivät toimineet, oli vain yksi keino. Meidän oli murskattava viemäri, jotta pääsisimme käsiksi valtavaan siiliin. "Onneksi eläinrakas talonmies oli enemmän huolissaan siilistä kuin putkestaan, ja antoi meille ilomielin luvan rikkoa se", Adwan sanoi. Eläintä hoidetaan nyt South Essex Wildlife Centre -eläinkeskuksessa, jossa sitä kuntoutetaan ennen kuin se vapautetaan takaisin luontoon.</w:t>
      </w:r>
    </w:p>
    <w:p>
      <w:r>
        <w:rPr>
          <w:b/>
        </w:rPr>
        <w:t xml:space="preserve">Yhteenveto</w:t>
      </w:r>
    </w:p>
    <w:p>
      <w:r>
        <w:t xml:space="preserve">"Valtava" siili joutui hankalaan tilanteeseen, kun se vietti 24 tuntia kiilattuna kasvot alaspäin kotitalouden viemäriputkeen.</w:t>
      </w:r>
    </w:p>
    <w:p>
      <w:r>
        <w:rPr>
          <w:b/>
          <w:u w:val="single"/>
        </w:rPr>
        <w:t xml:space="preserve">Asiakirjan numero 20428</w:t>
      </w:r>
    </w:p>
    <w:p>
      <w:r>
        <w:t xml:space="preserve">LeBron James: NBA-tähti "katuu", että antoi pojalle nimensä</w:t>
      </w:r>
    </w:p>
    <w:p>
      <w:r>
        <w:t xml:space="preserve">"Kadun vieläkin, että annoin 14-vuotiaalle lapselleni nimeni", hän sanoi uuden HBO:n tv-sarjansa The Shopin ensimmäisessä jaksossa. Los Angelesissa kuvattu klippi on tarkoitus esittää elokuussa. James, 33, muutti kaupunkiin aiemmin heinäkuussa allekirjoitettuaan nelivuotisen sopimuksen koripallojoukkue LA Lakersin kanssa 154 miljoonan dollarin (116 miljoonan punnan) arvosta. Sosiaalisessa mediassa jaetussa kuvamateriaalissa Jamesin uudesta show'sta yhdysvaltalainen koomikko Jon Stewart kysyy urheilutähdeltä perheestään ja siitä, miten hän rauhoittelee lapsiaan, erityisesti LeBron James Jr:ta - joka tunnetaan paremmin nimellä Bronny - odotuksista elää menestyksensä veroisesti. "He pelaavat samaa urheilua, jota sinä pelaat paremmin kuin kukaan muu maailmassa... Miten annat heille mielenrauhan siitä, ettei heidän tarvitse olla sinä?" Stewart kysyi. "Kun olin nuorempi, minulla ei ollut isää, joten koko ajatukseni oli, että kun minulla on lapsi, aion tehdä kaiken sen, mitä tämä mies ei tehnyt", James sanoi ja lisäsi: "On heidän asiansa ottaa oma kurssinsa, kun se aika tulee." James, kolminkertainen NBA-mestari Clevelandin ja Miami Heatin joukkueissa, innostutti korkean profiilin tähtiä ja kannattajia muutollaan Los Angelesiin - mukaan lukien länsirannikon räppäri Snoop Dogg, joka toivotti tervetulleeksi "King Jamesin". Entinen pelaaja ja koripallosuuruus Magic Johnson on kutsunut Jamesia "maailman parhaaksi pelaajaksi".</w:t>
      </w:r>
    </w:p>
    <w:p>
      <w:r>
        <w:rPr>
          <w:b/>
        </w:rPr>
        <w:t xml:space="preserve">Yhteenveto</w:t>
      </w:r>
    </w:p>
    <w:p>
      <w:r>
        <w:t xml:space="preserve">Yhdysvaltalainen koripallotähti LeBron James sanoo katuvansa sitä, että hän on antanut pojalleen nimen LeBron James Jr, koska se asettaa hänelle paineita päästä samalle menestystasolle.</w:t>
      </w:r>
    </w:p>
    <w:p>
      <w:r>
        <w:rPr>
          <w:b/>
          <w:u w:val="single"/>
        </w:rPr>
        <w:t xml:space="preserve">Asiakirjan numero 20429</w:t>
      </w:r>
    </w:p>
    <w:p>
      <w:r>
        <w:t xml:space="preserve">Jerseyn osavaltiot hyväksyvät parisuhteen</w:t>
      </w:r>
    </w:p>
    <w:p>
      <w:r>
        <w:t xml:space="preserve">Valtiot hyväksyivät lain tiistaina. Yhdistyneessä kuningaskunnassa laki sallii samaa sukupuolta olevien seremoniat uskonnollisissa rakennuksissa, mutta tämä ei aiemmin kuulunut osavaltioiden ehdotuksiin. Muutoksen jälkeen, jos poliitikot tulevaisuudessa suostuisivat siihen, että kirkot voisivat solmia avioliittoja, muutos voitaisiin tehdä muuttamatta lakia. Tähän asti homo- ja lesboparit eivät ole voineet järjestää Jerseyssä siviiliparisuhdeseremoniaa, eikä sitä ole tunnustettu taloudellisissa riidoissa. Valtiovarainministeri, senaattori Philip Ozouf kannattaa lakia, mutta ei pidä tarpeellisena antaa samaa sukupuolta oleville pareille avioliitto-oikeuksia. "Olen aina ollut sitä mieltä, että tärkeintä on saada lainsäädäntö voimaan, jotta voidaan ottaa käyttöön siviilikumppanuusjärjestely, joka ei ole sama asia kuin avioliitto, mutta se vastaa täysin avioliittoa."</w:t>
      </w:r>
    </w:p>
    <w:p>
      <w:r>
        <w:rPr>
          <w:b/>
        </w:rPr>
        <w:t xml:space="preserve">Yhteenveto</w:t>
      </w:r>
    </w:p>
    <w:p>
      <w:r>
        <w:t xml:space="preserve">Jerseyn uusi parisuhdelaki tarkoittaa, että samaa sukupuolta olevilla ihmisillä on nyt samanlaiset oikeudet kuin aviopareilla.</w:t>
      </w:r>
    </w:p>
    <w:p>
      <w:r>
        <w:rPr>
          <w:b/>
          <w:u w:val="single"/>
        </w:rPr>
        <w:t xml:space="preserve">Asiakirjan numero 20430</w:t>
      </w:r>
    </w:p>
    <w:p>
      <w:r>
        <w:t xml:space="preserve">Liverpoolin pormestari vaatii Merseysiden hajauttamissopimusta</w:t>
      </w:r>
    </w:p>
    <w:p>
      <w:r>
        <w:t xml:space="preserve">Joe Anderson sanoi, että alue tarvitsee samanlaisia valtuuksia kuin mitä Greater Manchesterille on tarkoitus antaa. Hän sanoi, että hajauttaminen on "vahva asia, joka pitäisi tunnustaa". Suur-Liverpoolin alueeseen kuuluu kuusi neuvostoa: Wirral, St. Helens ja Halton vastustavat ajatusta, Sefton kannattaa sitä ja Knowsley on epävarma. Maanantaina liittokansleri George Osborne sanoi, että Greater Manchester saa vaaleilla valitun pormestarin, joka johtaa alueellisia asioita. Pormestari valvoo muun muassa liikenne-, sosiaalihuolto- ja asuntopolitiikkaa sekä poliisin määrärahoja. Anderson sanoi uskovansa, että olisi "menestys hallitukselle, jos se ottaisi Suur-Liverpoolin alueen mukaan vallan siirtämiseen ja hajauttamiseen". "Meidän on työskenneltävä hallituksen kanssa saadaksemme nämä valtuudet ja tuodaksemme ne paikallistasolle, jossa voimme todella vaikuttaa täällä asuviin ihmisiin". Hän sanoi olevansa kiinnostunut asettumaan ehdolle Merseysiden pormestariksi. Osbourne sanoi olevansa avoin ajatukselle Merseysiden pormestaruudesta, mutta vain jos kaikki neuvostot suostuvat siihen. "Merseysidessä on muitakin viranomaisia, ja meidän olisi keskusteltava asiasta Joen ja kaikkien viranomaisten kanssa. "Mutta olen valmis siihen, että Merseyside lähtee tälle tielle, joten aloitetaan keskustelu."</w:t>
      </w:r>
    </w:p>
    <w:p>
      <w:r>
        <w:rPr>
          <w:b/>
        </w:rPr>
        <w:t xml:space="preserve">Yhteenveto</w:t>
      </w:r>
    </w:p>
    <w:p>
      <w:r>
        <w:t xml:space="preserve">Liverpoolin pormestarin mukaan Merseysidelle on saatava vaaleilla valittu pormestari, jotta alueen asukkaat voivat "todella vaikuttaa".</w:t>
      </w:r>
    </w:p>
    <w:p>
      <w:r>
        <w:rPr>
          <w:b/>
          <w:u w:val="single"/>
        </w:rPr>
        <w:t xml:space="preserve">Asiakirjan numero 20431</w:t>
      </w:r>
    </w:p>
    <w:p>
      <w:r>
        <w:t xml:space="preserve">Lumi ennuste Suffolkiin tiistaiksi</w:t>
      </w:r>
    </w:p>
    <w:p>
      <w:r>
        <w:t xml:space="preserve">Ipswichin ja itäisen Suffolkin alueella on odotettavissa räntää ja lumisateita. Maanantaina yli 200 koulua suljettiin eri puolilla kreivikuntaa, ja Chelmsfordissa hajonnut juna haittasi junaliikenteen kulkua Lontooseen. Kadonnut vihkisormus löytyi lumesta BBC Radio Suffolkin lähetettyä metallinpaljastimia käyttäville ihmisille vetoomuksen, jossa pyydettiin apua. Lontoosta kotoisin oleva 34-vuotias Gareth Johns oli käymässä Ipswichin St Elizabeth Hospicessa, jossa hänen isoisänsä Jim Bloomfield oli kuollut perjantaina. Sormus oli kadonnut, kun hän raivasi pimeässä jäätä sukulaisten autoista. Hänen mukanaan ollut veli Andrew soitti puhelun radioasemalle, ja kaksi ihmistä - Ian Roberts ja Gerry Keeler - tulivat auttamaan, ja sormus löytyi muutamassa minuutissa. "Se oli pieni auringonsäde hyvin surullisen aamun jälkeen", Stowmarketissa asuva Andrew sanoi. "Tiesimme suurin piirtein, missä sormus oli, mutta emme olisi koskaan löytäneet sitä ilman ilmaisimia, koska se oli hautautunut tiiviiseen lumeen."</w:t>
      </w:r>
    </w:p>
    <w:p>
      <w:r>
        <w:rPr>
          <w:b/>
        </w:rPr>
        <w:t xml:space="preserve">Yhteenveto</w:t>
      </w:r>
    </w:p>
    <w:p>
      <w:r>
        <w:t xml:space="preserve">Suffolkiin ennustetaan lisää lunta, ja lämpötilan odotetaan laskevan tiistaiaamuksi -5 celsiusasteeseen (23 F).</w:t>
      </w:r>
    </w:p>
    <w:p>
      <w:r>
        <w:rPr>
          <w:b/>
          <w:u w:val="single"/>
        </w:rPr>
        <w:t xml:space="preserve">Asiakirjan numero 20432</w:t>
      </w:r>
    </w:p>
    <w:p>
      <w:r>
        <w:t xml:space="preserve">Interpol havaitsee ulkomaisia terroriepäiltyjä Välimerellä</w:t>
      </w:r>
    </w:p>
    <w:p>
      <w:r>
        <w:t xml:space="preserve">Kansainvälinen poliisijärjestö teki 24. heinäkuuta ja 8. syyskuuta välisenä aikana yli 1,2 miljoonaa etsintää kuuden maan satamissa. Operaatio Neptune II keskittyi Pohjois-Afrikan ja Etelä-Euroopan välisiin vilkkaisiin matkailureitteihin. Interpol kertoo, että sen tuloksena saatiin 31 aktiivista tutkintajohdetta. Ranska ja Italia vaativat uutta järjestelmää, jolla maahanmuuttajat jaetaan automaattisesti uudelleen EU:n alueella, koska Eurooppaan saapuvien ihmisten määrä on kasvanut. Ranskan presidentin Emmanuel Macronin mukaan nykyinen järjestelmä on erityisen epäoikeudenmukainen Italiaa kohtaan. Vasta tällä viikolla Italiaan ja Kreikkaan saapui satoja siirtolaisia, joista monet matkustivat veneillä Libyasta ja Turkista. Mitä Interpol sanoi? Operaation aikana Interpol käytti laajaa tietokantaansa etsiessään merkkejä laittomasta toiminnasta, kuten varastettuja matkustusasiakirjoja ja ajoneuvoja. Algerian, Ranskan, Italian, Marokon, Espanjan ja Tunisian virkamiehet tekivät etsintöjä seitsemässä alueen satamassa. "Kun tietoja jaetaan alueiden välillä Interpolin maailmanlaajuisten verkostojen kautta, jokainen tarkastus, rajatarkastus tai satunnaisetsintä on mahdollinen katkos terrorismitutkinnassa", sanoi Interpolin pääsihteeri Jürgen Stock. "Näin Interpol toimii maailmanlaajuisena ansalankana, joka estää rikollisiin ja terroritoimiin liittyvien henkilöiden liikkumisen", Stock lisäsi. Interpol ei ole paljastanut epäiltyjen ulkomaisten taistelijoiden kansallisuuksia tai ryhmiä, joihin he olivat yhteydessä.</w:t>
      </w:r>
    </w:p>
    <w:p>
      <w:r>
        <w:rPr>
          <w:b/>
        </w:rPr>
        <w:t xml:space="preserve">Yhteenveto</w:t>
      </w:r>
    </w:p>
    <w:p>
      <w:r>
        <w:t xml:space="preserve">Interpol kertoo havainneensa kuuden viikon operaation aikana yli tusinan epäiltyä "ulkomaista terroristitaistelijaa" ylittämässä Välimerta.</w:t>
      </w:r>
    </w:p>
    <w:p>
      <w:r>
        <w:rPr>
          <w:b/>
          <w:u w:val="single"/>
        </w:rPr>
        <w:t xml:space="preserve">Asiakirjan numero 20433</w:t>
      </w:r>
    </w:p>
    <w:p>
      <w:r>
        <w:t xml:space="preserve">Bestival: "Maailmanennätys" konfettitykki laukaistu</w:t>
      </w:r>
    </w:p>
    <w:p>
      <w:r>
        <w:t xml:space="preserve">DJ Rob da Bankin järjestämä musiikki- ja taidefestivaali on aiemmin järjestetty Isle of Wightilla. Lulworthin linnassa Dorsetissa järjestetty tapahtuma alkoi torstai-iltana, kun tykki laukaistiin ensimmäistä kertaa BBC Radio 1:n suorassa lähetyksessä. Tapahtumaan odotetaan osallistuvan yli 30 000 ihmistä neljän päivän aikana. Maailman suurimmasta konfettitykistä ei tällä hetkellä ole ennätystä, ja Guinness World Recordsin odotetaan arvioivan asennuksen virallista ennätystä varten festivaalin jälkeen. Tykki on kuusi metriä pitkä, ja se ampuu konfetteja 30 metrin korkeuteen ilmaan. Tykkiin mahtuu 400 000 konfettipalaa, joista jokainen on kooltaan 55 mm x 15 mm (2,2 tuumaa x 0,6 tuumaa), ja konfettien saapuminen maahan voi kestää jopa viisi minuuttia. Se laukaistaan tapahtuman aikana yhteensä neljä kertaa. Bestival on järjestetty Robin Hill Country Parkissa Newportin lähellä vuodesta 2004. Rob da Bank sanoi, että Dorsetiin siirtyminen johtui "tylsistä taloudellisista syistä saada ihmiset saarelle". Tämän vuoden ohjelmistossa on Pet Shop Boysista Rajasthan Heritage Brass Bandiin.</w:t>
      </w:r>
    </w:p>
    <w:p>
      <w:r>
        <w:rPr>
          <w:b/>
        </w:rPr>
        <w:t xml:space="preserve">Yhteenveto</w:t>
      </w:r>
    </w:p>
    <w:p>
      <w:r>
        <w:t xml:space="preserve">Bestival on avattu uudessa paikassa ensimmäistä kertaa 14 vuoteen - ja samalla on yritetty tehdä maailmanennätys suurimmalle konfettitykille.</w:t>
      </w:r>
    </w:p>
    <w:p>
      <w:r>
        <w:rPr>
          <w:b/>
          <w:u w:val="single"/>
        </w:rPr>
        <w:t xml:space="preserve">Asiakirjan numero 20434</w:t>
      </w:r>
    </w:p>
    <w:p>
      <w:r>
        <w:t xml:space="preserve">Farne Islandin metsänvartijat suorittavat "puffin-laskennan".</w:t>
      </w:r>
    </w:p>
    <w:p>
      <w:r>
        <w:t xml:space="preserve">National Trustin metsänvartijoiden vuonna 2008 tekemässä viimeisimmässä "kuikkalaskennassa" havaittiin 36 835 paria. Tämän vuoden kartoituksessa, joka on tarkoitus toteuttaa ensi kuussa, ryhmä tarkastaa noin 40 000 koloa. Tuhansien lintujen on nähty palaavan saarille, vaikka monet ovatkin kärsineet viimeaikaisista sään ääri-ilmiöistä. Metsänvartija David Steel sanoi: "Viime päivinä saarilla on nähty pieniä määriä lintuja, mutta nyt on vihdoin nähty ensimmäinen laajamittainen hyökkäys. "Useita tuhansia satoi saarille ensimmäistä kertaa tänä vuonna. Pitkän ja ankaran talven jälkeen ne ryhtyivät nopeasti töihin, tutkivat koloja ja aloittivat kevätsiivouksen. "Sää ei ollut lauantaina hyvä, eli saaret eivät olleet avoinna, joten meillä ei ollut ketään, jonka kanssa jakaa niitä." Viime kuussa Durhamin kreivikunnan rannikolle huuhtoutui kymmeniä kuolleita merilintuja, muun muassa käpylintuja, ja asiantuntijat syyttivät siitä huonoa säätä ja ravinnon puutetta.</w:t>
      </w:r>
    </w:p>
    <w:p>
      <w:r>
        <w:rPr>
          <w:b/>
        </w:rPr>
        <w:t xml:space="preserve">Yhteenveto</w:t>
      </w:r>
    </w:p>
    <w:p>
      <w:r>
        <w:t xml:space="preserve">Northumberlandin rannikon edustalla sijaitsevilla Farne-saarilla valmistellaan ensimmäistä kertaa viiteen vuoteen tehtävää käpylintututkimusta.</w:t>
      </w:r>
    </w:p>
    <w:p>
      <w:r>
        <w:rPr>
          <w:b/>
          <w:u w:val="single"/>
        </w:rPr>
        <w:t xml:space="preserve">Asiakirjan numero 20435</w:t>
      </w:r>
    </w:p>
    <w:p>
      <w:r>
        <w:t xml:space="preserve">Devonilainen rugby-pelaaja, 15, oli "mitä ihanin tyttö</w:t>
      </w:r>
    </w:p>
    <w:p>
      <w:r>
        <w:t xml:space="preserve">Devonissa Tavistockin tyttöjen rugbyjoukkueessa pelannut Hannah Bragg kuoli sen jälkeen, kun hänet löydettiin huonovointisena käytöstä poistetulta viaduktilta kaupungin läheltä lauantaina. Hannahin kanssa löydetty 14-vuotias poika on edelleen kriittisessä tilassa. Tavistock Girls Rugby Team -joukkue osoitti kunnioitusta ja sanoi, että Hannahia tullaan kaipaamaan kovasti. More Devon stories Hannahin lähiomaisille on ilmoitettu, ja poliisit tukevat hänen perhettään. Tavistock Girls Rugby Team sanoi, että Hannah, joka oli pelannut joukkueessa kolme vuotta, oli "uskomaton jäsen joukkueellemme ja koko seuralle". Hän oli "niin omistautunut lajille ja joukkuetovereilleen" ja hän oli "rauhoittava ja positiivinen voima joukkueessa kentällä ja sen ulkopuolella". Hannah oli "mitä ihanin ja vaatimattomin tyttö", jota tullaan "kaipaamaan kovasti", seura lisäsi. Poliisi on takavarikoinut tapahtumapaikalta tuntematonta ainetta ja tekee testejä sen selvittämiseksi. Pidätyksiä ei ole tehty. Poliisit uskovat, että molemmat teinit olivat "kärsineet haittavaikutuksista otettuaan toistaiseksi tuntematonta ainetta tai aineita".</w:t>
      </w:r>
    </w:p>
    <w:p>
      <w:r>
        <w:rPr>
          <w:b/>
        </w:rPr>
        <w:t xml:space="preserve">Yhteenveto</w:t>
      </w:r>
    </w:p>
    <w:p>
      <w:r>
        <w:t xml:space="preserve">15-vuotias rugby-pelaaja, joka kuoli ilmeisesti otettuaan tuntematonta ainetta, oli "mitä ihanin ja vaatimattomin tyttö", hänen seuransa on sanonut.</w:t>
      </w:r>
    </w:p>
    <w:p>
      <w:r>
        <w:rPr>
          <w:b/>
          <w:u w:val="single"/>
        </w:rPr>
        <w:t xml:space="preserve">Asiakirjan numero 20436</w:t>
      </w:r>
    </w:p>
    <w:p>
      <w:r>
        <w:t xml:space="preserve">Valtava osa HMS Queen Elizabeth -lentotukialuksesta siirrettäväksi</w:t>
      </w:r>
    </w:p>
    <w:p>
      <w:r>
        <w:t xml:space="preserve">HMS Queen Elizabethin suurin runko-osa siirrettiin pois BAE:n laivanrakennushallista Govanissa sunnuntaina. Se lastataan valtavaan meriproomuun viiden päivän ja 600 mailin matkaa varten Rosythiin, jossa kantorakennuksen osat kootaan. Kun HMS Queen Elizabeth on toiminnassa, sen tukikohta on Portsmouthissa. Se on toinen kahdesta lentotukialuksesta, jotka BAE Systems, Thales UK ja Babcock toimittavat puolustusministeriölle. Aktiivinen palvelu 11 000 tonnin painoisen rungon peräosa, joka tunnetaan nimellä Lower Block 04, on yli 80 metriä pitkä ja 40 metriä leveä. Siinä on kaksi pääkonehuonetta, sairaalakompleksi, hammaslääkäri, keittiö ja majoitustilat, joihin kuuluu 242 vuodepaikkaa. Kun kokoonpano on valmis, HMS Queen Elizabethista tulee 280 metriä pitkä lentotukialus, joka pystyy sijoittamaan jopa 40 Lockheed Martin F-35 -lentokonetta. Alus valmistuu aikaisintaan vuonna 2016, ja se voi olla valmis aktiiviseen käyttöön vasta vuonna 2020. Lentotukialushanke on yksi suurimmista Ison-Britannian puolustustilauksista, ja sen hinta on 5 miljardia puntaa. Myös Queen Elizabethin sisaraluksen, HMS Prince of Walesin, työt ovat käynnissä Govanissa.</w:t>
      </w:r>
    </w:p>
    <w:p>
      <w:r>
        <w:rPr>
          <w:b/>
        </w:rPr>
        <w:t xml:space="preserve">Yhteenveto</w:t>
      </w:r>
    </w:p>
    <w:p>
      <w:r>
        <w:t xml:space="preserve">Työt ovat käynnissä 11 000 tonnin lentotukialuksen osan siirtämiseksi Clyden rakennustyömaalta Rosythin telakalle Fifeen.</w:t>
      </w:r>
    </w:p>
    <w:p>
      <w:r>
        <w:rPr>
          <w:b/>
          <w:u w:val="single"/>
        </w:rPr>
        <w:t xml:space="preserve">Asiakirjan numero 20437</w:t>
      </w:r>
    </w:p>
    <w:p>
      <w:r>
        <w:t xml:space="preserve">Sää pysäyttää neljännen ODI:n</w:t>
      </w:r>
    </w:p>
    <w:p>
      <w:r>
        <w:t xml:space="preserve">Kevyttä sadetta alkoi sataa 90 minuuttia ennen aikataulun mukaista alkua, ja se jatkui, minkä vuoksi tuomarit joutuivat keskeyttämään ottelun kolme tuntia myöhemmin. Ottelu pelataan nyt keskiviikkona, sillä ottelulle on varattu lisäpäivä. Ei väkijoukkoja Sri Lanka Cricket (SLC) on aiemmin vedonnut yleisöön, jotta he tulisivat tiistaina ajoissa kentälle ja tukisivat maajoukkuetta. Epätavallinen vetoomus tehtiin sen jälkeen, kun krikettiviranomaiset päättivät olla palkkaamatta venäläisiä kannustajia Dambullassa pidetyn ensimmäisen ODI:n jälkeen. "R. Premadasa Stadiumin portit ovat auki klo 10.00 alkaen Sri Lankan ja Intian välisissä kahdessa seuraavassa ODI-ottelussa." Sri Lanka Cricket pyytää yleisöä tulemaan kentälle aikaisin ja tukemaan kriketinpelaajiamme, lausunnossa luki. Intia johtaa sarjaa 2-1, kun kaksi ottelua on jäljellä.</w:t>
      </w:r>
    </w:p>
    <w:p>
      <w:r>
        <w:rPr>
          <w:b/>
        </w:rPr>
        <w:t xml:space="preserve">Yhteenveto</w:t>
      </w:r>
    </w:p>
    <w:p>
      <w:r>
        <w:t xml:space="preserve">Sri Lankan ja Intian välinen neljäs yhden päivän kansainvälinen ottelu Colombossa on siirretty ilman, että palloa on edes keilattu huonon sään vuoksi.</w:t>
      </w:r>
    </w:p>
    <w:p>
      <w:r>
        <w:rPr>
          <w:b/>
          <w:u w:val="single"/>
        </w:rPr>
        <w:t xml:space="preserve">Asiakirjan numero 20438</w:t>
      </w:r>
    </w:p>
    <w:p>
      <w:r>
        <w:t xml:space="preserve">300 000 puntaa veteraanien eläkkeisiin British Legionin kampanjan jälkeen</w:t>
      </w:r>
    </w:p>
    <w:p>
      <w:r>
        <w:t xml:space="preserve">Se on seurausta Royal British Legionin (RBL) kampanjasta, jossa korostettiin, että joitakin palveluksessa loukkaantuneille veteraaneille myönnettäviä palkintoja vähennetään hoitokustannusten kattamiseksi. Muutoksen toivotaan hyödyttävän yli 6 000 veteraania. Rahat annetaan paikallisviranomaisille, jotta nämä eläkkeet voidaan vapauttaa taloudellisesta arvioinnista. RBL oli tyytyväinen siirtoon ja totesi, että sillä korjataan "historiallinen epäsuhta". Sosiaalipalveluministeri Rebecca Evans sanoi: "Olemme asevoimiemme veteraaneille merkittävän kiitollisuudenvelan velkaa, minkä vuoksi he ansaitsevat oikeudenmukaisemman kohtelun sosiaalihuollon alalla. "Eläkkeet ovat tärkeä korvauslähde monille veteraaneille, ja sen varmistaminen, että he saavat täyden summan, johon heillä on oikeus, tekee heidän elämästään hieman helpompaa", hän totesi.</w:t>
      </w:r>
    </w:p>
    <w:p>
      <w:r>
        <w:rPr>
          <w:b/>
        </w:rPr>
        <w:t xml:space="preserve">Yhteenveto</w:t>
      </w:r>
    </w:p>
    <w:p>
      <w:r>
        <w:t xml:space="preserve">Walesissa sosiaalihuoltoa saavat veteraanit saavat sotavammaeläkkeensä täysimääräisenä sen jälkeen, kun Walesin hallitus on myöntänyt 300 000 punnan lisärahoituksen.</w:t>
      </w:r>
    </w:p>
    <w:p>
      <w:r>
        <w:rPr>
          <w:b/>
          <w:u w:val="single"/>
        </w:rPr>
        <w:t xml:space="preserve">Asiakirjan numero 20439</w:t>
      </w:r>
    </w:p>
    <w:p>
      <w:r>
        <w:t xml:space="preserve">Kävijöitä kehotetaan pysymään poissa Donna Nookin hylkeidensuojelualueelta.</w:t>
      </w:r>
    </w:p>
    <w:p>
      <w:r>
        <w:t xml:space="preserve">Yhdistyneen kuningaskunnan suurimpiin harmaahylkeiden suojelualueisiin kuuluvan Donna Nookin henkilökunta sanoi, että he halusivat välttää aiheuttamasta eläimille lisää kärsimystä. Heidän mukaansa se antaisi eläimille mahdollisuuden löytää toisensa. Yleisön turvallisuudesta oli myös huolta, sillä monet hylkeet olivat menneet rikkinäisen aidan läpi katselualueelle. Rachel Shaw säätiöstä sanoi: "Meidän on annettava hylkeille aikaa poissa ihmisten luota - olemme huolissamme siitä, että poikasia on hylätty vain siksi, että niiden emot eivät löydä niitä enää." Donna Nookissa on tänä vuonna syntynyt yli 1 000 hylkeenpoikasta. Shaw sanoi, että suojelualueen vartijat tarkastelevat tilannetta ja tekevät tiistaina hylkeiden laskennan selvittääkseen, onko poikasia huuhtoutunut mereen. Hän kehotti myös kaikkia Lincolnshiren rannikolla vierailevia ihmisiä ottamaan huomioon, että rannalla tai hiekkadyynillä voi olla hylkeitä. "Nämä hylkeet ovat kokeneet jotakin hyvin järkyttävää, ja ne voivat olla melko stressaantuneita, ja ihmisten on vältettävä lähestymästä niitä", Shaw sanoi.</w:t>
      </w:r>
    </w:p>
    <w:p>
      <w:r>
        <w:rPr>
          <w:b/>
        </w:rPr>
        <w:t xml:space="preserve">Yhteenveto</w:t>
      </w:r>
    </w:p>
    <w:p>
      <w:r>
        <w:t xml:space="preserve">Yleisöä on kehotettu pysymään poissa Lincolnshiren hyljekolonialta sen jälkeen, kun hyökyaalto erotti hylkeenpoikaset emoistaan.</w:t>
      </w:r>
    </w:p>
    <w:p>
      <w:r>
        <w:rPr>
          <w:b/>
          <w:u w:val="single"/>
        </w:rPr>
        <w:t xml:space="preserve">Asiakirjan numero 20440</w:t>
      </w:r>
    </w:p>
    <w:p>
      <w:r>
        <w:t xml:space="preserve">Wythamin kirkon katon korjaus Heritage Lottery Fund -avustuksen jälkeen</w:t>
      </w:r>
    </w:p>
    <w:p>
      <w:r>
        <w:t xml:space="preserve">Oxfordin lähellä sijaitsevan Wythamin All Saints Church -seurakunta keräsi lähes puolet tarvitsemastaan rahamäärästä neljän vuoden varainkeruun avulla. Seurakunta juhlii sen jälkeen, kun sille myönnettiin vielä 63 100 puntaa lottorahastosta. Kirkkoherra David Humphrey kertoi BBC Radio Oxfordille, että oli helpotus, että katto saadaan vihdoin korjattua. Hän sanoi: "Katosta irtoaa jatkuvasti rikkinäisiä kattotiiliä. "Se on todella tehtävä nyt, ennen kuin se on liian lähellä täydellistä romahtamista". Ennen kuin tulee paha talvimyrsky ja huomaamme, ettei meillä ole kattoa." Hän lisäsi, että kirkko on järjestänyt varainkeruutapahtumia ja saanut apua kylän asukkailta, jotka ovat lahjoittaneet rahaa uusien kattotiilien rahoittamiseen.</w:t>
      </w:r>
    </w:p>
    <w:p>
      <w:r>
        <w:rPr>
          <w:b/>
        </w:rPr>
        <w:t xml:space="preserve">Yhteenveto</w:t>
      </w:r>
    </w:p>
    <w:p>
      <w:r>
        <w:t xml:space="preserve">Kylän kirkko on kerännyt 123 000 puntaa kattonsa kunnostamiseen saatuaan avustuksen Heritage Lottery Fundilta.</w:t>
      </w:r>
    </w:p>
    <w:p>
      <w:r>
        <w:rPr>
          <w:b/>
          <w:u w:val="single"/>
        </w:rPr>
        <w:t xml:space="preserve">Asiakirjan numero 20441</w:t>
      </w:r>
    </w:p>
    <w:p>
      <w:r>
        <w:t xml:space="preserve">Kevin Spacey "Met Police kuulusteli häntä Yhdysvalloissa".</w:t>
      </w:r>
    </w:p>
    <w:p>
      <w:r>
        <w:t xml:space="preserve">Varietyn mukaan Scotland Yardin etsivät matkustivat toukokuussa Yhdysvaltoihin haastattelemaan Oscar-voittajaa varovaisesti. Häntä syytetään kuudesta seksuaalisesta hyväksikäytöstä Yhdistyneessä kuningaskunnassa vuosina 1996-2013. Poliisin mukaan häntä haastateltiin vapaaehtoisesti - häntä ei pidätetty. Spaceya vastaan on esitetty useita syytöksiä seksuaalisesta hyväksikäytöstä, jotka hän kiistää. Metropolitan Police ei maininnut Spaceyn nimeä, mutta tiedottaja sanoi: "Toukokuussa 2019 Metin monimutkaisten tapausten ryhmän virkamiehet haastattelivat miestä vapaaehtoisesti Amerikassa. "Häntä ei pidätetty. Tutkimukset ovat käynnissä." Spacey, 59, oli Lontoon The Old Vic -teatterin taiteellinen johtaja vuosina 2004-2015. Viimeisin kehitys tapahtui päivä sen jälkeen, kun mies, joka väitti Spaceyn kopeloineen häntä Yhdysvalloissa vuonna 2016, luopui siviilioikeudenkäynnistään. Nimeltä mainitsematon mies oli vaatinut määrittelemättömiä vahingonkorvauksia Spaceyn väitetystä "selvästä seksuaalisesta käytöksestä" Nantucketin baarissa. Spacey joutuu edelleen vastaamaan rikossyytteeseen Yhdysvalloissa, ja hän tunnusti tammikuussa syyttömyytensä siveettömään pahoinpitelyyn ja pahoinpitelyyn. Kaikkiaan Spacey on joutunut vastaamaan yli 30 miehen esittämiin syytöksiin seksuaalisesta hyväksikäytöstä. Ensimmäisen syytöksen esitti näyttelijä Anthony Rapp marraskuussa 2017. Rapp väitti Spaceyn lähestyneen häntä seksuaalisesti vuonna 1986, jolloin hän oli 14-vuotias ja Spacey 26-vuotias. Spacey väitti, ettei hänellä ole mitään muistikuvaa tapahtumista, mutta pyysi julkisesti anteeksi. Hän on sittemmin kiistänyt "ehdottomasti" muut myöhemmin esiin tulleet syytökset.</w:t>
      </w:r>
    </w:p>
    <w:p>
      <w:r>
        <w:rPr>
          <w:b/>
        </w:rPr>
        <w:t xml:space="preserve">Yhteenveto</w:t>
      </w:r>
    </w:p>
    <w:p>
      <w:r>
        <w:t xml:space="preserve">Näyttelijä Kevin Spacey on joutunut Yhdysvalloissa Metropolitan Police -poliisin kuulusteltavaksi Britanniassa esitettyjen seksuaalirikossyytösten vuoksi, kertoo Variety-lehti.</w:t>
      </w:r>
    </w:p>
    <w:p>
      <w:r>
        <w:rPr>
          <w:b/>
          <w:u w:val="single"/>
        </w:rPr>
        <w:t xml:space="preserve">Asiakirjan numero 20442</w:t>
      </w:r>
    </w:p>
    <w:p>
      <w:r>
        <w:t xml:space="preserve">Kuusikymmentäviisi insinööriä palkataan BT:n työvoiman laajentamisen yhteydessä</w:t>
      </w:r>
    </w:p>
    <w:p>
      <w:r>
        <w:t xml:space="preserve">Se tarkoittaa, että kevään jälkeen on palkattu 255 BT-insinööriä lisää. Henkilöstön lisääminen on osa yhtiön kampanjaa, jonka tavoitteena on palkata 1 600 insinööriä eri puolille Yhdistynyttä kuningaskuntaa. BT:n Walesin johtaja Ann Beynon sanoi: "Toista kertaa alle puolen vuoden sisällä voimme ilmoittaa insinöörityövoiman lisäämisestä Walesissa." BT:n paikallisverkkoliiketoiminta Openreach loi uusia työpaikkoja Abergavennyyn, Aberystwythiin, Bangoriin, Blackwoodiin, Blaenau Ffestiniogiin, Cardiganiin, Cardiffiin, Haverfordwestiin, Herefordiin, Newportiin, Newtowniin, Oswestryyn, Pembrokeen, Swanseaan ja Wrexhamiin.</w:t>
      </w:r>
    </w:p>
    <w:p>
      <w:r>
        <w:rPr>
          <w:b/>
        </w:rPr>
        <w:t xml:space="preserve">Yhteenveto</w:t>
      </w:r>
    </w:p>
    <w:p>
      <w:r>
        <w:t xml:space="preserve">BT on palkannut 65 uutta insinöörihenkilöstöä Walesiin osana suunnitelmiaan laajentaa työvoimaansa.</w:t>
      </w:r>
    </w:p>
    <w:p>
      <w:r>
        <w:rPr>
          <w:b/>
          <w:u w:val="single"/>
        </w:rPr>
        <w:t xml:space="preserve">Asiakirjan numero 20443</w:t>
      </w:r>
    </w:p>
    <w:p>
      <w:r>
        <w:t xml:space="preserve">Neuvosto julkaisi Marischal Square Q&amp;A -asiakirjan</w:t>
      </w:r>
    </w:p>
    <w:p>
      <w:r>
        <w:t xml:space="preserve">Muse on rakennuttajana 107 miljoonan punnan hotelli-, toimisto- ja vähittäiskauppahankkeen takana. Vastustajat väittävät, että se peittäisi näkymän historialliseen Marischal Collegeen ja Provost Skene Houseen. Neuvosto ilmoitti julkaisevansa linkit keskeisiin asiakirjoihin ja pöytäkirjoihin kokouksista, joissa tehtiin tärkeitä päätöksiä. Suunnittelulupa hankkeelle, joka sijoittuu kaupungin keskustan alueelle, joka syntyi entisen St Nicholas House -neuvoston pääkonttorin purkamisen seurauksena, myönnettiin viime vuonna. Torstaina kello 16:00 pidetään valtuuston ylimääräinen kokous hankkeesta. Sen kutsui koolle SNP:n ryhmänjohtaja Callum McCaig sen jälkeen, kun lordi Provost oli todennut, ettei hanke kuulu valtuuston koko esityslistalle. Neuvoston varajohtaja Marie Boulton, joka on riippumaton, sanoi, että SNP käyttää riitaa "poliittisena jalkapallona".</w:t>
      </w:r>
    </w:p>
    <w:p>
      <w:r>
        <w:rPr>
          <w:b/>
        </w:rPr>
        <w:t xml:space="preserve">Yhteenveto</w:t>
      </w:r>
    </w:p>
    <w:p>
      <w:r>
        <w:t xml:space="preserve">Aberdeenin kaupunginvaltuusto on julkaissut asiakirjan, jonka tarkoituksena on vastata yleisön kysymyksiin kiistanalaisesta Marischal Squaren kehittämisestä.</w:t>
      </w:r>
    </w:p>
    <w:p>
      <w:r>
        <w:rPr>
          <w:b/>
          <w:u w:val="single"/>
        </w:rPr>
        <w:t xml:space="preserve">Asiakirjan numero 20444</w:t>
      </w:r>
    </w:p>
    <w:p>
      <w:r>
        <w:t xml:space="preserve">Peter Coates sai Keelen yliopiston kunniatohtorin arvonimen</w:t>
      </w:r>
    </w:p>
    <w:p>
      <w:r>
        <w:t xml:space="preserve">Coatesille myönnettiin yliopiston tohtorin arvonimi (DUniv) tunnustuksena hänen valtavasta panoksestaan North Staffordshiren paikallisyhteisön ja -talouden hyväksi. Coates syntyi kaivostyöläisen poikana Goldenhillissä, lähellä Tunstallia Stoke-on-Trentissä. Hän oli nuorin 14 lapsesta. Hän hankki alkurahansa vedonlyöntipajoilla ja ravintola-alalla. Mutta vuonna 2000 hän perusti tyttärensä Denisen neuvojen perusteella Bet365-rahapelitoiminnan verkossa, ja heidän omaisuutensa nousi huimasti. Yritys on nyt työllistänyt 1 500 ihmistä Stoke-on-Trentissä, ja se on edelleen yksi Yhdistyneen kuningaskunnan nopeimmin kasvavista teknologiayrityksistä. "Paikallinen poika" Köyhyyteen syntynyt mies on nyt yksi jalkapallon rikkaimmista liikemiehistä, ja hän investoi edelleen rakkaaseen Stoke Cityynsä. Coates sanoi, että oli "kunnia" ja "suuri etuoikeus" saada tunnustusta tällä tavoin. "Paikallisena poikana olen nähnyt Keelen kehittyvän upeaksi yliopistoksi... Olen iloinen saadessani palkinnon", Coates sanoi. Keelen yliopiston kesän promootiotilaisuudessa kunniatohtorin arvonimen saivat myös Mike Reynolds, professori Dame Janet Finch, professori Dame Sally Davies, professori Stephen Field ja professori Richard Blackett.</w:t>
      </w:r>
    </w:p>
    <w:p>
      <w:r>
        <w:rPr>
          <w:b/>
        </w:rPr>
        <w:t xml:space="preserve">Yhteenveto</w:t>
      </w:r>
    </w:p>
    <w:p>
      <w:r>
        <w:t xml:space="preserve">Hän lähti koulusta 14-vuotiaana ilman muodollista tutkintoa, mutta Stoke Cityn puheenjohtaja Peter Coates on voittanut todennäköisyydet saatuaan kunniatohtorin arvonimen Keelen yliopistosta.</w:t>
      </w:r>
    </w:p>
    <w:p>
      <w:r>
        <w:rPr>
          <w:b/>
          <w:u w:val="single"/>
        </w:rPr>
        <w:t xml:space="preserve">Asiakirjan numero 20445</w:t>
      </w:r>
    </w:p>
    <w:p>
      <w:r>
        <w:t xml:space="preserve">Varastettu Rembrandt-maalaus löydetty 15 vuoden jälkeen</w:t>
      </w:r>
    </w:p>
    <w:p>
      <w:r>
        <w:t xml:space="preserve">L'enfant a la bulle de savon (Lapsi saippuakuplan kanssa), jonka arvo on 3,2 miljoonaa euroa (2,7 miljoonaa puntaa), vietiin eteläisessä Draguignanin kaupungissa sijaitsevasta museosta vuonna 1999. Kaksi miestä pidätettiin Nizzassa tiistaina, kertoo uutistoimisto Agence France Presse (AFP). Poliisi kertoi saaneensa tiedon, että liiketoimen oli määrä tapahtua hotellissa seuraavana päivänä. 46- ja 53-vuotiaat miehet, joista toista kuvailtiin entiseksi vakuutusyhtiöksi, saapuivat torstaina oikeuteen Nizzassa, AFP kertoi. Heidän kerrottiin olevan poliisin tiedossa aiemmista pikkurikoksista. Poliisi etsii edelleen muita epäiltyjä. Maalaus varastettiin Draguignanin kunnallisesta taide- ja historiamuseosta kaupungin Bastiljipäivän juhlallisuuksien aikana heinäkuussa 1999. Tuolloin poliisi kertoi, että varkaat menivät sisään takaovesta ja pakenivat ennen kuin poliisit ehtivät vastata hälytykseen. Päiväämättömän maalauksen, joka kuvaa pitkät tummanruskeat hiukset omaavaa teini-ikäistä poikaa, jolla on kultainen kaulakoru ja joka pitelee saippuakuplaa, sanottiin olevan hyvässä kunnossa.</w:t>
      </w:r>
    </w:p>
    <w:p>
      <w:r>
        <w:rPr>
          <w:b/>
        </w:rPr>
        <w:t xml:space="preserve">Yhteenveto</w:t>
      </w:r>
    </w:p>
    <w:p>
      <w:r>
        <w:t xml:space="preserve">Hollantilaisen mestarin Rembrandtin 1600-luvun maalaus on löydetty Ranskassa 15 vuotta sen jälkeen, kun se varastettiin.</w:t>
      </w:r>
    </w:p>
    <w:p>
      <w:r>
        <w:rPr>
          <w:b/>
          <w:u w:val="single"/>
        </w:rPr>
        <w:t xml:space="preserve">Asiakirjan numero 20446</w:t>
      </w:r>
    </w:p>
    <w:p>
      <w:r>
        <w:t xml:space="preserve">M1 Leicestershire: Mestari: Kuorma-autojen kolarin jälkeinen tulipalo pakottaa sulkemaan</w:t>
      </w:r>
    </w:p>
    <w:p>
      <w:r>
        <w:t xml:space="preserve">Onnettomuus sattui Leicestershiren liittymien 21 ja 20 välillä pohjoiseen päin hieman kello 01:00 GMT jälkeen. Moottoritien molemmat puolet suljettiin kolmeksi tunniksi, mutta pohjoiseen johtava ajorata pysyi suljettuna korjaustöiden ajaksi. Perjantaina aamuruuhkan aikana raportoitiin jopa kahden kilometrin pituisista jonoista. Poliisin mukaan kuljettajat selvisivät lievin vammoin. Pohjoiseen menevä osuus avattiin uudelleen hieman kello 12.30 jälkeen. Leicestershiren palo- ja pelastuspalvelu ilmoitti lähettäneensä paikalle kolme laitetta. Paikalle kutsuttiin myös ambulanssi- ja poliisiryhmiä. Autoilijoita kehotetaan käyttämään vaihtoehtoisia reittejä. Seuraa BBC East Midlandsia Facebookissa, Twitterissä tai Instagramissa. Lähetä juttuideoita osoitteeseen eastmidsnews@bbc.co.uk</w:t>
      </w:r>
    </w:p>
    <w:p>
      <w:r>
        <w:rPr>
          <w:b/>
        </w:rPr>
        <w:t xml:space="preserve">Yhteenveto</w:t>
      </w:r>
    </w:p>
    <w:p>
      <w:r>
        <w:t xml:space="preserve">M1-tiellä syttynyt "voimakas" tulipalo, joka syttyi kahden kuorma-auton törmättyä toisiinsa, pakotti moottoritien sulkemiseen.</w:t>
      </w:r>
    </w:p>
    <w:p>
      <w:r>
        <w:rPr>
          <w:b/>
          <w:u w:val="single"/>
        </w:rPr>
        <w:t xml:space="preserve">Asiakirjan numero 20447</w:t>
      </w:r>
    </w:p>
    <w:p>
      <w:r>
        <w:t xml:space="preserve">Kärpäsjätteiden määrän kasvu "vahingoittaa" Isle of Wightin ikivanhoja metsiä.</w:t>
      </w:r>
    </w:p>
    <w:p>
      <w:r>
        <w:t xml:space="preserve">Briddlesford Woodsin omistava People's Trust for Endangered Species (PTES) sanoi, että Lynn Commonin lähelle heitetyt roskat ovat vahingoittaneet "arvokasta kasvistoa ja eläimistöä koko luonnonsuojelualueella". Alue on luonnonsuojelualue, mikä antaa sille korkeimman mahdollisen oikeudellisen suojan. Hyväntekeväisyysjärjestö kehottaa silminnäkijöitä ottamaan yhteyttä neuvostoon ja poliisiin. PTES:n luonnonsuojelupäällikkö Laura Bower sanoi, että "ainutlaatuinen metsäalue" on "yksi harvoista paikoista Yhdistyneessä kuningaskunnassa, jossa esiintyy sekä pähkinäpensaslepinkäsiä että punaisia oravia". Hänen mukaansa alueella elää myös kaksi harvinaista lepakkolajia, barbastellit ja bechsteininlepakot, jotka on luokiteltu uhanalaisiksi. "Olemme työskennelleet väsymättömästi viimeisten 20 vuoden aikana tämän erityisen elinympäristön säilyttämiseksi, jotta paikallinen kasvisto ja eläimistö voivat kukoistaa", hän sanoi. "Suojelutyömme jää tekemättä, jos roskaaminen jatkuu, joten kehotamme lopettamaan sen, hävittämään jätteet oikein ja ilmoittamaan kaikista tapauksista."</w:t>
      </w:r>
    </w:p>
    <w:p>
      <w:r>
        <w:rPr>
          <w:b/>
        </w:rPr>
        <w:t xml:space="preserve">Yhteenveto</w:t>
      </w:r>
    </w:p>
    <w:p>
      <w:r>
        <w:t xml:space="preserve">Isle of Wightin saarella sijaitseva ikivanha metsä on vahingoittumassa laittomien lentävien jätteiden lisääntymisen vuoksi, varoitti luontoa suojeleva hyväntekeväisyysjärjestö.</w:t>
      </w:r>
    </w:p>
    <w:p>
      <w:r>
        <w:rPr>
          <w:b/>
          <w:u w:val="single"/>
        </w:rPr>
        <w:t xml:space="preserve">Asiakirjan numero 20448</w:t>
      </w:r>
    </w:p>
    <w:p>
      <w:r>
        <w:t xml:space="preserve">Pohjois-Walesissa pelastettu hylkeenpoikanen on Skomer-härkä 11 vuotta myöhemmin.</w:t>
      </w:r>
    </w:p>
    <w:p>
      <w:r>
        <w:t xml:space="preserve">Harmaahylje kasvatettiin Welsh Mountain Zoo -eläintarhassa Colwyn Bayssä, Conwyn kreivikunnassa, vuoteen 2002 asti sen jälkeen, kun se oli kadonnut. Skomerin tutkija Dave Boyle vahvisti, että nyt täysikasvuinen sonni oli sama hylje, kun hän tunnisti sen oranssin tunnisteen. Hän sanoi: "Se on ensimmäinen Pohjois-Walesin hylje, joka tiedetään nähty Skomerilla." Hän sanoi: "Se on ensimmäinen Pohjois-Walesin hylje, joka on nähty Skomerilla." Boyle lisäsi: "Olen tutkinut harmaahylkeitä Skomerilla vuodesta 2001 lähtien. "Tehtyjen tutkimusten mukaan Skomerilla havaitut hylkeet tulevat usein Cornwallista." Hylje oli vielä pentu, joka painoi noin 40 kiloa, kun se tuli Welsh Mountain Zoon hylkeiden pelastuskeskuksen hoitoon. Se opetettiin syömään kokonaisia kaloja vapauttamista varten, ja nyt se painaa arviolta 250 kiloa. Päähoitaja Michelle Pywell sanoi: "Tämä on fantastinen uutinen. Se antaa meille suurenmoisen onnistumisen tunteen, kun tiedämme, että kova työmme tuottaa tulosta, ja se osoittaa myös, kuinka tärkeää työmme on kotoperäisten hylkeiden suojelun kannalta". "</w:t>
      </w:r>
    </w:p>
    <w:p>
      <w:r>
        <w:rPr>
          <w:b/>
        </w:rPr>
        <w:t xml:space="preserve">Yhteenveto</w:t>
      </w:r>
    </w:p>
    <w:p>
      <w:r>
        <w:t xml:space="preserve">Pembrokeshiren Skomer-saarelta on löytynyt 11 vuotta myöhemmin hylje, joka pelastettiin pentuna ja vapautettiin takaisin luontoon.</w:t>
      </w:r>
    </w:p>
    <w:p>
      <w:r>
        <w:rPr>
          <w:b/>
          <w:u w:val="single"/>
        </w:rPr>
        <w:t xml:space="preserve">Asiakirjan numero 20449</w:t>
      </w:r>
    </w:p>
    <w:p>
      <w:r>
        <w:t xml:space="preserve">Scottish Bordersin neuvosto hylkäsi Hag Law'n tuulipuistohakemuksen</w:t>
      </w:r>
    </w:p>
    <w:p>
      <w:r>
        <w:t xml:space="preserve">Kehittäjät halusivat rakentaa 100 metriä korkeat turbiinit lähelle Romanno Bridgeä Peebleshireen. West Coast Energyn puolesta toimiva Stevenson Hill Wind Energy haki myös lupaa rakentaa uusi kulkutie A701-tieltä. Hakemusta vastustettiin 125 kirjeellä ja yhdellä kirjeellä kannatettiin sitä. He halusivat rakentaa turbiinit Green Knowsin, Hag Law'n ja Wether Law'n huippujen harjanteille. Scottish Borders Councilin suunnittelusovelluskomitean jäsenet ilmaisivat huolensa sen visuaalisista vaikutuksista maisemaan ja naapurikuntiin. Arkeologit olivat myös väittäneet, että se aiheuttaisi kohtuutonta haittaa neljälle kansallisella tasolla merkittävälle muistomerkille ja "ainakin alueellisesti merkittävälle" historialliselle maisemalle. Suunnitteluviranomaiset kehottivat valtuutettuja hylkäämään suunnitelman maisemavaikutusten ja mahdollisten meluhaittojen vuoksi.</w:t>
      </w:r>
    </w:p>
    <w:p>
      <w:r>
        <w:rPr>
          <w:b/>
        </w:rPr>
        <w:t xml:space="preserve">Yhteenveto</w:t>
      </w:r>
    </w:p>
    <w:p>
      <w:r>
        <w:t xml:space="preserve">Valtuutetut ovat yksimielisesti hylänneet luvan kahdeksan tuulivoimalan tuulipuistolle Scottish Bordersissa.</w:t>
      </w:r>
    </w:p>
    <w:p>
      <w:r>
        <w:rPr>
          <w:b/>
          <w:u w:val="single"/>
        </w:rPr>
        <w:t xml:space="preserve">Asiakirjan numero 20450</w:t>
      </w:r>
    </w:p>
    <w:p>
      <w:r>
        <w:t xml:space="preserve">Pied wagtail pesä pitelee £ 3m Rainworthin jätevedenpuhdistamot</w:t>
      </w:r>
    </w:p>
    <w:p>
      <w:r>
        <w:t xml:space="preserve">Severn Trent Waterin mukaan kukko havaittiin ensimmäisen kerran koneistossa huhtikuussa Mansfieldin lähellä sijaitsevan Rainworthin tehtaan töiden aikana. Paikalle oli tuotava korvaava nosturi, koska pesivien lintujen pesät ovat lain mukaan suojeltuja. Viisi poikasta on nyt kuoriutunut, ja työmaan henkilökunta seuraa niitä. RSPB:n mukaan räkättirastaita on 470 000 pesivää paria, ja niitä esiintyy kaikkialla Yhdistyneessä kuningaskunnassa. Suurista määristä huolimatta kaikki linnut ovat kuitenkin suojeltuja maaseutu- ja luonnonvaraisia eläimiä koskevan lain (Countryside and Wildlife Act) nojalla. Severn Trent Waterin jätevedenpuhdistamon projektipäällikkö Andy Wilson sanoi, että oli oikein keskeyttää työt, kun linnut löydettiin. "Nosturin alla on turvallinen ympäristö linnuille", hän sanoi. "Koska kyseessä on jätevedenpuhdistamo, siellä on paljon kärpäsiä, joten linnuille on tarjolla ravintoa." Työt keskeytettiin useiksi päiviksi, kun uusi nosturi tuotiin paikalle. Rainworthin puhdistamon parannuksia tarvittiin, jotta se täyttäisi jokiveden laatustandardeja koskevan lainsäädännön vaatimukset. Helmikuussa aloitetun hankkeen on määrä valmistua vuoden loppuun mennessä.</w:t>
      </w:r>
    </w:p>
    <w:p>
      <w:r>
        <w:rPr>
          <w:b/>
        </w:rPr>
        <w:t xml:space="preserve">Yhteenveto</w:t>
      </w:r>
    </w:p>
    <w:p>
      <w:r>
        <w:t xml:space="preserve">Nosturi, jota käytettiin 3 miljoonan punnan suuruisessa jätevedenpuhdistamon uudistustöissä, on poistettu käytöstä, kun siipikarjan pesä löytyi.</w:t>
      </w:r>
    </w:p>
    <w:p>
      <w:r>
        <w:rPr>
          <w:b/>
          <w:u w:val="single"/>
        </w:rPr>
        <w:t xml:space="preserve">Asiakirjan numero 20451</w:t>
      </w:r>
    </w:p>
    <w:p>
      <w:r>
        <w:t xml:space="preserve">British Airwaysin kone evakuoitiin Yhdysvaltain lentokentällä puhelinuhkauksen jälkeen</w:t>
      </w:r>
    </w:p>
    <w:p>
      <w:r>
        <w:t xml:space="preserve">Yhdysvaltain tiedotusvälineiden mukaan kaksi miespuolisen soittajan esittämää uhkausta osoittautuivat perusteettomiksi. Lento, jossa oli 206 matkustajaa ja 13 miehistön jäsentä, laskeutui Newark Libertyn kansainväliselle lentokentälle noin kello 13.00 paikallista aikaa (17.00 GMT). Matkustajat evakuoitiin koneesta ja matkatavarat poistettiin. Lentokentän poliisi kertoi myöhemmin, ettei koneesta löytynyt mitään haitallista. Tulliviranomaiset jatkoivat matkatavaroiden tarkastusta, mutta koneelle annettiin lähtölupa. Lentokenttää ylläpitävän Port Authority of New York and New Jersey -yhtiön edustaja sanoi, että kone oli luovutettu British Airwaysille. Port Authority sai uhkauksen koneesta noin kello 10:00 paikallista aikaa (14:00 GMT), kun se oli jo ilmassa. ABC-televisio kertoo, että kaksi erillistä uhkausta näyttävät nyt tulleen samalta henkilöltä. Pidätyksiä ei ole tiettävästi tehty, ja tutkinta jatkuu.</w:t>
      </w:r>
    </w:p>
    <w:p>
      <w:r>
        <w:rPr>
          <w:b/>
        </w:rPr>
        <w:t xml:space="preserve">Yhteenveto</w:t>
      </w:r>
    </w:p>
    <w:p>
      <w:r>
        <w:t xml:space="preserve">British Airwaysin lennolle Lontoosta Newarkiin kohdistuneen tarkemmin määrittelemättömän uhan aiheuttama turvallisuusvaroitus on poistettu.</w:t>
      </w:r>
    </w:p>
    <w:p>
      <w:r>
        <w:rPr>
          <w:b/>
          <w:u w:val="single"/>
        </w:rPr>
        <w:t xml:space="preserve">Asiakirjan numero 20452</w:t>
      </w:r>
    </w:p>
    <w:p>
      <w:r>
        <w:t xml:space="preserve">"Ei suunnitelmia" walesin kielen käytöstä junissa "ei voida hyväksyä".</w:t>
      </w:r>
    </w:p>
    <w:p>
      <w:r>
        <w:t xml:space="preserve">Great Western Railway ilmoitti Twitterissä, ettei sillä ole "mitään suunnitelmia" käyttää walesin kieltä uusissa suurnopeusjunissaan. Walesin kielen ministeri Alun Davies ja Cardiffin kaupunginvaltuutettu Phil Bale ovat molemmat arvostelleet päätöstä. GWR:n mukaan walesinkielisiä palveluja ei ole, koska junia ei ole tarkoitettu vain Walesiin. Davies twiittasi, että siirto oli "äärimmäisen pettymys" ja "täysin mahdoton hyväksyä", kun taas Bale sanoi, että yhtiö oli "juuttunut pimeään keskiaikaan". GWR sanoi twiitissään: "GWR:llä ei ole mitään tekemistä sen kanssa: "Pelkäänpä, ettei meillä ole suunnitelmia kaksikielisten opasteiden ja kuulutusten käyttöönotosta näillä vuoroilla. "Nämä junat palvelevat sekä Englantia että Walesia, ne eivät ole erityistä Etelä-Walesin laivastoa." Walesin kielen komissaarin toimiston tiedottaja sanoi: "On huolestuttavaa, että Great Western ei väitetysti investoi walesin kieleen". Se lisäsi, että se "jatkaa yhteistyötä junayhtiöiden ja muiden tahojen kanssa walesin kielen käytön kehittämiseksi vapaaehtoiselta pohjalta". Hitachi 800 -veturi aloitti liikennöinnin aiemmin tässä kuussa, vaikka ensimmäiset käyttökerrat kärsivätkin teknisistä ongelmista. Intercity-junalaivasto suunniteltiin sähkökäyttöiseksi, mutta se siirtyy Maidenheadista dieselkäyttöiseksi, kunnes Cardiffiin johtavat radat sähköistetään.</w:t>
      </w:r>
    </w:p>
    <w:p>
      <w:r>
        <w:rPr>
          <w:b/>
        </w:rPr>
        <w:t xml:space="preserve">Yhteenveto</w:t>
      </w:r>
    </w:p>
    <w:p>
      <w:r>
        <w:t xml:space="preserve">Päätöstä ajaa uusia junia Etelä-Walesissa ilman kaksikielisiä opasteita ja kuulutuksia on pidetty "täysin mahdottomana hyväksyä".</w:t>
      </w:r>
    </w:p>
    <w:p>
      <w:r>
        <w:rPr>
          <w:b/>
          <w:u w:val="single"/>
        </w:rPr>
        <w:t xml:space="preserve">Asiakirjan numero 20453</w:t>
      </w:r>
    </w:p>
    <w:p>
      <w:r>
        <w:t xml:space="preserve">Itä-Yorkshiren koeporaussuunnitelmien kuuleminen alkaa</w:t>
      </w:r>
    </w:p>
    <w:p>
      <w:r>
        <w:t xml:space="preserve">Rathlin Energy on hakenut ympäristölupaa West Newtonin alueen tutkimiseen, joka tunnetaan nimellä B. Ympäristövirasto vahvisti, että lupahakemus ei koske murtamista. Yritys aloitti poraus- ja testaustoiminnan West Newton A:ssa ja Crawberry Hillissä, Walkingtonissa, vuonna 2013. Se päätti kuitenkin luopua Crawberry Hillin alueesta "teknisistä ja kaupallisista syistä" elokuussa. Kampanjoijat ovat aiemmin ilmaisseet huolensa ympäristövaikutuksista. Jos lupa myönnetään, Rathlin saa porata kaivon, polttaa kaivon porauksen tai testauksen aikana tuotetun kaasun ja päästää pintavettä alueelta. Virasto ilmoitti, että se pyytää alueen asukkaiden mielipiteitä "ennen kuin päätämme luvan myöntämisestä". "Englannin maalla tapahtuvaa öljyn ja kaasun etsintää ja kehittämistä sääntelevänä viranomaisena ympäristöviraston tehtävänä on varmistaa, että tällainen toiminta toteutetaan tavalla, joka ei vahingoita ihmisiä tai ympäristöä", tiedottaja sanoi. Julkinen kuuleminen jatkuu lokakuun loppuun asti. East Riding of Yorkshiren valtuusto hyväksyi West Newton B:n etsintäluvan kesäkuussa. Useita pidätyksiä on tehty viime vuoden toukokuusta lähtien, jolloin mielenosoittajat leiriytyivät näille kahdelle paikalle. Heidät poistettiin myöhemmin tammikuussa ulosottomiesten toimesta. Aiheeseen liittyvät Internet-linkit H.E.Y. Frack Off Rathlin Energy -yritys.</w:t>
      </w:r>
    </w:p>
    <w:p>
      <w:r>
        <w:rPr>
          <w:b/>
        </w:rPr>
        <w:t xml:space="preserve">Yhteenveto</w:t>
      </w:r>
    </w:p>
    <w:p>
      <w:r>
        <w:t xml:space="preserve">Kanadalaisen yrityksen suunnitelmista porata öljyn ja kaasun etsintäreikä kolmannella alueella Itä-Yorkshiressä on aloitettu julkinen kuuleminen.</w:t>
      </w:r>
    </w:p>
    <w:p>
      <w:r>
        <w:rPr>
          <w:b/>
          <w:u w:val="single"/>
        </w:rPr>
        <w:t xml:space="preserve">Asiakirjan numero 20454</w:t>
      </w:r>
    </w:p>
    <w:p>
      <w:r>
        <w:t xml:space="preserve">Maidenheadin kuolonkolari: Poika, 13, kuoli tiellä.</w:t>
      </w:r>
    </w:p>
    <w:p>
      <w:r>
        <w:t xml:space="preserve">Poliisin mukaan Max Simmons jäi punaisen Audi TT:n alle Switchback Road Northilla, Maidenheadissa, noin kello 13:25 GMT lauantaina. Hän kuoli myöhemmin Oxfordin John Radcliffe -sairaalassa saamiinsa vammoihin. James Lavine, 34, Wooburn Greenistä, Buckinghamshirestä, joutuu maanantaina Sloughin tuomarin eteen syytettynä kuolemantuottamuksesta vaarallisella ajotavalla. Maxin äiti antoi lausunnon, jossa hän kiitti onnittelijoita heidän tukiviestistään. Hän sanoi: "On tärkeää tietää, kuinka paljon muut ihmiset rakastivat häntä. Olen aina opettanut lapsilleni, että he ovat katu-älykkäitä, mutta rohkeita ja itsenäisiä." Aiemmin poliisi pyysi tietoja onnettomuudesta, joka tapahtui lähellä Shifford Crescentin risteystä. PC Joy Jarvis sanoi: "Haluaisin erityisesti kuulla keneltä tahansa, joka näki törmäyksen, näki jalankulkijan tai ajoneuvon ennen tapahtumaa tai jolla on kojelautakameran kuvamateriaalia."</w:t>
      </w:r>
    </w:p>
    <w:p>
      <w:r>
        <w:rPr>
          <w:b/>
        </w:rPr>
        <w:t xml:space="preserve">Yhteenveto</w:t>
      </w:r>
    </w:p>
    <w:p>
      <w:r>
        <w:t xml:space="preserve">Miestä on syytetty tiellä kaatuneen 13-vuotiaan pojan kuoleman aiheuttamisesta.</w:t>
      </w:r>
    </w:p>
    <w:p>
      <w:r>
        <w:rPr>
          <w:b/>
          <w:u w:val="single"/>
        </w:rPr>
        <w:t xml:space="preserve">Asiakirjan numero 20455</w:t>
      </w:r>
    </w:p>
    <w:p>
      <w:r>
        <w:t xml:space="preserve">Skotlannin hallitus julistaa NHS Highlandin avoimen työpaikan uudelleen haettavaksi</w:t>
      </w:r>
    </w:p>
    <w:p>
      <w:r>
        <w:t xml:space="preserve">Aiemmin tänä vuonna hallitus etsi seuraajaa Garry Couttsille, joka eroaa terveyslautakunnan puheenjohtajan tehtävästä maaliskuussa 2016. Coutts on toiminut tehtävässä lakisääteisen enimmäisajan eli kolme peräkkäistä nelivuotiskautta. Hän on Skotlannin terveyslautakunnan pitkäaikaisin puheenjohtaja. Coutts liittyi NHS Highlandin johtokuntaan ensimmäisen kerran vuonna 2002 ja aloitti puheenjohtajana huhtikuussa 2004. NHS Highlandin puheenjohtajan osa-aikainen virka edellyttää hallituksen ilmoituksen mukaan sitoutumista vähintään kolmena päivänä viikossa 29 640 punnan vuosipalkkaa vastaan. Terveyslautakunta kattaa laajan alueen, johon kuuluvat Highlands, Skye ja osa Argyllin alueesta. Sen sairaaloihin kuuluvat Raigmore Invernessissä, Caithness General Wickissä ja Belford Fort Williamissa.</w:t>
      </w:r>
    </w:p>
    <w:p>
      <w:r>
        <w:rPr>
          <w:b/>
        </w:rPr>
        <w:t xml:space="preserve">Yhteenveto</w:t>
      </w:r>
    </w:p>
    <w:p>
      <w:r>
        <w:t xml:space="preserve">Skotlannin hallitus on julistanut uudelleen haettavaksi NHS Highlandin huipputehtävän sen jälkeen, kun sopivaa ehdokasta ei löytynyt.</w:t>
      </w:r>
    </w:p>
    <w:p>
      <w:r>
        <w:rPr>
          <w:b/>
          <w:u w:val="single"/>
        </w:rPr>
        <w:t xml:space="preserve">Asiakirjan numero 20456</w:t>
      </w:r>
    </w:p>
    <w:p>
      <w:r>
        <w:t xml:space="preserve">Tapaa teinit Mannequin Challenge -hulluuden takana olevat teinit</w:t>
      </w:r>
    </w:p>
    <w:p>
      <w:r>
        <w:t xml:space="preserve">By BBC TrendingMikä on suosittua ja miksi Kaikki Dallas Cowboysista Beyonceen ja Hillary Clintoniin ovat osallistuneet. Villityksen luoneet floridalaiset teinit ovat kertoneet BBC Trendingille, miten Mannequin Challenge sai alkunsa, ja he ovat poimineet joitakin suosikkijäädytettyjä hetkiään. Seuraava juttu: Menninkäismallit: Yhdysvaltain vaalit 2016: Trumpin "piilotettu" Facebook-armeija Missä Trumpin salaiset äänestäjät piileskelivät? Näkyvissä: Facebookissa. LUE MYÖS: TRUMPIN ÄÄNESTÄJÄT OLIVAT KÄTKEYTYNEET PIILOON. Voit seurata BBC Trendingiä Twitterissä @BBCtrending, ja löydät meidät Facebookista. Kaikki juttumme ovat osoitteessa bbc.com/trending.</w:t>
      </w:r>
    </w:p>
    <w:p>
      <w:r>
        <w:rPr>
          <w:b/>
        </w:rPr>
        <w:t xml:space="preserve">Yhteenveto</w:t>
      </w:r>
    </w:p>
    <w:p>
      <w:r>
        <w:t xml:space="preserve">Mannequin Challenge on seisomaan jäämisen villitys, joka on valloittanut sosiaalisen median myrskyn.</w:t>
      </w:r>
    </w:p>
    <w:p>
      <w:r>
        <w:rPr>
          <w:b/>
          <w:u w:val="single"/>
        </w:rPr>
        <w:t xml:space="preserve">Asiakirjan numero 20457</w:t>
      </w:r>
    </w:p>
    <w:p>
      <w:r>
        <w:t xml:space="preserve">Australian homoavioliitto: Wongin ilon kyyneleet: Homosenaattori Penny Wongin ilon kyyneleet</w:t>
      </w:r>
    </w:p>
    <w:p>
      <w:r>
        <w:t xml:space="preserve">Wong, maan ensimmäinen avoimesti homoseksuaali nainen parlamentissa ja kabinetissa, oli häkeltynyt, kun tulos tuli. Ei-sitovan äänestyksen mukaan 61,6 prosenttia ihmisistä kannatti samaa sukupuolta olevien parien avioliiton sallimista. Kamerat seurasivat hänen jokaista liikettään senaatin valiokuntasalissa tuloksia odotellessaan. Kun tulokset lopulta luettiin, oppositiosenaattori painoi päänsä käsiinsä ja alkoi itkeä ilosta. Kun ystävät ja kollegat ryntäsivät onnittelemaan häntä, hän oli silminnähden järkyttynyt hetkestä, jonka aikaansaamisessa hänellä oli keskeinen rooli yhdessä muiden puolueiden jäsenten kanssa. Wong ei ollut vain ensimmäinen avoimesti homo nainen parlamentissa vaan myös ensimmäinen avoimesti homo jäsen kabinetissa, kun Labour oli vallassa. Hänellä ja hänen kumppanillaan on IVF:n avulla kaksi pientä lasta, ja homoavioliittojen äänestystä edeltäneen kampanjan aikana hän joutui puolustamaan perhettään siltä, että homoavioliittojen vastustajat käyttäisivät häntä esimerkkinä. Äänestykseen osallistui yli 12,7 miljoonaa ihmistä eli noin 79,5 prosenttia äänioikeutetuista. Kysymys oli mennyt vapaaehtoiseen postiäänestykseen vasta pitkän ja katkeran lainmuutoskeskustelun jälkeen. Äänestys ei ole sitova, mutta pääministeri Malcolm Turnbull sanoi, että hänen hallituksensa pyrkii nyt saamaan lainsäädännön läpi parlamentissa jouluun mennessä.</w:t>
      </w:r>
    </w:p>
    <w:p>
      <w:r>
        <w:rPr>
          <w:b/>
        </w:rPr>
        <w:t xml:space="preserve">Yhteenveto</w:t>
      </w:r>
    </w:p>
    <w:p>
      <w:r>
        <w:t xml:space="preserve">Kun Australiassa äänestettiin päättäväisesti homoavioliittojen puolesta, historiallinen gallup oli sekä poliittinen voitto senaattori Penny Wongille että syvästi tunteikas henkilökohtainen hetki.</w:t>
      </w:r>
    </w:p>
    <w:p>
      <w:r>
        <w:rPr>
          <w:b/>
          <w:u w:val="single"/>
        </w:rPr>
        <w:t xml:space="preserve">Asiakirjan numero 20458</w:t>
      </w:r>
    </w:p>
    <w:p>
      <w:r>
        <w:t xml:space="preserve">HMP Peterborough'n "Hämähäkkimiehen" pako vankilan henkilökuntaa varoitettiin</w:t>
      </w:r>
    </w:p>
    <w:p>
      <w:r>
        <w:t xml:space="preserve">Gintautas Urbonas kiipesi "hyvin korkean" muurin yli paetakseen Peterborough'n vankilasta 26. tammikuuta, mutta hänet otettiin kiinni kaksi päivää myöhemmin kaupungissa. Asianomainen henkilökunta sai kirjallisen varoituksen tutkinnan jälkeen. Peterborough'n vankilaa ylläpitävä Sodexo ilmoitti, että vankilaan on sittemmin tehty muutoksia vastaavien karkausten estämiseksi. Oikeusministeriö paljasti kurinpitotoimet BBC:n pyydettyä niitä tiedonvapauslain nojalla. Liettuan kansalaisella Urbonasilla oli alkamassa 12 vuoden tuomio muun muassa lapsen raiskauksen yrityksestä ja lapsikaappauksesta. Kun hänet tuomittiin ylimääräiseen vankeusrangaistukseen karkaamisestaan, Cambridgen kruununoikeudelle kerrottiin, että "vankilan virkamiehet olettivat, että hän oli vain juossut edeltä" kuntosalilta palaavan ryhmän edestä. "Vaikuttaa siltä, että he [vankilan virkamiehet] eivät tienneet pitkään aikaan, että hän oli mennyt katon yli", sanoi syyttäjä Marti Blair. Urbonas löydettiin kaksi päivää myöhemmin seisomassa puun luota erään kaupungissa sijaitsevan talon luota sen jälkeen, kun poliisille oli soitettu puhelu, jonka hän väitti tulleen häneltä itseltään. Sodexon tiedottaja sanoi: "Olemme tehneet vankilassa muutoksia tapauksen sisäisen tutkinnan suositusten perusteella. Henkilökunnan kurinpitomenettely on saatu päätökseen." Se ei vahvistanut, mitä muutokset olivat tai kuinka monelle henkilökunnan jäsenelle määrättiin kurinpitoseuraamuksia.</w:t>
      </w:r>
    </w:p>
    <w:p>
      <w:r>
        <w:rPr>
          <w:b/>
        </w:rPr>
        <w:t xml:space="preserve">Yhteenveto</w:t>
      </w:r>
    </w:p>
    <w:p>
      <w:r>
        <w:t xml:space="preserve">Vankilan henkilökunta sai kurinpitoseuraamuksia sen jälkeen, kun tuomittu lapsiseksuaalirikollinen teki "Hämähäkkimies"-paon käyttämällä puutarhahanskoja ja kasvopyyhkeistä tehtyä köyttä.</w:t>
      </w:r>
    </w:p>
    <w:p>
      <w:r>
        <w:rPr>
          <w:b/>
          <w:u w:val="single"/>
        </w:rPr>
        <w:t xml:space="preserve">Asiakirjan numero 20459</w:t>
      </w:r>
    </w:p>
    <w:p>
      <w:r>
        <w:t xml:space="preserve">Woody Allenin ja Ethan Coenin yhteistyö Broadwaylla</w:t>
      </w:r>
    </w:p>
    <w:p>
      <w:r>
        <w:t xml:space="preserve">Näyttelijä John Turturro, True Grit -ohjaaja Coenin ja hänen veljensä Joelin suosikki, ohjaa mininäytelmät, joiden nimi on Relatively Speaking. Allen kertoi New York Timesille, että hänen näytelmänsä nimi olisi Honeymoon Hotel. Ohjaaja paljasti, että hänen tuotantonsa olisi "laaja komedia, naurun vuoksi, ilman lunastavaa yhteiskunnallista arvoa". Coen - joka on veljensä kanssa ohjannut ja tuottanut Oscar-palkittuja elokuvia, kuten No Country for Old Men ja Fargo - debytoi Broadwaylla näytelmällään Talking Cure. May - kahdesti Oscar-ehdokkaana elokuvista Primary Colors (1998) ja Heaven Can Wait (1978) - on kirjoittanut uuden teoksen George is Dead. Vuonna 1995 Allen teki Mayn ja David Mametin kanssa yhteistyötä Death Defying Acts -teoksessa, joka oli kolme yksinäytöksistä komediaa ja joka kesti lähes vuoden. Uusien näytelmien ennakkonäytökset pidetään syyskuussa, ja ensi-ilta on tarkoitus pitää lokakuussa. Allen, joka debytoi Broadway-näyttelijänä vuonna 1969, sanoi, ettei hän ole mukana näyttelijäkaartissa. Edellisen kerran hän teki teatteriharrastuksen vuonna 2004, jolloin hän ohjasi näytelmän A Second Hand Memory - kahdesta sukupolvesta kukistuneita unelmoijia 1950-luvun Brooklynissa.</w:t>
      </w:r>
    </w:p>
    <w:p>
      <w:r>
        <w:rPr>
          <w:b/>
        </w:rPr>
        <w:t xml:space="preserve">Yhteenveto</w:t>
      </w:r>
    </w:p>
    <w:p>
      <w:r>
        <w:t xml:space="preserve">Woody Allen, Ethan Coen ja käsikirjoittaja Elaine May ovat kirjoittaneet kolme näytelmää, jotka esitetään yhdessä Broadwaylla myöhemmin tänä vuonna.</w:t>
      </w:r>
    </w:p>
    <w:p>
      <w:r>
        <w:rPr>
          <w:b/>
          <w:u w:val="single"/>
        </w:rPr>
        <w:t xml:space="preserve">Asiakirjan numero 20460</w:t>
      </w:r>
    </w:p>
    <w:p>
      <w:r>
        <w:t xml:space="preserve">Guernseyn tavara- ja palveluverosuunnitelmat "tyrmättiin".</w:t>
      </w:r>
    </w:p>
    <w:p>
      <w:r>
        <w:t xml:space="preserve">Yhdistyneen kuningaskunnan arvonlisäveron tai Jerseyn GST-veron kaltaista enintään 5 prosentin veroa olisi tutkittu valtioiden käsittelemien ehdotusten mukaan. Poliitikot hylkäsivät ehdotuksen äänin 28-18. Mietintöön on tarkoitus tehdä yhteensä 17 muutosta, ennen kuin siitä äänestetään. Päätös olla jatkamatta GST:tä vahvistetaan vain, jos koko mietintö hyväksytään. Vain 13 prosenttia 248 vastauksesta, jotka saatiin osana verouudistusta järjestettyyn julkiseen kuulemiseen, kannatti tällaisen veron käyttöönottoa. Uudelleentarkastelu käynnistettiin saaren väestön ikääntymisen vuoksi - vuonna 2012 tehdyn arvion mukaan yli 65-vuotiaiden määrä kaksinkertaistuisi 20 vuodessa. Ehdotuksiin sisältyy eläkeiän nostaminen 70 vuoteen, henkilökohtaisten verovähennysten tason muuttaminen, yleisten etuuksien tarveharkinta, yli 64-vuotiaiden ilmaisten reseptien lopettaminen ja yli 74-vuotiaiden ilmaisten televisiolupien lopettaminen.</w:t>
      </w:r>
    </w:p>
    <w:p>
      <w:r>
        <w:rPr>
          <w:b/>
        </w:rPr>
        <w:t xml:space="preserve">Yhteenveto</w:t>
      </w:r>
    </w:p>
    <w:p>
      <w:r>
        <w:t xml:space="preserve">Suunnitelmat tavaroiden ja palvelujen veron (GST) sisällyttämisestä Guernseyn vero-, eläke- ja etuusjärjestelmän uudistamiseen on hylätty.</w:t>
      </w:r>
    </w:p>
    <w:p>
      <w:r>
        <w:rPr>
          <w:b/>
          <w:u w:val="single"/>
        </w:rPr>
        <w:t xml:space="preserve">Asiakirjan numero 20461</w:t>
      </w:r>
    </w:p>
    <w:p>
      <w:r>
        <w:t xml:space="preserve">Stanley Majors: Oklahomalainen mies murhasi naapurinsa elinkautiseen vankeuteen</w:t>
      </w:r>
    </w:p>
    <w:p>
      <w:r>
        <w:t xml:space="preserve">Oklahomalainen tuomari tuomitsi Stanley Majorsin tiistaina 37-vuotiaan Khalid Jabaran, jonka perhe oli tullut Yhdysvaltoihin Libanonista, murhasta. Syyttäjien mukaan Majors seisoi perheen kodin portailla ja ampui Jabaran kuolettavasti elokuussa 2016. Perheenjäsenten mukaan poliisi ei suojellut heitä monista valituksista huolimatta. Syyttäjät olivat oikeudenkäynnin aikana pyytäneet, että tuomari ei armahtaisi Majorsia tuomiossaan, koska hän ei ollut osoittanut katumusta rikoksestaan. Jabaran perhe ei osallistunut Tulsassa pidettyyn tuomion antamiseen, mutta he totesivat kirjallisessa lausunnossaan, että murhaajan "aika muuttaa elämänsä" oli "tullut ja mennyt". Majors oli aiemmin todettu syylliseksi siihen, että hän oli syyllistynyt vuonna 2015 Khalid Jabaran äitiin kohdistuneeseen yliajoon, jonka seurauksena hänen nenänsä ja olkapäänsä murtuivat. Istuttuaan tuosta hyökkäyksestä vankilatuomionsa hän pääsi vapaaksi ja jatkoi poliisin mukaan perheen ahdistelua. Perhe sai menestyksekkäästi lähestymiskiellon ja valitti poliisille useaan otteeseen, kun hän rikkoi tätä määräystä. He sanovat, että rasistiset pilkat ja vihanhimoiset puheet jatkuivat naapurista. Hänen puolustusryhmänsä oli väittänyt, että hän oli ampumishetkellä mielisairas ja tunsi Jabaran perheen joutuneen hänen kohteekseen, koska hän oli homo. Elinkautisen tuomion ilman mahdollisuutta päästä ehdonalaiseen vapauteen lisäksi hänet tuomittiin myös Oklahoman viharikoslain rikkomisesta.</w:t>
      </w:r>
    </w:p>
    <w:p>
      <w:r>
        <w:rPr>
          <w:b/>
        </w:rPr>
        <w:t xml:space="preserve">Yhteenveto</w:t>
      </w:r>
    </w:p>
    <w:p>
      <w:r>
        <w:t xml:space="preserve">Mies, joka tuomittiin naapurinsa murhasta sen jälkeen, kun hän oli kuukausien ajan häirinnyt hänen arabialais-amerikkalaista perhettään, on tuomittu elinkautiseen vankeusrangaistukseen viharikoksesta.</w:t>
      </w:r>
    </w:p>
    <w:p>
      <w:r>
        <w:rPr>
          <w:b/>
          <w:u w:val="single"/>
        </w:rPr>
        <w:t xml:space="preserve">Asiakirjan numero 20462</w:t>
      </w:r>
    </w:p>
    <w:p>
      <w:r>
        <w:t xml:space="preserve">Manxin suurten järjestelmien vaikutusten tutkimiseen tarvitaan "enemmän tarkkuutta".</w:t>
      </w:r>
    </w:p>
    <w:p>
      <w:r>
        <w:t xml:space="preserve">Syyskuussa 2018 alkanut 25 miljoonan punnan kaksivuotinen saneeraus on jo noin 10 viikkoa jäljessä aikataulusta. Yrittäjät ovat sanoneet, että menetettyjen tulojen takaisin saaminen voi viedä vuosia. Alfred Cannan sanoi, että "suurhankkeiden yksikkö" "tiukentaisi" suunnitelmien tarkastelua ennen töiden aloittamista. Hän sanoi, että yksi osasto, joka työskentelee "eristyksissä" suurten infrastruktuurihankkeiden parissa, ei todellakaan ole tarpeeksi hyvä, ja yksikköä koskeva suunnitelma esitellään ministerineuvostolle kesän lopulla, ennen kuin se viedään Tynwaldin käsiteltäväksi. Ympäristö- ja infrastruktuuripolitiikan tarkistuskomitean puheenjohtaja Clare Bettison MHK on aiemmin sanonut, että Douglasin töiden vaiheistaminen tarkoittaa, että "teoriassa jokaiseen yritykseen kohdistuu kolme kertaa vaikutuksia". Yrittäjät ovat myös arvostelleet infrastruktuuriministeriön (DoI) "huonoa viestintää" 25 miljoonan punnan arvoisen hankkeen edistymisestä. Cannan sanoi, että valtiovarainministeriön, DoI:n ja yritysministeriön jäsenet kokoontuvat keskustelemaan "mekanismista, jolla voidaan tukea niitä yrityksiä, jotka saattavat joutua vaikeuksiin" häiriöiden vuoksi.</w:t>
      </w:r>
    </w:p>
    <w:p>
      <w:r>
        <w:rPr>
          <w:b/>
        </w:rPr>
        <w:t xml:space="preserve">Yhteenveto</w:t>
      </w:r>
    </w:p>
    <w:p>
      <w:r>
        <w:t xml:space="preserve">Valtiovarainministeri on sanonut, että Douglasin rantakadun uudistamisen viivästymisen vuoksi voitaisiin perustaa hallituksen yksikkö, joka tarkastelee suurten kehityshankkeiden vaikutuksia.</w:t>
      </w:r>
    </w:p>
    <w:p>
      <w:r>
        <w:rPr>
          <w:b/>
          <w:u w:val="single"/>
        </w:rPr>
        <w:t xml:space="preserve">Asiakirjan numero 20463</w:t>
      </w:r>
    </w:p>
    <w:p>
      <w:r>
        <w:t xml:space="preserve">Scottish Bordersin kaupunginvaltuutetun iPadin ja kannettavan tietokoneen kustannukset kyseenalaistettu</w:t>
      </w:r>
    </w:p>
    <w:p>
      <w:r>
        <w:t xml:space="preserve">Heille annettiin äskettäin laitteita, joiden arvo on yhteensä yli 44 000 puntaa. Galashielsin kaupunginvaltuutettu Harry Scott kysyi, miksi se oli tarpeen, ja esitti huolensa kustannuksista. Simon Mountford, muutoksista ja henkilöstöresursseista vastaava toimeenpaneva jäsen, sanoi, että niitä tarvittiin, jotta he voisivat tehdä työnsä ja käyttää uusia ohjelmistoja. Hän kuitenkin sanoi, että jokainen valtuutettu, joka ei halua sekä kannettavaa tietokonetta että iPadia, voi palauttaa toisen. "Kaikki tarpeettomat laitteet voidaan palauttaa, ja ne kierrätetään henkilöstölle", hän sanoi. Mountford lisäsi, että iPadiin siirtyminen on jo vähentänyt merkittävästi neuvoston tulostuskustannuksia. "Sen jälkeen, kun iPadit otettiin käyttöön kaikille valtuutetuille vuonna 2014, on säästetty yli 100 000 puntaa", hän sanoi.</w:t>
      </w:r>
    </w:p>
    <w:p>
      <w:r>
        <w:rPr>
          <w:b/>
        </w:rPr>
        <w:t xml:space="preserve">Yhteenveto</w:t>
      </w:r>
    </w:p>
    <w:p>
      <w:r>
        <w:t xml:space="preserve">Eräs Scottish Bordersin valtuutettu on kyseenalaistanut kustannukset ja tarpeen varustaa jokainen vaaleilla valittu jäsen sekä kannettavalla tietokoneella että iPadilla.</w:t>
      </w:r>
    </w:p>
    <w:p>
      <w:r>
        <w:rPr>
          <w:b/>
          <w:u w:val="single"/>
        </w:rPr>
        <w:t xml:space="preserve">Asiakirjan numero 20464</w:t>
      </w:r>
    </w:p>
    <w:p>
      <w:r>
        <w:t xml:space="preserve">Musiikkipromoottori ostaa Belladrum Tartan Heart -festivaalin</w:t>
      </w:r>
    </w:p>
    <w:p>
      <w:r>
        <w:t xml:space="preserve">Yritys Kilimanjaro Group on osallistunut Belladrum Tartan Heart Festivaliin kahdeksan vuoden ajan tapahtuman 15 vuoden aikana. Festivaalin järjestäjien mukaan se jatkuu "samassa hengessä ja luonteeltaan" kuin aiempina vuosina. Tapahtuma tunnetaan faniensa keskuudessa nimellä Bella, ja se järjestetään elokuussa Beaulyn lähellä. Sen perustaja Joe Gibbs sanoi: "Olemme todella iloisia voidessamme ilmoittaa, että Kilimanjaro Group, jonka kanssa olemme työskennelleet yhdessä monta vuotta, on ostanut festivaalin. "Kilimanjaron rooli on ollut olla osa tiimiä, joka on varannut esiintyjiä suurille lavoille, ja heidän johtoryhmänsä on osallistunut tapahtumaan joka vuosi." Kilimanjaro Groupin Stuart Galbraithin mukaan kauppa oli osa yrityksen jatkuvaa kasvua. Bella on tullut tunnetuksi teemoistaan, joihin festivaalikävijät voivat pukeutua, kuten supersankareiksi ja Summer of Loveen. Tänä vuonna teemana on Bollywood. Festivaalin pääesiintyjiä ovat olleet muun muassa Tom Jones ja Sister Sledge. Paloma Faith, Primal Scream ja The Charlatans ovat tämän kesän nimekkäitä esiintyjiä. Bella edistää myös uusia ja nousevia esiintyjiä. Muita tänä vuonna esiintyviä esiintyjiä ovat muun muassa Lucy Spraggan ja glasgowilainen The Van T's.</w:t>
      </w:r>
    </w:p>
    <w:p>
      <w:r>
        <w:rPr>
          <w:b/>
        </w:rPr>
        <w:t xml:space="preserve">Yhteenveto</w:t>
      </w:r>
    </w:p>
    <w:p>
      <w:r>
        <w:t xml:space="preserve">Elävän musiikin ja viihdetapahtumien promoottori ja tuottaja on ostanut yhden Skotlannin suurimmista musiikkifestivaaleista.</w:t>
      </w:r>
    </w:p>
    <w:p>
      <w:r>
        <w:rPr>
          <w:b/>
          <w:u w:val="single"/>
        </w:rPr>
        <w:t xml:space="preserve">Asiakirjan numero 20465</w:t>
      </w:r>
    </w:p>
    <w:p>
      <w:r>
        <w:t xml:space="preserve">Lisää peruskoulupaikkoja Northamptonshireen haetaan</w:t>
      </w:r>
    </w:p>
    <w:p>
      <w:r>
        <w:t xml:space="preserve">Konservatiivien johtama viranomainen sanoi, että ehdotusten taustalla on maakuntaan muuttavien ihmisten suuri määrä. Seitsemän peruskoulua on jo laajentanut koulujaan tarjotakseen 150 lisäpaikkaa syyskuun 2012 oppilaaksiottoa varten. Oppositiojohtajat arvostelivat aiemmin neuvostoa siitä, ettei se ollut ennakoinut lisäystä. Liberaalidemokraattien kaupunginvaltuutettu Jenny Conroy sanoi kesäkuussa, kun viranomainen tarjosi 150 lisäpaikkaa, että neuvosto oli ollut tietoinen kaupungin muuttoliikkeen kasvusta jo vuosia. Toimistokortteli Mutta oppimisesta, taidoista ja koulutuksesta vastaava salkunhoitaja Andrew Grant sanoi, että koulupaikkojen suunnittelu oli ollut "täsmällistä". Tällä hetkellä 4-11-vuotiaille on tarjolla 3 570 koulupaikkaa, mutta neuvosto haluaa tarjota 5 470 paikkaa syyskuuhun 2013 mennessä. Samojen ehdotusten mukaan kabinetti keskustelee myös Cliftonvillessä sijaitsevan toimistorakennuksen ostamisesta, jotta se voitaisiin muuttaa Abington Valen ala-asteen koulun lisärakennukseksi. Suunnitelmista keskustellaan neuvostossa 4. syyskuuta.</w:t>
      </w:r>
    </w:p>
    <w:p>
      <w:r>
        <w:rPr>
          <w:b/>
        </w:rPr>
        <w:t xml:space="preserve">Yhteenveto</w:t>
      </w:r>
    </w:p>
    <w:p>
      <w:r>
        <w:t xml:space="preserve">Northamptonshiren piirikunta on esittänyt suunnitelmat Northamptonshiren peruskoulupaikkojen määrän lisäämiseksi yli 1800:lla.</w:t>
      </w:r>
    </w:p>
    <w:p>
      <w:r>
        <w:rPr>
          <w:b/>
          <w:u w:val="single"/>
        </w:rPr>
        <w:t xml:space="preserve">Asiakirjan numero 20466</w:t>
      </w:r>
    </w:p>
    <w:p>
      <w:r>
        <w:t xml:space="preserve">Intian 3G-matkapuhelinhuutokauppa tuo 15 miljardia dollaria rahaa</w:t>
      </w:r>
    </w:p>
    <w:p>
      <w:r>
        <w:t xml:space="preserve">Yhdeksän teleyritystä, mukaan lukien markkinajohtajat Bharti Airtel ja Reliance Communications, osallistui yli 180 tarjouskilpailuun 34 päivän aikana. Yksikään yritys ei voittanut 3G-matkaviestintätaajuuksia kaikilla 22 maantieteellisellä alueella. Bharti Airtel, Vodafone Essar ja Reliance Communications voittivat kuitenkin kaikki Delhin ja Mumbain alueilla. "Suuri summa" "Se on epäilemättä hyvä uutinen hallitukselle", sanoi Arun Kejriwal, Kris Researchin strategi Mumbaissa. "Operaattoreille on maksettava suuri summa rahaa. Meidän on nähtävä, miten nämä palvelut hinnoitellaan ja miten tilaajat ottavat ne vastaan ja miten se vaikuttaa niiden kannattavuuteen." Intiassa on lähes puoli miljardia matkapuhelinliittymää, ja se on maailman nopeimmin kasvavat matkapuhelinmarkkinat. Tähän asti suurempien yksityisten operaattoreiden mahdollisuuksia tarjota puhe- ja datapalveluja on kuitenkin rajoitettu. Nyt uudet 3G-verkot tarjoavat ihmisille nopean pääsyn verkkoon puhelimella. 3G:n avulla matkapuhelimen käyttäjät voivat surffata internetissä ja ladata musiikkia, videoita ja muuta sisältöä paljon nopeammin kuin nykyisessä toisen sukupolven eli 2G-palvelussa. Intiassa myytyjen matkapuhelinten kokonaismäärä on kasvanut viime vuosina lähes 300 prosenttia: Intian matkapuhelinliiton mukaan se oli 35 miljoonaa vuonna 2005 ja 130 miljoonaa vuonna 2009.</w:t>
      </w:r>
    </w:p>
    <w:p>
      <w:r>
        <w:rPr>
          <w:b/>
        </w:rPr>
        <w:t xml:space="preserve">Yhteenveto</w:t>
      </w:r>
    </w:p>
    <w:p>
      <w:r>
        <w:t xml:space="preserve">Intian kolmannen sukupolven (3G) kaistanleveyden huutokauppa matkapuhelinpalveluja varten on päättynyt, ja hallitus on saanut 15 miljardia dollaria, mikä on kaksinkertainen summa odotettuun verrattuna.</w:t>
      </w:r>
    </w:p>
    <w:p>
      <w:r>
        <w:rPr>
          <w:b/>
          <w:u w:val="single"/>
        </w:rPr>
        <w:t xml:space="preserve">Asiakirjan numero 20467</w:t>
      </w:r>
    </w:p>
    <w:p>
      <w:r>
        <w:t xml:space="preserve">BAE Systemsille sakko Tansanian kirjanpitorikoksesta</w:t>
      </w:r>
    </w:p>
    <w:p>
      <w:r>
        <w:t xml:space="preserve">Puolustuskonserni maksoi 7,7 miljoonaa puntaa kahdelle liikemies Shailesh Vithlanin määräysvallassa olevalle yritykselle ennen kuin se voitti 28 miljoonan punnan arvoisen Tansanian sotilastutkasopimuksen. Southwark Crown Courtin tuomarin päätös tuli sen jälkeen, kun BAE oli jo sopinut sopimuksesta Serious Fraud Officen (SFO) kanssa. BAE:n on myös maksettava 225 000 punnan oikeudenkäyntikulut. Tuomari Justice Bean sanoi, että häntä painostettiin pitämään sakko mahdollisimman pienenä. SFO:n ja BAE:n välisen sopimuksen mukaan yhtiö vähentäisi sakon siitä 30 miljoonasta punnasta, jonka se oli tarjonnut Tansanian kansalle tapauksen ratkaisemiseksi. "Tämän sovintosopimuksen rakenne asettaa tuomioistuimelle moraalisia paineita pitää sakko mahdollisimman pienenä, jotta hyvitys pysyy mahdollisimman suurena", tuomari sanoi. Hän kritisoi myös sopimuksen toista osaa, joka hänen mukaansa antoi BAE Systems -konsernin jäsenille "täydellisen koskemattomuuden kaikista menneisyydessä tehdyistä rikoksista riippumatta siitä, onko ne julkistettu vai ei". Hänen mukaansa sopimus oli laadittu löyhästi ja hätäisesti.</w:t>
      </w:r>
    </w:p>
    <w:p>
      <w:r>
        <w:rPr>
          <w:b/>
        </w:rPr>
        <w:t xml:space="preserve">Yhteenveto</w:t>
      </w:r>
    </w:p>
    <w:p>
      <w:r>
        <w:t xml:space="preserve">BAE Systemsille on määrätty 500 000 punnan sakko, koska se ei ollut pitänyt asianmukaista kirjanpitoa Tansaniassa toimivalle neuvonantajalle suorittamistaan maksuista.</w:t>
      </w:r>
    </w:p>
    <w:p>
      <w:r>
        <w:rPr>
          <w:b/>
          <w:u w:val="single"/>
        </w:rPr>
        <w:t xml:space="preserve">Asiakirjan numero 20468</w:t>
      </w:r>
    </w:p>
    <w:p>
      <w:r>
        <w:t xml:space="preserve">Pankit harkitsevat 555 petoksen "vihjelinjaa".</w:t>
      </w:r>
    </w:p>
    <w:p>
      <w:r>
        <w:t xml:space="preserve">Brian MilliganHenkilökohtainen rahoitusalan toimittaja Suunnitelman mukaan kaikki huijareista huolissaan olevat voisivat soittaa numeroon 555. Financial Fraud Action UK tutkii parhaillaan alkuvaiheessa olevaa ideaa, ja sisäministeriö tukee sitä. Uhri voitaisiin siirtää välittömästi pankin petososastolle tai poliisille. Tietoja voitaisiin myös käyttää apuna tietokannan luomisessa tapauksista. Vuoden 2017 ensimmäisellä puoliskolla oli yli 937 000 petostapausta, joista monissa huijarit yrittivät suostutella uhreja siirtämään rahojaan toisille tileille. Tällaisissa tapauksissa on tärkeää toimia nopeasti, jotta pankit voivat jäädyttää tilit ja estää käteisvarojen siirron. "Asiakkaiden suojaaminen petoksilta on kaikkien pankkien ensisijainen tavoite, ja pankkiala tutkii jatkuvasti uusia tapoja parantaa reagointikykyä", sanoi UK Finance -yhtiön edustaja. "Tämä on yksi mahdollinen ajatus, jonka tutkiminen on vasta alkuvaiheessa."</w:t>
      </w:r>
    </w:p>
    <w:p>
      <w:r>
        <w:rPr>
          <w:b/>
        </w:rPr>
        <w:t xml:space="preserve">Yhteenveto</w:t>
      </w:r>
    </w:p>
    <w:p>
      <w:r>
        <w:t xml:space="preserve">Rahoituspetosten uhrit voivat ehkä pian soittaa apua uuden puhelinlinjan kautta, joka muistuttaa 999-hätäpalvelua.</w:t>
      </w:r>
    </w:p>
    <w:p>
      <w:r>
        <w:rPr>
          <w:b/>
          <w:u w:val="single"/>
        </w:rPr>
        <w:t xml:space="preserve">Asiakirjan numero 20469</w:t>
      </w:r>
    </w:p>
    <w:p>
      <w:r>
        <w:t xml:space="preserve">Angleseyn kolmatta siltaa koskeva tapaus "heikentyy" Wylfan epäonnistumisen vuoksi.</w:t>
      </w:r>
    </w:p>
    <w:p>
      <w:r>
        <w:t xml:space="preserve">Ken Skates sanoi kuitenkin olevansa optimistinen, että ehdotukset uuden risteyksen rakentamiseksi "suunnitellusti" toteutuvat. Japanilainen Hitachi keskeytti tammikuussa 13 miljardin punnan Wylfa Newyddin ydinvoimalasuunnitelmat. Liikenne kahdella nykyisellä sillalla on ruuhka-aikoina päivittäin myöhässä. Entinen pääministeri Carwyn Jones AM esitteli yli vuosi sitten suunnitelmat uudesta sillasta, jonka ensisijainen reitti on A55 Menai Straitin yli nykyisen Britannia-sillan vieressä. Rakennustyöt oli tarkoitus aloittaa vuonna 2021 lisäselvitysten jälkeen. Talousministeri sanoi kuitenkin BBC Walesille, että Wylfa Newydd -ohjelman keskeyttämistä olisi harkittava suhteessa saaren uuteen ylityspaikkaan. "Ilman Wylfa Newydd -ohjelmaa liiketoimintamahdollisuudet eivät tietenkään ole yhtä vahvat", Skates sanoi. "Mutta se ei tarkoita sitä, etteikö se olisi todennäköisempi. "Toivomme, että voimme edetä suunnitellusti ja esitetyssä aikataulussa." Skatesin mukaan Walesin hallitus pitää ehdotukset kolmannesta risteyksestä infrastruktuuri-ohjelmassaan. Yhdistyneen kuningaskunnan hallitus lykkäsi lokakuussa päätöstä suunnitteluluvan myöntämisestä Wylfa Newydd -hankkeelle. Kehittämislupamääräyksen työstäminen oli jatkunut huolimatta päätöksestä keskeyttää ydinvoimalayleiskaava. Jos lupa myönnetään, se voisi auttaa käynnistämään Wylfa-hankkeen uudelleen - jos rahoitus saadaan järjestettyä.</w:t>
      </w:r>
    </w:p>
    <w:p>
      <w:r>
        <w:rPr>
          <w:b/>
        </w:rPr>
        <w:t xml:space="preserve">Yhteenveto</w:t>
      </w:r>
    </w:p>
    <w:p>
      <w:r>
        <w:t xml:space="preserve">Walesin talousministeri myöntää, että Angleseyn ja Pohjois-Walesin mantereen yhdistävän kolmannen sillan toteuttaminen on heikentynyt, koska uutta ydinvoimalaa koskevat suunnitelmat on keskeytetty.</w:t>
      </w:r>
    </w:p>
    <w:p>
      <w:r>
        <w:rPr>
          <w:b/>
          <w:u w:val="single"/>
        </w:rPr>
        <w:t xml:space="preserve">Asiakirjan numero 20470</w:t>
      </w:r>
    </w:p>
    <w:p>
      <w:r>
        <w:t xml:space="preserve">EastEnders-hahmo Tamwar twiittailee tällä viikolla livenä</w:t>
      </w:r>
    </w:p>
    <w:p>
      <w:r>
        <w:t xml:space="preserve">Ensimmäistä kertaa brittiläisessä saippuasarjassa hän twiittailee jokaisen sarjan erityisten live-jaksojen ja perjantain täysin suoran jakson aikana. Mysteeri siitä, kuka tappoi Lucy Bealen, ratkeaa vihdoin tällä viikolla torstai-illan jaksossa. Tanwarin näkemykset julkaistaan EastEndersin virallisella Twitter- ja Facebook-sivulla draaman edetessä. "Twiittaaminen hahmossa on minulle ensimmäinen kerta", Patel sanoo, "mutta uskon tuntevani Tamwarin riittävän hyvin ja odotan innolla, että saan kertoa maailmalle hänen ainutlaatuisen näkökulmansa asioihin niiden edetessä." EastEndersistä tulee myös ensimmäinen BBC:n televisio-ohjelma, joka lähettää yksinoikeudella suorana lähetyksenä Facebookin Q&amp;A-verkkolähetyksiä, jotka lähetetään Elstreen studiolta tämän illan ja torstain jaksojen jälkeen. Tämän viikon erikoisjaksojen live-osuudet alkavat BBC One -kanavalla tänä iltana klo 19.30 GMT. EastEnders paljasti Twitterissä, että tämän illan jaksossa nähdään Danny Dyerin esittämä Mick Carter ja Barbara Windsorin esittämä Peggy Mitchell, joka palaa Queen Vic -pubiin erikoisesiintymään.</w:t>
      </w:r>
    </w:p>
    <w:p>
      <w:r>
        <w:rPr>
          <w:b/>
        </w:rPr>
        <w:t xml:space="preserve">Yhteenveto</w:t>
      </w:r>
    </w:p>
    <w:p>
      <w:r>
        <w:t xml:space="preserve">EastEndersin hahmo Tamwar, jota näyttelijä Himesh Patel näyttelee, twiittaa suorana lähetyksenä koko saippuasarjan 30-vuotisjuhlallisuuksien ajan tällä viikolla.</w:t>
      </w:r>
    </w:p>
    <w:p>
      <w:r>
        <w:rPr>
          <w:b/>
          <w:u w:val="single"/>
        </w:rPr>
        <w:t xml:space="preserve">Asiakirjan numero 20471</w:t>
      </w:r>
    </w:p>
    <w:p>
      <w:r>
        <w:t xml:space="preserve">Yorkin yhteisön stadionin kehittäminen joutuu oikeuskäsittelyn kohteeksi</w:t>
      </w:r>
    </w:p>
    <w:p>
      <w:r>
        <w:t xml:space="preserve">Vue Cinemas aikoo York Pressin mukaan kiistää Yorkin kaupunginvaltuuston päätöksen hyväksyä suunnitelmat York Community Stadium -stadionin alueelle alun perin sovittua suuremman elokuvateatterin rakentamisesta. Neuvosto hyväksyi alun perin 12 valkokankaan suunnitelman, mutta antoi myöhemmin luvan 13. valkokankaalle ja 400 lisäpaikalle. BBC on pyytänyt Vue:lta lausuntoa. Pohjois-Yorkshiren kaupunginvaltuuston tiedottaja vahvisti, että hakemus oikeudellisesta uudelleentarkastelusta oli hyväksytty, ja sanoi, että valtuusto odottaa kuulemisen tapahtuvan vuoden 2017 alussa, mutta ei voinut antaa lisätietoja. Hän sanoi, että oikeudellisesta haasteesta huolimatta viranomainen on "täysin sitoutunut toteuttamaan yhteisön stadion- ja vapaa-ajan laitoshankkeen". Clifton Moor Centressä sijaitseva 12-screeninen Vue-elokuvateatteri on yksi Yorkin kolmesta elokuvateatterista. Monks Crossin stadionin lisävalkokangas ja ylimääräiset istumapaikat hyväksyttiin kesäkuussa. Valtuuston raportin mukaan "koska Monks Crossin uusi ehdotus on muodoltaan suoraan verrattavissa Monks Crossiin, suurimmat vaikutukset tuntuvat todennäköisesti Vue-katsomossa". Stadionin rakentaminen on viivästynyt useaan otteeseen sen jälkeen, kun sitä ehdotettiin ensimmäisen kerran vuonna 2009. Alun perin stadionin ennustettiin maksavan 37 miljoonaa puntaa ja avautuvan keväällä 2017, mutta nyt sen odotetaan maksavan 7 miljoonaa puntaa lisää ja olevan toiminnassa vasta vuonna 2018. Stadionista on tarkoitus tulla York City Football Clubin ja York City Knights Rugby League Clubin koti.</w:t>
      </w:r>
    </w:p>
    <w:p>
      <w:r>
        <w:rPr>
          <w:b/>
        </w:rPr>
        <w:t xml:space="preserve">Yhteenveto</w:t>
      </w:r>
    </w:p>
    <w:p>
      <w:r>
        <w:t xml:space="preserve">Suunnitelmat 8 000-paikkaisesta urheilustadionista ovat kärsineet takaiskun, kun tuomari antoi elokuvateatteriketjulle luvan haastaa se oikeudellisesti.</w:t>
      </w:r>
    </w:p>
    <w:p>
      <w:r>
        <w:rPr>
          <w:b/>
          <w:u w:val="single"/>
        </w:rPr>
        <w:t xml:space="preserve">Asiakirjan numero 20472</w:t>
      </w:r>
    </w:p>
    <w:p>
      <w:r>
        <w:t xml:space="preserve">Dullinghamin koirankakkaa "joogaliike" -kyltti leviää viraaliksi</w:t>
      </w:r>
    </w:p>
    <w:p>
      <w:r>
        <w:t xml:space="preserve">Cambridgeshiren Dullinghamista kotoisin olevan Julie Murdenin viestiä paikallisyhteisön Facebook-sivulla on jaettu yli 60 000 kertaa. Hänen mukaansa kyltti oli pystytetty portin viereen kylän hyvin käytetylle kävelytielle. Murden sanoi: Murden sanoi: "Olin melko yllättynyt, että sitä on jaettu niin paljon, ja se on ilmeisesti päässyt Dubaihin ja Italiaan asti." Julisteessa kysytään: "Haluatko aloittaa joogan? Aloita kumartumalla ja poimimalla koirankakkasi - joka tunnetaan nimellä "alaspäin suuntautuva koira-asento" - SITTEN PISTÄSIT SEN PURKKIIN." Vaikka "alaspäin suuntautuva koira" on oikea joogaliike, siinä muodostetaan oikea kulma kädet ja jalat lattialla, eikä kerätä eläinten ulostetta. Kylän Facebook-sivulla on 320 seuraajaa. "Huomasin sen ja ajattelin, että se oli todella humoristinen, mutta sillä oli vakava viesti", sanoi Murden, joka ei tiedä, kuka julisteen laittoi. Jalkakäytävää käyttävät paikalliseen peruskouluun menevät lapset. "Ei ole mukavaa astua kakkaan", sanoi Murden. "Vielä pahempaa on se, että jotkut ihmiset pussittavat kakat ja jättävät ne sitten sinne tai heittävät pussin pensasaitaan." Hän korosti, että suurin osa kylän koiranomistajista käyttäytyi vastuullisesti.</w:t>
      </w:r>
    </w:p>
    <w:p>
      <w:r>
        <w:rPr>
          <w:b/>
        </w:rPr>
        <w:t xml:space="preserve">Yhteenveto</w:t>
      </w:r>
    </w:p>
    <w:p>
      <w:r>
        <w:t xml:space="preserve">Nainen, joka julkaisi kuvan kyltistä, jossa kehotettiin joogan harrastajia aloittamaan "keräämällä koirankakat", sanoo olevansa hämmästynyt, että se levisi sosiaalisessa mediassa.</w:t>
      </w:r>
    </w:p>
    <w:p>
      <w:r>
        <w:rPr>
          <w:b/>
          <w:u w:val="single"/>
        </w:rPr>
        <w:t xml:space="preserve">Asiakirjan numero 20473</w:t>
      </w:r>
    </w:p>
    <w:p>
      <w:r>
        <w:t xml:space="preserve">Ennätysyleisö Hullin Freedom-festivaalilla</w:t>
      </w:r>
    </w:p>
    <w:p>
      <w:r>
        <w:t xml:space="preserve">Kuudetta kertaa järjestettävä Freedom Festival on osoitus kaupungin yhteyksistä orjuuden vastaiseen William Wilberforceen. Festivaalissa järjestetään katuteatteri-, taide- ja musiikkitapahtumia eri puolilla kaupungin keskustaa. Hull on yksi neljästä kaupungista, jotka hakevat Yhdistyneen kuningaskunnan kulttuurikaupungiksi vuonna 2017. Järjestäjät toivovat, että festivaalin menestys auttaa kaupunkia voittamaan tittelin. John Pywell Hullin kaupunginvaltuustosta sanoi: "Tämä oli käyntikorttimme kulttuurikaupungiksi. Tältä näyttää suuri kansainvälinen festivaali. "Jos tuomarit ovat nähneet tämän, he ovat nähneet jotain todella erityistä. Hullilla on fantastinen kulttuuritarjonta, ja tämä on juuri osoittanut sen harppauksin." Viranomaisten mukaan festivaalin tapahtumiin osallistui lauantaina 54 039 ihmistä, ja he odottivat, että viikonlopun lopullinen luku ylittää 80 000.</w:t>
      </w:r>
    </w:p>
    <w:p>
      <w:r>
        <w:rPr>
          <w:b/>
        </w:rPr>
        <w:t xml:space="preserve">Yhteenveto</w:t>
      </w:r>
    </w:p>
    <w:p>
      <w:r>
        <w:t xml:space="preserve">Hullin kolmipäiväisen taidefestivaalin järjestäjät kertoivat, että kaupungin tapahtumiin osallistui ennätykselliset yli 80 000 ihmistä.</w:t>
      </w:r>
    </w:p>
    <w:p>
      <w:r>
        <w:rPr>
          <w:b/>
          <w:u w:val="single"/>
        </w:rPr>
        <w:t xml:space="preserve">Asiakirjan numero 20474</w:t>
      </w:r>
    </w:p>
    <w:p>
      <w:r>
        <w:t xml:space="preserve">Gwynedd: "Rakastettu" isoisä kuoli A499 Gyrn Gochin onnettomuudessa.</w:t>
      </w:r>
    </w:p>
    <w:p>
      <w:r>
        <w:t xml:space="preserve">Eric Bergqvist, 74, kuoli perjantaina 19. helmikuuta tapahtuneessa törmäyksessä Gyrn Gochin lähellä Gwyneddissä. Hänen perheensä sanoi, että alueen lähellä asunut isoisä oli "uskomaton aarre elämässäsi". Hänen tyttärensä Sherrin sanoi lausunnossaan: "Hän oli paras ystäväni ja inspiraationi. Yksikään elämästämme ei ole enää koskaan täydellinen." Pohjois-Walesin poliisi tutkii onnettomuuden syytä ja pyytää kaikkia, joilla on kojelautakamerakuvaa tapahtumasta, ottamaan yhteyttä.</w:t>
      </w:r>
    </w:p>
    <w:p>
      <w:r>
        <w:rPr>
          <w:b/>
        </w:rPr>
        <w:t xml:space="preserve">Yhteenveto</w:t>
      </w:r>
    </w:p>
    <w:p>
      <w:r>
        <w:t xml:space="preserve">Onnettomuudessa kuolleen miehen perhe on sanonut menettäneensä "ankkurinsa".</w:t>
      </w:r>
    </w:p>
    <w:p>
      <w:r>
        <w:rPr>
          <w:b/>
          <w:u w:val="single"/>
        </w:rPr>
        <w:t xml:space="preserve">Asiakirjan numero 20475</w:t>
      </w:r>
    </w:p>
    <w:p>
      <w:r>
        <w:t xml:space="preserve">Thamesin köysirata saa vihreää valoa</w:t>
      </w:r>
    </w:p>
    <w:p>
      <w:r>
        <w:t xml:space="preserve">Köysirata yhdistää Greenwichin ja kuninkaalliset satamat ja kuljettaa jopa 2 500 matkustajaa tunnissa. Se on suunniteltu lyhentämään matka-aikoja O2-areenan ja ExCel-näyttelykeskuksen välillä, joissa molemmissa järjestetään olympialaisten tapahtumia. Newhamin neuvosto hyväksyi suunnitelmat 18. tammikuuta. Ehdotukset toimitetaan nyt Suur-Lontoon viranomaiselle. Lontoon kehitysvirasto osallistuu 1,21 miljoonalla punnalla hankkeen kustannuksiin, jotka joulukuussa arvioitiin mahdollisesti 40 miljoonaksi punnaksi. Köysiradan kustannuksiksi arvioitiin alun perin 25 miljoonaa puntaa. Greenwichin neuvoston suunnittelukomitea hyväksyi köysiradan suunnitelmat torstaina. Neuvoston suunnitelmien mukaan köysiradan on määrä ulottua 1 100 metrin päähän Thames-joen yli North Greenwichin niemimaalta Royal Victoria Dockiin 54,1 metrin korkeuteen vedenpinnan yläpuolelle. Transport for Londonin lausunnossa sanottiin: "Köysirata on jännittävä uusi ehdotus, joka auttaa vastaamaan tarpeeseen lisätä jokien ylityspaikkoja Tower Bridgen itäpuolella. "Se on myös ainutlaatuinen lisä pääkaupungin liikenneverkkoon ja tarjoaa upeat näkymät Lontoon ikoniselle horisontille."</w:t>
      </w:r>
    </w:p>
    <w:p>
      <w:r>
        <w:rPr>
          <w:b/>
        </w:rPr>
        <w:t xml:space="preserve">Yhteenveto</w:t>
      </w:r>
    </w:p>
    <w:p>
      <w:r>
        <w:t xml:space="preserve">Greenwichin neuvosto on hyväksynyt suunnitellun köysiradan rakentamisen Thames-joen yli vuoden 2012 olympiapaikkojen välille.</w:t>
      </w:r>
    </w:p>
    <w:p>
      <w:r>
        <w:rPr>
          <w:b/>
          <w:u w:val="single"/>
        </w:rPr>
        <w:t xml:space="preserve">Asiakirjan numero 20476</w:t>
      </w:r>
    </w:p>
    <w:p>
      <w:r>
        <w:t xml:space="preserve">Neljää syytetään murhasta miehen kuolemasta Bradfordissa</w:t>
      </w:r>
    </w:p>
    <w:p>
      <w:r>
        <w:t xml:space="preserve">Paul Ackroyd, 37, kuoli sen jälkeen, kun hänet löydettiin 23. helmikuuta viime vuonna Manninghamissa sijaitsevasta Jinnah Courtista päävammojen kanssa. Kaksi Bradfordista kotoisin olevaa miestä ja yksi nainen esiintyivät tuomareiden edessä, ja heidän on määrä saapua kaupungin kruununoikeuteen perjantaina. Kolmannen miehen, Rashpal Singh Gillin, on määrä saapua Bradford Magistrates' Courtiin myöhemmin. Syytetyt ovat: Seuraa BBC Yorkshirea Facebookissa, Twitterissä ja Instagramissa. Lähetä juttuideoita osoitteeseen yorkslincs.news@bbc.co.uk.</w:t>
      </w:r>
    </w:p>
    <w:p>
      <w:r>
        <w:rPr>
          <w:b/>
        </w:rPr>
        <w:t xml:space="preserve">Yhteenveto</w:t>
      </w:r>
    </w:p>
    <w:p>
      <w:r>
        <w:t xml:space="preserve">Neljää ihmistä on syytetty murhasta miehen kuoleman jälkeen.</w:t>
      </w:r>
    </w:p>
    <w:p>
      <w:r>
        <w:rPr>
          <w:b/>
          <w:u w:val="single"/>
        </w:rPr>
        <w:t xml:space="preserve">Asiakirjan numero 20477</w:t>
      </w:r>
    </w:p>
    <w:p>
      <w:r>
        <w:t xml:space="preserve">Ipswichin talo, jossa on lepäävä sika, myydään</w:t>
      </w:r>
    </w:p>
    <w:p>
      <w:r>
        <w:t xml:space="preserve">Nykyisen omistajan lemmikkieläin oli kuvattu Britannia Roadin varrella sijaitsevan kiinteistön esitteessä sohvalla päätään lepäämässä. Kuva osoittautui suosituksi sosiaalisessa mediassa, ja jotkut kysyivät, kuuluuko sika myyntiin. Kiinteistönvälittäjä Keystone kertoi, että talo myytiin yli 100 000 punnan pyyntihinnan. Keystonen johtaja Jonathan Webb kertoi, että hänen yrityksensä aloitti talon mainostamisen elokuun puolivälissä ja myi talon 10 päivässä. Hän sanoi: "Valitsimme strategian, jonka mukaan Pog ei näkynyt kuvissa. "Myyjä on hyvin tyytyväinen, ja Pog on lähtenyt uusille laitumille." Kiinteistönvälittäjä Connells sanoi, että sian sisältävä kuva oli laitettu sen verkkosivuille "erehdyksessä, ja se on sittemmin poistettu". Talo oli myynnissä useilla kiinteistönvälittäjillä.</w:t>
      </w:r>
    </w:p>
    <w:p>
      <w:r>
        <w:rPr>
          <w:b/>
        </w:rPr>
        <w:t xml:space="preserve">Yhteenveto</w:t>
      </w:r>
    </w:p>
    <w:p>
      <w:r>
        <w:t xml:space="preserve">Kuva olohuoneessa lepäävästä possusta ei ole karkottanut Ipswichissä sijaitsevan yhden makuuhuoneen talon mahdollisia ostajia.</w:t>
      </w:r>
    </w:p>
    <w:p>
      <w:r>
        <w:rPr>
          <w:b/>
          <w:u w:val="single"/>
        </w:rPr>
        <w:t xml:space="preserve">Asiakirjan numero 20478</w:t>
      </w:r>
    </w:p>
    <w:p>
      <w:r>
        <w:t xml:space="preserve">Prinssi Philip: Poliisi ja tiedotusvälineet odottavat sairaalan ulkopuolella</w:t>
      </w:r>
    </w:p>
    <w:p>
      <w:r>
        <w:t xml:space="preserve">91-vuotias Edinburghin herttua vietiin keskiviikkona Balmoralista Aberdeenin kuninkaalliseen sairaalaan. Kyseessä on herttuan kolmas sairaalajakso yhdeksän kuukauden aikana. Hän ei ole toistaiseksi saanut vieraita lääkäreiden kehotettua häntä lepäämään - mutta hänen perheensä kerrotaan pitäneen yhteyttä puhelimitse. Herttua vietti jouluna neljä päivää sairaalassa, kun hänen sydämensä tukkeutunut valtimo oli leikattu. Osallistuttuaan kuningattaren timanttisen juhlavuoden tapahtumiin kesäkuussa hän joutui sairaalaan viideksi yöksi, ja häneltä jäi useita juhlapäiviä väliin, koska hänellä oli aiemmin ollut virtsarakon tulehdus.</w:t>
      </w:r>
    </w:p>
    <w:p>
      <w:r>
        <w:rPr>
          <w:b/>
        </w:rPr>
        <w:t xml:space="preserve">Yhteenveto</w:t>
      </w:r>
    </w:p>
    <w:p>
      <w:r>
        <w:t xml:space="preserve">Poliisi ja joukko tiedotusvälineiden työntekijöitä on sairaalan ulkopuolella, jossa prinssi Philip on edelleen hoidettavana virtsarakon tulehduksen vuoksi.</w:t>
      </w:r>
    </w:p>
    <w:p>
      <w:r>
        <w:rPr>
          <w:b/>
          <w:u w:val="single"/>
        </w:rPr>
        <w:t xml:space="preserve">Asiakirjan numero 20479</w:t>
      </w:r>
    </w:p>
    <w:p>
      <w:r>
        <w:t xml:space="preserve">Vaaravaroitus äänestäjille, jotka ovat riippuvaisia työväenpuolueen hallituksesta.</w:t>
      </w:r>
    </w:p>
    <w:p>
      <w:r>
        <w:t xml:space="preserve">Yvette Cooper sanoi, että tulevan äänestyksen pitäisi olla puolueelle "valtava tilaisuus" päästä eteenpäin. Liz Kendall, Andy Burnham ja Jeremy Corbyn ovat muita ehdokkaita. Cooper sanoi myös, että pääministeri Carwyn Jonesille pitäisi antaa "vahvempi ääni" Walesin puolueessa. "Radikaaleja ajatuksia" Hän sanoi BBC Radio Walesin Sunday Supplement -ohjelmassa: "Tämän pitäisi olla valtava tilaisuus. Työväenpuolueelle ja koko maalle on vaarallista, jos käännämme selkämme seuraavien vaalien voittamiselle." Hän totesi, että "tämä on suuri vaara". Hän lisäsi: "Walesissa on niin monia ihmisiä, jotka ovat riippuvaisia työväenpuolueen hallituksesta." Cooper kutsui johtajuusäänestystä tilaisuudeksi "kokoontua yhteen" ja esittää "radikaaleja ideoita tulevaisuutta varten mutta myös olla uskottava". Hän sanoi myös, että Labourilla pitäisi olla Walesissa enemmän varjokabinettikokouksia, ja että sen pitäisi puolustaa hajauttamisen lisäämistä ja Yhdistyneen kuningaskunnan perustuslakisopimusta. Johtajakilpailun tulos on määrä julkistaa 12. syyskuuta.</w:t>
      </w:r>
    </w:p>
    <w:p>
      <w:r>
        <w:rPr>
          <w:b/>
        </w:rPr>
        <w:t xml:space="preserve">Yhteenveto</w:t>
      </w:r>
    </w:p>
    <w:p>
      <w:r>
        <w:t xml:space="preserve">Työväenpuolueen hallituksesta riippuvaiset walesilaiset ovat vaarassa, jos puolue kääntää selkänsä seuraavien vaalien voittamiselle, on eräs johtajakandidaatti todennut.</w:t>
      </w:r>
    </w:p>
    <w:p>
      <w:r>
        <w:rPr>
          <w:b/>
          <w:u w:val="single"/>
        </w:rPr>
        <w:t xml:space="preserve">Asiakirjan numero 20480</w:t>
      </w:r>
    </w:p>
    <w:p>
      <w:r>
        <w:t xml:space="preserve">Southeastern-junayhteydet myöhästelevät tunteja Lontoossa.</w:t>
      </w:r>
    </w:p>
    <w:p>
      <w:r>
        <w:t xml:space="preserve">Signaalivika Lewishamissa aiheutti myöhästymisiä Southeastern-rautatieyhtiön lähiliikenteessä. Myös toinen ongelma Charing Crossin aseman ulkopuolella sijaitsevien raiteiden vaihteissa häiritsi liikennettä. Network Railin mukaan myöhästymiset jatkuisivat iltapäivällä, mutta molemmat ongelmat oli korjattu. Southeastern-rautatieyhtiö ilmoitti, että se odottaa palvelujen palautuvan keskiviikkoillan ruuhka-aikaan mennessä. Häiriöt tulivat kaksi päivää sen jälkeen, kun London Bridgen aseman uusi halli avattiin. 'Jatkuvat viivästykset' Matkustajat ovat myös valittaneet, että asemalaiturit ovat muuttuneet kapeammiksi aseman kunnostuksen jälkeen. Ennalta suunniteltujen teknisten töiden vuoksi junat eivät myöskään voi pysähtyä Cannon Streetillä. Cannon Streetille saapuvat junat ohjataan koko viikon ajan Victorian, Blackfriarsin ja New Crossin asemille osana suunniteltuja rakennustöitä. Southeastern-rautatieyhtiön ja Network Railin yhteisessä lausunnossa sanottiin: "Olemme hyvin pahoillamme matkustajien tänä aamuna kokemista myöhästymisistä, jotka johtuivat Lewishamin ja Lontoon Charing Crossin välillä ilmenneistä signalointihäiriöistä. "Network Railin insinöörit ovat korjanneet molemmat ongelmat. Palvelut ovat kuitenkin edelleen myöhässä, kun ne toipuvat. "Teemme kovasti töitä palvelujen palauttamiseksi, ja lippuja otetaan vastaan vaihtoehtoisilla reiteillä."</w:t>
      </w:r>
    </w:p>
    <w:p>
      <w:r>
        <w:rPr>
          <w:b/>
        </w:rPr>
        <w:t xml:space="preserve">Yhteenveto</w:t>
      </w:r>
    </w:p>
    <w:p>
      <w:r>
        <w:t xml:space="preserve">Kentistä ja Sussexista Lontooseen matkustavat työmatkalaiset turhautuivat jälleen kerran työmatkallaan, kun he joutuivat kärsimään keskiviikkona tunnin mittaisista viivästyksistä.</w:t>
      </w:r>
    </w:p>
    <w:p>
      <w:r>
        <w:rPr>
          <w:b/>
          <w:u w:val="single"/>
        </w:rPr>
        <w:t xml:space="preserve">Asiakirjan numero 20481</w:t>
      </w:r>
    </w:p>
    <w:p>
      <w:r>
        <w:t xml:space="preserve">Martiniquen profiili</w:t>
      </w:r>
    </w:p>
    <w:p>
      <w:r>
        <w:t xml:space="preserve">Matkailu kukoistaa, ja se on afrikkalais-ranskalaisen "Beguine"-musiikin syntypaikka. Vaikka Martinique on riippuvainen Pariisin tuesta, sen elintaso on yksi alueen korkeimmista. Martiniquella ja muilla Ranskan Karibianmeren saarilla puhkesi vuonna 2009 vakavia mielenosoituksia hintojen noususta ja jatkuvasta työttömyydestä, minkä vuoksi Ranska neuvotteli lisää apua ja lupasi perustuslakiuudistuksen. Martiniquella vieraili tutkimusmatkailija Kristoffer Kolumbus, ja espanjalaiset miehittivät sen lyhyeksi aikaa. Ranskalaiset asuttivat Martiniquen vuonna 1635. Muut siirtomaavallat kilpailivat sokeria tuottavan saaren hallinnasta, ja se joutui lyhyen aikaa englantilaisen vallan alle 1700-luvulla ja 1800-luvun alussa. FAKTATIEDOT Johtaja Valtion päämies: Martiniquen hallinto on Ranskan merentakainen departementti; saarta edustaa Pariisin nimittämä prefekti. Alueella on vaaleilla valittu lakiasäätävä neuvosto, ja se on edustettuna Pariisin kansalliskokouksessa ja senaatissa. MEDIA Martiniquen televisio- ja radiopalveluja tarjoavat Ranskan merentakainen yleisradioyhtiö RFO ja yksityiset toimijat.</w:t>
      </w:r>
    </w:p>
    <w:p>
      <w:r>
        <w:rPr>
          <w:b/>
        </w:rPr>
        <w:t xml:space="preserve">Yhteenveto</w:t>
      </w:r>
    </w:p>
    <w:p>
      <w:r>
        <w:t xml:space="preserve">Martinique on vuoristoinen ja tiheään asuttu Ranskan merentakainen departementti, ja sen Karibianmeren saari on ranskalaisen ja kreoliperinnön perintö.</w:t>
      </w:r>
    </w:p>
    <w:p>
      <w:r>
        <w:rPr>
          <w:b/>
          <w:u w:val="single"/>
        </w:rPr>
        <w:t xml:space="preserve">Asiakirjan numero 20482</w:t>
      </w:r>
    </w:p>
    <w:p>
      <w:r>
        <w:t xml:space="preserve">Ensimmäisen maailmansodan kunniakalja varastettiin Northamptonin kirkossa</w:t>
      </w:r>
    </w:p>
    <w:p>
      <w:r>
        <w:t xml:space="preserve">Hopeaesineet vietiin All Saints' Churchista, Northamptonista, torstaina. Maljan pohjassa oli kaiverrus, jonka mukaan mies kaatui Passchendaelen taistelussa vuonna 1917, kirkko kertoi. Pastori Oliver Coss sanoi, että kyseessä oli "opportunistinen" varkaus. Malja ja pateeni (pieni lautanen) varastettiin ennen yhtä kirkon päivittäisistä klo 12.30 pidetyistä jumalanpalveluksista. Cossin mukaan varas iski, kun palvelijat menivät sakastiin "30 sekunniksi". Hän sanoi, että malja oli "arvokas" kirkolle. Hän sanoi: "Olemme juuri päättäneet ensimmäisen maailmansodan muistotilaisuutemme ja ajattelemme rauhansopimuksen allekirjoittamista vuonna 1919. "On kauheaa ajatella, että yksi esineistämme, joka on annettu sellaisen henkilön muistoksi, joka palveli suurella rohkeudella Passchendaelen taistelussa ja joka ei koskaan palannut kotiin, on lähtenyt kulkukelvottomaksi".</w:t>
      </w:r>
    </w:p>
    <w:p>
      <w:r>
        <w:rPr>
          <w:b/>
        </w:rPr>
        <w:t xml:space="preserve">Yhteenveto</w:t>
      </w:r>
    </w:p>
    <w:p>
      <w:r>
        <w:t xml:space="preserve">Äidin ja isän ensimmäisessä maailmansodassa kaatuneen poikansa muistoksi kirkolle lahjoittama malja on varastettu.</w:t>
      </w:r>
    </w:p>
    <w:p>
      <w:r>
        <w:rPr>
          <w:b/>
          <w:u w:val="single"/>
        </w:rPr>
        <w:t xml:space="preserve">Asiakirjan numero 20483</w:t>
      </w:r>
    </w:p>
    <w:p>
      <w:r>
        <w:t xml:space="preserve">Isle of Man Steam Packet Company pahoittelee puhelinongelmia.</w:t>
      </w:r>
    </w:p>
    <w:p>
      <w:r>
        <w:t xml:space="preserve">Matkustajat valittivat yhtiön Facebook-sivulla, etteivät he saaneet yhteyttä yhtiön neuvontapuhelimeen sen jälkeen, kun Ben-my-Chree-alukseen tuli ohjausvika. Toimitusjohtaja Mark Woodward sanoi, että "pääongelmana on ollut henkilöstön määrä", jotta ylimääräisiä puheluita olisi voitu käsitellä. Aluksen odotetaan palaavan laivastoon keskiviikkona. Woodward sanoi: "Tähän aikaan vuodesta osa henkilökunnasta on lomalla, mikä tietenkin rajoitti mahdollisuuksia. "Koska on joulu, matkustajamäärät olivat korkeat jokaisella purjehduskerralla, ja tämä yhdistettynä siihen, että lisähenkilöstöä oli vain rajallinen määrä, oli valtava haaste tiimillemme." Hän lisäsi, että kun puheluiden määrä on suuri, puhelinjärjestelmä ei enää tarjoa äänimerkkiä, jolloin jotkut matkustajat valittivat, että puhelimet oli "sammutettu". Puhelinpäivitys Ben-my-Chree oli määrä liikennöidä Douglasista Heyshamiin ja Birkenheadiin ennen kuin tekninen vika pakotti aluksen telakalle korjausta varten. Yhtiö on ottanut talvikunnossapidossa olleen Manannan-pikalaivansa takaisin liikenteeseen Douglasin ja Heyshamin välisille reiteille. Matkustajat, jotka olivat varanneet paikan alkuperäisille Heyshamin reiteille, on siirretty automaattisesti Manannan-aluksen uusituille reiteille. Yhtiö kertoi, että se aikoo uudistaa puhelinjärjestelmänsä uuden vuoden aikana.</w:t>
      </w:r>
    </w:p>
    <w:p>
      <w:r>
        <w:rPr>
          <w:b/>
        </w:rPr>
        <w:t xml:space="preserve">Yhteenveto</w:t>
      </w:r>
    </w:p>
    <w:p>
      <w:r>
        <w:t xml:space="preserve">Isle of Man Steam Packet Company on pyytänyt anteeksi puhelinkeskuksen ongelmia sen jälkeen, kun juhlapyhien lauttamatkat peruttiin.</w:t>
      </w:r>
    </w:p>
    <w:p>
      <w:r>
        <w:rPr>
          <w:b/>
          <w:u w:val="single"/>
        </w:rPr>
        <w:t xml:space="preserve">Asiakirjan numero 20484</w:t>
      </w:r>
    </w:p>
    <w:p>
      <w:r>
        <w:t xml:space="preserve">Wonga myöntää veloittaneensa asiakkaita kaksinkertaisesti</w:t>
      </w:r>
    </w:p>
    <w:p>
      <w:r>
        <w:t xml:space="preserve">Simon GompertzHenkilökohtainen talouskirjeenvaihtaja, BBC News Sen mukaan sisäinen järjestelmävirhe johti siihen, että pankkitileiltä otettiin ylimääräisiä maksuja. Kyseisillä asiakkailla on niin sanottuja joustolainoja, jotka on maksettava takaisin kolmessa erässä kolmen kuukauden aikana. Wonga on luvannut, että aiheutuneet ylimääräiset kulut ja maksut korvataan. Eräs asiakas kertoi BBC Newsille, että virhe johti siihen, että hänen pankkitililtään otettiin 574 puntaa lisää. Hänen asuntolainansa maksu katosi, eikä hän voinut viikonlopun aikana ostaa kausilippua, ruokaostoksia tai tankata autoaan. Hän puhui Wongan kanssa kuusi tuntia viikonloppuna ja jälleen kolme tuntia tänä aamuna. Lyhytaikaislainanantaja kertoi, että vilpilliset maksut palautettiin myöhemmin perjantaina, mutta ne eivät ehkä ole vielä saapuneet joidenkin asiakkaiden pankkitileille. "Perjantaiaamuna sattui sisäinen järjestelmävirhe, jonka seurauksena joiltakin asiakkailta veloitettiin Flexi Loan -maksuja kahdesti", yritys sanoi. "Ilmoitimme asiasta kaikille, joita virhe koski, ja toimimme perjantaina hyvittääksemme oikeat summat takaisin asiakkaille. Pahoittelemme aiheutunutta haittaa."</w:t>
      </w:r>
    </w:p>
    <w:p>
      <w:r>
        <w:rPr>
          <w:b/>
        </w:rPr>
        <w:t xml:space="preserve">Yhteenveto</w:t>
      </w:r>
    </w:p>
    <w:p>
      <w:r>
        <w:t xml:space="preserve">Yhdistyneen kuningaskunnan suurin maksupäivälainanantaja Wonga on myöntänyt perjantaina veloittaneensa 7000 asiakkaalta lainojaan kahteen kertaan.</w:t>
      </w:r>
    </w:p>
    <w:p>
      <w:r>
        <w:rPr>
          <w:b/>
          <w:u w:val="single"/>
        </w:rPr>
        <w:t xml:space="preserve">Asiakirjan numero 20485</w:t>
      </w:r>
    </w:p>
    <w:p>
      <w:r>
        <w:t xml:space="preserve">Trinityn ensikertalaishankkeelle varmistettu rahoitus</w:t>
      </w:r>
    </w:p>
    <w:p>
      <w:r>
        <w:t xml:space="preserve">Valtiot ilmoittivat myöntävänsä 6 miljoonan punnan lainan Trinity First Time Buyersin kiinteistöjä varten. Järjestelmän avulla seurakuntaan sidoksissa olevat ihmiset voivat ostaa kaksi kolmasosaa kiinteistöstä, ja seurakunta rahoittaa loput. Yhteensä rakennetaan 39 perheasuntoa ja neljä yli 55-vuotiaiden asuntoa. Osavaltioiden mukaan Trinity-yhteys tarkoittaa, että henkilö asuu Trinityssä, on syntynyt Trinityn seurakunnassa tai hänen vanhempansa tai isovanhempansa ovat syntyneet siellä. Uudet asunnot rakennetaan Trinityn seurakunnan jäsenen Meriel Edwardsin maaliskuussa 2007 lahjoittamalle maalle, ja niiden hinnat määräytyvät niiden koon ja sijainnin mukaan. Hankkeen ensimmäisen vaiheen eli ensimmäisten 25 asunnon rakennustyöt on tarkoitus aloittaa syyskuussa.</w:t>
      </w:r>
    </w:p>
    <w:p>
      <w:r>
        <w:rPr>
          <w:b/>
        </w:rPr>
        <w:t xml:space="preserve">Yhteenveto</w:t>
      </w:r>
    </w:p>
    <w:p>
      <w:r>
        <w:t xml:space="preserve">Jerseyn osavaltio on vahvistanut rahoituksen 25 ensiasunnon ostajalle osana pääomasijoitusohjelmaa.</w:t>
      </w:r>
    </w:p>
    <w:p>
      <w:r>
        <w:rPr>
          <w:b/>
          <w:u w:val="single"/>
        </w:rPr>
        <w:t xml:space="preserve">Asiakirjan numero 20486</w:t>
      </w:r>
    </w:p>
    <w:p>
      <w:r>
        <w:t xml:space="preserve">Bristol Ei Tescon "teekutsut" ennen valitusta</w:t>
      </w:r>
    </w:p>
    <w:p>
      <w:r>
        <w:t xml:space="preserve">Järjestäjät kertoivat voittaneensa oikeuden valittaa aiemmasta päätöksestä, jolla evättiin rakennusluvan myöntämistä koskeva oikeudellinen uudelleentarkastelu. Maanantai-iltana järjestettyyn rauhanomaiseen mielenosoitukseen osallistui yli 100 ihmistä. Stokes Croftin konttori avattiin hiljattain uudelleen sen jälkeen, kun se oli vaurioitunut huhtikuun katukiistoissa. Valitus käsitellään keskiviikkona. Kampanjoijat sanovat, että valituksen kohteena on muun muassa se, että heidän mielestään suunnitteluprosessissa ei otettu huomioon liikennevaikutusten arviointia, joka johti Tescon avaamiseen Cheltenham Roadille 16. huhtikuuta. Tiedottaja sanoi: "Olemme surullisia siitä, että neuvosto ei vielä ymmärrä, että paikallisia suunnitelmia puolustavat toimemme ovat itse asiassa keino tukea paikallisviranomaisia niiden nykyisessä kamppailussa kansallisten suunnittelulakien kanssa." Kukaan neuvostosta tai Tescosta ei ole vielä ollut tavoitettavissa kommentoimaan. Aiheeseen liittyvät Internet-linkit Bristolin kaupunginvaltuusto Tesco</w:t>
      </w:r>
    </w:p>
    <w:p>
      <w:r>
        <w:rPr>
          <w:b/>
        </w:rPr>
        <w:t xml:space="preserve">Yhteenveto</w:t>
      </w:r>
    </w:p>
    <w:p>
      <w:r>
        <w:t xml:space="preserve">Bristolin uutta Tesco Express -supermarketia vastustavat kampanjoijat ovat järjestäneet juhlalliset "teekutsut" kiistanalaisen myymälän ulkopuolella.</w:t>
      </w:r>
    </w:p>
    <w:p>
      <w:r>
        <w:rPr>
          <w:b/>
          <w:u w:val="single"/>
        </w:rPr>
        <w:t xml:space="preserve">Asiakirjan numero 20487</w:t>
      </w:r>
    </w:p>
    <w:p>
      <w:r>
        <w:t xml:space="preserve">Thomas Rogers: Rogers: Mies kiistää Birminghamin katupuukotuksen</w:t>
      </w:r>
    </w:p>
    <w:p>
      <w:r>
        <w:t xml:space="preserve">Thomas Rogers, 26, löydettiin vakavasti loukkaantuneena Bristol Roadilta, Bournbrookista, 22. elokuuta, ja hän kuoli sairaalassa. Birminghamin kruununoikeudessa 22-vuotias Ryan Hurt, kotoisin Peel Crescentistä, Mansfieldistä, myönsi olevansa syytön murhaan. Hänen kanssasyytettyinään ovat kaksi Rogersin veljeä - Samuel ja David - sekä kolmas mies, Macauley Welby, joita kaikkia ei pyydetty vastaamaan syytteeseen. Samuel Rogers, 30, St Michaels Streetiltä Sutton-in-Ashfieldistä, Nottinghamshirestä, David Rogers, 32, Nora Streetiltä, South Shieldsistä, ja 22-vuotias Welby, jolla ei ole vakituista asuinpaikkaa, saapuvat seuraavan kerran Hurtin ohella kaupungin kruununoikeuteen 7. joulukuuta. Kaikki neljä vastaajaa vangittiin. Seuraa BBC West Midlandsia Facebookissa, Twitterissä ja Instagramissa. Lähetä juttuideasi osoitteeseen: newsonline.westmidlands@bbc.co.uk</w:t>
      </w:r>
    </w:p>
    <w:p>
      <w:r>
        <w:rPr>
          <w:b/>
        </w:rPr>
        <w:t xml:space="preserve">Yhteenveto</w:t>
      </w:r>
    </w:p>
    <w:p>
      <w:r>
        <w:t xml:space="preserve">Yksi neljästä murhasta epäillystä on kiistänyt puukottaneensa miehen kuoliaaksi tienvarressa Birminghamissa.</w:t>
      </w:r>
    </w:p>
    <w:p>
      <w:r>
        <w:rPr>
          <w:b/>
          <w:u w:val="single"/>
        </w:rPr>
        <w:t xml:space="preserve">Asiakirjan numero 20488</w:t>
      </w:r>
    </w:p>
    <w:p>
      <w:r>
        <w:t xml:space="preserve">Nottinghamin vankilan "sokeutuminen" herättää mielenterveyskysymyksiä</w:t>
      </w:r>
    </w:p>
    <w:p>
      <w:r>
        <w:t xml:space="preserve">Vankiloita valvova riippumaton valvontalautakunta vahvisti tapauksen tapahtuneen maanantaina. Oikeusministeriön mukaan Perry Roadin laitoksen henkilökunta reagoi nopeasti, eikä muita vankeja ollut osallisena. Viranomaiset vahvistivat, että tutkinta on käynnissä, mutta eivät ole vielä kommentoineet muiden vankien kertomuksia, joiden mukaan mies kärsi mielenterveysongelmista. East Midlands Ambulance Service kertoi, että se kutsuttiin vankilaan maanantaina kello 18.43 BST hoitamaan viisikymppistä miespotilasta kasvovammojen vuoksi. Vanki, joka oli tiettävästi vain muutaman päivän päässä vapautumisestaan, vietiin Queen's Medical Centreen hoitoon. Stefan Spencer, joka vapautettiin vankilasta tänä aamuna, sanoi: "Meille annetaan muoviveitsiä, haarukoita ja lusikoita, ja minulle kerrottiin, että tämä kaveri tarttui kahteen näistä ja puukotti silmiään. "Ambulanssi tuli nopeasti, mutta siellä oli paljon huutoa ja ovien paukuttelua, ja kaikki kuulivat sen."</w:t>
      </w:r>
    </w:p>
    <w:p>
      <w:r>
        <w:rPr>
          <w:b/>
        </w:rPr>
        <w:t xml:space="preserve">Yhteenveto</w:t>
      </w:r>
    </w:p>
    <w:p>
      <w:r>
        <w:t xml:space="preserve">Nottinghamin vankilan vanki on viety sairaalaan sen jälkeen, kun hänen on kerrottu yrittäneen sokeuttaa itsensä.</w:t>
      </w:r>
    </w:p>
    <w:p>
      <w:r>
        <w:rPr>
          <w:b/>
          <w:u w:val="single"/>
        </w:rPr>
        <w:t xml:space="preserve">Asiakirjan numero 20489</w:t>
      </w:r>
    </w:p>
    <w:p>
      <w:r>
        <w:t xml:space="preserve">Greenpeacen uimarit lopettavat porausalusten saartamisen</w:t>
      </w:r>
    </w:p>
    <w:p>
      <w:r>
        <w:t xml:space="preserve">Mielenosoittajat olivat pysäyttäneet porauslaiva Stena Carronin Shetlandin pohjoispuolella uimalla sen eteen. Aiemmin he viettivät viisi päivää aluksen ankkuriketjuun kiinnitetyssä kotelossa, ennen kuin Chevron ryhtyi oikeustoimiin sen poistamiseksi. Greenpeace sanoi, että sen Esperanza-alus jatkaa tilanteen seuraamista. Aktivistit olivat uineet Stena Carron -aluksen edessä sunnuntaista lähtien estääkseen sitä pääsemästä Lagavulinin öljykohteelle, jonne Chevron haluaa porata syvänmeren tutkimuskaivon. Greenpeace vastustaa uusia syvänmeren porauksia ja viittaa BP:n katastrofiin Meksikonlahdella. Oikeuden määräys kieltää aktivisteja häiritsemästä aluksen etenemistä.</w:t>
      </w:r>
    </w:p>
    <w:p>
      <w:r>
        <w:rPr>
          <w:b/>
        </w:rPr>
        <w:t xml:space="preserve">Yhteenveto</w:t>
      </w:r>
    </w:p>
    <w:p>
      <w:r>
        <w:t xml:space="preserve">Greenpeace on lopettanut porausaluksen kolmipäiväisen saarron 100 meripeninkulman päässä Shetlandin saarista öljy-yhtiö Chevronin voitettua toisen oikeuden päätöksen.</w:t>
      </w:r>
    </w:p>
    <w:p>
      <w:r>
        <w:rPr>
          <w:b/>
          <w:u w:val="single"/>
        </w:rPr>
        <w:t xml:space="preserve">Asiakirjan numero 20490</w:t>
      </w:r>
    </w:p>
    <w:p>
      <w:r>
        <w:t xml:space="preserve">Guernsey Postin työpaikat vähenevät, kun lauantaitoimituksia leikataan.</w:t>
      </w:r>
    </w:p>
    <w:p>
      <w:r>
        <w:t xml:space="preserve">Boley Smillie sanoi, ettei lauantaijakelun menettämisestä ollut vaihtoehtoja, koska postin määrä oli vähentynyt sähköpostin käytön lisääntymisen vuoksi. Postin jakeluun tehtävien muutosten on määrä tulla voimaan uutena vuotena. Smillie sanoi, ettei yrityksen tarvitse turvautua pakollisiin irtisanomisiin. Hän sanoi: Smillie sanoi: "Olemme toteuttaneet vapaaehtoisten irtisanomisten ohjelmaa jo runsaan vuoden ajan, ja tämä on oikeastaan vain jatkoa sille, ja voin ehdottomasti sanoa, että tämä saavutetaan luonnollisen hävikin ja vapaaehtoisten irtisanomisten yhdistelmällä". Aiemmin tällä viikolla kauppa- ja työllisyysministeri Carla McNulty Bauer varoitti, että muutoksia voi tulla lisää, jos lähetetyn postin määrä vähenee edelleen. Smillie kuitenkin sanoi, että toimitusten vähentäminen entisestään voisi olla itsetuhoista. Hän sanoi: "Luulen, että jossain vaiheessa, ja väittäisin, että luultavasti tämän pisteen jälkeen, aletaan heikentää sitä, mitä itse asiassa on tarkoitus tehdä, ja aletaan itse vaikuttaa [postin] määrään, koska palvelu ei ole enää säännöllistä". "On todellinen haaste torjua joitakin ongelmia, mutta olisi surullinen päivä, jos viittä päivää lyhyemmät postit saapuisivat."</w:t>
      </w:r>
    </w:p>
    <w:p>
      <w:r>
        <w:rPr>
          <w:b/>
        </w:rPr>
        <w:t xml:space="preserve">Yhteenveto</w:t>
      </w:r>
    </w:p>
    <w:p>
      <w:r>
        <w:t xml:space="preserve">Guernsey Postin toimitusjohtajan mukaan Guernsey Postin toimituspalvelun vähentäminen viiteen päivään viikossa johtaa kolmentoista työpaikan menetykseen.</w:t>
      </w:r>
    </w:p>
    <w:p>
      <w:r>
        <w:rPr>
          <w:b/>
          <w:u w:val="single"/>
        </w:rPr>
        <w:t xml:space="preserve">Asiakirjan numero 20491</w:t>
      </w:r>
    </w:p>
    <w:p>
      <w:r>
        <w:t xml:space="preserve">Nainen kertoo nähneensä kynsivasarahyökkäyksen A98:lla Morayssa</w:t>
      </w:r>
    </w:p>
    <w:p>
      <w:r>
        <w:t xml:space="preserve">Kyle Urquhart, 22, ja Patrick Noble, 52, molemmat Aberdeenista, Ian Ewing, 44, Stonehavenista ja Ian Yeomans, 57, Peterheadista, kiistävät syytteet, mukaan lukien murhan yrityksen. Syytteet perustuvat syyskuussa 2018 A98-tiellä Cullenin lähellä sattuneeseen välikohtaukseen. Joan Stewart kertoi Edinburghin korkeimmassa oikeudessa nähneensä, kun jotakuta hakattiin. Rouva Stewart, 56, ajoi tiellä, mutta hänet pysäytettiin liikenteen pysähdyttyä. Hän kertoi, että kun liikenne alkoi jälleen liikkua, hän näki kolme moottoripyörää, jotka oli pysäköity "väärään suuntaan", mikä oli hänen mielestään "outoa". "Kaverin hakkaaminen" Hän kertoi oikeudenkäynnin kolmantena päivänä nähneensä "käden, jolla oli vasara - kynsivasara". Rouva Stewart kertoi, että ajaessaan edelleen tietä pitkin hän näki jonkun makaavan maassa. Hän lisäsi: "Näin maassa olevan ruumiin, jonka päällä oli joku, jolla oli vasara ja joka hakkasi maassa olevaa kaveria." Hän jatkoi: "Näin ruumiin maassa." Rouva Stewart sanoi nähneensä sitten miehen kantavan "säädettävää jakoavainta". Hän kertoi ajaneensa pidemmälle tielle, jossa hän näki toisen maassa makaavan henkilön. "Hän näytti olevan tajuton ja melko huonossa kunnossa", hän lisäsi. Oikeudenkäynti Lady Scottin edessä jatkuu.</w:t>
      </w:r>
    </w:p>
    <w:p>
      <w:r>
        <w:rPr>
          <w:b/>
        </w:rPr>
        <w:t xml:space="preserve">Yhteenveto</w:t>
      </w:r>
    </w:p>
    <w:p>
      <w:r>
        <w:t xml:space="preserve">Moottoripyöräilijöiden kimppuun hyökkäämisestä syytettyjen neljän miehen oikeudenkäynnissä kuljettaja on kertonut nähneensä miehen lyövän maassa olevaa ruumista kynsivasaralla Morayssa.</w:t>
      </w:r>
    </w:p>
    <w:p>
      <w:r>
        <w:rPr>
          <w:b/>
          <w:u w:val="single"/>
        </w:rPr>
        <w:t xml:space="preserve">Asiakirjan numero 20492</w:t>
      </w:r>
    </w:p>
    <w:p>
      <w:r>
        <w:t xml:space="preserve">Lloyds Bank ilmoittaa 16 työpaikan vähentämisestä Mansaarella</w:t>
      </w:r>
    </w:p>
    <w:p>
      <w:r>
        <w:t xml:space="preserve">Henkilöstön vähentäminen on osa vuoden 2011 strategista katsausta, jolloin konserni ilmoitti vähentävänsä 15 000 työpaikkaa koko liiketoiminnassaan. Lloydsin mukaan Mansaaren työpaikkojen vähentäminen ei häiritse asukkaiden asiakaspalvelua. Lloydsin tiedottaja sanoi: "Lloyds on sitoutunut käsittelemään muutokset huolellisesti ja hienotunteisesti." Konserni ilmoitti yhteensä 1 080 työpaikan vähentämisestä Yhdistyneessä kuningaskunnassa ja Crown Dependencies -alueilla, ja lisäksi 310 työntekijää ulkoistetaan. Unite Union ilmoitti vastustavansa työpaikkojen vähentämistä. Aiheeseen liittyvät Internet-linkit Lloyds Banking Group</w:t>
      </w:r>
    </w:p>
    <w:p>
      <w:r>
        <w:rPr>
          <w:b/>
        </w:rPr>
        <w:t xml:space="preserve">Yhteenveto</w:t>
      </w:r>
    </w:p>
    <w:p>
      <w:r>
        <w:t xml:space="preserve">Lloyds Banking Group on ilmoittanut 16 työpaikan menettämisestä Mansaarella.</w:t>
      </w:r>
    </w:p>
    <w:p>
      <w:r>
        <w:rPr>
          <w:b/>
          <w:u w:val="single"/>
        </w:rPr>
        <w:t xml:space="preserve">Asiakirjan numero 20493</w:t>
      </w:r>
    </w:p>
    <w:p>
      <w:r>
        <w:t xml:space="preserve">Long Melfordin antiikkikauppa vaurioitui rynnäkköiskussa</w:t>
      </w:r>
    </w:p>
    <w:p>
      <w:r>
        <w:t xml:space="preserve">Poliisi kutsuttiin Little St Mary'sissa, Long Melfordissa sijaitsevaan kauppaan varhain keskiviikkoaamuna. Poliisien mukaan miehet käyttivät sinistä pikkubussia, sytyttivät sen tuleen ja hylkäsivät sen lähistöllä Liston Lanella Essexin rajan toisella puolella. Sitten heidän uskotaan siirtyneen pakoautoon. Poliisi tarkastelee valvontakameroiden kuvia myöhemmin. Komisario David Giles sanoi: "Tutkimme valvontakameran kuvat myöhemmin tänään ja otamme yhteyttä kaupan omistajaan selvittääksemme, kuinka paljon koruja varastettiin. "Myymälälle ja vitriineille on aiheutunut huomattavaa vahinkoa. "Pyrimme myös tunnistamaan siirtoajoneuvon, paikallistamaan sen ja pidättämään sitten rikoksen takana olevat henkilöt."</w:t>
      </w:r>
    </w:p>
    <w:p>
      <w:r>
        <w:rPr>
          <w:b/>
        </w:rPr>
        <w:t xml:space="preserve">Yhteenveto</w:t>
      </w:r>
    </w:p>
    <w:p>
      <w:r>
        <w:t xml:space="preserve">Murtovarkaat ovat murtautuneet ajoneuvon avulla antiikkiliikkeeseen Suffolkissa ja varastaneet koruja.</w:t>
      </w:r>
    </w:p>
    <w:p>
      <w:r>
        <w:rPr>
          <w:b/>
          <w:u w:val="single"/>
        </w:rPr>
        <w:t xml:space="preserve">Asiakirjan numero 20494</w:t>
      </w:r>
    </w:p>
    <w:p>
      <w:r>
        <w:t xml:space="preserve">Machynllethin potilaille tarjotaan hammashoitoa liikkuvalla leikkauksella</w:t>
      </w:r>
    </w:p>
    <w:p>
      <w:r>
        <w:t xml:space="preserve">Pakettiauton takaosassa sijaitseva hammashoitola on tarjonnut hoitoa Machynllethin NHS-potilaille kolmena päivänä viikossa marraskuusta lähtien. Powys Teaching Health Boardin (THB) hammaslääketieteen kliinisen johtajan Warren Tolleyn mukaan sitä voitaisiin käyttää myös muissa yhteisöissä, joissa hammaslääkärin palkkaaminen on vaikeaa. Vakituinen hammaslääkäri lähti lokakuussa. Sopimuksellisista syistä Powys THB ei pystynyt käyttämään Machynllethissa sijaitsevaa pysyvää hammashoitolaa, mutta toivotaan, että pysyvä hammaslääkäri työskentelee siellä tammikuun loppuun mennessä. Tolley sanoi: "Olemme terveydenhuoltolautakunnan suoraan palkkaama hammaslääkäripalvelu. "Yksi ydintoiminnoistamme on turvaverkko, ja liikkuvaa yksikköä voitaisiin käyttää toisella alueella, jolla on ehkä samoja ongelmia." Rosalie Yarrington, joka sai täytteen liikkuvassa yksikössä, sanoi: "Se oli aivan sama kuin missä tahansa muussa hammaslääkärissä käynti, mutta huone oli pienempi."</w:t>
      </w:r>
    </w:p>
    <w:p>
      <w:r>
        <w:rPr>
          <w:b/>
        </w:rPr>
        <w:t xml:space="preserve">Yhteenveto</w:t>
      </w:r>
    </w:p>
    <w:p>
      <w:r>
        <w:t xml:space="preserve">Liikkuva hammaslääkäriasema tarjoaa hoitoa potilaille Powysin kaupungissa sen jälkeen, kun sen vakituinen hammaslääkäri lähti.</w:t>
      </w:r>
    </w:p>
    <w:p>
      <w:r>
        <w:rPr>
          <w:b/>
          <w:u w:val="single"/>
        </w:rPr>
        <w:t xml:space="preserve">Asiakirjan numero 20495</w:t>
      </w:r>
    </w:p>
    <w:p>
      <w:r>
        <w:t xml:space="preserve">Colchesterin linnan puiston kuolema: Puistolan poliisi: Uhri nimetty</w:t>
      </w:r>
    </w:p>
    <w:p>
      <w:r>
        <w:t xml:space="preserve">James Attfield, 33, East Baysta, Colchesterista, oli saanut vammoja päähänsä, ylävartaloonsa ja käsiinsä, kun hänet löydettiin Castle Parkista varhain lauantaina. Ensihoitajat yrittivät pelastaa häntä, mutta hän kuoli pian sen jälkeen. Poliisi uskoo, että hyökkäyksessä käytettiin teräasetta, ja hänen kuolemaansa käsitellään murhana. Vanhempi tutkija Simon Werrett sanoi: "Castle Parkia käytetään kaikkina vuorokauden aikoina, ja olen varma, että joku on nähnyt jotain. "Tarvitsen todella tietoja keneltä tahansa, joka on nähnyt jonkun käyttäytyvän epäilyttävästi puistossa, joka on kuullut jotain epätavallista tai joka uskoo tietävänsä, kuka on vastuussa Jimin kuolemasta."</w:t>
      </w:r>
    </w:p>
    <w:p>
      <w:r>
        <w:rPr>
          <w:b/>
        </w:rPr>
        <w:t xml:space="preserve">Yhteenveto</w:t>
      </w:r>
    </w:p>
    <w:p>
      <w:r>
        <w:t xml:space="preserve">Poliisi on nimennyt miehen, joka kuoli löydettyään hänet vakavasti loukkaantuneena Essexin puistosta.</w:t>
      </w:r>
    </w:p>
    <w:p>
      <w:r>
        <w:rPr>
          <w:b/>
          <w:u w:val="single"/>
        </w:rPr>
        <w:t xml:space="preserve">Asiakirjan numero 20496</w:t>
      </w:r>
    </w:p>
    <w:p>
      <w:r>
        <w:t xml:space="preserve">Venäjä voi periä lisämaksun suurten amerikkalaisten elokuvien katsomisesta</w:t>
      </w:r>
    </w:p>
    <w:p>
      <w:r>
        <w:t xml:space="preserve">Vladimir Medinski kertoi kansanedustajille, että venäläisen elokuvan valtion budjetti on vähemmän kuin puolet Hollywoodin budjetista elokuvahitin, kuten The Fast and the Furious, osalta. Hän sanoi, että Hollywood-elokuvien rajoittamiselle Venäjällä oli sekä taloudellisia että ideologisia perusteita. Hänen mukaansa venäläisten elokuvakävijöiden pitäisi maksaa ylimääräistä yhdysvaltalaisten elokuvien katsomisesta. "Tällä hetkellä lippu Hollywood-elokuvaan ja lippu venäläiseen elokuvaan maksaa saman verran - 230 ruplaa (3 puntaa, 4 dollaria) - ja se on väärin", hän sanoi. Aiemmin kommunistinen venäläinen kansanedustaja ja elokuvaohjaaja Vladimir Bortko valitti, että kulttuuriministeriö käyttää 35 miljoonaa ruplaa (467 000 puntaa; 608 000 dollaria) venäläiseen elokuvaan, kun taas yhden Hollywood-elokuvan tyypillinen budjetti on 12 miljoonaa dollaria. Medinski oli samaa mieltä siitä, että venäläinen elokuva tarvitsee enemmän valtion tukea, koska "ei ole mitään viitteitä siitä, että nämä elokuvat voisivat kilpailla Hollywoodin menestyselokuvien myynnin kanssa". Joistakin venäläisistä arthouse-elokuvista tuli kuitenkin kassahittejä Venäjällä, hän sanoi. Hän pyysi kansanedustajia pohtimaan, ostaisivatko venäläiset venäläisvalmisteisen auton, jos yhdysvaltalainen auto olisi myynnissä samaan hintaan. Bortkon mukaan venäläisissä elokuvateattereissa esitettiin viime vuonna 156 venäläistä elokuvaa, mutta ne keräsivät vain 18 prosenttia yleisöstä. Venäläinen elokuva menestyy ulkomailla</w:t>
      </w:r>
    </w:p>
    <w:p>
      <w:r>
        <w:rPr>
          <w:b/>
        </w:rPr>
        <w:t xml:space="preserve">Yhteenveto</w:t>
      </w:r>
    </w:p>
    <w:p>
      <w:r>
        <w:t xml:space="preserve">Venäjän kulttuuriministeri on ehdottanut, että venäläisiltä perittäisiin enemmän maksua Hollywood-elokuvien katsomisesta, jotta maan vaikeuksissa olevaa elokuvateollisuutta voitaisiin tukea.</w:t>
      </w:r>
    </w:p>
    <w:p>
      <w:r>
        <w:rPr>
          <w:b/>
          <w:u w:val="single"/>
        </w:rPr>
        <w:t xml:space="preserve">Asiakirjan numero 20497</w:t>
      </w:r>
    </w:p>
    <w:p>
      <w:r>
        <w:t xml:space="preserve">Wiltshiren neuvosto suunnittelee 30 miljoonan punnan lisäleikkauksia.</w:t>
      </w:r>
    </w:p>
    <w:p>
      <w:r>
        <w:t xml:space="preserve">Viranomainen oli varautunut 40 miljoonan punnan leikkauksiin ensi vuonna, mutta keskushallinnolta saatujen uusien tietojen perusteella luku on nyt noussut 70 miljoonaan puntaan. Liittokansleri George Osbornen viime kuussa tekemän kattavan menojen arvioinnin jälkeen Wiltshiren neuvosto ilmoitti, että sen tavoitteena on säästää 122 miljoonaa puntaa neljässä vuodessa. Tästä summasta 30 miljoonaa puntaa on nyt säästettävä vuonna 2011/12. "Pahin mahdollinen skenaario" Neuvoston talousjohtaja Fleur De Rhe-Philipe sanoi, että ylimääräiset työpaikkojen menetykset eivät ole "tällä hetkellä suunnitelmissa". Hän lisäsi: "Meidän on ehkä hidastettava kunnianhimoista investointiohjelmaamme. "Jätteiden keräyksen ja hävittämisen täydellinen muuttaminen - tällaisia asioita." Neuvoston tiedottaja sanoi, että tarkat luvut eivät ole tiedossa ennen joulukuuta, mutta he työskentelevät "pahimman mahdollisen skenaarion" parissa. Konservatiivien johtama valtuusto on ilmoittanut, että sen tavoitteena on lakkauttaa 240 johtajan virkaa ensi huhtikuuhun mennessä.</w:t>
      </w:r>
    </w:p>
    <w:p>
      <w:r>
        <w:rPr>
          <w:b/>
        </w:rPr>
        <w:t xml:space="preserve">Yhteenveto</w:t>
      </w:r>
    </w:p>
    <w:p>
      <w:r>
        <w:t xml:space="preserve">Wiltshiren kaupunginvaltuusto suunnittelee 30 miljoonan punnan lisäleikkauksia ensi vuodeksi, kuten on ilmoitettu.</w:t>
      </w:r>
    </w:p>
    <w:p>
      <w:r>
        <w:rPr>
          <w:b/>
          <w:u w:val="single"/>
        </w:rPr>
        <w:t xml:space="preserve">Asiakirjan numero 20498</w:t>
      </w:r>
    </w:p>
    <w:p>
      <w:r>
        <w:t xml:space="preserve">Mustasta ensimmäisen maailmansodan aikaisesta lentäjän tunnistusrannekkeesta maksetaan tuhansia Kentissä järjestetyssä huutokaupassa.</w:t>
      </w:r>
    </w:p>
    <w:p>
      <w:r>
        <w:t xml:space="preserve">Kersantti William Robinson Clarke, joka oli syntynyt Kingstonissa Jamaikalla vuonna 1895, maksoi itse matkansa Englantiin värväytyäkseen, jotta hän voisi auttaa sotaponnisteluissa. Hän liittyi vuonna 1915 Kuninkaalliseen lento-osastoon, joka myöhemmin yhdistyi Kuninkaallisen merivoimien ilmavoimien kanssa ja muodosti vuonna 1918 Kuninkaalliset ilmavoimat. Rannekoru myytiin 3 800 punnalla. Sen odotettiin saavan 100-150 puntaa. Kentin Ashfordissa sijaitseva C&amp;T Auctioneers kuvaili rannekorua "historiallisesti mielenkiintoiseksi" tunnistusrannekkeeksi "ensimmäisestä mustasta lentäjästä, joka palveli RFC:ssä ensimmäisen maailmansodan aikana". Huutokaupanpitäjät sanoivat: "Kersantti Clarken lentoura oli hyvin lyhyt, kuten niin monella lentäjällä tuohon aikaan." Heinäkuun 28. päivän aamuna 1917 saksalaiset tiedustelijat hyökkäsivät hänen koneeseensa hänen lentäessään tiedustelulennollaan Ypresin yllä viisi mailia saksalaisten linjojen sisäpuolella. Hän haavoittui vakavasti ja menetti tajuntansa, ja hänen tarkkailijansa laski koneen alas brittilinjojen yli. Huutokauppiaiden mukaan hän kirjoitti äidilleen operaation jälkeen kirjoittamassaan kirjeessä: "Olin ottamassa valokuvia muutaman mailin päässä toisella puolella, kun noin viisi hunnipartiolaista hyökkäsi kimppuuni, ja ennen kuin ehdin pois, sain luodin selkärangan läpi". Hän toipui haavoistaan, mutta hänen katsottiin olevan lääketieteellisesti kykenemätön lentämään uudelleen. Hänelle myönnettiin hopeinen sotamerkki. Kersantti Clarke, joka kuoli 26. huhtikuuta 1981, palasi sodan jälkeen Jamaikalle, ja hänestä tehtiin saaren kuninkaallisten ilmavoimien yhdistyksen elinikäinen puheenjohtaja. Seuraa BBC South Eastia Facebookissa, Twitterissä ja Instagramissa. Lähetä juttuideoita osoitteeseen southeasttoday@bbc.co.uk.</w:t>
      </w:r>
    </w:p>
    <w:p>
      <w:r>
        <w:rPr>
          <w:b/>
        </w:rPr>
        <w:t xml:space="preserve">Yhteenveto</w:t>
      </w:r>
    </w:p>
    <w:p>
      <w:r>
        <w:t xml:space="preserve">Huutokaupassa on myyty identiteettirannekoru, joka kuului miehelle, jonka uskottiin olleen ensimmäinen musta lentäjä, joka palveli kuninkaallisessa lentävässä armeijassa ensimmäisen maailmansodan aikana.</w:t>
      </w:r>
    </w:p>
    <w:p>
      <w:r>
        <w:rPr>
          <w:b/>
          <w:u w:val="single"/>
        </w:rPr>
        <w:t xml:space="preserve">Asiakirjan numero 20499</w:t>
      </w:r>
    </w:p>
    <w:p>
      <w:r>
        <w:t xml:space="preserve">Aberavonissa kaulaansa myöten mereen kahlaillut loukkaantunut mies pelastettiin</w:t>
      </w:r>
    </w:p>
    <w:p>
      <w:r>
        <w:t xml:space="preserve">PC Dean Greenslade ja John Curry riisuutuivat pelastaakseen miehen, jolla oli viiltohaavoja kädessä ja päässä. Poliisit kutsuttiin Aberavon Beachille keskiviikkona kello 08.00 BST huolestuneen yleisön jäsenen toimesta. Mutta kun he saapuivat paikalle, mies - jonka Etelä-Walesin poliisi sanoi olleen "haavoittuvainen ja kiihtynyt" - juoksi mereen. Koska poliisit pelkäsivät, että hän menettää tajuntansa tai että hänet vedetään veden alle ja mereen, he kahlasivat miehen perässä veteen. Mies vietiin sairaalaan, jossa hänen tilansa on vakaa. Ylikonstaapeli Gary Humphreys sanoi, että poliisit tekivät "enemmän kuin velvollisuutensa". "Ilman heidän toimintaansa lopputulos olisi voinut olla hyvin erilainen", hän sanoi.</w:t>
      </w:r>
    </w:p>
    <w:p>
      <w:r>
        <w:rPr>
          <w:b/>
        </w:rPr>
        <w:t xml:space="preserve">Yhteenveto</w:t>
      </w:r>
    </w:p>
    <w:p>
      <w:r>
        <w:t xml:space="preserve">Poliisi on pelastanut loukkaantuneen miehen, joka käveli mereen kaulaansa myöten.</w:t>
      </w:r>
    </w:p>
    <w:p>
      <w:r>
        <w:rPr>
          <w:b/>
          <w:u w:val="single"/>
        </w:rPr>
        <w:t xml:space="preserve">Asiakirjan numero 20500</w:t>
      </w:r>
    </w:p>
    <w:p>
      <w:r>
        <w:t xml:space="preserve">Leicesterin muovitehtaan kuolemantapaus saa aikaan tutkinnan</w:t>
      </w:r>
    </w:p>
    <w:p>
      <w:r>
        <w:t xml:space="preserve">52-vuotias loukkaantui Nylacast Engineering Plastic Solutions -yrityksessä Leicesterissä perjantaina. Hänet vietiin Queen's Medical Centreen Nottinghamiin, jossa hän kuoli lauantaiaamuna. Yritys sanoi olevansa "syvästi surullinen" ja "järkyttynyt" tästä "tragediasta". Yrityksen tiedottaja sanoi: "Sydämellinen surumme, ajatuksemme ja toiveemme ovat asianomaisen kollegamme perheen ja ystävien kanssa. Teemme tiivistä yhteistyötä Health and Safety Executiven (HSE) kanssa tutkiaksemme ja ymmärtääkseen tapauksen ja toimiaksemme täydessä yhteistyössä tarvittavien viranomaisten kanssa.". "Yrityksenä Nylacast on järkyttynyt, sillä olemme ylpeitä erinomaisesta turvallisuustilastostamme, ja tämä on ensimmäinen kerta, kun tällaista tapahtuu 49-vuotisen historiamme aikana."</w:t>
      </w:r>
    </w:p>
    <w:p>
      <w:r>
        <w:rPr>
          <w:b/>
        </w:rPr>
        <w:t xml:space="preserve">Yhteenveto</w:t>
      </w:r>
    </w:p>
    <w:p>
      <w:r>
        <w:t xml:space="preserve">Poliisi ja Health and Safety Executive (HSE) tutkivat muovitehtaalla loukkaantuneen miehen kuolemaa.</w:t>
      </w:r>
    </w:p>
    <w:p>
      <w:r>
        <w:rPr>
          <w:b/>
          <w:u w:val="single"/>
        </w:rPr>
        <w:t xml:space="preserve">Asiakirjan numero 20501</w:t>
      </w:r>
    </w:p>
    <w:p>
      <w:r>
        <w:t xml:space="preserve">Jim Clark -museolla on viikkoja aikaa saavuttaa rahoitustavoite</w:t>
      </w:r>
    </w:p>
    <w:p>
      <w:r>
        <w:t xml:space="preserve">Jim Clark -museolla on jo rakennuslupa Dunsissa Skotlannin rajaseudulla sijaitsevalle paikalle. Se on luvannut 1,3 miljoonaa puntaa hankkeen toteuttamiseen tarvittavasta 1,6 miljoonasta punnasta. Joukkorahoituspyynnön viimeisin tukija on Dunsissa asuva entinen rallin maailmanmestari Louise Aitken-Walker. Scottish Borders Council on luvannut 620 000 puntaa kaksinkertaisen Formula 1 -maailmanmestarin Jim Clarkin saavutuksia juhlistavan museon rakentamiseen, ja vastaava summa tulee Heritage Lottery Fund -rahastosta. Suunnittelulupa on myönnetty sillä edellytyksellä, että työt aloitetaan seuraavien kolmen vuoden aikana. Toivotaan, että rakennustyöt saataisiin valmiiksi vuoteen 2018 mennessä, jolloin tulee kuluneeksi 50 vuotta siitä, kun Clark kuoli Hockenheimissa Saksassa vain 32-vuotiaana. Kuljettaja syntyi Kilmanyssa Fifessä, mutta kasvoi Bordersissa, ja hänet kruunattiin Formula ykkösten maailmanmestariksi vuosina 1963 ja 1965. Hän voitti yhteensä 25 Grand Prix -kilpailua.</w:t>
      </w:r>
    </w:p>
    <w:p>
      <w:r>
        <w:rPr>
          <w:b/>
        </w:rPr>
        <w:t xml:space="preserve">Yhteenveto</w:t>
      </w:r>
    </w:p>
    <w:p>
      <w:r>
        <w:t xml:space="preserve">Skotlannin suurimpiin kuuluvalle moottoriurheilusankarille suunnatun museon tukijat ovat ilmoittaneet tarvitsevansa vielä 300 000 puntaa 21. huhtikuuta mennessä.</w:t>
      </w:r>
    </w:p>
    <w:p>
      <w:r>
        <w:rPr>
          <w:b/>
          <w:u w:val="single"/>
        </w:rPr>
        <w:t xml:space="preserve">Asiakirjan numero 20502</w:t>
      </w:r>
    </w:p>
    <w:p>
      <w:r>
        <w:t xml:space="preserve">Kadonnut cockatiel laskeutuu kalastusalukselle 10 mailin päässä Troonista.</w:t>
      </w:r>
    </w:p>
    <w:p>
      <w:r>
        <w:t xml:space="preserve">Hätääntynyt kippari havaitsi linnun aluksellaan Troonin rannikon edustalla Etelä-Ayrshiressä 18. syyskuuta. Hän antoi hyväkuntoiselle uros-sirkkalinnulle ruokaa ja vettä ennen kuin palasi maihin. Lintu, joka on nimetty Hei Heiksi Disney-elokuvan Moana-kukan salamatkustajan mukaan, on SPCA:n Ayrshiren eläinpelastuskeskuksen hoidettavana. Hyväntekeväisyysjärjestö pyytää tietoja, sillä se yrittää jäljittää linnun omistajaa. Eläinten pelastamisesta vastaava Sheena MacTaggart sanoi: "Tämä oli hyvin epätavallinen pelastus, minuun ei ole koskaan otettu yhteyttä, kun lintu on löytänyt tiensä niin kauas merelle. "Onneksi vene oli paikalla, joten lintu löysi paikan, jossa levätä. "Hei Heillä on säärenkaat, mutta emme ole pystyneet jäljittämään sen omistajaa." "Hei Heillä on säärenkaat, mutta emme ole pystyneet jäljittämään sen omistajaa. "Jos joku tunnistaa Hei Hein, pyydämme ottamaan yhteyttä eläintautipuhelimeemme numeroon 03000 999 999."</w:t>
      </w:r>
    </w:p>
    <w:p>
      <w:r>
        <w:rPr>
          <w:b/>
        </w:rPr>
        <w:t xml:space="preserve">Yhteenveto</w:t>
      </w:r>
    </w:p>
    <w:p>
      <w:r>
        <w:t xml:space="preserve">Kadonnut cockatiel on pelastettu sen jälkeen, kun se laskeutui kalastusalukselle 10 meripeninkulman päässä merellä.</w:t>
      </w:r>
    </w:p>
    <w:p>
      <w:r>
        <w:rPr>
          <w:b/>
          <w:u w:val="single"/>
        </w:rPr>
        <w:t xml:space="preserve">Asiakirjan numero 20503</w:t>
      </w:r>
    </w:p>
    <w:p>
      <w:r>
        <w:t xml:space="preserve">Murhayritys pidätetty auton törmättyä poliisiin Staffordissa</w:t>
      </w:r>
    </w:p>
    <w:p>
      <w:r>
        <w:t xml:space="preserve">Konstaapeli ja hänen kollegansa olivat sunnuntaina menneet paikalle, kun autosta oli ilmoitettu, että se oli törmännyt autotalliin Coton Fieldsissä, Staffordissa. Myös toinen konstaapeli jäi auton alle, mutta hänet on sittemmin kotiutettu sairaalasta. Staffordista kotoisin oleva 25-vuotias mies on pidätetty epäiltynä murhayrityksestä ja vaarallisesta ajamisesta. Myös 30-vuotias nainen on pidätetty epäiltynä pysähtymättä jättämisestä, vaarallisesta ajamisesta, rikoksentekijän avustamisesta, moottoriajoneuvon haltuunotosta ilman lupaa ja positiivisen puhallustestin tekemisestä. Loukkaantuneen konstaapelin vammoja kuvailtiin "laajoiksi", ja niissä oli useita murtumia. Komisario Giles Parsons Staffordshiren poliisista sanoi: "Poliisit, jotka työskentelevät suojellakseen muita vahingoittumattomilta, eivät saisi koskaan joutua minkäänlaisen väkivallan kohteeksi, ja haluaisimme kiittää yleisöä jatkuvista tukiviesteistä." Poliisi sanoi, että he haluaisivat erityisesti puhua kaikkien niiden kanssa, jotka näkivät alueella sunnuntaina klo 10.00 ja 12.00 välillä tai edellisenä päivänä sinisen BMW 3 Series -merkkisen auton, rekisterinumero YB18 CWT.</w:t>
      </w:r>
    </w:p>
    <w:p>
      <w:r>
        <w:rPr>
          <w:b/>
        </w:rPr>
        <w:t xml:space="preserve">Yhteenveto</w:t>
      </w:r>
    </w:p>
    <w:p>
      <w:r>
        <w:t xml:space="preserve">Poliisi on saanut jalkavammoja, muun muassa murtuneen polvilumpion, jäätyään auton alle, kun hän oli vastannut välikohtaukseen.</w:t>
      </w:r>
    </w:p>
    <w:p>
      <w:r>
        <w:rPr>
          <w:b/>
          <w:u w:val="single"/>
        </w:rPr>
        <w:t xml:space="preserve">Asiakirjan numero 20504</w:t>
      </w:r>
    </w:p>
    <w:p>
      <w:r>
        <w:t xml:space="preserve">Porlockin osteri- ja simpukkaviljelykokeilu alkaa</w:t>
      </w:r>
    </w:p>
    <w:p>
      <w:r>
        <w:t xml:space="preserve">Kokeilu toteutetaan Porlock Bayssä, jossa osterien pyynti loppui lähes 100 vuotta sitten. Jos kaksivuotinen kokeilu onnistuu, ryhmä aikoo perustaa yrityksen. Roger Hall Porlock Bay Shellfishistä sanoi, että lähes 17 000 puntaa maksavalla hankkeella pyritään elvyttämään vanha perinne. "1800-luvulla, kun osterit olivat kansan ravintoa, on olemassa kertomuksia, että kun ne löydettiin Bristolin kanaalista, ne pelastivat Porlockin nälänhädältä. "Kun Mineheadista lähtevä rautatie tuli vuonna 1874, osterit saivat markkinat Lontoossa, ja Porlockin osterit saavuttivat valtakunnallisen maineen laadun ja maun ansiosta. "Mutta 1800-luvun lopulla Porlockin osteriteollisuus pysähtyi lyhyeen, kun raportoitiin idästä saapuvista laivoista, jotka tyhjensivät systemaattisesti osteripenkat kanaalissa." Uudet osterit ovat peräisin Morecambe Baysta Lancashiren osavaltiosta. Porlock Weirissä suoritettavan kokeilun ovat rahoittaneet Porlock Parish Council ja Exmoorin kansallispuisto. Jos kokeilu onnistuu, ryhmä sanoo aikovansa perustaa Yhdistyneeseen kuningaskuntaan ensimmäisen "yhteisön kestävän simpukkakasvattamon".</w:t>
      </w:r>
    </w:p>
    <w:p>
      <w:r>
        <w:rPr>
          <w:b/>
        </w:rPr>
        <w:t xml:space="preserve">Yhteenveto</w:t>
      </w:r>
    </w:p>
    <w:p>
      <w:r>
        <w:t xml:space="preserve">Vapaaehtoiset ovat aloittaneet osteri- ja simpukkapenkkien istuttamisen mereen somersetiläisessä kylässä osana aloitetta, jolla pyritään elvyttämään simpukkaviljelyä.</w:t>
      </w:r>
    </w:p>
    <w:p>
      <w:r>
        <w:rPr>
          <w:b/>
          <w:u w:val="single"/>
        </w:rPr>
        <w:t xml:space="preserve">Asiakirjan numero 20505</w:t>
      </w:r>
    </w:p>
    <w:p>
      <w:r>
        <w:t xml:space="preserve">Bombardierin leikkaukset: Unioni varoittaa uusista Derby-työpaikkojen menetyksistä</w:t>
      </w:r>
    </w:p>
    <w:p>
      <w:r>
        <w:t xml:space="preserve">Yritys aikoo vähentää yli 1 400 työpaikkaa sen jälkeen, kun se ei saanut Thameslinkin vaunujen rakentamista koskevaa sopimusta. Rautatiealan ammattiliitto RMT sanoi, että myös tuhannet muut Bombardieria toimittavien yritysten työntekijät voivat joutua kärsimään. Liitto on järjestänyt 23. heinäkuuta kaupungissa joukkomielenosoituksen vastalauseena suunnitelmille. "Poliittista vandalismia" Kanadalaisomisteinen Bombardier hävisi saksalaiselle Siemens-konsernille tarjouskilpailun, joka koski 1 200 vaunun rakentamista Bedfordin ja Brightonin väliselle reitille. Yritys ilmoitti, että tämän ja muiden sopimusten päättymisen vuoksi 446 vakituista työpaikkaa ja 983 määräaikaista työsopimussuhteista työntekijää vähennettäisiin. RMT:n pääsihteeri Bob Crow sanoi: "Heinäkuun 23. päivänä aiomme tuoda koko Derbyn kaduille protestoimaan suunnitelmia vastaan, jotka tuhoaisivat keskeisen valmistusteollisuuden ja 13 000 työpaikkaa kaupungissa ja sen ympäristössä. "Tämä poliittinen vandalismi vaikuttaisi jokaiseen alueen asukkaaseen. "Jos hallitus ja heidän marionettimestarinsa EU:ssa luulevat, että taistelu Bombardierin tulevaisuudesta on ohi, meillä on heille uutisia - se on vasta alkanut." Hallitus on sanonut, että Siemensin tarjous edustaa parasta vastinetta rahalle ja että se noudatti EU:n hankintasääntöjä, joiden mukaan yritysten kotipaikkaa ei saa ottaa huomioon.</w:t>
      </w:r>
    </w:p>
    <w:p>
      <w:r>
        <w:rPr>
          <w:b/>
        </w:rPr>
        <w:t xml:space="preserve">Yhteenveto</w:t>
      </w:r>
    </w:p>
    <w:p>
      <w:r>
        <w:t xml:space="preserve">Rautatiealan ammattiliitto on varoittanut, että jopa 13 000 työpaikkaa voi olla vaarassa Derbyssä ja sen ympäristössä, koska Bombardier menettää 1,4 miljardin punnan arvoisen hallituksen sopimuksen.</w:t>
      </w:r>
    </w:p>
    <w:p>
      <w:r>
        <w:rPr>
          <w:b/>
          <w:u w:val="single"/>
        </w:rPr>
        <w:t xml:space="preserve">Asiakirjan numero 20506</w:t>
      </w:r>
    </w:p>
    <w:p>
      <w:r>
        <w:t xml:space="preserve">Stranraerin venesataman laajennustarjous etenee eteenpäin</w:t>
      </w:r>
    </w:p>
    <w:p>
      <w:r>
        <w:t xml:space="preserve">Se on osa laajempia elvytyssuunnitelmia, joiden tarkoituksena on edistää kaupungin ja Loch Ryanin asemaa merellisenä vapaa-ajanviettokohteena. Viime vuonna laaditussa liiketoiminta-arviossa arvioitiin, että hankkeella voitaisiin luoda noin 30 uutta työpaikkaa, mutta kustannukset olisivat 6 miljoonaa puntaa. Tässä kuussa on tarkoitus nimittää konsultit, jotka laativat täydelliset suunnitelmat hankkeen edistämiseksi. Tutkimuksen odotetaan kestävän kuudesta yhdeksään kuukautta. Siinä tutkitaan suunnitelman tekninen ja taloudellinen elinkelpoisuus ja viedään ehdotukset suunnittelun hyväksymisvaiheeseen. Venesatama on yksi monista hankkeista, jotka muodostavat Stranraerin ranta-alueen yleissuunnitelman. Toinen keskeinen osa on itäisen laiturin uudelleenkehittäminen, joka jäi tyhjilleen sen jälkeen, kun lauttayhtiö Stena Line muutti Cairnryaniin. Viime vuonna neuvosto aloitti kumppanuuden irlantilaisen kiinteistöhallintoryhmän kanssa tutkiakseen uusia vähittäiskauppa-, vapaa-ajan, hotelli- ja asuntomahdollisuuksia alueella. Tämän väitetään voivan johtaa jopa 50 miljoonan punnan investointeihin. Seurantaraportissa viranomainen totesi, että se tekee parhaillaan pohjatutkimuksia, jotka auttavat tulevien suunnitelmien laatimisessa.</w:t>
      </w:r>
    </w:p>
    <w:p>
      <w:r>
        <w:rPr>
          <w:b/>
        </w:rPr>
        <w:t xml:space="preserve">Yhteenveto</w:t>
      </w:r>
    </w:p>
    <w:p>
      <w:r>
        <w:t xml:space="preserve">Dumfries and Gallowayn neuvosto aikoo teettää täydellisen liiketoimintaselvityksen, jossa tarkastellaan Stranraerin venesataman mahdollista laajentamista.</w:t>
      </w:r>
    </w:p>
    <w:p>
      <w:r>
        <w:rPr>
          <w:b/>
          <w:u w:val="single"/>
        </w:rPr>
        <w:t xml:space="preserve">Asiakirjan numero 20507</w:t>
      </w:r>
    </w:p>
    <w:p>
      <w:r>
        <w:t xml:space="preserve">Walesin lääkärit kääntyvät valokuvaajiksi näyttääkseen, mitä työ merkitsee.</w:t>
      </w:r>
    </w:p>
    <w:p>
      <w:r>
        <w:t xml:space="preserve">Idea oli BMA Cymru -järjestön, jonka mukaan se halusi herättää keskustelua ja herättää "viime kädessä ymmärrystä" siitä, millaista työ on vuonna 2017. Aiheena oli "Mitä lääkärinä oleminen merkitsee minulle", ja se innoitti yleislääkäreitä ja sairaalaharjoittelijoita katsomaan vastaanoton ja osastojen ulkopuolelle. Jotkut ottivat kuvia työelämänsä ulkopuolisesta elämästä ja laajemmasta Walesista, kun taas toiset lähestyivät suoraan työhönsä liittyviä näkökohtia ja haasteita. Voittajaksi valittiin Colwyn Bayn Cadwganin vastaanotolla työskentelevä tohtori Dylan Parry, jonka kuva ulottuu suoraan elämän ja kuoleman sekä lääkärin ja potilaan välisen suhteen ytimeen. "Elämän tarkoitus kuolevaisuuden edessä -teoksessa on pino filosofisia kirjoja, ja taustalla on kiitoskortti. "Yleislääkärinä toimiminen on merkinnyt minulle monia eri asioita, mutta ennen kaikkea se on ollut kiehtova oppimismatka", hän sanoi. "On käynyt yhä selvemmäksi, että minä ja potilaani yritämme viime kädessä päästä yhteisymmärrykseen elämän tarkoituksesta ja siitä, miten sen säilyttäminen voidaan sovittaa yhteen kuolevaisuuden tunteen kanssa. "Kun se tehdään hyvin, potilaiden ja heidän läheistensä osoittama kiitollisuus on mittaamaton." Toiseksi sijoittui tohtori Mary Fok, Aneurin Bevan University Health Boardin lastenlääkäri, joka arvioi lapsia autististen häiriöiden varalta. "Annoin vain pienelle pojalle leluja ja tarkkailin häntä", hän sanoi. "Tässä kuvassa näkyy muutaman hetken "ei-teeskentelemättömän leikin" tulos, joka on tyypillistä autistiselle lapselle". "Lopputuloksessa on oma kauneutensa, joka on vangittu asettelun ja värien symmetriaan."</w:t>
      </w:r>
    </w:p>
    <w:p>
      <w:r>
        <w:rPr>
          <w:b/>
        </w:rPr>
        <w:t xml:space="preserve">Yhteenveto</w:t>
      </w:r>
    </w:p>
    <w:p>
      <w:r>
        <w:t xml:space="preserve">Millaista on olla lääkäri Walesissa? Kysymykseen on vastattu sanojen sijaan kuvien avulla, kun lääkärikunta tarttui valokuvakilpailun asettamaan haasteeseen.</w:t>
      </w:r>
    </w:p>
    <w:p>
      <w:r>
        <w:rPr>
          <w:b/>
          <w:u w:val="single"/>
        </w:rPr>
        <w:t xml:space="preserve">Asiakirjan numero 20508</w:t>
      </w:r>
    </w:p>
    <w:p>
      <w:r>
        <w:t xml:space="preserve">Ceredigionin kansanedustajan uusi virka Lib Demin "kabinetin" jättämisen jälkeen.</w:t>
      </w:r>
    </w:p>
    <w:p>
      <w:r>
        <w:t xml:space="preserve">Ceredigionin kansanedustaja Mark Williams oli yksi niistä kahdesta kansanedustajasta, joita uusi johtaja Tim Farron ei nimittänyt. Hänen toimistonsa sanoi tuolloin, että Williamsille annettaisiin "keskeinen kampanjatehtävä" elokuussa. Hänet on nyt nimitetty parlamentin kampanjaryhmän varapuheenjohtajaksi ja hän johtaa puolueen maaseutuyhteisöjen kampanjaa. Williams sanoi: "Olen iloinen saadessani tämän uuden vastuun maaseudun kampanjoinnista koko Britanniassa ja tietenkin erityisesti Walesissa. "Tämä tehtävä kattaa valtavan määrän asioita - maatalouselinkeinon ahdingon, palvelujen ja infrastruktuurin tarjoamisen maaseutualueilla ja sen varmistamisen, että maaseutualueiden tarpeet ymmärretään hallituksen ytimessä". Puolueen kahdeksasta kansanedustajasta vain Williams ja entinen puoluejohtaja Nick Clegg - joka kieltäytyi tehtävästä - eivät olleet mukana "kabinetissa".</w:t>
      </w:r>
    </w:p>
    <w:p>
      <w:r>
        <w:rPr>
          <w:b/>
        </w:rPr>
        <w:t xml:space="preserve">Yhteenveto</w:t>
      </w:r>
    </w:p>
    <w:p>
      <w:r>
        <w:t xml:space="preserve">Walesin Lib Dem -puolueen kansanedustajalle on annettu uusi tehtävä vain reilu viikko sen jälkeen, kun hänet oli jätetty pois puolueen "kabinetista".</w:t>
      </w:r>
    </w:p>
    <w:p>
      <w:r>
        <w:rPr>
          <w:b/>
          <w:u w:val="single"/>
        </w:rPr>
        <w:t xml:space="preserve">Asiakirjan numero 20509</w:t>
      </w:r>
    </w:p>
    <w:p>
      <w:r>
        <w:t xml:space="preserve">Kiina pidättää HK:n miehen "lennokki-juonesta</w:t>
      </w:r>
    </w:p>
    <w:p>
      <w:r>
        <w:t xml:space="preserve">Xinhua kertoi, että 56-vuotias Guo pidätettiin Shenzhenissä neljän muun henkilön kanssa, ja lisäsi, että hänellä oli yhteyksiä Hongkongin demokratia-aktivisteihin. Kiinan kommunistisen puolueen kolmanneksi korkeimmalle arvostetulle jäsenelle tiistaina suunnitellun vierailun edellä on korkea turvallisuustaso. Hongkongissa ollaan huolissaan Pekingin sekaantumisesta vierailuun. Xinhuan mukaan eräs hongkongilainen demokratia-aktivisti "kehotti Guoa ostamaan lennokin", jota käytettäisiin "häiritsevään toimintaan" korkean tason vierailun aikana. Shenzhenin poliisi kertoi, että pidätykset tehtiin 6. toukokuuta, South China Morning Post kertoi. Hongkongin asioista vastaava kansallisen kansankongressin puheenjohtaja Zhang Dejiang on tällä viikolla Hongkongissa tapaamassa yritysjohtajia ja parlamentin jäseniä. Hän on korkea-arvoisin Kiinan kommunistisen puolueen jäsen, joka on vieraillut Hongkongissa sen jälkeen, kun demokratiamielenosoitukset pysäyttivät osia kaupungista kuukausiksi vuonna 2014. Hongkong on itsehallinnollinen erityisalue, jolla on vapauksia, joita ei ole Manner-Kiinassa "yksi maa, kaksi järjestelmää" -sopimuksen nojalla, joka tehtiin ennen kuin Britannia luovutti Hongkongin takaisin Kiinalle vuonna 1997.</w:t>
      </w:r>
    </w:p>
    <w:p>
      <w:r>
        <w:rPr>
          <w:b/>
        </w:rPr>
        <w:t xml:space="preserve">Yhteenveto</w:t>
      </w:r>
    </w:p>
    <w:p>
      <w:r>
        <w:t xml:space="preserve">Kiinassa on pidätetty hongkongilaismies, joka liittyy suunnitelmiin häiritä lennokin avulla korkean tason kiinalaisten vierailua Hongkongissa, kertoivat valtion tiedotusvälineet.</w:t>
      </w:r>
    </w:p>
    <w:p>
      <w:r>
        <w:rPr>
          <w:b/>
          <w:u w:val="single"/>
        </w:rPr>
        <w:t xml:space="preserve">Asiakirjan numero 20510</w:t>
      </w:r>
    </w:p>
    <w:p>
      <w:r>
        <w:t xml:space="preserve">Josh Reeson: Kahdeksas pidätys Yorkin teinin huumekuolemasta</w:t>
      </w:r>
    </w:p>
    <w:p>
      <w:r>
        <w:t xml:space="preserve">Josh Reeson sairastui Yorkin Fulfold Roadilla varhain 27. syyskuuta 2020 ja kuoli kaksi päivää myöhemmin. Helmikuussa järjestetyssä tutkinnassa todettiin, että hän oli kuollut useiden elinten vajaatoimintaan otettuaan "merkittävän määrän" huumausainetta. 18-vuotias mies pidätettiin perjantaina epäiltynä salaliitosta A-luokan huumeiden toimittamiseksi. Hänet on vapautettu ehdollisella takuita vastaan, North Yorkshiren poliisi kertoi. Useita ihmisiä on pidätetty kuolemantapauksen yhteydessä. Tyttö, 15, kaksi 16-vuotiasta poikaa, 17-vuotias poika ja kaksi miestä, 18 ja 37-vuotiaat, sekä nainen, 33, ovat edelleen ehdollisella takuita vastaan. Kahta 14- ja 15-vuotiasta teini-ikäistä poikaa tutkitaan edelleen. Seuraa BBC Yorkshirea Facebookissa, Twitterissä ja Instagramissa. Lähetä juttuideoita osoitteeseen yorkslincs.news@bbc.co.uk tai lähetä video tästä. Aiheeseen liittyvät Internet-linkit North Yorkshiren poliisi</w:t>
      </w:r>
    </w:p>
    <w:p>
      <w:r>
        <w:rPr>
          <w:b/>
        </w:rPr>
        <w:t xml:space="preserve">Yhteenveto</w:t>
      </w:r>
    </w:p>
    <w:p>
      <w:r>
        <w:t xml:space="preserve">Ekstaasia käyttäneen 15-vuotiaan pojan kuolemaa tutkiva poliisi on tehnyt uuden pidätyksen.</w:t>
      </w:r>
    </w:p>
    <w:p>
      <w:r>
        <w:rPr>
          <w:b/>
          <w:u w:val="single"/>
        </w:rPr>
        <w:t xml:space="preserve">Asiakirjan numero 20511</w:t>
      </w:r>
    </w:p>
    <w:p>
      <w:r>
        <w:t xml:space="preserve">Guernseyn Co-op menestyy paremmin kuin Jerseyn Co-op.</w:t>
      </w:r>
    </w:p>
    <w:p>
      <w:r>
        <w:t xml:space="preserve">Colin Macleod väittää, että Jerseyn tavara- ja palveluvero on vaikuttanut myyntiin Jerseyn kaupoissa. Hänen mukaansa Guernseyn ruokakauppojen liikevaihto kasvoi viime vuonna 9 prosenttia, kun taas Jerseyn liikevaihto kasvoi 2 prosenttia. Hän puhui Jerseyn Kanaalisaarten osuuskunnan vuosikokouksen jälkeen. Guernseyn osastot kokoontuvat myöhemmin. Kokouksessa yhtiö tarkasteli kuluneen toimintavuoden tuloksia ja päätti osingosta, jonka se maksaa osakkeenomistajille. Macleod sanoi odottavansa osingon pysyvän samansuuruisena kuin viime vuonna. Hän sanoi: "Kaikki vuoden aikana saadut ylijäämävoitot jaetaan jäsenillemme osingon muodossa, ja paikallisena vähittäiskauppiaana tämä raha pysyy tietysti saaren taloudessa." Hän sanoi, että vaikka ajat ovat olleet vaikeita, Kanaalisaarten kauppa kasvoi 4,2 prosenttia vuoteen 2010 verrattuna. Viime vuonna Jerseyn tavaroiden ja palvelujen vero nousi 3 prosentista 5 prosenttiin.</w:t>
      </w:r>
    </w:p>
    <w:p>
      <w:r>
        <w:rPr>
          <w:b/>
        </w:rPr>
        <w:t xml:space="preserve">Yhteenveto</w:t>
      </w:r>
    </w:p>
    <w:p>
      <w:r>
        <w:t xml:space="preserve">Guernseyn Co-op-ruokakaupat menestyivät viime vuonna paremmin kuin Jerseyn kaupat, kertoi Co-opin toimitusjohtaja.</w:t>
      </w:r>
    </w:p>
    <w:p>
      <w:r>
        <w:rPr>
          <w:b/>
          <w:u w:val="single"/>
        </w:rPr>
        <w:t xml:space="preserve">Asiakirjan numero 20512</w:t>
      </w:r>
    </w:p>
    <w:p>
      <w:r>
        <w:t xml:space="preserve">Avon ja Somersetin poliisiviranomaisille annetaan valtuudet pidättää henkilöitä</w:t>
      </w:r>
    </w:p>
    <w:p>
      <w:r>
        <w:t xml:space="preserve">Poliisivoimien 384 poliisimiestä saavat nyt pidättää ihmisiä enintään 30 minuutin ajan ja tutkia heitä. Poliisipäälliköt voivat antaa poliisiviranomaisille useita harkinnanvaraisia valtuuksia. Poliisi- ja rikoskomissaari Sue Mountstevens pyysi poliisipäällikkö Nick Gargania harkitsemaan valtuuksia pian hänen nimityksensä jälkeen tänä vuonna. Gargan sanoi: "Poliisiviranomainen voi pidättää jonkun enintään 30 minuutin ajan, kunnes poliisi saapuu paikalle ja kunnes on päätetty, muutetaanko pidättäminen pidätykseksi. "Koulutusohjelma on laadittu juuri sen varmistamiseksi, että voimme panna sen täytäntöön, ja poliiseillamme on nyt nämä valtuudet."</w:t>
      </w:r>
    </w:p>
    <w:p>
      <w:r>
        <w:rPr>
          <w:b/>
        </w:rPr>
        <w:t xml:space="preserve">Yhteenveto</w:t>
      </w:r>
    </w:p>
    <w:p>
      <w:r>
        <w:t xml:space="preserve">Avonin ja Somersetin poliisivoimien tukihenkilöt ovat saaneet lisää valtuuksia.</w:t>
      </w:r>
    </w:p>
    <w:p>
      <w:r>
        <w:rPr>
          <w:b/>
          <w:u w:val="single"/>
        </w:rPr>
        <w:t xml:space="preserve">Asiakirjan numero 20513</w:t>
      </w:r>
    </w:p>
    <w:p>
      <w:r>
        <w:t xml:space="preserve">Gorillat Nigeriassa: Maailman harvinaisin ihmisapina kuvattuna vauvojen kanssa</w:t>
      </w:r>
    </w:p>
    <w:p>
      <w:r>
        <w:t xml:space="preserve">Luonnossa tiedetään elävän vain 300 Cross Riverin gorillaa, mikä tekee niistä kaikkein uhanalaisimman alalajin. Wildlife Conservation Society (WCS) -järjestön mukaan tämä havainto herättää kuitenkin toiveita siitä, että sukupuuton uhkaamat eläimet todella lisääntyvät. Aiemmin tänä vuonna otetuissa kuvissa näkyy useita pikkugorilloja. Nigeriassa toimiva kansainvälinen kansalaisjärjestö WCS kertoi, että kuvat on otettu kamerarysillä Mbe-vuoristossa. 'Varovat ihmisiä' Cross Riverin gorillat ovat maailman harvinaisin ihmisapina, World Wide Fund for Nature (WWF) kertoo. Ne ovat luonnostaan varovaisia ihmisiä kohtaan, ja niillä on hienovaraisia eroja muihin lajeihin verrattuna - kuten pienempi pää, pidemmät kädet ja vaaleampi karva. Kädellisten tiedettiin elävän joillakin vuoristoalueilla Nigeriassa ja naapurimaassa Kamerunissa, mutta niitä nähdään harvoin. WCS kertoo tekevänsä tiivistä yhteistyötä Mbe-vuorten suojelujärjestön (Conservation Association of the Mbe Mountains) sekä Nigerian Cross Riverin osavaltion viranomaisten kanssa kädellisten suojelemiseksi.</w:t>
      </w:r>
    </w:p>
    <w:p>
      <w:r>
        <w:rPr>
          <w:b/>
        </w:rPr>
        <w:t xml:space="preserve">Yhteenveto</w:t>
      </w:r>
    </w:p>
    <w:p>
      <w:r>
        <w:t xml:space="preserve">Luonnonsuojelijoiden mukaan ensimmäistä kertaa vuosiin on julkaistu kuvia, joissa näkyy harvinainen gorillaryhmä Etelä-Nigerian vuoristossa.</w:t>
      </w:r>
    </w:p>
    <w:p>
      <w:r>
        <w:rPr>
          <w:b/>
          <w:u w:val="single"/>
        </w:rPr>
        <w:t xml:space="preserve">Asiakirjan numero 20514</w:t>
      </w:r>
    </w:p>
    <w:p>
      <w:r>
        <w:t xml:space="preserve">Emokarhu ja pentu ammuttu kiivettyään venäläiselle ydinsukellusveneelle</w:t>
      </w:r>
    </w:p>
    <w:p>
      <w:r>
        <w:t xml:space="preserve">Merivoimien mukaan muuta vaihtoehtoa ei ollut, kun eläimet kiipesivät alukseen, joka oli kiinnitetty Viljutšinskin tukikohtaan Kaukoidässä Kamtshatkan alueella. Se sanoo, että metsästyskouluttaja kutsuttiin paikalle "neutralisoimaan villieläimet". Sadat sosiaalisen median käyttäjät syyttivät laivastoa tarpeettomasta julmuudesta nähtyään videon ampumisesta verkossa. "Eläimiä!" ja "Koko Venäjän olemus yhdellä videolla" olivat osa kommenteista. Kuvamateriaali julkaistiin 8. marraskuuta, vaikka on epäselvää, milloin ammuskelu tapahtui. Videolla yksi eläimistä nähdään putoamassa veteen sen jälkeen, kun siihen on ilmeisesti osunut luoti. Videolla kuullaan miesäänen sanovan, että eläimet olisivat menneet paikallisiin kyliin, jos ne olisi ajettu pois. Karhujen, joiden lajia ei kerrottu, uskotaan uineen lahden poikki päästäkseen sukellusveneeseen tuntemattomasta syystä. Kamtšatkan niemimaalla asuu noin 24 000 karhua, joita voi usein nähdä paikallisilla rannoilla. Viime vuonna yli 50 jääkarhua saapui erääseen kylään Venäjän pohjoisimmassa osassa. Tshukotkan alueella sijaitsevan Ryrkaypiyn kaikki julkiset toiminnot jouduttiin perumaan, ja kouluja vartioitiin asukkaiden suojelemiseksi eläimiltä. Luonnonsuojelijoiden mukaan ilmastonmuutos saattaa olla syypää, sillä rannikkojään heikkous pakottaa karhut etsimään ruokaa sisämaasta eikä mereltä.</w:t>
      </w:r>
    </w:p>
    <w:p>
      <w:r>
        <w:rPr>
          <w:b/>
        </w:rPr>
        <w:t xml:space="preserve">Yhteenveto</w:t>
      </w:r>
    </w:p>
    <w:p>
      <w:r>
        <w:t xml:space="preserve">Venäjän laivasto on puolustanut emokarhun ja sen pennun ampumista ydinsukellusveneellä monien sosiaalisen median käyttäjien närkästyksen jälkeen.</w:t>
      </w:r>
    </w:p>
    <w:p>
      <w:r>
        <w:rPr>
          <w:b/>
          <w:u w:val="single"/>
        </w:rPr>
        <w:t xml:space="preserve">Asiakirjan numero 20515</w:t>
      </w:r>
    </w:p>
    <w:p>
      <w:r>
        <w:t xml:space="preserve">Moottoripyöräilijä kuoli kolarissa auton kanssa A46:lla</w:t>
      </w:r>
    </w:p>
    <w:p>
      <w:r>
        <w:t xml:space="preserve">Onnettomuus tapahtui kello 06:30 BST A46-tiellä, joka on vilkas tie Bathin ja M4-tien liittymän 18 välillä. Avon ja Somersetin poliisin mukaan pyöräilijä sai hoitoa onnettomuuspaikalla, mutta valitettavasti hän kuoli pian sen jälkeen. Tie suljettiin Nimletin ja Swainswickin välillä viiden tunnin ajan, kun törmäystutkijat tutkivat tapahtumapaikan yksityiskohtaisesti. Poliisi on pyytänyt silminnäkijöitä ilmoittautumaan. Aiheeseen liittyvät Internet-linkit Avon ja Somersetin poliisi</w:t>
      </w:r>
    </w:p>
    <w:p>
      <w:r>
        <w:rPr>
          <w:b/>
        </w:rPr>
        <w:t xml:space="preserve">Yhteenveto</w:t>
      </w:r>
    </w:p>
    <w:p>
      <w:r>
        <w:t xml:space="preserve">Moottoripyöräilijä on kuollut varhain aamulla tapahtuneessa kolarissa auton kanssa.</w:t>
      </w:r>
    </w:p>
    <w:p>
      <w:r>
        <w:rPr>
          <w:b/>
          <w:u w:val="single"/>
        </w:rPr>
        <w:t xml:space="preserve">Asiakirjan numero 20516</w:t>
      </w:r>
    </w:p>
    <w:p>
      <w:r>
        <w:t xml:space="preserve">Southamptonin telakoiden biomassan merisuunnittelu valitaan</w:t>
      </w:r>
    </w:p>
    <w:p>
      <w:r>
        <w:t xml:space="preserve">Helius Energy suunnittelee rakentavansa kaupungin Western Docksiin 300 miljoonan punnan puulämmitteisen voimalan, jonka se sanoo tuottavan sähköä noin 200 000 kodin tarpeisiin. Yhtiö kertoi, että suunnitelma oli valittu julkisen kuulemisen jälkeen ja että suunnitteluhakemus jätetään syksyllä. Paikalliset asukkaat ja valtuutetut ovat arvostelleet suunnitelmaa. Kaikkien puolueiden valtuutetut ovat yhtyneet kritiikkiin. Neuvoston johtaja Richard Williams kutsui aiemmin laitosta "valtavaksi silmänlumeeksi". Työväenpuolueen johtama valtuusto aikoi järjestää paikallisen neuvoa-antavan kansanäänestyksen, jossa Freemantlen ja Millbrookin kaupunginosien asukkailta kysyttäisiin, kannattavatko he laitoksen rakentamista. Äänestyksen järjestäminen katsottiin kuitenkin liian kalliiksi. Ryhmä lähialueen asukkaita osoitti viime vuonna mieltään suunnitelmia vastaan. No Southampton Biomass (NSB) -järjestö kutsui sitä yritykseksi "salakuljettaa laajamittainen kehityshanke tutkan alta tarkoituksellisesti harhaanjohtavalla kirjallisuudella ja kyseenalaisilla ympäristöä koskevilla väitteillä".</w:t>
      </w:r>
    </w:p>
    <w:p>
      <w:r>
        <w:rPr>
          <w:b/>
        </w:rPr>
        <w:t xml:space="preserve">Yhteenveto</w:t>
      </w:r>
    </w:p>
    <w:p>
      <w:r>
        <w:t xml:space="preserve">Southamptonin satamaan ehdotettuun biomassavoimalaan on valittu "merellisestä inspiraatiosta" inspiroitunut malli.</w:t>
      </w:r>
    </w:p>
    <w:p>
      <w:r>
        <w:rPr>
          <w:b/>
          <w:u w:val="single"/>
        </w:rPr>
        <w:t xml:space="preserve">Asiakirjan numero 20517</w:t>
      </w:r>
    </w:p>
    <w:p>
      <w:r>
        <w:t xml:space="preserve">Jerseyn ulosottomies palkitsee "poikkeuksellisia" virustautien torjujia</w:t>
      </w:r>
    </w:p>
    <w:p>
      <w:r>
        <w:t xml:space="preserve">Bailiff's Covid-19 -palkinnot jaetaan niille, jotka osoittivat "esimerkillisiä ominaisuuksia" saaren vastatoimissa. Yleisö voi ehdottaa ehdokkaiksi hyväntekeväisyysjärjestöjen, yhteisöryhmien, hallituksen tai yksityisen sektorin edustajia. Timothy Le Cocq sanoi, että palkinnolla halutaan kuvata "poikkeuksellisia tekoja ja ominaisuuksia", joita saarella on osoitettu. Ehdokkaita arvioitaisiin johtajuuden, sitoutumisen, inspiraation, sitkeyden ja myötätunnon perusteella, sanoi tuomarin toimisto. Ehdokkaita voivat olla henkilöt, jotka ovat jäseniä: Le Cocq sanoi: "Jerseyn vastaus Covid-19-ongelmaan on vaatinut monilta ihmisiltä poikkeuksellista johtajuutta, sitoutumista ja myötätuntoa. "Monet julkisella sektorilla ja muualla ovat työskennelleet väsymättä varmistaakseen, että Jersey-yhteisö on mahdollisimman turvassa. "Nämä poikkeukselliset teot ja ominaisuudet pitäisi tunnustaa saaren tasolla, ja toivomme, että nämä palkinnot auttavat osaltaan tekemään niin." Ehdokkaita voi esittää pääesimiehelle sähköpostitse tai postitse.</w:t>
      </w:r>
    </w:p>
    <w:p>
      <w:r>
        <w:rPr>
          <w:b/>
        </w:rPr>
        <w:t xml:space="preserve">Yhteenveto</w:t>
      </w:r>
    </w:p>
    <w:p>
      <w:r>
        <w:t xml:space="preserve">Palkinnoista on ilmoitettu, että niillä tunnustetaan Jerseyssä koronavirus-pandemian aikana tehty inspiroiva työ.</w:t>
      </w:r>
    </w:p>
    <w:p>
      <w:r>
        <w:rPr>
          <w:b/>
          <w:u w:val="single"/>
        </w:rPr>
        <w:t xml:space="preserve">Asiakirjan numero 20518</w:t>
      </w:r>
    </w:p>
    <w:p>
      <w:r>
        <w:t xml:space="preserve">Saksalaiset kirkot saavat wi-fi 'Godspots' -yhteyden.</w:t>
      </w:r>
    </w:p>
    <w:p>
      <w:r>
        <w:t xml:space="preserve">By News from Elsewhere......as found by BBC Monitoring Wi-fi asennetaan 220 kirkkoon Berliinin ja Brandenburgin alueella, ja suunnitelmissa on laajentaa kattavuus kaikkiin alueen 3 000 kirkkoon, kertoo RBB:n yleisradioyhtiö. Ensimmäisten joukossa yhteys saadaan Berliinin ranskalaiseen katedraaliin keskeisellä Gendarmenmarkt-aukiolla ja kaupungin ikoniseen Keisari Vilhelmin muistokirkkoon. Ihmiset voivat käyttää "Godspoteja" sekä sisällä että ulkona, ja kirkko lupaa turvallisen verkon ilman mainoksia. Käyttäjiä tervehtii ensin etusivu, jossa on tietoa rakennuksesta, yhteisöstä ja uskontoon liittyvää materiaalia, mutta sen jälkeen he voivat vapaasti selata laajempaa verkkoa. "Ihmiset ovat yhtä hengellisiä kuin ennenkin, mutta viestinnän paikat ovat muuttuneet, ja paljon tapahtuu digitaalisissa sosiaalisissa verkostoissa ja yhteisöissä", kirkon IT-päällikkö Fabian Kraetschmer sanoo palvelun verkkosivustolla. "Godspotin avulla me evankelisessa kirkossa haluamme luoda turvallisen ja tutun kodin digitaaliseen maailmaan." Vaikka kirkkojen wi-fi saattaa tuntua epätavalliselta, Moskovassa vierailevat voivat saada samanlaisen palvelun kaupungin suosituimmilla hautausmailla. Joulukuussa julkistettu hautausmaiden wi-fi sai ilmeisesti alkunsa kyselystä, jossa vastaajat valittivat internet-yhteyksien puutetta hautausmailla. Seuraava juttu: Käytä #NewsfromElsewhere, jotta pysyt ajan tasalla uutisistamme Twitterissä.</w:t>
      </w:r>
    </w:p>
    <w:p>
      <w:r>
        <w:rPr>
          <w:b/>
        </w:rPr>
        <w:t xml:space="preserve">Yhteenveto</w:t>
      </w:r>
    </w:p>
    <w:p>
      <w:r>
        <w:t xml:space="preserve">Itä-Saksan protestanttisten kirkkojen uskovaiset voivat pian käyttää internetiä ilmaisten wi-fi-hotspottien kautta, joita kirkko kutsuu "Godspoteiksi".</w:t>
      </w:r>
    </w:p>
    <w:p>
      <w:r>
        <w:rPr>
          <w:b/>
          <w:u w:val="single"/>
        </w:rPr>
        <w:t xml:space="preserve">Asiakirjan numero 20519</w:t>
      </w:r>
    </w:p>
    <w:p>
      <w:r>
        <w:t xml:space="preserve">Valtiot äänestävät uudistusta koskevaa kansanäänestystä vastaan</w:t>
      </w:r>
    </w:p>
    <w:p>
      <w:r>
        <w:t xml:space="preserve">Osavaltiot hylkäsivät ehdotuksen, jonka mukaan yleisöltä olisi kysytty, pitäisikö se säilyttää Bailiff puhujana ja senaattorit ja konstaapelit osavaltioissa. St Helierin varavaltuutetun Shona Pitmanin ehdottamassa suunnitelmassa pyydettiin myös jäsenten määrän vähentämistä. Pitmanin ehdotus hylättiin äänin 27 puolesta ja 20 vastaan. Jotkut jäsenet, kuten varapuhemies Roy Le Herrissier, ilmaisivat turhautuneisuutensa siitä, että uudistuksista keskusteltaisiin jälleen osavaltioissa. Hän sanoi: "Aioin ehdottaa lisäkysymystä - jos suostuisitte hyväksymään kaiken edellä mainitun, hyväksyisittekö sen, että osavaltiot eivät enää keskustelisi vaaliuudistuksesta seuraavaan 20 vuoteen? "Luulen, että väestön keskuudessa vallitseva helpotus ja ilo olisi nähtävää."</w:t>
      </w:r>
    </w:p>
    <w:p>
      <w:r>
        <w:rPr>
          <w:b/>
        </w:rPr>
        <w:t xml:space="preserve">Yhteenveto</w:t>
      </w:r>
    </w:p>
    <w:p>
      <w:r>
        <w:t xml:space="preserve">Jerseyn vaalijärjestelmän uudistamisesta ei järjestetä kansanäänestystä lokakuussa, koska jäsenet äänestivät ehdotusta vastaan.</w:t>
      </w:r>
    </w:p>
    <w:p>
      <w:r>
        <w:rPr>
          <w:b/>
          <w:u w:val="single"/>
        </w:rPr>
        <w:t xml:space="preserve">Asiakirjan numero 20520</w:t>
      </w:r>
    </w:p>
    <w:p>
      <w:r>
        <w:t xml:space="preserve">Kercherin murhasta tuomittu Amanda Knox "menee naimisiin</w:t>
      </w:r>
    </w:p>
    <w:p>
      <w:r>
        <w:t xml:space="preserve">Knox on kihloissa Colin Sutherlandin kanssa, jonka hän on tuntenut kouluajoista lähtien, kertoo Seattle Times. Italialainen tuomioistuin vahvisti viime vuonna hänen tuomionsa Meredith Kercherin murhasta vuonna 2007 poissaolevana. Knox, joka palasi Yhdysvaltoihin alkuperäisen tuomionsa kumoamisen jälkeen, on aina väittänyt olevansa syytön. Etelä-Lontoon Coulsdonista kotoisin oleva Kercher puukotettiin kuoliaaksi asunnossa, jonka hän jakoi Perugiassa Knoxin kanssa. Norsunluurannikolta kotoisin oleva Rudy Guede, joka myös tuomittiin hänen murhastaan, istuu parhaillaan 16 vuoden vankeusrangaistusta. Myös Knox pidätettiin muutama päivä murhan jälkeen yhdessä hänen silloisen italialaisen poikaystävänsä Raffaelle Solleciton kanssa. Molemmat myönsivät syyttömyytensä rikokseen. Heidät tuomittiin vuonna 2009. Vuonna 2011 kahdeksanjäseninen valamiehistö kuitenkin vapautti molemmat syytetyt murhasta sen jälkeen, kun DNA-todisteiden keräämisessä käytettyjä menettelyjä oli epäilty. Oikeudenkäynti määrättiin uusittavaksi, kun syyttäjät väittivät, että tärkeitä todisteita ei ollut otettu huomioon. Vuonna 2014 syyllisyystuomio vahvistettiin uudelleen. Knox on sanonut, ettei hän palaa vapaaehtoisesti Italiaan. Sollecito on edelleen maassa. Italialainen tuomioistuin päättää maaliskuussa, pidetäänkö uusin tuomio voimassa.</w:t>
      </w:r>
    </w:p>
    <w:p>
      <w:r>
        <w:rPr>
          <w:b/>
        </w:rPr>
        <w:t xml:space="preserve">Yhteenveto</w:t>
      </w:r>
    </w:p>
    <w:p>
      <w:r>
        <w:t xml:space="preserve">Amanda Knox, entinen yhdysvaltalainen opiskelija, joka on tuomittu Italiassa brittiläisen kämppäkaverinsa murhasta, on menossa naimisiin muusikon kanssa, kertovat uutiset.</w:t>
      </w:r>
    </w:p>
    <w:p>
      <w:r>
        <w:rPr>
          <w:b/>
          <w:u w:val="single"/>
        </w:rPr>
        <w:t xml:space="preserve">Asiakirjan numero 20521</w:t>
      </w:r>
    </w:p>
    <w:p>
      <w:r>
        <w:t xml:space="preserve">Kolmea kuulusteltiin Edmontonin kuolemaan johtaneesta katupuukotuksesta</w:t>
      </w:r>
    </w:p>
    <w:p>
      <w:r>
        <w:t xml:space="preserve">Negus McCleanin kimppuun hyökättiin Edmontonissa Westminster Roadilla sunnuntaina, kun hän perheen mukaan yritti suojella nuorempaa veljeään. Poliisi kertoi etsivänsä yhdeksää nuorta miestä, jotka nähtiin maastopyörillä jahtaavan Negusta ennen hyökkäystä. Älykkääksi ja kypsäksi kuvailtu Negus oli neljäs Lontoossa tänä vuonna kuoliaaksi puukotettu teini-ikäinen. Kahta 18- ja 20-vuotiasta miestä ja 14-vuotiasta poikaa kuulustellaan edelleen surman johdosta. Samaan aikaan pidätetty 16-vuotias poika on vapautettu takuita vastaan ensi viikkoon asti. Edmontonissa asunutta uhria puukotettiin useita kertoja, ja testit osoittivat, että hän kuoli sydämeen kohdistuneeseen puukoniskuun. Komisario Steve Clayman kertoi, että poliisit etsivät etsintäkuulutusta vaaleaihoisesta mustasta miehestä, jonka uskotaan olevan alle 18-vuotias ja jolla oli harmaa tai musta hupparitoppi. Uhrin 25-vuotias serkku, joka kertoi nimekseen Noel, sanoi: "Hän oli kuolemaisillaan suojelemassa veljeään. Se oli epäitsekäs teko. Hän maksoi siitä hengellään. "Se oli vain inhottava väkivallanteko." "Se oli vain inhottava väkivallanteko."</w:t>
      </w:r>
    </w:p>
    <w:p>
      <w:r>
        <w:rPr>
          <w:b/>
        </w:rPr>
        <w:t xml:space="preserve">Yhteenveto</w:t>
      </w:r>
    </w:p>
    <w:p>
      <w:r>
        <w:t xml:space="preserve">Kolmea ihmistä kuulustellaan edelleen 15-vuotiaan pojan kuolemaan johtaneesta puukotuksesta Pohjois-Lontoossa.</w:t>
      </w:r>
    </w:p>
    <w:p>
      <w:r>
        <w:rPr>
          <w:b/>
          <w:u w:val="single"/>
        </w:rPr>
        <w:t xml:space="preserve">Asiakirjan numero 20522</w:t>
      </w:r>
    </w:p>
    <w:p>
      <w:r>
        <w:t xml:space="preserve">Newportin kosteikot: Harvinainen karviainen pesii ensimmäistä kertaa yli 200 vuoteen.</w:t>
      </w:r>
    </w:p>
    <w:p>
      <w:r>
        <w:t xml:space="preserve">Newport Wetlandsin luonnonsuojelualueella, joka on ainutlaatuinen kosteiden ruohojen, ruovikoiden, suolaisten soiden ja suolaisten laguunien muodostama alue, on kahdesta eri pesästä poikasia. Katkarinta on haikaralaji, joka elää yksinomaan ruovikoissa. Lajin luultiin aikoinaan kuolleen sukupuuttoon Yhdistyneessä kuningaskunnassa. Kevin Dupé Natural Resources Walesista, joka hallinnoi aluetta yhdessä RSPB Cymru -järjestön ja Newportin kaupunginvaltuuston kanssa, on työskennellyt suojelualueella yli 19 vuotta. Hän sanoi: "Se on todella hieno näky ja todellinen saavutus niille meistä, jotka ovat olleet mukana suojelemassa alueen elinympäristöjä jo pitkään. "Viime vuosina kottaraisia on pesinyt ja pesinyt Pohjois-Walesin alueilla, joilla on tehty laajoja ruovikoiden kunnostustöitä, ja toivoimme, että voisimme nähdä samanlaista menestystä täällä." "Kottarainen on ollut myös täällä." Darryl Spittle, Gwentin lintutieteellisen yhdistyksen piirikunnan lintutarkkailija, sanoi: "Siitä on saattanut kulua lähes 250 vuotta, kun katkerot viimeksi kasvattivat poikasia maakunnassa."</w:t>
      </w:r>
    </w:p>
    <w:p>
      <w:r>
        <w:rPr>
          <w:b/>
        </w:rPr>
        <w:t xml:space="preserve">Yhteenveto</w:t>
      </w:r>
    </w:p>
    <w:p>
      <w:r>
        <w:t xml:space="preserve">Yksi Yhdistyneen kuningaskunnan harvinaisimmista ja uhanalaisimmista lintulajeista on onnistunut pesimään Walesissa ensimmäistä kertaa yli 200 vuoteen.</w:t>
      </w:r>
    </w:p>
    <w:p>
      <w:r>
        <w:rPr>
          <w:b/>
          <w:u w:val="single"/>
        </w:rPr>
        <w:t xml:space="preserve">Asiakirjan numero 20523</w:t>
      </w:r>
    </w:p>
    <w:p>
      <w:r>
        <w:t xml:space="preserve">Margaten asukkaat väittävät, että haiseva merilevä vahingoittaa matkailua</w:t>
      </w:r>
    </w:p>
    <w:p>
      <w:r>
        <w:t xml:space="preserve">He haluavat toimia ennen kuin Turner Contemporary -taidegalleria, jota pidetään keskeisenä kaupungin uudistumisen kannalta, avataan ensi vuonna. Steven Roper, joka omistaa erillisen taidegallerian merenrannalla, sanoi: "Tarvitsemme vain yhteistä ajattelua." Hän sanoi, että haju oli pahimmillaan hyvän sään aikaan, minkä vuoksi kaupunki "ampui itseään jalkaan". Thanetin piirikunnanvaltuutettu Alasdair Bruce sanoi, että Kentin rannikon levät ovat valtava haaste. Hän sanoi: "Tuotamme valtavasti merilevää. Esimerkiksi Cornwallissa tuotetaan noin 900 tonnia vuodessa, meillä on kyse 6 000 tonnista vuodessa. "Jos merilevää olisi hiekkarannalla, se vain kuivaisi, mutta koska täällä on vettä, siitä tulee aerobisten bakteerien mädäntyvä tehdas, joka riehuu." Näin on myös Kent. "Sen alla syntyy kauheaa lietettä, ja siitä haju tulee."</w:t>
      </w:r>
    </w:p>
    <w:p>
      <w:r>
        <w:rPr>
          <w:b/>
        </w:rPr>
        <w:t xml:space="preserve">Yhteenveto</w:t>
      </w:r>
    </w:p>
    <w:p>
      <w:r>
        <w:t xml:space="preserve">Yrittäjien mukaan mätänevän merilevän haju Margaten rantakadulla karkottaa matkailijoita.</w:t>
      </w:r>
    </w:p>
    <w:p>
      <w:r>
        <w:rPr>
          <w:b/>
          <w:u w:val="single"/>
        </w:rPr>
        <w:t xml:space="preserve">Asiakirjan numero 20524</w:t>
      </w:r>
    </w:p>
    <w:p>
      <w:r>
        <w:t xml:space="preserve">Jerseyn terveysministeriö haluaa "kotikutoisia" sairaanhoitajia</w:t>
      </w:r>
    </w:p>
    <w:p>
      <w:r>
        <w:t xml:space="preserve">Nelivuotisen koulutuksen ansiosta opiskelijat voivat kouluttautua sairaanhoitajiksi ilman, että heidän tarvitsee lähteä Jerseystä Yhdistyneeseen kuningaskuntaan. Maanantaina 14. helmikuuta ja tiistaina 15. helmikuuta kello 18.00-2000 GMT järjestetään kaksi avointa iltaa Peter Crill Housen koulutuskeskuksessa. Kyseessä on aikuisten sairaanhoitajien rekisteröintiä edeltävä ohjelma, joka alkoi vuonna 2009. Koulutusohjelma on toteutettu terveys- ja sosiaalipalvelujen osaston, koulutus-, urheilu- ja kulttuuritoimen, Careers Jerseyn ja eteläisen avoimen yliopiston yhteistyönä. Syyskuussa alkavasta kurssista maksetaan lukukausimaksut, ja opiskelijat voivat työskennellä terveydenhoitoavustajina rekisteröitymällä Jerseyn sairaanhoitopankkiin, jolloin he voivat ansaita samalla kun oppivat. Kurssin menestyksekkäästi suorittaneet opiskelijat saavat aikuisten sairaanhoitotyön korkeakoulututkinnon (Diploma in Higher Education in Adult Nursing), jonka jälkeen he voivat hakea pääsyä sairaanhoito- ja kätilölautakunnan rekisteriin. Jerseyn kouluihin on lähetetty koulutusohjelmaa koskevia esitteitä, jotta oppilaat saisivat käsityksen tarjolla olevista mahdollisuuksista.</w:t>
      </w:r>
    </w:p>
    <w:p>
      <w:r>
        <w:rPr>
          <w:b/>
        </w:rPr>
        <w:t xml:space="preserve">Yhteenveto</w:t>
      </w:r>
    </w:p>
    <w:p>
      <w:r>
        <w:t xml:space="preserve">Opiskelijat, jotka haluavat kouluttautua sairaanhoitajiksi Jerseyssä, kutsutaan ensi viikolla avoimiin iltoihin osana pyrkimystä saada lisää "kotimaista" terveydenhuollon ammattilaista.</w:t>
      </w:r>
    </w:p>
    <w:p>
      <w:r>
        <w:rPr>
          <w:b/>
          <w:u w:val="single"/>
        </w:rPr>
        <w:t xml:space="preserve">Asiakirjan numero 20525</w:t>
      </w:r>
    </w:p>
    <w:p>
      <w:r>
        <w:t xml:space="preserve">Dorchesterissa tapahtuneen murtovarkauden jälkeen kadonnut miainen pelottaa</w:t>
      </w:r>
    </w:p>
    <w:p>
      <w:r>
        <w:t xml:space="preserve">Kaksivuotiasta naarasta hoidettiin Dorchesterissa Kingston Maurward Collegen lähellä sijaitsevassa talossa sen jälkeen, kun se oli loukkaantunut ja heitetty ulos ryhmästään. Eläin oli ollut karsinassa, mutta kun sen omistaja palasi tiistaina, ikkuna oli rikottu ja takaovi jätetty auki - ja eläin oli kadonnut. Ei ole tiedossa, oliko minkki varastettu vai karannut. Taloon murtauduttiin tiistaina kello 16:00 ja 23:30 BST välisenä aikana, ja sieltä varastettiin 40 puntaa. Ylikonstaapeli Adam Gill Dorsetin poliisista sanoi: "On tärkeää huomata, että tämä miainen ei ole kotieläin, ja se tarvitsee ammattimaista hoitoa. RSPCA:n mukaan merimetsoilla on monimutkaisia tarpeita vankeudessa, ja niille kehittyy todennäköisesti käyttäytymisongelmia." Kaikkia, jotka näkevät eläimen tai joille tarjotaan epäilyttävissä olosuhteissa myyntiin mangustia, pyydetään ottamaan yhteyttä poliisiin.</w:t>
      </w:r>
    </w:p>
    <w:p>
      <w:r>
        <w:rPr>
          <w:b/>
        </w:rPr>
        <w:t xml:space="preserve">Yhteenveto</w:t>
      </w:r>
    </w:p>
    <w:p>
      <w:r>
        <w:t xml:space="preserve">Dorsetissa sijaitsevaan taloon tehdyn murtovarkauden jälkeen on kadonnut merimetso, jolla on "monimutkaisia tarpeita".</w:t>
      </w:r>
    </w:p>
    <w:p>
      <w:r>
        <w:rPr>
          <w:b/>
          <w:u w:val="single"/>
        </w:rPr>
        <w:t xml:space="preserve">Asiakirjan numero 20526</w:t>
      </w:r>
    </w:p>
    <w:p>
      <w:r>
        <w:t xml:space="preserve">Egypti kutsuu Britannian suurlähettilään koolle al-Jazeera-oikeudenkäyntiä koskevien huomautusten vuoksi</w:t>
      </w:r>
    </w:p>
    <w:p>
      <w:r>
        <w:t xml:space="preserve">Mohamed Fahmy, Baher Mohamed ja Peter Greste tuomittiin lauantaina kukin kolmeksi vuodeksi vankeuteen "väärien uutisten levittämisestä". Suurlähettiläs John Casson sanoi olevansa "järkyttynyt ja huolissaan" tuomiosta. Egyptin viranomaiset vastustivat hänen huomautuksiaan, ja Casson on osallistunut tapaamiseen virkamiesten kanssa. Tuomioistuimen ulkopuolella ja Facebookissa antamissaan kommenteissa Casson sanoi, että tuomioistuimen päätös "heikentää luottamusta Egyptin vakauteen". Egyptin ulkoministeriö kutsui hänen sanojaan "tuomittavaksi sekaantumiseksi" maan oikeuslaitokseen. Myös Egyptin Twitter-käyttäjät ovat vaatineet Cassonin karkottamista hänen kommenttiensa vuoksi, ja yli 800 käyttäjää on twiitannut hashtagilla "expel_the_British_ambassador". Britannian Kairossa sijaitseva suurlähetystö totesi tapaamisen jälkeen antamassaan lausunnossa, että suurlähettiläs "selitti Britannian kannan tuomioistuimen tuomioon, erityisesti ottaen huomioon, että kaksi Britannian kansalaista oli osallisena tapauksessa". Kaksi al-Jazeeralle työskennellyttä brittitoimittajaa tuomittiin poissaolevina alkuperäisessä oikeudenkäynnissä viime vuonna. Kanadalaisegyptiläinen Fahmy ja egyptiläinen Mohamed vietiin pois tuomionsa alkamista varten lauantain tuomion jälkeen. Greste karkotettiin takaisin kotimaahansa Australiaan aiemmin tänä vuonna, ja häntä vastaan käytiin oikeudenkäyntiä poissaolevana. Tuomari Hassan Farid sanoi tuomion antamisen yhteydessä, että kolme miestä eivät olleet rekisteröityjä toimittajia ja että he olivat toimineet kairalaisessa hotellissa ilman lupaa. Heidän asianajajiensa odotetaan valittavan asiasta.</w:t>
      </w:r>
    </w:p>
    <w:p>
      <w:r>
        <w:rPr>
          <w:b/>
        </w:rPr>
        <w:t xml:space="preserve">Yhteenveto</w:t>
      </w:r>
    </w:p>
    <w:p>
      <w:r>
        <w:t xml:space="preserve">Ison-Britannian Egyptin suurlähettiläs on kutsuttu maan ulkoministeriöön, koska hän on "puuttunut asioihin tavalla, jota ei voida hyväksyä" kolmen al-Jazeeran toimittajan oikeudenkäynnin jälkeen.</w:t>
      </w:r>
    </w:p>
    <w:p>
      <w:r>
        <w:rPr>
          <w:b/>
          <w:u w:val="single"/>
        </w:rPr>
        <w:t xml:space="preserve">Asiakirjan numero 20527</w:t>
      </w:r>
    </w:p>
    <w:p>
      <w:r>
        <w:t xml:space="preserve">Barnsleyn murhatutkimus: Stafford Garner nimettiin uhriksi</w:t>
      </w:r>
    </w:p>
    <w:p>
      <w:r>
        <w:t xml:space="preserve">Stafford Garner, 46, löydettiin torstaina Monsal Streetiltä Thurnscoessa lähellä Barnsleyta. Hän kuoli sairaalassa sunnuntaina. Neljä miestä on pidätetty murhasta epäiltynä, South Yorkshiren poliisi kertoi. Kaksi on asetettu takuita vastaan odottamaan lisätutkimuksia, ja kaksi on edelleen vangittuna. Poliisi vetoaa kaikkiin, joilla on tietoja, ottamaan yhteyttä poliisiin. Seuraa BBC Yorkshirea Facebookissa, Twitterissä ja Instagramissa. Lähetä juttuideoita osoitteeseen yorkslincs.news@bbc.co.uk.</w:t>
      </w:r>
    </w:p>
    <w:p>
      <w:r>
        <w:rPr>
          <w:b/>
        </w:rPr>
        <w:t xml:space="preserve">Yhteenveto</w:t>
      </w:r>
    </w:p>
    <w:p>
      <w:r>
        <w:t xml:space="preserve">Poliisi on nimennyt miehen, joka kuoli löydettyään hänet vakavasti loukkaantuneena.</w:t>
      </w:r>
    </w:p>
    <w:p>
      <w:r>
        <w:rPr>
          <w:b/>
          <w:u w:val="single"/>
        </w:rPr>
        <w:t xml:space="preserve">Asiakirjan numero 20528</w:t>
      </w:r>
    </w:p>
    <w:p>
      <w:r>
        <w:t xml:space="preserve">Lewis Hamilton pyytää anteeksi "pojat eivät käytä mekkoja" -kommenttiaan</w:t>
      </w:r>
    </w:p>
    <w:p>
      <w:r>
        <w:t xml:space="preserve">Instagram-videolla, joka on sittemmin poistettu, Formula 1 -kuljettaja sanoo, että "pojat eivät käytä prinsessamekkoja". Häntä kritisoitiin sosiaalisessa mediassa klipistä, joka oli ilmeisesti kuvattu joulupäivänä. 32-vuotias twiittasi "syvimmät pahoittelunsa" ja sanoi rakastavansa sitä, että hänen veljenpoikansa "tuntee olevansa vapaa ilmaisemaan itseään". Instagram-tarinassaan julkaisemassaan videossa Hamilton puhuu kameralle ennen kuin kääntää sen nuorta sukulaistaan kohti. "Olen niin surullinen juuri nyt. Katso veljenpoikaani", hän sanoo. Sen jälkeen kamera näyttää pojan pukeutuneena vaaleanpunaiseen ja violettiin mekkoon, kun hänellä on kädessään lelu taikasauva. 'Ei todellakaan ole hyväksyttävää' Hamilton kysyy häneltä: "Miksi sinulla on prinsessamekko? Tämänkö sait joululahjaksi?" Nuori poika alkaa nauraa, kun brittiläinen kilpa-ajaja jatkaa: "Miksi pyysit joululahjaksi prinsessamekkoa? Pojat eivät käytä prinsessamekkoja." Kiusaamisen vastaisen hyväntekeväisyysjärjestön Ditch the Labelin perustaja Liam Hackett twiittasi videon johdosta: "On pettymys nähdä, että joku, jolla on näin suuri asema, käyttää sitä julkisesti häpäistäkseen ja yrittäessään heikentää pientä lasta." Samaan aikaan syrjintää tukevan hyväntekeväisyysjärjestön Stay Brave UK:n Imraan Sathar vaati, että kuljettajalta pitäisi poistaa MBE-tunnustus. Hamilton pyysi myöhemmin anteeksi käytöstään ja sanoi, ettei ole "todellakaan hyväksyttävää" marginalisoida tai stereotypisoida ketään.</w:t>
      </w:r>
    </w:p>
    <w:p>
      <w:r>
        <w:rPr>
          <w:b/>
        </w:rPr>
        <w:t xml:space="preserve">Yhteenveto</w:t>
      </w:r>
    </w:p>
    <w:p>
      <w:r>
        <w:t xml:space="preserve">Lewis Hamilton on pyytänyt anteeksi "sopimattomia" kommentteja videolla, jossa hän näytti pilkkaavan veljenpoikansa prinsessamekkoa.</w:t>
      </w:r>
    </w:p>
    <w:p>
      <w:r>
        <w:rPr>
          <w:b/>
          <w:u w:val="single"/>
        </w:rPr>
        <w:t xml:space="preserve">Asiakirjan numero 20529</w:t>
      </w:r>
    </w:p>
    <w:p>
      <w:r>
        <w:t xml:space="preserve">Poliisi nimesi Wellingtonin murhan uhriksi George Loveridgen</w:t>
      </w:r>
    </w:p>
    <w:p>
      <w:r>
        <w:t xml:space="preserve">Poliisit löysivät George Loveridgen, 25, sydänpysähdyksen Wellingtonin Charlton Streetillä sijaitsevasta osoitteesta lauantaina, ja hän kuoli tapahtumapaikalla. Hänen perheensä sanoi, että hän "vaikutti kaikkien elämään". Dean Richards, 29, Deer Park Roadilta, Wellingtonista, Telfordista, on saanut syytteen murhasta, ja hän saapui tiistaina Kidderminsterin tuomaristuomioistuimeen. Hänet määrättiin tutkintavankeuteen, jotta hän voi saapua Shrewsburyn kruununoikeuteen torstaina. Loveridgen perhe sanoi, että hän oli "rakastava poika, veli, setä ja ystävä" ja että häntä tullaan kaipaamaan "surullisesti". He lisäsivät: "On vain yksi Longy". Seuraa BBC West Midlandsia Facebookissa, Twitterissä ja Instagramissa. Lähetä juttuideasi osoitteeseen: newsonline.westmidlands@bbc.co.uk</w:t>
      </w:r>
    </w:p>
    <w:p>
      <w:r>
        <w:rPr>
          <w:b/>
        </w:rPr>
        <w:t xml:space="preserve">Yhteenveto</w:t>
      </w:r>
    </w:p>
    <w:p>
      <w:r>
        <w:t xml:space="preserve">Poliisi on nimennyt murhatutkinnan keskipisteessä olevan miehen.</w:t>
      </w:r>
    </w:p>
    <w:p>
      <w:r>
        <w:rPr>
          <w:b/>
          <w:u w:val="single"/>
        </w:rPr>
        <w:t xml:space="preserve">Asiakirjan numero 20530</w:t>
      </w:r>
    </w:p>
    <w:p>
      <w:r>
        <w:t xml:space="preserve">Rajavoimat pysäyttivät kokaiinijahdin Cornwallin rannikolla.</w:t>
      </w:r>
    </w:p>
    <w:p>
      <w:r>
        <w:t xml:space="preserve">Kansallisen rikostorjuntaviraston (NCA) ja rajavartiolaitoksen virkamiehet pidättivät viisi miestä epäiltynä huumausaineiden salakuljetuksesta Newlynin satamassa Cornwallissa noin kello 07.00 BST. Silminnäkijöiden mukaan paikalla oli "paljon toimintaa", kun rajavartiolaitoksen suuri vene pysähtyi katamaraanin viereen. NCA:n mukaan sen virkamiehet kuulustelevat nyt miehiä. NCA sanoi lausunnossaan: "Osana kansallisen rikostorjuntaviraston johtamaa operaatiota rajavartiolaitoksen kutteri HMC Vigilant pysäytti katamaraanin Cornwallin lounaisrannikolla ja saattoi aluksen Newlynin satamaan tänä aamuna. "Tutkinta jatkuu, ja veneestä on poistettu merkittävä määrä kokaiinia." Lisää tarinoita Cornwallin alueelta NCA:n ja rajavartiolaitoksen virkamiehet ovat Devonin ja Cornwallin poliisin tukemina edelleen paikalla etsintöjen jatkuessa.</w:t>
      </w:r>
    </w:p>
    <w:p>
      <w:r>
        <w:rPr>
          <w:b/>
        </w:rPr>
        <w:t xml:space="preserve">Yhteenveto</w:t>
      </w:r>
    </w:p>
    <w:p>
      <w:r>
        <w:t xml:space="preserve">Rajavartiolaitoksen virkamiehet ovat takavarikoineet "merkittävän" määrän kokaiinia Cornwallin satamassa.</w:t>
      </w:r>
    </w:p>
    <w:p>
      <w:r>
        <w:rPr>
          <w:b/>
          <w:u w:val="single"/>
        </w:rPr>
        <w:t xml:space="preserve">Asiakirjan numero 20531</w:t>
      </w:r>
    </w:p>
    <w:p>
      <w:r>
        <w:t xml:space="preserve">Japani ottaa suihkukoneet käyttöön Kiinan lentojen takia Miyakosalmessa.</w:t>
      </w:r>
    </w:p>
    <w:p>
      <w:r>
        <w:t xml:space="preserve">Koneet, joiden uskotaan olevan pommikoneiden, valvontakoneiden ja yhden hävittäjän, lensivät Miyakosalmessa Okinawan ja Miyakojiman välillä. Kiina kertoi, että noin 40 sen lentokonetta oli osallistunut rutiiniharjoitukseen. Lentokoneet eivät ylittäneet Japanin ilmatilaa, mutta Kiinan on katsottu osoittaneen voimansa. Se tapahtuu viikko sen jälkeen, kun Japani ilmoitti osallistuvansa yhteisiin harjoituksiin Yhdysvaltain laivaston kanssa Etelä-Kiinan merellä. Japanin hallituksen ylin tiedottaja sanoi, että Japani seuraa Kiinan sotilaallisia liikkeitä tarkasti. Tokio "jatkaa kaikin tavoin valppautta ja valvontaa ja panee tiukasti täytäntöön kansainvälisen oikeuden ja itsepuolustusjoukkoja koskevan lain mukaiset toimet ilmatilaan tunkeutumista vastaan", Yoshihide Suga sanoi. Miyakosalmi on strategisesti tärkeä 250 kilometriä leveä vesialue Okinawan eteläpuolella ja lähellä Taiwania. Se on myös lähellä Itä-Kiinan merellä sijaitsevaa saariryhmää, jota sekä Japani että Kiina pitävät hallussaan. Japani, joka hallitsee saaria, kutsuu niitä Senkaku-saariksi, kun taas Kiina kutsuu niitä Diaoyu-saariksi.</w:t>
      </w:r>
    </w:p>
    <w:p>
      <w:r>
        <w:rPr>
          <w:b/>
        </w:rPr>
        <w:t xml:space="preserve">Yhteenveto</w:t>
      </w:r>
    </w:p>
    <w:p>
      <w:r>
        <w:t xml:space="preserve">Japani kertoo käynnistäneensä sunnuntaina hävittäjiä sen jälkeen, kun kahdeksan kiinalaista sotilaslentokonetta lensi Japanin saarten välissä.</w:t>
      </w:r>
    </w:p>
    <w:p>
      <w:r>
        <w:rPr>
          <w:b/>
          <w:u w:val="single"/>
        </w:rPr>
        <w:t xml:space="preserve">Asiakirjan numero 20532</w:t>
      </w:r>
    </w:p>
    <w:p>
      <w:r>
        <w:t xml:space="preserve">Sähköpylväsonnettomuus katkaisi toimitukset Falkirkin lähellä sijaitseviin kyliin</w:t>
      </w:r>
    </w:p>
    <w:p>
      <w:r>
        <w:t xml:space="preserve">Tapaus sattui hieman kello 07:00 jälkeen A905-tiellä Airthin kohdalla. Scottish Ambulance Service kertoi, että 29-vuotias mieshenkilö vietiin Forth Valley Royal Hospitaliin. Hänen tilansa kuvailtiin "vakaaksi". Tie on suljettu Bowtreesin ja Airthin lähestymisen välillä, ja paikalliset kiertotiet ovat tavallista vilkkaampia. Tie pysyy todennäköisesti suljettuna suurimman osan päivästä. Skotlannin poliisin mukaan sulkemisen tarkoituksena on mahdollistaa pylvään korjaaminen. "Onnettomuuden syyn selvittäminen jatkuu", lisäsi tiedottaja. Skotlannin ambulanssipalvelu ilmoitti lähettäneensä paikalle ambulanssin, erikoisryhmänsä ja ilma-ambulanssin. "Kuljetimme yhden miespotilaan Forth Valley Royal Hospitaliin maanteitse", se sanoi. Paikallinen valtuutettu Laura Murtagh sanoi, että kyseessä oli "hyvin surullinen tapaus" ja että hän rukoili kaikkien loukkaantuneiden puolesta. Hänen mukaansa sähköt olivat katkenneet useissa paikallisissa kylissä onnettomuuden seurauksena, mutta suurin osa niistä on nyt palautettu. Valtuutettu kehotti raskaiden tavarankuljetusajoneuvojen kuljettajia "olemaan yrittämättä" A905-tietä muiden paikallisten kiertotien vuoksi.</w:t>
      </w:r>
    </w:p>
    <w:p>
      <w:r>
        <w:rPr>
          <w:b/>
        </w:rPr>
        <w:t xml:space="preserve">Yhteenveto</w:t>
      </w:r>
    </w:p>
    <w:p>
      <w:r>
        <w:t xml:space="preserve">Falkirkin alueen kylien asukkaat jäivät ilman sähköä sen jälkeen, kun auto oli suistunut tieltä ja törmännyt sähkötolppaan.</w:t>
      </w:r>
    </w:p>
    <w:p>
      <w:r>
        <w:rPr>
          <w:b/>
          <w:u w:val="single"/>
        </w:rPr>
        <w:t xml:space="preserve">Asiakirjan numero 20533</w:t>
      </w:r>
    </w:p>
    <w:p>
      <w:r>
        <w:t xml:space="preserve">Vietnamin poliisi takavarikoi uhanalaisia tiikerinpentuja ja pangoliineja.</w:t>
      </w:r>
    </w:p>
    <w:p>
      <w:r>
        <w:t xml:space="preserve">Eläimet löydettiin autosta Ha Tinhin maakunnan keskiosasta, he kertoivat. Kaksi miestä on pidätetty epäiltynä niiden laittomasta kuljetuksesta. Poliisiviranomainen kertoi uutistoimisto AFP:lle, että yhtä pangoliinia lukuun ottamatta kaikki eläimet olivat elossa. Maailmanlaajuisesti arvioidaan, että luonnossa on jäljellä vain 3 200 tiikeriä. Eläimiä metsästetään niiden turkisten, luiden ja muiden ruumiinosien vuoksi, joita käytetään perinteisessä kiinalaisessa lääketieteessä. Pangoliineja, joita kutsutaan usein "suomumuurahaisiksi muurahaiskarhuiksi", arvostetaan Kiinassa ja Vietnamissa myös niiden ruoka- ja lääkinnällisen arvon vuoksi. WWF:n luonnonsuojelu- ja ympäristöjärjestö leimasi kesäkuussa Vietnamin yhdeksi maailman huonoimmista maista uhanalaisten lajien kaupan torjunnassa - Vietnam on kiistänyt tämän syytöksen. Poliisin mukaan tiistaina löydetyt eläimet luovutetaan metsänvartijoille, jotka päästävät ne pian luontoon.</w:t>
      </w:r>
    </w:p>
    <w:p>
      <w:r>
        <w:rPr>
          <w:b/>
        </w:rPr>
        <w:t xml:space="preserve">Yhteenveto</w:t>
      </w:r>
    </w:p>
    <w:p>
      <w:r>
        <w:t xml:space="preserve">Neljä harvinaista tiikerinpentua ja yli 100 uhanalaista pangoliinia on takavarikoitu epäillyiltä villieläinten salakuljettajilta Vietnamissa, kertoo poliisi.</w:t>
      </w:r>
    </w:p>
    <w:p>
      <w:r>
        <w:rPr>
          <w:b/>
          <w:u w:val="single"/>
        </w:rPr>
        <w:t xml:space="preserve">Asiakirjan numero 20534</w:t>
      </w:r>
    </w:p>
    <w:p>
      <w:r>
        <w:t xml:space="preserve">Eveshamin haudoille tehdyn hyökkäyksen jälkeinen yhteisön siivousoperaatio</w:t>
      </w:r>
    </w:p>
    <w:p>
      <w:r>
        <w:t xml:space="preserve">Poliisi kutsui Eveshamissa sijaitsevan Pyhän Andreaksen kirkon vahingoittamista "järjettömäksi teoksi", joka aiheutti "suurta ahdistusta yhteisössä". Kirkkoherra Mark Binney sanoi, että teko oli luultavasti "hetken mielijohteesta", joka johtui liiallisesta juomisesta, mutta se oli "kauhea". Viisi Pershore Roadin lähellä sijaitsevaa yritystä on luvannut 500 punnan palkkion tiedoista. Sunnuntain varhaisina tunteina iskettiin muun muassa lasten hautoja sisältävään kirkkomaahan, jossa koristeet ja kukat lentelivät ympäriinsä. Pastori Binney sanoi, että esineitä oli "joka puolella kirkkomaata", ja esitti syyllisille tämän kysymyksen: "Miltä sinusta tuntuisi, jos joku muu tekisi tuon isäsi haudalle ja olisit laittanut sinne kukkia isänpäivänä?"." Seuraa BBC West Midlandsia Facebookissa ja Twitterissä, ja tilaa paikalliset uutispäivitykset suoraan puhelimeesi.</w:t>
      </w:r>
    </w:p>
    <w:p>
      <w:r>
        <w:rPr>
          <w:b/>
        </w:rPr>
        <w:t xml:space="preserve">Yhteenveto</w:t>
      </w:r>
    </w:p>
    <w:p>
      <w:r>
        <w:t xml:space="preserve">Yli 60 vapaaehtoista on siivonnut hautausmaan sen jälkeen, kun noin 100 hautaa oli viikonloppuna vandalisoitu.</w:t>
      </w:r>
    </w:p>
    <w:p>
      <w:r>
        <w:rPr>
          <w:b/>
          <w:u w:val="single"/>
        </w:rPr>
        <w:t xml:space="preserve">Asiakirjan numero 20535</w:t>
      </w:r>
    </w:p>
    <w:p>
      <w:r>
        <w:t xml:space="preserve">Terveydenhuoltohenkilöstö ei nähnyt itsetuhoista opiskelijaa yli kuukauteen</w:t>
      </w:r>
    </w:p>
    <w:p>
      <w:r>
        <w:t xml:space="preserve">Natasha Abrahart, 20, joka opiskeli fysiikkaa Bristolin yliopistossa, kuoli 30. huhtikuuta viime vuonna. Kuulemistilaisuudessa kuultiin, että Avon and Wiltshire Mental Health Partnership (AWP) -kriisiryhmä kävi hänen luonaan 22. maaliskuuta. Häntä ei kuitenkaan nähty uudelleen ennen kuin neljä päivää ennen kuolemaansa, mikä johtui osittain siitä, että henkilökunnan jäsen oli lomalla. Avon Coroners' Court kuuli, että hän oli yrittänyt tappaa itsensä maaliskuun vierailua edeltävänä päivänä, mikä oli hänen kolmas yrityksensä 19. helmikuuta jälkeen. Kriisiryhmän työntekijä Toby Gray sanoi, että Abrahartin oli vaikea kommunikoida ja että hän vastasi tapaamisen aikana vain "kyllä" tai "ei", ja hän arvioi Abrahartin keskisuuren riskin. Tutkinnan mukaan viivästys johtui osittain siitä, että trustissa oli vain yksi henkilö, jonka tehtävänä oli jakaa tapaukset, ja hän oli lomalla kaksi viikkoa. Abrahartin tapaus jaettiin toiselle työntekijälle vasta hänen palattuaan. Kolmen viime vuoden aikana 12 Bristolin yliopiston opiskelijaa on kuollut. Kahdeksan kuolemantapauksista kirjattiin itsemurhaksi, kaksi kuolemansyyntutkintaa - myös Abrahartin kuolemansyy - on vielä kesken tai sitä ei ole vielä päätetty, ja kaksi kuolemansyyntutkintaa antoi selostavat tuomiot. Tutkinta jatkuu. Apua ja tukea mielenterveyteen löytyy BBC:n neuvontasivuilta.</w:t>
      </w:r>
    </w:p>
    <w:p>
      <w:r>
        <w:rPr>
          <w:b/>
        </w:rPr>
        <w:t xml:space="preserve">Yhteenveto</w:t>
      </w:r>
    </w:p>
    <w:p>
      <w:r>
        <w:t xml:space="preserve">Yliopisto-opiskelija, joka oli yrittänyt tappaa itsensä kolme kertaa, joutui odottamaan yli kuukauden mielenterveystyöntekijän käyntien välillä, on kuultu tutkinnassa.</w:t>
      </w:r>
    </w:p>
    <w:p>
      <w:r>
        <w:rPr>
          <w:b/>
          <w:u w:val="single"/>
        </w:rPr>
        <w:t xml:space="preserve">Asiakirjan numero 20536</w:t>
      </w:r>
    </w:p>
    <w:p>
      <w:r>
        <w:t xml:space="preserve">Dumfriesin naisen Jean Hanlonin perhe on tyytyväinen Kreetan kuoleman "läpimurtoon".</w:t>
      </w:r>
    </w:p>
    <w:p>
      <w:r>
        <w:t xml:space="preserve">Michael Porter ja hänen sukulaisensa ovat vakuuttuneita siitä, että Jean Hanlon murhattiin. Hän on turhautunut Kreikan poliisin tutkimuksiin ja osallistui viime viikolla Lontoossa järjestettyyn mielenosoitukseen. Porter tapasi maanantaina ulkoministeriön virkamiehiä ja sanoi, että luvattu tuki oli merkittävä askel hänen äitinsä kohtalon selvittämisessä. "Hyvin anteeksipyytävää" "Koska en ole koskaan ollut kirjeenvaihdossa tai yhteydessä FCO:n kanssa, se on ollut jonkinlainen läpimurto", hän sanoi. "Se, että minulle annettiin aikaa, ja niin paljon aikaa kuin minulle annettiin ulkoministeriöstä, ei todellakaan potkaissut minua ulos tai kiirehtinyt minua. "He osoittivat myötätuntoa sitä kohtaan, mitä olin joutunut kokemaan, koska olimme selvittäneet tämän yksin ilman apua, ja he pyysivät kovasti anteeksi. "Kuten kenellekään muullekaan, he eivät voi luvata, että he voivat muuttaa lakia - sitä en tietenkään halua - mutta he lupaavat, että he tukevat ja osoittavat olevansa meidän takanamme." Aiheeseen liittyvät Internet-linkit Ulkoasiainministeriö</w:t>
      </w:r>
    </w:p>
    <w:p>
      <w:r>
        <w:rPr>
          <w:b/>
        </w:rPr>
        <w:t xml:space="preserve">Yhteenveto</w:t>
      </w:r>
    </w:p>
    <w:p>
      <w:r>
        <w:t xml:space="preserve">Kreetalta yli viisi vuotta sitten kuolleena löydetyn dumfriesilaisnaisen poika on ollut tyytyväinen ulkoasiainministeriön tukeen.</w:t>
      </w:r>
    </w:p>
    <w:p>
      <w:r>
        <w:rPr>
          <w:b/>
          <w:u w:val="single"/>
        </w:rPr>
        <w:t xml:space="preserve">Asiakirjan numero 20537</w:t>
      </w:r>
    </w:p>
    <w:p>
      <w:r>
        <w:t xml:space="preserve">Forest of Dean: Murhasta pidätyksiä "ihmisjäänteiden" löytymisen jälkeen</w:t>
      </w:r>
    </w:p>
    <w:p>
      <w:r>
        <w:t xml:space="preserve">Gloucestershiren poliisin mukaan löytö tehtiin lähellä A4136-tietä Gloucestershiren Colefordin ja Walesin Monmouthin välillä tiistaina noin kello 11.30 GMT. Wolverhamptonista kotoisin oleva mies ja Birminghamista kotoisin oleva nainen ovat poliisin mukaan pidätettyinä murhasta epäiltynä. Tie on suljettu meneillään olevan tutkinnan vuoksi. Gloucestershiren poliisin tiedottajan mukaan parikymppinen nainen ja kolmekymppinen mies ovat edelleen poliisin huostassa. "Cordonit pysyvät todennäköisesti paikoillaan loppupäivän, kun tutkimukset jatkuvat tapahtumien selvittämiseksi ja jäänteille tehdään lisää rikosteknisiä testejä", hän lisäsi.</w:t>
      </w:r>
    </w:p>
    <w:p>
      <w:r>
        <w:rPr>
          <w:b/>
        </w:rPr>
        <w:t xml:space="preserve">Yhteenveto</w:t>
      </w:r>
    </w:p>
    <w:p>
      <w:r>
        <w:t xml:space="preserve">Kaksi ihmistä on pidätetty sen jälkeen, kun Forest of Deanista löytyi "ihmisjäännöksiä".</w:t>
      </w:r>
    </w:p>
    <w:p>
      <w:r>
        <w:rPr>
          <w:b/>
          <w:u w:val="single"/>
        </w:rPr>
        <w:t xml:space="preserve">Asiakirjan numero 20538</w:t>
      </w:r>
    </w:p>
    <w:p>
      <w:r>
        <w:t xml:space="preserve">Mark McVey: Derbyshiren pakettiautovarkaan kuolemasta epäillyn kaksi takuita vastaan.</w:t>
      </w:r>
    </w:p>
    <w:p>
      <w:r>
        <w:t xml:space="preserve">Mark McVeyn uskotaan joutuneen pahoinpitelyn kohteeksi sen jälkeen, kun varastetun Mercedes Sprinterin omistaja ajoi takaa Swadlincotessa 13. toukokuuta. Church Gresleystä kotoisin oleva 48-vuotias McVey otettiin kiinni varkauden yhteydessä, mutta hän kuoli sairaalassa sunnuntaina. Kaksi 36- ja 53-vuotiasta miestä pidettiin aluksi vangittuina epäiltynä ruumiinvamman aiheuttamisesta, mutta heidät pidätettiin uudelleen epäiltynä taposta. Derbyshiren poliisi ilmoitti, että se pyytää silminnäkijöitä tai henkilöitä, joilla on kojelautakameran tai valvontakameran kuvamateriaalia, ilmoittautumaan. Seuraa BBC East Midlandsia Facebookissa, Twitterissä tai Instagramissa. Lähetä juttuideoita osoitteeseen eastmidsnews@bbc.co.uk.</w:t>
      </w:r>
    </w:p>
    <w:p>
      <w:r>
        <w:rPr>
          <w:b/>
        </w:rPr>
        <w:t xml:space="preserve">Yhteenveto</w:t>
      </w:r>
    </w:p>
    <w:p>
      <w:r>
        <w:t xml:space="preserve">Kaksi miestä, jotka pidätettiin epäillyn pakettiautovarkaan kuoleman jälkeen, on vapautettu takuita vastaan.</w:t>
      </w:r>
    </w:p>
    <w:p>
      <w:r>
        <w:rPr>
          <w:b/>
          <w:u w:val="single"/>
        </w:rPr>
        <w:t xml:space="preserve">Asiakirjan numero 20539</w:t>
      </w:r>
    </w:p>
    <w:p>
      <w:r>
        <w:t xml:space="preserve">Lankan armeija tappaa "28 kapinallista</w:t>
      </w:r>
    </w:p>
    <w:p>
      <w:r>
        <w:t xml:space="preserve">Armeijan mukaan yksi sotilas sai surmansa ja kuusi muuta haavoittui taisteluissa, jotka käytiin enimmäkseen kapinallisten aluetta ympäröivillä rintamalinjoilla. Tamilitiikerit eivät ole kommentoineet asiaa, eikä Sri Lankan armeijan väitteitä voitu tarkistaa riippumattomasti. Yhteenotot tapahtuvat samaan aikaan, kun hallitus on päättänyt siirtää tuhansia poliisin eliittikommandoja (Special Task Force) idästä pohjoisille alueille. Armeijan tiedottaja, prikaatikenraali Udaya Nanayakkara kertoi BBC:lle, että uudelleensijoitus vahvistaa operaatioita Weli Oyan alueella Mullaitivun piirikunnassa. Sri Lankan joukot saivat itäosan takaisin kapinallisilta viime vuonna.</w:t>
      </w:r>
    </w:p>
    <w:p>
      <w:r>
        <w:rPr>
          <w:b/>
        </w:rPr>
        <w:t xml:space="preserve">Yhteenveto</w:t>
      </w:r>
    </w:p>
    <w:p>
      <w:r>
        <w:t xml:space="preserve">Sri Lankan armeijan mukaan kolmisenkymmentä tamilitiikerikapinallista on saanut surmansa uusissa yhteenotoissa saaren pohjoisosassa.</w:t>
      </w:r>
    </w:p>
    <w:p>
      <w:r>
        <w:rPr>
          <w:b/>
          <w:u w:val="single"/>
        </w:rPr>
        <w:t xml:space="preserve">Asiakirjan numero 20540</w:t>
      </w:r>
    </w:p>
    <w:p>
      <w:r>
        <w:t xml:space="preserve">Tairu Jallow: Ketteringin murhan neljä miestä kiistää</w:t>
      </w:r>
    </w:p>
    <w:p>
      <w:r>
        <w:t xml:space="preserve">Gambian kansalainen Tairu Jallow, 29, kuoli jouduttuaan hyökkäyksen kohteeksi Havelock Streetillä Ketteringissä, Northamptonshiren osavaltiossa 14. tammikuuta. Babacarr Sylva, 31, Nottinghamista, ja kolme miestä Birminghamista - Kausu Ceesay, 23, Clever Makande, 23, ja Ngange Sowe, 29 - saapuivat Northamptonin kruununoikeuteen. Kaikki neljä vangittiin tutkintavankeuteen. Oikeudenkäynti on määrä järjestää heinäkuussa.</w:t>
      </w:r>
    </w:p>
    <w:p>
      <w:r>
        <w:rPr>
          <w:b/>
        </w:rPr>
        <w:t xml:space="preserve">Yhteenveto</w:t>
      </w:r>
    </w:p>
    <w:p>
      <w:r>
        <w:t xml:space="preserve">Neljä miestä on tunnustanut syyttömyytensä miehen murhasta hänen kotonaan.</w:t>
      </w:r>
    </w:p>
    <w:p>
      <w:r>
        <w:rPr>
          <w:b/>
          <w:u w:val="single"/>
        </w:rPr>
        <w:t xml:space="preserve">Asiakirjan numero 20541</w:t>
      </w:r>
    </w:p>
    <w:p>
      <w:r>
        <w:t xml:space="preserve">Yhdysvaltalainen mies voitti puurojen valmistuksen maailmanmestaruuden Carrbridgessä</w:t>
      </w:r>
    </w:p>
    <w:p>
      <w:r>
        <w:t xml:space="preserve">Oregonin Portlandista kotoisin oleva Bob Moore voitti Carrbridgessä järjestetyissä 23. puurojen valmistuksen maailmanmestaruuskilpailuissa himoitun kultaisen spurtin. Titteli myönnetään kilpailijalle, joka valmistaa parhaan perinteisen puuron käyttäen vain kolmea ainesosaa - kaurahiutaleita, suolaa ja vettä. Moore sanoi, että voitto teki hänet "niin onnelliseksi". 87-vuotias mies, joka aiemmin johti täysjyväruokaa valmistavaa yritystä, sanoi: "En voinut uskoa sitä, kun nimeni julkistettiin. Kultaisen kilpikonnan voittaminen on minulle niin merkityksellistä. "Olen omistanut elämäni hyvän täysjyväruoan syömiselle ja tuottamiselle." Kilpailussa on myös makeiden tai suolaisten puurojen erikoiskilpailu, jonka voitti toista vuotta peräkkäin norjalainen Thorbjorn Kristensen. Hän yhdisti kananmunia, voita, vaniljasokeria, kermaa ja likööriä puuroon nimellä "Odottamattomat vieraat". Tapahtuman järjestää Carrbridge Community Council, ja sitä sponsoroi Hamlyns of Scotland. Aiheeseen liittyvät Internet-linkit 23. vuotuiset Golden Spurtle™ -puurojen valmistuksen maailmanmestaruuskilpailut.</w:t>
      </w:r>
    </w:p>
    <w:p>
      <w:r>
        <w:rPr>
          <w:b/>
        </w:rPr>
        <w:t xml:space="preserve">Yhteenveto</w:t>
      </w:r>
    </w:p>
    <w:p>
      <w:r>
        <w:t xml:space="preserve">87-vuotias amerikkalainen mies on kruunattu puurojen valmistuksen maailmanmestariksi Highlandsissa järjestetyssä tapahtumassa.</w:t>
      </w:r>
    </w:p>
    <w:p>
      <w:r>
        <w:rPr>
          <w:b/>
          <w:u w:val="single"/>
        </w:rPr>
        <w:t xml:space="preserve">Asiakirjan numero 20542</w:t>
      </w:r>
    </w:p>
    <w:p>
      <w:r>
        <w:t xml:space="preserve">Cheryl sanoo väitteen hänen Brits-esiintymisensä olleen stuntti on "naurettava</w:t>
      </w:r>
    </w:p>
    <w:p>
      <w:r>
        <w:t xml:space="preserve">Twitterissä hän sanoi, että teoria, josta Sun kertoi, oli "naurettava ja hieman outo". "Ketään ei kiinnosta, kuka on spekuloinut tai ei ole riidellyt suhteissaan", hän kirjoitti viestissä. Cheryl ja Liam esittivät rakastuneita Brits-messujen punaisella matolla keskiviikkona, kun heidän suhteensa on spekuloitu olevan karilla. Näyttää siltä, että Cheryl vastasi Sunin kolumniin, jossa väitettiin, että heidän esiintymisensä Britsissä oli "temppu". Laulaja sanoi, että sen sijaan pitäisi keskittyä siihen, että hän avasi Prince's Trust -keskuksen kotikaupungissaan Newcastlessa päivää aiemmin. Vastauksena lehden showbisneksen kolumnisti Dan Wootton kirjoitti Twitterissä: "Ehkä jos ystäväsi ja henkilökuntasi puhuisivat vähemmän rakkauselämäsi yksityiskohdista, kirjoitettaisiin vähemmän." Cheryl ja Liam ovat seurustelleet kaksi vuotta, ja heillä on Bear-niminen poika. Kuuntele Newsbeat suorana klo 12:45 ja 17:45 joka arkipäivä BBC Radio 1:llä ja 1Xtra:lla - jos menetät meidät, voit kuunnella uudelleen täällä osoitteessa</w:t>
      </w:r>
    </w:p>
    <w:p>
      <w:r>
        <w:rPr>
          <w:b/>
        </w:rPr>
        <w:t xml:space="preserve">Yhteenveto</w:t>
      </w:r>
    </w:p>
    <w:p>
      <w:r>
        <w:t xml:space="preserve">Cheryl on iskenyt takaisin väitteille, joiden mukaan hänen esiintymisensä poikaystävänsä Liam Paynen kanssa Brits-messuilla oli "temppu".</w:t>
      </w:r>
    </w:p>
    <w:p>
      <w:r>
        <w:rPr>
          <w:b/>
          <w:u w:val="single"/>
        </w:rPr>
        <w:t xml:space="preserve">Asiakirjan numero 20543</w:t>
      </w:r>
    </w:p>
    <w:p>
      <w:r>
        <w:t xml:space="preserve">Brightonin yliopiston Hastingsin opiskelija-asuntolat hyväksyttiin</w:t>
      </w:r>
    </w:p>
    <w:p>
      <w:r>
        <w:t xml:space="preserve">Brightonin yliopisto rakentaa 223 huonetta kuuden makuuhuoneen asuntoihin Station Plazalle Hastingsissa. Majoituspaikat sijaitsevat lähellä yliopiston opetusrakennuksia Havelock Roadilla ja Priory Squarella. "Tällä on valtava merkitys opiskelijoille ja yliopistomme kasvulle", sanoi toiminnanjohtaja Sue McHugh. "Useimmille yliopistoon meneville opiskelijoille asuntolamajoitus ensimmäisenä vuonna on todella tärkeää, kun he valitsevat opiskelupaikkansa." McHugh sanoi, että yliopiston kolme akateemista rakennusta Hastingsissa eivät ole vielä täysin käytössä. "Pyrimme kasvattamaan opiskelijamäärää noin 1 500 opiskelijaan", hän sanoi. "Uskomme, että tämä asuntolakehitys tarjoaa suunnilleen oikean määrän asuntoloita tätä määrää varten."</w:t>
      </w:r>
    </w:p>
    <w:p>
      <w:r>
        <w:rPr>
          <w:b/>
        </w:rPr>
        <w:t xml:space="preserve">Yhteenveto</w:t>
      </w:r>
    </w:p>
    <w:p>
      <w:r>
        <w:t xml:space="preserve">Itä-Sussexin rannikkokaupunkiin suunnitellaan yli 200:aa opiskelijahuonetta, ja kaupunginhallitus on hyväksynyt suunnitelmat.</w:t>
      </w:r>
    </w:p>
    <w:p>
      <w:r>
        <w:rPr>
          <w:b/>
          <w:u w:val="single"/>
        </w:rPr>
        <w:t xml:space="preserve">Asiakirjan numero 20544</w:t>
      </w:r>
    </w:p>
    <w:p>
      <w:r>
        <w:t xml:space="preserve">New Yorkin kongressiedustaja Michael Grimm pyytää anteeksi toimittajalta.</w:t>
      </w:r>
    </w:p>
    <w:p>
      <w:r>
        <w:t xml:space="preserve">New Yorkin edustaja Michael Grimm sanoi "murtavansa" kaapeliuutisten toimittajan, joka otti esille hänen kampanjarahojaan koskevan tutkimuksen. Grimm sanoi, että hänen käytöksensä NY1:n Michael Scottoa kohtaan oli "väärin". "Minun ei olisi pitänyt antaa tunteideni voittaa minua ja menettää rauhallisuuttani", hän sanoi. "En ole tarpeeksi mies" Katkaistuaan tiistai-illan haastattelun lyhyeen kongressiedustaja sanoi Scottolle: "Jos vielä joskus teet noin minulle, heitän sinut tältä [kirosana] parvekkeelta." Kun Scotto sanoi, että hänellä oli perusteltu kysymys, Grimm vastasi: "Ei, ei, et ole tarpeeksi mies, et ole tarpeeksi mies. Murskaan sinut kahtia. Kuin poika." NY1:n poliittinen johtaja Bob Hardt oli vaatinut poliitikolta anteeksipyyntöä. Staten Islandin republikaani sanoi aluksi olevansa "äärimmäisen ärsyyntynyt" Scottosta ja epäili, että hän oli "ensimmäinen kongressin jäsen, joka haukkuu toimittajaa". Myöhemmin keskiviikkona Grimm sanoi lausunnossaan, että hänen anteeksipyyntönsä Scottolle oli "otettu ystävällisesti vastaan". FBI nosti aiemmin tässä kuussa syytteen kongressiedustajan yhteistyökumppania vastaan liittovaltion kampanjalakien kiertämisestä lahjoitusten kanavoimiseksi hänen poliittiseen komiteaansa.</w:t>
      </w:r>
    </w:p>
    <w:p>
      <w:r>
        <w:rPr>
          <w:b/>
        </w:rPr>
        <w:t xml:space="preserve">Yhteenveto</w:t>
      </w:r>
    </w:p>
    <w:p>
      <w:r>
        <w:t xml:space="preserve">Kongressiedustaja, joka uhkasi heittää toimittajan parvekkeelta presidentti Barack Obaman puheessa unionin tilasta, on pyytänyt anteeksi tekoaan.</w:t>
      </w:r>
    </w:p>
    <w:p>
      <w:r>
        <w:rPr>
          <w:b/>
          <w:u w:val="single"/>
        </w:rPr>
        <w:t xml:space="preserve">Asiakirjan numero 20545</w:t>
      </w:r>
    </w:p>
    <w:p>
      <w:r>
        <w:t xml:space="preserve">Coronavirus: Järjestys lykkää satavuotisjuhlaparaatia terveyspelkojen vuoksi.</w:t>
      </w:r>
    </w:p>
    <w:p>
      <w:r>
        <w:t xml:space="preserve">Ralli ja paraati - CentenNIal - oli tarkoitus järjestää 29. toukokuuta. Mutta NI:n pääministerin, terveysministerin ja ylilääkärin kanssa pidetyn kokouksen jälkeen ritarikunta ilmoitti, ettei paraati järjestetä. Se neuvoi, ettei paraateja saisi järjestää Pohjois-Irlannissa ennen 1. kesäkuuta 2021. Järjestö totesi lausunnossaan, että tämä johtui huolista kaikkien pandemian uhrien terveyden puolesta. "Mikään tapahtuma, joka houkuttelisi suuria määriä katsojia, ei ole tällä hetkellä toteuttamiskelpoinen tai vastuullinen", maanantaina julkaistussa lausunnossa sanottiin. Ritarikunnan suurmestari Edward Stevenson sanoi ymmärtävänsä, että monet ihmiset olisivat pettyneitä. "Joukkojen tuominen kaduille tällä hetkellä heikentäisi instituution jäsenten työtä, joilla oli aktiivinen rooli PPE-varusteiden tarpeeseen vastaamisessa, ja niiden monien jäsenten työtä, jotka edelleen tukevat yhteisöjä eri tavoin", hän sanoi. Ritarikunta sanoi, että se on edelleen sitoutunut CentenNIalin järjestämiseen ja että päätöstä paraatien lopettamisesta 1. kesäkuuta asti tarkastellaan uudelleen myöhemmin. Viime vuonna oranssijärjestö peruutti kaikki perinteiset heinäkuun kahdestoista päivän paraatinsa Covid-19:n julkisia kokoontumisia koskevien rajoitusten vuoksi.</w:t>
      </w:r>
    </w:p>
    <w:p>
      <w:r>
        <w:rPr>
          <w:b/>
        </w:rPr>
        <w:t xml:space="preserve">Yhteenveto</w:t>
      </w:r>
    </w:p>
    <w:p>
      <w:r>
        <w:t xml:space="preserve">Oranssijärjestö on lykännyt Pohjois-Irlannin perustamisen satavuotisjuhlavuoden kunniaksi järjestettävää suurta paraatia koronaviruspandemian vuoksi.</w:t>
      </w:r>
    </w:p>
    <w:p>
      <w:r>
        <w:rPr>
          <w:b/>
          <w:u w:val="single"/>
        </w:rPr>
        <w:t xml:space="preserve">Asiakirjan numero 20546</w:t>
      </w:r>
    </w:p>
    <w:p>
      <w:r>
        <w:t xml:space="preserve">Northamptonin Eleanor Cross -muistomerkin korjaussuunnitelma kesällä</w:t>
      </w:r>
    </w:p>
    <w:p>
      <w:r>
        <w:t xml:space="preserve">London Roadilla, Northamptonissa sijaitseva Eleanor Cross on huonossa kunnossa, ja Northamptonin kaupunginvaltuusto on käynyt keskusteluja Historic Englandin kanssa avustuksen saamisesta töihin. Ben Robinson Historic Englandista sanoi, että avustusta on tulossa. "Meidän on toimittava, ja meidän on toimittava mahdollisimman pian", hän sanoi. Kaupunginvaltuuston uudistamisesta vastaava kabinettijäsen Tim Hadland kutsui päätöstä "todella hyviksi uutisiksi". Hän sanoi: Hadland sanoi: "Tavoitteena on koko ajan ollut, että korjaukset tehtäisiin kesällä ennen uutta talvea". Kampanjoijat olivat vaatineet ristin kiireellisiä korjauksia viime vuonna. Tuolloin Northampton Borough Council tai Northamptonshiren kreivikunnanvaltuusto eivät vaatineet Eleanor Crossin omistajuutta. Kaupunginhallitus sanoi kuitenkin varmistavansa, että risti pidetään kunnossa, koska se on niin tärkeä muistomerkki. Kuningatar Eleanor kuoli Lincolnin lähellä vuonna 1290, ja kuningas rakennutti 12 ristiä merkitsemään jokaista paikkaa, jossa hän pysähtyi paluumatkallaan Lontooseen.</w:t>
      </w:r>
    </w:p>
    <w:p>
      <w:r>
        <w:rPr>
          <w:b/>
        </w:rPr>
        <w:t xml:space="preserve">Yhteenveto</w:t>
      </w:r>
    </w:p>
    <w:p>
      <w:r>
        <w:t xml:space="preserve">Historic Englandin mukaan kuningas Edward I:n vaimonsa muistoksi pystyttämän 1200-luvun muistomerkin korjaustöiden toivotaan alkavan tänä kesänä.</w:t>
      </w:r>
    </w:p>
    <w:p>
      <w:r>
        <w:rPr>
          <w:b/>
          <w:u w:val="single"/>
        </w:rPr>
        <w:t xml:space="preserve">Asiakirjan numero 20547</w:t>
      </w:r>
    </w:p>
    <w:p>
      <w:r>
        <w:t xml:space="preserve">Tuomiopäivän bunkkeri voittaa nuoren taiteilijan palkinnon</w:t>
      </w:r>
    </w:p>
    <w:p>
      <w:r>
        <w:t xml:space="preserve">Gabrielle Gillott, 24, nimettiin vuoden 2020 Glenfiddich Residency Award -palkinnon voittajaksi. Sen 10 000 punnan palkinto on suurin Skotlannissa nousevalle taiteilijalle myönnettävä palkinto. Voittaja valitaan RSA New Contemporaries -näyttelyn taiteilijoiden joukosta. Näyttely esittelee Skotlannin taidekorkeakouluista vastavalmistuneita taiteilijoita. Näyttely avautuu yleisölle Skotlannin kuninkaallisen taide- ja arkkitehtuurin akatemian (RSA) rakennuksessa Edinburghissa Moundissa lauantaina. Gabrielle rakensi bunkkerin tutkintonäyttelyään varten luettuaan, että ihmiset varastoivat ruokaa ja taloustavaroita valmistautuakseen mahdolliseen brexitiin ilman sopimusta. Huone ja kaikki siinä oleva maalattiin violetilla sävyllä nimeltä "Safe Haven". Gabrielle sanoi: "Safe haven veti minut pakkomielle prepping-maailmaan, ensin amerikkalaisten tuomiopäivän preppareiden bunkkereihin, ja sitten se kehittyi kiehtovaksi kiinnostukseksi niihin, jotka valmistautuvat brexitiin ilman sopimusta." Sheffieldissä syntynyt Gabrielle valmistui Edinburgh College Artista ensimmäisen luokan MA Fine Art -tutkinnolla ja työskentelee installaatioiden, veistosten ja elokuvien parissa.</w:t>
      </w:r>
    </w:p>
    <w:p>
      <w:r>
        <w:rPr>
          <w:b/>
        </w:rPr>
        <w:t xml:space="preserve">Yhteenveto</w:t>
      </w:r>
    </w:p>
    <w:p>
      <w:r>
        <w:t xml:space="preserve">Nuori taiteilija, joka rakensi tuomiopäivän bunkkerin, jonka innoittajina olivat ihmiset, jotka varastoivat ruokaa Brexitin varalta, on voittanut yhden Skotlannin suurimmista taidepalkinnoista.</w:t>
      </w:r>
    </w:p>
    <w:p>
      <w:r>
        <w:rPr>
          <w:b/>
          <w:u w:val="single"/>
        </w:rPr>
        <w:t xml:space="preserve">Asiakirjan numero 20548</w:t>
      </w:r>
    </w:p>
    <w:p>
      <w:r>
        <w:t xml:space="preserve">Tsaari Nikolai II:n rintakuvassa ei ole pyhiä pisaroita, kirkko sanoo.</w:t>
      </w:r>
    </w:p>
    <w:p>
      <w:r>
        <w:t xml:space="preserve">Kirkon komissio tarkasti Krimillä sijaitsevan rintakuvan sen jälkeen, kun Natalja Poklonskaja esitti väitteen venäläisellä televisiokanavalla. Vallankumoukselliset murhasivat Nikolai II:n - viimeisen tsaarin - vaimonsa ja lapsensa kanssa vuonna 1918. Kirkko teki suurimmasta osasta murhatusta perheestä pyhimyksen vuonna 2000. Presidentti Vladimir Putin on tehnyt paljon kirkon arvostuksen palauttamiseksi. Aiemmin jotkut venäläiset ortodoksit ovat väittäneet nähneensä mirhaa tihkuvan pyhistä ikoneista - mutta ei mistään vanhan hallitsijasuvun, Romanovien, rintakuvista. Jotkut venäläiset sosiaalisen median käyttäjät pilkkasivat Poklonskajan väitettä Krimin pääkaupungissa Simferopolissa sijaitsevasta rintakuvasta. Hän väitti sen olevan merkki siitä, että kuollut tsaari halusi Venäjän "kukoistavan ja olevan jälleen suuri" 100 vuotta luopumisensa jälkeen. "Jatka havaintoja" Venäjän ortodoksisen kirkon Krimin haara sanoi, että sen komissio "ei havainnut jälkiä pyhästä eritteestä pronssirintakuvassa... eikä [läheisessä] kappelissa olevissa ikoneissa". Kirkko sanoi, että kappelin papin "pitäisi jatkaa tarkkailua, ja jos pyhän eritteen jälkiä löytyy, hänen pitäisi välittömästi ilmoittaa asiasta piispalle ja komissiolle". Aiemmin jotkut roomalaiskatoliset jumalanpalvelijat ovat myös esittäneet väitteitä itkevistä Neitsyt Marian patsaista. Poklonskaja on syntynyt Ukrainassa ja asunut Krimillä vuodesta 1990. Hänet nimitettiin Krimin pääsyyttäjäksi toukokuussa 2014 sen jälkeen, kun Venäjän joukot olivat liittäneet niemimaan Ukrainasta. Hän on ollut duuman - Venäjän parlamentin alahuoneen - kansanedustaja syyskuusta 2016 lähtien.</w:t>
      </w:r>
    </w:p>
    <w:p>
      <w:r>
        <w:rPr>
          <w:b/>
        </w:rPr>
        <w:t xml:space="preserve">Yhteenveto</w:t>
      </w:r>
    </w:p>
    <w:p>
      <w:r>
        <w:t xml:space="preserve">Venäjän ortodoksinen kirkko sanoo, ettei se ole löytänyt tsaari Nikolai II:n pronssisesta rintakuvasta tihkuvia tuoksuvia mirhoja sen jälkeen, kun venäläinen kansanedustaja esitti tällaisen väitteen.</w:t>
      </w:r>
    </w:p>
    <w:p>
      <w:r>
        <w:rPr>
          <w:b/>
          <w:u w:val="single"/>
        </w:rPr>
        <w:t xml:space="preserve">Asiakirjan numero 20549</w:t>
      </w:r>
    </w:p>
    <w:p>
      <w:r>
        <w:t xml:space="preserve">Brianin elämä esitetään Trurossa ensimmäistä kertaa sitten vuoden 1979 kiellon.</w:t>
      </w:r>
    </w:p>
    <w:p>
      <w:r>
        <w:t xml:space="preserve">Komedia, joka kertoo Brian-nimisestä miehestä, jota erehdyksessä pidetään Messiaana, kiellettiin koko Yhdistyneessä kuningaskunnassa vuonna 1979 sen "jumalanpilkkaavan" sisällön vuoksi. Truron Plaza-elokuvateatteri twiittasi järjestävänsä elokuvan hyväntekeväisyysnäytöksen joulukuussa. Kaupunginvaltuusto sanoi, ettei se panisi kieltoa täytäntöön. 'Hauskin brittiläinen elokuva' Elokuva kertoo Brian Cohenista, nuoresta juutalaisesta miehestä, joka on syntynyt samaan aikaan ja lähellä Jeesusta Kristusta, jota luullaan usein Messiaaksi ja joka lopulta ristiinnaulitaan. Rinnakkaisuudet Jeesuksen kanssa aiheuttivat kuitenkin kiistoja Atlantin molemmin puolin, ja väitettiin, että elokuva satiirisoi Jeesuksen elämää. Monty Pythonin tiimi on aina torjunut syytökset, joiden mukaan elokuva oli jumalanpilkka. Elokuva oli valtava lipputulomenestys, sillä se oli neljänneksi paras Yhdistyneessä kuningaskunnassa vuonna 1979 ja paras brittiläinen elokuva Yhdysvalloissa kyseisenä vuonna. BBC:n elokuvakriitikko Mark Kermode, joka isännöi näytöksen, sanoi, että "monien mielestä hauskin koskaan tehty brittiläinen elokuva", jonka kieltoa Trurossa ei ole koskaan kumottu. Truron kaupunginvaltuuston virkailija Roger Gazzard sanoi olevansa epävarma siitä, oliko elokuvakielto yhä voimassa, mutta hän ei usko, että valtuusto määräisi sitä suunnitellun näytöksen ajaksi. Hän sanoi: Gazzard sanoi: "On ihmisten oma asia, haluavatko he katsoa sen vai eivät." The Life of Brian -elokuvalla on tällä hetkellä Britannian elokuvaluokituslautakunnan myöntämä 15-luokitus.</w:t>
      </w:r>
    </w:p>
    <w:p>
      <w:r>
        <w:rPr>
          <w:b/>
        </w:rPr>
        <w:t xml:space="preserve">Yhteenveto</w:t>
      </w:r>
    </w:p>
    <w:p>
      <w:r>
        <w:t xml:space="preserve">Monty Pythonin elokuva "Brianin elämä" esitetään ensimmäistä kertaa Cornwallin kaupungissa sen jälkeen, kun neuvosto kielsi sen yli 30 vuotta sitten.</w:t>
      </w:r>
    </w:p>
    <w:p>
      <w:r>
        <w:rPr>
          <w:b/>
          <w:u w:val="single"/>
        </w:rPr>
        <w:t xml:space="preserve">Asiakirjan numero 20550</w:t>
      </w:r>
    </w:p>
    <w:p>
      <w:r>
        <w:t xml:space="preserve">TAX 1: Harvinainen rekisterikilpi myydään huutokaupassa 92 000 punnalla.</w:t>
      </w:r>
    </w:p>
    <w:p>
      <w:r>
        <w:t xml:space="preserve">TAX 1 -numerokilpi oli ollut yksityisomistuksessa 40 vuotta ennen kuin Humbert &amp; Ellis Auctioneers Northamptonshiresta myi sen. Verkkohuutokaupan voittaja, joka ei ollut paikalla, tarjosi 78 000 puntaa, joka nousi 92 000 puntaan ostajan palkkioineen. Ei ole tiedossa, käytetäänkö kilpeä, jota huutokaupanpitäjät kuvailivat "huomiota herättäväksi", taksissa vai henkilöautossa. Huutokaupanpitäjä Jonathan Humbert sanoi: "Tässä tapauksessa 1 voi näyttää i-kirjaimelta, joten se on paljon paremmin myytävissä, koska se on brittiläinen fontti. "Niitä on tunnetusti vaikea myydä, ja tämä on hyvä tulos myyjälle". "Monet nojatuoliarvioijat sanovat - se on 100 000 punnan arvoinen - mutta he eivät ole niitä, jotka saavat rahansa lompakostaan." Huutokauppatalo oli ennen myyntiä arvioinut numerokilven arvoksi 80 000-100 000 puntaa.</w:t>
      </w:r>
    </w:p>
    <w:p>
      <w:r>
        <w:rPr>
          <w:b/>
        </w:rPr>
        <w:t xml:space="preserve">Yhteenveto</w:t>
      </w:r>
    </w:p>
    <w:p>
      <w:r>
        <w:t xml:space="preserve">Taksi-auton rekisterikilpi on myyty huutokaupassa 92 000 punnalla harvinaisen ilmestymisen jälkeen avoimille markkinoille.</w:t>
      </w:r>
    </w:p>
    <w:p>
      <w:r>
        <w:rPr>
          <w:b/>
          <w:u w:val="single"/>
        </w:rPr>
        <w:t xml:space="preserve">Asiakirjan numero 20551</w:t>
      </w:r>
    </w:p>
    <w:p>
      <w:r>
        <w:t xml:space="preserve">Leicesterin kaupunginvaltuusto puolustaa 600 000 punnan markkinaremontin uudistamista.</w:t>
      </w:r>
    </w:p>
    <w:p>
      <w:r>
        <w:t xml:space="preserve">Kauppiaat sanoivat olevansa tyytymättömiä siihen, että osa kauppahallin katosta poistettiin, jotta sinne saatiin sijoitettua 20 huvimaja-tyyppistä elintarvikekioskia, jotka olivat enimmäkseen tyhjiä. Market Corner avattiin toukokuussa, ja suunnitelmissa oli, että kansainväliset elintarvikemyyjät toimisivat perjantaisin ja lauantaisin. Kaupunginhallituksen mukaan torilla oli "suuri potentiaali". Torikauppias Kate Chamberlain vaati lisää tukea torille. Ainoa kauppias "Se on oikeastaan hölmöä, he olisivat voineet vain pitää vanhan torin katon ja tehdä sen alla mitä haluavat", hän sanoi. "Täällä on tänään vain yksi henkilö. "Olemme kirjoittaneet heille kirjeitä, mutta he eivät ole kuunnelleet - ihmiset tapasivat ennen katon alla, koska siellä oli suojaa sateelta, mutta nyt heillä ei ole sitä enää." Hän sanoi, että hän ei ole enää täällä. Kaupungin apulaispormestari Rory Palmer sanoi: "Myönnän, että torikauppatoiminta on ollut vaikeaa, mutta uskomme, että potentiaalia on paljon, ja aiomme määrätietoisesti hyödyntää sitä. "Market Corner on ollut avoinna alle viisi kuukautta, ja sinä aikana kaupungin keskusta ja talous ovat kokeneet hyvin haastavia aikoja. "Tavoitteenamme oli tarjota tila, joka on joustava ja jota voidaan käyttää eri tavoin viihde- ja kulttuuritoimintaan - se on upea kansalaistila omana itsenään."</w:t>
      </w:r>
    </w:p>
    <w:p>
      <w:r>
        <w:rPr>
          <w:b/>
        </w:rPr>
        <w:t xml:space="preserve">Yhteenveto</w:t>
      </w:r>
    </w:p>
    <w:p>
      <w:r>
        <w:t xml:space="preserve">Leicesterin kaupunginvaltuusto on puolustanut päätöstään käyttää 600 000 puntaa kaupungin torin osan kunnostamiseen kojujen omistajien valitusten jälkeen.</w:t>
      </w:r>
    </w:p>
    <w:p>
      <w:r>
        <w:rPr>
          <w:b/>
          <w:u w:val="single"/>
        </w:rPr>
        <w:t xml:space="preserve">Asiakirjan numero 20552</w:t>
      </w:r>
    </w:p>
    <w:p>
      <w:r>
        <w:t xml:space="preserve">Tommy Robinsonia syytetään Center Parcsin uima-altaan pahoinpitelystä</w:t>
      </w:r>
    </w:p>
    <w:p>
      <w:r>
        <w:t xml:space="preserve">Poliisi kutsuttiin kalliin lomaleirin Woburn Forestin alueelle, kun vieras sai kasvovamman sunnuntaina. He pidättivät 37-vuotiaan miehen tapahtumapaikalla, ja loukkaantunut mies sai ensiapua. Bedfordshiren poliisi kertoi, että pidätetty mies on asetettu takuita vastaan 2. huhtikuuta asti, jolloin hän saapuu Lutonin tuomaristuomioistuimeen. Englannin puolustusliigan entinen johtaja, jonka oikea nimi on Stephen Yaxley-Lennon, julkaisi videon, jossa hän kertoi tulleensa pidätetyksi. Center Parcs ja poliisi vahvistivat, että poliisit oli kutsuttu paikalle noin kello 13.10 GMT sunnuntaina. Etsi BBC News: East of England Facebookissa, Instagramissa ja Twitterissä. Jos sinulla on juttuehdotus, lähetä sähköpostia osoitteeseen eastofenglandnews@bbc.co.uk.</w:t>
      </w:r>
    </w:p>
    <w:p>
      <w:r>
        <w:rPr>
          <w:b/>
        </w:rPr>
        <w:t xml:space="preserve">Yhteenveto</w:t>
      </w:r>
    </w:p>
    <w:p>
      <w:r>
        <w:t xml:space="preserve">Tommy Robinsonia syytetään tavallisesta pahoinpitelystä Center Parcsin uima-altaalla sattuneen "riidan" jälkeen.</w:t>
      </w:r>
    </w:p>
    <w:p>
      <w:r>
        <w:rPr>
          <w:b/>
          <w:u w:val="single"/>
        </w:rPr>
        <w:t xml:space="preserve">Asiakirjan numero 20553</w:t>
      </w:r>
    </w:p>
    <w:p>
      <w:r>
        <w:t xml:space="preserve">Telfordin Southwaterin kehittämisen ensimmäinen vaihe hyväksytty</w:t>
      </w:r>
    </w:p>
    <w:p>
      <w:r>
        <w:t xml:space="preserve">Ehdotusten joukossa oli muun muassa elokuvateatteri, hotelli, seitsemän pubia, ravintoloita, baareja ja pysäköintialue. Telford &amp; Wrekinin neuvoston tällä viikolla antama hyväksyntä merkitsee noin 250 työpaikan syntymistä. Suunnitteluhakemus on jätetty myös hankkeen toista vaihetta varten, ja suunnitelmat ovat parhaillaan julkisesti nähtävillä Telfordin kirjastossa. Suunnittelijat kertoivat, että he odottavat edelleen palautetta ehdotuksista, jotka koskevat The Hub -nimistä yhteisörakennusta ja Southwaterin julkisia tiloja. Neuvoston johtaja Kuldip Sahota sanoi: "Southwateria koskevien suunnitelmiemme ansiosta Telfordin keskustasta tulee elinvoimainen ja sykkivä sydän sekä turvallinen ja houkutteleva iltaelämän keskus." "Suunnitelmamme Southwateria varten on myös turvallinen ja houkutteleva." Kehityksen ensimmäisen vaiheen rakennustöiden odotetaan valmistuvan kolmen vuoden kuluessa.</w:t>
      </w:r>
    </w:p>
    <w:p>
      <w:r>
        <w:rPr>
          <w:b/>
        </w:rPr>
        <w:t xml:space="preserve">Yhteenveto</w:t>
      </w:r>
    </w:p>
    <w:p>
      <w:r>
        <w:t xml:space="preserve">Telfordin 250 miljoonan punnan Southwaterin kehityshankkeen ensimmäisen vaiheen suunnitelmat on hyväksytty.</w:t>
      </w:r>
    </w:p>
    <w:p>
      <w:r>
        <w:rPr>
          <w:b/>
          <w:u w:val="single"/>
        </w:rPr>
        <w:t xml:space="preserve">Asiakirjan numero 20554</w:t>
      </w:r>
    </w:p>
    <w:p>
      <w:r>
        <w:t xml:space="preserve">Mildenhallin aktivistit "vapauttavat 9 000 fasaania".</w:t>
      </w:r>
    </w:p>
    <w:p>
      <w:r>
        <w:t xml:space="preserve">Animal Liberation Front (ALF) kertoi, että se otti pääsiäisviikonloppuna kohteekseen Heath Hatcheriesin Suffolkissa. Suffolkin poliisin mukaan sisäistä aitaa, verkkoa ja vesiputkea leikattiin, minkä ansiosta linnut pääsivät pakenemaan. Countryside Alliancen mukaan se oli "täysin tuomittavaa", ja monet linnut kuolisivat luonnossa. BBC on yrittänyt ottaa yhteyttä Heath Hatcheriesiin. ALF sanoi Facebookissa: "Kun riistatilat ovat kohteena kaikkialla maassa, monet ampumapaikat saattavat hyvinkin menettää toimintansa tänä vuonna." Ryhmän mukaan tehtiin selkeä polku ja levitettiin viljaa, jotta linnut suuntasivat kohti metsää ja pois tieltä. Se sanoi, että se tutki 45 kasvatuskarsinaa ja poisti paneelin jokaisesta, "paimensi fasaanit käytävälle, sitten edelleen ja ulos tilalta suoraan metsäalueelle". 'Tietämättömät teot' Poliisin mukaan hyökkäys tapahtui perjantain ja lauantain välisenä yönä kello 21.00 BST:n ja 7.00 BST:n välisenä yönä Mildenhallin Brandon Roadin varrella sijaitsevalla tilalla. Tutkijat ovat vedonneet silminnäkijöihin. Countryside Alliancen toimitusjohtaja Tim Bonner sanoi: "Tämä eläinten oikeuksia ajavien ääriainesten viimeisin hyökkäys riistatilalle on täysin tuomittava. "Koska lintuja vapautetaan ilman, että niiden sopeutumista luontoon on varauduttu, monet niistä kuolevat näiden ajattelemattomien ja tietämättömien tekojen seurauksena." Hänen mukaansa riistanviljelijöiden "ei pitäisi joutua elämään pelossa", ja hyökkäykset "on tutkittava ja syylliset saatettava oikeuden eteen".</w:t>
      </w:r>
    </w:p>
    <w:p>
      <w:r>
        <w:rPr>
          <w:b/>
        </w:rPr>
        <w:t xml:space="preserve">Yhteenveto</w:t>
      </w:r>
    </w:p>
    <w:p>
      <w:r>
        <w:t xml:space="preserve">Eläinoikeusaktivistit kertoivat vapauttaneensa 9 000 fasaania osana kampanjaa, jonka tarkoituksena on "purkaa ampumateollisuus tilalta tilalle ja ampumapaikalta".</w:t>
      </w:r>
    </w:p>
    <w:p>
      <w:r>
        <w:rPr>
          <w:b/>
          <w:u w:val="single"/>
        </w:rPr>
        <w:t xml:space="preserve">Asiakirjan numero 20555</w:t>
      </w:r>
    </w:p>
    <w:p>
      <w:r>
        <w:t xml:space="preserve">Rooman pormestari syrjäytettiin "selkäänpuukotuksen" vuoksi</w:t>
      </w:r>
    </w:p>
    <w:p>
      <w:r>
        <w:t xml:space="preserve">Ignazio Marino väitti joutuneensa selkäänpuukotetuksi pääministeri Matteo Renzin juonessa. Marino, 60, oli tarjoutunut eroamaan 12. lokakuuta kuluskandaalin keskellä ja Renzin painostuksesta. Torstaina hän kuitenkin perui eronsa, vaikka menetti keskusta-vasemmistolaisen Demokraattisen puolueen tuen. Päätös johti perjantaina kaupunginvaltuutettujen joukkoeroon. Entinen kirurgi valittiin vaaleilla vuonna 2013, ja hän on joutunut skandaaliin yksityisillallisista, jotka on väitetysti maksettu kaupungin varoilla. Hän on kiistänyt, että varoja olisi käytetty väärin. Monet roomalaiset valittavat, että kunnalliset palvelut, kuten roskien keräys ja teiden kunnossapito, ovat huonontuneet Marinon aikana. Marinoa arvosteltiin myös siitä, ettei hän estänyt väitetyn mafiapomon loistokkaita hautajaisia kaupungissa. Hänen kannattajiensa mukaan hän kuitenkin peri lukuisia ongelmia oikeistolaiselta edeltäjältään, jota tutkitaan korruptiosta. Italian sisäministeriön odotetaan nimittävän jonkun johtamaan Roomaa väliaikaisesti, kunnes uudet vaalit voidaan järjestää mahdollisesti ensi vuonna.</w:t>
      </w:r>
    </w:p>
    <w:p>
      <w:r>
        <w:rPr>
          <w:b/>
        </w:rPr>
        <w:t xml:space="preserve">Yhteenveto</w:t>
      </w:r>
    </w:p>
    <w:p>
      <w:r>
        <w:t xml:space="preserve">Rooman skandaalin runtelema pormestari on syrjäytetty virastaan sen jälkeen, kun yli puolet kaupunginvaltuutetuista oli eronnut.</w:t>
      </w:r>
    </w:p>
    <w:p>
      <w:r>
        <w:rPr>
          <w:b/>
          <w:u w:val="single"/>
        </w:rPr>
        <w:t xml:space="preserve">Asiakirjan numero 20556</w:t>
      </w:r>
    </w:p>
    <w:p>
      <w:r>
        <w:t xml:space="preserve">Poistettu RAF:n lentonäytös voisi palata toiseen Lincolnshiren tukikohtaan.</w:t>
      </w:r>
    </w:p>
    <w:p>
      <w:r>
        <w:t xml:space="preserve">RAF Waddingtonin vuosittainen näyttely järjestettiin vuodesta 1995 alkaen, ja se houkutteli vuosittain yli 150 000 ihmistä. Siitä kuitenkin luovuttiin viime vuonna RAF:n Reaper-robottien kotipaikkana toimivan tukikohdan protestien jälkeen. RAF Charitable Trust (RAFCT) on ilmoittanut, että tapahtuma voisi palata ensi vuonna läheiselle RAF Scamptonille. RAFCT:n toimitusjohtaja Andy Armstrong sanoi, että "vielä on paljon yksityiskohtia selvitettävänä". "Tästä tulee täysin uusi, ainutlaatuinen tapahtuma, jolla on oma tyylinsä", hän sanoi. "Siitä tulee sellainen, mitä voitte odottaa, ja toivon, että kaikki RAF:n näytösvälineet ovat käytettävissä. "Kutsumme mukaan myös ulkomaisia ilmavoimia ja yksityisiä koneita." RAF Scampton sijaitsee kahdeksan kilometriä Lincolnista pohjoiseen, ja se on Red Arrows -taitolentoryhmän kotikenttä. Toisen maailmansodan aikana Lancaster-pommikoneet lensivät tukikohdasta vuoden 1943 Dambusters-hyökkäyksessä, jossa ne tuhosivat Ruhrin laakson saksalaisia patoja "pomppupommeilla". 133 miehistön jäsenestä vain 77 palasi takaisin.</w:t>
      </w:r>
    </w:p>
    <w:p>
      <w:r>
        <w:rPr>
          <w:b/>
        </w:rPr>
        <w:t xml:space="preserve">Yhteenveto</w:t>
      </w:r>
    </w:p>
    <w:p>
      <w:r>
        <w:t xml:space="preserve">On toiveita siitä, että Lincolnshiressä järjestettävä RAF:n lentonäytös, joka lakkautettiin turvallisuushuolien vuoksi, voisi palata toiselle maakunnan lentotukikohdalle.</w:t>
      </w:r>
    </w:p>
    <w:p>
      <w:r>
        <w:rPr>
          <w:b/>
          <w:u w:val="single"/>
        </w:rPr>
        <w:t xml:space="preserve">Asiakirjan numero 20557</w:t>
      </w:r>
    </w:p>
    <w:p>
      <w:r>
        <w:t xml:space="preserve">Royal Dutch Shell vähentää yli 300 työpaikkaa Pohjanmerellä</w:t>
      </w:r>
    </w:p>
    <w:p>
      <w:r>
        <w:t xml:space="preserve">Kevin KeaneBBC Skotlannin energiakirjeenvaihtaja Yhtiö ilmoitti, että suurin osa viroista sijaitsee sen Aberdeenin toimistossa, ja ne lakkautetaan seuraavien kahden vuoden aikana. Syyskuussa ilmoitettiin, että jopa 9 000 työpaikkaa katoaa maailmanlaajuisesti, kun yhtiö reagoi öljyn kysynnän laskuun. Shell vakuuttaa, että se on edelleen sitoutunut Pohjanmerelle ja jatkaa investointeja toimintaansa. Shellin palveluksessa Aberdeenissa on noin 1 000 työntekijää. Öljyteollisuus joutuu jo nyt miettimään tulevaisuuden suunnitelmiaan uudelleen osana siirtymistä pois fossiilisista polttoaineista. Covidin vaikutus tarkoittaa, että Shellin kaltaiset yritykset nopeuttavat tätä siirtymää. Osa menetettävistä työpaikoista liittyy Brent Charlie -aluksen käytöstäpoistohankkeeseen, jonka odotetaan valmistuvan kahden seuraavan vuoden aikana.</w:t>
      </w:r>
    </w:p>
    <w:p>
      <w:r>
        <w:rPr>
          <w:b/>
        </w:rPr>
        <w:t xml:space="preserve">Yhteenveto</w:t>
      </w:r>
    </w:p>
    <w:p>
      <w:r>
        <w:t xml:space="preserve">Öljyjätti Royal Dutch Shell aikoo vähentää 330 työpaikkaa Pohjanmeren toiminnoistaan.</w:t>
      </w:r>
    </w:p>
    <w:p>
      <w:r>
        <w:rPr>
          <w:b/>
          <w:u w:val="single"/>
        </w:rPr>
        <w:t xml:space="preserve">Asiakirjan numero 20558</w:t>
      </w:r>
    </w:p>
    <w:p>
      <w:r>
        <w:t xml:space="preserve">Bradfordin tulipalo: Bradford: Entisen tehtaan tulipalo "sytytettiin tahallisesti</w:t>
      </w:r>
    </w:p>
    <w:p>
      <w:r>
        <w:t xml:space="preserve">Tulipalo syttyi nelikerroksisen rakennuksen kellarissa Rebecca Streetillä, White Abbey Roadin varrella, noin klo 03.40 GMT. Palo riehui 50 metriä kertaa 75 metriä (164 jalkaa kertaa 246 jalkaa) koko rakennuksen läpi ja ulottui katolle, ja noin puolet rakennuksesta oli jossain vaiheessa tulessa. West Yorkshiren palo- ja pelastuspalvelun mukaan kenenkään ei uskota loukkaantuneen. Lisää tästä ja muista Länsi-Yorkshiren jutuista Rakennuksen kellarissa säilytettiin renkaita, ja palon syytä tutkitaan parhaillaan. Suurimmillaan 80 palomiestä auttoi palon sammuttamisessa. Palokunnan tiedottajan mukaan miehistöt onnistuivat estämään palon leviämisen muihin liikekiinteistöihin.</w:t>
      </w:r>
    </w:p>
    <w:p>
      <w:r>
        <w:rPr>
          <w:b/>
        </w:rPr>
        <w:t xml:space="preserve">Yhteenveto</w:t>
      </w:r>
    </w:p>
    <w:p>
      <w:r>
        <w:t xml:space="preserve">Bradfordin keskustassa sijaitsevan entisen myllyn tulipalo sytytettiin tahallaan, kertoivat palontutkijat.</w:t>
      </w:r>
    </w:p>
    <w:p>
      <w:r>
        <w:rPr>
          <w:b/>
          <w:u w:val="single"/>
        </w:rPr>
        <w:t xml:space="preserve">Asiakirjan numero 20559</w:t>
      </w:r>
    </w:p>
    <w:p>
      <w:r>
        <w:t xml:space="preserve">Harley-Davidson jarruttaa sähköpyörää</w:t>
      </w:r>
    </w:p>
    <w:p>
      <w:r>
        <w:t xml:space="preserve">Yhtiö aloitti 28 995 punnan hintaisten 105-hevosvoimaisten LiveWire-pyörien toimitukset jälleenmyyjille Yhdysvalloissa viime kuussa. Yrityksen mukaan nykyiset pyörät ovat turvallisia, mutta ne on ladattava jälleenmyyjillä, mikä kestää tunnin, sen sijaan että ne ladattaisiin kodeissa olevilla pienjännitteisillä pistorasioilla. Harley-Davidson kertoi Reutersille, että se oli havainnut "epätyypillisen tilan". Täyteen ladattu pyörä voi ajaa 146 mailia matalalla nopeudella. Harleyn sähköpyöräily Viime viikolla brittiläinen Dyson ilmoitti hylkäävänsä sähköauton kehityshankkeen. Huolimatta alkuperäisistä suunnitelmista investoida ajoneuvoon yli 2 miljardia puntaa, tuote ei ollut "kaupallisesti kannattava", se sanoi.</w:t>
      </w:r>
    </w:p>
    <w:p>
      <w:r>
        <w:rPr>
          <w:b/>
        </w:rPr>
        <w:t xml:space="preserve">Yhteenveto</w:t>
      </w:r>
    </w:p>
    <w:p>
      <w:r>
        <w:t xml:space="preserve">Harley-Davidson on keskeyttänyt ensimmäisen sähkömoottoripyöränsä tuotannon havaittuaan vian latausjärjestelmässä.</w:t>
      </w:r>
    </w:p>
    <w:p>
      <w:r>
        <w:rPr>
          <w:b/>
          <w:u w:val="single"/>
        </w:rPr>
        <w:t xml:space="preserve">Asiakirjan numero 20560</w:t>
      </w:r>
    </w:p>
    <w:p>
      <w:r>
        <w:t xml:space="preserve">Birminghamin miestä syytetään 86-vuotiaan isän murhasta</w:t>
      </w:r>
    </w:p>
    <w:p>
      <w:r>
        <w:t xml:space="preserve">Ensihoitajat löysivät Sebert Mitchellin, 86, vakavasti loukkaantuneena Wensleydale Roadilla sijaitsevasta osoitteesta Perry Barrissa Birminghamissa tiistaina. Hän kuoli tapahtumapaikalla, ja ruumiinavauksessa todettiin, että hänen kuolemansa johtui päävammoista ja kaulaan kohdistuneista puukoniskuista. Hänen poikansa Garey Mitchell, 42, joka on myös kotoisin Wensleydale Roadilta, on määrä saapua myöhemmin Birminghamin tuomioistuimeen. Aiheeseen liittyvät Internet-linkit HM Courts &amp; Tribunals Service (HM Courts &amp; Tribunals Service)</w:t>
      </w:r>
    </w:p>
    <w:p>
      <w:r>
        <w:rPr>
          <w:b/>
        </w:rPr>
        <w:t xml:space="preserve">Yhteenveto</w:t>
      </w:r>
    </w:p>
    <w:p>
      <w:r>
        <w:t xml:space="preserve">Miehen on määrä saapua oikeuteen syytettynä isänsä murhasta.</w:t>
      </w:r>
    </w:p>
    <w:p>
      <w:r>
        <w:rPr>
          <w:b/>
          <w:u w:val="single"/>
        </w:rPr>
        <w:t xml:space="preserve">Asiakirjan numero 20561</w:t>
      </w:r>
    </w:p>
    <w:p>
      <w:r>
        <w:t xml:space="preserve">Vanki haavoitti Elmleyn vankilan virkamiehiä</w:t>
      </w:r>
    </w:p>
    <w:p>
      <w:r>
        <w:t xml:space="preserve">Vankilavirkailijoiden yhdistys kertoi, että HMP Elmleyn vangin uskotaan käyttäneen synteettistä kannabista. Oikeusministeriö kertoi, että molemmat virkamiehet vietiin sairaalaan, ja toisen jalka epäiltiin murtuneen tiistai-iltana tapahtuneen pahoinpitelyn jälkeen. Ministeriö sanoi, että asia on siirretty poliisille, ja asiaa tutkitaan parhaillaan. Kolmas virkamies joutui vankilassa pahoinpidellyksi viime viikolla. Lisää virkamiehiä Marraskuussa laaditussa tarkastusraportissa tuotiin esiin vankilan henkilöstöpula ja tilanahtaus. Siinä todettiin myös, että korkean riskin vankeja ei arvioitu ja hoidettu asianmukaisesti. Noin 150 vankia siirrettiin sitten väliaikaisesti vankilasta juuri ennen joulua "vakaamman ympäristön luomiseksi". Elmleyyn sijoitettiin myös lisää vankilavirkailijoita. Vankilassa on kuollut vuonna 2014 yhdeksän ihmistä, joista neljä epäiltyjen itsensä aiheuttamien vammojen seurauksena.</w:t>
      </w:r>
    </w:p>
    <w:p>
      <w:r>
        <w:rPr>
          <w:b/>
        </w:rPr>
        <w:t xml:space="preserve">Yhteenveto</w:t>
      </w:r>
    </w:p>
    <w:p>
      <w:r>
        <w:t xml:space="preserve">Kaksi vanginvartijaa on loukkaantunut vangin hyökkäyksessä vankilassa Sheppeyn saarella Kentissä.</w:t>
      </w:r>
    </w:p>
    <w:p>
      <w:r>
        <w:rPr>
          <w:b/>
          <w:u w:val="single"/>
        </w:rPr>
        <w:t xml:space="preserve">Asiakirjan numero 20562</w:t>
      </w:r>
    </w:p>
    <w:p>
      <w:r>
        <w:t xml:space="preserve">Oldburyn kemikaalivuoto: Ammoniakin vuoksi evakuoidut asunnot</w:t>
      </w:r>
    </w:p>
    <w:p>
      <w:r>
        <w:t xml:space="preserve">Noin puolen tonnin kaasun uskotaan vuotaneen perjantaina Beta Heat Treatment Ltd:stä Summerton Roadilla, Oldburyssa, West Midlandsissa. West Midlandsin palokunta kutsuttiin paikalle kello 18.00 BST, ja 100 metrin säteellä olevat kodit ja yritykset evakuoitiin. Poliisi kehotti ihmisiä pysymään poissa, ja myös ensihoitajat ovat paikalla. Ambulanssipalvelu arvioi yhden henkilön paikan päällä, mutta hän ei tarvinnut sairaalahoitoa. Palokunta kertoi, että kuusi työntekijää oli jo päässyt ulos työmaalta, kun miehistö saapui paikalle. He eivät ole loukkaantuneet vakavasti. Tiedottaja lisäsi, että "vaurioituneen venttiilin" uskotaan aiheuttaneen vuodon tehtaalla, jossa käytetään ammoniakkia teräksen kovettamiseen. Twitterissä eräs mies kertoi, että hänet oli evakuoitu pikkulapsensa kanssa. Ihmisiä kehotetaan välttämään aluetta.</w:t>
      </w:r>
    </w:p>
    <w:p>
      <w:r>
        <w:rPr>
          <w:b/>
        </w:rPr>
        <w:t xml:space="preserve">Yhteenveto</w:t>
      </w:r>
    </w:p>
    <w:p>
      <w:r>
        <w:t xml:space="preserve">Teollisuusalueella tapahtunut ammoniakkivuoto on johtanut läheisten asuntojen evakuointiin.</w:t>
      </w:r>
    </w:p>
    <w:p>
      <w:r>
        <w:rPr>
          <w:b/>
          <w:u w:val="single"/>
        </w:rPr>
        <w:t xml:space="preserve">Asiakirjan numero 20563</w:t>
      </w:r>
    </w:p>
    <w:p>
      <w:r>
        <w:t xml:space="preserve">Steve Carell vahvistaa jättävänsä The Officen</w:t>
      </w:r>
    </w:p>
    <w:p>
      <w:r>
        <w:t xml:space="preserve">"Kyllä, se on viimeinen", hän kertoi Us-lehdelle uuden animaatioelokuvansa Despicable Me:n Los Angelesin ensi-illassa. "Se on viimeinen sopimuksessani, ja haluan kunnioittaa sopimustani", 47-vuotiasta siteerataan. Carell näyttelee itsekästä toimistopäällikköä Michael Scottia yhdysvaltalaisessa komediasarjassa, joka perustuu Ricky Gervaisin ja Stephen Merchantin luomaan BBC:n alkuperäissarjaan. NBC-kanava ei ole vielä kommentoinut Carellin lähtöä, mutta sen kerrotaan harkitsevan sarjan jatkamista ilman häntä. Carell on näytellyt The Office -sarjassa siitä lähtien, kun NBC aloitti versionsa "pilkallisesta" komediasarjasta vuonna 2005. Hän voitti Golden Globe -palkinnon työstään sarjassa vuonna 2006 ja oli ehdolla Emmy-ehdokkaaksi neljänä vuonna peräkkäin, mutta hävisi kerran Gervais'lle. Carell sanoi odottavansa olevansa "hyvin nostalginen" toimikautensa loppua kohden ja sanoi kollegoidensa olevan "joitakin maailman parhaista ystävistäni". "Mutta siitä tulee hyvää", jatkoi Evan Almighty -elokuvan ja tuoreen Date Night -elokuvan tähti. "Siitä tulee hyvä kaikille."</w:t>
      </w:r>
    </w:p>
    <w:p>
      <w:r>
        <w:rPr>
          <w:b/>
        </w:rPr>
        <w:t xml:space="preserve">Yhteenveto</w:t>
      </w:r>
    </w:p>
    <w:p>
      <w:r>
        <w:t xml:space="preserve">Näyttelijä Steve Carell on vahvistanut jättävänsä The Office -sarjan yhdysvaltalaisen version kauden 2010-2011 lopussa.</w:t>
      </w:r>
    </w:p>
    <w:p>
      <w:r>
        <w:rPr>
          <w:b/>
          <w:u w:val="single"/>
        </w:rPr>
        <w:t xml:space="preserve">Asiakirjan numero 20564</w:t>
      </w:r>
    </w:p>
    <w:p>
      <w:r>
        <w:t xml:space="preserve">Apua kansalaisille - Intia</w:t>
      </w:r>
    </w:p>
    <w:p>
      <w:r>
        <w:t xml:space="preserve">Intian ulkoministeri Pranab Mukherjee sanoi hallituksensa olevan "huolissaan tamilisiviilien surullisesta ahdingosta" saarivaltiossa. Mukherjee, joka johtaa kabinetin kokouksia pääministeri Manmohan Singhin poissa ollessa, esitti huomautuksensa kongressipuolueen aktivisteille Delhissä. YK:n arvion mukaan konfliktissa on noin 250 000 siviiliä, kun taas hallituksen mukaan luku on noin 120 000. "Terroristijärjestö" Hallituksen mukaan ainakin 16 000 siviiliä on viime päivinä siirtynyt hallituksen hallitsemalle alueelle. Intian korkea-arvoinen ministeri on vedonnut Sri Lankan hallitukseen, jotta se ryhtyisi toimenpiteisiin tarjotakseen heille "suojaa, ruokaa ja turvallisuutta". Mukherjee toisti hallituksensa kannan tamilitiikereitä kohtaan. "Emme tunne sympatiaa LTTE:tä kohtaan. Se on kielletty monissa osissa maailmaa. Vaadimme joka vuosi Sri Lankan viranomaisilta Prabhakaranin luovuttamista", hän sanoi. Hän vetosi Tamil Nadun poliitikkoihin, jotta he tekisivät eron LTTE:n ja Sri Lankan tamilisiviilien välillä.</w:t>
      </w:r>
    </w:p>
    <w:p>
      <w:r>
        <w:rPr>
          <w:b/>
        </w:rPr>
        <w:t xml:space="preserve">Yhteenveto</w:t>
      </w:r>
    </w:p>
    <w:p>
      <w:r>
        <w:t xml:space="preserve">Intia on kehottanut Sri Lankan viranomaisia antamaan humanitaarista apua Sri Lankan pohjoisosan konfliktin kohteeksi joutuneille tamilisiviileille.</w:t>
      </w:r>
    </w:p>
    <w:p>
      <w:r>
        <w:rPr>
          <w:b/>
          <w:u w:val="single"/>
        </w:rPr>
        <w:t xml:space="preserve">Asiakirjan numero 20565</w:t>
      </w:r>
    </w:p>
    <w:p>
      <w:r>
        <w:t xml:space="preserve">Google vuokraa maailman suurimman digitaalisen mainostaulun Times Squarelta</w:t>
      </w:r>
    </w:p>
    <w:p>
      <w:r>
        <w:t xml:space="preserve">Mainostaulu on kahdeksan kerrosta korkea, ja sen vuokraaminen neljäksi viikoksi maksaa arviolta 2,5 miljoonaa dollaria (1,6 miljoonaa puntaa). Jalkapallokentän kokoinen näyttö on asennettu Marriot Marquis -hotellin kylkeen. Mainostaulun ohi arvioidaan kulkevan päivittäin noin 300 000 jalankulkijaa. Times Squaren kirkkaasti valaistut mainostaulut ovat ikonisimpia ja tunnetuimpia ulkomainospaikkoja. Uusi mainostaulu kytkettiin päälle tiistai-iltana, ja se näyttää luonnon inspiroimaa digitaalista taideteosta viikon ajan, kunnes Googlen mainokset alkavat pyöriä. Sadat turistit seurasivat, kun näyttö käynnistettiin. Näyttö on myös yhdistetty kameroihin, mikä mahdollistaa interaktiivisen sisällön. Yhdysvaltalaisen teknologiajätin kerrotaan vuokranneen näytön tammikuuhun 2015 asti.</w:t>
      </w:r>
    </w:p>
    <w:p>
      <w:r>
        <w:rPr>
          <w:b/>
        </w:rPr>
        <w:t xml:space="preserve">Yhteenveto</w:t>
      </w:r>
    </w:p>
    <w:p>
      <w:r>
        <w:t xml:space="preserve">Googlesta on tullut ensimmäinen yritys, joka on vuokrannut maailman suurimman ja kalleimman digitaalisen mainostaulun Times Squarella New Yorkissa.</w:t>
      </w:r>
    </w:p>
    <w:p>
      <w:r>
        <w:rPr>
          <w:b/>
          <w:u w:val="single"/>
        </w:rPr>
        <w:t xml:space="preserve">Asiakirjan numero 20566</w:t>
      </w:r>
    </w:p>
    <w:p>
      <w:r>
        <w:t xml:space="preserve">M32:n valot poistetaan liittymien kaksi ja kolme väliltä.</w:t>
      </w:r>
    </w:p>
    <w:p>
      <w:r>
        <w:t xml:space="preserve">Eastvillen toisen risteyksen ja St Paulsin kolmannen risteyksen välisellä osuudella säilytetään valaistus risteyksissä ja niiden lähestymisalueilla. Yhteensä 27 yli 40 vuotta vanhaa ja "elinkaarensa päähän tullutta" valaisinpylvästä puretaan. Virasto ilmoitti, että se seuraa valaistuksen poistamisen vaikutuksia. Dave Sledge valtatievirastosta sanoi: "Vuonna 2007 tarkistettujen ohjeiden mukaan valaistusta ei vaadita tällä osuudella M32-tietä. "Olemme poistaneet M32-tieltä jo 28 valaisinpylvästä vuodesta 2008 lähtien. "Olemme tutkineet huolellisesti näiden 27 pylvään poistamisen vaikutukset ja tulleet siihen tulokseen, että niiden korvaaminen ei ole perusteltua." Valaisinpylväiden poistotyöt aloitetaan 8. heinäkuuta, ja ne edellyttävät liittymien ja kaistojen sulkemista.</w:t>
      </w:r>
    </w:p>
    <w:p>
      <w:r>
        <w:rPr>
          <w:b/>
        </w:rPr>
        <w:t xml:space="preserve">Yhteenveto</w:t>
      </w:r>
    </w:p>
    <w:p>
      <w:r>
        <w:t xml:space="preserve">Moottoritievalaistus poistetaan osuudelta M32-tietä, ilmoitti Highways Agency.</w:t>
      </w:r>
    </w:p>
    <w:p>
      <w:r>
        <w:rPr>
          <w:b/>
          <w:u w:val="single"/>
        </w:rPr>
        <w:t xml:space="preserve">Asiakirjan numero 20567</w:t>
      </w:r>
    </w:p>
    <w:p>
      <w:r>
        <w:t xml:space="preserve">Kunnianosoitukset opiskelija Luke Johnsille portaiden putoamisen jälkeen</w:t>
      </w:r>
    </w:p>
    <w:p>
      <w:r>
        <w:t xml:space="preserve">Luke Johns, 19, Llantwit Fardresta, lähellä Pontypriddiä, Rhondda Cynon Taffissa, kotoisin oleva Luke Johns sai kuolemaan johtaneet päävammat pudotessaan Cobourg Streetillä Plymouthissa sijaitsevassa rakennuksessa sunnuntaina kello 02.30 GMT. Poliisin mukaan hän putosi "useita kerroksia" yhteisessä portaikossa. Poliisit eivät pidä hänen kuolemaansa epäilyttävänä. Johns oli Cardiff Cityn jalkapalloseuran kannattaja, joka seurasi joukkueen koti- ja vierasotteluita. Joukkueen kannattajaklubi kirjoitti Twitterissä: "Lähetän kaikkien kannattajaklubin jäsenten puolesta syvimmät osanottoni Luken perheelle ja ystäville. Niin surullisia uutisia #RIPBluebird". Johnsin ystävien perustama joukkorahoitussivu on tähän mennessä kerännyt yli 3 000 puntaa hautajaiskulujen kattamiseksi. Sivun perustanut Sam Roberts kuvaili Johnsia "ystäväksi, veljeksi ja rakastavaksi pojaksi". "Aiomme kerätä mahdollisimman paljon rahaa, jotta Luken perhe voi todella antaa hänelle ansaitsemansa jäähyväiset", hän lisäsi.</w:t>
      </w:r>
    </w:p>
    <w:p>
      <w:r>
        <w:rPr>
          <w:b/>
        </w:rPr>
        <w:t xml:space="preserve">Yhteenveto</w:t>
      </w:r>
    </w:p>
    <w:p>
      <w:r>
        <w:t xml:space="preserve">Etelä-Walesin oikeustieteen opiskelijalle, joka menehtyi yliopiston asuntolassa sattuneessa onnettomuudessa, on osoitettu kunniaa.</w:t>
      </w:r>
    </w:p>
    <w:p>
      <w:r>
        <w:rPr>
          <w:b/>
          <w:u w:val="single"/>
        </w:rPr>
        <w:t xml:space="preserve">Asiakirjan numero 20568</w:t>
      </w:r>
    </w:p>
    <w:p>
      <w:r>
        <w:t xml:space="preserve">Elephant and Castle -puukotukset: Norman Bertran-Tavarez nimettiin uhriksi</w:t>
      </w:r>
    </w:p>
    <w:p>
      <w:r>
        <w:t xml:space="preserve">Norman Bertran-Tavarez kuoli sen jälkeen, kun hänen kimppuunsa hyökättiin Elephant and Castlen asemalla sunnuntaina noin klo 23.30 BST. Myös asemalla puukotuksen kohteeksi joutunut 25-vuotias mies on edelleen sairaalassa vakaassa tilassa. Kaksi 20-vuotiasta Southwarkista kotoisin olevaa miestä, jotka pidätettiin epäiltynä väkivaltaisesta järjestyshäiriöstä, on vapautettu takuita vastaan. Komisario Sam Blackburn kuvaili hyökkäystä, jonka uskotaan seuranneen kahden miesryhmän välistä riitaa metroasemalla, "järkyttäväksi väkivallanteoksi" ja "järjettömäksi tappamiseksi". Hän sanoi, että poliisit tutkivat huolellisesti valvontakameratodisteita löytääkseen syylliset. Kuolemantapauksen myötä pääkaupungin henkirikosten määrä on noussut tänä vuonna yhteensä 92:een.</w:t>
      </w:r>
    </w:p>
    <w:p>
      <w:r>
        <w:rPr>
          <w:b/>
        </w:rPr>
        <w:t xml:space="preserve">Yhteenveto</w:t>
      </w:r>
    </w:p>
    <w:p>
      <w:r>
        <w:t xml:space="preserve">24-vuotias mies on nimetty metroasemalla tapahtuneen kuolemaan johtaneen puukotuksen uhriksi.</w:t>
      </w:r>
    </w:p>
    <w:p>
      <w:r>
        <w:rPr>
          <w:b/>
          <w:u w:val="single"/>
        </w:rPr>
        <w:t xml:space="preserve">Asiakirjan numero 20569</w:t>
      </w:r>
    </w:p>
    <w:p>
      <w:r>
        <w:t xml:space="preserve">"Hallitus on vastuussa" sanoo Ranil</w:t>
      </w:r>
    </w:p>
    <w:p>
      <w:r>
        <w:t xml:space="preserve">"Tämä uhka ei rajoitu vain tiedotusvälineisiin, vaan väkivalta on uhka kaikille yhteiskunnan jäsenille, ja meidän on yhdessä haastettava se", hän sanoi. Wickremasinghe sanoi, että he seuraavat tiiviisti tiedotusvälineisiin kohdistuvia hyökkäyksiä ja erityisesti tiistain hyökkäystä MBC:tä (Sirasa TV) vastaan ja että he aikovat esittää parlamentissa kysymyksiä tiedotusvälineisiin kohdistuvista uhkista. Lasantha Wickrematungan oli määrä tavata hänet torstaina kello 11.30 keskustellakseen asiasta, hän sanoi. Hallituksen reaktio Mediaministeri Anura Priyadharsana Yapa kertoi toimittajille, että hallituksen vastuulla on selvittää, onko olemassa tahoja, jotka haluavat mustamaalata hallitusta. "Emme yritä salata mitään. Jos joku henkilö on tehnyt jotain, meillä on vastuu toimia sitä vastaan", hän sanoi. Sandeshaya kyseenalaisti sen, syyllistyvätkö hallituksen valvonnan ulkopuolella toimivat voimat näihin tekoihin. Ministeri Yapa vastasi sanomalla, että se ei ole "hyvä ideologia". "Ei voi olla ketään, jota hallitus ei voi valvoa. Mutta vallitsevassa tilanteessa me kaikki tiedämme, että millä tahansa ryhmällä on siihen mahdollisuus. Tällaisessa yhteiskunnassa emme voi tarjota turvallisuutta kaikille. Voimme nähdä jopa pommien räjähtävän kaikkialla", ministeri Anura Piyadharsana Yapa lisäsi.</w:t>
      </w:r>
    </w:p>
    <w:p>
      <w:r>
        <w:rPr>
          <w:b/>
        </w:rPr>
        <w:t xml:space="preserve">Yhteenveto</w:t>
      </w:r>
    </w:p>
    <w:p>
      <w:r>
        <w:t xml:space="preserve">Presidentti Mahinda Rajapaksan hallitus on vastuussa Sunday Leaderin toimittajan Lasantha Wickramatungan murhasta, sanoo oppositiojohtaja Ranil Wickremasinghe.</w:t>
      </w:r>
    </w:p>
    <w:p>
      <w:r>
        <w:rPr>
          <w:b/>
          <w:u w:val="single"/>
        </w:rPr>
        <w:t xml:space="preserve">Asiakirjan numero 20570</w:t>
      </w:r>
    </w:p>
    <w:p>
      <w:r>
        <w:t xml:space="preserve">HMS Diamond juhlii juhlavuottaan Portsmouthin juhlallisuuksissa</w:t>
      </w:r>
    </w:p>
    <w:p>
      <w:r>
        <w:t xml:space="preserve">Type 45 -hävittäjä HMS Diamond saapui Portsmouthin laivastotukikohtaan ja antoi 21-tykin tervehdyksen. Tapahtuma käynnistää juhlaviikonlopun. Aluksen saapumiseen liittyi helikopterien ja Typhoonin ohilento. Juhla oli tarkoitettu 190 hengen miehistölle ja vieraille. HMS Diamondin komentaja, komentaja Ian Clarke, sanoi: "HMS Diamondille on todellinen kunnia tervehtiä kuningatarta, kun hän juhlii 60-vuotista taivaltaan valtaistuimella ja 60-vuotista taivaltaan asevoimien johtajana". Alus, joka otettiin käyttöön Portsmouthissa toukokuussa 2011, saapui Portsmouthin satamaan klo 10.30 BST. Kaksi Merlin- ja kaksi Lynx-helikopteria lensi ylitse timanttimuodostelmassa, ja RAF:n Typhoon teki ohilennon. Sadat ihmiset kokoontuivat rantaviivan varrelle seuraamaan sota-aluksen saapumista. BBC:n toimittaja Tim Robinson sanoi Round Towerissa, että juhlaviikonlopun alkaessa vallitsi "innostuksen ja isänmaallisuuden ilmapiiri". Merimies Holly Cole, 19, Portsmouthista sanoi: "Tuntui todella hyvältä olla osa juhlallisuuksia, olen todella ylpeä. "Joskus kun näkee kuvan kuningattaresta, ajattelee: 'Hän on pomoni', joten on mukavaa, että saimme kunnioittaa häntä tänään." Ylikersantti Brian Diamond, 30, joka on alun perin kotoisin Portrushista, Co Antrimista, mutta asuu Gosportissa, Hampshiressä, sanoi: "Oli mukavaa ajatella, että kansakunnan huomio oli tänään meissä."</w:t>
      </w:r>
    </w:p>
    <w:p>
      <w:r>
        <w:rPr>
          <w:b/>
        </w:rPr>
        <w:t xml:space="preserve">Yhteenveto</w:t>
      </w:r>
    </w:p>
    <w:p>
      <w:r>
        <w:t xml:space="preserve">Yhden kuninkaallisen laivaston uusimman sota-aluksen miehistö on järjestänyt "katujuhlat" ohjauskannella osana timanttisen juhlavuoden juhlallisuuksia.</w:t>
      </w:r>
    </w:p>
    <w:p>
      <w:r>
        <w:rPr>
          <w:b/>
          <w:u w:val="single"/>
        </w:rPr>
        <w:t xml:space="preserve">Asiakirjan numero 20571</w:t>
      </w:r>
    </w:p>
    <w:p>
      <w:r>
        <w:t xml:space="preserve">Berrow: Berrow'n kylässä kuollut mies: Nainen pidätetty murhasta.</w:t>
      </w:r>
    </w:p>
    <w:p>
      <w:r>
        <w:t xml:space="preserve">Mies kuoli Berrow'ssa, Burnham-on-Sean ja Weston-Super-Maren välissä sijaitsevassa kiinteistössä noin kello 21.15 GMT lauantaina. Paikalle kutsuttiin ambulanssi, mutta mies todettiin kuolleeksi paikan päällä. Avon and Somerset Constabularyn mukaan kuolemantapauksen uskottiin olevan "yksittäistapaus", ja nainen oli pidätettynä. Komisario Roger Doxsey suurrikostutkintaryhmästä sanoi: "Poliisin eristyssulku on edelleen paikallaan ja pysyy voimassa jonkin aikaa tutkimusten ajan. "Varotoimenpiteenä partioidaan lisää, ja kehotamme kaikkia, jotka ovat huolissaan tästä tapauksesta, puhumaan poliiseille", hän lisäsi. Osana tutkintaa suoritetaan ruumiinavaus. Poliisit kertoivat, että miehen perheelle on ilmoitettu, vaikka virallista tunnistusta ei ole vielä tehty. Seuraa BBC Westiä Facebookissa, Twitterissä ja Instagramissa. Lähetä juttuideoita osoitteeseen: bristol@bbc.co.uk Aiheeseen liittyvät Internet-linkit Avon and Somersetin poliisi.</w:t>
      </w:r>
    </w:p>
    <w:p>
      <w:r>
        <w:rPr>
          <w:b/>
        </w:rPr>
        <w:t xml:space="preserve">Yhteenveto</w:t>
      </w:r>
    </w:p>
    <w:p>
      <w:r>
        <w:t xml:space="preserve">Kuusikymppinen nainen on pidätetty murhasta epäiltynä Somersetin kylässä tapahtuneen miehen kuoleman jälkeen.</w:t>
      </w:r>
    </w:p>
    <w:p>
      <w:r>
        <w:rPr>
          <w:b/>
          <w:u w:val="single"/>
        </w:rPr>
        <w:t xml:space="preserve">Asiakirjan numero 20572</w:t>
      </w:r>
    </w:p>
    <w:p>
      <w:r>
        <w:t xml:space="preserve">Guernseyn opetusministeriö pyrkii antamaan takaisin miljoona puntaa.</w:t>
      </w:r>
    </w:p>
    <w:p>
      <w:r>
        <w:t xml:space="preserve">Opetusministeri Carol Steere sanoi, että säästöt tulisivat toimistotehtävien uudelleenorganisoinnista, ei opetushenkilöstön tai palvelujen leikkauksista. Hän sanoi haluavansa tehdä selväksi, että itse asetettu tavoite on ehdottomasti kertaluonteinen. Apulaisministeri Steere sanoi, että hänen ministeriönsä ei halua tehdä mitään toimia, jotka voivat vaikuttaa koulutuksen tasoon. Hän sanoi, että osasto pystyy saavuttamaan säästöt tänä vuonna, mutta tulevaisuutta ajatellen hän ei halua tehdä mitään sellaista, mikä vaikuttaisi koulutuksen laatuun ja toteutukseen, jos hän suostuisi pysyvään budjettileikkaukseen. Varapuheenjohtaja Steere sanoi, että yksi osaston tulevista tavoitteista on ottaa käyttöön päiväkotikoulutus, joka maksaisi noin 1,6 miljoonaa puntaa. Hän sanoi: "Jos lapset saadaan riittävän varhain, siitä on hyötyä myöhemmin, ja tämä on säästöaloite, jonka avulla voidaan säästää rahaa.</w:t>
      </w:r>
    </w:p>
    <w:p>
      <w:r>
        <w:rPr>
          <w:b/>
        </w:rPr>
        <w:t xml:space="preserve">Yhteenveto</w:t>
      </w:r>
    </w:p>
    <w:p>
      <w:r>
        <w:t xml:space="preserve">Guernseyn opetusministeriö toivoo voivansa palauttaa jopa miljoona puntaa tämän vuoden budjetistaan takaisin saaren valtionkassaan.</w:t>
      </w:r>
    </w:p>
    <w:p>
      <w:r>
        <w:rPr>
          <w:b/>
          <w:u w:val="single"/>
        </w:rPr>
        <w:t xml:space="preserve">Asiakirjan numero 20573</w:t>
      </w:r>
    </w:p>
    <w:p>
      <w:r>
        <w:t xml:space="preserve">Birminghamin miehet kiistävät Telfordin lapsiseksisyytteet</w:t>
      </w:r>
    </w:p>
    <w:p>
      <w:r>
        <w:t xml:space="preserve">Ayad Abdulla Hizam, 21, Bridgecroftista, Ghamer Sulayman, 22, Mercia Drivesta ja Saleh Qasem, 19, Poplar Avenuelta, Runcorn Roadilta, kaikki Birminghamista, kiistivät yhteensä 14 syytettä Wolverhamptonin kruununoikeudessa maanantaina. Se on seurausta West Mercian poliisin tutkimuksesta, joka koski väitettyä lasten seksuaalista hyväksikäyttöä Telfordissa. Kolmen miehen on määrä joutua oikeuteen Shrewsbury Crown Courtissa 19. marraskuuta. Hizam tunnusti syyttömyytensä neljään sieppaukseen ja neljään lapsen kanssa harjoitettuun seksuaaliseen kanssakäymiseen, kun taas Sulayman kiisti kolme raiskausta ja kaksi ihmiskauppaa koskevaa syytettä. Qasem kiisti yhden seksuaalisen väkivallan. Rikosten väitetään tapahtuneen maaliskuun ja heinäkuun 2016 välisenä aikana.</w:t>
      </w:r>
    </w:p>
    <w:p>
      <w:r>
        <w:rPr>
          <w:b/>
        </w:rPr>
        <w:t xml:space="preserve">Yhteenveto</w:t>
      </w:r>
    </w:p>
    <w:p>
      <w:r>
        <w:t xml:space="preserve">Kolme miestä on saapunut oikeuteen ja kiistänyt useita seksuaalirikoksia.</w:t>
      </w:r>
    </w:p>
    <w:p>
      <w:r>
        <w:rPr>
          <w:b/>
          <w:u w:val="single"/>
        </w:rPr>
        <w:t xml:space="preserve">Asiakirjan numero 20574</w:t>
      </w:r>
    </w:p>
    <w:p>
      <w:r>
        <w:t xml:space="preserve">GWR:n junien siivoojat lakkoilevat toista kertaa toimistosopimusten vuoksi</w:t>
      </w:r>
    </w:p>
    <w:p>
      <w:r>
        <w:t xml:space="preserve">Servest UK:n palveluksessa olevat Rail, Maritime and Transport -liiton jäsenet aloittivat työtaistelutoimet kello 06:00 GMT. Ammattiliitto väittää, että vuokratyöntekijöistä pitäisi tehdä GWR:n vakituisia työntekijöitä ja että tällä hetkellä on käytössä kaksitasoinen järjestelmä. GWR ilmoitti olevansa tietoinen lakosta ja että junaliikenteen odotetaan kulkevan aikataulun mukaisesti. Kiistassa on mukana lähes 200 työntekijää, jotka myös marssivat ulos 16. joulukuuta. RMT:n pääsihteeri Mick Cash sanoi, että siivoojat olivat "yksityisten yrittäjien armottomassa hyväksikäytössä". Hän lisäsi: "GWR ja Servest UK voivat ratkaista tämän kiistan välittömästi käsittelemällä palkka- ja muita epäkohtia". Ammattiliiton mukaan 98 prosenttia sen 189 jäsenestä, jotka osallistuivat äänestykseen, äänesti lakkotoimien puolesta. Äänestysprosentti oli 58.</w:t>
      </w:r>
    </w:p>
    <w:p>
      <w:r>
        <w:rPr>
          <w:b/>
        </w:rPr>
        <w:t xml:space="preserve">Yhteenveto</w:t>
      </w:r>
    </w:p>
    <w:p>
      <w:r>
        <w:t xml:space="preserve">Great Western Railwayn siivoojien toinen 24-tuntinen lakko on käynnissä.</w:t>
      </w:r>
    </w:p>
    <w:p>
      <w:r>
        <w:rPr>
          <w:b/>
          <w:u w:val="single"/>
        </w:rPr>
        <w:t xml:space="preserve">Asiakirjan numero 20575</w:t>
      </w:r>
    </w:p>
    <w:p>
      <w:r>
        <w:t xml:space="preserve">Mies kärsii hengenvaarallisia palovammoja Plymouthin asuntopalossa</w:t>
      </w:r>
    </w:p>
    <w:p>
      <w:r>
        <w:t xml:space="preserve">Yleisön jäsen pelasti nelikymppisen miehen Plymouthin Maddock Drivella sijaitsevan kiinteistön pohjakerroksesta noin kello 20:00 BST perjantaina. Hän on vakavasti sairaana tehohoidossa Derrifordin sairaalassa. Kaksi naista, jotka pelastettiin ensimmäisen kerroksen asunnosta, eivät saaneet vakavia vammoja. Devon and Somersetin palo- ja pelastuspalvelun mukaan tulipalon syytä on ryhdytty tutkimaan. Poliisin mukaan kiinteistö on suljettu ja varmistettu, ja omistajiin on otettu yhteyttä.</w:t>
      </w:r>
    </w:p>
    <w:p>
      <w:r>
        <w:rPr>
          <w:b/>
        </w:rPr>
        <w:t xml:space="preserve">Yhteenveto</w:t>
      </w:r>
    </w:p>
    <w:p>
      <w:r>
        <w:t xml:space="preserve">Mies sai hengenvaarallisia palovammoja asuntopalossa.</w:t>
      </w:r>
    </w:p>
    <w:p>
      <w:r>
        <w:rPr>
          <w:b/>
          <w:u w:val="single"/>
        </w:rPr>
        <w:t xml:space="preserve">Asiakirjan numero 20576</w:t>
      </w:r>
    </w:p>
    <w:p>
      <w:r>
        <w:t xml:space="preserve">Jazidit nimittävät uuden hengellisen johtajan Irakissa - kuvina</w:t>
      </w:r>
    </w:p>
    <w:p>
      <w:r>
        <w:t xml:space="preserve">Lalishin temppelissä - vähemmistöryhmän pyhimmässä paikassa - järjestetyssä seremoniassa he nimesivät virallisesti Ali Alyasin uudeksi Baba Sheikhiksi, uskonnolliseksi pääoppaakseen. Jazidit ovat uskonnollinen ja etninen vähemmistö, josta suurin osa asuu Pohjois-Irakissa. He joutuivat ankaran vainon kohteeksi Islamilainen valtio (IS) -ryhmän taholta, joka valtasi alueen vuonna 2014 ja tappoi, orjuutti ja raiskasi tuhansia jesideitä. Ihmisoikeusjärjestö Amnesty International sanoi heinäkuussa, että tuhannet naiset ja lapset kärsivät vakavista henkisistä ja fyysisistä vammoista IS:n hallinnassa vietetystä ajasta. Sadat kerääntyivät keskiviikkona pyhäkköön osoittamaan kunnioitustaan uudelle johtajalle. Heidän entinen hengellinen johtajansa Khurto Hajji Ismail kuoli viime kuussa 87-vuotiaana. Hänen seuraajansa on vasta nelikymppinen. Monet muslimit ja muut ryhmät pitävät jazideja virheellisesti paholaisenpalvojina. Heidän monoteistinen uskontonsa sisältää elementtejä monista uskonnoista, kuten zarathustralaisuudesta. Maailmassa arvioidaan olevan noin 500 000 jesidiä, joista suurin osa asuu Irakin Niniven tasangolla. .</w:t>
      </w:r>
    </w:p>
    <w:p>
      <w:r>
        <w:rPr>
          <w:b/>
        </w:rPr>
        <w:t xml:space="preserve">Yhteenveto</w:t>
      </w:r>
    </w:p>
    <w:p>
      <w:r>
        <w:t xml:space="preserve">Irakin jesidien yhteisö on valinnut uuden hengellisen johtajan kaksi kuukautta johtavan papin kuoleman jälkeen.</w:t>
      </w:r>
    </w:p>
    <w:p>
      <w:r>
        <w:rPr>
          <w:b/>
          <w:u w:val="single"/>
        </w:rPr>
        <w:t xml:space="preserve">Asiakirjan numero 20577</w:t>
      </w:r>
    </w:p>
    <w:p>
      <w:r>
        <w:t xml:space="preserve">Melton Mowbray -rakennustyömaalta löytyi ihmisen luita</w:t>
      </w:r>
    </w:p>
    <w:p>
      <w:r>
        <w:t xml:space="preserve">Rakennustyöt on keskeytetty Melton Mowbrayssa, Leicestershiren osavaltiossa sijaitsevalla työmaalla torstaina noin kello 15.30 BST tehdyn löydön jälkeen. Yksityiskohtia siitä, kuinka vanhoja luut ovat ja kuinka kauan ne ovat olleet siellä, ei ole vielä julkistettu. Rakennuttaja McCarthy &amp; Stone ilmoitti tekevänsä yhteistyötä poliisin kanssa tutkinnan ollessa käynnissä. Scalford Road on eristetty, ja jäänteitä tutkitaan. Komisario Tim Lindley Leicestershiren poliisista sanoi, että luut eivät "tässä vaiheessa" liity mihinkään meneillään olevaan tutkimukseen. "Nyt tehdään töitä sen määrittämiseksi, kuinka kauan ne ovat olleet maassa", hän sanoi. "Tutkimukset ovat vasta alkuvaiheessa, ja tämän löydön kaikkien olosuhteiden selvittäminen on pitkä prosessi." Seuraa BBC East Midlandsia Facebookissa, Twitterissä tai Instagramissa. Lähetä juttuideoita osoitteeseen eastmidsnews@bbc.co.uk.</w:t>
      </w:r>
    </w:p>
    <w:p>
      <w:r>
        <w:rPr>
          <w:b/>
        </w:rPr>
        <w:t xml:space="preserve">Yhteenveto</w:t>
      </w:r>
    </w:p>
    <w:p>
      <w:r>
        <w:t xml:space="preserve">Ihmisen luita on löydetty rakennustyömaalta, jolle rakennetaan vanhusten asuntoja.</w:t>
      </w:r>
    </w:p>
    <w:p>
      <w:r>
        <w:rPr>
          <w:b/>
          <w:u w:val="single"/>
        </w:rPr>
        <w:t xml:space="preserve">Asiakirjan numero 20578</w:t>
      </w:r>
    </w:p>
    <w:p>
      <w:r>
        <w:t xml:space="preserve">Coronavirus: Stormontin mielenosoituksessa pidätyksiä</w:t>
      </w:r>
    </w:p>
    <w:p>
      <w:r>
        <w:t xml:space="preserve">PSNI:n mukaan sunnuntaina NI:ssä järjestettyyn uusien säännösten vastaiseen mielenosoitukseen kokoontui yli 300 ihmistä. Uudet rajoitukset tulivat voimaan perjantai-iltana. Ass Ch Cons Alan Todd sanoi, että poliisi oli yhteydessä järjestäjiin "ennen mielenosoitusta ja sen aikana". "Valitettavasti sekä järjestäjät että osallistujat eivät tehneet yhteistyötä näiden pyyntöjen kanssa ja jatkoivat sääntöjen vastaisesti", hän sanoi. PSNI:n mukaan osallistujien määrä ja "sosiaalisen etäisyyden puute väkijoukossa olivat jyrkässä ristiriidassa järjestäjien poliisille antamien vakuutusten kanssa". Jatkotutkimuksia tehdään "muiden mahdollisesti rikkomuksiin syyllistyneiden henkilöiden tunnistamiseksi". "Kuten olen aiemmin sanonut, muina aikoina tekisimme yhteistyötä järjestäjien ja mielenosoittajien kanssa helpottaaksemme laillisia ja rauhanomaisia mielenosoituksia, mutta nämä eivät ole tavanomaisia aikoja", sanoi Ass Ch Cons Todd. "Terveydensuojelusäännökset, erityisesti nyt, kun rajoituksia on tiukennettu, ovat olemassa suojellakseen meitä kaikkia tämän pandemian aikana, ja on kaikkien velvollisuus noudattaa niitä yhteiskuntamme suojelemiseksi", hän lisäsi.</w:t>
      </w:r>
    </w:p>
    <w:p>
      <w:r>
        <w:rPr>
          <w:b/>
        </w:rPr>
        <w:t xml:space="preserve">Yhteenveto</w:t>
      </w:r>
    </w:p>
    <w:p>
      <w:r>
        <w:t xml:space="preserve">Pidätyksiä on tehty ja rangaistusmääräyksiä jaettu mielenosoituksessa, joka järjestettiin koronaviruksen aiheuttamia rajoituksia vastaan Stormontin kiinteistön alueella Itä-Belfastissa.</w:t>
      </w:r>
    </w:p>
    <w:p>
      <w:r>
        <w:rPr>
          <w:b/>
          <w:u w:val="single"/>
        </w:rPr>
        <w:t xml:space="preserve">Asiakirjan numero 20579</w:t>
      </w:r>
    </w:p>
    <w:p>
      <w:r>
        <w:t xml:space="preserve">Guernseyn jätteiden vientiä tutkitaan.</w:t>
      </w:r>
    </w:p>
    <w:p>
      <w:r>
        <w:t xml:space="preserve">Julkisten palvelujen osaston ehdotuksiin sisältyy kerbside-kierrätys, jonka avulla saavutetaan porrastetut kierrätystavoitteet, jotka nousevat 70 prosenttiin vuonna 2025. Se aikoo myös tutkia jätteiden vientiä, mukaan lukien mahdollisuus ostaa Jerseyn jätteenpolttolaitos. Kaksi erillistä ehdotusten muuttamista koskevaa esitystä hylättiin. Varapuheenjohtaja Tony Sprucen esitys, jolla haluttiin varmistaa, että jätteiden käsittelyä saarella ja vientiä tutkitaan, hylättiin äänin 23-21. Hänen esityksensä toinen osa, jolla haluttiin varmistaa, että kierrätyksen kustannuslaskenta tehdään ennen sen käyttöönottoa, hävisi 28-16. Myös varapuhemies Peter Gillsonin vaatimus, jonka mukaan lopullinen strategia olisi palautettava jäsenvaltioiden hyväksyttäväksi, jos kustannukset osoittautuvat 10 prosenttia odotettua suuremmiksi, hylättiin äänin 32-11. Alkuperäiset ehdotukset hyväksyttiin äänin 41-1. Julkisten palvelujen ministeri Bernard Flouquet kiitti parlamentin jäseniä heidän tuestaan, kun hän oli ministerinä jo kolmatta kertaa esittänyt jätehuoltostrategian osavaltioille. Hän sanoi kansanedustajille: "PSD tarvitsee teidän tukeanne varmistaakseen, että tämä strategia toimii, ja ennen kaikkea Guernseyn väestön tukea." Aiemmat strategiat, jotka molemmat koskivat jätteenpolttolaitoksia, oli hyväksytty ja myöhemmin hylätty osavaltioissa, mikä maksoi saarelle lähes 12 miljoonaa puntaa.</w:t>
      </w:r>
    </w:p>
    <w:p>
      <w:r>
        <w:rPr>
          <w:b/>
        </w:rPr>
        <w:t xml:space="preserve">Yhteenveto</w:t>
      </w:r>
    </w:p>
    <w:p>
      <w:r>
        <w:t xml:space="preserve">Osavaltiot ovat hyväksyneet muuttamattomana suunnitelmat investoida kierrätyksen lisäämiseen ja Guernseyn jätteiden vientimahdollisuuden etsimiseen.</w:t>
      </w:r>
    </w:p>
    <w:p>
      <w:r>
        <w:rPr>
          <w:b/>
          <w:u w:val="single"/>
        </w:rPr>
        <w:t xml:space="preserve">Asiakirjan numero 20580</w:t>
      </w:r>
    </w:p>
    <w:p>
      <w:r>
        <w:t xml:space="preserve">Ainakin 100 gorkhaa pidätetty Darjeelingissa, Intiassa</w:t>
      </w:r>
    </w:p>
    <w:p>
      <w:r>
        <w:t xml:space="preserve">Pidätetyt ovat Gorkha Janamukti Morcha (GJM) -puolueen jäseniä, jotka kampanjoivat erillisen osavaltion puolesta alueen nepalinkielisille gorkhille. GJM:n mukaan tuhansia sen jäseniä on pidätetty tänä vuonna. Poliisin mukaan useimmat on vapautettu nopeasti. Kirjeenvaihtajien mukaan jännitteet ovat kärjistymässä ennen osavaltiovaaleja. Länsi-Bengalin hallitus odottaa yhä Delhin vastausta sen pyyntöön lähettää alueelle lisää puolisotilaallisia joukkoja ennen 18. huhtikuuta pidettäviä vaaleja. Se on antanut pidätysmääräyksen 15:lle Gorkha-johtajalle. BBC:n Uma Kanta Khanal Nepalin ja Intian rajalta kertoo, että viimeisimmät mielenosoitukset ovat olleet enimmäkseen rauhanomaisia. Viime kuussa mielenosoitukset muuttuivat väkivaltaisiksi. Gorkhan kampanja erillisen valtion perustamiseksi alkoi 1980-luvun alussa, mutta huomattavan autonomian myöntänyt sopimus lopetti liikkeen vuonna 1988. Kolme vuotta sitten liikkeen aloittivat kuitenkin uudelleen gorkha-kovan linjan kannattajat, joiden mielestä autonomiajärjestely ei ole toiminut.</w:t>
      </w:r>
    </w:p>
    <w:p>
      <w:r>
        <w:rPr>
          <w:b/>
        </w:rPr>
        <w:t xml:space="preserve">Yhteenveto</w:t>
      </w:r>
    </w:p>
    <w:p>
      <w:r>
        <w:t xml:space="preserve">Ainakin 100 ihmistä on pidätetty sen jälkeen, kun he olivat järjestäneet mielenosoituksia Intian teetä tuottavalla Darjeelingin vuoristoalueella Länsi-Bengalin osavaltiossa.</w:t>
      </w:r>
    </w:p>
    <w:p>
      <w:r>
        <w:rPr>
          <w:b/>
          <w:u w:val="single"/>
        </w:rPr>
        <w:t xml:space="preserve">Asiakirjan numero 20581</w:t>
      </w:r>
    </w:p>
    <w:p>
      <w:r>
        <w:t xml:space="preserve">Withamin happohyökkäys oli "erehdys".</w:t>
      </w:r>
    </w:p>
    <w:p>
      <w:r>
        <w:t xml:space="preserve">Wayne Ingold, 56, sai hirvittäviä palovammoja kotinsa ulkopuolella Withamissa, Essexissä, 8. elokuuta 2014. Aaron Isaac, 19, Elverson Roadilta, Lewishamista, Etelä-Lontoosta, ja 16-vuotias poika kiistävät tehneensä iskun. Syyttäjä Martin Mulgrew sanoi, että Ingoldin kimppuun hyökättiin sen jälkeen, kun hän oli avannut kerrostalon yhteisoven. "Hän kärsi hirvittäviä palovammoja kasvoihinsa ja kaulaansa, ja jos hänellä ei olisi ollut silmälaseja, neste olisi todennäköisesti mennyt hänen silmiinsä", hän sanoi. Todistaessaan Chelmsford Crown Courtissa käydyn oikeudenkäynnin ensimmäisenä päivänä Ingold kertoi valamiehistölle: "[Happo] osui käsiini, kasvoihini ja kaulaani. Menin asuntooni ja katsoin peiliin. "Kasvoni olivat muuttuneet keltaisiksi. Ne näyttivät sulaneelta vahalta." Oikeus kuuli, että Mitchamista, Etelä-Lontoosta kotoisin oleva poika, jonka nimeä ei voida mainita oikeudellisista syistä, joutui hyökkäyksen jälkeen sairaalaan silmäänsä tulleen happopoltteen vuoksi. Herra Mulgrew sanoi: "Kruunun mukaan hän heitti happoa ja se roiskui takaisin hänen vasempaan silmäänsä." Molemmat teinit kiistävät heittäneensä syövyttävää nestettä tarkoituksenaan aiheuttaa vakavia ruumiinvammoja. Oikeudenkäynti jatkuu.</w:t>
      </w:r>
    </w:p>
    <w:p>
      <w:r>
        <w:rPr>
          <w:b/>
        </w:rPr>
        <w:t xml:space="preserve">Yhteenveto</w:t>
      </w:r>
    </w:p>
    <w:p>
      <w:r>
        <w:t xml:space="preserve">Mies, jonka kasvoihin heitettiin happoa, oli erehtynyt henkilöllisyydestä ja oli "väärässä paikassa väärään aikaan", kuultiin oikeudessa.</w:t>
      </w:r>
    </w:p>
    <w:p>
      <w:r>
        <w:rPr>
          <w:b/>
          <w:u w:val="single"/>
        </w:rPr>
        <w:t xml:space="preserve">Asiakirjan numero 20582</w:t>
      </w:r>
    </w:p>
    <w:p>
      <w:r>
        <w:t xml:space="preserve">Telfordin bungalow-palon jälkeen löydetty ruumis</w:t>
      </w:r>
    </w:p>
    <w:p>
      <w:r>
        <w:t xml:space="preserve">Pelastuslaitos kutsuttiin paikalle Park Lanella, Madeleyssä, Telfordissa, sijaitsevan kiinteistön tulipaloon noin klo 07:15 BST. West Mercian poliisin mukaan 89-vuotias nainen vietiin sairaalaan savuhengityksen vuoksi. Poliisi sanoi, että palon syytä ei vielä tiedetä ja että se suorittaa tutkimuksia yhdessä Shropshiren palo- ja pelastuspalvelun kanssa. Palokunnan mukaan palo ei kuitenkaan ensimmäisten tietojen mukaan ollut epäilyttävä. West Midlands Ambulance Service sanoi, että sairaalaan viedyn naisen vammojen ei uskottu olevan vakavia.</w:t>
      </w:r>
    </w:p>
    <w:p>
      <w:r>
        <w:rPr>
          <w:b/>
        </w:rPr>
        <w:t xml:space="preserve">Yhteenveto</w:t>
      </w:r>
    </w:p>
    <w:p>
      <w:r>
        <w:t xml:space="preserve">Bungalowista on löytynyt ruumis tulipalon jälkeen, kertoo poliisi.</w:t>
      </w:r>
    </w:p>
    <w:p>
      <w:r>
        <w:rPr>
          <w:b/>
          <w:u w:val="single"/>
        </w:rPr>
        <w:t xml:space="preserve">Asiakirjan numero 20583</w:t>
      </w:r>
    </w:p>
    <w:p>
      <w:r>
        <w:t xml:space="preserve">Suur-Manchesterin poliisi syytti miestä Tasered jälkeen</w:t>
      </w:r>
    </w:p>
    <w:p>
      <w:r>
        <w:t xml:space="preserve">Suur-Manchesterin poliisin palveluksessa työskentelevää poliisimestari Phillip Smithiä syytetään pahoinpitelystä, josta aiheutuu varsinainen ruumiinvamma. Taseria käytettiin 29-vuotiaaseen mieheen osoitteessa Dukinfieldissä, Tamesidessa, kesäkuussa 2018 sen jälkeen, kun poliisit saivat ilmoituksen, että hänen hyvinvoinnistaan oltiin huolissaan. PC Smithin, 46, on määrä saapua tuomareiden eteen Prestonin tuomioistuimessa 13. elokuuta. Tapahtumaa tutki riippumaton poliisin käyttäytymisvirasto (Independent Office for Police Conduct, IOPC). Crown Prosecution Service päätti nostaa syytteen PC Smithiä vastaan. Seuraa BBC North Westin toimintaa Facebookissa, Twitterissä ja Instagramissa. Voit myös lähettää juttuideoita osoitteeseen northwest.newsonline@bbc.co.uk</w:t>
      </w:r>
    </w:p>
    <w:p>
      <w:r>
        <w:rPr>
          <w:b/>
        </w:rPr>
        <w:t xml:space="preserve">Yhteenveto</w:t>
      </w:r>
    </w:p>
    <w:p>
      <w:r>
        <w:t xml:space="preserve">Poliisimiestä on syytetty pahoinpitelystä välikohtauksen jälkeen, jossa miestä oli tainnutettu.</w:t>
      </w:r>
    </w:p>
    <w:p>
      <w:r>
        <w:rPr>
          <w:b/>
          <w:u w:val="single"/>
        </w:rPr>
        <w:t xml:space="preserve">Asiakirjan numero 20584</w:t>
      </w:r>
    </w:p>
    <w:p>
      <w:r>
        <w:t xml:space="preserve">Shrewsburyn Lord Hill -patsas: Ystäväpiiri perustettiin</w:t>
      </w:r>
    </w:p>
    <w:p>
      <w:r>
        <w:t xml:space="preserve">Grade II -luokituksen mukainen patsas, joka sijaitsee 40,5 metriä korkean pylvään päällä, suljettiin viime vuoden huhtikuussa, kun kylmä ja märkä sää oli heikentänyt sen kuntoa. Shropshiren neuvoston johtaja Keith Barrow sanoi, että Lord Hill's Columnin ystävät auttavat huolehtimaan muistomerkistä ja järjestävät varainkeruuta. Ryhmä perustettiin Shrewsburyn Shirehallissa pidetyssä kokouksessa. Barrow sanoi olevansa "luottavainen", että tarvittavat rahat saadaan kerättyä. Shropshiren neuvosto, Shrewsburyn kaupunginvaltuusto, Shropshiren matkailu ja Waterloo Association ovat kaikki mukana ryhmän perustamisessa. Vuonna 1816 rakennettu Lord Hillin patsas on 4 metriä korkeampi kuin Nelsonin pylväs Lontoossa. Se on omistettu kenraali Rowland Hillille, joka oli syntynyt Shropshiressä ja toimi Wellingtonin herttuan apulaisena Waterloon taistelussa.</w:t>
      </w:r>
    </w:p>
    <w:p>
      <w:r>
        <w:rPr>
          <w:b/>
        </w:rPr>
        <w:t xml:space="preserve">Yhteenveto</w:t>
      </w:r>
    </w:p>
    <w:p>
      <w:r>
        <w:t xml:space="preserve">Ryhmä on perustettu auttamaan 350 000 punnan keräämisessä, joka tarvitaan Shrewsburyssä sijaitsevan Lord Hillin rapistuvan patsaan korvaamiseen.</w:t>
      </w:r>
    </w:p>
    <w:p>
      <w:r>
        <w:rPr>
          <w:b/>
          <w:u w:val="single"/>
        </w:rPr>
        <w:t xml:space="preserve">Asiakirjan numero 20585</w:t>
      </w:r>
    </w:p>
    <w:p>
      <w:r>
        <w:t xml:space="preserve">Somersetin mäyräkoirien teurastuksen poliisikustannukset paljastuivat</w:t>
      </w:r>
    </w:p>
    <w:p>
      <w:r>
        <w:t xml:space="preserve">Luvuista käy ilmi, että kuuden viikon teurastus maksoi alun perin 541 000 puntaa, ja kolmen viikon jatkoaika maksoi 198 000 puntaa lisää. Ylivoimaisesti suurin yksittäinen menoerä - 575 000 puntaa - aiheutui lepopäivistä, ylityöstä ja epäsosiaalisesta työajasta maksettavista korvauksista. Mäyräkoirien teurastuksesta aiheutuvista kustannuksista vastaa ympäristö-, elintarvike- ja maaseutuasioiden ministeriö (Defra). Apulaispoliisipäällikkö John Long sanoi, että huolellisella suunnittelulla oli vältetty tarve ottaa poliiseja pois tavanomaisista tehtävistä. Mäyräkoirien teurastus alkoi Somersetissä 27. elokuuta ja päättyi 1. marraskuuta viime vuonna. Tavoitteena oli tappaa 70 prosenttia mäyräkannasta, jotta voitaisiin testata, kuinka tehokas, humaani ja turvallinen teurastus voisi olla. Hallituksen ministerit ja maanviljelijöiden liitto (National Farmers' Union) uskovat, että mäyräkoirien lopettaminen hillitsee tuberkuloosia karjassa. Vastustajat sanovat, että eläinten ampuminen ei ole hyvä keino taudin torjumiseksi. Defra:n oma riippumaton arviointi osoitti, että kahdella pilottialueella Somersetissa ja Gloucestershiressä teurastukset eivät olleet tehokkaita ja herättivät kysymyksiä niiden inhimillisyydestä.</w:t>
      </w:r>
    </w:p>
    <w:p>
      <w:r>
        <w:rPr>
          <w:b/>
        </w:rPr>
        <w:t xml:space="preserve">Yhteenveto</w:t>
      </w:r>
    </w:p>
    <w:p>
      <w:r>
        <w:t xml:space="preserve">Mäyräkoirien teurastuksen valvominen Somersetissä maksoi 739 000 puntaa, paljastavat Avon ja Somersetin poliisin julkaisemat uudet luvut.</w:t>
      </w:r>
    </w:p>
    <w:p>
      <w:r>
        <w:rPr>
          <w:b/>
          <w:u w:val="single"/>
        </w:rPr>
        <w:t xml:space="preserve">Asiakirjan numero 20586</w:t>
      </w:r>
    </w:p>
    <w:p>
      <w:r>
        <w:t xml:space="preserve">Teini-ikäinen, 17, loukkaantui vakavasti Plymouthin keskustan puukotuksessa</w:t>
      </w:r>
    </w:p>
    <w:p>
      <w:r>
        <w:t xml:space="preserve">Poliisi kutsuttiin Armada Waylle tiistaina noin kello 22.40 GMT sen jälkeen, kun poika oli joutunut väkivaltaisen hyökkäyksen kohteeksi, Devonin ja Cornwallin poliisi kertoi. Kaksi Plymouthista kotoisin olevaa 20- ja 23-vuotiasta miestä pidätettiin epäiltynä tahallisesta vakavan ruumiinvamman aiheuttamisesta. Paikallisissa etsinnöissä löydettiin ase, jota poliisit uskovat käytetyn. Alueella on edelleen eristyssulku. Pidätetyt miehet ovat edelleen pidätettyinä ja odottavat kuulusteluja. Komisario Dave Eames Devonin ja Cornwallin poliisista sanoi: "Uskomme tällä hetkellä, että kaikki kolme miestä, jotka olivat osallisina tässä asiassa, tunsivat toisensa ja että kyseessä on yksittäinen tapaus."</w:t>
      </w:r>
    </w:p>
    <w:p>
      <w:r>
        <w:rPr>
          <w:b/>
        </w:rPr>
        <w:t xml:space="preserve">Yhteenveto</w:t>
      </w:r>
    </w:p>
    <w:p>
      <w:r>
        <w:t xml:space="preserve">17-vuotias poika on sairaalassa vakavan rintahaavan vuoksi sen jälkeen, kun häntä oli puukotettu Plymouthin keskustassa.</w:t>
      </w:r>
    </w:p>
    <w:p>
      <w:r>
        <w:rPr>
          <w:b/>
          <w:u w:val="single"/>
        </w:rPr>
        <w:t xml:space="preserve">Asiakirjan numero 20587</w:t>
      </w:r>
    </w:p>
    <w:p>
      <w:r>
        <w:t xml:space="preserve">Massive Attack suunnittelee live-"unelmaa" Manchesterin festivaalille</w:t>
      </w:r>
    </w:p>
    <w:p>
      <w:r>
        <w:t xml:space="preserve">Tapahtumassa käytetään bändin musiikkia ja Curtisin tarinankerrontaa muodostamaan "kollektiivinen hallusinaatio", Massive Attackin Robert Del Naja sanoi. He työskentelevät yhdessä Felix Barrettin, teatteriyritys Punchdrunkin ja olympialaisten seremonian lavastussuunnittelijan Es Devlinin kanssa. Massive Attack vs. Adam Curtis -näytelmän kahdeksan esitystä järjestetään heinäkuussa. Yhteistyökumppanit ovat julkaisseet vain vähän yksityiskohtia siitä, millainen show oikeastaan tulee olemaan. Curtis, joka tunnetaan kokeellisista dokumenttielokuvistaan, joissa hän tutkii politiikkaa, mediaa ja manipulointia, sanoi, että produktio olisi "musiikillinen viihde illuusion voimasta ja vallan illuusiosta". Vuoden 2009 festivaaleilla hän toteutti Punchdrunkin ja laulaja Damon Albarnin kanssa It Felt Like A Kiss -teatterikokemuksen, joka valloitti käytöstä poistetun viisikerroksisen toimistorakennuksen. Tällä kertaa hänen yhteistyökumppaninsa Massive Attack oli 1990-luvulla fanien suosiossa innovatiivisten ja vaikutusvaltaisten äänimaailmojensa vuoksi, joissa soulia, dubia ja hiphopia yhdisteltiin. Heidän uusi show'nsa alkaa 4. heinäkuuta, 18-päiväisen Manchesterin kansainvälisen festivaalin avajaisiltana. Festivaali on erikoistunut maailman ensi-iltoihin ja kertaluonteisiin tapahtumiin musiikin, teatterin ja taiteen maailmasta. Muita kohokohtia ovat muun muassa Sir Kenneth Branaghin Macbeth-esitys puretussa kirkossa ja Mercury-palkinnon voittanut The xx -yhtye, joka soittaa 18 keikkaa salaisessa paikassa pienelle yleisölle.</w:t>
      </w:r>
    </w:p>
    <w:p>
      <w:r>
        <w:rPr>
          <w:b/>
        </w:rPr>
        <w:t xml:space="preserve">Yhteenveto</w:t>
      </w:r>
    </w:p>
    <w:p>
      <w:r>
        <w:t xml:space="preserve">Massive Attack -yhtye on liittoutunut elokuvantekijä Adam Curtisin kanssa luodakseen live-esityksen Manchesterin kansainvälistä festivaalia varten.</w:t>
      </w:r>
    </w:p>
    <w:p>
      <w:r>
        <w:rPr>
          <w:b/>
          <w:u w:val="single"/>
        </w:rPr>
        <w:t xml:space="preserve">Asiakirjan numero 20588</w:t>
      </w:r>
    </w:p>
    <w:p>
      <w:r>
        <w:t xml:space="preserve">Parklife Weekender -festivaalin avajaisiin vaikuttaa sää</w:t>
      </w:r>
    </w:p>
    <w:p>
      <w:r>
        <w:t xml:space="preserve">Kahden päivän festivaalin, jonka odotetaan tuovan Manchesterin Heaton Parkiin yli 60 000 juhlijaa, portit oli määrä avata klo 11:00 BST. Noin 2 000 ihmistä jonotti sateessa puoli tuntia, kun turvallisuustöitä tehtiin. Tapahtuman pääesiintyjänä esiintyy lauantaina räppäri Snoop Dogg ja sunnuntaina indierockari Foals. Festivaalin järjestäjät kertoivat Twitterissä osallistujille: "Parasta käyttää kenkiä". Tiimi lisäsi: "Tämä on Manchester. Pieni sade ei ole koskaan estänyt meitä juhlimasta!". Sateinen sää on myös johtanut siihen, että festivaali on pidentänyt viimeisen sisäänpääsyn ajankohtaa paikalle kello 17:30:stä kello 18:00:een. Tämä on toinen vuosi, kun festivaali järjestetään Heaton Parkissa sen jälkeen, kun se muutti pienemmästä Platt Fields Parkista. Lauantaina esiintyvät myös rumpu- ja bassokvartetti Rudimental sekä laulaja-lauluntekijät Katy B ja Foxes, ja sunnuntaina nähdään hiphop-legenda Public Enemy, elektroninen SBTRKT ja rockyhtye Bastille.</w:t>
      </w:r>
    </w:p>
    <w:p>
      <w:r>
        <w:rPr>
          <w:b/>
        </w:rPr>
        <w:t xml:space="preserve">Yhteenveto</w:t>
      </w:r>
    </w:p>
    <w:p>
      <w:r>
        <w:t xml:space="preserve">Rankkasateet Manchesterissa ovat aiheuttaneet sen, että Parklife Weekender -tapahtuman avajaisia on lykätty, jotta järjestäjät voivat puhdistaa pintavedet pois.</w:t>
      </w:r>
    </w:p>
    <w:p>
      <w:r>
        <w:rPr>
          <w:b/>
          <w:u w:val="single"/>
        </w:rPr>
        <w:t xml:space="preserve">Asiakirjan numero 20589</w:t>
      </w:r>
    </w:p>
    <w:p>
      <w:r>
        <w:t xml:space="preserve">£ 153,000 mökin myynti Abersochissa rikkoo rantaennätyksensä</w:t>
      </w:r>
    </w:p>
    <w:p>
      <w:r>
        <w:t xml:space="preserve">Puurakennus sijaitsee Abersochissa Llŷnin niemimaalla Gwyneddissä. Se on kooltaan vain 13 jalkaa kertaa 9 jalkaa, eikä siinä ole sähköä tai vettä - eikä siinä saa nukkua yön yli. Samaan hintaan vain muutaman kilometrin päässä Llanbedrogin kylässä voi ostaa kahden makuuhuoneen talon - tai jopa seitsemän makuuhuoneen rivitalon Tywynissä Cardigan Bayn toisella puolella. "Tämä on varmasti korkein hinta, joka Abersochissa sijaitsevasta rantamökistä on koskaan saatu", huomauttaa Beresford Adams Countrywide Auctionsin huutokauppatarkastaja Tony Webber. "Se on aivan uskomaton. Meillä oli kaksi hyvin päättäväistä tarjoajaa, molemmat Cheshiren alueelta, jotka tekivät tarjouksen erikseen. He olivat hyvin päättäväisiä ostamaan sen." Huutokaupanpitäjät sanoivat, että mökki on "jonkinlaisen TLC:n tarpeessa" - mutta siihen kuuluu osa mökin edessä olevasta rannasta mereen. Abersochin hiekkarannan mökkien edellinen ennätys oli 70 000 puntaa vuonna 2008.</w:t>
      </w:r>
    </w:p>
    <w:p>
      <w:r>
        <w:rPr>
          <w:b/>
        </w:rPr>
        <w:t xml:space="preserve">Yhteenveto</w:t>
      </w:r>
    </w:p>
    <w:p>
      <w:r>
        <w:t xml:space="preserve">Pohjois-Walesin rannalla sijaitseva ränsistynyt rantamökki on myyty huutokaupassa huikealla 153 000 punnalla.</w:t>
      </w:r>
    </w:p>
    <w:p>
      <w:r>
        <w:rPr>
          <w:b/>
          <w:u w:val="single"/>
        </w:rPr>
        <w:t xml:space="preserve">Asiakirjan numero 20590</w:t>
      </w:r>
    </w:p>
    <w:p>
      <w:r>
        <w:t xml:space="preserve">Lutonin, Northamptonin ja Milton Keynesin sanomalehdet suljetaan</w:t>
      </w:r>
    </w:p>
    <w:p>
      <w:r>
        <w:t xml:space="preserve">Yhtiö on vahvistanut, että 11 työpaikkaa eri nimikkeissä on vaarassa irtisanoa, ja asiasta on neuvoteltu. Luton and Dunstable on Sunday, One MK ja Northampton Herald and Post -lehti joutuvat lopettamaan toimintansa. Yhtiön tiedottaja sanoi: "Emme ole poistumassa näiltä markkinoilta, mutta säilytämme läsnäolomme eri tavalla." Live: Hän sanoi, että muutoksiin kuuluu "keskittyminen Bedfordshire on Sunday -lehteen, joka säilyy sekä painettuna että verkkosivustona". "Uskomme, että meillä on parempi tapa tarjota sisältöä ja kaupallisia ratkaisuja paikallisille yhteisöille, esimerkiksi kapean tuotekokonaisuuden, palkintojen ja tapahtumien kautta", tiedottaja sanoi. Kansalliselta journalistiliitolta (National Union of Journalists) on pyydetty kommenttia lakkautuksista, mutta se ei ole vielä vastannut.</w:t>
      </w:r>
    </w:p>
    <w:p>
      <w:r>
        <w:rPr>
          <w:b/>
        </w:rPr>
        <w:t xml:space="preserve">Yhteenveto</w:t>
      </w:r>
    </w:p>
    <w:p>
      <w:r>
        <w:t xml:space="preserve">Kolme viikkolehteä suljetaan Lutonissa, Milton Keynesissä ja Northamptonissa, on omistaja Trinity Mirror vahvistanut.</w:t>
      </w:r>
    </w:p>
    <w:p>
      <w:r>
        <w:rPr>
          <w:b/>
          <w:u w:val="single"/>
        </w:rPr>
        <w:t xml:space="preserve">Asiakirjan numero 20591</w:t>
      </w:r>
    </w:p>
    <w:p>
      <w:r>
        <w:t xml:space="preserve">Pääsiäispop-tähti 'Egg Sheeran' on hitti</w:t>
      </w:r>
    </w:p>
    <w:p>
      <w:r>
        <w:t xml:space="preserve">Lamia EstatieBBC News The chart-topperista on tullut suosikki sekä koulujen että työpaikkojen pääsiäismunien koristeluun liittyvissä kilpailuissa. Ihmiset jakavat luovia ideoitaan sosiaalisessa mediassa, ja jotkut heistä ovat onnekkaasti voittaneet ensimmäisen palkinnon. Se ei jää tähän. Viime vuonna eräs brittiläinen kananmunien toimittaja paljasti, että sen kasvattajat soittivat kanoilleen Ed Sheeranin kappaleita, jotta ne munisivat enemmän munia. Eräs lontoolainen yritys sanoi, että "Egg Sheeran" oli "varmasti vahva kilpailija" heidän sisäisessä kilpailussaan. Toisessa kilpailussa hänellä oli pidemmät hiukset muiden kilpailijoiden joukossa, kuten "Eggward Scissorhands" ja "Eggy Trump". "Egg Sheeran esiintyi myös pääsiäismunajahdissa. Eräs mies löysi hänet piilossa patsaan takana ja voitti liput oikean Ed Sheeranin konserttiin. Mutta "Egg Sheeran" esiintyy myös itse keikoilla, ja joissakin tapauksissa hän esiintyi "minimuna-fanien" joukoille. Eräs mies twiittasi tyttärensä näkemyksen Cusworth Hallissa esiintyvästä "Egg Sheeranista", joka voitti ensimmäisen palkinnon. Ja eräs toinen nainen jakoi seitsemänvuotiaan tyttärensä osallistumisen, jossa oli valot ja kaiuttimet. UGC and Social News -tiimi</w:t>
      </w:r>
    </w:p>
    <w:p>
      <w:r>
        <w:rPr>
          <w:b/>
        </w:rPr>
        <w:t xml:space="preserve">Yhteenveto</w:t>
      </w:r>
    </w:p>
    <w:p>
      <w:r>
        <w:t xml:space="preserve">Laulaja-lauluntekijä Ed Sheeranilla näyttää olevan kilpailijoita, eikä kukaan muu kuin hänen alter egg-o "Egg Sheeran".</w:t>
      </w:r>
    </w:p>
    <w:p>
      <w:r>
        <w:rPr>
          <w:b/>
          <w:u w:val="single"/>
        </w:rPr>
        <w:t xml:space="preserve">Asiakirjan numero 20592</w:t>
      </w:r>
    </w:p>
    <w:p>
      <w:r>
        <w:t xml:space="preserve">Heads of the Valleys A465:n päivitys 82 miljoonan punnan rahoituksen jälkeen</w:t>
      </w:r>
    </w:p>
    <w:p>
      <w:r>
        <w:t xml:space="preserve">Euroopan unionin rahoituksen varmistamisen jälkeen Walesin hallitus ilmoitti, että Brynmawr-Tredegar-tien rakentaminen voi edetä. Työ on osa laajempaa suunnitelmaa, jolla pyritään parantamaan tietä, vähentämään ruuhkia ja puuttumaan onnettomuuspaikkoihin. Rakennustöiden odotetaan alkavan ensi vuonna ja valmistuvan vuonna 2015. Viime viikolla Walesin hallitus ilmoitti tuottavansa 300 miljoonaa puntaa A465-tien osuuksien leventämiseen yksityisen sektorin kanssa tehtävän yhteistyön avulla. Brynmawrin ja Tredegarin välisen osuuden eurooppalainen rahoitus täydentää 40 miljoonan punnan pääomasijoitusta, josta Walesin hallitus on aiemmin ilmoittanut. Työn myötä lähes kolme mailia (4,7 km) nykyistä reittiä leveytetään uudelleen, ja lähes kaksi mailia (3,1 km) nykyistä kolmikaistaista tietä muutetaan kaksikaistaiseksi. Noin 4 kilometriä (2,5 mailia) pyöräilyreittejä, levähdyspaikkoja, matkailuneuvontaa ja näköalapaikkoja luodaan.</w:t>
      </w:r>
    </w:p>
    <w:p>
      <w:r>
        <w:rPr>
          <w:b/>
        </w:rPr>
        <w:t xml:space="preserve">Yhteenveto</w:t>
      </w:r>
    </w:p>
    <w:p>
      <w:r>
        <w:t xml:space="preserve">Tietyöt, joilla luodaan kaksikaistainen tie A465 Heads of the Valleys -tien osuudelle, jatkuvat, kun sille on myönnetty 82 miljoonan punnan rahoitus.</w:t>
      </w:r>
    </w:p>
    <w:p>
      <w:r>
        <w:rPr>
          <w:b/>
          <w:u w:val="single"/>
        </w:rPr>
        <w:t xml:space="preserve">Asiakirjan numero 20593</w:t>
      </w:r>
    </w:p>
    <w:p>
      <w:r>
        <w:t xml:space="preserve">Royal Mail tekee 18 miljoonan punnan kilpailunrajoitussakkosopimuksen Ranskan kanssa.</w:t>
      </w:r>
    </w:p>
    <w:p>
      <w:r>
        <w:t xml:space="preserve">Yhtiön mukaan yksi sen ranskalaisista tytäryhtiöistä on saattanut rikkoa kilpailusääntöjä. Royal Mail, joka listautui pörssiin vuosi sitten, sanoi: "Royal Mail hyötyy sakkojen alentamisesta, koska se suostuu nyt sovintoon ja antaa sitoumuksia sääntöjen noudattamisesta." Ranskan tutkinta jatkuu. Royal Mailin mukaan sakon koko määrä selviää vasta tilikauden 2015-16 jälkipuoliskolla. Yhtiön mukaan 18 miljoonan punnan rahoitusvaraukseen ensimmäiselle vuosipuoliskolle 28. syyskuuta asti sisältyy 12 miljoonaa puntaa mahdollisen sakon kattamiseksi ja 6 miljoonaa puntaa arvioitujen oikeudenkäyntikulujen kattamiseksi. Kyseessä on Royal Mailin pakettiliiketoiminta GLS, joka toimii 42 maassa, myös Ranskassa. Väitetty rikkomus tapahtui "ennen vuoden 2010 loppua", Royal Mail sanoi lausunnossaan. Ranskan viranomaiset tutkivat myös muita pakettiyrityksiä, kuten La Poste, DHL/Deutsche Post, FedEx, TNT Express ja SNCF. Vaikka Royal Mailin tekemä varaus on 18 miljoonaa puntaa, sakko voi olla suurempi - esimerkiksi TNT Express on tehnyt 50 miljoonan euron varauksen.</w:t>
      </w:r>
    </w:p>
    <w:p>
      <w:r>
        <w:rPr>
          <w:b/>
        </w:rPr>
        <w:t xml:space="preserve">Yhteenveto</w:t>
      </w:r>
    </w:p>
    <w:p>
      <w:r>
        <w:t xml:space="preserve">Royal Mail sanoo varanneensa 18 miljoonaa puntaa (29 miljoonaa dollaria; 23 miljoonaa euroa) kattamaan Ranskan kilpailuviranomaisten mahdollisesti määräämän sakon.</w:t>
      </w:r>
    </w:p>
    <w:p>
      <w:r>
        <w:rPr>
          <w:b/>
          <w:u w:val="single"/>
        </w:rPr>
        <w:t xml:space="preserve">Asiakirjan numero 20594</w:t>
      </w:r>
    </w:p>
    <w:p>
      <w:r>
        <w:t xml:space="preserve">Ukraina "mustalle listalle" ranskalainen näyttelijä Depardieu</w:t>
      </w:r>
    </w:p>
    <w:p>
      <w:r>
        <w:t xml:space="preserve">Ukrainan turvallisuuspalvelun tiedottajan Olena Hitlianskan mukaan siirto tapahtui kulttuuriministeriön pyynnöstä. Ministeriö oli tiettävästi laatinut luettelon näyttelijöistä, muusikoista ja muista kulttuurihenkilöistä, jotka tukivat Venäjän Krimin liittämistä Venäjään vuonna 2014. Depardieu, 66, on kuvaillut Venäjää "suureksi demokratiaksi". Vuonna 2013 hän sai Venäjän passin presidentti Vladimir Putinilta päätettyään lähteä Ranskasta välttääkseen korkeampia veroja. Viime viikolla Valko-Venäjän presidentti Aleksandr Lukašenka antoi hänelle yllätysvierailullaan oppitunnin käsisilppurista. Lukašenko, jota Yhdysvaltain virkamiehet ovat kerran kutsuneet "Euroopan viimeiseksi diktaattoriksi", isännöi Depardieuta pääkaupungin Minskin lähellä sijaitsevassa residenssissään.</w:t>
      </w:r>
    </w:p>
    <w:p>
      <w:r>
        <w:rPr>
          <w:b/>
        </w:rPr>
        <w:t xml:space="preserve">Yhteenveto</w:t>
      </w:r>
    </w:p>
    <w:p>
      <w:r>
        <w:t xml:space="preserve">Ukraina on kieltänyt ranskalaisnäyttelijä Gerard Depardieulta pääsyn maahan viideksi vuodeksi, kertovat paikalliset tiedotusvälineet.</w:t>
      </w:r>
    </w:p>
    <w:p>
      <w:r>
        <w:rPr>
          <w:b/>
          <w:u w:val="single"/>
        </w:rPr>
        <w:t xml:space="preserve">Asiakirjan numero 20595</w:t>
      </w:r>
    </w:p>
    <w:p>
      <w:r>
        <w:t xml:space="preserve">Saksalaiset oikeudessa pakolaishyökkäyksistä</w:t>
      </w:r>
    </w:p>
    <w:p>
      <w:r>
        <w:t xml:space="preserve">Freital-ryhmä, joka on saanut nimensä epäiltyjen kotikaupungin mukaan Dresdenin lähellä, koostuu seitsemästä miehestä ja yhdestä naisesta. Saksan kansalaisia syytetään pakolaisten ja vasemmistoryhmien kimppuun hyökkäämisestä vuonna 2015, jolloin kaksi ihmistä loukkaantui. Naisepäilty tunnusti iskujen tekemisen, kun taas miehet kieltäytyivät puhumasta oikeudessa. Väitettyjä 19-39-vuotiaita jäseniä uhkaa elinkautinen vankeusrangaistus, jos heidät todetaan syyllisiksi murhayritykseen, ja enintään 10 vuotta, jos tuomioistuin päättää, että he kuuluivat terroristiryhmään. Heidän nimiään ei ole julkistettu. "He halusivat luoda pelon ja sorron ilmapiirin", liittovaltion syyttäjät sanoivat viime vuonna valmistellessaan tapausta. "Ryhmän tavoitteena oli tehdä pommi-iskuja turvapaikanhakijoiden suojiin sekä poliittisesti eri mieltä olevien henkilöiden asuntoihin, toimistoihin ja ajoneuvoihin." Ryhmää syytetään räjähteiden kohdistamisesta pakolaismajoituksiin Freitalissa ja Dresdenissä sijaitsevaan vasemmistolaiseen asuntoprojektiin vuonna 2015. Yhdessä hyökkäyksessä epäillyt heittivät räjähteitä pakolaiskodin ikkunoiden läpi, syyttäjät kertovat. Epäiltyjen väitetään myös iskeneen Dresdenissä vasemmistolaisen kaupunginvaltuutetun autoon. Oikeudenkäyntiä käydään tiukkojen turvatoimien keskellä. Vuonna 2016 pakolaisiin ja turvapaikanhakijoihin kohdistui noin 3 500 hyökkäystä eri puolilla Saksaa, kertoo uutistoimisto AFP Saksan sisäministeriön tietoihin vedoten. Yli 560 ihmistä - myös lapsia - loukkaantui hyökkäyksissä.</w:t>
      </w:r>
    </w:p>
    <w:p>
      <w:r>
        <w:rPr>
          <w:b/>
        </w:rPr>
        <w:t xml:space="preserve">Yhteenveto</w:t>
      </w:r>
    </w:p>
    <w:p>
      <w:r>
        <w:t xml:space="preserve">Kahdeksan äärioikeistolaisen ryhmän epäiltyä jäsentä on joutunut oikeuteen Dresdenin itäisessä kaupungissa, ja heitä syytetään terrorismista ja murhayrityksestä.</w:t>
      </w:r>
    </w:p>
    <w:p>
      <w:r>
        <w:rPr>
          <w:b/>
          <w:u w:val="single"/>
        </w:rPr>
        <w:t xml:space="preserve">Asiakirjan numero 20596</w:t>
      </w:r>
    </w:p>
    <w:p>
      <w:r>
        <w:t xml:space="preserve">Surfer Bob "palaa" huolimatta Boscomben epäillystä tuhopoltosta huolimatta</w:t>
      </w:r>
    </w:p>
    <w:p>
      <w:r>
        <w:t xml:space="preserve">Pakettiautoa käytettiin Surfer Bob -hahmon kuljettamiseen sekä paikallisten hyväntekeväisyysjärjestöjen auttamiseen. Se oli pysäköity Wharncliffe Roadille Boscombeen, eikä sitä ollut vakuutettu, kun se poltettiin lauantaina. Chris Wakefield lupasi, että hanke "saadaan taas käyntiin". Pikkubussia käytettiin hahmon liikkuvana tukikohtana edistämään rantaturvallisuutta ja "muukalaisvaara"-kampanjoita sekä viemään nuorisoryhmiä tapahtumiin, kuten rantojen siivoustalkoisiin. Wakefield sanoi, että muunnettu ambulanssi tunnettiin alueella hyvin, sillä paikallinen taiteilija oli maalannut sen. "Pakettiauton voi korvata, mutta monet ihmiset ovat panostaneet siihen sydämensä ja sielunsa - sitä ei voi saada takaisin, hän sanoi. Wakefield, joka on myös Bournemouthin kaupunginvaltuutettu, sanoi, että hänen on nyt maksettava asfaltille ja ympäröivälle aidalle aiheutuneet vahingot. Dorsetin palo- ja pelastuslaitos sanoi: "Uskotaan, että pakettiauto oli sytytetty palamaan tahallaan, ja poliisit tutkivat asiaa. "Pidätyksiä ei ole tehty."</w:t>
      </w:r>
    </w:p>
    <w:p>
      <w:r>
        <w:rPr>
          <w:b/>
        </w:rPr>
        <w:t xml:space="preserve">Yhteenveto</w:t>
      </w:r>
    </w:p>
    <w:p>
      <w:r>
        <w:t xml:space="preserve">Bournemouthin lasten turvallisuutta edistävän hahmon takana oleva mies on luvannut jatkaa yhteisötoimintaa, vaikka pikkubussi tuhoutui epäillyssä tuhopolttoiskussa.</w:t>
      </w:r>
    </w:p>
    <w:p>
      <w:r>
        <w:rPr>
          <w:b/>
          <w:u w:val="single"/>
        </w:rPr>
        <w:t xml:space="preserve">Asiakirjan numero 20597</w:t>
      </w:r>
    </w:p>
    <w:p>
      <w:r>
        <w:t xml:space="preserve">Wolverhamptonin puistomurha: Poika, 16, ei anna todisteita</w:t>
      </w:r>
    </w:p>
    <w:p>
      <w:r>
        <w:t xml:space="preserve">Poika, jota ei voi nimetä, kiistää murhanneensa Viktorija Sokolovan West Parkissa, Wolverhamptonissa huhtikuussa. Wolverhamptonin kruununoikeuden valamiehistöä kehotettiin aiemmin tekemään "asianmukaisiksi katsomansa johtopäätökset" pojan todistamatta jättämisestä. Pojan puolustuksen todisteet esitetään tiistaina, kertoi hänen asianajajansa. Syyttäjä väittää, että vastaaja käytti "hirvittävää" väkivaltaa murhatessaan Viktorijan ja jätti tämän osittain puettuun ruumiiseen puiston penkille. Hän kiistää murhan, raiskauksen ja seksuaalisen tunkeutumisen ruumiiseen puistossa, josta koiran ulkoiluttaja löysi ruumiin 12. huhtikuuta. Pojan oikeudenkäynnin kolmannella viikolla puolustusasianajaja Adam Kane kertoi tuomari Jeremy Bakerille, että hänen päämiestään ei kutsuttaisi todistajanaitioon. Tuomari kysyi: "Oletteko neuvonut häntä [...], että jos hän päättää olla tekemättä niin, valamiehistö voi vetää hänen laiminlyönnistään asianmukaisiksi katsomansa johtopäätökset?" Herra Kane vastasi: "Ei: "Kyllä olen, herra tuomari." Sen jälkeen valamiehet lähetettiin pois tiistaihin asti, jolloin heidän odotetaan kuulevan tapauksen loppupuheenvuorot, ennen kuin heidät lähetetään harkitsemaan tuomioita myöhemmin tällä viikolla. Oikeudenkäynti jatkuu. Seuraa BBC West Midlandsia Facebookissa ja Twitterissä ja tilaa paikalliset uutispäivitykset suoraan puhelimeesi.</w:t>
      </w:r>
    </w:p>
    <w:p>
      <w:r>
        <w:rPr>
          <w:b/>
        </w:rPr>
        <w:t xml:space="preserve">Yhteenveto</w:t>
      </w:r>
    </w:p>
    <w:p>
      <w:r>
        <w:t xml:space="preserve">16-vuotias poika, jota syytetään 14-vuotiaan tytön raiskauksesta ja murhasta, ei anna todisteita puolustuksekseen, on hänen asianajajansa sanonut.</w:t>
      </w:r>
    </w:p>
    <w:p>
      <w:r>
        <w:rPr>
          <w:b/>
          <w:u w:val="single"/>
        </w:rPr>
        <w:t xml:space="preserve">Asiakirjan numero 20598</w:t>
      </w:r>
    </w:p>
    <w:p>
      <w:r>
        <w:t xml:space="preserve">Resolvenin maanvyörymätie pysyy suljettuna</w:t>
      </w:r>
    </w:p>
    <w:p>
      <w:r>
        <w:t xml:space="preserve">Puu ja roskat peittävät ajoradan Resolvenin läpi Neath Port Talbotissa. Viranomaiset ovat joutuneet sulkemaan B4242 Glynneath Roadin molempiin suuntiin lähellä Resolvenin liikenneympyrää. Perjantaina iltapäivällä Neath Port Talbotin kunta vahvisti, että tietä ei avata uudelleen ennen kuin raivaustyöt on saatu päätökseen. Lausunnossaan valtuuston tiehallinnon henkilökunta totesi, että he tarvitsivat "erikoislaitteita" auttamaan puiden raivaamisessa tien yläpuolella. Kahden kaistan yläpuolella olevan maan vakautta arvioidaan nyt maanantaina iltapäivällä. Etelä-Walesin poliisin tiepoliisiyksikkö twiittasi kuvia tukkeutuneesta ajoradasta, jonka yläpuolella oleva puu oli kaatunut penkereeltä. Poliisit varoittivat: "Valitkaa vaihtoehtoinen reitti ja olkaa varovaisia siellä."</w:t>
      </w:r>
    </w:p>
    <w:p>
      <w:r>
        <w:rPr>
          <w:b/>
        </w:rPr>
        <w:t xml:space="preserve">Yhteenveto</w:t>
      </w:r>
    </w:p>
    <w:p>
      <w:r>
        <w:t xml:space="preserve">Maanvyöryn tukkima tie pysyy suljettuna koko viikonlopun.</w:t>
      </w:r>
    </w:p>
    <w:p>
      <w:r>
        <w:rPr>
          <w:b/>
          <w:u w:val="single"/>
        </w:rPr>
        <w:t xml:space="preserve">Asiakirjan numero 20599</w:t>
      </w:r>
    </w:p>
    <w:p>
      <w:r>
        <w:t xml:space="preserve">Lampaita pelastettiin Ross-on-Wyessä tulvan jälkeen</w:t>
      </w:r>
    </w:p>
    <w:p>
      <w:r>
        <w:t xml:space="preserve">Palomiehet kutsuttiin Ross-on-Wyen Huntsham Court Farmin alueelle hieman ennen 13:00 GMT. Tiedottajan mukaan lampaat jäivät jumiin Wye-joen puhjettua penkereensä. Traktorin ja perävaunun avulla lampaat kuljetettiin turvaan. Kukaan ei loukkaantunut. Aikaisemmin päivällä sattuneessa toisessa tapauksessa miehistöt pelastivat kuusi lammasta Lugg-joesta Herefordissa veneen avulla.</w:t>
      </w:r>
    </w:p>
    <w:p>
      <w:r>
        <w:rPr>
          <w:b/>
        </w:rPr>
        <w:t xml:space="preserve">Yhteenveto</w:t>
      </w:r>
    </w:p>
    <w:p>
      <w:r>
        <w:t xml:space="preserve">Noin 185 lammasta pelastettiin Herefordshiressä sijaitsevan maatilan tulvan jälkeen.</w:t>
      </w:r>
    </w:p>
    <w:p>
      <w:r>
        <w:rPr>
          <w:b/>
          <w:u w:val="single"/>
        </w:rPr>
        <w:t xml:space="preserve">Asiakirjan numero 20600</w:t>
      </w:r>
    </w:p>
    <w:p>
      <w:r>
        <w:t xml:space="preserve">Tencentin osakkeet laskevat WeChatin kasvun aiheuttamien huolien vuoksi</w:t>
      </w:r>
    </w:p>
    <w:p>
      <w:r>
        <w:t xml:space="preserve">Keskiviikkona Tencent kertoi, että vuoden 2013 voitto oli 3,9 miljardia juania (641 miljoonaa dollaria), mikä on 13 prosenttia enemmän kuin vuotta aiemmin. Weixin/WeChat-käyttäjäkannan kasvu hidastui kuitenkin vain 6 prosenttiin vuoden aikana. Käyttäjiä on nyt 355 miljoonaa, kun vuonna 2012 heitä oli 270 miljoonaa. Vaikka liikevaihto kasvoi 38 prosenttia edellisvuodesta, voittoa heikensivät lisääntyneet myynti- ja markkinointikustannukset, sillä yhtiö pyrkii edistämään pelejään, verkkokauppasivustojaan ja WeChatia. Myyntiin ja markkinointiin käytetyt kokonaiskustannukset kasvoivat 39 prosenttia 2,03 miljardiin juaniin (327 miljoonaa dollaria). Sijoittajien rauhoittamiseksi Tencent ilmoitti osakkeiden jakamisesta, jossa jokainen nykyinen osakkeenomistaja saisi viisi osaketta kutakin omistamaansa osaketta kohden. Tencent on ollut Hongkongin indeksin parhaiten menestynyt osake sen jälkeen, kun se listautui pörssiin vuonna 2004.</w:t>
      </w:r>
    </w:p>
    <w:p>
      <w:r>
        <w:rPr>
          <w:b/>
        </w:rPr>
        <w:t xml:space="preserve">Yhteenveto</w:t>
      </w:r>
    </w:p>
    <w:p>
      <w:r>
        <w:t xml:space="preserve">Kiinalaisen internetjätti Tencentin osakkeet putosivat yli 4 prosenttia ennen kuin ne toipuivat sen jälkeen, kun yritys ilmoitti viestisovelluksensa WeChatin kasvun hidastumisesta.</w:t>
      </w:r>
    </w:p>
    <w:p>
      <w:r>
        <w:rPr>
          <w:b/>
          <w:u w:val="single"/>
        </w:rPr>
        <w:t xml:space="preserve">Asiakirjan numero 20601</w:t>
      </w:r>
    </w:p>
    <w:p>
      <w:r>
        <w:t xml:space="preserve">Amazon liittyy rautatieaseman paketin noutopalveluun</w:t>
      </w:r>
    </w:p>
    <w:p>
      <w:r>
        <w:t xml:space="preserve">Doddle on Network Railin ja Travelex-valuutanvaihtoyrityksestä omaisuutensa tehneen Lloyd Dorfmanin yhteisyritys. Dorfmanin mukaan Amazon alkaa käyttää Doddlea syyskuussa. Viime vuonna Amazon neuvotteli Transport for Londonin kanssa metroasemien käyttämisestä noutopisteinä. Ei ole selvää, miten Doddlen kanssa tehty sopimus vaikuttaa Amazonin suunnitelmaan luoda yhteys Lontoon metroon. Network Rail ja Dorfman investoivat Doddleen 24 miljoonaa puntaa ja toivovat, että yritys voisi laajentaa toimintaansa 300 asemalle. Milton Keynesin asemalla on ollut käynnissä pilottitoiminta, ja Doddlen verkkosivujen mukaan myymälät Lontoon Cannon Streetin, Wokingin, Bromley Southin, Brightonin ja Chelmsfordin asemilla avataan "pian". Sopimuksen tekeminen Amazonin kanssa olisi kuitenkin valtava piristysruiske liiketoiminnalle. Sunday Telegraph -lehden haastattelussa Dorfman sanoi: "He selvittävät parhaillaan järjestelmäkysymyksiä ja ovat suostuneet aloittamaan Doddlen käytön syyskuussa."</w:t>
      </w:r>
    </w:p>
    <w:p>
      <w:r>
        <w:rPr>
          <w:b/>
        </w:rPr>
        <w:t xml:space="preserve">Yhteenveto</w:t>
      </w:r>
    </w:p>
    <w:p>
      <w:r>
        <w:t xml:space="preserve">Amazonin asiakkaat voivat jatkossa noutaa pakettinsa rautatieasemilta uuden noutoyrityksen Doddlen kanssa solmitun sopimuksen mukaisesti.</w:t>
      </w:r>
    </w:p>
    <w:p>
      <w:r>
        <w:rPr>
          <w:b/>
          <w:u w:val="single"/>
        </w:rPr>
        <w:t xml:space="preserve">Asiakirjan numero 20602</w:t>
      </w:r>
    </w:p>
    <w:p>
      <w:r>
        <w:t xml:space="preserve">Eastbournen palokuolemat 2018: Eastbourne: Toinen mies syytettynä</w:t>
      </w:r>
    </w:p>
    <w:p>
      <w:r>
        <w:t xml:space="preserve">Gina Ingles, 34, ja hänen nelivuotias poikansa Milo Ingles-Bailey kuolivat tulipalossa, joka syttyi Croxden Waylla Eastbournessa 10. heinäkuuta. Hastingsista kotoisin olevaa 30-vuotiasta John Tabakisia syytetään oikeuden kulun vääristämisestä, ja hänen on määrä saapua Brightonin tuomareiden eteen torstaina. Andrew Milnea syytetään kahdesta murhasta ja yhdestä murhan yrityksestä. Hastingsista kotoisin olevan Milnen, 42, on määrä saapua Lewes Crown Courtin eteen 28. elokuuta, jolloin häntä kuullaan syytteen johdosta. Sussexin poliisi ilmoitti, että 28-vuotias Hastingsista kotoisin oleva nainen, joka pidätettiin epäiltynä teosta tai tekosarjasta, jonka tarkoituksena oli vääristää oikeuden kulkua, on edelleen vapaalla jalalla tutkinnan alaisena, kunnes jatkotutkimukset saadaan päätökseen. Seuraa BBC South Eastia Facebookissa, Twitterissä ja Instagramissa. Lähetä juttuideoita osoitteeseen southeasttoday@bbc.co.uk.</w:t>
      </w:r>
    </w:p>
    <w:p>
      <w:r>
        <w:rPr>
          <w:b/>
        </w:rPr>
        <w:t xml:space="preserve">Yhteenveto</w:t>
      </w:r>
    </w:p>
    <w:p>
      <w:r>
        <w:t xml:space="preserve">Toinen mies on saanut syytteen vuonna 2018 sattuneesta tulipalosta, jossa äiti ja hänen lapsensa kuolivat ja hänen kumppaninsa loukkaantui vakavasti.</w:t>
      </w:r>
    </w:p>
    <w:p>
      <w:r>
        <w:rPr>
          <w:b/>
          <w:u w:val="single"/>
        </w:rPr>
        <w:t xml:space="preserve">Asiakirjan numero 20603</w:t>
      </w:r>
    </w:p>
    <w:p>
      <w:r>
        <w:t xml:space="preserve">Määräaika lähestyy lunastamattomien £ 3m National Lottery palkinto</w:t>
      </w:r>
    </w:p>
    <w:p>
      <w:r>
        <w:t xml:space="preserve">Nelinkertainen jättipotti on jäänyt lunastamatta 17. joulukuuta suoritetun arvonnan jälkeen, ja kuuden kuukauden määräaika on umpeutumassa. Viisi arvonnassa voittanutta lippua jakoi yli 15 miljoonan punnan voittopotin. Jos voittaja ei ilmoittaudu ajoissa, palkintorahat ja niiden tuottamat korot menevät lotterian rahoittamiin hankkeisiin eri puolilla Yhdistynyttä kuningaskuntaa. National Lottery -järjestön pomot ovat järjestäneet useita tapahtumia, joissa on yritetty löytää mysteerivoittaja, joka on ostanut arpansa Stirling Councilin alueelta, mutta toistaiseksi tuloksetta. Voittajalipulla oli viisi numeroa kuudesta arvotusta numerosta - 2, 19, 24, 33, 35 ja 46 - sekä bonuspallo 12.</w:t>
      </w:r>
    </w:p>
    <w:p>
      <w:r>
        <w:rPr>
          <w:b/>
        </w:rPr>
        <w:t xml:space="preserve">Yhteenveto</w:t>
      </w:r>
    </w:p>
    <w:p>
      <w:r>
        <w:t xml:space="preserve">Stirlingistä ostetun voittokupongin haltijalla on keskiyöhön asti aikaa lunastaa 3 miljoonan punnan palkintonsa.</w:t>
      </w:r>
    </w:p>
    <w:p>
      <w:r>
        <w:rPr>
          <w:b/>
          <w:u w:val="single"/>
        </w:rPr>
        <w:t xml:space="preserve">Asiakirjan numero 20604</w:t>
      </w:r>
    </w:p>
    <w:p>
      <w:r>
        <w:t xml:space="preserve">Praze an Beeblen asukkaat maksavat paikallisen miehen hautajaiset</w:t>
      </w:r>
    </w:p>
    <w:p>
      <w:r>
        <w:t xml:space="preserve">Eräs hautaustoimisto tarjosi palveluitaan ilmaiseksi, kun hän kuuli, että Cornwallin Praze an Beeblessä koko ikänsä asunut Tom Kitto oli tarkoitus tuhota. Kyläläiset lahjoittivat noin 3 000 puntaa kustannuksiin, ja kirkko luopui maksusta. Kitto haudattiin lauantaina kirkossa, johon hänen vanhempansa oli haudattu. Kitto avasi ja sulki julkiset käymälät joka päivä - usein mustan kissansa Misty seurassa. Entinen rakennustyöntekijä kuoli joulukuussa 73-vuotiaana sairastettuaan sairautta. Hänen ystävänsä ja naapurinsa olivat järkyttyneitä, kun he saivat tietää, ettei hänellä ollut hautajaisia. "Minulle kerrottiin, että hautajaiset järjestäisi paikallinen viranomainen, joten periaatteessa neuvosto aikoi tuhkauttaa hänet ja hävittää hänen tuhkansa", sanoi hautausurakoitsija Chris Blewett, joka oli tuntenut Kitton yli 50 vuotta. Blewett ja hänen vaimonsa Sandra Muriel aloittivat kampanjan kerätäkseen varoja muiden hautajaiskustannusten kattamiseksi. Hän perusti joukkorahoitussivun, ja alkuperäinen 1400 punnan tavoite saavutettiin kahdessa päivässä. "Oli ihmeellistä, että ihmiset olivat niin anteliaita juuri ennen joulua", rouva Muriel sanoi. "Otimme yhteyttä arkun toimittajaan, kirkkoon, urkuriin ja kirjapainoon, ja kaikki tarjosivat alennusta tai luopuivat maksuista kokonaan", Blewett sanoi. Jäljelle jääneet rahat käytetään hautakiveen, postitoimiston ulkopuolella olevaan penkkiin, jossa Kitto tapasi istua, ja hänen kissansa ruokaan.</w:t>
      </w:r>
    </w:p>
    <w:p>
      <w:r>
        <w:rPr>
          <w:b/>
        </w:rPr>
        <w:t xml:space="preserve">Yhteenveto</w:t>
      </w:r>
    </w:p>
    <w:p>
      <w:r>
        <w:t xml:space="preserve">Kyläläinen, jolle oli määrä järjestää kunnan järjestämä polttohautaus, on saanut hautajaiset ja hautauksen naapureidensa anteliaisuuden ansiosta.</w:t>
      </w:r>
    </w:p>
    <w:p>
      <w:r>
        <w:rPr>
          <w:b/>
          <w:u w:val="single"/>
        </w:rPr>
        <w:t xml:space="preserve">Asiakirjan numero 20605</w:t>
      </w:r>
    </w:p>
    <w:p>
      <w:r>
        <w:t xml:space="preserve">Neuvosto puuttuu "räikeään" Stirlingin vammaisten pysäköintipaikkojen väärinkäyttöön.</w:t>
      </w:r>
    </w:p>
    <w:p>
      <w:r>
        <w:t xml:space="preserve">Stirlingin kaupunginvaltuusto on käynnistänyt uuden, ilman virallista sinistä virkamerkkiä olevia autoja käyttävien kuljettajien vastaisen toiminnan. Viranomainen ilmoitti, että sen lainvalvontaviranomaiset valvovat vammaisten pysäköintipaikkoja alueella tulevina kuukausina. Ilman sinistä merkkiä autopaikkoja käyttäville autoilijoille määrätään 60 punnan sakko. Valvontaan liittyy uusi sosiaalisen median kampanja. Valtuutettu Jim Thomson sanoi: "On täysin mahdotonta hyväksyä, että pieni vähemmistö kuljettajista jatkaa tällä tavoin vammaisia ihmisiä väheksymättä. "Pysäköinti sinisen kortin haltijoille tarkoitetulla pysäköintipaikalla estää heitä hoitamasta päivittäisiä toimintojaan, käyttämästä tärkeitä palveluja ja elämästä itsenäisesti. Stirlingin alueellinen esteettömyyspaneeli (Stirling Area Access Panel), joka pyrkii parantamaan paikallista esteetöntä ympäristöä, on tukenut tätä toimenpidettä. Puheenjohtaja Robert Dick sanoi: "Kannatamme täysin sitä, että neuvosto valvoo sinisen pysäköintimerkin käyttöä, koska muut autoilijat käyttävät sitä rutiininomaisesti väärin erityisesti muualla kuin kadulla sijaitsevissa paikoissa, kuten supermarketeissa, kouluissa ja rautatieasemilla."</w:t>
      </w:r>
    </w:p>
    <w:p>
      <w:r>
        <w:rPr>
          <w:b/>
        </w:rPr>
        <w:t xml:space="preserve">Yhteenveto</w:t>
      </w:r>
    </w:p>
    <w:p>
      <w:r>
        <w:t xml:space="preserve">Stirlingissä annettiin viime vuonna yli 1100 räikeää rangaistusvaatimusta vammaispysäköintipaikkojen väärinkäyttäjille.</w:t>
      </w:r>
    </w:p>
    <w:p>
      <w:r>
        <w:rPr>
          <w:b/>
          <w:u w:val="single"/>
        </w:rPr>
        <w:t xml:space="preserve">Asiakirjan numero 20606</w:t>
      </w:r>
    </w:p>
    <w:p>
      <w:r>
        <w:t xml:space="preserve">Belize sai kiitosta "visionäärisistä" toimista koralliriutan pelastamiseksi.</w:t>
      </w:r>
    </w:p>
    <w:p>
      <w:r>
        <w:t xml:space="preserve">Sen mukaan Keski-Amerikan maan hallitus on ryhtynyt "visionäärisiin" toimiin sen säilyttämiseksi. Riutta on maailman toiseksi suurin Australian Suuren valliriutan jälkeen. Se on monien uhanalaisten lajien, kuten merikilpikonnien, manaattien ja amerikkalaisen merikrokotiilin koti. Unesco lisäsi riutan maailmanperintökohteiden luetteloonsa vuonna 1996, mutta totesi sen olevan vaarassa vuonna 2009, kun Belizen hallitus suunnitteli öljynetsinnän sallimista lähivesillä. Unesco kehotti Belizeä ottamaan käyttöön suojatoimia suojellakseen sitä, mitä Charles Darwin kuvaili "Länsi-Intian merkittävimmäksi riutaksi". Ympäristöaktivistit järjestivät vuonna 2012 epävirallisen kansanäänestyksen, johon osallistuneista 96 prosenttia äänesti öljyntuotantoa vastaan. Joulukuussa 2017 lainsäätäjät hyväksyivät merkittävän moratorion öljynetsinnälle Belizen vesillä, minkä ansiosta Belize on yksi harvoista maista maailmassa, joilla on tällainen lainsäädäntö. Unesco kehui maanantaina Bahrainissa pitämässään kokouksessa Belizen "visionääristä suunnitelmaa rannikon hallinnasta" ja totesi, että "toivomamme suojelun taso on saavutettu". Päätös tehtiin vajaa vuosi sen jälkeen, kun Unesco päätti olla ottamatta Suurta valliriuttaa "vaarassa"-luetteloonsa, koska Australia oli ryhtynyt toimiin sen suojelemiseksi.</w:t>
      </w:r>
    </w:p>
    <w:p>
      <w:r>
        <w:rPr>
          <w:b/>
        </w:rPr>
        <w:t xml:space="preserve">Yhteenveto</w:t>
      </w:r>
    </w:p>
    <w:p>
      <w:r>
        <w:t xml:space="preserve">Maailmanperintöjärjestö Unesco on poistanut Belizen valliriutan uhanalaisten maailmanperintökohteiden luettelosta yhdeksän vuoden jälkeen.</w:t>
      </w:r>
    </w:p>
    <w:p>
      <w:r>
        <w:rPr>
          <w:b/>
          <w:u w:val="single"/>
        </w:rPr>
        <w:t xml:space="preserve">Asiakirjan numero 20607</w:t>
      </w:r>
    </w:p>
    <w:p>
      <w:r>
        <w:t xml:space="preserve">Etelä-Sudanin alueella raiskaukset lisääntyvät valtavasti, sanoo hyväntekeväisyysjärjestö.</w:t>
      </w:r>
    </w:p>
    <w:p>
      <w:r>
        <w:t xml:space="preserve">Hyväntekeväisyysjärjestön kätilö kertoi, että 125 naista kävi järjestön klinikalla Bentiussa, mikä on enemmän kuin koko edellisen 10 kuukauden aikana. Heidän joukossaan oli alle 10-vuotiaita tyttöjä, yli 65-vuotiaita naisia ja raskaana olevia naisia, hän lisäsi. Sisällissota on runnellut maata suurimman osan sen lyhyestä elämästä. Bentiu on yksi pahiten kärsineistä alueista. Etelä-Sudan itsenäistyi vuonna 2011, mutta taistelut puhkesivat kaksi vuotta myöhemmin ja neljä miljoonaa ihmistä joutui jättämään kotinsa. Maassa on tällä hetkellä hauras tulitauko sen jälkeen, kun sotaa käyvien osapuolten välinen vallanjakosopimus allekirjoitettiin syyskuussa. Kätilö Ruth Okello kertoi, että seksuaalisen väkivallan tapausten määrä on kasvanut jyrkästi viime viikolla heidän klinikallaan Bentiussa, sodan runtelemassa Unityn osavaltiossa. "En ole koskaan yli kolmen Etelä-Sudanissa työskennellessäni nähnyt näin dramaattista kasvua seksuaalisen väkivallan uhrien määrässä, jotka saapuvat ohjelmiimme hakemaan hoitoa", hän sanoi. Kasvun myötä väestön liikkuminen on lisääntynyt, kun ihmiset yrittävät päästä ruoanjakelukeskuksiin. Naiset kertoivat hyväntekeväisyysjärjestölle kävelevänsä keskuksiin aiempaa suuremmissa ryhmissä, mutta kohtaavansa yhä suurempia pahoinpitelijöiden ryhmiä. Hyväntekeväisyysjärjestön mukaan heitä raiskattiin, ruoskittiin ja hakattiin kepeillä ja kiväärin kepillä ja heiltä ryöstettiin kaikki arvokas.</w:t>
      </w:r>
    </w:p>
    <w:p>
      <w:r>
        <w:rPr>
          <w:b/>
        </w:rPr>
        <w:t xml:space="preserve">Yhteenveto</w:t>
      </w:r>
    </w:p>
    <w:p>
      <w:r>
        <w:t xml:space="preserve">Kymmeniä naisia ja tyttöjä on raiskattu ja kohdattu muuta väkivaltaa viimeisten 10 päivän aikana Etelä-Sudanin pohjoisella alueella, Lääkärit ilman rajoja -järjestö on kertonut.</w:t>
      </w:r>
    </w:p>
    <w:p>
      <w:r>
        <w:rPr>
          <w:b/>
          <w:u w:val="single"/>
        </w:rPr>
        <w:t xml:space="preserve">Asiakirjan numero 20608</w:t>
      </w:r>
    </w:p>
    <w:p>
      <w:r>
        <w:t xml:space="preserve">Ystävien Rossin kaksoisolento ei saavu oikeuteen</w:t>
      </w:r>
    </w:p>
    <w:p>
      <w:r>
        <w:t xml:space="preserve">Abdulah Hussenin, 36, Spencer Roadilta, Slough'sta, oli määrä saapua Blackpool Magistrates' Courtiin aiemmin. Hänen kerrotaan varastaneen takin, puhelimen ja lompakon ravintolasta Blackpoolissa 20. syyskuuta. Lancashiren poliisin vetoomus epäillyn löytämiseksi levisi aiemmin tänä vuonna. Sosiaalisen median käyttäjät huomauttivat, että mies muistutti Schwimmerin hahmoa Ross Gelleriä suositusta yhdysvaltalaisesta komediasarjasta, kun poliisi julkaisi kuvan ravintolasta poistuvasta miehestä. Myöhemmin hänet saatiin valvontakameran kuviin, kun hän kantoi olutlaatikkoa eräässä kaupassa kaupungissa. Verkkoon lähetettyihin vitseihin Schwimmer vastasi videolla, jossa hän vilkaisee kameraan kävellessään päivittäistavarakaupan läpi oluttölkkejä puristellen. Käräjätuomari Jane Goodwin antoi takuita vastaan pidättäytymiskiellon sen jälkeen, kun Husseni ei ollut vastannut kutsuun saapua oikeuteen kello 09:30 GMT.</w:t>
      </w:r>
    </w:p>
    <w:p>
      <w:r>
        <w:rPr>
          <w:b/>
        </w:rPr>
        <w:t xml:space="preserve">Yhteenveto</w:t>
      </w:r>
    </w:p>
    <w:p>
      <w:r>
        <w:t xml:space="preserve">Pidätysmääräys on annettu Friends-tähti David Schwimmerin kaksoisolennosta, joka ei saapunut oikeuteen varkaudesta ja petoksesta syytettynä.</w:t>
      </w:r>
    </w:p>
    <w:p>
      <w:r>
        <w:rPr>
          <w:b/>
          <w:u w:val="single"/>
        </w:rPr>
        <w:t xml:space="preserve">Asiakirjan numero 20609</w:t>
      </w:r>
    </w:p>
    <w:p>
      <w:r>
        <w:t xml:space="preserve">Warner Music ostaa Parlophone-levy-yhtiön Universalilta</w:t>
      </w:r>
    </w:p>
    <w:p>
      <w:r>
        <w:t xml:space="preserve">Warner sanoi maksavansa käteisellä levy-yhtiöstä, jonka artisteihin kuuluvat muun muassa Coldplay, Kylie Minogue ja Pink Floyd. Parlophone oli aiemmin osa EMI Musicia. Viranomaiset hyväksyivät Universalin EMI:n oston syyskuussa, mutta sanoivat, että Universalin olisi myytävä joitakin EMI:n omaisuuseriä, kuten Parlophone, kilpailuhuolien lieventämiseksi. "Tämä on Warner Musicille erittäin tärkeä virstanpylväs, joka kuvastaa sitoutumistamme artistien kehittämiseen vahvistamalla maailmanlaajuista listaa, maailmanlaajuista jalansijaa ja johtavia kykyjämme", sanoi Len Blavatnik, Warner Musicin emoyhtiön Access Industriesin puheenjohtaja ja perustaja. Parlophone-levy-yhtiöryhmään kuuluvat myös Chrysalis- ja Ensign-levy-yhtiöt sekä EMI:n musiikkiäänilevytoiminnot Belgiassa, Tšekissä, Tanskassa, Ranskassa, Norjassa, Portugalissa, Espanjassa, Slovakiassa ja Ruotsissa. Parlophonea on kuvailtu EMI:n "kruununjalokiveksi" laajan artistivalikoimansa ansiosta. Parlophoneen kuuluva Beatles jätettiin myynnin ulkopuolelle.</w:t>
      </w:r>
    </w:p>
    <w:p>
      <w:r>
        <w:rPr>
          <w:b/>
        </w:rPr>
        <w:t xml:space="preserve">Yhteenveto</w:t>
      </w:r>
    </w:p>
    <w:p>
      <w:r>
        <w:t xml:space="preserve">Warner Music aikoo ostaa levy-yhtiö Parlophonen Universal Musicilta 487 miljoonalla punnalla (765 miljoonalla dollarilla).</w:t>
      </w:r>
    </w:p>
    <w:p>
      <w:r>
        <w:rPr>
          <w:b/>
          <w:u w:val="single"/>
        </w:rPr>
        <w:t xml:space="preserve">Asiakirjan numero 20610</w:t>
      </w:r>
    </w:p>
    <w:p>
      <w:r>
        <w:t xml:space="preserve">Big Burns Supper: Dumfriesin kolmipäiväinen festivaali käynnistyy.</w:t>
      </w:r>
    </w:p>
    <w:p>
      <w:r>
        <w:t xml:space="preserve">Kaupungissa järjestetään konsertteja, komediaa ja yhteisöllistä toimintaa kolmen päivän ajan. Mukana ovat muun muassa Big Country, Mull Historical Society ja Fred MacAulay. Festivaalilla toivotaan myös, että noin 5 000 ihmistä saisi viikonlopun aikana haggisaterian. Aiemmin tällä viikolla parlamentin jäsenet antoivat tunnustusta festivaalille, joka järjestettiin kaupungissa ensimmäisen kerran vuonna 2012. Tapahtuman mukaan kyse on "kokoontumisesta yhteen juhlimaan ystävien, kavereiden ja vierailijoiden kanssa" ilman skotlantilaisen kirjallisuuden tutkintoa. Tänä vuonna tarjolla on muun muassa Burlesque Burns Supper, Homecoming Carnival ja Midnight Roller Disco. Osa tapahtumista järjestetään Spiegeltent-tapahtumapaikassa, joka on perustettu kaupungin Newall Terrace -alueelle. Osana pyrkimystä saada yhä useammat ihmiset nauttimaan Burns Suppers -illallisista on erityinen maskotti - Hamish the Haggis - kiertänyt kouluissa. Hän järjestää festivaalin aikana "interaktiivisen perhenäytöksen", johon kuuluu myös lasten Burns Supper -illallinen. Festivaalilla järjestetään myös 10 minuutin Burns Suppers -illallisia, joita isännöi Robert Burnsin maailmanliiton puheenjohtaja Jane Brown.</w:t>
      </w:r>
    </w:p>
    <w:p>
      <w:r>
        <w:rPr>
          <w:b/>
        </w:rPr>
        <w:t xml:space="preserve">Yhteenveto</w:t>
      </w:r>
    </w:p>
    <w:p>
      <w:r>
        <w:t xml:space="preserve">Big Burns Supper -festivaalin kolmas painos on alkamassa Dumfriesissa, jossa juhlitaan runoilija Robert Burnsin kaikkia puolia.</w:t>
      </w:r>
    </w:p>
    <w:p>
      <w:r>
        <w:rPr>
          <w:b/>
          <w:u w:val="single"/>
        </w:rPr>
        <w:t xml:space="preserve">Asiakirjan numero 20611</w:t>
      </w:r>
    </w:p>
    <w:p>
      <w:r>
        <w:t xml:space="preserve">Terroristiryhmän korvaaminen toisella - UNP</w:t>
      </w:r>
    </w:p>
    <w:p>
      <w:r>
        <w:t xml:space="preserve">Presidentti Rajapakse kiitti maanantaina antamassaan lausunnossa kaikkia osapuolia, jotka osallistuivat vapaiden ja rehellisten vaalien järjestämiseen, jota hän kutsui "demokratian palauttamista koskevan hallituksen politiikan onnistuneeksi toteuttamiseksi". UNP hylkäsi vaalit väärennöksiksi ja kutsui niitä terroristiryhmän korvaamiseksi toisella. "Tämä ei ole terrorismin hävittämistä. Tämä on terrorismin lisäämistä hallituksen toimesta", UNP:n kansanedustaja Luxman Kiriella sanoi tiedotusvälineiden konferenssissa tiistaina. Kiriella sanoi, että UNP vaatii edelleen riippumattomien toimikuntien perustamista vapaiden ja oikeudenmukaisten vaalien olennaisena osana. PAFFREL on puolueellinen UNP syyttää vaalitarkkailijoita puolueellisiksi ja sanoo, että People's Action for Free and Fair Elections (PAFFREL) on antanut periksi valtioterrorismille. Kiriella sanoo, että alueen asukkaat eivät halunneet tulla valittamaan kärsimästään väärinkäytöksestä, koska heitä uhkailtiin jo ennen vaaleja. United National Party ei osallistunut vaaleihin, koska ne eivät olleet demokraattiset.</w:t>
      </w:r>
    </w:p>
    <w:p>
      <w:r>
        <w:rPr>
          <w:b/>
        </w:rPr>
        <w:t xml:space="preserve">Yhteenveto</w:t>
      </w:r>
    </w:p>
    <w:p>
      <w:r>
        <w:t xml:space="preserve">Yhdistyneiden Kansallisten Puolue (UNP) torjuu täysin Batticaloan alueen paikallisvaalien tulokset, joita presidentti Mahinda Rajapaske on pitänyt vapaina ja oikeudenmukaisina vaaleina.</w:t>
      </w:r>
    </w:p>
    <w:p>
      <w:r>
        <w:rPr>
          <w:b/>
          <w:u w:val="single"/>
        </w:rPr>
        <w:t xml:space="preserve">Asiakirjan numero 20612</w:t>
      </w:r>
    </w:p>
    <w:p>
      <w:r>
        <w:t xml:space="preserve">Poolen Twin Sails -silta suljettu liikenteeltä anturiongelmien jälkeen</w:t>
      </w:r>
    </w:p>
    <w:p>
      <w:r>
        <w:t xml:space="preserve">Nostosilta, joka yhdistää Poolen ja Hamworthyn, aloitti toimintansa uudelleen 19. joulukuuta, kun se oli ollut suljettuna kuukauden ajan, koska se oli pitänyt ritinäääntä. Poole Councilin mukaan siihen liittymättömän elektronisen anturiongelman vuoksi silta oli nyt suljettava liikenteeltä. Alkuperäisen ongelman korjaaminen on tarkoitus aloittaa tammikuun lopulla. Melu syntyi sillan Hamworthyn puolella, kun siltaa nostettiin. Aiemmin tässä kuussa Borough of Poole ilmoitti, että insinöörien oli poistettava puolen tonnin tappi mekanismista, ennen kuin he pystyivät tunnistamaan ongelman. Työ oli määrä tehdä tammikuun lopulla. Sillä välin silta avattiin uudelleen nostamalla sitä harvemmin ja puolinopeudella. Vuonna 2012 avattu 37 miljoonaa puntaa maksanut Twin Sails -silta kärsi aluksi vioista, joihin kuului muun muassa tien osien putoaminen, kun siltaa nostettiin. Silta ja läheinen Poole Bridge mahdollistavat sen, että autoilijat voivat välttää kuuden mailin mittaisen kiertotien ja veneet voivat kulkea Holes Bayn ja Poole Bayn välillä.</w:t>
      </w:r>
    </w:p>
    <w:p>
      <w:r>
        <w:rPr>
          <w:b/>
        </w:rPr>
        <w:t xml:space="preserve">Yhteenveto</w:t>
      </w:r>
    </w:p>
    <w:p>
      <w:r>
        <w:t xml:space="preserve">Poolen ongelmallinen Twin Sails -silta, joka avattiin uudelleen hieman ennen joulua, on suljettu vian ilmettyä.</w:t>
      </w:r>
    </w:p>
    <w:p>
      <w:r>
        <w:rPr>
          <w:b/>
          <w:u w:val="single"/>
        </w:rPr>
        <w:t xml:space="preserve">Asiakirjan numero 20613</w:t>
      </w:r>
    </w:p>
    <w:p>
      <w:r>
        <w:t xml:space="preserve">Pyhän Edmundsburyn ja Ipswichin piispa katedraalissa</w:t>
      </w:r>
    </w:p>
    <w:p>
      <w:r>
        <w:t xml:space="preserve">Pastori Martin Seeley aloitti virallisesti virassaan Suffolkissa sen jälkeen, kun hänet vihittiin piispaksi Westminster Abbeyssa viime kuussa. Jumalanpalvelukseen osallistui noin 900 ihmistä. Katedraalin dekaani sanoi, että piispojen pitäisi "haastaa epäoikeudenmukaisuus". Piispa Seeley, 61, sanoi, että hänelle oli tärkeää "olla ihmisten tarinoiden kantaja". Piispa Seeley sanoi: "Se on hyvin monimuotoinen kreivikunta, ja on osa työtäni olla ihmisten tarinoiden kantaja. "Haluan varmistaa, että lähdemme liikkeelle kunnioituksesta ja arvostuksesta riippumatta siitä, mistä asiasta on kyse. "Vaikka olisimme hälyttävästi eri mieltä jonkun kanssa, ensimmäinen asia on, että hän kantaa Kristuksen läsnäoloa, ja meidän on tunnustettava, että se yhdistää meitä."</w:t>
      </w:r>
    </w:p>
    <w:p>
      <w:r>
        <w:rPr>
          <w:b/>
        </w:rPr>
        <w:t xml:space="preserve">Yhteenveto</w:t>
      </w:r>
    </w:p>
    <w:p>
      <w:r>
        <w:t xml:space="preserve">St Edmundsburyn ja Ipswichin uusi piispa on asetettu virkaansa Bury St Edmundsin katedraalissa.</w:t>
      </w:r>
    </w:p>
    <w:p>
      <w:r>
        <w:rPr>
          <w:b/>
          <w:u w:val="single"/>
        </w:rPr>
        <w:t xml:space="preserve">Asiakirjan numero 20614</w:t>
      </w:r>
    </w:p>
    <w:p>
      <w:r>
        <w:t xml:space="preserve">Yleiset vaalit: Middlesbrough Southin kansanedustaja Tom Blenkinsop ei asetu ehdolle</w:t>
      </w:r>
    </w:p>
    <w:p>
      <w:r>
        <w:t xml:space="preserve">Tom Blenkinsop on ollut Middlesbrough Southin ja East Clevelandin kansanedustaja vuodesta 2010. Pääministeri Theresa May ilmoitti haluavansa järjestää vaalit 8. kesäkuuta. Äänestys parlamentissa järjestetään keskiviikkona. Blenkinsop sanoi, ettei hän ole salannut erimielisyyksiään työväenpuolueen johtajan Jeremy Corbynin kanssa. Klikkaa tästä viimeisimmät uutiset ennenaikaisista vaaleista Blenkinsop sanoi: "Näiden erimielisyyksien vuoksi en voi mielestäni hyvässä uskossa asettua ehdolle. "Middlesbrough Southin ja East Clevelandin asukkaiden edustaminen on ollut elämäni ylpeimpiä vuosia. "Aion tehdä kaikkeni jäljellä olevana kansanedustajan-aikanani puolustaakseni äänestäjiäni ja aluetta, joka merkitsee minulle niin paljon, kuten olen ylpeänä saanut tehdä viimeisten seitsemän vuoden aikana." Bishop Aucklandin työväenpuolueen kansanedustaja Helen Goodman sanoi BBC Teesille, ettei hänellä ollut aavistustakaan, seuraisivatko muut kansanedustajat hänen esimerkkiään, mutta hän oli pahoillaan Bishop Aucklandin lähdöstä.</w:t>
      </w:r>
    </w:p>
    <w:p>
      <w:r>
        <w:rPr>
          <w:b/>
        </w:rPr>
        <w:t xml:space="preserve">Yhteenveto</w:t>
      </w:r>
    </w:p>
    <w:p>
      <w:r>
        <w:t xml:space="preserve">Teessiden työväenpuolueen kansanedustaja on vedonnut "sovittamattomiin erimielisyyksiin" puolueen johdon kanssa, koska hän ei asetu ehdolle parlamenttivaaleissa.</w:t>
      </w:r>
    </w:p>
    <w:p>
      <w:r>
        <w:rPr>
          <w:b/>
          <w:u w:val="single"/>
        </w:rPr>
        <w:t xml:space="preserve">Asiakirjan numero 20615</w:t>
      </w:r>
    </w:p>
    <w:p>
      <w:r>
        <w:t xml:space="preserve">Martin Dinesin murha: Dines: Parkkipaikan työntekijä "luuli ruumista karkeasti nukkuvaksi".</w:t>
      </w:r>
    </w:p>
    <w:p>
      <w:r>
        <w:t xml:space="preserve">Robbie Bennett löysi Martin Dinesin ruumiin Colchesterin parkkipaikalta huhtikuussa, Ipswich Crown Court kuuli. Bennett kertoi valamiehistölle, että kun hän löysi ruumiin, hän näki, että toinen Dinesin silmistä oli turvonnut ja että hänen käsissään ja seinällä oli verta. Heidi Kennedy, Darren Miller ja Mark Hartley kiistävät murhan. Miller on myöntänyt tapon. Valamiehistölle lukemassaan lausunnossa Bennett sanoi luulleensa, että hän oli luullut herra Dinesin olleen yöksi nukkumassa ja yrittänyt paiskata ovia herättääkseen hänet. Hän sanoi, että kun hän poisti peiton, hän näki, että miehen korvasta, josta puuttui yksi lohko, tuli verta. Hän huomasi, ettei hänellä ollut pulssia ja soitti hätänumeroon, oikeus kuuli. Keskiviikkona parkkipaikalla vieraillut valamiehistö kuuli aiemmin, että Dines oli saanut 73 erillistä vammaa. Hänen väitetään joutuneen kolmen syytetyn "pitkällisen ja jatkuvan pahoinpitelyn" kohteeksi kolmen erillisen hyökkäyksen aikana 22. huhtikuuta kello 20.30 ja seuraavan päivän kello 01.45 välisenä aikana. Oikeudenkäynti jatkuu.</w:t>
      </w:r>
    </w:p>
    <w:p>
      <w:r>
        <w:rPr>
          <w:b/>
        </w:rPr>
        <w:t xml:space="preserve">Yhteenveto</w:t>
      </w:r>
    </w:p>
    <w:p>
      <w:r>
        <w:t xml:space="preserve">Asunnottoman miehen ruumiin löytänyt parkkipaikkatyöntekijä on kertonut oikeudessa luulleensa, että mies nukkui karkeasti ja yritti herättää hänet.</w:t>
      </w:r>
    </w:p>
    <w:p>
      <w:r>
        <w:rPr>
          <w:b/>
          <w:u w:val="single"/>
        </w:rPr>
        <w:t xml:space="preserve">Asiakirjan numero 20616</w:t>
      </w:r>
    </w:p>
    <w:p>
      <w:r>
        <w:t xml:space="preserve">Merkitsemätön Angleseyn hauta Ruumis on kadonnut Pauline Finlayltä</w:t>
      </w:r>
    </w:p>
    <w:p>
      <w:r>
        <w:t xml:space="preserve">Pauline Finlay, 49, katosi Wexfordin kreivikunnassa ulkoiluttaessaan koiriaan vuonna 1994. Jalan ja lonkan jäänteet löydettiin Holyheadin Cable Baysta seitsemän kuukautta myöhemmin, mutta poliisi ei onnistunut tunnistamaan niitä. Kuolemansyyntutkija Dewi Pritchard Jones sanoi, että Finlay oli todennäköisesti "kuollut onnettomuuden seurauksena". Pritchard Jones sanoi: "Irlannin poliisin näkemys oli, että hän oli todennäköisesti pudonnut mereen ja hukkunut". Hän lisäsi, että tytön jäännökset oli lähetetty Dubliniin, ja tapaus oli nyt siellä kuolinsyyntutkijoiden käsissä. Merkitsemätön hauta kaivettiin esiin aiemmin tässä kuussa osana Pohjois-Walesin poliisin tekemää kylmän tapauksen tutkintaa. Operaatio Orchidin poliisit ovat käyttäneet uutta DNA-teknologiaa alueella viimeisten viiden vuosikymmenen aikana löydettyjen ihmisjäännösten tunnistamiseen. Lontoon korkein oikeus määräsi hautauksen lokakuussa sen jälkeen, kun vuonna 2016 tehdyt testit viittasivat siihen, että löydetty ruumis saattoi olla neiti Finlayn ruumis.</w:t>
      </w:r>
    </w:p>
    <w:p>
      <w:r>
        <w:rPr>
          <w:b/>
        </w:rPr>
        <w:t xml:space="preserve">Yhteenveto</w:t>
      </w:r>
    </w:p>
    <w:p>
      <w:r>
        <w:t xml:space="preserve">Angleseylle merkitsemättömään hautaan haudatun ihmisen jäännökset ovat Irlannista kadonneen naisen jäänteitä, kuten DNA-tulokset ovat vahvistaneet.</w:t>
      </w:r>
    </w:p>
    <w:p>
      <w:r>
        <w:rPr>
          <w:b/>
          <w:u w:val="single"/>
        </w:rPr>
        <w:t xml:space="preserve">Asiakirjan numero 20617</w:t>
      </w:r>
    </w:p>
    <w:p>
      <w:r>
        <w:t xml:space="preserve">Amerikkalaiset merkkiravut valloittavat Northumberland-joen.</w:t>
      </w:r>
    </w:p>
    <w:p>
      <w:r>
        <w:t xml:space="preserve">Blyth-joessa on vahvistettu olevan suuri amerikkalaisen merkkiruton populaatio. Kookkaammat ja aggressiivisemmat amerikkalaiset lajit saattavat "kilpailla" naapurijoen Wansbeck-joen alkuperäisten valkokynsisimpukoiden kanssa. Virasto vetoaa joen käyttäjiin, jotta he auttaisivat estämään lajin leviämisen. Signaaliravut kantavat rapuruttona tunnettua sienitautia, joka on hävittänyt alkuperäiset ravut useimmilta Etelä-Englannin joilta. Ympäristöviraston tiedottaja sanoi: "Emme vielä tiedä, kuinka laajalle signaalirapu on levinnyt, mutta viime aikoina havaitut määrät eivät ole hyviä uutisia. "On mahdotonta hävittää rapukantoja kokonaan. Voimme nyt vain yrittää parhaan kykymme mukaan hillitä niitä ja estää niiden leviämisen, jotta voimme suojella kotoperäisiä rapujamme". "Pyydämme kaikkia joen käyttäjiä ja kalastajia, jotka kalastavat Blyth-joella, auttamaan meitä tarkistamalla, puhdistamalla ja kuivaamalla kaikki kalastusvälineet ja jalkineet huolellisesti, jotta voimme pysäyttää merkkiruton levittämisen. "Koillismaalla meillä on yhä alkuperäisiä kantoja, jotka kestävät invaasiota vastaan, ja haluamme pitää sen sellaisena."</w:t>
      </w:r>
    </w:p>
    <w:p>
      <w:r>
        <w:rPr>
          <w:b/>
        </w:rPr>
        <w:t xml:space="preserve">Yhteenveto</w:t>
      </w:r>
    </w:p>
    <w:p>
      <w:r>
        <w:t xml:space="preserve">Ympäristövirasto varoitti, että amerikkalaisrapujen invaasiolla Northumberlandin joessa voi olla "tuhoisia" vaikutuksia alkuperäislajille.</w:t>
      </w:r>
    </w:p>
    <w:p>
      <w:r>
        <w:rPr>
          <w:b/>
          <w:u w:val="single"/>
        </w:rPr>
        <w:t xml:space="preserve">Asiakirjan numero 20618</w:t>
      </w:r>
    </w:p>
    <w:p>
      <w:r>
        <w:t xml:space="preserve">Tutkijat viittaavat Skotlannin edustalla tapahtuvaan valaiden "poikasbuumiin".</w:t>
      </w:r>
    </w:p>
    <w:p>
      <w:r>
        <w:t xml:space="preserve">Hebridean Whale and Dolphin Trust (HWDT) kirjasi viimeisimmässä merielämää koskevassa tutkimuksessaan kaikkien aikojen suurimman määrän nuoria valaita. Tutkimukset aloitettiin vuonna 2003. Tänä vuonna laskettiin 28 nuorta valasta, mikä on kolminkertainen määrä edellisiin vuosiin verrattuna. Syyksi on esitetty myös valaiden tuloa muilta alueilta. Tutkimusryhmän jäsenet dokumentoivat 28 nuorta pikkuvalaita ja 30 aikuista. HWDT:n mukaan nuorten osuus oli "epätavallisen suuri" verrattuna aikuisiin. Tutkimuksessa tavattiin yksi nuori pikkuvala 177 mailia (286 km) kohden. Tutkimuksessa kirjattiin myös suurin vuosittainen delfiinihavaintojen määrä sen jälkeen, kun hyväntekeväisyysjärjestön tutkimusmatkat alkoivat: 63 tapaamisen aikana havaittiin 723 yksilöä. Laji oli aikoinaan harvinainen Hebrideillä, mutta säätiön havaintomäärät ovat yli kaksinkertaistuneet viimeisten 12 vuoden aikana. HWDT:n biodiversiteettivastaava Kerry Froud sanoi: "Nämä kiehtovat muutokset Skotlannin merielämässä korostavat valaiden pitkäaikaisen seurannan merkitystä, jotta voimme ymmärtää paremmin, mitä vesillämme tapahtuu, ja antaa hoitosuosituksia tämän maailmanluokan meriluonnon monimuotoisuuden alueen suojelemiseksi paremmin." Tutkijat ja vapaaehtoiset tekevät tutkimuksia toukokuusta lokakuuhun Silurianilla, säätiön tutkimusjahti Silurianilla.</w:t>
      </w:r>
    </w:p>
    <w:p>
      <w:r>
        <w:rPr>
          <w:b/>
        </w:rPr>
        <w:t xml:space="preserve">Yhteenveto</w:t>
      </w:r>
    </w:p>
    <w:p>
      <w:r>
        <w:t xml:space="preserve">Luonnonsuojelijat ovat ehdottaneet "vauvabuumia" mahdolliseksi syyksi sille, että Skotlannin länsipuolella on tänä vuonna havaittu yhä enemmän nuoria pikkuvalaita.</w:t>
      </w:r>
    </w:p>
    <w:p>
      <w:r>
        <w:rPr>
          <w:b/>
          <w:u w:val="single"/>
        </w:rPr>
        <w:t xml:space="preserve">Asiakirjan numero 20619</w:t>
      </w:r>
    </w:p>
    <w:p>
      <w:r>
        <w:t xml:space="preserve">Irlantilainen autontestauspalvelu tekee tarkastuksia hisseille</w:t>
      </w:r>
    </w:p>
    <w:p>
      <w:r>
        <w:t xml:space="preserve">NCTS ilmoitti, että se sai hiljattain tietoonsa vian, joka liittyi sen hissejä vastaavaan merkkiin ja malliin. Asiakkaita kehotetaan kuitenkin edelleen varaamaan ja saapumaan testeihin. Ne suoritetaan ilman korin alle tehtävää tarkastusta, joka tehdään, kun hissit on tarkastettu. "NCTS on tehnyt päätöksen lopettaa ajoneuvojen katsastushissien käytön koko NCTS-verkostossa välittömästi, kunnes kaikkien hissien täydellinen kuntotutkimus on saatu valmiiksi", NCTS sanoi lausunnossaan keskiviikkoiltana. "Kaikkien asiakkaiden on jatkettava NCT-ajojen varaamista ja saapumista normaalisti. Katsastus suoritetaan siten, että korin alainen tarkastus jätetään tekemättä, ja se suoritetaan myöhemmin, kun hissit palautetaan käyttöön." Sen mukaan asiakkaille ei aiheudu lisäkustannuksia. Päätös koskee 100:aa ajoneuvojen tarkastukseen tarkoitettua saksinostinta kaikissa 47 NCTS-keskuksessa. Irlannin tieliikenneturvallisuusviranomainen ilmoitti, että se on tiedottanut asiasta poliisille ja on yhteydessä heihin mahdollisten ongelmien ratkaisemiseksi. "Kaikkia ajoneuvojen omistajia muistutetaan siitä, että heidän ajoneuvonsa liikennekelpoisuus on heidän vastuullaan aina, ei vain NCT:ssä", viranomainen totesi.</w:t>
      </w:r>
    </w:p>
    <w:p>
      <w:r>
        <w:rPr>
          <w:b/>
        </w:rPr>
        <w:t xml:space="preserve">Yhteenveto</w:t>
      </w:r>
    </w:p>
    <w:p>
      <w:r>
        <w:t xml:space="preserve">Irlannin tasavallan kansallinen autojen testauslaitos (NCTS) on keskeyttänyt testauskeskuksissaan käytettävien ajoneuvohissien käytön.</w:t>
      </w:r>
    </w:p>
    <w:p>
      <w:r>
        <w:rPr>
          <w:b/>
          <w:u w:val="single"/>
        </w:rPr>
        <w:t xml:space="preserve">Asiakirjan numero 20620</w:t>
      </w:r>
    </w:p>
    <w:p>
      <w:r>
        <w:t xml:space="preserve">Seitsemän syytteeseen Samarcon patokatastrofin vuoksi</w:t>
      </w:r>
    </w:p>
    <w:p>
      <w:r>
        <w:t xml:space="preserve">Daniel GallasEtelä-Amerikan liikekirjeenvaihtaja Minas Geraisin osavaltion poliisi on pyytänyt Ricardo Vescovin sekä viiden muun Samarcon johtajan ja yhden urakoitsijan pidättämistä. Samarcon omistavat brasilialainen Vale ja kaivosjätti BHP Billiton. Tiistaina poliisi esitteli ensimmäisen virallisen raportin tapauksesta. Kaivokseen liittyvä pato murtui Mariana-kaupungissa , tulvii mutaa läheisiin kyliin ja aiheutti merkittävää ympäristövahinkoa suurelle joelle. Raportissa todettiin, että onnettomuus johtui padossa olleesta ylimääräisestä vedestä, asianmukaisen valvonnan puutteesta, viallisista laitteista ja vikaantuneesta kuivatusjärjestelmästä. Raportissa suljettiin pois mahdollisuus, että onnettomuuden aikana olisi tapahtunut pieniä maanjäristyksiä. Poliisiraportissa todettiin myös, että Samarcon hätäsuunnitelma varoittaa läheisiä kyläläisiä oli riittämätön. Samarco ei kommentoinut raporttia. Viime vuoden marraskuun 5. päivänä sattunut onnettomuus oli Brasilian historian pahin kaivosonnettomuus.</w:t>
      </w:r>
    </w:p>
    <w:p>
      <w:r>
        <w:rPr>
          <w:b/>
        </w:rPr>
        <w:t xml:space="preserve">Yhteenveto</w:t>
      </w:r>
    </w:p>
    <w:p>
      <w:r>
        <w:t xml:space="preserve">Brasilian viranomaiset ovat syyttäneet kaivosyhtiö Samarcon toimitusjohtajaa ja kuutta muuta henkilöä murhasta 19 ihmisen kuoleman aiheuttaneessa kaivosonnettomuudessa viime marraskuussa.</w:t>
      </w:r>
    </w:p>
    <w:p>
      <w:r>
        <w:rPr>
          <w:b/>
          <w:u w:val="single"/>
        </w:rPr>
        <w:t xml:space="preserve">Asiakirjan numero 20621</w:t>
      </w:r>
    </w:p>
    <w:p>
      <w:r>
        <w:t xml:space="preserve">Derbyn koulut suljettu vesiputken puhkeamisen vuoksi</w:t>
      </w:r>
    </w:p>
    <w:p>
      <w:r>
        <w:t xml:space="preserve">Putki Chester Greenissä, Derbyssä, puhkesi sunnuntaina noin klo 04:30 GMT, jolloin vesi virtasi Mansfield Roadilla. Ivy House School ja Carlyle Infant School Littleoverissa suljettiin, ja ihmiset Chaddesdenissa, Littleoverissa ja Mackworthissa ilmoittivat, että hanoista tuli ruskeaa vettä. Severn Trent Waterin mukaan ongelmien korjaaminen voi kestää jopa viisi päivää. Mansfield Road on suljettu liikenteeltä, ja bussikuljetukset on reititetty uudelleen. Severn Trentin edustaja Sarah O'Kane pahoitteli haittaa ja sanoi, että putkirikon syyt selviävät vasta, kun tie on kaivettu ylös. Mansfield Roadin kaupat ja yritykset ovat edelleen avoinna.</w:t>
      </w:r>
    </w:p>
    <w:p>
      <w:r>
        <w:rPr>
          <w:b/>
        </w:rPr>
        <w:t xml:space="preserve">Yhteenveto</w:t>
      </w:r>
    </w:p>
    <w:p>
      <w:r>
        <w:t xml:space="preserve">Kaksi koulua on suljettu sen jälkeen, kun rikkoutunut vesiputki tulvi alueelle mutaa ja lietettä.</w:t>
      </w:r>
    </w:p>
    <w:p>
      <w:r>
        <w:rPr>
          <w:b/>
          <w:u w:val="single"/>
        </w:rPr>
        <w:t xml:space="preserve">Asiakirjan numero 20622</w:t>
      </w:r>
    </w:p>
    <w:p>
      <w:r>
        <w:t xml:space="preserve">"Avoin mieli" Nottinghamshiren vankilan autopalon yhteyksistä</w:t>
      </w:r>
    </w:p>
    <w:p>
      <w:r>
        <w:t xml:space="preserve">Kaksi ajoneuvoa HMP Lowdham Grangen parkkipaikalla vaurioitui tulipalossa hieman kello 02:00 BST:n jälkeen. Lauantaina varhain aamulla tuhoutui myös useita vankilahenkilökunnan ajoneuvoja HMP Nottinghamissa. Lowdham Grangea hallinnoi Serco, ja yhtiö kertoi tekevänsä yhteistyötä poliisin ja oikeusministeriön kanssa asian tutkimiseksi. Lowdham Grangen vankilan johtaja Mark Hanson sanoi: "Vahvistamme, että kaksi autoa on vahingoittunut ilmeisesti tuhopolttoiskussa vankilan ulkopuolella sijaitsevalla parkkipaikalla. "Kukaan ei loukkaantunut, ja palokunta saapui sammuttamaan tulipalon". Poliisi tutkii nyt tapausta." Nottinghamshiren poliisin edustaja sanoi: "Näiden kahden tapauksen välillä on joitakin yhtäläisyyksiä, joita tutkitaan parhaillaan. "Pidämme mielessämme avoimena, onko niiden välillä yhteyttä." Seuraa BBC East Midlandsia Facebookissa, Twitterissä tai Instagramissa. Lähetä juttuideoita osoitteeseen eastmidsnews@bbc.co.uk.</w:t>
      </w:r>
    </w:p>
    <w:p>
      <w:r>
        <w:rPr>
          <w:b/>
        </w:rPr>
        <w:t xml:space="preserve">Yhteenveto</w:t>
      </w:r>
    </w:p>
    <w:p>
      <w:r>
        <w:t xml:space="preserve">Poliisi on sanonut, että se pitää avoimena, onko Nottinghamshiren vankiloissa sattuneiden kahden autopalon välillä yhteyksiä.</w:t>
      </w:r>
    </w:p>
    <w:p>
      <w:r>
        <w:rPr>
          <w:b/>
          <w:u w:val="single"/>
        </w:rPr>
        <w:t xml:space="preserve">Asiakirjan numero 20623</w:t>
      </w:r>
    </w:p>
    <w:p>
      <w:r>
        <w:t xml:space="preserve">Men In Blackin Will Smith 'ei halua olla jatko-osan mies'</w:t>
      </w:r>
    </w:p>
    <w:p>
      <w:r>
        <w:t xml:space="preserve">Smith sanoi: Smith: "Olimme hyvin pidättyväisiä [Men In Black] osa III:n suhteen, koska joskus näyttää siltä, että tehdään jatko-osa jatko-osan tekemisen vuoksi." Hän sanoi kuitenkin harkitsevansa MIB 4:n tekemistä, "jos ihmiset rakastavat tätä". Smith lisäsi, että hän "mahdollisesti harkitsisi Bad Boys III:a", ja lisäsi, että on olemassa "pohjavire". Smithin jatko-osat Puhuessaan Radio 1:n Chris Moylesille 43-vuotias näyttelijä paljasti, että tuottajat työskentelevät I Am Legend II:n parissa, mutta hän ei todennäköisesti osallistu siihen. Kun Smithiltä kysyttiin, olisiko hän mukana, hän sanoi: Smith vastasi: "Todennäköisesti ei. "Tuottajat työskentelevät sen parissa. En itse asiassa työskentele sen parissa. "Jos se on hieno, olen mukana. En halua olla jatko-osan tekijä. Minulla on vielä kuusi tai seitsemän vuotta aikaa." Will Smith mainostaa parhaillaan Men In Black III -elokuvaa, jossa hän palaa agentti J:n rooliin 15 vuotta ensimmäisen elokuvan ilmestymisen jälkeen. Men In Black III tulee elokuvateattereihin 25. toukokuuta.</w:t>
      </w:r>
    </w:p>
    <w:p>
      <w:r>
        <w:rPr>
          <w:b/>
        </w:rPr>
        <w:t xml:space="preserve">Yhteenveto</w:t>
      </w:r>
    </w:p>
    <w:p>
      <w:r>
        <w:t xml:space="preserve">Will Smith on sanonut, ettei hänestä halua tulla "jatko-osien tyyppiä", kun hän valitsee uusia elokuvaroolejaan.</w:t>
      </w:r>
    </w:p>
    <w:p>
      <w:r>
        <w:rPr>
          <w:b/>
          <w:u w:val="single"/>
        </w:rPr>
        <w:t xml:space="preserve">Asiakirjan numero 20624</w:t>
      </w:r>
    </w:p>
    <w:p>
      <w:r>
        <w:t xml:space="preserve">Russell Brand peruu kiertueen äidin loukkaannuttua auto-onnettomuudessa</w:t>
      </w:r>
    </w:p>
    <w:p>
      <w:r>
        <w:t xml:space="preserve">Twitter-videolla hän vahvisti, että liput palautetaan ja esitykset "mahdollisesti" siirretään myöhempään ajankohtaan. Brand kehui myös NHS:n "tärkeyttä ja merkitystä" ja sanoi, että se oli aiemmin pelastanut hänen äitinsä hengen kuusi kertaa syövän jälkeen. Hän lisäsi pitävänsä taukoa sosiaalisesta mediasta keskittyäkseen perheeseensä. Ilmoitus on seurausta siitä, että perjantaina sattuneen onnettomuuden jälkeen Aberdeenissa järjestetty keikka peruttiin lyhyellä varoitusajalla. Tuolloin Barbaralla ja hänen kuljettajallaan ei uskottu olleen hengenvaarallisia vammoja - mutta Brand kertoi Twitter-seuraajilleen, että hänen äitinsä oli loukkaantunut vakavasti ja että kuljettaja, "ystäväni Tas, toipuu hyvin". Brand pyysi faneilta anteeksi ja sanoi olevansa "liian surullinen" esiintyäkseen tällä hetkellä, mutta kiitti niitä, jotka olivat lähettäneet "positiivisia ja kauniita viestejä". "Jos teillä on lippuja, ne palautetaan tai ne mahdollisesti siirretään, mutta en voi kuvitella sitä, enkä todellakaan voi kuvitella esiintyväni tällä hetkellä, koska olen liian surullinen. "Pyydän anteeksi, mutta ilmeisesti kyse on olosuhteista, joihin en voi vaikuttaa." Seuraa meitä Facebookissa, Twitterissä @BBCNewsEnts tai Instagramissa bbcnewsents. Jos sinulla on juttuehdotus, lähetä sähköpostia osoitteeseen entertainment.news@bbc.co.uk.</w:t>
      </w:r>
    </w:p>
    <w:p>
      <w:r>
        <w:rPr>
          <w:b/>
        </w:rPr>
        <w:t xml:space="preserve">Yhteenveto</w:t>
      </w:r>
    </w:p>
    <w:p>
      <w:r>
        <w:t xml:space="preserve">Koomikko Russell Brand on perunut ReBirth-kiertueensa loppuosan sen jälkeen, kun hänen äitinsä Barbara sai "hengenvaarallisia" vammoja auto-onnettomuudessa.</w:t>
      </w:r>
    </w:p>
    <w:p>
      <w:r>
        <w:rPr>
          <w:b/>
          <w:u w:val="single"/>
        </w:rPr>
        <w:t xml:space="preserve">Asiakirjan numero 20625</w:t>
      </w:r>
    </w:p>
    <w:p>
      <w:r>
        <w:t xml:space="preserve">Panaman Colónin satamakaupunki kärsii mellakoista ja ryöstelystä</w:t>
      </w:r>
    </w:p>
    <w:p>
      <w:r>
        <w:t xml:space="preserve">Mielenosoituksen takana olevat kansalaisryhmät sanoivat, että suunnitelmat ovat ovela tapa yrittää gentrifioida kaupunki ja ajaa köyhät asukkaat pois. Presidentti Juan Carlos Varelan hallituksen mukaan suunnitelmat hyödyttävät Colónin asukkaita. Neljä poliisia on loukkaantunut ja 45 ihmistä on pidätetty. Colónin vanhassa kaupunginosassa sijaitseva historiallinen rakennus Casa Wilcox poltettiin. Sisäministeri Álvaro Alemán syytti vandalismista "rikollisryhmiä, joiden takana ovat poliittisten etujen ajamat ihmiset", ja sanoi, että hallitus ryhtyy nopeasti toimiin niiden takana olevia vastaan. Kaupungissa sijaitsee Colónin vapaakauppa-alue, mutta sen asuinalueita on laiminlyöty vuosikausia ja sen infrastruktuuri on rappeutunut. Kaupungin elvyttämistä koskeva 537 miljoonan dollarin (385 miljoonan punnan) arvoinen sopimus tehtiin vuonna 2015 konsortiolle, joka koostui panamalaisesta yrityksestä ja skandaalin runtelemasta brasilialaisesta rakennusyhtiö Odebrechtistä. Asukkaat ovat valittaneet töiden hitaudesta, sillä niihin kuuluu kaupungin viemäriverkoston ja vesihuollon kunnostaminen. He sanovat myös pelkäävänsä, että kaupungin asuntokannan uudistaminen ajaa heidät pois kaupungista hintojen nousun vuoksi. Alemán sanoi, että hallitus kutsuu huhtikuussa koolle ministerineuvoston tarkastelemaan uudistushankkeen edistymistä. Hän sanoi myös, että hallitus on ottanut huomioon niiden tyytymättömyyden, joita rakennustyöt koskevat, ja on valmis keskustelemaan keinoista, joilla niiden vaikutuksia voitaisiin lieventää.</w:t>
      </w:r>
    </w:p>
    <w:p>
      <w:r>
        <w:rPr>
          <w:b/>
        </w:rPr>
        <w:t xml:space="preserve">Yhteenveto</w:t>
      </w:r>
    </w:p>
    <w:p>
      <w:r>
        <w:t xml:space="preserve">Panaman Colónin satama on lamaantunut lakon vuoksi jo toista päivää peräkkäin sen jälkeen, kun kaupungin elvytyssuunnitelmia vastustavat mielenosoitukset muuttuivat väkivaltaisiksi.</w:t>
      </w:r>
    </w:p>
    <w:p>
      <w:r>
        <w:rPr>
          <w:b/>
          <w:u w:val="single"/>
        </w:rPr>
        <w:t xml:space="preserve">Asiakirjan numero 20626</w:t>
      </w:r>
    </w:p>
    <w:p>
      <w:r>
        <w:t xml:space="preserve">East Hamin Plashet Parkista löytyi käärmeitä</w:t>
      </w:r>
    </w:p>
    <w:p>
      <w:r>
        <w:t xml:space="preserve">Käärmeiden ympärille kerääntyi 40 hengen väkijoukko sen jälkeen, kun ne havaittiin Plashet Parkissa East Hamissa 13. heinäkuuta. Poliisit käyttivät roskienkerääjää ja ruskeaa pussia noutaakseen käärmeet, jotka vietiin paikalliseen eläinkauppaan ja tunnistettiin boa constrictoreiksi. Metin mukaan kukaan ei loukkaantunut. Boat eivät ole myrkyllisiä, mutta ne tappavat saaliinsa tukehtumalla. Käärmeet ovat nyt RSPCA:n hallussa, ja poliisit uskovat, että ne on saatettu vapauttaa ei-toivottuina lemmikkeinä. Newhamin piirikomentaja Tony Nash sanoi: "Tämä on varmasti oudoin puhelu, jonka poliisit ovat käsitelleet Newhamissa työskennellessäni, mutta se osoittaa, että poliisin on oltava valmis vastaamaan mihin tahansa tapahtumaan ja usein vaarantamaan itsensä yleisön suojelemiseksi."</w:t>
      </w:r>
    </w:p>
    <w:p>
      <w:r>
        <w:rPr>
          <w:b/>
        </w:rPr>
        <w:t xml:space="preserve">Yhteenveto</w:t>
      </w:r>
    </w:p>
    <w:p>
      <w:r>
        <w:t xml:space="preserve">Itä-Lontoon puistossa sijaitsevan lasten leikkipaikan läheltä löytyi pari 2,4-metristä boa constrictoria.</w:t>
      </w:r>
    </w:p>
    <w:p>
      <w:r>
        <w:rPr>
          <w:b/>
          <w:u w:val="single"/>
        </w:rPr>
        <w:t xml:space="preserve">Asiakirjan numero 20627</w:t>
      </w:r>
    </w:p>
    <w:p>
      <w:r>
        <w:t xml:space="preserve">Rochdale paljastaa muistomerkin Gallipolin sodassa kaatuneille sotilaille</w:t>
      </w:r>
    </w:p>
    <w:p>
      <w:r>
        <w:t xml:space="preserve">Elokuussa 1914 noin 1 000 Lancashire Fusiliers -joukkojen miestä kokoontui kaupunkiin ennen kuin he lähtivät taistelemaan Gallipolin kampanjaan. Kaikkiaan yli 100 000 kuoli liittoutuneiden epäonnistuneessa yrityksessä saada jalansijaa Turkissa. Rochdaleen on suunniteltu pystytettävän muistokivi kampanjan alkamisen satavuotispäivän kunniaksi. Kunnioituksen merkki Kivi paljastetaan Rochdale Memorial Gardensissa 28. kesäkuuta järjestettävässä seremoniassa. Tapahtuma, johon sisältyy sotilasparaati kaupungin keskustassa, on osa kaupungin asevoimien päivän juhlallisuuksia. Tällä välin Rochdale Borough Council pyytää ihmisiä, joiden sukulaiset taistelivat Gallipolin alueella, ottamaan yhteyttä, jotta he voivat osallistua heidän kunniakseen järjestettävään paraatiin. Kaupunginvaltuutettu Alan McCarthy sanoi: "Toivon, että mahdollisimman moni jälkeläinen voi osallistua muistamaan läheisiään ja että yleisö haluaa myös liittyä seuraamme, kun osoitamme kunnioitustamme." Lähde: J: Imperial War Museums</w:t>
      </w:r>
    </w:p>
    <w:p>
      <w:r>
        <w:rPr>
          <w:b/>
        </w:rPr>
        <w:t xml:space="preserve">Yhteenveto</w:t>
      </w:r>
    </w:p>
    <w:p>
      <w:r>
        <w:t xml:space="preserve">Rochdalessa paljastetaan ensimmäisen maailmansodan pahamaineisessa kampanjassa kuolleiden satojen sotilaiden muistomerkki.</w:t>
      </w:r>
    </w:p>
    <w:p>
      <w:r>
        <w:rPr>
          <w:b/>
          <w:u w:val="single"/>
        </w:rPr>
        <w:t xml:space="preserve">Asiakirjan numero 20628</w:t>
      </w:r>
    </w:p>
    <w:p>
      <w:r>
        <w:t xml:space="preserve">Goulding listan kärjessä yli vuosi albumin julkaisun jälkeen</w:t>
      </w:r>
    </w:p>
    <w:p>
      <w:r>
        <w:t xml:space="preserve">Halcyon, joka ilmestyi lokakuussa 2012, sisältää viisi top 40 -singleä, mukaan lukien hänen debyyttinsä numero yksi Burn. Yhdysvaltalainen räppäri Pitbull teki vuoden ensimmäisen listaykköseksi nousseen singlen Timberillä, jossa Kesha on mukana. Poptähti Kesha paljasti tällä viikolla, että hän on mennyt vieroitushoitoon syömishäiriön vuoksi. 26-vuotias Kesha sanoi haluavansa "oppia rakastamaan itseäni jälleen, juuri sellaisena kuin olen". Official Charts Companyn mukaan Timber on myynyt yllättävän hyvin perinteisesti hiljaisella viikolla, 139 000 kappaletta. Pharrell Williamin Happy liukui yhden sijan sijalle kaksi, kun taas Aviciin Hey Brother ja Jason Derulon Trumpets pysyivät sijoilla kolme ja neljä. Gouldingin Children in Need -single How Long Will I Love You nousi sijalle viisi. Viime viikon ykkösalbumi, Robbie Williamsin Swings Both Ways, putosi sijalle neljä, Gary Barlow'n Since I Saw You Last jäi kakkoseksi ja Beyoncén samanniminen albumi kolmoseksi. Viiden parhaan joukkoon nousi John Newmanin Tribute, joka nousi sijalta 11.</w:t>
      </w:r>
    </w:p>
    <w:p>
      <w:r>
        <w:rPr>
          <w:b/>
        </w:rPr>
        <w:t xml:space="preserve">Yhteenveto</w:t>
      </w:r>
    </w:p>
    <w:p>
      <w:r>
        <w:t xml:space="preserve">Ellie Gouldingin toinen albumi on noussut ensimmäistä kertaa Britannian listaykköseksi yli vuosi julkaisunsa jälkeen.</w:t>
      </w:r>
    </w:p>
    <w:p>
      <w:r>
        <w:rPr>
          <w:b/>
          <w:u w:val="single"/>
        </w:rPr>
        <w:t xml:space="preserve">Asiakirjan numero 20629</w:t>
      </w:r>
    </w:p>
    <w:p>
      <w:r>
        <w:t xml:space="preserve">Covid-19: Trumpin avustaja järjesti suuret häät rajoitusten keskellä</w:t>
      </w:r>
    </w:p>
    <w:p>
      <w:r>
        <w:t xml:space="preserve">Häät pidettiin Atlantassa, Georgiassa 31. toukokuuta, ja niihin osallistui noin 70 vierasta, kertoi Atlanta Journal-Constitution -lehti ensimmäisenä. Tilaisuudesta otetuissa valokuvissa näkyy suuri määrä ihmisiä seurustelemassa lähekkäin, eikä kenelläkään ollut naamioita. Tapahtumajärjestäjän puheenjohtaja sanoi, että se oli noudattanut ohjeita. Novare Eventsin Myrna Antar sanoi, että yritys oli noudattanut Georgian kuvernööri Brian Kempin määräystä, jonka mukaan 10 ihmistä sallittiin 300 neliöjalkaa (28 neliömetriä) kohden. "Ja vaikka emme kommentoi asiakkaan tapahtumia, voimme vahvistaa, että koko 16 000 neliöjalkaa tilasta oli varattu tätä pientä häitä varten - mikä ylitti huomattavasti määräyksen salliman neliömäärän henkilöä kohden", hän sanoi. Mike Moon, tapahtuman kuvanneen Ember Studion valokuvaaja, kertoi New York Timesille, että tapahtumassa työskentelevät ihmiset käyttivät naamioita, mutta suurin osa vieraista ei. Meadows ei ole vielä kommentoinut raportteja. Saatat olla myös kiinnostunut:</w:t>
      </w:r>
    </w:p>
    <w:p>
      <w:r>
        <w:rPr>
          <w:b/>
        </w:rPr>
        <w:t xml:space="preserve">Yhteenveto</w:t>
      </w:r>
    </w:p>
    <w:p>
      <w:r>
        <w:t xml:space="preserve">Valkoisen talon esikuntapäällikkö Mark Meadows järjesti toukokuussa suuret häät tyttärelleen, vaikka yli 10 hengen kokoontumiset oli kielletty, kertovat yhdysvaltalaiset tiedotusvälineet.</w:t>
      </w:r>
    </w:p>
    <w:p>
      <w:r>
        <w:rPr>
          <w:b/>
          <w:u w:val="single"/>
        </w:rPr>
        <w:t xml:space="preserve">Asiakirjan numero 20630</w:t>
      </w:r>
    </w:p>
    <w:p>
      <w:r>
        <w:t xml:space="preserve">Hull Freedom Festival saa 100 000 punnan rahoituksen</w:t>
      </w:r>
    </w:p>
    <w:p>
      <w:r>
        <w:t xml:space="preserve">ACE on ilmoittanut, mitkä aloitteet saavat rahaa sen jälkeen, kun sen budjettia leikattiin 100 miljoonalla punnalla menojen tarkistuksen yhteydessä. Freedom Festival saa yli 100 000 puntaa, kun taas Junction on saanut 72 000 puntaa vuosittain vuoteen 2015 asti. Hull Truck Theatre -teatterin rahoitusta vähennettiin hieman, mutta se saa edelleen yli 500 000 puntaa vuodessa. Visit Hullin ja East Yorkshiren toimitusjohtaja Janet Reuben sanoi: "Olemme aivan innoissamme siitä, että Arts Council halusi antaa tunnustusta toiminnallemme, mikä on mielestäni hieno tunnustus. Se on kansallinen tunnustus sille, mitä Freedom tekee ja mitä se haluaa olla tulevaisuudessa." "Se on kansallinen tunnustus sille, mitä Freedom tekee ja mitä se haluaa olla tulevaisuudessa. "Olemme intohimoisia Freedomia kohtaan, joten meidän näkemyksemme on: miksi kukaan ei haluaisi investoida siihen?"</w:t>
      </w:r>
    </w:p>
    <w:p>
      <w:r>
        <w:rPr>
          <w:b/>
        </w:rPr>
        <w:t xml:space="preserve">Yhteenveto</w:t>
      </w:r>
    </w:p>
    <w:p>
      <w:r>
        <w:t xml:space="preserve">Hullin Freedom-festivaali ja Goolesta löytyvä Junction-taidekeskus ovat saaneet rahoitusta Englannin taideneuvostolta (Arts Council England, ACE).</w:t>
      </w:r>
    </w:p>
    <w:p>
      <w:r>
        <w:rPr>
          <w:b/>
          <w:u w:val="single"/>
        </w:rPr>
        <w:t xml:space="preserve">Asiakirjan numero 20631</w:t>
      </w:r>
    </w:p>
    <w:p>
      <w:r>
        <w:t xml:space="preserve">Jerseyn senaattorinvaalien uudelleenlaskenta tilattu</w:t>
      </w:r>
    </w:p>
    <w:p>
      <w:r>
        <w:t xml:space="preserve">Senaattori Sarah Ferguson sijoittui yhdeksänneksi senaattori Philip Ozoufin jälkeen kilpailussa Jerseyn kahdeksasta senaattorin paikasta. Uudelleenlaskennan vuoksi lopulliset voittajat selviävät nyt vasta lauantai-iltana. Senaattori Ferguson sai 146 247 annetusta äänestä 9800 ääntä, mikä oli 262 ääntä senaattori Ozoufin 10 062 ääntä jäljessä. Osavaltioiden kokoukseen valittiin 15. lokakuuta kahdeksan senaattoria, 12 konstaapelia ja 29 kansanedustajaa. Jerseyn vaalilakien mukaan äänten uudelleenlaskenta voidaan määrätä, jos ehdokkaiden välinen ero on alle yksi prosentti äänten kokonaismäärästä. Senaattori Ferguson vaati uudelleenlaskentaa, koska vaalilaissa oli "mahdollisia rakenteellisia ongelmia". Senaattori Ozouf sanoi toivovansa, että tulos olisi "kiistaton".</w:t>
      </w:r>
    </w:p>
    <w:p>
      <w:r>
        <w:rPr>
          <w:b/>
        </w:rPr>
        <w:t xml:space="preserve">Yhteenveto</w:t>
      </w:r>
    </w:p>
    <w:p>
      <w:r>
        <w:t xml:space="preserve">Jerseyn senaattorivaaleissa hävinnyt ehdokas on voittanut vaatimuksensa uusintalaskennasta.</w:t>
      </w:r>
    </w:p>
    <w:p>
      <w:r>
        <w:rPr>
          <w:b/>
          <w:u w:val="single"/>
        </w:rPr>
        <w:t xml:space="preserve">Asiakirjan numero 20632</w:t>
      </w:r>
    </w:p>
    <w:p>
      <w:r>
        <w:t xml:space="preserve">RSPCA:n mukaan hylättyä eläintä Matildaa "käytettiin koiratappeluissa".</w:t>
      </w:r>
    </w:p>
    <w:p>
      <w:r>
        <w:t xml:space="preserve">Eläimellä, jonka henkilökunta nimesi Matildaksi, oli syvät puremajäljet kummassakin kainalossa ja kymmeniä muita pienempiä puremajälkiä ja naarmuja sen etujaloissa. Hampshiren Botleyssä sijaitsevan Crows Nest Lanen asukas löysi koiran ja luuli aluksi veren määrän vuoksi, että se oli joutunut liikenneonnettomuuteen. Syylliseksi on kuitenkin epäilty tappelua. RSPCA:n tiedottajan mukaan oli kuitenkin epäselvää, oliko koiraa käytetty järjestettyihin koiratappeluihin vai oliko se tapellut eläinten kanssa siellä, missä sitä pidettiinkin. Viisivuotiasta Matildaa, joka löydettiin viime perjantai-iltana, hoidettiin kipulääkkeillä ja antibiooteilla, ja se toipuu Stubbington Arkin eläinsuojassa. RSPCA:n tarkastaja Patrick Bailey: "Tämä pikku koiraparka olisi kärsinyt kovasti - se ei voinut liikkua vammojensa vuoksi. "Voimme vain kuvitella, mitä se on joutunut kokemaan, emmekä ehkä koskaan täysin tiedä, mitä se joutui kestämään." RSPCA on pyytänyt kaikkia, joilla on tietoja Mathildasta, jolla oli likaisen sininen nailonkaulus, jossa oli musta muoviklipsi, ilmoittautumaan.</w:t>
      </w:r>
    </w:p>
    <w:p>
      <w:r>
        <w:rPr>
          <w:b/>
        </w:rPr>
        <w:t xml:space="preserve">Yhteenveto</w:t>
      </w:r>
    </w:p>
    <w:p>
      <w:r>
        <w:t xml:space="preserve">RSPCA:n mukaan pahoin loukkaantunutta englantilaista bullterrieriä on saatettu käyttää koiratappeluissa ennen kuin se heitettiin 1,8 metrin seinän yli.</w:t>
      </w:r>
    </w:p>
    <w:p>
      <w:r>
        <w:rPr>
          <w:b/>
          <w:u w:val="single"/>
        </w:rPr>
        <w:t xml:space="preserve">Asiakirjan numero 20633</w:t>
      </w:r>
    </w:p>
    <w:p>
      <w:r>
        <w:t xml:space="preserve">Great North Exhibition -näyttelyn pysäköintialue rakennettiin ilman lupaa</w:t>
      </w:r>
    </w:p>
    <w:p>
      <w:r>
        <w:t xml:space="preserve">Neuvoston pomot ovat syyttäneet "kiireellisyyttä ja virkamiesten valvontaa" siitä, että Quarryfield Roadilla sijaitsevaa 555-paikkaista paikallista pysäköintilaitosta viedään eteenpäin. Se on tarkoitettu aluksi perjantaina alkavalle 11 viikon näyttelylle, mutta se kattaa myös Quaysiden tulevan kehityksen. Se menee myöhemmin neuvoston suunnittelukomitean hyväksyttäväksi. Great Exhibition of the North -näyttelyssä juhlistetaan "Pohjois-Englannin suurta taidetta, kulttuuria, muotoilua ja innovaatiota". Neuvoston kabinetin kokouksessa kerrottiin, että pysäköintialueesta saatavat arviolta 290 000 punnan vuotuiset tulot kattavat rakennus- ja käyttökustannukset. Valtuuston raportin mukaan pysäköintialue perustettiin sen jälkeen, kun alueella käytettävissä oleva maa-alue oli arvioitu ja tämä alue todettu sopivimmaksi tällaiselle laitokselle. Vaihtoehtoinen vaihtoehto - pysäköintilaitoksen rakentamatta jättäminen - "olisi aiheuttanut vakavan riskin siitä, että alueella ei olisi ollut riittävästi pysäköintitiloja pohjoisen suurnäyttelyn ja sen jälkeisen Gateshead Quaysin suuren rakennushankkeen rakentamisen aikana". Viiden vuoden käyttöiän ansiosta se auttaisi lieventämään Mill Roadin ja South Shore Roadin pysäköintialueiden tulevaa häviämistä, kun Quaysiden kehittäminen jatkuu.</w:t>
      </w:r>
    </w:p>
    <w:p>
      <w:r>
        <w:rPr>
          <w:b/>
        </w:rPr>
        <w:t xml:space="preserve">Yhteenveto</w:t>
      </w:r>
    </w:p>
    <w:p>
      <w:r>
        <w:t xml:space="preserve">Gatesheadiin on rakennettu ilman virallista lupaa 700 000 punnan pysäköintialue pohjoisen suurnäyttelyn kävijöille, kuten on käynyt ilmi.</w:t>
      </w:r>
    </w:p>
    <w:p>
      <w:r>
        <w:rPr>
          <w:b/>
          <w:u w:val="single"/>
        </w:rPr>
        <w:t xml:space="preserve">Asiakirjan numero 20634</w:t>
      </w:r>
    </w:p>
    <w:p>
      <w:r>
        <w:t xml:space="preserve">Marlhill Copse: Kymmeniä puita kaadetaan hovin taistelun kohteena olleesta metsiköstä</w:t>
      </w:r>
    </w:p>
    <w:p>
      <w:r>
        <w:t xml:space="preserve">Southamptonin kaupunginvaltuuston mukaan Marlhill Copsen puut olivat sairaita ja saattoivat aiheuttaa riskin yleisölle. Toukokuussa 2020 korkein oikeus kumosi päätöksen kolmen männyn tuhoamisesta, vaikka neuvosto sittemmin palautti hyväksyntänsä työlle. Viranomaisen mukaan tällä kertaa kukaan ei vastustanut suunnitelmia. Noin 60 yksittäistä puuta aiotaan kaataa kirveellä, ja lisäksi on tarkoitus kaataa 37 muuta puuta, jotka ovat osa pienempiä ryhmiä. Valtuutettu Lisa Mitchell, joka johti suunnittelu- ja tieoikeuspaneelin kokousta, sanoi: "On todella sääli, että menetämme puita. Vaikka 60 puuta tuntuu paljolta, se on hyvin pieni osa metsästä." Hän totesi, että "se on vain pieni osa metsästä". Southamptonin lentoasema, joka omistaa metsikön, sanoi, että suurin osa kyseisistä puista oli sairastunut tuhkan tautiin, joka uhkaa miljoonia tuhkapuita Yhdistyneessä kuningaskunnassa. Se kertoi paikalliselle demokratian raportointipalvelulle: "Ehdotettu kaato on tarpeen yleisen turvallisuuden varmistamiseksi, koska puut kulkevat A27-tien varrella ja lähellä kiinteistöjä." Töiden odotetaan alkavan ensi kuussa. Seuraa BBC Southia Facebookissa, Twitterissä tai Instagramissa. Lähetä juttuideoita osoitteeseen south.newsonline@bbc.co.uk. Aiheeseen liittyvät Internet-linkit Southamptonin kaupunginvaltuusto Southamptonin lentokenttä</w:t>
      </w:r>
    </w:p>
    <w:p>
      <w:r>
        <w:rPr>
          <w:b/>
        </w:rPr>
        <w:t xml:space="preserve">Yhteenveto</w:t>
      </w:r>
    </w:p>
    <w:p>
      <w:r>
        <w:t xml:space="preserve">Eräs valtuusto on hyväksynyt suunnitelmat kaataa lähes 100 puuta metsästä, jonka kaatamisesta käytiin aiemmin oikeustaistelu.</w:t>
      </w:r>
    </w:p>
    <w:p>
      <w:r>
        <w:rPr>
          <w:b/>
          <w:u w:val="single"/>
        </w:rPr>
        <w:t xml:space="preserve">Asiakirjan numero 20635</w:t>
      </w:r>
    </w:p>
    <w:p>
      <w:r>
        <w:t xml:space="preserve">Konservatiivit valitsevat Aberdeenin kaupunginvaltuuston uuden ryhmänjohtajan</w:t>
      </w:r>
    </w:p>
    <w:p>
      <w:r>
        <w:t xml:space="preserve">Douglas Lumsden luopuu Aberdeenin kaupunginvaltuuston toisena johtajana sen jälkeen, kun hänet on valittu Holyroodiin. Ryan Houghton valittiin hänen seuraajakseen konservatiiviryhmän johtajaksi sunnuntai-iltana pidetyssä kokouksessa. Houghton on vielä vahvistettava neuvoston uudeksi yhteispuheenjohtajaksi. Lumsden - joka aikoo pysyä kaupunginvaltuutettuna ensi vuoden paikallisvaaleihin asti - valittiin listan kansanedustajaksi. Hänen odotetaan toimivan viimeisen valiokuntansa puheenjohtajana tiistaina. Houghton, 29, on George St/Harbour -alueen valtuutettu, ja hänet valittiin ensimmäisen kerran vuonna 2017. Aberdeenin kaupunginvaltuustoa johtaa konservatiivien, työväenpuolueen ja riippumattomien valtuutettujen koalitio.</w:t>
      </w:r>
    </w:p>
    <w:p>
      <w:r>
        <w:rPr>
          <w:b/>
        </w:rPr>
        <w:t xml:space="preserve">Yhteenveto</w:t>
      </w:r>
    </w:p>
    <w:p>
      <w:r>
        <w:t xml:space="preserve">Aberdeenin konservatiivit ovat valinneet seuraajan ryhmänjohtajaksi sen jälkeen, kun neuvoston toinen johtaja valittiin kansanedustajaksi.</w:t>
      </w:r>
    </w:p>
    <w:p>
      <w:r>
        <w:rPr>
          <w:b/>
          <w:u w:val="single"/>
        </w:rPr>
        <w:t xml:space="preserve">Asiakirjan numero 20636</w:t>
      </w:r>
    </w:p>
    <w:p>
      <w:r>
        <w:t xml:space="preserve">Bristolin yliopiston opiskelijoiden kuolemantapauksia tutkitaan</w:t>
      </w:r>
    </w:p>
    <w:p>
      <w:r>
        <w:t xml:space="preserve">Kaikkien kolmen opiskelijan, joiden uskotaan olleen ensimmäisen vuoden opiskelijoita, kerrotaan kuolleen "toisiinsa liittymättömissä" tapahtumissa. Poliisi ei pidä Miranda Williamsin, Daniel Greenin tai Kim Longin kuolemaa epäilyttävänä. Yliopisto, jossa on noin 22 000 opiskelijaa, esitti surunvalittelut heidän perheilleen. Tutkinta on määrä järjestää myöhemmin. Apulaisrekisterinpitäjä Lynn Robinson sanoi: "Tällaiset tapahtumat ovat aina erittäin järkyttäviä, ja ajatuksemme ovat opiskelijoiden perheiden ja ystävien luona." Robinson lisäsi: "Opiskelijoiden hyvinvointipalvelut tarjoavat tukea kaikille, joita asia koskee. "On sanomattakin selvää, että suhtaudumme opiskelijoiden terveyteen ja hyvinvointiin erittäin vakavasti, ja kehotamme kaikkia opiskelijoita, jotka tuntevat olonsa ahdistuneeksi, masentuneeksi tai yksinäiseksi, hakemaan tukea." Hän sanoi, että opiskelijoiden neuvontapalvelulla on hyvät mahdollisuudet auttaa, ja "monille henkilökunnan jäsenille" on järjestetty mielenterveyden ensiapukoulutusta.</w:t>
      </w:r>
    </w:p>
    <w:p>
      <w:r>
        <w:rPr>
          <w:b/>
        </w:rPr>
        <w:t xml:space="preserve">Yhteenveto</w:t>
      </w:r>
    </w:p>
    <w:p>
      <w:r>
        <w:t xml:space="preserve">Bristolin yliopistossa tutkitaan kolmen opiskelijan kuolemaa yhden lukukauden aikana.</w:t>
      </w:r>
    </w:p>
    <w:p>
      <w:r>
        <w:rPr>
          <w:b/>
          <w:u w:val="single"/>
        </w:rPr>
        <w:t xml:space="preserve">Asiakirjan numero 20637</w:t>
      </w:r>
    </w:p>
    <w:p>
      <w:r>
        <w:t xml:space="preserve">Coronavirus: Argentiinan vahvistetut tapaukset ylittävät miljoona</w:t>
      </w:r>
    </w:p>
    <w:p>
      <w:r>
        <w:t xml:space="preserve">Viimeisen 24 tunnin aikana uusia tartuntoja oli 12 982, mikä nostaa kokonaismäärän 1 002 662:een, maan terveysministeriö kertoi. Se ilmoitti 451 uudesta kuolemantapauksesta, mikä nostaa maan kuolleiden määrän 26 716:een. Noin 45 miljoonan asukkaan Argentiina on pienin maa, joka on ylittänyt miljoonan asukkaan rajan. Se seuraa Yhdysvaltoja, Intiaa, Brasiliaa ja Venäjää, joiden kaikkien väkiluku on paljon suurempi. Argentiina oli yksi ensimmäisistä Etelä-Amerikan maista, joka sulki rajansa ja asetti muita rajoituksia. Vaikka monet toimenpiteet ovat edelleen voimassa, taudinpurkaus on voimistunut viime kuukausina - erityisesti Buenos Airesin maakunnassa. Muita keskeisiä tapahtumia viimeisen vuorokauden aikana: Maailmassa on todettu yli 40 miljoonaa tautitapausta ja yli 1,1 miljoonaa kuolemantapausta. Kannattaa ehkä katsoa:</w:t>
      </w:r>
    </w:p>
    <w:p>
      <w:r>
        <w:rPr>
          <w:b/>
        </w:rPr>
        <w:t xml:space="preserve">Yhteenveto</w:t>
      </w:r>
    </w:p>
    <w:p>
      <w:r>
        <w:t xml:space="preserve">Argentiinasta on tullut maailman viides maa, jossa on todettu miljoona vahvistettua koronavirustapausta.</w:t>
      </w:r>
    </w:p>
    <w:p>
      <w:r>
        <w:rPr>
          <w:b/>
          <w:u w:val="single"/>
        </w:rPr>
        <w:t xml:space="preserve">Asiakirjan numero 20638</w:t>
      </w:r>
    </w:p>
    <w:p>
      <w:r>
        <w:t xml:space="preserve">Manchester Arenan tutkinta keskeytettiin Covid-19-tapausten jälkeen tuomioistuimessa.</w:t>
      </w:r>
    </w:p>
    <w:p>
      <w:r>
        <w:t xml:space="preserve">Kolme vahvistettua ja kolme epäiltyä tapausta liittyi työntekijöihin Manchesterin tuomioistuimessa. Tapaukset eivät liity suoraan tutkimukseen, mutta torstain istunto on lykätty varotoimenpiteenä. Todistelujen odotetaan jatkuvan maanantaina, jos niiden jatkaminen katsotaan turvalliseksi. "Kaikkien Manchester Arenan tutkimukseen osallistuvien turvallisuus on etusijalla", lausunnossa sanottiin. Aikaisemmin keskiviikkona tutkinnassa kuultiin terrori-iskun yönä työskennellyttä turvamieshenkilöä, joka sanoi, että epäilyttävien ihmisten etsiminen "ei ollut listani kärjessä". Valvontakameran kuvamateriaalissa näytettiin, kuinka Salman Abedi lähestyi Robert Atkinsonia lähes neljä tuntia ennen kuin hän tappoi itsensä ja 22 muuta 22. toukokuuta 2017. Seuraa BBC North West -kanavaa Facebookissa, Twitterissä ja Instagramissa. Voit myös lähettää juttuideoita osoitteeseen northwest.newsonline@bbc.co.uk</w:t>
      </w:r>
    </w:p>
    <w:p>
      <w:r>
        <w:rPr>
          <w:b/>
        </w:rPr>
        <w:t xml:space="preserve">Yhteenveto</w:t>
      </w:r>
    </w:p>
    <w:p>
      <w:r>
        <w:t xml:space="preserve">Manchester Arenan räjähdyksen julkinen tutkinta on keskeytetty sen jälkeen, kun tuomioistuimen henkilökunnan testi oli positiivinen Covid-19:lle.</w:t>
      </w:r>
    </w:p>
    <w:p>
      <w:r>
        <w:rPr>
          <w:b/>
          <w:u w:val="single"/>
        </w:rPr>
        <w:t xml:space="preserve">Asiakirjan numero 20639</w:t>
      </w:r>
    </w:p>
    <w:p>
      <w:r>
        <w:t xml:space="preserve">Brewhouse-teatterin ostosuunnitelmaa käsitellään valtuustossa</w:t>
      </w:r>
    </w:p>
    <w:p>
      <w:r>
        <w:t xml:space="preserve">Teatteri meni helmikuussa konkurssiin, ja hyväntekeväisyysjärjestö syytti sen lopettamisesta taiteen rahoituksen leikkauksia. Taunton Deane Borough Council myöntää teatterille jo nyt vuosittain 152 000 punnan avustuksen, ja se omistaa myös teatterin tontin, jolle se on rakennettu. Jos sopimukseen päästään, 61-vuotinen vuokrasopimus pyritään ostamaan, jotta teatteri voisi olla kokonaan neuvoston omistuksessa. BDO:lla on velvollisuus hankkia vuokrasopimuksesta ja omaisuudesta, kuten valaistuksesta ja istuimista, mahdollisimman korkea hinta. Vaikka valtuusto ei lopulta ostaisikaan vuokrasopimusta, siihen liittyy useita ehtoja, joiden mukaan teatteria voidaan käyttää vain teatterina.</w:t>
      </w:r>
    </w:p>
    <w:p>
      <w:r>
        <w:rPr>
          <w:b/>
        </w:rPr>
        <w:t xml:space="preserve">Yhteenveto</w:t>
      </w:r>
    </w:p>
    <w:p>
      <w:r>
        <w:t xml:space="preserve">Tauntonin Brewhouse-teatterin ostamista koskeva suunnitelma on tarkoitus saattaa myöhemmin valtuutettujen käsiteltäväksi.</w:t>
      </w:r>
    </w:p>
    <w:p>
      <w:r>
        <w:rPr>
          <w:b/>
          <w:u w:val="single"/>
        </w:rPr>
        <w:t xml:space="preserve">Asiakirjan numero 20640</w:t>
      </w:r>
    </w:p>
    <w:p>
      <w:r>
        <w:t xml:space="preserve">Lounais-Hertfordshiren konservatiivit valitsivat David Gauken seuraajan.</w:t>
      </w:r>
    </w:p>
    <w:p>
      <w:r>
        <w:t xml:space="preserve">Vaalipiiriä edusti entinen oikeusministeri David Gauke, kunnes hän menetti syyskuussa vaalipiirin johtopaikan, koska hän äänesti sopimuksen ulkopuolisen brexitin estämisen puolesta. Gauke, 48, on sanonut harkitsevansa itsenäisenä ehdokkaana asettumista. Mohindra on Essexin kreivikunnanvaltuuston ja Epping Forestin piirineuvoston jäsen. Hän on kreivikunnanvaltuuston kabinettijäsen, jonka vastuualueena on talous, kiinteistöt ja asuminen. Mohindra asettui ehdolle North Tynesidessa vuoden 2010 parlamenttivaaleissa ja sijoittui kolmanneksi perinteisesti vahvalla työväenpuolueen vaalipaikalla. Jotkut puolueet eivät ole vielä valinneet ehdokkaitaan Lounais-Hertfordshireen, mutta Tom Pashby on valittu vihreiden edustajaksi ja Sally Symington edustaa liberaalidemokraatteja.</w:t>
      </w:r>
    </w:p>
    <w:p>
      <w:r>
        <w:rPr>
          <w:b/>
        </w:rPr>
        <w:t xml:space="preserve">Yhteenveto</w:t>
      </w:r>
    </w:p>
    <w:p>
      <w:r>
        <w:t xml:space="preserve">Gagan Mohindra on valittu konservatiivien ehdokkaaksi Lounais-Hertfordshireen.</w:t>
      </w:r>
    </w:p>
    <w:p>
      <w:r>
        <w:rPr>
          <w:b/>
          <w:u w:val="single"/>
        </w:rPr>
        <w:t xml:space="preserve">Asiakirjan numero 20641</w:t>
      </w:r>
    </w:p>
    <w:p>
      <w:r>
        <w:t xml:space="preserve">Middlesbroughin opioidikriisiä tutkitaan</w:t>
      </w:r>
    </w:p>
    <w:p>
      <w:r>
        <w:t xml:space="preserve">Huumeiden väärinkäyttöön liittyvät kuolemantapaukset Middlesbroughissa nousivat 23:sta vuosina 2011-2013 48:aan vuosina 2016-18, osoittavat neuvoston luvut. Paikallisviranomaiset käynnistävät uudelleentarkastelun ja kuulevat todisteita hyväntekeväisyysjärjestöiltä, jotka työskentelevät huumeidenkäyttäjien parissa, sekä puhuvat narkomaanien perheille. Aiemmin tänä vuonna pormestariksi valittu Andy Preston nimesi huumeet alueen "suurimmaksi yksittäiseksi ongelmaksi". Viranomaisen terveyskomitean tarkastuskomitea tarkastelee sekä reseptilääkkeitä että laittomia katuhuumeita, kertoi Local Democracy Reporting Service. Se on tehty sen jälkeen, kun käyttöön otettiin järjestelmä, jossa 15 huumeidenkäyttäjää voi itse annostella lääkkeeksi kelpaavaa heroiinia valvotusti. Heroin Assisted Treatment -nimisen 12 kuukauden mittaisen pilottihankkeen tavoitteena on vähentää huumekuolemien määrää sekä vähentää kaupungin "huumeriippuvaisimpien rikoksentekijöiden" hoidosta aiheutuvia kustannuksia, joiden suuruudeksi arvioidaan 2 miljoonaa puntaa. Elokuussa Preston varoitti, että huumeet ja riippuvuus "tappavat" Middlesbroughin.</w:t>
      </w:r>
    </w:p>
    <w:p>
      <w:r>
        <w:rPr>
          <w:b/>
        </w:rPr>
        <w:t xml:space="preserve">Yhteenveto</w:t>
      </w:r>
    </w:p>
    <w:p>
      <w:r>
        <w:t xml:space="preserve">Opioidiriippuvuutta Teessiden kaupungissa aiotaan tutkia sen jälkeen, kun huumekuolemien määrä on kaksinkertaistunut.</w:t>
      </w:r>
    </w:p>
    <w:p>
      <w:r>
        <w:rPr>
          <w:b/>
          <w:u w:val="single"/>
        </w:rPr>
        <w:t xml:space="preserve">Asiakirjan numero 20642</w:t>
      </w:r>
    </w:p>
    <w:p>
      <w:r>
        <w:t xml:space="preserve">Ryöstäjät "käyttivät kaasua" räjäyttääkseen Darlingtonin Matalanin pankkiautomaatin.</w:t>
      </w:r>
    </w:p>
    <w:p>
      <w:r>
        <w:t xml:space="preserve">Kone oli kohteena torstaina varhain aamulla, ja räjähdys kuului tiettävästi jopa kahden kilometrin päässä. Kukaan ei loukkaantunut räjähdyksessä, ja poliisit uskovat, että koneesta saatettiin viedä "suuri määrä käteistä". Durhamin poliisin mukaan räjähdyksen laajuuden vuoksi "yksi tai useampi" rikoksentekijä on saattanut loukkaantua. Komisario Chris Knox poliisista sanoi: "Eilisen räjähdyksen jatkuvan tutkinnan jälkeen voin vahvistaa, että uskomme nyt, että räjähdyksen aiheutti kaasu, joka syttyi. "Poliisit jatkavat useiden tutkintalinjojen seurantaa, ja haluan jälleen kerran vakuuttaa asukkaille, että kyseessä oli kohdennettu ja yksittäinen tapaus." Poliisi yrittää jäljittää autoa, jonka nähtiin poistuvan alueelta tuolloin. Räjähdyksen aiheuttamat roskat olivat levinneet laajalle alueelle kaupan ulkopuolelle.</w:t>
      </w:r>
    </w:p>
    <w:p>
      <w:r>
        <w:rPr>
          <w:b/>
        </w:rPr>
        <w:t xml:space="preserve">Yhteenveto</w:t>
      </w:r>
    </w:p>
    <w:p>
      <w:r>
        <w:t xml:space="preserve">Ryöstäjät räjäyttivät kaasulla käteisautomaatin Darlingtonissa sijaitsevan Matalan-myymälän ulkopuolella, kertoo poliisi.</w:t>
      </w:r>
    </w:p>
    <w:p>
      <w:r>
        <w:rPr>
          <w:b/>
          <w:u w:val="single"/>
        </w:rPr>
        <w:t xml:space="preserve">Asiakirjan numero 20643</w:t>
      </w:r>
    </w:p>
    <w:p>
      <w:r>
        <w:t xml:space="preserve">Metron pormestari julkistaa uuden Bristolin rautatieaseman</w:t>
      </w:r>
    </w:p>
    <w:p>
      <w:r>
        <w:t xml:space="preserve">Länsi-Englannin sekakomitean ensimmäisessä kokouksessa hyväksyttiin useita liikennesuunnitelmia. Yli 10 miljoonaa puntaa käytetään kävely- ja pyöräily-yhteyksiin, julkisiin tiloihin, liikenteeseen ja liikenneturvallisuuteen. Pormestari Tim Bowles väitti, että hankkeilla "saadaan aikaan paremmat yhteydet alueelle". Viime kuussa valittu Bowles sanoi, että alue voi nyt olla "paljon kunnianhimoisempi" liikenteen, asuntorakentamisen, liiketoiminnan ja työpaikkojen suhteen. Hänen tärkeimpiä ilmoituksiaan olivat muun muassa seuraavat: Bowles lisäsi: "Näiden uusien valtuuksien, rahoituksen ja vastuiden saaminen keskushallinnolta tarkoittaa, että voimme olla alueena paljon kunnianhimoisempia. "Teemme yhdessä päätöksiä siitä, mikä on parasta alueellemme ja sen asukkaille, yli valtuustorajojen." Kokouksessa myönnettiin myös yli 8 miljoonaa puntaa hankkeisiin, joilla edistetään insinööri-, rakennus- ja terveysalan taitoja. Uusi metropormestarin tehtävä kattaa Bristolin, Etelä-Gloucestershiren sekä Bathin ja Koillis-Somersetin valtuustojen alueet. Osana hajauttamissopimusta Länsi-Englannin yhdistetty viranomainen (West of England Combined Authority) saa 30 vuoden aikana miljardi puntaa uusien asuntojen, alueellisen liikenteen ja yritysten kasvun suunnitteluun.</w:t>
      </w:r>
    </w:p>
    <w:p>
      <w:r>
        <w:rPr>
          <w:b/>
        </w:rPr>
        <w:t xml:space="preserve">Yhteenveto</w:t>
      </w:r>
    </w:p>
    <w:p>
      <w:r>
        <w:t xml:space="preserve">Alueen uusi pormestari on ilmoittanut, että Bristolin tärkeimpiin park-and-ride-paikkoihin rakennetaan uusi rautatieasema.</w:t>
      </w:r>
    </w:p>
    <w:p>
      <w:r>
        <w:rPr>
          <w:b/>
          <w:u w:val="single"/>
        </w:rPr>
        <w:t xml:space="preserve">Asiakirjan numero 20644</w:t>
      </w:r>
    </w:p>
    <w:p>
      <w:r>
        <w:t xml:space="preserve">Coronavirus: Rahasto auttaa henkilöstöä: Home Bargains ilmoittaa 30 miljoonan punnan rahastosta.</w:t>
      </w:r>
    </w:p>
    <w:p>
      <w:r>
        <w:t xml:space="preserve">Liverpoolissa pääkonttoriaan pitävän yrityksen pomot ilmoittivat, että henkilökunta, joka joutuu eristyksiin enintään kahdeksi viikoksi, saa edelleen palkkaa. Myös korkean riskin ryhmiin kuuluvia henkilöitä, jotka joutuvat eristäytymään pidemmäksi aikaa, tuettaisiin, sanottiin. Yhtiö kiitti henkilöstöä "hämmästyttävästä työstä tänä ennennäkemättömänä aikana". Yli 500 myymälää ja yli 22 000 työntekijää työllistävän yrityksen lausunnossa sanottiin: "Haluamme, että tunnette olonne turvalliseksi tänä myrskyisänä aikana, joten olemme perustaneet 30 miljoonan punnan Coronavirusrahaston tukeaksemme teitä taloudellisesti taudinpurkauksen aikana." Pomot kiittivät "omistautunutta henkilökuntaa", joka "työskentelee ympäri vuorokauden" pitääkseen myymälät auki, ja sanoivat, että niille, joiden ei tarvitse eristää itseään joulukuuhun mennessä, maksetaan kahden viikon lisäpalkka, jotta he eivät jäisi ilman. Toisessa viestissä asiakkaille sanottiin, että joidenkin tuotteiden määrää, joita asiakkaat voivat ostaa, rajoitetaan ja että "haavoittuvassa asemassa olevat asiakkaat" asetetaan etusijalle, kun he tekevät ostoksia ensimmäisenä aukiolotunnin aikana joka päivä.</w:t>
      </w:r>
    </w:p>
    <w:p>
      <w:r>
        <w:rPr>
          <w:b/>
        </w:rPr>
        <w:t xml:space="preserve">Yhteenveto</w:t>
      </w:r>
    </w:p>
    <w:p>
      <w:r>
        <w:t xml:space="preserve">Alennusmyymälä Home Bargains on ilmoittanut perustavansa 30 miljoonan punnan rahaston, joka auttaa henkilöstöä, joka joutuu eristämään itsensä coronavirus-pandemian aikana, tuntemaan olonsa turvalliseksi.</w:t>
      </w:r>
    </w:p>
    <w:p>
      <w:r>
        <w:rPr>
          <w:b/>
          <w:u w:val="single"/>
        </w:rPr>
        <w:t xml:space="preserve">Asiakirjan numero 20645</w:t>
      </w:r>
    </w:p>
    <w:p>
      <w:r>
        <w:t xml:space="preserve">Jason Manfordin keikka Stephen Suttonin tukena myytiin loppuun muutamassa minuutissa</w:t>
      </w:r>
    </w:p>
    <w:p>
      <w:r>
        <w:t xml:space="preserve">Syöpään sairastunut Stephen Sutton, 19, Burntwoodista Staffordshiren osavaltiosta on jo kerännyt 2,5 miljoonaa puntaa Teenage Cancer Trust -järjestölle - yli kaksinkertaistamalla alkuperäisen tavoitteensa. Hänen JustGiving-sivullaan on tehty yli 97 000 yksittäistä lahjoitusta. Komediashow järjestetään Players Barissa Birminghamissa sunnuntaina. Liput 20 puntaa maksavaan keikkaan, jossa Manford ja muut koomikot, kuten John Bishop, esiintyvät, tulivat myyntiin perjantaina Koomikko twiittasi: "Myyty loppuun 4 minuutissa!" Herra Sutton kirjoitti Facebookissa perjantaina: "Tällä hetkellä voin hyvin ja kuvailisin tämänhetkistä tilannettani vakaaksi. "En halua dramatisoida asioita liikaa, mutta haluan vain mainita, että kaikkien positiiviset ajatukset ja tuki ovat olleet erittäin tervetulleita, joten kiitos siitä." Sutton jatkaa: "En halua dramatisoida asioita liikaa, mutta haluan vain mainita, että kaikkien positiiviset ajatukset ja tuki ovat olleet erittäin tervetulleita, joten kiitos siitä. "Olen aina uskonut vakaasti siihen, että ihmiset ovat "hyviä", ja se, että ihmiset ovat viime aikoina kokoontuneet yhteen asian puolesta tällä tavalla, on uskomattoman koskettavaa ja sydäntä lämmittävää. Sutton on myös julkaissut YouTubessa uuden elokuvan elämästään. Hänellä todettiin suolistosyöpä 15-vuotiaana. Leikkauksista huolimatta aggressiivinen syöpä levisi eri puolille Suttonin kehoa, ja jatkohoitojen ja leikkausten jälkeen lääkärit totesivat, että syöpä oli parantumaton. Teini päätti laatia "bucket list" 46 asiasta, jotka hän haluaa tehdä ennen kuolemaansa. Listalla oli muun muassa rumpujen soittaminen 90 000 ihmisen edessä, laskuvarjohyppy ja tatuointi.</w:t>
      </w:r>
    </w:p>
    <w:p>
      <w:r>
        <w:rPr>
          <w:b/>
        </w:rPr>
        <w:t xml:space="preserve">Yhteenveto</w:t>
      </w:r>
    </w:p>
    <w:p>
      <w:r>
        <w:t xml:space="preserve">Jason Manfordin viime hetken keikka, jonka hän järjesti kuolemansairaan teinin varainkeruukampanjan tueksi, on myyty loppuun "neljässä minuutissa".</w:t>
      </w:r>
    </w:p>
    <w:p>
      <w:r>
        <w:rPr>
          <w:b/>
          <w:u w:val="single"/>
        </w:rPr>
        <w:t xml:space="preserve">Asiakirjan numero 20646</w:t>
      </w:r>
    </w:p>
    <w:p>
      <w:r>
        <w:t xml:space="preserve">Jan Sithole: Swazimaan aktivisti valittiin kansanedustajaksi</w:t>
      </w:r>
    </w:p>
    <w:p>
      <w:r>
        <w:t xml:space="preserve">Hänestä tulee yksi 55:stä riippumattomasta kansanedustajasta viime viikolla järjestettyjen äänestysten jälkeen, joihin poliittiset puolueet eivät voineet osallistua. Sithole, 60, johtaa Swazimaan demokraattista puoluetta (Swadepa). Kuningas Mswati III, 45, on Afrikan viimeinen absoluuttinen monarkki, jolla on valtuudet hallita asetuksella ja hajottaa parlamentti milloin tahansa. Sithole kuitenkin kiisti, että hänellä ei olisi voimia saada aikaan muutosta. "Toiminta tapahtuu parlamentissa", hän sanoi BBC:n Focus on Africa -ohjelmassa ja korosti olevansa edelleen nykyisen järjestelmän kriitikko. Riippumattomana ehdokkaana valittu Swadepan johtaja sanoi, että yksi ensimmäisistä asioista, joita hän tekisi, olisi tuoda lakiesitys oikeuksista parlamenttiin. Hänen mukaansa perustuslaki takaa sanan-, yhdistymis- ja lehdistönvapauden, mutta lakeja näiden vapauksien voimaansaattamisesta ei ole hyväksytty. Esimerkiksi poliittisia puolueita koskevaa pitkäaikaista kieltoa ei ole vielä kumottu, vaikka ne saavat nyt rekisteröityä. Virallisten tulosten mukaan 55 lainsäätäjästä 46 oli uusia parlamentin jäseniä, kertoo uutistoimisto AFP. Kuningas Mswatin perhe on hallinnut Swazimaata 1800-luvulta lähtien, mutta hänen suuren perheensä tuhlailevaa elämäntyyliä on arvosteltu yhä useammin aikana, jolloin monet maassa elävät köyhyysrajan alapuolella. Hän ilmoitti hiljattain ottavansa 15. vaimonsa, 18-vuotiaan kauneuskuningattaren, jonka hän huomasi vuotuisissa ruoko-tansseissa.</w:t>
      </w:r>
    </w:p>
    <w:p>
      <w:r>
        <w:rPr>
          <w:b/>
        </w:rPr>
        <w:t xml:space="preserve">Yhteenveto</w:t>
      </w:r>
    </w:p>
    <w:p>
      <w:r>
        <w:t xml:space="preserve">Johtava demokratia-aktivisti Jan Sithole on kertonut BBC:lle, että hän pystyy tuomaan muutosta Swazimaahan, kun hänet on valittu parlamenttiin.</w:t>
      </w:r>
    </w:p>
    <w:p>
      <w:r>
        <w:rPr>
          <w:b/>
          <w:u w:val="single"/>
        </w:rPr>
        <w:t xml:space="preserve">Asiakirjan numero 20647</w:t>
      </w:r>
    </w:p>
    <w:p>
      <w:r>
        <w:t xml:space="preserve">Cumbrian roomalaisen kypärän vetoomusrahastoon merkittävä lisäys</w:t>
      </w:r>
    </w:p>
    <w:p>
      <w:r>
        <w:t xml:space="preserve">Kypärä, jonka arvo on 300 000 puntaa, löytyi toukokuussa metallinpaljastimen harrastajan toimesta Crosby Garrettista, Kirkby Stephenin läheltä. Carlislessa sijaitseva Tullie House Museum on kerännyt 30 000 puntaa ostaakseen kypärän, joka on tarkoitus huutokaupata 7. lokakuuta. Lahjoituksen toivotaan vauhdittavan museon pyrkimyksiä pitää se alueella. "Oikea koti" Hilary Wade Tullie House Museum &amp; Art Gallerysta sanoi: "Tämä on ainutkertainen tilaisuus. "Kello käy meitä vastaan, mutta uskon, että pystymme siihen. Jos jokainen voi antaa edes punnan, hyväntekijä vastaa siihen. "Tämä lisää huomattavasti Tullie Housen mahdollisuuksia saada taloudellista vaikutusvaltaa, jotta se voi kilpailla Lontoon huutokaupassa ja tuoda kypärän takaisin oikeaan kotiinsa." Kypärän uskotaan olevan yksi kolmesta vastaavasta, joita on löydetty Britanniasta. Sen löytänyt aarteenmetsästäjä on pyytänyt pysymään nimettömänä. Kypärä myydään huutokauppatalo Christie'sissä Lontoossa.</w:t>
      </w:r>
    </w:p>
    <w:p>
      <w:r>
        <w:rPr>
          <w:b/>
        </w:rPr>
        <w:t xml:space="preserve">Yhteenveto</w:t>
      </w:r>
    </w:p>
    <w:p>
      <w:r>
        <w:t xml:space="preserve">Nimettömänä pysyttelevä liikemies on luvannut 50 000 puntaa omia varojaan Cumbriasta löydetyn harvinaisen roomalaisen kypärän pelastamiseksi, jos yleisö vastaa summaa punta punnalta.</w:t>
      </w:r>
    </w:p>
    <w:p>
      <w:r>
        <w:rPr>
          <w:b/>
          <w:u w:val="single"/>
        </w:rPr>
        <w:t xml:space="preserve">Asiakirjan numero 20648</w:t>
      </w:r>
    </w:p>
    <w:p>
      <w:r>
        <w:t xml:space="preserve">Javelin Parkin jätteenpolttolaitokselle myönnetään ympäristölupaluonnos.</w:t>
      </w:r>
    </w:p>
    <w:p>
      <w:r>
        <w:t xml:space="preserve">Lääninhallitus on jo allekirjoittanut Urbaser Balfour Beattyn kanssa 25-vuotisen, 500 miljoonan punnan arvoisen sopimuksen Haresfieldin lähellä sijaitsevaan Javelin Parkiin rakennettavasta jätteenpolttolaitoksesta. Uusi laitos vaatii rakennusluvan ja ympäristöluvan ennen kuin se voidaan rakentaa. Laitoksen suunnitteluluvasta on määrä keskustella 21. maaliskuuta. Julkinen kuuleminen Ympäristöviraston tiedottaja sanoi: "Tähän mennessä saamiemme tietojen perusteella harkitsemme luvan myöntämistä. "Ennen lopullisen päätöksen tekemistä järjestämme kuulemisen päätösluonnoksestamme. "Osana tätä olemme julkaisseet päätösluonnoksen ja lupaluonnoksen." Kuuleminen avattiin yleisölle 20. helmikuuta, ja se jatkuu 12. huhtikuuta asti. Stonehousen kaupungintalolla järjestetään myös tapaaminen 12. maaliskuuta. Yli tuhat ihmistä on vastustanut jätteenpolttolaitoksen rakentamista koskevia suunnitelmia. Vastalauseet koskevat muun muassa laitoksen kokoa, sijaintia, kustannuksia, ympäristövaikutuksia ja mahdollisia terveysvaikutuksia.</w:t>
      </w:r>
    </w:p>
    <w:p>
      <w:r>
        <w:rPr>
          <w:b/>
        </w:rPr>
        <w:t xml:space="preserve">Yhteenveto</w:t>
      </w:r>
    </w:p>
    <w:p>
      <w:r>
        <w:t xml:space="preserve">Ympäristövirasto on myöntänyt luonnoksen ympäristöluvaksi Gloucestershiressä sijaitsevalle polttolaitokselle, ja se on ilmoittanut, että se on valmis myöntämään täydellisen luvan.</w:t>
      </w:r>
    </w:p>
    <w:p>
      <w:r>
        <w:rPr>
          <w:b/>
          <w:u w:val="single"/>
        </w:rPr>
        <w:t xml:space="preserve">Asiakirjan numero 20649</w:t>
      </w:r>
    </w:p>
    <w:p>
      <w:r>
        <w:t xml:space="preserve">Cardiffin ja Swansean väliset junayhteydet häiriintyvät päivitystöiden vuoksi.</w:t>
      </w:r>
    </w:p>
    <w:p>
      <w:r>
        <w:t xml:space="preserve">Muutetut aikataulut on otettu käyttöön, ja viivästyksiä on odotettavissa, koska laituritilaa on rajoitettu Network Railin työn vuoksi. Torstaina matkustajat joutuivat kohtaamaan "vakavia" myöhästymisiä ja peruutuksia sen jälkeen, kun parannustyöt olivat ylittäneet aikataulun. Korvaavat bussit liikennöivät kyseisillä alueilla. Vaikutusalaan kuuluvat seuraavat palvelut: National Railin mukaan junien odotettiin myöhästyvän jopa 30 minuuttia, peruuntuvan tai muuttuvan perjantaina liikennöinnin päättymiseen asti. Cardiffin ja Newportin välisillä matkoilla matkustajat voivat käyttää vaihtoehtoisia junayhtiöitä, se lisäsi. Ihmisiä on kehotettu tarkistamaan matkansa ennen matkaa osoitteessa www.arrivatrains.wales/check viimeisimpien tietojen saamiseksi. Network Railin parannustyöt Cardiffin alueella jatkuvat 2. tammikuuta asti.</w:t>
      </w:r>
    </w:p>
    <w:p>
      <w:r>
        <w:rPr>
          <w:b/>
        </w:rPr>
        <w:t xml:space="preserve">Yhteenveto</w:t>
      </w:r>
    </w:p>
    <w:p>
      <w:r>
        <w:t xml:space="preserve">Rautatieliikenteen häiriöt ovat jatkuneet toista päivää Etelä-Walesissa Cardiffin päärautatieaseman uudelleenmerkintätöiden aiheuttamien rajoitusten vuoksi.</w:t>
      </w:r>
    </w:p>
    <w:p>
      <w:r>
        <w:rPr>
          <w:b/>
          <w:u w:val="single"/>
        </w:rPr>
        <w:t xml:space="preserve">Asiakirjan numero 20650</w:t>
      </w:r>
    </w:p>
    <w:p>
      <w:r>
        <w:t xml:space="preserve">Dorsetin hirvieläinten tappaminen liittyy laittomaan urheiluun ja salametsästykseen</w:t>
      </w:r>
    </w:p>
    <w:p>
      <w:r>
        <w:t xml:space="preserve">Dorsetin poliisi tutkii eläinten kuolemia kahdessa paikassa maakunnassa sen jälkeen, kun niiden raadot löydettiin huhtikuun lopussa. Seitsemän peuraa löydettiin Lytchett Minsterin läheltä ja kaksi muuta Uptonin läheltä. Niiden takapuolella oli merkkejä koiran puremista, niiden sisuskalut oli poistettu ja kurkut leikattu. Poliisin mukaan hyökkäykset oli ilmeisesti tehty "huvin vuoksi", sillä teurastuksesta ei ollut merkkejä. "Olemme huomanneet, että tämänkaltaiset luonnonvaraisiin eläimiin kohdistuvat rikokset ovat lisääntyneet maaseudulla", sanoi komisario Steve Marsh. "Hirviä teurastetaan koirien avulla osana laitonta urheilua tai salametsästetään niiden lihan vuoksi." Paikallisia kävelijöitä ja koiranomistajia pyydetään ilmoittamaan epäilyttävästä käyttäytymisestä alueella.</w:t>
      </w:r>
    </w:p>
    <w:p>
      <w:r>
        <w:rPr>
          <w:b/>
        </w:rPr>
        <w:t xml:space="preserve">Yhteenveto</w:t>
      </w:r>
    </w:p>
    <w:p>
      <w:r>
        <w:t xml:space="preserve">Yhdeksän peuran tappaminen liittyy laittomaan urheiluun ja salametsästykseen.</w:t>
      </w:r>
    </w:p>
    <w:p>
      <w:r>
        <w:rPr>
          <w:b/>
          <w:u w:val="single"/>
        </w:rPr>
        <w:t xml:space="preserve">Asiakirjan numero 20651</w:t>
      </w:r>
    </w:p>
    <w:p>
      <w:r>
        <w:t xml:space="preserve">Mielenosoittajat väittävät, että juontaja Packhamin kampanjatyö "uhkaa työpaikkoja".</w:t>
      </w:r>
    </w:p>
    <w:p>
      <w:r>
        <w:t xml:space="preserve">Riistanvartijat ja heidän perheensä liittyivät muiden maaseudun työntekijöiden seuraan Perth Concert Hallin ulkopuolella, jossa Packham piti tiistai-iltana esitelmän. BBC:n Springwatch-juontaja on tukenut oikeustoimia, joilla riitautetaan luonnonvaraisten lintujen ampumisluvat. Toiset ovat ylistäneet hänen toimintaansa, koska hän on tuonut esiin villieläimiin kohdistuvia uhkia. Mielenosoittajat väittivät, että luonnonsuojelija pyrki kieltämään toimintoja, jotka hyödyttivät kokonaisia yhteisöjä. Riistanvartija Allan Hodgson sanoi Skotlannin alueellisten nummiryhmien puolesta antamassaan lausunnossa: "Hän ei tunne näitä yhteisöjä, niiden toimintaa ja sitä, mikä niitä yhdistää. "Hän pyrkii kieltämään toiminnan, joka tuo hyötyä ja työpaikkoja ihmisille, auttaa uhanalaisia luonnonvaraisia eläimiä ja herkkiä alueita". Ihmiset ovat saaneet tarpeekseen." "Jos hän haluaa tosissaan parantaa asioita, hänen ei pitäisi aloittaa yrittämällä tehdä työtä ihmisille, jotka hoitavat maata joka päivä - hänen pitäisi keskustella heidän kanssaan." Juontaja puhui hiljattain Skotlannin parlamentissa Revive-järjestön puolesta. Ryhmän julkaisun Untold Suffering esipuheessa Packham kirjoitti: "Riekkojen nummia ympäröi tuhon kehä. "Siihen kuuluvat sosiaaliseen oikeudenmukaisuuteen, ympäristönsuojeluun ja eläinten hyvinvointiin liittyvät peruskysymykset." Packhamilta on pyydetty kommenttia Perthin mielenosoituksesta.</w:t>
      </w:r>
    </w:p>
    <w:p>
      <w:r>
        <w:rPr>
          <w:b/>
        </w:rPr>
        <w:t xml:space="preserve">Yhteenveto</w:t>
      </w:r>
    </w:p>
    <w:p>
      <w:r>
        <w:t xml:space="preserve">Kymmenet maaseudun työntekijät ovat järjestäneet mielenosoituksen lähetystoimittaja Chris Packhamia vastaan väittäen, että hänen kampanjatyönsä uhkaa heidän työpaikkojaan.</w:t>
      </w:r>
    </w:p>
    <w:p>
      <w:r>
        <w:rPr>
          <w:b/>
          <w:u w:val="single"/>
        </w:rPr>
        <w:t xml:space="preserve">Asiakirjan numero 20652</w:t>
      </w:r>
    </w:p>
    <w:p>
      <w:r>
        <w:t xml:space="preserve">Poika sai miljoonakorvauksia aivovaurion vuoksi</w:t>
      </w:r>
    </w:p>
    <w:p>
      <w:r>
        <w:t xml:space="preserve">Korkein oikeus kuuli, että 11-vuotias lapsi, jonka nimeä ei voida mainita oikeudellisista syistä, tukehtui, kun häntä synnytettiin Queen's Medical Centerissä Nottinghamissa. Hän sai sen seurauksena aivohalvauksen ja vakavia vammoja. Tuomari Patrick Moloney QC määräsi Nottingham University Hospitals NHS Trustin maksamaan 2,72 miljoonan punnan kertakorvauksen. Trustin - joka sopi perheen kanssa 80 prosentin korvausvaatimuksen maksamisesta - on myös maksettava hänelle 60 000 puntaa vuodessa, kunnes hän täyttää 19 vuotta, ja sen jälkeen korvaus nousee 102 000 puntaan vuodessa loppuelämän ajan. Poikaa edustava Simon Taylor QC sanoi, että hänen asiakkaansa elinajanodote oli noin vuosikymmenen alhaisempi kuin vahingoittumattoman henkilön. Tuomari Moloney kiitti pojan perhettä siitä, että he olivat "jatkaneet yhteistyötä poikansa edun hyväksi".</w:t>
      </w:r>
    </w:p>
    <w:p>
      <w:r>
        <w:rPr>
          <w:b/>
        </w:rPr>
        <w:t xml:space="preserve">Yhteenveto</w:t>
      </w:r>
    </w:p>
    <w:p>
      <w:r>
        <w:t xml:space="preserve">Pojalle, joka sai aivovaurion, koska häneltä puuttui happea syntyessään, on myönnetty miljoonien punnan korvaukset.</w:t>
      </w:r>
    </w:p>
    <w:p>
      <w:r>
        <w:rPr>
          <w:b/>
          <w:u w:val="single"/>
        </w:rPr>
        <w:t xml:space="preserve">Asiakirjan numero 20653</w:t>
      </w:r>
    </w:p>
    <w:p>
      <w:r>
        <w:t xml:space="preserve">Sam Boulton: Bulton: Taksimatkustaja myöntää pyöräilijäonnettomuuden syytteen</w:t>
      </w:r>
    </w:p>
    <w:p>
      <w:r>
        <w:t xml:space="preserve">Mandy Chapple, 56, oli poistumassa taksista lähellä Leicesterin rautatieasemaa 27. heinäkuuta, kun hänen ovensa osui Sam Boultoniin. Leicester Magistrates' Court kuuli, että Boulton, joka oli sinä päivänä täyttänyt 26 vuotta, kaatui liikkuvan pakettiauton eteen. Speers Roadilla Leicesterissä asuva Chapple myönsi syytteen ajoneuvon oven avaamisesta siten, että se vahingoitti tai vaaransi toisen henkilön. Hänet määrättiin myös maksamaan 40 puntaa uhrien lisämaksua ja 30 puntaa oikeudenkäyntikuluja. Boulton toimi opettajana Coalvillessä, Leicestershiressä. Chapplea edustava Nigel Hallchurch sanoi, että hän "ajattelee tätä koko ajan ja on hyvin pahoillaan". Taksinkuljettaja on tunnustanut syyttömyytensä asiaan liittyvään syytteeseen, ja häntä vastaan järjestetään oikeudenkäynti Loughborough Magistrates' Courtissa 5. kesäkuuta.</w:t>
      </w:r>
    </w:p>
    <w:p>
      <w:r>
        <w:rPr>
          <w:b/>
        </w:rPr>
        <w:t xml:space="preserve">Yhteenveto</w:t>
      </w:r>
    </w:p>
    <w:p>
      <w:r>
        <w:t xml:space="preserve">Taksimatkustajalle, joka pudotti pyöräilijän pyörältään, mikä johti tämän kuolemaan, on määrätty 80 punnan sakko.</w:t>
      </w:r>
    </w:p>
    <w:p>
      <w:r>
        <w:rPr>
          <w:b/>
          <w:u w:val="single"/>
        </w:rPr>
        <w:t xml:space="preserve">Asiakirjan numero 20654</w:t>
      </w:r>
    </w:p>
    <w:p>
      <w:r>
        <w:t xml:space="preserve">Jersey allekirjoitti verovaihtosopimuksen Italian kanssa</w:t>
      </w:r>
    </w:p>
    <w:p>
      <w:r>
        <w:t xml:space="preserve">Sopimus antaa Italian hallitukselle mahdollisuuden pyytää Jerseyn verotustietoja sen kansalaisista. Senaattori Sir Philip Bailhache allekirjoitti sopimuksen hänen ylhäisyytensä Alain Giorgio Maria Economidesin kanssa Lontoossa tiistaina. Jersey on allekirjoittanut sopimukset 14:n EU:n 27 jäsenvaltiosta kanssa. Ulkosuhteista vastaava senaattori Bailhache sanoi, että tavoitteena on allekirjoittaa kansainväliset vakiosopimukset kaikkien EU:n jäsenvaltioiden kanssa. Hän sanoi seuraavaa: "Pidämme erittäin tärkeänä hyvien suhteiden ylläpitämistä kaikkien EU:n jäsenvaltioiden kanssa, ja tämä sopimus on mielestämme merkittävä vahvistus tälle suhteelle. "Olemme painostaneet Italian viranomaisia allekirjoittamaan sopimuksen jo jonkin aikaa, ja odotamme innolla tiivistä yhteistyötä heidän kanssaan sopimuksen täytäntöönpanossa." Senaattori Bailhache sanoi, että hallitus käy jo pitkälle edenneitä neuvotteluja muista tietojenvaihtosopimuksista 11 muun EU:n jäsenvaltion kanssa.</w:t>
      </w:r>
    </w:p>
    <w:p>
      <w:r>
        <w:rPr>
          <w:b/>
        </w:rPr>
        <w:t xml:space="preserve">Yhteenveto</w:t>
      </w:r>
    </w:p>
    <w:p>
      <w:r>
        <w:t xml:space="preserve">Jerseyn apulaispääministeri on allekirjoittanut verotietojen vaihtoa koskevan sopimuksen Italian Yhdistyneen kuningaskunnan suurlähettilään kanssa.</w:t>
      </w:r>
    </w:p>
    <w:p>
      <w:r>
        <w:rPr>
          <w:b/>
          <w:u w:val="single"/>
        </w:rPr>
        <w:t xml:space="preserve">Asiakirjan numero 20655</w:t>
      </w:r>
    </w:p>
    <w:p>
      <w:r>
        <w:t xml:space="preserve">Onnettomuuteen joutunut kuorma-auto "pidätti" Breamoren mökin.</w:t>
      </w:r>
    </w:p>
    <w:p>
      <w:r>
        <w:t xml:space="preserve">Kuorma-auto suistui tieltä ja törmäsi taloon Breamoressa, Hampshiren osavaltiossa perjantaina. Kodinomistaja Paul Hammond sanoi, että kuorma-auto oli nyt "pitämässä sitä pystyssä" ja että ensimmäistä kerrosta varten tarvittaisiin tukia. Sekä hän että hänen vaimonsa eivät loukkaantuneet, vaikka vaimo jäi yläkertaan loukkuun ja hänet piti pelastaa ikkunan kautta. Kuorma-auton kuljettaja sai lieviä vammoja, ja palomiesten oli poistettava hänet ohjaamosta. Hammond kertoi olleensa toimistossaan Japonica Cottage -nimisessä rakennuksessa noin kello 06.30 GMT, kun hän kuuli äänen "kuin ukkosen jyrinän". Hän lisäsi: "Seuraavaksi talo tärisi kuin maanjäristyksessä, ja sitten talo alkoi romahtaa, tiiliä ja laastia lensi ympäri eteistä. "Etupuolella se on tukematon, sillä seinä puuttuu kokonaan, kuorma-auto pitää sitä pystyssä." Hammond sanoi, että hän ja hänen vaimonsa eivät pysty viettämään joulua kotonaan.</w:t>
      </w:r>
    </w:p>
    <w:p>
      <w:r>
        <w:rPr>
          <w:b/>
        </w:rPr>
        <w:t xml:space="preserve">Yhteenveto</w:t>
      </w:r>
    </w:p>
    <w:p>
      <w:r>
        <w:t xml:space="preserve">Omistajan mukaan 1400-luvun mökki on vaarassa romahtaa sen jälkeen, kun kuorma-auto törmäsi sen etuosaan.</w:t>
      </w:r>
    </w:p>
    <w:p>
      <w:r>
        <w:rPr>
          <w:b/>
          <w:u w:val="single"/>
        </w:rPr>
        <w:t xml:space="preserve">Asiakirjan numero 20656</w:t>
      </w:r>
    </w:p>
    <w:p>
      <w:r>
        <w:t xml:space="preserve">Bristolissa loukkaantuneena löydetyn miehen kuoltua murhan jäljiltä</w:t>
      </w:r>
    </w:p>
    <w:p>
      <w:r>
        <w:t xml:space="preserve">Dego Ahmed, 39, Bristolista, löydettiin päähän ja kaulaan kohdistuneet vammat Stapleton Roadilla sijaitsevasta kiinteistöstä 22. lokakuuta. Hän on sittemmin kuollut. Kuusi miestä on pidätetty, ja Aden Mohamoudia, 42, Stapleton Roadilta, Eastonista, syytetään vahingonteosta. Hänen on määrä saapua Bristol Crown Courtiin 25. marraskuuta. Kaksi muuta miestä on vapautettu takuita vastaan. Kolmea muuta vastaan ei ryhdytty toimenpiteisiin. Ahmedin perhe kuvaili häntä "ystävälliseksi ja avuliaaksi". "Hän ei koskaan satuttaisi ketään, ja jos hän näkisi ongelmia, hän yrittäisi pysäyttää ne", lausunnossa lisätään. "Hänellä on kolme lasta, jotka ovat nyt jääneet ilman isäänsä." Degon sisko Halima Ahmed lisäsi: "Kasvatin hänet, hän oli niin viaton sille, mitä ympärillä tapahtui, ja hänen kuolemansa vaikutus yhteisöön on valtava." Hän sanoi: "Hän oli niin viaton sille, mitä ympärillä tapahtui." Avon ja Somersetin poliisi on pyytänyt kaikkia, jotka näkivät häiriöitä Stapleton Roadin ja Clare Roadin risteyksessä 22. lokakuuta, jossa Ahmed löydettiin, ilmoittautumaan.</w:t>
      </w:r>
    </w:p>
    <w:p>
      <w:r>
        <w:rPr>
          <w:b/>
        </w:rPr>
        <w:t xml:space="preserve">Yhteenveto</w:t>
      </w:r>
    </w:p>
    <w:p>
      <w:r>
        <w:t xml:space="preserve">Murhatutkinta on aloitettu sen jälkeen, kun vakavasti loukkaantuneena löydetty mies kuoli sairaalassa.</w:t>
      </w:r>
    </w:p>
    <w:p>
      <w:r>
        <w:rPr>
          <w:b/>
          <w:u w:val="single"/>
        </w:rPr>
        <w:t xml:space="preserve">Asiakirjan numero 20657</w:t>
      </w:r>
    </w:p>
    <w:p>
      <w:r>
        <w:t xml:space="preserve">Carlisle-kuljettaja Mark Young vangittiin yritettyään ramauttaa partioauton</w:t>
      </w:r>
    </w:p>
    <w:p>
      <w:r>
        <w:t xml:space="preserve">Kielletty Mark Young, 20, saavutti jopa 60 mailin tuntinopeuden tiheään asutuilla asuinalueilla pitkittyneen takaa-ajon aikana 11. huhtikuuta. Carlisle Crown Court kuuli, että poliisin oli hypättävä pois tieltä, kun Young ajoi kohti hänen ajoneuvoaan varastetulla Vauxhall Corsalla. Hänet vangittiin kahdeksi vuodeksi myönnettyään vaarallisen ajamisen. Aikaisemmat tuomiot Oikeus kuuli, että poliisi pelkäsi henkensä puolesta, kun Young lähestyi hänen partioautoaan kovaa vauhtia ja yritti rampata sitä. Oikeudelle kerrottiin, että Youngilla oli kolme aiempaa tuomiota vaarallisesta ajamisesta ja että hän oli "päihtyneenä" välikohtauksen aikana, josta hän myöhemmin väitti, ettei muistanut mitään. Young, joka asuu Bower Streetillä Carlislessa, myönsi myös ajokieltonsa menettäneenä ajamisen ja varastetun tavaran käsittelyn. Vankilatuomion lisäksi hänet määrättiin kahden vuoden ajokieltoon vapautumisen jälkeen, ja hänet määrättiin suorittamaan laajennettu ajokoe. Tuomari James Adkin kuvaili Youngin ajotapaa "poikkeukselliseksi" ja sanoi hänelle: "Ajotapasi saattoi aiheuttaa valtavasti vahinkoa yleisölle." Hän sanoi: "Ajotapasi saattoi aiheuttaa valtavasti vahinkoa yleisölle."</w:t>
      </w:r>
    </w:p>
    <w:p>
      <w:r>
        <w:rPr>
          <w:b/>
        </w:rPr>
        <w:t xml:space="preserve">Yhteenveto</w:t>
      </w:r>
    </w:p>
    <w:p>
      <w:r>
        <w:t xml:space="preserve">Vaarallinen kuljettaja, joka aiheutti neljä kolaria ja yritti rampata partioauton pitkän takaa-ajon aikana Carlislessa, on vangittu.</w:t>
      </w:r>
    </w:p>
    <w:p>
      <w:r>
        <w:rPr>
          <w:b/>
          <w:u w:val="single"/>
        </w:rPr>
        <w:t xml:space="preserve">Asiakirjan numero 20658</w:t>
      </w:r>
    </w:p>
    <w:p>
      <w:r>
        <w:t xml:space="preserve">Guernseyn jätteiden vientiaseman suunnitelmat hyväksytty</w:t>
      </w:r>
    </w:p>
    <w:p>
      <w:r>
        <w:t xml:space="preserve">Longue Houguen alueelle rakennetaan jätteiden siirtoasema, kotitalousjätteen kierrätyskeskus, 20 metriä korkea savupiippu ja kaksi punnitussiltaa. Kehitys- ja suunnitteluviranomainen hyväksyi suunnitelmat yksimielisesti. Töiden on määrä alkaa ensi vuonna, ja sen odotetaan aloittavan toimintansa vuonna 2018. Huhtikuussa valtiot sopivat, että jätteestä valmistetaan jätteestä johdettua polttoainetta ennen sen vientiä Ruotsiin. Laitoksen odotetaan käsittelevän vuosittain yli 32 500 tonnia jätettä. Guernseyn jätehuoltostrategia</w:t>
      </w:r>
    </w:p>
    <w:p>
      <w:r>
        <w:rPr>
          <w:b/>
        </w:rPr>
        <w:t xml:space="preserve">Yhteenveto</w:t>
      </w:r>
    </w:p>
    <w:p>
      <w:r>
        <w:t xml:space="preserve">Poliitikot ovat hyväksyneet suunnitelmat rakennuksista ja infrastruktuurista, joita tarvitaan jätteiden viennissä Guernseylta.</w:t>
      </w:r>
    </w:p>
    <w:p>
      <w:r>
        <w:rPr>
          <w:b/>
          <w:u w:val="single"/>
        </w:rPr>
        <w:t xml:space="preserve">Asiakirjan numero 20659</w:t>
      </w:r>
    </w:p>
    <w:p>
      <w:r>
        <w:t xml:space="preserve">Kirsty Williams sanoo, että Lib Dems on koalition valopilkku.</w:t>
      </w:r>
    </w:p>
    <w:p>
      <w:r>
        <w:t xml:space="preserve">Korkeammat verokynnykset, tasa-arvoinen avioliitto ja eläkeuudistus olivat keskeisiä saavutuksia hänen puheessaan puolueen Walesin konferenssissa Cardiffissa. Williams sanoi, että liberaalidemokraatit edustavat "koko yhteiskuntaa, eivät vain liittoja ja miljonäärejä". Hän sanoi, että heidän puolueensa on "ainoa tapa varmistaa mahdollisuudet kaikille". "Työväenpuolueelle ei voi luottaa taloutemme suhteen - konservatiivien ei voi luottaa taistelevan oikeudenmukaisuuden puolesta", Williams lisäsi. Hän syytti myös Walesin konservatiiveja "poliittisesta pelistä", koska ne kieltäytyivät osallistumasta toimikuntaan, joka tarkastelee Walesin NHS:n tulevaisuutta. "Ankkuri" hallituksessa Myöhemmin paronitar Randerson - Walesin ministeriön nuorempi ministeri - kehui puolueen roolia Westminsterin koalitiossa. "Liberaalidemokraatit ovat olleet ankkuri hallituksessa, joka astui virkaansa, kun Yhdistyneen kuningaskunnan velat olivat Kreikan veroiset", hän sanoi. "Voimme olla ylpeitä siitä, että olemme nyt yksi läntisen maailman nopeimmin kasvavista talouksista." Lauantaina konferenssin avannut Breconin ja Radnorshiren kansanedustaja Roger Williams keskittyi maanviljelijöiden ahdinkoon. Hänen mukaansa maanviljelijät kääntyivät liberaalidemokraattien puoleen, koska konservatiivit eivät enää ymmärrä maaseutua. Perjantaina liberaalidemokraattien johtaja Nick Clegg ilmoitti yhdessä David Cameronin kanssa suunnitelmista antaa Walesille lisää valtaa, muun muassa päätöksentekoa murtohankkeista, muista energiahankkeista ja parlamentin vaalien järjestämisestä.</w:t>
      </w:r>
    </w:p>
    <w:p>
      <w:r>
        <w:rPr>
          <w:b/>
        </w:rPr>
        <w:t xml:space="preserve">Yhteenveto</w:t>
      </w:r>
    </w:p>
    <w:p>
      <w:r>
        <w:t xml:space="preserve">Liberaalidemokraatit ovat olleet Westminsterin koalitiohallituksen "positiivinen tarina", väittää puolueen walesilainen johtaja Kirsty Williams.</w:t>
      </w:r>
    </w:p>
    <w:p>
      <w:r>
        <w:rPr>
          <w:b/>
          <w:u w:val="single"/>
        </w:rPr>
        <w:t xml:space="preserve">Asiakirjan numero 20660</w:t>
      </w:r>
    </w:p>
    <w:p>
      <w:r>
        <w:t xml:space="preserve">Scarborough RNLI:n 2 miljoonan punnan pelastusvene saapuu uuteen kotiin.</w:t>
      </w:r>
    </w:p>
    <w:p>
      <w:r>
        <w:t xml:space="preserve">Shannon-luokan pelastusvene saapui Scarborough'hun matkustettuaan paikasta, jossa se oli rakennettu Poolesta, Dorsetin osavaltiosta, etelärannikolta. Frederick William Plaxton -nimisen veneen voimanlähteenä on perinteisten potkurien sijasta vesisuihkut. Ihmiset täyttivät kaupungin uuden pelastusveneaseman toivottaakseen veneen miehistön tervetulleeksi. RNLI:n mukaan pelastusvenettä varten tarvittiin uusi rakennus, koska se on suurempi kuin Mersey-luokan alus. Rakennus rahoitettiin F W Plaxton Charitable Trustin lahjoituksilla, ja se nimettiin Scarborough'n vaunuja rakentaneen Plaxton Ltd:n perustajan muistoksi. Uusi pelastusvene saavuttaa 25 solmun nopeuden, joten se on 50 prosenttia nopeampi kuin vanha vene, jonka se korvaa. RNLI:n pelastusveneen käyttöpäällikkö John Senior sanoi: "Kaipaamme luonnollisesti nykyistä kaikkisääpelastusveneemme, mutta olemme myös innoissamme Shannonin saamisesta, sillä sen kehittyneen tekniikan ansiosta voimme tavoittaa ihmiset paljon nopeammin ja kauempana rannikolta." Vuonna 1824 perustetulla RNLI:llä on yli 230 pelastusveneasemaa, ja se on täysin riippuvainen lahjoituksista.</w:t>
      </w:r>
    </w:p>
    <w:p>
      <w:r>
        <w:rPr>
          <w:b/>
        </w:rPr>
        <w:t xml:space="preserve">Yhteenveto</w:t>
      </w:r>
    </w:p>
    <w:p>
      <w:r>
        <w:t xml:space="preserve">2 miljoonan punnan arvoinen Royal National Lifeboat Institution (RNLI) -alus on saapunut uuteen kotiinsa Pohjois-Yorkshiren rannikolle.</w:t>
      </w:r>
    </w:p>
    <w:p>
      <w:r>
        <w:rPr>
          <w:b/>
          <w:u w:val="single"/>
        </w:rPr>
        <w:t xml:space="preserve">Asiakirjan numero 20661</w:t>
      </w:r>
    </w:p>
    <w:p>
      <w:r>
        <w:t xml:space="preserve">Robert De Niro pyytää anteeksi first lady -vitsejään</w:t>
      </w:r>
    </w:p>
    <w:p>
      <w:r>
        <w:t xml:space="preserve">Raging Bull -tähti oli esittelemässä First Lady Michelle Obamaa tilaisuudessa New Yorkissa. "Huomautukseni, vaikkakin satiirisesti vitsaillen, ei ollut tarkoitus loukata tai nolata ketään - varsinkaan First Ladyta", hän sanoi. Republikaanien ehdokas Newt Gingrich kutsui huomautuksia "anteeksiantamattomiksi". Maanantain varainkeruutilaisuudessa De Niro, 68, viittasi esittelyssään Gingrichin vaimoon Callista. "Callista Gingrich, Karen Santorum, Ann Romney. Luuletteko todella, että maamme on nyt valmis valkoiselle ensimmäiselle naiselle? Liian pian, eikö?" hän sanoi yleisölle. "Sopimatonta" Gingrich piti huomautusta "jakavana" ja kehotti presidentti Obamaa pyytämään anteeksi näyttelijän puolesta. "Vaimoni, Karen Santorumin ja Ann Romneyn puolesta olen sitä mieltä, että Robert De Niro on väärässä", Gingrich sanoi. "Mielestäni maa on valmis uudelle first ladylle, eikä hänen tarvitse kuvata sitä rasistisin termein." Michelle Obaman lehdistösihteeri sanoi vitsin olleen "sopimaton". Ann Romney - republikaanien ehdokkaan Mitt Romneyn vaimo - kertoi kuitenkin CNN:n Piers Morganille, että hän piti huomautusta sellaisena kuin se oli - "vitsinä". "Politiikassa nopein tapa joutua vaikeuksiin on vitsailla. Joten luulen, että Robert De Niro oppi sen juuri."</w:t>
      </w:r>
    </w:p>
    <w:p>
      <w:r>
        <w:rPr>
          <w:b/>
        </w:rPr>
        <w:t xml:space="preserve">Yhteenveto</w:t>
      </w:r>
    </w:p>
    <w:p>
      <w:r>
        <w:t xml:space="preserve">Näyttelijä Robert De Niro on pyytänyt anteeksi demokraattien varainkeruutilaisuudessa lausumaansa sutkautusta, jonka mukaan Yhdysvallat ei ehkä ole valmis "valkoiselle ensimmäiselle naiselle".</w:t>
      </w:r>
    </w:p>
    <w:p>
      <w:r>
        <w:rPr>
          <w:b/>
          <w:u w:val="single"/>
        </w:rPr>
        <w:t xml:space="preserve">Asiakirjan numero 20662</w:t>
      </w:r>
    </w:p>
    <w:p>
      <w:r>
        <w:t xml:space="preserve">Moldovan presidentti Igor Dodon joutui auto-onnettomuuteen</w:t>
      </w:r>
    </w:p>
    <w:p>
      <w:r>
        <w:t xml:space="preserve">Kuorma-auto ohitti ajoneuvon märällä säällä Strasenin kaupungin lähellä ja törmäsi presidentin saattueeseen. Yksi saattueen autoista kaatui. Presidentti Dodon vietiin sairaalaan, mutta hän sai viranomaisten mukaan vain naarmuja ja ruhjeita. Venäjän Vladimir Putinin liittolainen 43-vuotias Dodon on johtanut entistä neuvostotasavaltaa joulukuusta 2016 lähtien. Sunnuntain onnettomuuden jälkeen sosiaalisessa mediassa julkaistuissa kuvissa näkyy auton romu tien vieressä. Onnettomuus tapahtui vain tunteja sen jälkeen, kun Georgiasta 1990-luvulla irtautuneen, Venäjän tukeman Abhasian tasavallan pääministeri Gennadi Gagulia kuoli auto-onnettomuudessa.</w:t>
      </w:r>
    </w:p>
    <w:p>
      <w:r>
        <w:rPr>
          <w:b/>
        </w:rPr>
        <w:t xml:space="preserve">Yhteenveto</w:t>
      </w:r>
    </w:p>
    <w:p>
      <w:r>
        <w:t xml:space="preserve">Moldovan presidentti Igor Dodon on loukkaantunut liikenneonnettomuudessa pääkaupungin Chisinaun luoteispuolella.</w:t>
      </w:r>
    </w:p>
    <w:p>
      <w:r>
        <w:rPr>
          <w:b/>
          <w:u w:val="single"/>
        </w:rPr>
        <w:t xml:space="preserve">Asiakirjan numero 20663</w:t>
      </w:r>
    </w:p>
    <w:p>
      <w:r>
        <w:t xml:space="preserve">Intian palomies ottaa ohjat käsiinsä lennonjohtajan puuttumisen jälkeen</w:t>
      </w:r>
    </w:p>
    <w:p>
      <w:r>
        <w:t xml:space="preserve">Palomies, nimeltään Basha, auttoi Jet Airwaysin lentoa laskeutumaan Tirupatiin Andhra Pradeshissa 9. tammikuuta. Kone oli matkalla Hyderabadista, ja siinä oli 60 matkustajaa. Tirupatissa ei ole lähestymistutkaa, ja lentäjät luottavat lennonjohtajiin, jotka antavat kiitotie- ja säätietoja sekä laskeutumisluvan. Tirupatin lentoasemalla on vain seitsemän lentoa päivässä, mutta se on laskeutumispaikka Tirumalan temppelille, joka on yksi hindulaisuuden pyhimmistä pyhäköistä. Visuaalinen lähestyminen Kun lennonjohtajat eivät olleet saapuneet klo 07:00 alkavalle lennolle, lentoaseman apulaisjohtaja Janarthanan antoi Bashalle, jonka englannin kielen kuvailtiin olevan murtunutta, tehtäväksi käyttää radiota lennonjohtotornissa. Lentäjät luottavat laskeutuessaan Tirupatiin pääasiassa visuaaliseen lähestymiseen, ja Bashan kerrottiin antaneen tarvittavia tukitietoja noin 40 minuutin ajan ennen kuin lennonjohtaja saapui töihin. Lentoasemaviranomaiset ovat käynnistäneet tapauksen tutkinnan. Airport Authority of India -lentoaseman alueellinen johtaja D Devaraj kertoi Mail Todaylle: "Kukaan ei epäile Bashan aikomusta auttaa kriisin aikana. Hän halusi lennon laskeutuvan turvallisesti. Hän on kuitenkin kouluttamaton, eikä hänen pidä yrittää tehdä lennonjohdon työtä. Pelkkä hyvä aikomus ei riitä tässä tapauksessa." Devaraj kertoi lehdelle, että päivystävä lennonjohtaja "yksinkertaisesti unohti tulla paikalle".</w:t>
      </w:r>
    </w:p>
    <w:p>
      <w:r>
        <w:rPr>
          <w:b/>
        </w:rPr>
        <w:t xml:space="preserve">Yhteenveto</w:t>
      </w:r>
    </w:p>
    <w:p>
      <w:r>
        <w:t xml:space="preserve">Palomies otti vastuulleen lentokoneen ohjaamisen laskeutumiseen, kun lennonjohtajat eivät saapuneet töihin intialaiselle lentokentälle, kuten on käynyt ilmi.</w:t>
      </w:r>
    </w:p>
    <w:p>
      <w:r>
        <w:rPr>
          <w:b/>
          <w:u w:val="single"/>
        </w:rPr>
        <w:t xml:space="preserve">Asiakirjan numero 20664</w:t>
      </w:r>
    </w:p>
    <w:p>
      <w:r>
        <w:t xml:space="preserve">Kansanedustaja esitteli lakiehdotuksen verkossa tapahtuvasta hyväksikäytöstä ja tietoverkkorikollisuudesta</w:t>
      </w:r>
    </w:p>
    <w:p>
      <w:r>
        <w:t xml:space="preserve">Sen tarkoituksena on tehdä syrjivästä, uhkaavasta ja ahdistusta aiheuttavasta sisällöstä rikos. Internet-palveluntarjoajat ja sosiaalisen median yritykset joutuisivat poistamaan loukkaavaa materiaalia. Keskiviikkona esiteltävä 10 minuutin sääntöä koskeva lakiehdotus tarvitsisi Yhdistyneen kuningaskunnan hallituksen tuen, mutta se on jo saanut puoluerajat ylittävän tuen. Siinä yhdistettäisiin digitaalisen rikollisuuden vastaisia toimenpiteitä noin 30 eri voimassa olevasta laista, ja sillä pyritään päivittämään verkkovalvontaa, seurantaa ja digitaalisen sisällön väärinkäyttöä koskevia säännöksiä. "Nykyiset lait ovat hajanaisia ja riittämättömiä, ja ne on saatettava tarkoituksenmukaisiksi viipymättä", Saville Roberts sanoi. Yritysjohtajat ovat kutsuneet tietoverkkorikollisuutta yhdeksi suurimmista yritysten kohtaamista uhkista TalkTalkiin vuonna 2015 tehdyn hyökkäyksen jälkeen.</w:t>
      </w:r>
    </w:p>
    <w:p>
      <w:r>
        <w:rPr>
          <w:b/>
        </w:rPr>
        <w:t xml:space="preserve">Yhteenveto</w:t>
      </w:r>
    </w:p>
    <w:p>
      <w:r>
        <w:t xml:space="preserve">Plaid Cymru -puolueen kansanedustaja Liz Saville Roberts on esittänyt lakialoitteen, jolla pyritään puuttumaan verkossa tapahtuvaan hyväksikäyttöön ja tietoverkkorikollisuuteen.</w:t>
      </w:r>
    </w:p>
    <w:p>
      <w:r>
        <w:rPr>
          <w:b/>
          <w:u w:val="single"/>
        </w:rPr>
        <w:t xml:space="preserve">Asiakirjan numero 20665</w:t>
      </w:r>
    </w:p>
    <w:p>
      <w:r>
        <w:t xml:space="preserve">Nottinghamshiren laskuvarjohyppykuoleman tutkinta aloitetaan</w:t>
      </w:r>
    </w:p>
    <w:p>
      <w:r>
        <w:t xml:space="preserve">Brian Laithwaite, 65, ja Emma Bramley, 31, olivat hyppäämässä laskuvarjolla Langarin lentokentällä Nottinghamshiressä perjantaina iltapäivällä. He käyttivät erillisiä laskuvarjoja, kun ne sotkeutuivat toisiinsa, jolloin he putosivat maahan. Lancashiren Wiganista kotoisin olevaa Laithwaitea ja Nottinghamista kotoisin olevaa Bramleyta on kuvailtu kokeneiksi laskuvarjohyppääjiksi. Nottinghamin oikeusistuimessa aloitettiin heidän kuolemansa tutkinta. Stephanie Haskey, Nottinghamshiren apulaisoikeuslääkäri, sanoi: "Täydellinen tutkinta on suoritettava, ja se tehdään nyt. "Minun tehtäväni on lähettää osanottoni asianomaisille perheille. "Heti kun voimme jatkaa näiden kahden kuolemantapauksen tutkintaa, aloitamme sen."</w:t>
      </w:r>
    </w:p>
    <w:p>
      <w:r>
        <w:rPr>
          <w:b/>
        </w:rPr>
        <w:t xml:space="preserve">Yhteenveto</w:t>
      </w:r>
    </w:p>
    <w:p>
      <w:r>
        <w:t xml:space="preserve">Tutkimukset kahden ihmisen kuolemasta, joiden laskuvarjot sotkeutuivat rutiinihypyn aikana, on aloitettu.</w:t>
      </w:r>
    </w:p>
    <w:p>
      <w:r>
        <w:rPr>
          <w:b/>
          <w:u w:val="single"/>
        </w:rPr>
        <w:t xml:space="preserve">Asiakirjan numero 20666</w:t>
      </w:r>
    </w:p>
    <w:p>
      <w:r>
        <w:t xml:space="preserve">SABMiller hylkää Anheuser-Busch InBevin viimeisimmän tarjouksen</w:t>
      </w:r>
    </w:p>
    <w:p>
      <w:r>
        <w:t xml:space="preserve">AB InBev nosti keskiviikkona tarjoustaan SAB:n osakkeesta 42,15 puntaan osakkeelta, kun se oli aiemmin tarjonnut 38 ja 40 puntaa. SABMiller sulkeutui 2,4 % plussalla 37,08 puntaan, ja se oli noussut voimakkaasti sen jälkeen, kun InBev teki ensimmäisen kerran siirtonsa viime kuussa. Mahdollinen kauppa näiden kahden välillä loisi maailman suurimman panimon, jonka arvo on yli 180 miljardia puntaa. SABMiller ilmoitti, että sen hallitus oli virallisesti harkinnut uutta tarjousta ja hylännyt ehdotuksen yksimielisesti, koska se aliarvioi SABMillerin, sen ainutlaatuisen ja vertaansa vailla olevan jalanjäljen sekä sen itsenäiset näkymät. AB InBev valmistaa muun muassa Budweiseria, Stella Artoisia ja Coronaa, kun taas SAB valmistaa muun muassa Peronia ja Grolschia. Jos kauppa toteutuu, sulautunut yritys tuottaisi kolmanneksen maailman oluentuotannosta. Tiistaina SAB ilmoitti syyskuuhun päättyneen kolmen kuukauden jakson liikevaihdon laskeneen 9 prosenttia, mistä se syytti kehittyvien markkinoiden valuuttojen heikkenemistä. Myyntimäärät kasvoivat 2 prosenttia. AB InBevin osakkeet päättyivät Brysselissä 0,6 prosentin nousussa 98,65 eurossa.</w:t>
      </w:r>
    </w:p>
    <w:p>
      <w:r>
        <w:rPr>
          <w:b/>
        </w:rPr>
        <w:t xml:space="preserve">Yhteenveto</w:t>
      </w:r>
    </w:p>
    <w:p>
      <w:r>
        <w:t xml:space="preserve">SABMiller on hylännyt Anheuser-Busch InBevin parannetun tarjouksen, jonka se sanoo olevan "hyvin merkittävästi aliarvostettu".</w:t>
      </w:r>
    </w:p>
    <w:p>
      <w:r>
        <w:rPr>
          <w:b/>
          <w:u w:val="single"/>
        </w:rPr>
        <w:t xml:space="preserve">Asiakirjan numero 20667</w:t>
      </w:r>
    </w:p>
    <w:p>
      <w:r>
        <w:t xml:space="preserve">Pokemon Go: Bosnian pelaajia varoitetaan miinakentistä</w:t>
      </w:r>
    </w:p>
    <w:p>
      <w:r>
        <w:t xml:space="preserve">Bosnialainen miinanraivausjärjestö Posavina bez mina antoi varoituksen kuultuaan raportteja Pokemon Go -käyttäjistä, jotka uskaltautuvat riskialttiille alueille. Pelaajat metsästävät älypuhelimillaan sarjakuvahirviöitä reaalimaailmassa. Ainakin 600 ihmistä on kuollut Bosniassa maamiinatapaturmissa sodan päättymisen jälkeen vuonna 1995. Noin 120 000 miinaa on edelleen löytämättä, arvioi bosnialainen miinanraivausryhmä. Pokemon Gon suosion noustua huimasti on sattunut lukuisia välikohtauksia ja onnettomuuksia, joissa on ollut mukana pelaajia. "Saimme tietoa, että jotkut Pokemon Go -sovelluksen käyttäjät Bosniassa menivät pokemonia etsiessään paikkoihin, jotka ovat miinojen kannalta riskialttiita", Posavina bez mina kertoi Facebookissa. "Kansalaisia kehotetaan olemaan tekemättä niin, kunnioittamaan vaarallisten miinakenttien rajausmerkkejä ja olemaan menemättä tuntemattomille alueille", se lisäsi. Aiemmin tällä viikolla Yhdysvaltain Floridan osavaltiossa kaksi teini-ikäistä ammuttiin talonomistajan toimesta, joka luuli heitä murtovarkaiksi. Pelillä on kuitenkin ollut myös odottamattomia myönteisiä vaikutuksia: eräässä brittiläisessä kaupungissa poliisi kertoi, että pelaajat ilmoittivat varkaudesta hirviöiden metsästyksen aikana.</w:t>
      </w:r>
    </w:p>
    <w:p>
      <w:r>
        <w:rPr>
          <w:b/>
        </w:rPr>
        <w:t xml:space="preserve">Yhteenveto</w:t>
      </w:r>
    </w:p>
    <w:p>
      <w:r>
        <w:t xml:space="preserve">Pokemon Go -mobiilipelihittiä pelaavia bosnialaisia varoitetaan eksymästä alueille, joihin on edelleen kylvetty maamiinoja 1990-luvun sodan jäljiltä.</w:t>
      </w:r>
    </w:p>
    <w:p>
      <w:r>
        <w:rPr>
          <w:b/>
          <w:u w:val="single"/>
        </w:rPr>
        <w:t xml:space="preserve">Asiakirjan numero 20668</w:t>
      </w:r>
    </w:p>
    <w:p>
      <w:r>
        <w:t xml:space="preserve">Bosleyn myllyn räjähdys: Palomiehet poistuvat räjähdyspaikalta</w:t>
      </w:r>
    </w:p>
    <w:p>
      <w:r>
        <w:t xml:space="preserve">Viime kuussa Wood Treatment Ltd:ssä tapahtunut räjähdys tuhosi Bosleyn tehtaan raunioiksi. Will Barks, Derek Moore ja Dorothy Bailey tunnistettiin uhreiksi, mutta Jason Shingler, 38, on edelleen kateissa. Cheshiren palo- ja pelastuslaitos on nyt luovuttanut tutkinnan poliisille, mutta etsintä- ja pelastusryhmä pysyy paikalla. Pieniä tulipaloja paloi paikalla vielä viime viikolla, mutta palokunnan edustajan mukaan ne on nyt sammutettu. Hän lisäsi, että miehistöt palaavat alueelle, jos piilossa olevia tai kyteviä tulipaloja havaitaan. Lämpötila nousi räjähdyksessä 1 000 celsiusasteeseen, ja pelastustyöntekijät kuvailivat sitä "pahimmaksi vastaavaksi tapaukseksi" vuosikymmeneen. Bosleyn katastrofivalitusrahasto on kerännyt yli 53 000 puntaa uhrien perheille ja ilman työtä jääneille työntekijöille. Tehtaan omistajat sanoivat viime viikolla antamassaan lausunnossa, etteivät he voi ennustaa, milloin tehdas olisi jälleen toiminnassa. Räjähdyksen syyn tutkinta jatkuu.</w:t>
      </w:r>
    </w:p>
    <w:p>
      <w:r>
        <w:rPr>
          <w:b/>
        </w:rPr>
        <w:t xml:space="preserve">Yhteenveto</w:t>
      </w:r>
    </w:p>
    <w:p>
      <w:r>
        <w:t xml:space="preserve">Palomiehet ovat poistuneet Cheshiren puujauhomyllyn paikalta, joka tuhoutui räjähdyksessä, jossa kolme ihmistä kuoli ja neljäs oli kateissa.</w:t>
      </w:r>
    </w:p>
    <w:p>
      <w:r>
        <w:rPr>
          <w:b/>
          <w:u w:val="single"/>
        </w:rPr>
        <w:t xml:space="preserve">Asiakirjan numero 20669</w:t>
      </w:r>
    </w:p>
    <w:p>
      <w:r>
        <w:t xml:space="preserve">Thomas Newcomenin höyryveturin jäljennös paljastettiin Dudleyssä</w:t>
      </w:r>
    </w:p>
    <w:p>
      <w:r>
        <w:t xml:space="preserve">Devonista kotoisin olevan Thomas Newcomenin moottoria käytettiin ensimmäisen kerran veden pumppaamiseen syvällä sijaitsevasta hiilikaivoskuilusta Dudleyssä vuonna 1712. Keksinnön ansiosta kaivostyöläiset pystyivät louhimaan hiiltä, jota ei ollut aiemmin ollut saatavilla. Kaupungin Black Country Living Museumissa sijaitseva kopio on kunnostettu 100 000 punnan arvosta, ja sitä esiteltiin höyryfestivaaleilla viikonloppuna. Newcomenin suunnittelu otettiin käyttöön muissa kaivoksissa eri puolilla maata sen jälkeen, kun se oli otettu käyttöön syyskuussa 1712, ja sen on katsottu auttaneen käynnistämään teollisen vallankumouksen. David Eveleigh museosta sanoi: "Vuosipäivällä on valtava merkitys museolle, Dudleylle, laajemmalle Black Countrylle ja luultavasti koko maailmalle. "Olemme hyvin ylpeitä siitä, että museon ainutlaatuinen yhteys Newcomenin höyrykoneeseen antaa meille mahdollisuuden juhlistaa tätä merkittävää historiallista tapahtumaa vuonna 1712."</w:t>
      </w:r>
    </w:p>
    <w:p>
      <w:r>
        <w:rPr>
          <w:b/>
        </w:rPr>
        <w:t xml:space="preserve">Yhteenveto</w:t>
      </w:r>
    </w:p>
    <w:p>
      <w:r>
        <w:t xml:space="preserve">Maailman ensimmäisen höyrykoneen jäljennös on paljastettu West Midlandsissa alkuperäisen koneen 300-vuotispäivän kunniaksi.</w:t>
      </w:r>
    </w:p>
    <w:p>
      <w:r>
        <w:rPr>
          <w:b/>
          <w:u w:val="single"/>
        </w:rPr>
        <w:t xml:space="preserve">Asiakirjan numero 20670</w:t>
      </w:r>
    </w:p>
    <w:p>
      <w:r>
        <w:t xml:space="preserve">Tekoälyohjattu Mayflower-robotti luo historiallisen matkan uudelleen.</w:t>
      </w:r>
    </w:p>
    <w:p>
      <w:r>
        <w:t xml:space="preserve">Mayflower-autonominen alus kerää tietoja merestä ja meren elämästä, mukaan lukien muovinäytteenotto. IBM:n suunnitteleman tekoälyn kouluttaman robotin kapteenina se suorittaa kuusi kuukautta kestävät merikokeet ennen kahden viikon mittaista Atlantin ylitystä, ja sen kapteenina toimii miljoona merenkulkukuvaa hyödyntävä robotti. Vuoden 1620 ylitys kesti yli kaksi kuukautta. Alkuperäinen Mayflower oli 30-metrinen kolmimastoinen puualus, jossa oli kangaspurjeet ja jonka enimmäisnopeus oli kolme solmua (6 km/h). Se kuljetti 102 matkustajaa ja noin 30 hengen miehistön Plymouthista Cape Codiin, Massachusettsiin. Voittoa tavoittelemattoman ProMare-järjestön alumiinikomposiitista valmistama vuoden 2020 versio on aurinkoenergialla toimivilla akuilla toimiva trimaraani, jossa on varadieselgeneraattori ja jonka enimmäisnopeus on 10 solmua. Matkustajien ja miehistön sijasta se on täynnä teknologiaa, johon kuuluvat mm: "Mayflower Autonomous Ship kykenee skannaamaan horisonttia mahdollisten vaarojen varalta, tekemään tietoon perustuvia päätöksiä ja muuttamaan kurssiaan reaaliaikaisten tietojen yhdistelmän perusteella, ja sillä on enemmän yhteistä nykyaikaisen pankin kuin 1700-luvun nimikkolaivansa kanssa", IBM:n teknologiajohtaja Andy Stanford-Clark sanoo. MAS400:n verkkosivusto näyttää kaikille, jotka haluavat seurata aluksen edistymistä, sen nykyisen sijainnin ja tilan, matkan kulun ja sen tutkimuskapselien näytteet.</w:t>
      </w:r>
    </w:p>
    <w:p>
      <w:r>
        <w:rPr>
          <w:b/>
        </w:rPr>
        <w:t xml:space="preserve">Yhteenveto</w:t>
      </w:r>
    </w:p>
    <w:p>
      <w:r>
        <w:t xml:space="preserve">Plymouthin satamasta on lähtenyt matkaan miehittämätön alus, jonka tarkoituksena on jäljitellä Mayflowerin Atlantin ylitystä 400 vuotta sitten tässä kuussa.</w:t>
      </w:r>
    </w:p>
    <w:p>
      <w:r>
        <w:rPr>
          <w:b/>
          <w:u w:val="single"/>
        </w:rPr>
        <w:t xml:space="preserve">Asiakirjan numero 20671</w:t>
      </w:r>
    </w:p>
    <w:p>
      <w:r>
        <w:t xml:space="preserve">Mansaaren jouluvalot mietitään uudelleen turvallisuuspelkojen keskellä</w:t>
      </w:r>
    </w:p>
    <w:p>
      <w:r>
        <w:t xml:space="preserve">Manxin hallitus on tuonut esiin huolensa väkijoukkojen koon kasvusta. Vuoden 2018 tapahtuma siirrettiin Ridgeway Streetiltä John Streetille, jotta sinne mahtuisi enemmän ihmisiä, mutta uuden pysyvän paikan löytäminen on osoittautunut vaikeaksi. Valtuutettu Deborah Pitts sanoi, että vuoden 2019 kytkentä voi olla "hieman erilainen", mutta ei tarkentanut asiaa. Douglas Borough Councilin elvytys- ja yhteisökomitean varapuheenjohtaja Pitts sanoi kuitenkin, ettei viranomainen "koskaan toimisi vastoin" hallituksen neuvoja. Hän sanoi: "Uskon, että näin pienellä alueella heidän on oltava huolissaan siitä, miten ihmiset pääsevät ulos, jos onnettomuus tai tulipalo sattuisi." Neuvoston johtaja David Christian sanoi, että Douglasista oli loppumassa käyttökelpoiset paikat. Tapahtuma on järjestetty aiemmin useilla alueilla kaupungin keskustassa, mutta se näyttää kasvavan yli käytettävissä olevien tilojen. Manxin hallituksen tapahtumaturvallisuuden neuvoa-antava ryhmä, johon kuuluu poliisin ja palokunnan edustajia, antaa neuvoja julkisten tapahtumien järjestämisestä. Tiedottaja sanoi: "Tapahtuma on myös kasvanut huomattavasti viimeisten neljän vuoden aikana, mikä on johtanut useisiin turvallisuusongelmiin sen nykyisen paikan sopivuuden suhteen." Pitts sanoi, että vuonna 2019 järjestetään "jotain", mutta lisäsi: "Se voi olla hieman erilainen. Se ei ehkä ole aivan sitä, mitä ajattelemme, että sen pitäisi olla. "Haluamme, että saaren asukkailla on jotain, mitä odottaa, ja että kaupunkimme on parhaimmillaan", hän jatkaa."</w:t>
      </w:r>
    </w:p>
    <w:p>
      <w:r>
        <w:rPr>
          <w:b/>
        </w:rPr>
        <w:t xml:space="preserve">Yhteenveto</w:t>
      </w:r>
    </w:p>
    <w:p>
      <w:r>
        <w:t xml:space="preserve">Douglasissa vuosittain järjestettävän jouluvalojen sytyttämisen tulevaisuus on epävarma, koska yleisön turvallisuus on vaarassa ylikuormituksen vuoksi, sanoi kaupunginvaltuutettu.</w:t>
      </w:r>
    </w:p>
    <w:p>
      <w:r>
        <w:rPr>
          <w:b/>
          <w:u w:val="single"/>
        </w:rPr>
        <w:t xml:space="preserve">Asiakirjan numero 20672</w:t>
      </w:r>
    </w:p>
    <w:p>
      <w:r>
        <w:t xml:space="preserve">Kansanedustajat erottivat Moldovan hallituksen pankkiskandaalin keskellä</w:t>
      </w:r>
    </w:p>
    <w:p>
      <w:r>
        <w:t xml:space="preserve">Pääministeri Valeriu Strelet on ollut virassaan alle kolme kuukautta. Äänestys, jonka sosialistien ja kommunistien oppositiopuolueiden jäsenet käynnistivät, seurasi kuukausia kestäneitä suuria korruption vastaisia mielenosoituksia. Monet moldovalaiset ovat raivoissaan siitä, että moldovalaisista pankeista on kadonnut yli miljardi dollaria (646 miljoonaa puntaa). Mielenosoittajat vaativat ennenaikaisia vaaleja. Entinen pääministeri Vlad Filat pidätettiin aiemmin tässä kuussa, koska hänen väitettiin olleen osallisena pankkipetokseen, mutta hän kiistää tämän väitteen. Epäluottamuslauseen takana oli 65 lainsäätäjää 101-paikkaisessa parlamentissa. Moldova on yksi Euroopan köyhimmistä maista. Puuttuvat rahat vastaavat kahdeksasosaa entisen neuvostotasavallan koko bruttokansantuotteesta. Skandaali aiheutti maan valuutan, leun, arvon nopean laskun, mikä iski moldovalaisten elintasoon. Filatia syytettiin varkaudesta valtion omistamasta Banca de Economii -laitoksesta. Parlamentti oli aiemmin riistänyt häneltä syytesuojan.</w:t>
      </w:r>
    </w:p>
    <w:p>
      <w:r>
        <w:rPr>
          <w:b/>
        </w:rPr>
        <w:t xml:space="preserve">Yhteenveto</w:t>
      </w:r>
    </w:p>
    <w:p>
      <w:r>
        <w:t xml:space="preserve">Moldovan parlamentti on erottanut hallituksen epäluottamuslauseäänestyksen jälkeen, mikä pahentaa maan poliittista kuohuntaa.</w:t>
      </w:r>
    </w:p>
    <w:p>
      <w:r>
        <w:rPr>
          <w:b/>
          <w:u w:val="single"/>
        </w:rPr>
        <w:t xml:space="preserve">Asiakirjan numero 20673</w:t>
      </w:r>
    </w:p>
    <w:p>
      <w:r>
        <w:t xml:space="preserve">Stornowayn lentokentän kiitoradalla ollut siilivauva viivästytti lentoa</w:t>
      </w:r>
    </w:p>
    <w:p>
      <w:r>
        <w:t xml:space="preserve">Loganairin lento oli rullaamassa Stornowayn lentoasemalla Lewisin saarella, kun otus ilmestyi yllättäen paikalle. Kapteeni pysäytti Saab 340 -lentokoneen torstaina noin kello 17.20 ja odotti kärsivällisesti kaksi minuuttia, kun sika ylitti rajan. 30 matkustajalle kerrottiin viivästyksen syy heidän matkallaan Invernessiin Ylämailla. Loganairin lentotoiminnan johtaja Neil Hughes sanoi: "Kapteeni vältti turvallisesti piikikkään tilanteen pienelle siilille ja noudatti menettelytapoja, kunnes eläin oli poistunut asfaltilta. "Lentoverkostomme ulottuu joihinkin Skotlannin syrjäisimpiin paikkakuntiin, joten on melko paljon mahdollisuuksia nähdä eläimiä luonnossa - ja olemme aina tietoisia siitä, että haluamme häiritä niitä mahdollisimman vähän." Stornowaysta liikennöivät lentäjät tutkivat kiitorataa säännöllisesti villieläinten varalta, sillä lentokenttä sijaitsee maaseudulla Ulko-Hebrideillä.</w:t>
      </w:r>
    </w:p>
    <w:p>
      <w:r>
        <w:rPr>
          <w:b/>
        </w:rPr>
        <w:t xml:space="preserve">Yhteenveto</w:t>
      </w:r>
    </w:p>
    <w:p>
      <w:r>
        <w:t xml:space="preserve">Matkustajalento viivästyi, kun siilinpoikanen ylitti kiitotien, kun lentäjä oli valmistautumassa nousuun.</w:t>
      </w:r>
    </w:p>
    <w:p>
      <w:r>
        <w:rPr>
          <w:b/>
          <w:u w:val="single"/>
        </w:rPr>
        <w:t xml:space="preserve">Asiakirjan numero 20674</w:t>
      </w:r>
    </w:p>
    <w:p>
      <w:r>
        <w:t xml:space="preserve">Foyle Pride -paraati järjestetään Londonderryssä</w:t>
      </w:r>
    </w:p>
    <w:p>
      <w:r>
        <w:t xml:space="preserve">Viime vuonna festivaali täytti 20 vuotta. Free Derry Corner on maalattu vaaleanpunaiseksi, ja myös Guildhallin kello on muuttunut vaaleanpunaiseksi. Ensimmäinen festivaali järjestettiin vuonna 1993, 11 vuotta sen jälkeen, kun homoseksuaaliset teot dekriminalisoitiin Pohjois-Irlannissa. Tiistaina Derryn keskustassa avattiin uusi LGBT-ihmisten keskus. Sinn Féinin europarlamentaarikko Martina Anderson sanoi ennen paraatia, että Foyle Pridestä on tullut "todellinen kiinteä osa kaupungin kalenteria". "Se on suuri tasa-arvon, suvaitsevaisuuden ja monimuotoisuuden juhla", hän sanoi. "Foyle Pride -festivaali tunnustaa lesbojen, homojen, biseksuaalien ja transsukupuolisten (LGBT) yhteisön valtavan panoksen yhteiskuntaamme."</w:t>
      </w:r>
    </w:p>
    <w:p>
      <w:r>
        <w:rPr>
          <w:b/>
        </w:rPr>
        <w:t xml:space="preserve">Yhteenveto</w:t>
      </w:r>
    </w:p>
    <w:p>
      <w:r>
        <w:t xml:space="preserve">Tuhannet ihmiset ovat osallistuneet vuoden 2014 Foyle Pride -paraatiin Londonderryssä lauantaina.</w:t>
      </w:r>
    </w:p>
    <w:p>
      <w:r>
        <w:rPr>
          <w:b/>
          <w:u w:val="single"/>
        </w:rPr>
        <w:t xml:space="preserve">Asiakirjan numero 20675</w:t>
      </w:r>
    </w:p>
    <w:p>
      <w:r>
        <w:t xml:space="preserve">Bestivalin esiintyjät, kuten The xx ja Sigur Ros, julkistettiin</w:t>
      </w:r>
    </w:p>
    <w:p>
      <w:r>
        <w:t xml:space="preserve">Järjestäjä ja Radio 1:n DJ Rob da Bank kertoo, että festivaalin pääesiintyjät julkistetaan pian. Orbital esiintyy Big Topissa sunnuntai-iltana vuotuisella festivaalilla, joka järjestetään Isle of Wightilla 6.-9. syyskuuta. Muut vahvistetut esiintyjät ovat Two Door Cinema Club, Emeli Sande, The Horrors, Azealia Banks ja Michael Kiwanuka. Tämänvuotinen naamiaisteema paljastettiin Wildlife viime viikolla. Robin Hill Country Parkin leirintäkapasiteettia on lisätty, ja uutuutena vuonna 2012 on myös vintage-elokuvateatteri, jossa esitetään 1930-luvun elokuvia. Radio 1:n DJ Annie Mac on mukana festivaalilla yhdessä 2manydjs:n, Jaguar Skillsin ja DJ Yodan kanssa. Bestivalin liput pysyvät vuoden 2011 hinnoissa seuraavat kaksi viikkoa.</w:t>
      </w:r>
    </w:p>
    <w:p>
      <w:r>
        <w:rPr>
          <w:b/>
        </w:rPr>
        <w:t xml:space="preserve">Yhteenveto</w:t>
      </w:r>
    </w:p>
    <w:p>
      <w:r>
        <w:t xml:space="preserve">The xx, Sigur Ros, Hot Chip ja De La Soul ovat viimeisimmät tämän vuoden Bestivaliin ilmoitetut esiintyjät.</w:t>
      </w:r>
    </w:p>
    <w:p>
      <w:r>
        <w:rPr>
          <w:b/>
          <w:u w:val="single"/>
        </w:rPr>
        <w:t xml:space="preserve">Asiakirjan numero 20676</w:t>
      </w:r>
    </w:p>
    <w:p>
      <w:r>
        <w:t xml:space="preserve">Bathin neuvoston palvelujen leikkaukset ovat "väistämättömiä".</w:t>
      </w:r>
    </w:p>
    <w:p>
      <w:r>
        <w:t xml:space="preserve">Neuvosto totesi lausunnossaan, että työpaikkoja voidaan joutua leikkaamaan enemmän kuin 300 jo ilmoitettua työpaikkaa. Hallituksen kaupungille myöntämät varat vähenevät 43,5 miljoonasta punnasta 36,7 miljoonaan puntaan vuosina 2011 ja 2012, ja vuosina 2011 ja 2012 tehdään vielä 3,6 miljoonan punnan leikkaus. Valtuutettu Malcolm Hanney sanoi, että leikkaukset olivat odotettua pahempia. Resursseista vastaava jäsen sanoi: "Keräämme tällä hetkellä 50 miljoonaa puntaa hallitukselle ja saamme takaisin vain 33 miljoonaa puntaa." Hän lisäsi, että viranomaisen talousarvioon tehtävät leikkaukset olivat "ennennäkemättömän suuria". Valtuusto sanoi, että kahden seuraavan vuoden budjetteihin kohdistuu "erityisen kova isku" ja että leikkaukset ovat 4,7 prosenttia odotettua suuremmat. Pohjois-Somersetissa valtuusto ilmoitti, että sen maksusuunnitelma oli 5 miljoonaa puntaa odotettua huonompi vuodelle 2011/12. Neuvoston johtaja Nigel Ashton sanoi vaativansa tapaamista yhteisöministeri Eric Picklesin kanssa. "Tämä on tuhoisa isku meille. Kaikki neuvoston jäsenet ovat tehneet uskomattoman kovasti töitä löytääkseen säästöjä tulevaa vuotta ja tulevia vuosia varten. Mutta se ei yksinkertaisesti riitä", hän sanoi.</w:t>
      </w:r>
    </w:p>
    <w:p>
      <w:r>
        <w:rPr>
          <w:b/>
        </w:rPr>
        <w:t xml:space="preserve">Yhteenveto</w:t>
      </w:r>
    </w:p>
    <w:p>
      <w:r>
        <w:t xml:space="preserve">Bathin ja Koillis-Somersetin kaupunginvaltuustossa on "väistämättä" tehtävä huomattavia leikkauksia palveluihin, koska valtionavustukset ovat jääneet odotettua pienemmiksi.</w:t>
      </w:r>
    </w:p>
    <w:p>
      <w:r>
        <w:rPr>
          <w:b/>
          <w:u w:val="single"/>
        </w:rPr>
        <w:t xml:space="preserve">Asiakirjan numero 20677</w:t>
      </w:r>
    </w:p>
    <w:p>
      <w:r>
        <w:t xml:space="preserve">Oxfordin A40-bussi- ja pyöräilykaistojen rakentaminen alkaa</w:t>
      </w:r>
    </w:p>
    <w:p>
      <w:r>
        <w:t xml:space="preserve">Pensasaidat ja muu kasvillisuus raivataan Oxfordin ja Witneyn välisen tien varrelle rakennettavaa väliaikaista aluetta varten. Työt edeltävät 102 miljoonan punnan arvoista suunnitelmaa, jolla pyritään rakentamaan bussi- ja pyöräkaistoja A40-tien ruuhkien helpottamiseksi. Witneyn ja Enyshamin välinen tieosuus muutetaan myös kaksikaistaiseksi osana suunnitelmia. Hallitus myönsi Oxfordshiren kreivikunnanvaltuustolle 102 miljoonaa puntaa viime vuonna, jotta se voisi "vapauttaa" 5 050 asuntoa rakennettavaksi Länsi-Oxfordshireen. Valtuusto haki rahaa ratkaistakseen "krooniset ruuhkat" A40-tiellä, jota käyttää päivittäin arviolta 32 000 ajoneuvoa Witneyn ja Oxfordin välillä. Valmistelevat työt alkavat torstaista alkaen lyhyellä tieosuudella Wolvercoten liikenneympyrän länsipuolella ennen helmikuussa 2021 alkavaa päähanketta, neuvosto ilmoitti. Toivotaan, että tien leventäminen bussikaistoja ja pyöräteitä varten itään ja länteen päin valmistuu ensi vuoden joulukuuhun mennessä. Neuvoston mukaan A40-tien molemmat kaistat pidetään auki valmistelutöiden aikana.</w:t>
      </w:r>
    </w:p>
    <w:p>
      <w:r>
        <w:rPr>
          <w:b/>
        </w:rPr>
        <w:t xml:space="preserve">Yhteenveto</w:t>
      </w:r>
    </w:p>
    <w:p>
      <w:r>
        <w:t xml:space="preserve">Ensi viikolla aloitetaan valmistelevat työt osana suurta hanketta, jossa rakennetaan bussi- ja pyöräkaistoja A40-tielle.</w:t>
      </w:r>
    </w:p>
    <w:p>
      <w:r>
        <w:rPr>
          <w:b/>
          <w:u w:val="single"/>
        </w:rPr>
        <w:t xml:space="preserve">Asiakirjan numero 20678</w:t>
      </w:r>
    </w:p>
    <w:p>
      <w:r>
        <w:t xml:space="preserve">Principality Stadium: Cardiffin neuvosto hyväksyy vaijerisuunnitelman</w:t>
      </w:r>
    </w:p>
    <w:p>
      <w:r>
        <w:t xml:space="preserve">Suunnitelmissa on muun muassa riippuvaijerisilta, näköalatasanne ja köysirata yhden 90 metriä korkean kattotornin huipulta. Hakemusta, joka on ollut kuulemisvaiheessa, vastustettiin kahdesti yksityisyyden suojaan liittyvistä syistä. Taiteilijoiden ottamissa kuvissa ihmiset kävelevät kattoa pitkin ja laskevat köysiradalla. Hakemuksen mukaan köysiradan matkustajat kiinnitetään hihnapyöriin, joiden avulla he voivat kulkea stadionin katon poikki pohjoisesta etelään. Katolle johtavat portaat rakennetaan stadionin sisälle. Myös pyörätuolin käyttäjät pääsevät katolle erityisen nostolaitteen avulla. 121 miljoonan punnan stadion avattiin vuonna 1999. Tänä vuonna se muutettiin Dragon's Heart Hospitaliksi koronaviruksen vaikutusten vuoksi, minkä vuoksi stadionin käyttö urheilu- ja musiikkitapahtumapaikkana lopetettiin keväällä.</w:t>
      </w:r>
    </w:p>
    <w:p>
      <w:r>
        <w:rPr>
          <w:b/>
        </w:rPr>
        <w:t xml:space="preserve">Yhteenveto</w:t>
      </w:r>
    </w:p>
    <w:p>
      <w:r>
        <w:t xml:space="preserve">Cardiffin kaupunginvaltuusto on hyväksynyt suunnitelmat köysiradasta Principality-stadionilla.</w:t>
      </w:r>
    </w:p>
    <w:p>
      <w:r>
        <w:rPr>
          <w:b/>
          <w:u w:val="single"/>
        </w:rPr>
        <w:t xml:space="preserve">Asiakirjan numero 20679</w:t>
      </w:r>
    </w:p>
    <w:p>
      <w:r>
        <w:t xml:space="preserve">Liverpool FC: Pelaajat eivät ilmesty Anfieldin ulkopuolelle</w:t>
      </w:r>
    </w:p>
    <w:p>
      <w:r>
        <w:t xml:space="preserve">Punaiset kohtaavat Chelsean Anfieldillä kello 20:15 BST Englannin uuden mestarin kotikauden päätösottelussa. Faneja on kuitenkin kehotettu olemaan toistamatta joukkueen mestaruuden voittoa tervehtineitä laajoja kokoontumisia. Poliisin mukaan huhut, joiden mukaan pelaajat juhlivat kentän ulkopuolella, eivät "100-prosenttisesti" pidä paikkaansa. Merseysiden poliisin Liverpool FC:lle omistama Twitter-tili julkaisi twiitin, joka oli suunnattu suoraan faneille. Siinä luki: "Sosiaalisessa mediassa liikkuu huhuja siitä, että joukkue esiintyisi tänään Anfieldin ulkopuolella. "Tämä 100% EI tule tapahtumaan. Ainoa paikka, jossa voit seurata tämän illan juhlallisuuksia, on televisiosta. Kuunnelkaa managerinne ja pelaajienne neuvoja. Se on sitä, mitä he haluavat." Poliisivoimat on vahvistanut, että ennen peliä on käynnissä "kattava ja asianmukainen poliisioperaatio", ja poliiseja on paikalla ja lähialueella. Seura on aiemmin tuominnut joidenkin fanien käytöksen Covid-19-tartuntojen yleistymisen aiheuttaman huolen keskellä. Kolmekymmentäneljä ihmistä loukkaantui - kolme vakavasti - kun tuhannet ihmiset saapuivat kaupungin ranta-alueelle, vaikka rajoitukset olivat edelleen voimassa, ja muita juhlia järjestettiin Anfieldin ulkopuolella ja kaupungin keskustassa. Seuraa BBC North West -kanavaa Facebookissa, Twitterissä ja Instagramissa. Voit myös lähettää juttuideoita osoitteeseen northwest.newsonline@bbc.co.uk</w:t>
      </w:r>
    </w:p>
    <w:p>
      <w:r>
        <w:rPr>
          <w:b/>
        </w:rPr>
        <w:t xml:space="preserve">Yhteenveto</w:t>
      </w:r>
    </w:p>
    <w:p>
      <w:r>
        <w:t xml:space="preserve">Poliisi on pyrkinyt hälventämään huhuja, joiden mukaan Liverpoolin jalkapalloilijat ilmestyvät seuran stadionin ulkopuolelle sen jälkeen, kun joukkue nostaa Valioliigan pokaalin.</w:t>
      </w:r>
    </w:p>
    <w:p>
      <w:r>
        <w:rPr>
          <w:b/>
          <w:u w:val="single"/>
        </w:rPr>
        <w:t xml:space="preserve">Asiakirjan numero 20680</w:t>
      </w:r>
    </w:p>
    <w:p>
      <w:r>
        <w:t xml:space="preserve">Jerseyn vankien mielenterveydestä huolestutaan</w:t>
      </w:r>
    </w:p>
    <w:p>
      <w:r>
        <w:t xml:space="preserve">Vankilan vierailijalautakunnan mukaan HMP La Moye ei ollut sopiva paikka mielenterveysongelmista kärsiville vangeille. Se sanoi, että he vievät resursseja ja ovat myös "mahdollinen haittojen lähde sekä henkilökunnalle että vangeille". Terveysministeri on luvannut tavata lautakunnan keskustellakseen ongelmasta. Lautakunta totesi vuosikertomuksessaan, että vankien sopeuttamiseksi takaisin yhteiskuntaan olisi tehtävä enemmän. Lautakunta ilmaisi myös huolensa siitä, kuinka kauan jotkut vangit ovat tutkintavankeudessa. Se kehui vankilan koulutus- ja kuntoutusohjelmia sekä huume- ja alkoholineuvontaa. Vankilan vierailijalautakunta koostuu valtioiden valitsemista jurateista ja oikeusalan ammattilaisista.</w:t>
      </w:r>
    </w:p>
    <w:p>
      <w:r>
        <w:rPr>
          <w:b/>
        </w:rPr>
        <w:t xml:space="preserve">Yhteenveto</w:t>
      </w:r>
    </w:p>
    <w:p>
      <w:r>
        <w:t xml:space="preserve">Vankien hyvinvointia valvova ryhmä on ilmaissut huolensa siitä, että Jerseyn vangit kärsivät mielenterveysongelmista.</w:t>
      </w:r>
    </w:p>
    <w:p>
      <w:r>
        <w:rPr>
          <w:b/>
          <w:u w:val="single"/>
        </w:rPr>
        <w:t xml:space="preserve">Asiakirjan numero 20681</w:t>
      </w:r>
    </w:p>
    <w:p>
      <w:r>
        <w:t xml:space="preserve">Cambridgeshiren yksityiselle Hinchingbrooke-sairaalalle uusi päällikkö.</w:t>
      </w:r>
    </w:p>
    <w:p>
      <w:r>
        <w:t xml:space="preserve">Tohtori Hisham Abdel-Rahman on korvannut Jim O'Connellin vain kuusi kuukautta sen jälkeen, kun Circle-omistajan toimitusjohtaja Ali Parsa luopui tehtävästään. Tohtori Abdel-Rahman vakuutti, että sairaala tarjoaa korkealaatuisia palveluja. TUC:n työntekijä Steve Sweeney sanoi kuitenkin, että ihmiset haluaisivat tietää, miksi ylemmät johtajat "putoavat kuin neulansilmät". Tohtori Abdel-Rahman, joka oli aiemmin trustin kliininen puheenjohtaja, sanoi, että sairaala oli saanut takaisin 7 miljoonaa puntaa 10 miljoonan punnan velasta vuonna 2012. Sairaalan omistavan Circle-yhtiön toimitusjohtaja Steve Melton sanoi: "Olemme saavuttaneet kaikki syöpätavoitteemme ensimmäistä kertaa kolmeen vuoteen, ja olemme nyt ensimmäistä kertaa historiassamme täysin Care Quality Commissionin vaatimusten mukaisia." Hän totesi, että Hinchingbrookesta on tullut yksi maan kehittyneimmistä sairaaloista. Huntingdonshiren ammattiyhdistysneuvoston jäsen Sweeney sanoi: "Sairaalaan on sitouduttava pidemmällä aikavälillä. Se on hyvin huolestuttavaa henkilökunnalle ja potilaille."</w:t>
      </w:r>
    </w:p>
    <w:p>
      <w:r>
        <w:rPr>
          <w:b/>
        </w:rPr>
        <w:t xml:space="preserve">Yhteenveto</w:t>
      </w:r>
    </w:p>
    <w:p>
      <w:r>
        <w:t xml:space="preserve">Yksityisen Circle-yrityksen ylläpitämän NHS-sairaalan Hinchingbrooken uusi toimitusjohtaja on vakuuttanut, että hoito paranee ja alijäämä pienenee.</w:t>
      </w:r>
    </w:p>
    <w:p>
      <w:r>
        <w:rPr>
          <w:b/>
          <w:u w:val="single"/>
        </w:rPr>
        <w:t xml:space="preserve">Asiakirjan numero 20682</w:t>
      </w:r>
    </w:p>
    <w:p>
      <w:r>
        <w:t xml:space="preserve">Ilfordin juna-aseman murhan uhriksi nimetty Ché Morrison</w:t>
      </w:r>
    </w:p>
    <w:p>
      <w:r>
        <w:t xml:space="preserve">Ché Morrisonista tuli yhdeksän päivän aikana viides kuolemaan johtanut puukotus, kun hänen kimppuunsa hyökättiin tiistaina klo 20.48 GMT. Hänen perheensä kuvaili 20-vuotiasta "hyvin kunnianhimoiseksi nuoreksi mieheksi, jolla oli monia tulevaisuuden toiveita". Etsivien mukaan ketään ei ole pidätetty Morrisonin murhasta, eikä hyökkäyksen motiivia ole vielä selvitetty. Morrisonin perhe lisäsi lausunnossaan: "Ei ole sanoja ilmaisemaan, miltä perheestä ja läheisistä ystävistä tuntuu tällä hetkellä, he kaikki ovat syvästi järkyttyneitä siitä, että hänen elämänsä on päättynyt lyhyeen." Komisario Mark Cranwell sanoi, että Morrisonin kimppuun hyökättiin Ilfordin juna-aseman ulkopuolella "hyvin kiireiseen aikaan päivästä". Hän lisäsi: "Monet ihmiset ovat varmasti nähneet Chén tapauksen ja sitä seuranneet tapahtumat. "Tiedämme myös, että aseman ulkopuolella oli joukko miehiä, joiden tiedetään liikkuvan säännöllisesti. "He olisivat nähneet Chén hyökkäyksen, ja pyytäisin tämän ryhmän jäseniä tulemaan esiin ja puhumaan meille."</w:t>
      </w:r>
    </w:p>
    <w:p>
      <w:r>
        <w:rPr>
          <w:b/>
        </w:rPr>
        <w:t xml:space="preserve">Yhteenveto</w:t>
      </w:r>
    </w:p>
    <w:p>
      <w:r>
        <w:t xml:space="preserve">Metropolitanin poliisi on nimennyt Itä-Lontoossa Ilfordin juna-aseman ulkopuolella kuoliaaksi puukotetun miehen.</w:t>
      </w:r>
    </w:p>
    <w:p>
      <w:r>
        <w:rPr>
          <w:b/>
          <w:u w:val="single"/>
        </w:rPr>
        <w:t xml:space="preserve">Asiakirjan numero 20683</w:t>
      </w:r>
    </w:p>
    <w:p>
      <w:r>
        <w:t xml:space="preserve">Varoitus uusista rankkasateista ja ukkosesta suuressa osassa Walesia.</w:t>
      </w:r>
    </w:p>
    <w:p>
      <w:r>
        <w:t xml:space="preserve">Met Office sanoi, että rankkasade voi aiheuttaa paikallisia häiriöitä matkustamiseen ja ulkoilmatapahtumiin. Varoitus on voimassa lauantaihin kello 20:00 BST asti, ja sen mukaan joillakin alueilla voi sataa jopa 30 millimetriä muutamassa tunnissa. Ennusteen mukaan lounais- ja etelä-Walesissa sataa todennäköisesti eniten, koska siellä sadekuurot ovat hitaasti eteneviä. Torstaina Cardiffin teillä esiintyi äkkitulvia, jotka aiheuttivat liikenneongelmia. Iäkäs pariskunta jouduttiin pelastamaan kodistaan, kun myrskyt ja voimakkaat rankkasateet aiheuttivat äkkitulvia Etelä-Walesissa.</w:t>
      </w:r>
    </w:p>
    <w:p>
      <w:r>
        <w:rPr>
          <w:b/>
        </w:rPr>
        <w:t xml:space="preserve">Yhteenveto</w:t>
      </w:r>
    </w:p>
    <w:p>
      <w:r>
        <w:t xml:space="preserve">Ennustajat ovat päivittäneet keltaista varoitusta rankkasateista suuressa osassa Walesia sekä Etelä- ja Keski-Britanniassa.</w:t>
      </w:r>
    </w:p>
    <w:p>
      <w:r>
        <w:rPr>
          <w:b/>
          <w:u w:val="single"/>
        </w:rPr>
        <w:t xml:space="preserve">Asiakirjan numero 20684</w:t>
      </w:r>
    </w:p>
    <w:p>
      <w:r>
        <w:t xml:space="preserve">Shrewsburyn offshore-ostoskeskuksen osto "moraalitonta</w:t>
      </w:r>
    </w:p>
    <w:p>
      <w:r>
        <w:t xml:space="preserve">Neuvosto ostaa keskukset offshore-rahastolta, joten sen ei tarvitse maksaa leimaveroa. Vaikka siirto on laillinen, vastustajat pitivät sitä "moraalittomana". Neuvosto sanoi siirtävänsä trustin "rannikolle" kuuden tai 12 kuukauden kuluessa. Omistajat tai neuvosto eivät kommentoi asiaa enempää ennen kuin 60 miljoonan punnan kauppa on saatu päätökseen 23. tammikuuta. Konservatiivien johtama viranomainen haluaa uudistaa Darwinin ja Pride Hillin keskukset ja ottaa haltuunsa jo omistamansa Riversiden toiminnan lisätulojen saamiseksi. Valtuusto ostaa keskukset UK Commercial Property Trustin kautta, jota käytetään yleisesti ostamaan ja pitämään hallussaan brittiläisiä kiinteistöjä. BBC:n tietojen mukaan trusti on alun perin ostanut keskukset ulkomailta, joten se myy ne edelleen. Jerseyssä sijaitsevaan trustiin ei peritä leimaveroa, arvonlisäveroa tai muita vastaavia välillisen verotuksen muotoja omaisuuden luomisesta tai siirtämisestä. Oppositiossa olevat valtuutetut, jotka pyysivät olla mainitsematta nimeään, sanoivat, että kauppa on "moraaliton" ja että viranomaisen "ei pitäisi tehdä näin". Valtuuston toimitusjohtaja Clive Wright sanoi aiemmin, että keskusten osto oli "suurin investointi", jonka viranomainen oli koskaan tehnyt.</w:t>
      </w:r>
    </w:p>
    <w:p>
      <w:r>
        <w:rPr>
          <w:b/>
        </w:rPr>
        <w:t xml:space="preserve">Yhteenveto</w:t>
      </w:r>
    </w:p>
    <w:p>
      <w:r>
        <w:t xml:space="preserve">Shropshiren neuvoston ostamaa kolmea ostoskeskusta on arvosteltu sen jälkeen, kun kävi ilmi, että viranomaisen ei tarvitse maksaa miljoonien punnan veroja.</w:t>
      </w:r>
    </w:p>
    <w:p>
      <w:r>
        <w:rPr>
          <w:b/>
          <w:u w:val="single"/>
        </w:rPr>
        <w:t xml:space="preserve">Asiakirjan numero 20685</w:t>
      </w:r>
    </w:p>
    <w:p>
      <w:r>
        <w:t xml:space="preserve">Hongkongin jalkapallofanit buuasivat Kiinan kansallislaulua</w:t>
      </w:r>
    </w:p>
    <w:p>
      <w:r>
        <w:t xml:space="preserve">Fanit hurrasivat ja nostivat keskisormeaan, kun hymni soi ennen peliä, jonka Hongkong voitti 4-0. Hongkongissa on viime vuosina ollut kasvava Pekingin vastainen tunnelma. Syyskuussa Kiina hyväksyi lain, jonka mukaan kansallislaulun väärinkäyttö on laitonta, vaikka toimenpiteitä ei ole vielä sisällytetty Hongkongin lainsäädäntöön. Torstai-illan ottelu Hongkongin Mong Kok -stadionilla ei ollut ensimmäinen kerta, kun paikalliset buuasivat kansallislaulua March of the Volunteers. Hongkongin fanit varoitetaan Kiina-ottelusta Vuonna 2015 Fifa sakotti Hongkongin jalkapalloliittoa "epäasiallisesta käytöksestä" sen jälkeen, kun yleisö buuasi ja heitti esineen kentälle Qataria vastaan pelatun MM-karsintaottelun aikana. Viimeisin välikohtaus sattui viikkoja ennen Kiinan 19. kommunistisen puolueen kongressia, jossa valitaan Kiinan korkeimmat johtajat. Hongkong, entinen Britannian siirtomaa, on Kiinan erityishallintoalue. Sen ja Kiinan hallituksen väliset jännitteet ovat kuitenkin lisääntyneet alueen demokraattisten uudistusten tahdista syntyneiden riitojen ja lisääntyvien itsenäisyysvaatimusten vuoksi.</w:t>
      </w:r>
    </w:p>
    <w:p>
      <w:r>
        <w:rPr>
          <w:b/>
        </w:rPr>
        <w:t xml:space="preserve">Yhteenveto</w:t>
      </w:r>
    </w:p>
    <w:p>
      <w:r>
        <w:t xml:space="preserve">Joukko hongkongilaisia jalkapallofaneja on buuannut kansallishymniään - jonka alue jakaa Manner-Kiinan kanssa - ystävyysottelussa Laosia vastaan.</w:t>
      </w:r>
    </w:p>
    <w:p>
      <w:r>
        <w:rPr>
          <w:b/>
          <w:u w:val="single"/>
        </w:rPr>
        <w:t xml:space="preserve">Asiakirjan numero 20686</w:t>
      </w:r>
    </w:p>
    <w:p>
      <w:r>
        <w:t xml:space="preserve">Norfolkin poliisin twiitti arvioitiin väärin, voima myöntää</w:t>
      </w:r>
    </w:p>
    <w:p>
      <w:r>
        <w:t xml:space="preserve">Norwichin poliisin tililtä twiitatussa kuvassa näkyi poliisi rikkomassa ovea ja seurasi päivitystä operaatiosta. Se herätti keskustelua konstaapelin ja yleisön jäsenen välillä. Norfolkin poliisin tiedottaja sanoi, että viesti tarjosi "oppimismahdollisuuden". Kaksi käyttäjää onnitteli poliisia kuvasta, minkä johdosta eräs konstaapeli totesi, että toiminta oli "osa rooliamme, sellaista ei tapahdu viattomille ihmisille". 'Valtavat egot' Toinen Twitter-käyttäjä kuitenkin kyseenalaisti poliisin toiminnan ja väitti, että hänet oli aiemmin pidätetty väärin perustein, kun poliisi oli käyttänyt kovakouraista taktiikkaa, koska hän ei halunnut päästää poliiseja kotiinsa. "Väkivalta on tietämättömien viimeinen turvapaikka tulee mieleen", käyttäjä sanoi. "Teillä on massiiviset egot ja rakastatte aggression kärjistämistä." Yrittäessään saada Twitter-vaihdon päätökseen konstaapeli kehotti heitä ottamaan yhteyttä ylitarkastajaan keskustellakseen heidän huolistaan. Norfolkin poliisin mukaan etulinjan henkilökunnan Twitterin käyttö on osoittautunut suosituksi tavaksi kommunikoida yhteisön kanssa, ja sen avulla ihmiset voivat ottaa suoraan yhteyttä poliiseihin. "Tämä tapahtuu usein epävirallisella, keskustelevalla tavalla", hän sanoi. "Sosiaalinen media on kuitenkin jatkuvasti kehittyvä viestintäkanava, joka tarjoaa usein oppimismahdollisuuksia henkilöstöllemme, ja tässä tapauksessa se on saatettu arvioida väärin."</w:t>
      </w:r>
    </w:p>
    <w:p>
      <w:r>
        <w:rPr>
          <w:b/>
        </w:rPr>
        <w:t xml:space="preserve">Yhteenveto</w:t>
      </w:r>
    </w:p>
    <w:p>
      <w:r>
        <w:t xml:space="preserve">Eräs poliisi ilmoitti, että se on saattanut "arvioida väärin" Twitter-viestin, jossa poliisit hajottavat oven, saatuaan kritiikkiä siitä, että se oli väkivaltainen.</w:t>
      </w:r>
    </w:p>
    <w:p>
      <w:r>
        <w:rPr>
          <w:b/>
          <w:u w:val="single"/>
        </w:rPr>
        <w:t xml:space="preserve">Asiakirjan numero 20687</w:t>
      </w:r>
    </w:p>
    <w:p>
      <w:r>
        <w:t xml:space="preserve">Uusiutuvan energian avustuspyyntö Guernseyllä</w:t>
      </w:r>
    </w:p>
    <w:p>
      <w:r>
        <w:t xml:space="preserve">E-Si kokeilee parhaillaan potkuriturbiinityyppistä tuulivoimalaa Valen linnan lähellä. Graham Carol sanoi, että hänen mielestään valtioiden pitäisi tehdä enemmän edistääkseen uusiutuvan teknologian käyttöönottoa. Hänen mukaansa Guernsey ja Jersey ovat ainoat Euroopan maat, jotka eivät tarjoa kannustimia uusiutuvan energian käyttämiseen kotitalouksissa. Carol sanoi: "Kaikki järjestelmämme on liitetty verkkoon, joten Guernsey Electricity maksaa ylimääräisen energian takaisin. "Valitettavasti täällä meille maksetaan takaisin vain 6,5 penniä yksikköä kohti, kun taas Yhdistyneessä kuningaskunnassa maksetaan jopa 45 penniä yksikköä kohti." Valtioiden mukaan energiapolitiikkaa tarkistetaan parhaillaan.</w:t>
      </w:r>
    </w:p>
    <w:p>
      <w:r>
        <w:rPr>
          <w:b/>
        </w:rPr>
        <w:t xml:space="preserve">Yhteenveto</w:t>
      </w:r>
    </w:p>
    <w:p>
      <w:r>
        <w:t xml:space="preserve">Guernseyn yritys on kehottanut valtioita myöntämään avustuksia, jotta saaren asukkaiden olisi halvempaa asentaa tuulivoimaloita.</w:t>
      </w:r>
    </w:p>
    <w:p>
      <w:r>
        <w:rPr>
          <w:b/>
          <w:u w:val="single"/>
        </w:rPr>
        <w:t xml:space="preserve">Asiakirjan numero 20688</w:t>
      </w:r>
    </w:p>
    <w:p>
      <w:r>
        <w:t xml:space="preserve">Jessica Ennisin kultainen postilaatikko Sheffieldissä vandalisoitu</w:t>
      </w:r>
    </w:p>
    <w:p>
      <w:r>
        <w:t xml:space="preserve">Graffiti, jossa luki "Go Jess", oli raapustettu Barkers Poolin postilaatikkoon kaupungin keskustassa. Royal Mail on levittänyt uuden kultakerroksen, Sheffieldin kaupunginvaltuuston tiedottaja kertoi. Ennis sai kunnian voitettuaan kultamitalin seitsenottelussa Lontoon kisoissa. Yksi graffitin nähnyt henkilö sanoi: "Se on ällöttävää. Se on häpeällistä. Kunnioitan suuresti Jessica Ennisiä ja sitä, mitä hän on tehnyt Sheffieldin hyväksi." Royal Mailin edustaja sanoi olevansa "erittäin pettynyt" vandalismiin. Meillä on ympäri Britanniaa tiimejä, jotka huolehtivat 115 000 postilaatikostamme ja ylläpitävät niitä, ja olemme jo korjanneet tämän laatikon vahingot", hän lisäsi. Sheffieldin kaupunginvaltuuston johtaja Julie Dore sanoi: "Olemme kaikki niin ylpeitä Jessistä ja hänen upeasta menestyksestään, joka ei ole vain suuri saavutus hänelle ja hänen tiimilleen, vaan myös valtava saavutus kaupungille. "Tämä on meidän hetkemme loistaa, joten on sääli, että joku on päättänyt pilata sen vandalisoimalla paikallisen sankarimme kunniaksi kullanväriseksi maalatun postilaatikon. "Toivottavasti he häpeävät itseään."</w:t>
      </w:r>
    </w:p>
    <w:p>
      <w:r>
        <w:rPr>
          <w:b/>
        </w:rPr>
        <w:t xml:space="preserve">Yhteenveto</w:t>
      </w:r>
    </w:p>
    <w:p>
      <w:r>
        <w:t xml:space="preserve">Jessica Ennisin kotikaupungissa Sheffieldissä on vandalisoitu postilaatikko, joka oli maalattu kullanväriseksi hänen olympiavoittonsa kunniaksi.</w:t>
      </w:r>
    </w:p>
    <w:p>
      <w:r>
        <w:rPr>
          <w:b/>
          <w:u w:val="single"/>
        </w:rPr>
        <w:t xml:space="preserve">Asiakirjan numero 20689</w:t>
      </w:r>
    </w:p>
    <w:p>
      <w:r>
        <w:t xml:space="preserve">Murhakuulustelua lykätään, koska vastaajan Covid-19-testi on positiivinen</w:t>
      </w:r>
    </w:p>
    <w:p>
      <w:r>
        <w:t xml:space="preserve">Matthew Sheridania, 29, South Pethertonista syytetään Teignbridgessä asuvan Louis Bednallin, 40, murhasta. Bednall kuoli sairaalassa sen jälkeen, kun hänet löydettiin lauantaina puukotettuna Hendford Hillissä Yeovilissa sijaitsevasta kiinteistöstä. Sheridanin oli määrä saapua videoyhteyden välityksellä alustavaan kuulemiseen Exeter Crown Courtissa. Tuomioistuimelle kerrottiin, että hänen testinsä oli positiivinen koronaviruksen suhteen, ja hän on suljettu selliinsä Bristolin vankilassa. Tuomari lykkäsi kuulemista ensi vuoden helmikuun 24. päivään. Seuraa BBC Westiä Facebookissa, Twitterissä ja Instagramissa. Lähetä juttuideasi osoitteeseen: bristol@bbc.co.uk</w:t>
      </w:r>
    </w:p>
    <w:p>
      <w:r>
        <w:rPr>
          <w:b/>
        </w:rPr>
        <w:t xml:space="preserve">Yhteenveto</w:t>
      </w:r>
    </w:p>
    <w:p>
      <w:r>
        <w:t xml:space="preserve">Isoisän murhasta syytetyn miehen tapausta on lykätty, koska syytetyllä on Covid-19.</w:t>
      </w:r>
    </w:p>
    <w:p>
      <w:r>
        <w:rPr>
          <w:b/>
          <w:u w:val="single"/>
        </w:rPr>
        <w:t xml:space="preserve">Asiakirjan numero 20690</w:t>
      </w:r>
    </w:p>
    <w:p>
      <w:r>
        <w:t xml:space="preserve">Brittiläinen hakkeri Marcus Hutchins häviää hakemuksen "päihtyneenä" annetun todistajanlausunnon poisjättämisestä.</w:t>
      </w:r>
    </w:p>
    <w:p>
      <w:r>
        <w:t xml:space="preserve">Todisteena ovat kommentit, jotka hän antoi haastattelussa sen jälkeen, kun FBI pidätti hänet. Hän halusi, että todistajanlausunto hylätään, koska hän väitti antaneensa sen "päihtyneenä". Tuomioistuimen aiemmin tällä viikolla antama päätös hylkäsi pyynnön, koska ei ollut todisteita siitä, että hän olisi ollut huumeiden vaikutuksen alaisena. FBI:n agentit pidättivät Hutchinsin 2. elokuuta 2017 Las Vegasin McCarranin kansainvälisellä lentokentällä, kun hän oli lähdössä kotimatkalle osallistuttuaan Def Con -hakkerikonferenssiin. Häntä on pidätyksestä lähtien pidetty Yhdysvalloissa. Häntä vastaan nostetaan 10 syytettä, jotka liittyvät haittaohjelmiin eli haittaohjelmiin, mukaan lukien Kronos-niminen ohjelma, joka on suunniteltu varastamaan pankkitunnuksia. Hän on tunnustanut syyttömyytensä syytteisiin. Tuomari JP Stadtmueller kirjoitti tuomiossaan: "Hutchins vaikutti valppaalta, sitoutuneelta, koordinoidulta ja johdonmukaiselta", uutissivusto Ars Technica kirjasi. Tuomari lisäsi, ettei ollut todisteita siitä, että Hutchins olisi ollut huumeiden vaikutuksen alaisena, vaan kärsi pikemminkin "kauheasta krapulasta". Tämä ei tehnyt häntä kykenemättömäksi ymmärtämään menettelyä tai olemaan täysin tietoinen siitä, miksi häntä kuulusteltiin, tuomari sanoi. Tuomiossa todettiin myös, että hänet pidättäneet virkamiehet olivat ilmoittaneet hänelle kaikista asiaankuuluvista oikeuksistaan ennen haastattelua. Devonissa sijaitsevasta Ilfracombesta kotoisin oleva Hutchins tuli tunnetuksi keskeisestä roolistaan Wannacry-tietokoneviruksen leviämisen estämisessä vuoden 2017 alussa.</w:t>
      </w:r>
    </w:p>
    <w:p>
      <w:r>
        <w:rPr>
          <w:b/>
        </w:rPr>
        <w:t xml:space="preserve">Yhteenveto</w:t>
      </w:r>
    </w:p>
    <w:p>
      <w:r>
        <w:t xml:space="preserve">Brittiläinen kyberturvallisuusasiantuntija Marcus Hutchins, jota on syytetty viruskoodin kirjoittamisesta, on hävinnyt oikeudellisen kanteen, jolla pyrittiin poistamaan todisteet, joita syyttäjät haluavat käyttää häntä vastaan.</w:t>
      </w:r>
    </w:p>
    <w:p>
      <w:r>
        <w:rPr>
          <w:b/>
          <w:u w:val="single"/>
        </w:rPr>
        <w:t xml:space="preserve">Asiakirjan numero 20691</w:t>
      </w:r>
    </w:p>
    <w:p>
      <w:r>
        <w:t xml:space="preserve">Kevin Nicks 'asettaa nopeusennätyksen nopeimmalle kottikärrylle'</w:t>
      </w:r>
    </w:p>
    <w:p>
      <w:r>
        <w:t xml:space="preserve">Oxfordshiren Chipping Nortonista kotoisin oleva Kevin Nicks rakensi "Barrow of Speedin" koronaviruslukituksen aikana. 55-vuotias puutarhuri kirjasi nopeuden Straightliners-tapahtumassa Elvingtonin lentokentällä Pohjois-Yorkshiressä. Hän sanoi, että keitetty kottikärry oli "oudoin asia, jolla on koskaan ajanut". "Joka matka sillä ei ole vain nopeaa suoraa ajamista, vaan yrität välttää kaatumisen, mikä on hienoa", hän sanoi. "Adrenaliinipiikki on uskomaton." Guinness World Records ei ole vielä vahvistanut Nicksin ennätystä, sillä Guinnessin ennätystietokeskus on asettanut hänen perusnopeudekseen 42,5 mailia tunnissa. Maanopeusennätyksiin erikoistunut Straightliners on kuitenkin vahvistanut hänen nopeutensa. Herra Nicks ajaa "Barrow of Speed" -nimistä vauhtikärryä uudelleen kuuden viikon kuluttua Guinness World Recordsia varten Herra Nicks rakensi aiemmin moottoroidun vajan, joka kellotti 101,581mph (163,487 km/h) Pendine Sandsissa, Carmarthenshiressä, nopeustapahtuman aikana vuonna 2018. Keksijä kertoi rakentaneensa kottikärryn innostaakseen muita luovuuteen ja saadakseen heidät harhautumaan pandemiaan liittyvistä huonoista uutisista. "Minulle on palkitsevaa nähdä hymyt ihmisten kasvoilla", hän sanoi. Nicks sanoi, että hänen seuraavan keksintönsä suunnitelmat ovat "todella hulluja", mutta hän ei ole vielä paljastanut yksityiskohtia.</w:t>
      </w:r>
    </w:p>
    <w:p>
      <w:r>
        <w:rPr>
          <w:b/>
        </w:rPr>
        <w:t xml:space="preserve">Yhteenveto</w:t>
      </w:r>
    </w:p>
    <w:p>
      <w:r>
        <w:t xml:space="preserve">Mies, joka teki maanopeusennätyksen moottoroidulla vajalla, uskoo tehneensä uuden ennätyksen kulkemalla kottikärryn perässä 44,6 mailin tuntinopeudella (77 km/h).</w:t>
      </w:r>
    </w:p>
    <w:p>
      <w:r>
        <w:rPr>
          <w:b/>
          <w:u w:val="single"/>
        </w:rPr>
        <w:t xml:space="preserve">Asiakirjan numero 20692</w:t>
      </w:r>
    </w:p>
    <w:p>
      <w:r>
        <w:t xml:space="preserve">Metron ja DLR:n omaisuusvarkaudet "nousevat 48 prosentilla</w:t>
      </w:r>
    </w:p>
    <w:p>
      <w:r>
        <w:t xml:space="preserve">Tilanne Lontoon verkossa oli huonompi kuin kansallisella tasolla, jossa rikollisuus lisääntyi 15 prosenttia. Myös ryöstöt ja petokset palveluissa lisääntyivät enemmän kuin maassa keskimäärin, mutta kokonaisrikollisuus väheni 7,3 prosenttia. Transport for London sanoi, että se ei ole "itsetyytyväinen" ongelmien, kuten kuparikaapelivarkauksien, ratkaisemisessa. BTP:n mukaan kuparikaapeleiden varkauksien 70 prosentin nousu kansallisella tasolla vaikutti osaltaan rautatieomaisuuteen kohdistuvien varkauksien yleiseen kasvuun ja johti häiriöihin junaliikenteessä. Peitetoiminnot LU:n ja DLR:n verkoissa rautatieomaisuuteen kohdistuneet varkaudet - kaapelivarkaudet mukaan luettuina - nousivat 407:stä vuonna 2009/10 602:een vuonna 2010/11. Myös ryöstöt lisääntyivät 17,5 prosenttia 137 tapauksesta 161 tapaukseen ja petosrikokset 10,2 prosenttia 206 tapauksesta 227 tapaukseen. Lontoon liikennelaitoksen (Transport for London, TfL) mukaan ryöstörikosten määrän kasvu oli "vähäistä erityisesti miljardien matkojen määrään nähden". "Toinen rikos, joka on lisääntynyt viime vuonna, on rautatieomaisuuteen kohdistunut varkaus, erityisesti kaapelivarkaus", se sanoi. "Tämän torjumiseksi BTP:n poliisit käyttävät erilaisia taktiikoita, kuten peitetoimia ja yhteisöpohjaista tiedustelutietoa, torjuakseen ne, joiden toiminta voi häiritä metroa." BTP:n mukaan huumausainerikokset vähenivät 42,6 prosenttia 1 266:sta 727:ään ja rikosvahingot 20,3 prosenttia 1 337:stä 1 066:een, mukaan lukien ilkivalta.</w:t>
      </w:r>
    </w:p>
    <w:p>
      <w:r>
        <w:rPr>
          <w:b/>
        </w:rPr>
        <w:t xml:space="preserve">Yhteenveto</w:t>
      </w:r>
    </w:p>
    <w:p>
      <w:r>
        <w:t xml:space="preserve">Rautatieomaisuuden varastaminen Lontoon metrossa ja Docklands Light Railway -rautatieverkossa lisääntyi 48 prosenttia viime vuonna, kertoo British Transport Police.</w:t>
      </w:r>
    </w:p>
    <w:p>
      <w:r>
        <w:rPr>
          <w:b/>
          <w:u w:val="single"/>
        </w:rPr>
        <w:t xml:space="preserve">Asiakirjan numero 20693</w:t>
      </w:r>
    </w:p>
    <w:p>
      <w:r>
        <w:t xml:space="preserve">Flybe aloittaa uuden Belfastin ja Lontoon Cityn välisen lennon</w:t>
      </w:r>
    </w:p>
    <w:p>
      <w:r>
        <w:t xml:space="preserve">Belfast Citystä lennetään kolme kertaa päivässä Lontoon Cityn lentoasemalle. Lentoyhtiön mukaan kyseessä on osa laajentumista, joka yhdistää Yhdistyneen kuningaskunnan alueet Lontoon talousalueen sydämeen. Flybe ottaa käyttöön myös neljä päivittäistä lentoa Dublinista London Cityyn. Aiemmin tänä vuonna Flyben suorat lennot Belfast Citystä Lontoon Gatwickiin lopetettiin. Se seurasi Exeterissä sijaitsevan yhtiön päätöstä myydä Gatwickin lentoaseman kiitoratapaikat Easyjetille.</w:t>
      </w:r>
    </w:p>
    <w:p>
      <w:r>
        <w:rPr>
          <w:b/>
        </w:rPr>
        <w:t xml:space="preserve">Yhteenveto</w:t>
      </w:r>
    </w:p>
    <w:p>
      <w:r>
        <w:t xml:space="preserve">Lentoyhtiö Flybe aloittaa tänään uuden reitin Belfastista Lontooseen.</w:t>
      </w:r>
    </w:p>
    <w:p>
      <w:r>
        <w:rPr>
          <w:b/>
          <w:u w:val="single"/>
        </w:rPr>
        <w:t xml:space="preserve">Asiakirjan numero 20694</w:t>
      </w:r>
    </w:p>
    <w:p>
      <w:r>
        <w:t xml:space="preserve">Mike Nattrass: Nattrass: West Midlandsin europarlamentaarikko "epäonnistui" UKIP:n valinnassa</w:t>
      </w:r>
    </w:p>
    <w:p>
      <w:r>
        <w:t xml:space="preserve">Mike Nattrassille, joka on toiminut sekä puheenjohtajana että varapuheenjohtajana, kerrottiin, että hän epäonnistui ehdokasarvioinnissa. Hän sanoi: Puolueen säännöissä sanotaan niin, mutta sääntöjä on rikottu." Hän sanoi: "Haluan vain, että jäsenet päättävät, kuka asettuu ehdolle. Toukokuussa 2012 hän sanoi jäävänsä eläkkeelle ennen vuoden 2014 Euroopan parlamentin vaaleja, mutta muutti mielensä pian sen jälkeen. UKIP:n ehdokasvalintaprosessiin kuuluu kaksituntinen arviointi, johon kuuluu julkinen puhuminen, haastattelu ja kirjallinen koe. Hakijat arvostellaan, ja parhaan arvosanan saaneet laitetaan puolueen valtakunnalliseen hyväksyttyjen ehdokkaiden luetteloon. Nattrass on palkannut asianajajan riitauttamaan luokittelunsa ja sanoi tukevansa edelleen "täysin UKIP:n periaatteita". Hänen mukaansa useita muita "korkean profiilin" ehdokkaita oli suljettu pois. Hänen vaalipiirinsä kattaa Herefordshiren, Shropshiren, Staffordshiren, Warwickshiren, West Midlandsin ja Worcestershiren alueet.</w:t>
      </w:r>
    </w:p>
    <w:p>
      <w:r>
        <w:rPr>
          <w:b/>
        </w:rPr>
        <w:t xml:space="preserve">Yhteenveto</w:t>
      </w:r>
    </w:p>
    <w:p>
      <w:r>
        <w:t xml:space="preserve">West Midlandsin UKIP:n europarlamentaarikolle on kerrottu, ettei hän voi asettua ehdolle puolueen ehdokkaaksi seuraavissa eurovaaleissa.</w:t>
      </w:r>
    </w:p>
    <w:p>
      <w:r>
        <w:rPr>
          <w:b/>
          <w:u w:val="single"/>
        </w:rPr>
        <w:t xml:space="preserve">Asiakirjan numero 20695</w:t>
      </w:r>
    </w:p>
    <w:p>
      <w:r>
        <w:t xml:space="preserve">Guernseyn bussinkuljettajat saattavat lakkoilla viikonloppuna olosuhteiden vuoksi</w:t>
      </w:r>
    </w:p>
    <w:p>
      <w:r>
        <w:t xml:space="preserve">Unite-järjestön Bob Lanning sanoi, että kuljettajien työvuorosuunnittelua koskeviin huolenaiheisiin on puututtava kiireellisesti. Hänen mukaansa muutossuunnitelmien on oltava valmiina torstaihin mennessä. CT Plus -yhtiön tiedottaja sanoi, että yhtiö on sitoutunut löytämään ratkaisun kiistaan. Hän sanoi: "Olemme tehneet kovasti töitä ratkaistaksemme henkilöstön esille ottamat kysymykset. Olemme parhaillaan kehittämässä työaikakortteja, jotka heijastavat muuttuneita työoloja, joiden periaatteita tarkasteltiin henkilöstön edustajien ja ammattiliiton kanssa viime viikolla käydyissä neuvotteluissa." Henkilöstön jatkaessa työskentelyä sääntömääräisesti yhtiö noudattaa supistettua aikataulua. Tiedottajan mukaan yhtiö toivoo voivansa ottaa käyttöön täyden aikataulun mukaisen palvelun viimeistään maanantaina 1. heinäkuuta.</w:t>
      </w:r>
    </w:p>
    <w:p>
      <w:r>
        <w:rPr>
          <w:b/>
        </w:rPr>
        <w:t xml:space="preserve">Yhteenveto</w:t>
      </w:r>
    </w:p>
    <w:p>
      <w:r>
        <w:t xml:space="preserve">Guernseyn bussinkuljettajat lakkoilevat tänä viikonloppuna, ellei liikennöitsijä CT Plus suostu parantamaan työolojaan, on ilmoittanut ammattiliitto Unite.</w:t>
      </w:r>
    </w:p>
    <w:p>
      <w:r>
        <w:rPr>
          <w:b/>
          <w:u w:val="single"/>
        </w:rPr>
        <w:t xml:space="preserve">Asiakirjan numero 20696</w:t>
      </w:r>
    </w:p>
    <w:p>
      <w:r>
        <w:t xml:space="preserve">NYC:n kaareva bussi jäi roikkumaan ylikulkusillalta Bronxissa.</w:t>
      </w:r>
    </w:p>
    <w:p>
      <w:r>
        <w:t xml:space="preserve">New Yorkin palokunta twiittasi torstai-iltana kuvan Bronxin kaupunginosan ylikulkusillalta roikkuvasta nivelbussista. Takaosa oli yhä ylikulkusillalla, kun taas etuosan nokka oli alla olevalla kulkuväylällä. Viranomaisten mukaan loukkaantuneiden joukossa oli myös bussinkuljettaja, jonka kerrotaan olevan vakavassa tilassa. Onnettomuuden syy ei ole selvillä. "Arvioimme ja hoidimme yhteensä kahdeksan potilasta tästä onnettomuudesta", palokunnan apulaispäällikkö Paul Hopper sanoi. "Bussi putosi noin 15 metrin korkeudelta kulkuväylälle. Potilaat saivat vammoja, jotka sopivat näin korkealta putoamiseen." New Yorkin kaupunginvaltuutettu Mark Levine twiittasi, että pelastuspalvelut olivat sulkeneet koko alueen "kauhean onnettomuuden" jälkeen. Saatat olla myös kiinnostunut:</w:t>
      </w:r>
    </w:p>
    <w:p>
      <w:r>
        <w:rPr>
          <w:b/>
        </w:rPr>
        <w:t xml:space="preserve">Yhteenveto</w:t>
      </w:r>
    </w:p>
    <w:p>
      <w:r>
        <w:t xml:space="preserve">Ainakin kahdeksan ihmistä on loukkaantunut New Yorkissa, kun bussi syöksyi ylikulkusillalta alla olevalle tielle.</w:t>
      </w:r>
    </w:p>
    <w:p>
      <w:r>
        <w:rPr>
          <w:b/>
          <w:u w:val="single"/>
        </w:rPr>
        <w:t xml:space="preserve">Asiakirjan numero 20697</w:t>
      </w:r>
    </w:p>
    <w:p>
      <w:r>
        <w:t xml:space="preserve">Dumfriesin sairaalan 200 miljoonan punnan korvaava suunnitelma etenee lähemmäksi.</w:t>
      </w:r>
    </w:p>
    <w:p>
      <w:r>
        <w:t xml:space="preserve">Hanke korvaisi nykyisen Dumfries and Galloway Royal Infirmaryn, ja se olisi alueen suurin yksittäinen investointi terveydenhuoltoon. Nykyinen sairaala avattiin virallisesti heinäkuussa 1975, mutta NHS Dumfries and Galloway on jo jonkin aikaa valmistellut suunnitelmia sen korvaamiseksi. Toimitusjohtaja John Burns sanoi, että hyväksyntä on "merkittävä virstanpylväs". Nyt on annettu lupa laatia uutta yleissairaalaa koskeva liiketoiminta-asiakirja, joka toimitetaan terveyslautakunnalle ja Skotlannin hallitukselle ensi vuoden keväällä. Terveysministeri Nicola Sturgeon sanoi, että asiasta järjestetään myös kolmen kuukauden julkinen kuuleminen, koska kyseessä on merkittävä palvelumuutos. Sairaala on tarkoitus rakentaa Skotlannin hallituksen Non-Profit Distributing (NPD) -rahoitus- ja hankintamallin mukaisesti. Aiheeseen liittyvät Internet-linkit NHS Dumfries and Galloway Skotlannin hallitus</w:t>
      </w:r>
    </w:p>
    <w:p>
      <w:r>
        <w:rPr>
          <w:b/>
        </w:rPr>
        <w:t xml:space="preserve">Yhteenveto</w:t>
      </w:r>
    </w:p>
    <w:p>
      <w:r>
        <w:t xml:space="preserve">Dumfriesin uuden 200 miljoonan punnan suuruisen yleissairaalan kehittämiselle on annettu lupa laatia liiketoimintasuunnitelma.</w:t>
      </w:r>
    </w:p>
    <w:p>
      <w:r>
        <w:rPr>
          <w:b/>
          <w:u w:val="single"/>
        </w:rPr>
        <w:t xml:space="preserve">Asiakirjan numero 20698</w:t>
      </w:r>
    </w:p>
    <w:p>
      <w:r>
        <w:t xml:space="preserve">Wolverhamptonin Central Bathsin sulkemista jatketaan heinäkuuhun asti.</w:t>
      </w:r>
    </w:p>
    <w:p>
      <w:r>
        <w:t xml:space="preserve">Bath Avenuen uima-allas suljettiin aluksi viikoksi helmikuun lopussa sen jälkeen, kun altaan sivusta ja lattiasta oli irronnut laattoja. Maaliskuussa kaupunginvaltuusto kuitenkin kertoi, että 22 vuotta vanhan altaan poistamisesta kokonaan oli päätetty, mikä kestäisi noin kaksi kuukautta. Työt 20 000 laatan asentamiseksi etenivät "hyvin", kaupunginvaltuusto sanoi. Laatoituksen jälkeen tarvitaan muutama viikko, jotta laatat ehtivät kovettua kunnolla, minkä jälkeen allas puhdistetaan perusteellisesti. Neuvosto sanoi odottavansa, että uima-allas avataan uudelleen heinäkuun alussa samaan aikaan kuin paikalla sijaitseva höyrysauna, joka on uudistettu 14 500 punnan arvosta.</w:t>
      </w:r>
    </w:p>
    <w:p>
      <w:r>
        <w:rPr>
          <w:b/>
        </w:rPr>
        <w:t xml:space="preserve">Yhteenveto</w:t>
      </w:r>
    </w:p>
    <w:p>
      <w:r>
        <w:t xml:space="preserve">Wolverhamptonin uima-altaan sulkemista on jatkettu heinäkuuhun asti, koska 40 000 punnan korjaustyöt jatkuvat.</w:t>
      </w:r>
    </w:p>
    <w:p>
      <w:r>
        <w:rPr>
          <w:b/>
          <w:u w:val="single"/>
        </w:rPr>
        <w:t xml:space="preserve">Asiakirjan numero 20699</w:t>
      </w:r>
    </w:p>
    <w:p>
      <w:r>
        <w:t xml:space="preserve">Vesivoiman tuotanto on korkealla tasolla lämpimän ja märän talven jälkeen</w:t>
      </w:r>
    </w:p>
    <w:p>
      <w:r>
        <w:t xml:space="preserve">Sähköyhtiö SSE:n mukaan sen perinteisten vesivoimaloiden energiantuotanto oli korkeimmillaan sitten 1930-luvun. Yrityksellä on yli 50 järjestelmää Highlandissa, Perthissä ja Kinrossissa sekä Argyllissa ja Butessa. Runsaat sateet ja nopea lumen sulaminen olivat ihanteellisia vesivoiman sähköntuotannolle. Tämän tilikauden tuotanto on ylittänyt aiemman ennätyksen, 3 890 gigawattituntia (GWh). SSE:n mukaan vuoden 2011/12 tuotanto ylittää 4 000 GWh:n rajan, kun tilivuotta on jäljellä vielä neljä viikkoa. Talven runsaiden sateiden lisäksi helmikuun lämpimät lämpötilat - tiistaina Aberdeenin lentoasemalla oli 17,2 celsiusastetta - ovat johtaneet nopeaan lumen sulamiseen, mikä on ruokkinut vesivoimajärjestelmiä. SSE:n sähköntuotannon toimitusjohtaja Paul Smith sanoi: "Tämä kaikkien aikojen ennätys vesivoimalla tuotetun sähkön määrässä on seurausta jatkuvista investoinneistamme Pohjois-Skotlannin vesivoimalaitosten kunnostamiseen sekä erityisen runsaista sateista ja lumen sulamisesta kussakin vesivoimalaitoksen valuma-alueessa. "Nämä investoinnit ja vesivoiman tuotantoon ihanteelliset sääolosuhteet ovat varmistaneet vesivoiman jatkuvan menestyksen uusiutuvan energian arvokkaana lähteenä."</w:t>
      </w:r>
    </w:p>
    <w:p>
      <w:r>
        <w:rPr>
          <w:b/>
        </w:rPr>
        <w:t xml:space="preserve">Yhteenveto</w:t>
      </w:r>
    </w:p>
    <w:p>
      <w:r>
        <w:t xml:space="preserve">Märkä ja leuto talvi on vaikuttanut siihen, että monet vesivoimalat Skotlannissa ovat tuottaneet ennätyksellisen paljon energiaa.</w:t>
      </w:r>
    </w:p>
    <w:p>
      <w:r>
        <w:rPr>
          <w:b/>
          <w:u w:val="single"/>
        </w:rPr>
        <w:t xml:space="preserve">Asiakirjan numero 20700</w:t>
      </w:r>
    </w:p>
    <w:p>
      <w:r>
        <w:t xml:space="preserve">Gagandip Singhin murhaoikeudenkäynti: Gandhip Giphag Gandhip Gandhip: Valamiehistö harkitsee tuomioita</w:t>
      </w:r>
    </w:p>
    <w:p>
      <w:r>
        <w:t xml:space="preserve">Televisiotoimittaja Gagandip Singhin, 21, ruumis löydettiin auton tavaratilasta Blackheathista, Itä-Lontoosta, viime helmikuussa. Mundill Mahil houkutteli uhrin Brightonissa sijaitsevaan yliopistotaloonsa, jossa miehet hyökkäsivät hänen kimppuunsa, kuultiin Old Bailey -oikeudessa. Ms Mahil, Harinder Shoker ja Darren Peters, kaikki 20-vuotiaita, kiistävät murhan. Oikeus on kuullut, että neiti Mahil houkutteli Singhin kuoliaaksi kuusi kuukautta sen jälkeen, kun tämä oli yrittänyt raiskata hänet. Syyttäjä Aftab Jafferjee QC kertoi valamiehistölle, että hänen kaksi "gangsterikaveriaan" odottivat Singhiä, hakkasivat hänet tajuttomaksi, heittivät hänet auton tavaratilaan ja ajoivat Lontooseen, jossa tulipalo syttyi. Shoker on kotoisin Charlton Park Lanelta Greenwichistä, Peters Shooters Hill Roadilta Blackheathista ja Mahil Maidstone Roadilta Chathamista Kentistä. Aiheeseen liittyvät Internet-linkit HM Courts Service</w:t>
      </w:r>
    </w:p>
    <w:p>
      <w:r>
        <w:rPr>
          <w:b/>
        </w:rPr>
        <w:t xml:space="preserve">Yhteenveto</w:t>
      </w:r>
    </w:p>
    <w:p>
      <w:r>
        <w:t xml:space="preserve">Valamiehistö on vetäytynyt harkitsemaan tuomioitaan kahden miehen ja naisen tapauksessa, joita syytetään palavaan autoon kuolemaan jätetyn miehen murhasta.</w:t>
      </w:r>
    </w:p>
    <w:p>
      <w:r>
        <w:rPr>
          <w:b/>
          <w:u w:val="single"/>
        </w:rPr>
        <w:t xml:space="preserve">Asiakirjan numero 20701</w:t>
      </w:r>
    </w:p>
    <w:p>
      <w:r>
        <w:t xml:space="preserve">Coronavirus: Pandemia valokuvia jaettu luoda arkisto</w:t>
      </w:r>
    </w:p>
    <w:p>
      <w:r>
        <w:t xml:space="preserve">Lukituksen aikana tuhannet ihmiset ryhtyivät luomaan taideteoksia, ja tutkijat haluavat tallentaa ajan hengen jälkipolville. Viral Archive -hankkeen kokoavat tutkijat Coventryssä, Corkissa ja Lontoossa. Tähän mennessä on lähetetty noin 600 valokuvaa eri puolilta maailmaa. Tutkijat haluaisivat kuitenkin lisää. Rosie Everett Warwickin yliopiston biotieteiden laitokselta kertoi, että hän on työskennellyt hankkeen parissa "sekalaisen arkeologijoukon" kanssa University College Corkista (UCC) ja University College Londonista (UCL), vaikka hän ei ole voinut tehdä tavanomaista kenttätutkimustaan. Hänen mukaansa arkiston toivotaan osoittavan maisemassa tapahtuvat muutokset maailmanlaajuisen kriisin seurauksena - se on kuin hetki ajassa. "Pandemia ei ole kenellekään myönteinen kokemus - ymmärrämme kärsivien ihmisten karun todellisuuden - mutta halusimme myös yrittää vangita valon, joka leikkaa sen läpi", hän sanoi. Hän kannusti ihmisiä tunnistamaan ja tallentamaan muutoksia omassa lähiympäristössään ja jakamaan kuvia hankkeen Twitter-syötteessä @Viral_Archive. Valokuvat ladataan lopulta ja sijoitetaan UCC:n pysyvään arkistoon. Seuraa BBC West Midlandsia Facebookissa, Twitterissä ja Instagramissa. Lähetä juttuideasi osoitteeseen: newsonline.westmidlands@bbc.co.uk</w:t>
      </w:r>
    </w:p>
    <w:p>
      <w:r>
        <w:rPr>
          <w:b/>
        </w:rPr>
        <w:t xml:space="preserve">Yhteenveto</w:t>
      </w:r>
    </w:p>
    <w:p>
      <w:r>
        <w:t xml:space="preserve">Valokuva-arkistoa varten kerätään kuvia sateenkaarista, koristelluista puista ja maalatuista kivistä sekä koronavirukseen liittyvistä graffiteista.</w:t>
      </w:r>
    </w:p>
    <w:p>
      <w:r>
        <w:rPr>
          <w:b/>
          <w:u w:val="single"/>
        </w:rPr>
        <w:t xml:space="preserve">Asiakirjan numero 20702</w:t>
      </w:r>
    </w:p>
    <w:p>
      <w:r>
        <w:t xml:space="preserve">Crewen asemaa on muutettava HS2:ta varten, sanoo neuvosto.</w:t>
      </w:r>
    </w:p>
    <w:p>
      <w:r>
        <w:t xml:space="preserve">Phil McCannCheshiren poliittinen toimittaja, BBC News Cheshire East Council sanoi, että asemalle tarvitaan uusi pääsisäänkäynti, uusi maantiesilta ja lisää pysäköintipaikkoja. HS2:n on määrä saapua Creween vuoteen 2027 mennessä, ja asemasta tulee solmukohta, kun linja myöhemmin jatkuu Manchesteriin. Hallituksen on määrä vastata pyyntöihin myöhemmin tänä vuonna. Liikenneministeriön tiedottajan mukaan Crewen asemaa koskevat ehdotukset "riippuvat kohtuuhintaisuudesta, mukaan lukien paikallisen kustannusosuuden suuruus ja kustannustehokkuus". Valtuuston johtaja Frank Jordan sanoi, että Crewen asema on "keskeinen osa verkostoa, joka tukee muita kaupunkeja, kuten Stoke-on-Trentiä, Chesteriä ja Manchesteria, joten on todella tärkeää, että Crewe saadaan kuntoon". BBC on nähnyt asiakirjan, joka sisältää luettelon pyynnöistä, jotka Cheshire East Council on esittänyt parlamentin jäsenille, jotka tarkastelevat hallituksen suunnitelmia rakentaa HS2-linja Birminghamin ja Crewen välille vuoteen 2027 mennessä. Asiakirjassa todetaan, että aseman pääsisäänkäynti Nantwich Roadilla "ei todennäköisesti pysty ottamaan vastaan HS2:n aiheuttamaa lisääntynyttä matkustajamäärää", mikä kuulemma "lisää paineita paikalliselle tieverkolle". Neuvosto on pyytänyt rahoitusta Weston Roadille rakennettavalle uudelle pääsisäänkäynnille, jossa on lisää pysäköintitilaa, ja toiselle jalankulkijoiden sisäänkäynnille Gresty Roadilla. Asiakirjassa ehdotetaan myös uuden maantiesillan rakentamista aseman eteläpuolelle, koska nykyinen reitti asemalle on "pullonkaula". Crewen muutosten rahoittamiseen ei ole vielä varattu määrärahoja.</w:t>
      </w:r>
    </w:p>
    <w:p>
      <w:r>
        <w:rPr>
          <w:b/>
        </w:rPr>
        <w:t xml:space="preserve">Yhteenveto</w:t>
      </w:r>
    </w:p>
    <w:p>
      <w:r>
        <w:t xml:space="preserve">Crewen rautatieasema ei todennäköisesti pysty ottamaan vastaan tuhansia ylimääräisiä HS2-matkustajia, ellei merkittäviä muutoksia tehdä, varoittivat neuvoston virkamiehet.</w:t>
      </w:r>
    </w:p>
    <w:p>
      <w:r>
        <w:rPr>
          <w:b/>
          <w:u w:val="single"/>
        </w:rPr>
        <w:t xml:space="preserve">Asiakirjan numero 20703</w:t>
      </w:r>
    </w:p>
    <w:p>
      <w:r>
        <w:t xml:space="preserve">Wrexhamin 10-kerroksinen Bodhyfrydin poliisiasema myynnissä</w:t>
      </w:r>
    </w:p>
    <w:p>
      <w:r>
        <w:t xml:space="preserve">Betonitorni sekä sitä ympäröivät rakennukset ja pysäköintialueet ovat tyhjillään vuoteen 2018 mennessä, ja alue on tarkoitus purkaa. Wrexhamin kirjastorakennukseen kehitetään uutta poliisiasemaa. Bodhyfrydin tontti, joka myydään noin 1,5 miljoonalla punnalla, on tarkoitus muuttaa asunnoiksi, vähittäismyymälöiksi ja hotelliksi. Pohjois-Walesin poliisi, joka pyytää tarjouksia 30. marraskuuta mennessä, rakentaa myös Llayhin divisioonan päämajaa.</w:t>
      </w:r>
    </w:p>
    <w:p>
      <w:r>
        <w:rPr>
          <w:b/>
        </w:rPr>
        <w:t xml:space="preserve">Yhteenveto</w:t>
      </w:r>
    </w:p>
    <w:p>
      <w:r>
        <w:t xml:space="preserve">1970-luvulla rakennettu 10-kerroksinen Wrexhamin poliisiasema on asetettu myyntiin.</w:t>
      </w:r>
    </w:p>
    <w:p>
      <w:r>
        <w:rPr>
          <w:b/>
          <w:u w:val="single"/>
        </w:rPr>
        <w:t xml:space="preserve">Asiakirjan numero 20704</w:t>
      </w:r>
    </w:p>
    <w:p>
      <w:r>
        <w:t xml:space="preserve">Ark Royal jättää jäähyväiset Tyne-joelle</w:t>
      </w:r>
    </w:p>
    <w:p>
      <w:r>
        <w:t xml:space="preserve">Arviolta 10 000 ihmistä vieraili lentotukialuksella sen North Shieldsissä olon aikana. Alus on nyt lähtenyt Hampuriin, josta se palaa Portsmouthiin odottamaan päätöstä käytöstäpoistopäivästä. Kuninkaallisen laivaston lippulaivaa alettiin rakentaa Tynesiden Swan Hunter -telakalla vuonna 1978, ja se laskettiin vesille kolme vuotta myöhemmin. Alun perin kylmää sotaa varten suunniteltu sukellusveneiden torjuntaan tarkoitettu helikopteritukialus oli keskeisessä roolissa Nato-operaatiossa Bosnian konfliktin aikana. Vuonna 2003 Ark Royal johti Yhdistyneen kuningaskunnan merivoimia Irakin maihinnousun aikana helikopterilaivastonsa kanssa. Se poistetaan käytöstä ennenaikaisesti osana hallituksen ilmoittamia säästötoimia.</w:t>
      </w:r>
    </w:p>
    <w:p>
      <w:r>
        <w:rPr>
          <w:b/>
        </w:rPr>
        <w:t xml:space="preserve">Yhteenveto</w:t>
      </w:r>
    </w:p>
    <w:p>
      <w:r>
        <w:t xml:space="preserve">Ihmisjoukot ovat seuranneet HMS Ark Royalin lähtöä viimeisen Tyne-joella tehdyn vierailun päätteeksi.</w:t>
      </w:r>
    </w:p>
    <w:p>
      <w:r>
        <w:rPr>
          <w:b/>
          <w:u w:val="single"/>
        </w:rPr>
        <w:t xml:space="preserve">Asiakirjan numero 20705</w:t>
      </w:r>
    </w:p>
    <w:p>
      <w:r>
        <w:t xml:space="preserve">Aberdeenin asuntojen hinnat "nousussa" sanoo ASPC:n mukaan</w:t>
      </w:r>
    </w:p>
    <w:p>
      <w:r>
        <w:t xml:space="preserve">Aberdeen Solicitors' Property Centren lukujen mukaan hinnat olivat vuoden 2013 toisella neljänneksellä 5,4 prosenttia korkeammat kuin vuoden kolmen ensimmäisen kuukauden aikana. Myytyjen asuntojen määrä kasvoi yli 50 prosenttia samana aikana. ASPC:n hallituksen puheenjohtaja John MacRae sanoi: "Asuntolainanantajien rahoituksen lisääntyminen on yksi markkinoihin vaikuttava tekijä." Hänen mukaansa luvut osoittavat, että Aberdeenin markkinoilla alkaa näkyä merkkejä aktiivisuudesta, jollaista ei ole nähty useaan vuoteen. Hän lisäsi kuitenkin: "Vaikka toiminnan lisääntyminen on tervetullutta, on olemassa jonkin verran huolta siitä, että jos nämä luvut säilyvät useiden vuosineljännesten ajan, ne voivat johtaa markkinoiden ylikuumenemiseen."</w:t>
      </w:r>
    </w:p>
    <w:p>
      <w:r>
        <w:rPr>
          <w:b/>
        </w:rPr>
        <w:t xml:space="preserve">Yhteenveto</w:t>
      </w:r>
    </w:p>
    <w:p>
      <w:r>
        <w:t xml:space="preserve">Aberdeenin asuntomarkkinoiden aktiivisuus on palannut tasolle, jota ei ole nähty moneen vuoteen, on väitetty.</w:t>
      </w:r>
    </w:p>
    <w:p>
      <w:r>
        <w:rPr>
          <w:b/>
          <w:u w:val="single"/>
        </w:rPr>
        <w:t xml:space="preserve">Asiakirjan numero 20706</w:t>
      </w:r>
    </w:p>
    <w:p>
      <w:r>
        <w:t xml:space="preserve">Tunisian siirtolaisten haaksirikon kuolonuhrien määrä nousee 112:een.</w:t>
      </w:r>
    </w:p>
    <w:p>
      <w:r>
        <w:t xml:space="preserve">Sunnuntaina kerrottiin, että noin 50 ihmistä oli kuollut aluksen kaaduttua. Rannikkovartiosto pelasti 68 muuta Tunisiasta ja muualta kotoisin olevaa henkilöä. Maasta on tullut viime vuonna tärkeä uusi reitti Eurooppaan pyrkiville siirtolaisille. Tämä tapahtui sen jälkeen, kun naapurimaassa Libyassa ryhdyttiin toimiin ihmiskauppiaita vastaan, jotka ovat säännöllisesti orjuuttaneet, kiduttaneet tai murhanneet siirtolaisia. Veneen 180 matkustajasta noin 100 oli tunisialaisia. Sisäministerin mukaan 55 ruumista on löydetty, mutta kuolleiden määrän odotetaan nousevan, sillä kymmeniä on edelleen kateissa. Se oli viiden meripeninkulman päässä Kerkennahin saarista ja 16 meripeninkulman päässä Sfaxin kaupungista, sisäministeriö kertoi. Eräs eloonjäänyt kertoi uutistoimisto Reutersille, että kapteeni oli hylännyt veneen sen uppoamisen jälkeen välttääkseen rannikkovartioston pidätyksen. Jokainen kalastusaluksen matkustaja maksoi 600-1 000 euroa (700-1 170 dollaria; 530-880 puntaa), kertoi IOM:n edustaja uutistoimisto AFP:lle. Työttömät tunisialaiset ja muut afrikkalaiset yrittävät usein ylittää Välimeren tilapäisillä veneillä Tunisiasta Italian Sisiliaan. IOM:n mukaan yli 32 000 ihmistä on päässyt Eurooppaan meriteitse tänä vuonna, ja 660 ihmistä on kuollut ylitystä yrittäessään.</w:t>
      </w:r>
    </w:p>
    <w:p>
      <w:r>
        <w:rPr>
          <w:b/>
        </w:rPr>
        <w:t xml:space="preserve">Yhteenveto</w:t>
      </w:r>
    </w:p>
    <w:p>
      <w:r>
        <w:t xml:space="preserve">Kansainvälisen siirtolaisuusjärjestön (IOM) mukaan kuolonuhrien määrä on noussut "ainakin 112:een" sen jälkeen, kun siirtolaisia täynnä ollut vene upposi Tunisian rannikolla lauantaina.</w:t>
      </w:r>
    </w:p>
    <w:p>
      <w:r>
        <w:rPr>
          <w:b/>
          <w:u w:val="single"/>
        </w:rPr>
        <w:t xml:space="preserve">Asiakirjan numero 20707</w:t>
      </w:r>
    </w:p>
    <w:p>
      <w:r>
        <w:t xml:space="preserve">Robottia käytetään purkutöissä Dounreayn reaktorialueella</w:t>
      </w:r>
    </w:p>
    <w:p>
      <w:r>
        <w:t xml:space="preserve">Dounreayn materiaalitestireaktori (DMTR) saavutti kriittisyyden (ydintermi, joka viittaa neutronien tasapainoon järjestelmässä) vuonna 1958. Robottia, Brokk 180:tä, käytettiin reaktorin tukirakennusten sisäosien purkamiseen. DMTR on osa Dounreayn ydinvoimakompleksia lähellä Thursoa Caithnessissä. Laitosta ollaan poistamassa käytöstä ja sen rakennuksia purkamassa. DMTR:ssä projektia hallinnoinut Bill Lambie sanoi, että robotin työn valmistumisen myötä tukirakennus voidaan nyt purkaa. Hän sanoi, että tämän vaiheen saavuttaminen oli "merkittävä saavutus, joka mahdollistui taitojen, kekseliäisyyden ja kovan työn ansiosta". Robotteja käytetään usein Dounreayn käytöstäpoistotöissä, koska ne voivat toimia alueilla, joilla on vaarallinen säteilypitoisuus. Niihin kuuluu muun muassa 75 tonnin painoinen kone, jonka lempinimi on Reactorsaurus. DMRT oli ensimmäinen Skotlannissa käytössä ollut reaktori, joka saavutti kriittisyyden 24. toukokuuta 1958. Dounreayhin vuonna 1956 asennettu, laitteistoksi kutsuttu ja Zero Energy Thermal -reaktoriksi nimetty järjestelmä tuli kuitenkin ensimmäisen kerran kriittiseksi 13. elokuuta 1957. Tämä oli ensimmäinen keinotekoisesti aikaansaatu kriittisyys Skotlannissa.</w:t>
      </w:r>
    </w:p>
    <w:p>
      <w:r>
        <w:rPr>
          <w:b/>
        </w:rPr>
        <w:t xml:space="preserve">Yhteenveto</w:t>
      </w:r>
    </w:p>
    <w:p>
      <w:r>
        <w:t xml:space="preserve">Robotti on purkanut Skotlannissa lähes 60 vuotta sitten kriittiseen tilaan ensimmäisenä toiminnassa olleen reaktorin osia.</w:t>
      </w:r>
    </w:p>
    <w:p>
      <w:r>
        <w:rPr>
          <w:b/>
          <w:u w:val="single"/>
        </w:rPr>
        <w:t xml:space="preserve">Asiakirjan numero 20708</w:t>
      </w:r>
    </w:p>
    <w:p>
      <w:r>
        <w:t xml:space="preserve">Venezuelan Hugo Chavez määräsi vankien hyväksikäytön tutkinnan tehtäväksi</w:t>
      </w:r>
    </w:p>
    <w:p>
      <w:r>
        <w:t xml:space="preserve">Chavez sanoi, että poliisivoimat on puhdistettava, jotta vankien lyömistä ja kiduttamista ei enää tapahtuisi. Viime viikkoina kuolleista kolmesta vangista oikeuslääketieteelliset tutkimukset osoittivat, että ainakin kaksi heistä oli hakattu ja hukutettu. Neljä poliisia on pidätetty syytöksiin liittyen. "Onnittelen suurta enemmistöä poliiseista, jotka tekevät työtään, mutta yksi mätä omena voi pilata tynnyrin", presidentti Chavez sanoi. "Vankia ei saa pahoinpidellä, lyödä tai ahdistella mistään syystä", hän kehotti poliiseja viikoittaisessa tv-ohjelmassaan "Alo, Presidente". 'Mustelmilla ja hukutettu' Valtakunnansyyttäjänvirasto ilmoitti viime viikolla tutkivansa kolmen vangin kuoleman poliisin huostassa. Oikeuslääketieteen patologi Franklin Perez sanoi, että kaksi vangista oli kuollut hukkumisen aiheuttamiin aivo-ödeemoihin eli turvotuksiin ja että kaikkien kolmen vangin ruumiissa oli mustelmia. Vankien omaiset ovat syyttäneet poliisia heidän kuolemastaan. Venezuelan Prison Watch -kampanjaryhmän mukaan 476 vankia kuoli Venezuelan vankiloissa vuonna 2010. Vankilat ovat tunnetusti ylikuormitettuja, ja raporttien mukaan vankiloissa on kolme kertaa liikaa väkeä. Amerikan valtioiden välinen ihmisoikeuskomissio on kehottanut Venezuelaa ryhtymään toimiin vankiloissa esiintyvän väkivallan ja turvattomuuden torjumiseksi ja vankien ihmisoikeuksien suojelemiseksi.</w:t>
      </w:r>
    </w:p>
    <w:p>
      <w:r>
        <w:rPr>
          <w:b/>
        </w:rPr>
        <w:t xml:space="preserve">Yhteenveto</w:t>
      </w:r>
    </w:p>
    <w:p>
      <w:r>
        <w:t xml:space="preserve">Venezuelan presidentti Hugo Chavez on vaatinut perusteellista tutkimusta kolmen vangin kuolemasta poliisin huostassa.</w:t>
      </w:r>
    </w:p>
    <w:p>
      <w:r>
        <w:rPr>
          <w:b/>
          <w:u w:val="single"/>
        </w:rPr>
        <w:t xml:space="preserve">Asiakirjan numero 20709</w:t>
      </w:r>
    </w:p>
    <w:p>
      <w:r>
        <w:t xml:space="preserve">Entinen maanviljelijä Ian Neale väittää maailmanennätyksekseen lanttua.</w:t>
      </w:r>
    </w:p>
    <w:p>
      <w:r>
        <w:t xml:space="preserve">Newportista kotoisin olevan Ian Nealen kasvattama vihannes painoi 38,8 kiloa eli 85,5 kiloa. Guinness World Recordsin mukaan ennätystä ei ole vielä vahvistettu, mutta edellinen ennätys oli 82lb 14oz (37.6kg). Herra Neale piti aiemmin hallussaan punajuuren ennätystä, joka painoi 51,5lb (23,4kg). "Olen iloinen saadessani tämän tittelin", hän sanoi. "Se on tervetullut saavutus kuukausien kovan työn jälkeen. "Siihen on panostettava paljon, ja sen on annettava hallita elämää. Jos et aio yrittää voittaa, älä tee sitä." Hänen intohimonsa suuriin vihanneksiin sai alkunsa 30 vuotta sitten ystävien välisestä vedonlyönnistä siitä, kuka kasvattaa suurimman sipulin.</w:t>
      </w:r>
    </w:p>
    <w:p>
      <w:r>
        <w:rPr>
          <w:b/>
        </w:rPr>
        <w:t xml:space="preserve">Yhteenveto</w:t>
      </w:r>
    </w:p>
    <w:p>
      <w:r>
        <w:t xml:space="preserve">Eläkkeellä oleva maanviljelijä, joka työskentelee jopa 70 tuntia viikossa vihannestensa parissa, on tehnyt maailmanennätyksen painavimmasta lanttukaalista.</w:t>
      </w:r>
    </w:p>
    <w:p>
      <w:r>
        <w:rPr>
          <w:b/>
          <w:u w:val="single"/>
        </w:rPr>
        <w:t xml:space="preserve">Asiakirjan numero 20710</w:t>
      </w:r>
    </w:p>
    <w:p>
      <w:r>
        <w:t xml:space="preserve">Jean-Pierre Bemba "ei voi asettua ehdolle Kongon demokraattisen tasavallan presidentiksi</w:t>
      </w:r>
    </w:p>
    <w:p>
      <w:r>
        <w:t xml:space="preserve">Bemba oli yksi kuudesta ehdokkaasta, jotka tuntikausia kestäneen harkinnan jälkeen katsottiin kelvottomiksi. Entisen kapinallisjohtajan sotarikostuomio kumottiin kesäkuussa. Komissio kuitenkin totesi, että Bemba suljettiin pois, koska Kansainvälinen rikostuomioistuin (ICC) oli tuominnut hänet todistajien lahjomisesta. Bemba, joka palasi Kongon demokraattiseen tasavaltaan elokuun alussa oltuaan 11 vuotta maanpaossa tai vankilassa, valittaa parhaillaan ICC:n tuomiosta. Tämänvuotisissa vaaleissa on tarkoitus valita seuraaja presidentti Joseph Kabilalle, jonka toinen ja viimeinen toimikausi päättyi kaksi vuotta sitten. Hallituskoalitio on asettanut ehdokkaakseen entisen sisäministerin Emmanuel Ramazani Shadaryn. Kaikkiaan 25 henkilöä esitti nimensä, mukaan lukien entiset pääministerit Antoine Gizenga ja Adolphe Muzito, jotka molemmat eivät olleet vaalikelpoisia. Oppositiopuolueet tuomitsivat vaalilautakunnan päätöksen jo ennen sen julkistamista ja syyttivät "nykyistä hallintoa" pyrkimyksestä "tukahduttaa vaaliprosessi". Päätöksen ulkopuolelle jääneet, mukaan lukien Bemba, joka on yksi presidentti Kabilan pelätyimmistä kilpailijoista, voivat valittaa päätöksestä. Lopullinen ehdokaslista on tarkoitus julkaista syyskuussa. Kuka on Jean-Pierre Bemba?</w:t>
      </w:r>
    </w:p>
    <w:p>
      <w:r>
        <w:rPr>
          <w:b/>
        </w:rPr>
        <w:t xml:space="preserve">Yhteenveto</w:t>
      </w:r>
    </w:p>
    <w:p>
      <w:r>
        <w:t xml:space="preserve">Entinen sotapäällikkö Jean-Pierre Bemba ei voi asettua ehdolle Kongon demokraattisen tasavallan seuraavaksi presidentiksi, ilmoitti maan vaalilautakunta.</w:t>
      </w:r>
    </w:p>
    <w:p>
      <w:r>
        <w:rPr>
          <w:b/>
          <w:u w:val="single"/>
        </w:rPr>
        <w:t xml:space="preserve">Asiakirjan numero 20711</w:t>
      </w:r>
    </w:p>
    <w:p>
      <w:r>
        <w:t xml:space="preserve">Jet Airways hyllyttää lentäjän "harjoittelijan laskeutumisen" vuoksi.</w:t>
      </w:r>
    </w:p>
    <w:p>
      <w:r>
        <w:t xml:space="preserve">Ilmeisesti he antoivat lentäjäharjoittelijan ottaa perämiehen paikan ja laskeutua koneeseen noin neljä kuukautta sitten, kerrotaan. Jet Airwaysin mukaan toimiin oli ryhdytty "asianmukaisten tutkimusten ja luottamuksellisen raportin" perusteella. Jet Airways on yksi Intian tunnetuimmista ja vanhimmista yksityisistä lentoyhtiöistä. Raporttien mukaan lentäjä oli pidätetty virantoimituksesta kahdeksi ja puoleksi kuukaudeksi tapauksen jälkeen, ja hän oli jatkanut lentämistä. Lentoyhtiön tiedottaja kertoi Press Trust Of India -uutistoimistolle, että he olivat käyneet keskusteluja ilmailuviranomaisten DGCA:n kanssa tapauksesta. "He ovat täysin tyytyväisiä toteutettuihin toimenpiteisiin. Turvallisuuden valvomista koskevien kansainvälisten käytäntöjen mukaisesti Jet Airwaysissa on käytössä vapaaehtoinen ja luottamuksellinen raportointijärjestelmä kaikille sen työntekijöille", tiedottaja sanoi. Viime kuussa Delhissä toimiva kuluttajatuomioistuin määräsi Jet Airwaysin maksamaan korvauksia naismatkustajalle, jolta evättiin alkoholijuoma hänen sukupuolensa vuoksi.</w:t>
      </w:r>
    </w:p>
    <w:p>
      <w:r>
        <w:rPr>
          <w:b/>
        </w:rPr>
        <w:t xml:space="preserve">Yhteenveto</w:t>
      </w:r>
    </w:p>
    <w:p>
      <w:r>
        <w:t xml:space="preserve">Intialainen yksityinen lentoyhtiö Jet Airways on pidättänyt lentäjän ja miehistön jäsenen virantoimituksesta, koska he olivat antaneet lentäjäharjoittelijan laskeutua lentokoneella Mumbain länsikaupungissa.</w:t>
      </w:r>
    </w:p>
    <w:p>
      <w:r>
        <w:rPr>
          <w:b/>
          <w:u w:val="single"/>
        </w:rPr>
        <w:t xml:space="preserve">Asiakirjan numero 20712</w:t>
      </w:r>
    </w:p>
    <w:p>
      <w:r>
        <w:t xml:space="preserve">Tennent's-oluen myynti kompensoi siiderin heikkoutta</w:t>
      </w:r>
    </w:p>
    <w:p>
      <w:r>
        <w:t xml:space="preserve">C&amp;C Group, jonka tuotemerkkeihin kuuluvat siiderit Bulmers ja Magners, raportoi liikevaihdon laskeneen 2 prosenttia kuuden kuukauden aikana 31. elokuuta. Yhtiö kertoi, että vaikka sen siideribrändien volyymit laskivat, muut liiketoiminnan osat suoriutuivat hyvin. C&amp;C:n mukaan Tennent's-brändi jatkoi "ylivoimaista" kehitystään ja kasvoi Skotlannin olutmarkkinoita nopeammin. Dublinissa sijaitseva C&amp;C osti Tennent'sin vuonna 2009. Skotlantilaisen olutdivisioonan liikevoitto kasvoi 20 prosenttia tilikauden ensimmäisellä puoliskolla, kun liikevaihto kasvoi 7 prosenttia. Kansainvälisesti C&amp;C:n mukaan Tennent's Premium -tuotteiden lanseeraus Italian markkinoille "osoittautui erittäin onnistuneeksi", ja tuotemerkki kasvoi voimakkaasti myös Kanadassa ja lanseerattiin Venäjällä ja Ukrainassa. Yritys kuitenkin varoitti, että kasvumahdollisuudet sen ydinmarkkinoilla Yhdistyneessä kuningaskunnassa ja Irlannissa olivat "rajalliset", ja se sanoi aikovansa "lieventää näitä riskejä huolellisella ennustamisella". Osana tätä strategiaa C&amp;C ilmoitti ostavansa yhdysvaltalaisen Vermont Hard Ciderin 305 miljoonalla dollarilla. Magnersin myynti kasvoi 16 prosenttia kuuden kuukauden aikana elokuuhun 31 prosenttia, kun taas Yhdistyneessä kuningaskunnassa myynti laski 17 prosenttia.</w:t>
      </w:r>
    </w:p>
    <w:p>
      <w:r>
        <w:rPr>
          <w:b/>
        </w:rPr>
        <w:t xml:space="preserve">Yhteenveto</w:t>
      </w:r>
    </w:p>
    <w:p>
      <w:r>
        <w:t xml:space="preserve">Juomayhtiö C&amp;C Group on kertonut, että sen Tennent's-brändin myynti kotimaassa ja ulkomailla tasoitti siiderimarkkinoiden heikkoutta.</w:t>
      </w:r>
    </w:p>
    <w:p>
      <w:r>
        <w:rPr>
          <w:b/>
          <w:u w:val="single"/>
        </w:rPr>
        <w:t xml:space="preserve">Asiakirjan numero 20713</w:t>
      </w:r>
    </w:p>
    <w:p>
      <w:r>
        <w:t xml:space="preserve">Kentistä varastettu mopsi löytyi 65 mailin päästä Bexleyheathista.</w:t>
      </w:r>
    </w:p>
    <w:p>
      <w:r>
        <w:t xml:space="preserve">Ann Cowlard, 72, oli kävelyttänyt 11-vuotiasta Doraa lähellä heidän kotiaan Lyddissä, Kentissä, 24. helmikuuta. Kasvonaamariin pukeutunut mies alkoi puhua rouva Cowlardin kanssa ennen kuin hän irrotti Doran hihnasta ja karkasi Doran kanssa. Dora löydettiin puistosta Bexleyheathissa Kaakkois-Lontoossa 7. maaliskuuta, ja hänet vietiin poliisiasemalle, poliisi kertoi. Met Police -poliisin tiedottaja sanoi: "Aseman poliisit veivät koiran paikalliseen eläinlääkäriin tarkastettavaksi ja tutkittavaksi. "Skannaukset osoittivat, että koira oli todellakin Dora. Se oli 65 mailin päässä kotoaan." Doran varkauden jälkeen tv-juontaja Paul O'Grady kirjoitti Instagramissa sanomalla, että koiravarkaus on "yksi alhaisimmista rikoksista". Cowlard, jolla on keuhkosairaus, kertoi saaneensa varkauden jälkeen mini-halvauksen, jonka hän uskoi johtuvan "stressistä ja sydänsuruista". Seuraa BBC South Eastia Facebookissa, Twitterissä ja Instagramissa. Lähetä juttuideoita osoitteeseen southeasttoday@bbc.co.uk.</w:t>
      </w:r>
    </w:p>
    <w:p>
      <w:r>
        <w:rPr>
          <w:b/>
        </w:rPr>
        <w:t xml:space="preserve">Yhteenveto</w:t>
      </w:r>
    </w:p>
    <w:p>
      <w:r>
        <w:t xml:space="preserve">Kadonnut mopsikoira, joka napattiin ja varastettiin päivittäisen kävelylenkin aikana, on löydetty 65 kilometrin päästä kotoa ja yhdistetty omistajansa kanssa.</w:t>
      </w:r>
    </w:p>
    <w:p>
      <w:r>
        <w:rPr>
          <w:b/>
          <w:u w:val="single"/>
        </w:rPr>
        <w:t xml:space="preserve">Asiakirjan numero 20714</w:t>
      </w:r>
    </w:p>
    <w:p>
      <w:r>
        <w:t xml:space="preserve">Nainen, 74, kuoli Newton Heathin onnettomuudessa, jossa hänet ajettiin yli ja pakoon</w:t>
      </w:r>
    </w:p>
    <w:p>
      <w:r>
        <w:t xml:space="preserve">Hän oli kävelemässä Droylsden Roadilla, Newton Heathissa, kun Mercedes-pakettiauto törmäsi häneen noin klo 09:15 GMT. Hätäpalvelut hoitivat häntä, mutta hän kuoli tapahtumapaikalla. Suur-Manchesterin poliisi ilmoitti, että se uskoo pakettiauton kuljettajan ja matkustajan "poistuneen paikalta". 42-vuotias mies on pidätetty epäiltynä kuoleman aiheuttamisesta vaarallisella ajotavalla. Poliisi pyysi kaikkia, joilla on tietoja, ottamaan yhteyttä poliisiin.</w:t>
      </w:r>
    </w:p>
    <w:p>
      <w:r>
        <w:rPr>
          <w:b/>
        </w:rPr>
        <w:t xml:space="preserve">Yhteenveto</w:t>
      </w:r>
    </w:p>
    <w:p>
      <w:r>
        <w:t xml:space="preserve">74-vuotias nainen on kuollut yliajossa Manchesterissa.</w:t>
      </w:r>
    </w:p>
    <w:p>
      <w:r>
        <w:rPr>
          <w:b/>
          <w:u w:val="single"/>
        </w:rPr>
        <w:t xml:space="preserve">Asiakirjan numero 20715</w:t>
      </w:r>
    </w:p>
    <w:p>
      <w:r>
        <w:t xml:space="preserve">Hakutyökalu käyttää yritysten asiakirjoja pilvipalvelussa</w:t>
      </w:r>
    </w:p>
    <w:p>
      <w:r>
        <w:t xml:space="preserve">Buckhacker on työkalu, joka tutkii Amazon Web Servicesin (AWS) palvelimia, joka on suosittu pilvipalvelualusta. AWS tarjoaa tietojen tallennusta muun muassa yksityisille yrityksille, hallituksille ja yliopistoille. Sieltä on löytynyt paljastuneita tietoja aiemminkin, mutta Buckhacker helpottaa niiden etsimistä huomattavasti. Nimi tulee siitä, että AWS Simple Storage Servers (S3) tunnetaan nimellä "buckets" - tämä on se osa AWS:ää, johon Buckhacker pääsee käsiksi. BBC varoitti Amazonia Buckhackerista pian sen käyttöönoton jälkeen, mutta yritys ei ole vielä antanut lausuntoa asiasta. Offline "for maintenance" Keskiviikkona iltapäivällä Buckhacker meni offline "for maintenance", vaikka se oli aiemmin työskennellyt, jotta useat kyberturvallisuusasiantuntijat voisivat tutkia sitä. "Menimme verkkoon alfa-version kanssa [liian] aikaisin", sanoi Buckhacker-sivustoon liittyvä Twitter-tili. Tietoturva-asiantuntija Kevin Beaumont kertoi BBC:lle: "Se on kultakaivos, jonka ei pitäisi olla julkinen." Hän viittasi yhteen esimerkkiin, joka näytti olevan erään pilvipalveluasiakkaan salausavaimia eri pilvipalvelussa. "S3-säiliöt ovat olleet ongelma jo vuosia", Beaumont lisäsi. "Hakukone on ensimmäinen helposti saatavilla oleva tapa katsoa niiden sisälle... Yritykset ovat menettämässä tietojensa hallinnan pilvipalvelussa."</w:t>
      </w:r>
    </w:p>
    <w:p>
      <w:r>
        <w:rPr>
          <w:b/>
        </w:rPr>
        <w:t xml:space="preserve">Yhteenveto</w:t>
      </w:r>
    </w:p>
    <w:p>
      <w:r>
        <w:t xml:space="preserve">Nimettömien hakkereiden luoma verkkosivusto on avattu, jonka avulla kuka tahansa voi etsiä pilveen tallennettuja suojaamattomia arkaluonteisia tietoja.</w:t>
      </w:r>
    </w:p>
    <w:p>
      <w:r>
        <w:rPr>
          <w:b/>
          <w:u w:val="single"/>
        </w:rPr>
        <w:t xml:space="preserve">Asiakirjan numero 20716</w:t>
      </w:r>
    </w:p>
    <w:p>
      <w:r>
        <w:t xml:space="preserve">Skotlantilainen Trad-yhtye "piristi" Tessa Jowellia.</w:t>
      </w:r>
    </w:p>
    <w:p>
      <w:r>
        <w:t xml:space="preserve">Ensimmäisessä haastattelussaan taistelustaan aivosyöpää vastaan paronitar Jowell laulaa bändin Alive-kappaleen mukana. Toukokuussa 2017 entisellä työväenpuolueen ministerillä diagnosoitiin korkea-asteinen aivokasvain, joka tunnetaan nimellä glioblastooma. BBC:n Today-ohjelman haastattelussa poliitikko soittaa myös toisen skotlantilaisyhtyeen kappaleen. Sosiaalisessa mediassa julkaisemassaan viestissä Skipinnish sanoi, että muusikoille "merkitsee niin paljon", kun heidän musiikillaan on "nostattava tunnevaikutus ihmisiin". 'Voimakas tunne' Skipinnishin perustivat vuonna 1999 Angus MacPhail Tireeltä ja Lochaberin muusikko Andrew Steven. Yhtyeen jäsenmäärä on kasvanut vuosien varrella, ja nykyään siihen kuuluu muusikoita Kyle of Lochalshista, Carloway on Lewisista, West Calderista West Lothianista ja Bishoptonista Renfrewshirestä. Vuoden 2017 Scots Trad Live Actiksi nimetty Skipinnish soitti viime vuonna myös tähän mennessä suurimman keikkansa Glasgow'n Barrowland Ballroomissa. MacPhail kertoi BBC Radio Scotlandille, että oli "hyvin nöyryyttävää" kuulla, että paronitar Jowell kuunteli bändin musiikkia. Hän sanoi: "En ole koskaan kuullut mitään, mitä en olisi kuullut: Se on äärimmäinen kunnia muusikkona ja lauluntekijänä kuulla, että musiikillasi on ollut positiivinen vaikutus ihmisiin, jotka käyvät läpi tällaista sairautta ja vaikeita elämänvaiheita." Hän sanoi: "Se on suuri kunnia muusikkona ja lauluntekijänä. "Se on aika voimakas tunne."</w:t>
      </w:r>
    </w:p>
    <w:p>
      <w:r>
        <w:rPr>
          <w:b/>
        </w:rPr>
        <w:t xml:space="preserve">Yhteenveto</w:t>
      </w:r>
    </w:p>
    <w:p>
      <w:r>
        <w:t xml:space="preserve">Entinen kansanedustaja Tessa Jowell on löytänyt helpotusta taistelussaan aivosyöpää vastaan nykyaikaisen kelttiläisen musiikkibändin Skipinnishin sävelistä.</w:t>
      </w:r>
    </w:p>
    <w:p>
      <w:r>
        <w:rPr>
          <w:b/>
          <w:u w:val="single"/>
        </w:rPr>
        <w:t xml:space="preserve">Asiakirjan numero 20717</w:t>
      </w:r>
    </w:p>
    <w:p>
      <w:r>
        <w:t xml:space="preserve">South Shieldsin onnettomuus: Nimenomaisesti nimetty kuljettaja kuoli auton törmätessä taloon</w:t>
      </w:r>
    </w:p>
    <w:p>
      <w:r>
        <w:t xml:space="preserve">Barry Armstrong, joka tunnetaan myös nimellä Barry Sutton, ajoi Audi A3:aa, joka törmäsi perjantaina klo 04:15 GMT South Shieldsin Chichester Roadilla sijaitsevaan kotiin. Northumbrian poliisin mukaan 25-vuotias Armstrong asui kaupungissa. Hänet julistettiin kuolleeksi tapahtumapaikalla. Naismatkustaja on edelleen kriittisessä tilassa sairaalassa, kun taas miesmatkustajan tila on vakaa. Ylikonstaapeli Dave Roberts sanoi, että poliisit pyrkivät selvittämään "traagiseen tapaukseen" johtaneiden tapahtumien kulkua. 20-vuotiasta miestä on kuulusteltu varoituksen perusteella viestintärikoksesta sen jälkeen, kun sosiaalisessa mediassa oli jaettu video, joka sisälsi "järkyttäviä kuvia" onnettomuuspaikasta. Aiheeseen liittyvät Internet-linkit Northumbrian poliisi</w:t>
      </w:r>
    </w:p>
    <w:p>
      <w:r>
        <w:rPr>
          <w:b/>
        </w:rPr>
        <w:t xml:space="preserve">Yhteenveto</w:t>
      </w:r>
    </w:p>
    <w:p>
      <w:r>
        <w:t xml:space="preserve">Poliisi on nimennyt miehen, joka kuoli, kun hänen kuljettamansa auto törmäsi taloon.</w:t>
      </w:r>
    </w:p>
    <w:p>
      <w:r>
        <w:rPr>
          <w:b/>
          <w:u w:val="single"/>
        </w:rPr>
        <w:t xml:space="preserve">Asiakirjan numero 20718</w:t>
      </w:r>
    </w:p>
    <w:p>
      <w:r>
        <w:t xml:space="preserve">Jess Glynne peruu Access All Eirias -pääesiintyjän keikan</w:t>
      </w:r>
    </w:p>
    <w:p>
      <w:r>
        <w:t xml:space="preserve">Laulajan oli määrä esiintyä Access All Eirias -yhtyeen pääesiintyjänä Colwyn Bayssä sunnuntaina 7. heinäkuuta. Lausunnossaan hän kuitenkin kertoi, että hänen kirurginsa oli käskenyt häntä lepuuttamaan ääntään seuraavat 10 päivää, jotta hänen äänijänteensä voivat palautua esiintyttyään lähes 100 keikalla viimeisen puolen vuoden aikana. Hän oli hiljattain ollut Spice Girlsin tukena Spice World -kiertueella. Lausunnossaan hän sanoi: "Tiedän, että monet fanini tuntevat, että petin heidät pahasti, kun vetäydyin Isle of Wight -festivaalilta, mutta lääkärini on nyt tehnyt selväksi syyn, miksi tiesin, etten pystyisi esiintymään. "Kaksi päivää sitten tulin Bostoniin tapaamaan kirurgiani, joka kertoi minulle, että äänijänteeni on vuotanut ja että jos haluan pysyä esiintyjänä, minun on pidettävä kiireellisesti taukoa, lepuutettava ääntäni täysin seuraavat 10 päivää ja yritettävä pysyä täydellisessä hiljaisuudessa antaakseni äänijänteilleni mahdollisuuden toipua." Hän lisäsi: "Asia on niin, että minä olen ääneni. Jos ääneni katoaa, minäkin katoan." Faneille on tarjottu hyvitystä tapahtumasta.</w:t>
      </w:r>
    </w:p>
    <w:p>
      <w:r>
        <w:rPr>
          <w:b/>
        </w:rPr>
        <w:t xml:space="preserve">Yhteenveto</w:t>
      </w:r>
    </w:p>
    <w:p>
      <w:r>
        <w:t xml:space="preserve">Jess Glynne on perunut konserttinsa Pohjois-Walesissa sen jälkeen, kun hänelle oli sanottu, että hänen on "kiireellisesti" lepuutettava ääntään.</w:t>
      </w:r>
    </w:p>
    <w:p>
      <w:r>
        <w:rPr>
          <w:b/>
          <w:u w:val="single"/>
        </w:rPr>
        <w:t xml:space="preserve">Asiakirjan numero 20719</w:t>
      </w:r>
    </w:p>
    <w:p>
      <w:r>
        <w:t xml:space="preserve">College of West Anglia vähentää 45 työpaikkaa</w:t>
      </w:r>
    </w:p>
    <w:p>
      <w:r>
        <w:t xml:space="preserve">Hallitus on leikannut noin 800 työntekijää työllistävän College of West Anglian talousarviota 3,4 miljoonalla punnalla. College järjestää erilaisia kursseja King's Lynnissä, Downham Marketissa, Wisbechissä ja Cambridgessa. Ehdotusten mukaan 77 virkaa vähennetään ja 32 uutta virkaa perustetaan, joten nettomääräinen menetys on 45 virkaa. Joitakin kursseja järjestettäisiin myös King's Lynnissä sijaitsevasta pääkeskuksesta. Wisbechin toimipisteessä ei enää järjestetä tietotekniikan ja esittävien taiteiden kursseja. Näitä kursseja tarjotaan jatkossa vain King's Lynnissä. College järjestää suunnitelmista kuulemisen, mutta sanoo olevansa edelleen sitoutunut rakentamaan uusia tiloja toimipisteisiinsä.</w:t>
      </w:r>
    </w:p>
    <w:p>
      <w:r>
        <w:rPr>
          <w:b/>
        </w:rPr>
        <w:t xml:space="preserve">Yhteenveto</w:t>
      </w:r>
    </w:p>
    <w:p>
      <w:r>
        <w:t xml:space="preserve">Jopa 45 työpaikkaa on uhattuna Länsi-Norfolkissa sijaitsevan korkeakoulun budjettileikkausten vuoksi.</w:t>
      </w:r>
    </w:p>
    <w:p>
      <w:r>
        <w:rPr>
          <w:b/>
          <w:u w:val="single"/>
        </w:rPr>
        <w:t xml:space="preserve">Asiakirjan numero 20720</w:t>
      </w:r>
    </w:p>
    <w:p>
      <w:r>
        <w:t xml:space="preserve">Guernseyn osavaltioiden jäsenet esittivät vetoomuksen sunnuntaikaupasta</w:t>
      </w:r>
    </w:p>
    <w:p>
      <w:r>
        <w:t xml:space="preserve">Vetoomus, jonka sanotaan sisältävän yli 1 700 allekirjoitusta, luovutettiin ennen valtioiden lokakuun kokousta. Vetoomuksen alullepanija Roy Sarre sanoi, että poliitikkojen on kuunneltava kansalaisten näkemyksiä. Valtioiden jäsenet keskustelevat pyynnöstä, jossa pyydetään kaikkien rajoitusten keskeyttämistä 12 kuukauden koeajaksi. Roy Sarre esitti samaa asiaa koskevan vetoomuksen valtioille vuonna 2000 ja keräsi yli 6 000 allekirjoitusta. Hän sanoi, että vaikka allekirjoituksia oli vähemmän, viimeisin vetoomus oli saanut erittäin hyvän vastaanoton. "Olemme puhuneet kirjaimellisesti sadoille ihmisille... Kaikki raportit kertovat, että ihmiset vastustavat todella voimakkaasti sääntelyn täydellistä purkamista." Hän sanoi olevansa varma, että valtioiden jäsenet äänestäisivät sunnuntaikauppaa koskevien säännösten keskeyttämistä vastaan.</w:t>
      </w:r>
    </w:p>
    <w:p>
      <w:r>
        <w:rPr>
          <w:b/>
        </w:rPr>
        <w:t xml:space="preserve">Yhteenveto</w:t>
      </w:r>
    </w:p>
    <w:p>
      <w:r>
        <w:t xml:space="preserve">Guernseyn kauppa- ja työministerille Kevin Stewartille on annettu vetoomus, jossa vastustetaan suunnitelmia sunnuntaikaupan lakkauttamisesta.</w:t>
      </w:r>
    </w:p>
    <w:p>
      <w:r>
        <w:rPr>
          <w:b/>
          <w:u w:val="single"/>
        </w:rPr>
        <w:t xml:space="preserve">Asiakirjan numero 20721</w:t>
      </w:r>
    </w:p>
    <w:p>
      <w:r>
        <w:t xml:space="preserve">Joukko hyökkää Ranjanin kimppuun</w:t>
      </w:r>
    </w:p>
    <w:p>
      <w:r>
        <w:t xml:space="preserve">Suosittu tähti Ranjan Ramanayake puhui BBC Sandeshayalle Ratnapuran poliisiasemalta ja kertoi, että heidän saattueensa joutui väkijoukon hyökkäyksen kohteeksi Gallellassa. Hän sanoi, että he olivat matkalla Pelmadullaan, kun PA:n kannattajat tukkivat heidän saattueensa ja hyökkäsivät kimppuun. Ennen hyökkäystä fanit kutsuivat Ramanayaken puhumaan heille lavalta, jolla UPFA päätti vaalitilaisuuden vähän aikaa sitten. Joukkojen hyökkäys tapahtui välittömästi tämän jälkeen, Ramanayake selitti tapahtumaa, joka tapahtui noin kello 21.00 keskiviikkoiltana. Parlamentaarikko Dunesh Gankanda oli yksi niistä, jotka matkustivat viiden ajoneuvon saattueessa, jota väkijoukon väkivalta vahingoitti, Ramanayake kertoi Sandeshayakelle. Hän sanoi, että hän loukkaantui käteensä ja useat muut saivat myös viiltohaavoja. Hän on tehnyt rikosilmoituksen Ratnapuran poliisiasemalle.</w:t>
      </w:r>
    </w:p>
    <w:p>
      <w:r>
        <w:rPr>
          <w:b/>
        </w:rPr>
        <w:t xml:space="preserve">Yhteenveto</w:t>
      </w:r>
    </w:p>
    <w:p>
      <w:r>
        <w:t xml:space="preserve">UNP:n pääministeriehdokas Ranjan Ramanayake loukkaantui hyökkäyksessä Rathnapurassa.</w:t>
      </w:r>
    </w:p>
    <w:p>
      <w:r>
        <w:rPr>
          <w:b/>
          <w:u w:val="single"/>
        </w:rPr>
        <w:t xml:space="preserve">Asiakirjan numero 20722</w:t>
      </w:r>
    </w:p>
    <w:p>
      <w:r>
        <w:t xml:space="preserve">Venäjä kouluttaa naispuolisia hävittäjälentäjiä</w:t>
      </w:r>
    </w:p>
    <w:p>
      <w:r>
        <w:t xml:space="preserve">Puolustusministeri Sergei Shoigu sanoi, että naisia otetaan mukaan, kun armeija on saanut "satoja kirjeitä", joissa he ovat ilmaisseet kiinnostuksensa ilmoittautua. Shoigu sanoi, että ensimmäisessä ryhmässä on 15 naista, jotka aloittavat koulutuksen lokakuussa. Toisen maailmansodan aikana venäläiset naislentäjät tunnettiin nimellä "Stalinin haukat". Saksalaiset joukot kutsuivat heitä "yön noidiksi". Tämä uusi sukupolvi hävittäjälentäjiä koulutetaan Krasnodarin sotilaslentokoulussa maan eteläosassa. Akatemiaan on valtion uutistoimisto Tassin mukaan otettu naisia vuodesta 2009 lähtien, mutta ei lentäjäkoulutukseen.</w:t>
      </w:r>
    </w:p>
    <w:p>
      <w:r>
        <w:rPr>
          <w:b/>
        </w:rPr>
        <w:t xml:space="preserve">Yhteenveto</w:t>
      </w:r>
    </w:p>
    <w:p>
      <w:r>
        <w:t xml:space="preserve">Venäjä aikoo ottaa naispuolisia hävittäjälentäjiä ilmavoimiinsa ensimmäistä kertaa sitten toisen maailmansodan.</w:t>
      </w:r>
    </w:p>
    <w:p>
      <w:r>
        <w:rPr>
          <w:b/>
          <w:u w:val="single"/>
        </w:rPr>
        <w:t xml:space="preserve">Asiakirjan numero 20723</w:t>
      </w:r>
    </w:p>
    <w:p>
      <w:r>
        <w:t xml:space="preserve">Ipswichin marssi Suffolkin kirjaston sulkemissuunnitelman vuoksi</w:t>
      </w:r>
    </w:p>
    <w:p>
      <w:r>
        <w:t xml:space="preserve">Konservatiivien johtama piirikunnanvaltuusto on suostunut tekemään 42,5 miljoonan punnan säästöt seuraavana varainhoitovuonna hallituksen rahoituksen vähennyttyä. Tämä tarkoittaa, että Suffolkin 44 kirjastosta 29 voi sulkea toimintansa säästöjen vuoksi. "Mielestämme kirjastopalvelut on nähty helppona kohteena", sanoi mielenosoittaja Abigail Barker. "Tämä marssi on meille myös tilaisuus juhlistaa maakuntamme julkisten kirjastopalvelujen nykyisin tarjoamaa hienoa palvelua ja osoittaa, että yhteisö tukee niitä." Marssille osallistui noin 300 ihmistä, ja se lähti Endeavour Housesta kello 1100 BST ja käveli katujen läpi Giles Circukseen. Valtuuston entinen johtaja Jeremy Pembroke, joka jäi eläkkeelle aiemmin tällä viikolla, oli sanonut, että valtuuston budjetti ei ole sen omaa tekoa, mutta viranomaisen on "ohjattava Suffolk läpi tulevien haastavien aikojen".</w:t>
      </w:r>
    </w:p>
    <w:p>
      <w:r>
        <w:rPr>
          <w:b/>
        </w:rPr>
        <w:t xml:space="preserve">Yhteenveto</w:t>
      </w:r>
    </w:p>
    <w:p>
      <w:r>
        <w:t xml:space="preserve">Sadat mielenosoittajat ovat marssineet Ipswichin läpi Suffolkin kirjastojen suunniteltua sulkemista vastaan.</w:t>
      </w:r>
    </w:p>
    <w:p>
      <w:r>
        <w:rPr>
          <w:b/>
          <w:u w:val="single"/>
        </w:rPr>
        <w:t xml:space="preserve">Asiakirjan numero 20724</w:t>
      </w:r>
    </w:p>
    <w:p>
      <w:r>
        <w:t xml:space="preserve">Aviva vähentää jopa 800 työpaikkaa kustannusten vähentämiseksi</w:t>
      </w:r>
    </w:p>
    <w:p>
      <w:r>
        <w:t xml:space="preserve">Konsernilla on toimisto Belfastissa, jossa työskentelee alle 100 työntekijää. Aviva ilmoitti, että tämä ei vaikuta Pohjois-Irlannin työntekijöihin. Sen mukaan uudelleenjärjestelyjen ja vapaaehtoisten irtisanomisten ansiosta Yhdistyneessä kuningaskunnassa työpaikkansa menettävien todellinen määrä on alle 800. Aviva sanoi, että se on jo virtaviivaistanut ylimmän johdon tehtäviä ja aikoo luoda joitakin uusia tehtäviä. Unite-ammattiliitto on luonnehtinut leikkauksia "täysin mahdottomiksi hyväksyä". Aviva totesi lausunnossaan, että sen tavoitteena on, ettei mikään alue Yhdistyneessä kuningaskunnassa "liiketoiminnan tai sijainnin osalta kärsi suhteettomista vaikutuksista". "Myönnämme, että tämä on vaikeaa aikaa työntekijöille, ja teemme kaikkemme tukeaksemme heitä, kun jatkamme kuulemisprosessia", Avivassa sanottiin. Uniten David Fleming sanoi: "Unite on tyrmistynyt siitä, että se, mikä alkoi osakkeenomistajien palkkakapinasta, johtaa työpaikkojen vähentämiseen. "Tätä ei voida millään tavalla hyväksyä." Viime vuonna Aviva ilmoitti vähentävänsä lähes 1 000 työpaikkaa Irlannissa.</w:t>
      </w:r>
    </w:p>
    <w:p>
      <w:r>
        <w:rPr>
          <w:b/>
        </w:rPr>
        <w:t xml:space="preserve">Yhteenveto</w:t>
      </w:r>
    </w:p>
    <w:p>
      <w:r>
        <w:t xml:space="preserve">Vakuutuskonserni Aviva on ilmoittanut, että jopa 800 työpaikkaa Yhdistyneessä kuningaskunnassa voi olla vaarassa, kun se jatkaa 400 miljoonan punnan kustannusten leikkausohjelmaansa.</w:t>
      </w:r>
    </w:p>
    <w:p>
      <w:r>
        <w:rPr>
          <w:b/>
          <w:u w:val="single"/>
        </w:rPr>
        <w:t xml:space="preserve">Asiakirjan numero 20725</w:t>
      </w:r>
    </w:p>
    <w:p>
      <w:r>
        <w:t xml:space="preserve">Alkoholijuomien vähimmäishinnoittelu otetaan käyttöön "mahdollisimman pian", sanoo ministeri.</w:t>
      </w:r>
    </w:p>
    <w:p>
      <w:r>
        <w:t xml:space="preserve">Robison antoi lupauksensa vastauksena SNP:n kansanedustaja James Dornanin kysymykseen. Edinburghin istunto-oikeus päätti viime viikolla, että parlamentin jäsenten neljä vuotta sitten tukema politiikka ei ole ristiriidassa EU:n lainsäädännön kanssa. Asian oli nostanut Scotch Whisky Association, jolla on oikeus valittaa tuomioistuimen päätöksestä. Suunnitelman mukaan alkoholin yksikköhinnaksi asetettaisiin 50 penniä, jolloin viinapullo maksaisi vähintään 14 puntaa. Skotlannin hallitus uskoi, että vähimmäishinnoittelu auttaisi puuttumaan Skotlannin "epäterveeseen suhteeseen juomiseen". Dornanin kysyessä, mitä hallitus aikoo seuraavaksi tehdä istunto-oikeuden tuomion jälkeen, Robison sanoi: "Skotlannin hallituksen tarkoituksena on ottaa vähimmäishinnoittelu käyttöön mahdollisimman pian - vähimmäishinnoittelun käyttöönottoa koskeva määräys on ensin annettava luonnoksena Skotlannin parlamentin hyväksyttäväksi, ennen kuin Skotlannin ministerit voivat antaa sen." Hän ei kertonut tarkemmin, mikä tämä aikataulu olisi. Robison kuitenkin kehotti Scotch Whisky Associationia olemaan viemättä asiaa takaisin muutoksenhakutuomioistuimeen. Hän sanoi: Toivon, että se hyväksyy tuomion, jotta voimme jatkaa tämän hengenpelastavan politiikan toteuttamista." "Kunnioitamme Scotch Whisky Associationin oikeutta hakea valituslupaa."</w:t>
      </w:r>
    </w:p>
    <w:p>
      <w:r>
        <w:rPr>
          <w:b/>
        </w:rPr>
        <w:t xml:space="preserve">Yhteenveto</w:t>
      </w:r>
    </w:p>
    <w:p>
      <w:r>
        <w:t xml:space="preserve">Skotlannin terveysministeri Shona Robison on kertonut Holyroodille, että alkoholin vähimmäishinnoittelu otetaan käyttöön "mahdollisimman pian".</w:t>
      </w:r>
    </w:p>
    <w:p>
      <w:r>
        <w:rPr>
          <w:b/>
          <w:u w:val="single"/>
        </w:rPr>
        <w:t xml:space="preserve">Asiakirjan numero 20726</w:t>
      </w:r>
    </w:p>
    <w:p>
      <w:r>
        <w:t xml:space="preserve">Koiravarkauksien tutkinta: Kolme miestä pidätetty</w:t>
      </w:r>
    </w:p>
    <w:p>
      <w:r>
        <w:t xml:space="preserve">Surreyn Chobhamista kotoisin oleva 20-vuotias, Surreyn West Moseleystä kotoisin oleva 24-vuotias ja Hampshiren Yateleystä kotoisin oleva 21-vuotias pidätettiin 10. tammikuuta. Poliisi kuulusteli miehiä kolmen cockerspanielin varkaudesta, joiden arvo oli tuhansia puntia Bullingtonissa lähellä Andoveria ja Owlesburyssa Winchesterin lähellä. Koirat vietiin joulukuussa. Niitä ei ole löydetty. Miehet pääsivät myöhemmin takuita vastaan vapaaksi. Heidät pidätettiin sen jälkeen, kun oli tehty ilmoitus epäilyttävästä ajoneuvosta, joka oli saapunut maatilalle South Warnborough'n alueella. Hampshiren poliisi on varoittanut koiranomistajia olemaan erityisen valppaita, koska pelätään, että järjestäytynyt jengi on ottanut kohteekseen erityisesti työkoiria. Thames Valleyn poliisi käsitteli joulukuun aikana 15 erillistä tapausta eri puolilla poliisivoimia.</w:t>
      </w:r>
    </w:p>
    <w:p>
      <w:r>
        <w:rPr>
          <w:b/>
        </w:rPr>
        <w:t xml:space="preserve">Yhteenveto</w:t>
      </w:r>
    </w:p>
    <w:p>
      <w:r>
        <w:t xml:space="preserve">Kolme miestä on pidätetty poliisitutkinnassa, joka koskee kolmea koiravarkautta etelässä.</w:t>
      </w:r>
    </w:p>
    <w:p>
      <w:r>
        <w:rPr>
          <w:b/>
          <w:u w:val="single"/>
        </w:rPr>
        <w:t xml:space="preserve">Asiakirjan numero 20727</w:t>
      </w:r>
    </w:p>
    <w:p>
      <w:r>
        <w:t xml:space="preserve">EU:n huipputuomioistuimen päätös tukee homojen turvapaikkahakemuksia Afrikasta</w:t>
      </w:r>
    </w:p>
    <w:p>
      <w:r>
        <w:t xml:space="preserve">Alankomaat oli pyytänyt tuomioistuimelta neuvoja kolmen homoseksuaalin turvapaikkaa hakevan kansalaisen osalta. Euroopan yhteisöjen tuomioistuimen (EIT) mukaan turvapaikka voidaan myöntää tapauksissa, joissa ihmisiä on tosiasiassa vangittu homoseksuaalisuuden vuoksi kotimaassaan. Tuomioistuimen päätökset koskevat kaikkia EU:n jäseniä. Homoseksuaaliset teot ovat laittomia useimmissa Afrikan maissa, myös länsimaiden tärkeimmissä liittolaismaissa, kuten Ugandassa, Nigeriassa, Keniassa ja Botswanassa. Amnesty Internationalin kesäkuussa julkaisemassa raportissa todettiin, että homofobiset hyökkäykset ovat saavuttaneet vaarallisen tason Saharan eteläpuolisessa Afrikassa ja että niiden on loputtava. Euroopan yhteisöjen tuomioistuimen torstaina antama tuomio oli vastaus Alankomaiden korkeimmalle neuvoa-antavalle elimelle, Alankomaiden valtioneuvostolle, joka oli kysynyt, voidaanko homoseksuaaleja pitää "erityisenä yhteiskunnallisena ryhmänä" ja ovatko kriminalisointi ja mahdollinen vangitseminen vainoa. Luxemburgissa sijaitseva Euroopan yhteisöjen tuomioistuin toteaa, että homoseksuaaleihin erityisesti kohdistuvat lait tekevät heistä erillisen ryhmän. Kansallisten viranomaisten - tässä tapauksessa Alankomaiden - tehtävänä on kuitenkin määrittää, "sovelletaanko hakijan alkuperämaassa vankeusrangaistusta... käytännössä". Pelkkä homoseksuaalisuuden kiellon olemassaolo ei sinänsä ole peruste turvapaikkahakemuksen hyväksymiselle, Euroopan yhteisöjen tuomioistuin päätti. Kansainvälisen oikeuden mukaan tietty sosiaalinen ryhmä, jolla on perusteltu syy pelätä vainoa, voi hakea pakolaisasemaa, jos vaino merkitsee vakavaa ihmisoikeusloukkausta.</w:t>
      </w:r>
    </w:p>
    <w:p>
      <w:r>
        <w:rPr>
          <w:b/>
        </w:rPr>
        <w:t xml:space="preserve">Yhteenveto</w:t>
      </w:r>
    </w:p>
    <w:p>
      <w:r>
        <w:t xml:space="preserve">EU:n ylin tuomioistuin on päättänyt, että Sierra Leonesta, Ugandasta ja Senegalista kotoisin olevat homoseksuaalit, jotka pelkäävät vangitsemista kotimaassaan, voivat saada turvapaikan EU:n jäsenvaltioista.</w:t>
      </w:r>
    </w:p>
    <w:p>
      <w:r>
        <w:rPr>
          <w:b/>
          <w:u w:val="single"/>
        </w:rPr>
        <w:t xml:space="preserve">Asiakirjan numero 20728</w:t>
      </w:r>
    </w:p>
    <w:p>
      <w:r>
        <w:t xml:space="preserve">Kuljettajaa syytetään murhasta sen jälkeen, kun Kirkby in Ashfieldin jalankulkijat joutuivat auton alle</w:t>
      </w:r>
    </w:p>
    <w:p>
      <w:r>
        <w:t xml:space="preserve">29-vuotias mies kuoli onnettomuudessa Southwell Lanella Kirkby-in-Ashfieldissä, Nottinghamshiren osavaltiossa noin klo 19.45 BST lauantaina. Poliisin mukaan toinen 19-vuotias mies, joka sai onnettomuudessa vakavia vammoja, on edelleen vakaana sairaalassa. Kadulla asuvan John Jefferiesin, 31, on määrä saapua tiistaina Nottinghamin käräjäoikeuteen. Nottinghamshiren poliisin mukaan nainen, joka myös pidätettiin tutkinnan yhteydessä, on vapautettu ilman jatkotoimia. Seuraa BBC East Midlandsia Facebookissa, Twitterissä tai Instagramissa. Lähetä juttuideoita osoitteeseen eastmidsnews@bbc.co.uk. Aiheeseen liittyvät Internet-linkit HM Courts &amp; Tribunals Service (HM Courts &amp; Tribunals Service).</w:t>
      </w:r>
    </w:p>
    <w:p>
      <w:r>
        <w:rPr>
          <w:b/>
        </w:rPr>
        <w:t xml:space="preserve">Yhteenveto</w:t>
      </w:r>
    </w:p>
    <w:p>
      <w:r>
        <w:t xml:space="preserve">Miestä on syytetty murhasta ja murhan yrityksestä sen jälkeen, kun kaksi jalankulkijaa jäi auton alle.</w:t>
      </w:r>
    </w:p>
    <w:p>
      <w:r>
        <w:rPr>
          <w:b/>
          <w:u w:val="single"/>
        </w:rPr>
        <w:t xml:space="preserve">Asiakirjan numero 20729</w:t>
      </w:r>
    </w:p>
    <w:p>
      <w:r>
        <w:t xml:space="preserve">Skotlannissa asuu lähes 400 000 Yhdistyneen kuningaskunnan ulkopuolista kansalaista.</w:t>
      </w:r>
    </w:p>
    <w:p>
      <w:r>
        <w:t xml:space="preserve">Yhteensä 388 000:een sisältyy 234 000 EU:n kansalaista. Yhdistyneen kuningaskunnan ulkopuolelta tulevien osuus työvoimasta on suhteettoman suuri, 8,3 prosenttia. Työikäisten EU-kansalaisten työllisyysaste on 81,8 prosenttia. Tilastot on koonnut hallituksen pääneuvonantaja. Ne perustuvat Office for National Statisticsin (ONS) keräämään ja julkaisemaan vuoden 2019 vuotuiseen väestötutkimukseen. Skotlannissa työssäkäyvien EU-kansalaisten määrä oli korkeimmillaan 153 000 vuonna 2017. Sen jälkeen se on vähentynyt 2 000:lla. Tämä seurasi vuosikymmenen mittaista kasvua, joka alkoi vuonna 2007, jolloin Skotlannin työvoimassa oli 51 000 EU-kansalaista. Vuonna 2019 työssä olevien EU:n ulkopuolisten maiden kansalaisten kokonaismäärä - laskennallisesti 70 000 - oli kaikkien aikojen korkeimmalla tasolla. Luvuista käy ilmi, että alat, joilla on eniten Yhdistyneen kuningaskunnan ulkopuolisia kansalaisia, ovat: Tilastoista käy ilmi myös Covid-kriisin aikana "avaintyöntekijöiksi" luokiteltujen ulkomaan kansalaisten osuus. ONS määritteli heidät toimialan tai ammatin mukaan. Tällä mittarilla Yhdistyneestä kuningaskunnasta kotoisin olevat henkilöt muodostivat 7,5 prosenttia avaintyöntekijöistä. Heistä 40 prosenttia työskentelee terveydenhuollon ja sosiaalihuollon alalla.</w:t>
      </w:r>
    </w:p>
    <w:p>
      <w:r>
        <w:rPr>
          <w:b/>
        </w:rPr>
        <w:t xml:space="preserve">Yhteenveto</w:t>
      </w:r>
    </w:p>
    <w:p>
      <w:r>
        <w:t xml:space="preserve">Skotlannin hallituksen julkaisemien lukujen mukaan Skotlannin väestöstä 7,2 prosenttia on muita kuin Yhdistyneen kuningaskunnan kansalaisia.</w:t>
      </w:r>
    </w:p>
    <w:p>
      <w:r>
        <w:rPr>
          <w:b/>
          <w:u w:val="single"/>
        </w:rPr>
        <w:t xml:space="preserve">Asiakirjan numero 20730</w:t>
      </w:r>
    </w:p>
    <w:p>
      <w:r>
        <w:t xml:space="preserve">Aberdeenin kaupunginvaltuusto voitti aurinkoenergiaa koskevan oikeuden päätöksen</w:t>
      </w:r>
    </w:p>
    <w:p>
      <w:r>
        <w:t xml:space="preserve">Paikallisviranomainen väitti menestyksekkäästi, että Our Generation Ltd:n sitä vastaan nostama kanne olisi hylättävä Edinburghin istunto-oikeudessa. Kattoon asennettavia aurinkopaneelijärjestelmiä hallinnoiva yritys teki sopimuksen, joka koskee asennusta kunnan omistamiin rakennuksiin. Myöhemmin se antoi irtisanomisilmoituksia vetäytyäkseen pitkäaikaisista sopimuksista. Tämän jälkeen yhtiö nosti kanteen, jossa se vaati päätöstä siitä, että se oli pätevästi irtisanonut sopimukset ja että neuvosto oli velvollinen maksamaan laitteiden poistamisesta aiheutuneet kustannukset ja yli 8 miljoonan punnan maksun. Hylätessään kanteen istunto-oikeudessa Lady Wolffe totesi, että irtisanomisilmoitus oli pätemätön.</w:t>
      </w:r>
    </w:p>
    <w:p>
      <w:r>
        <w:rPr>
          <w:b/>
        </w:rPr>
        <w:t xml:space="preserve">Yhteenveto</w:t>
      </w:r>
    </w:p>
    <w:p>
      <w:r>
        <w:t xml:space="preserve">Aberdeenin kaupunginvaltuusto on voittanut oikeuden päätöksen, jolla hylättiin 8 miljoonan punnan suuruinen aurinkoenergiaohjelmaan liittyvä kanne.</w:t>
      </w:r>
    </w:p>
    <w:p>
      <w:r>
        <w:rPr>
          <w:b/>
          <w:u w:val="single"/>
        </w:rPr>
        <w:t xml:space="preserve">Asiakirjan numero 20731</w:t>
      </w:r>
    </w:p>
    <w:p>
      <w:r>
        <w:t xml:space="preserve">Playboy-malli tuomittiin "vartalon häpäisystä" LA:n pukuhuoneessa</w:t>
      </w:r>
    </w:p>
    <w:p>
      <w:r>
        <w:t xml:space="preserve">Dani Mathers, 30, myönsi, ettei hän kiistänyt lähettäneensä alastonkuvaa iäkkäästä naisesta, joka valmistautui suihkuun Los Angelesin kuntosalin pukuhuoneessa. Vuoden 2015 Playmate of the Year sai valita 45 päivän vankilatuomion tai 30 päivän yhdyskuntatyön. Hän valitsi jälkimmäisen ja poistaa graffitit. Mathersia oli arvosteltu maailmanlaajuisesti sen jälkeen, kun hän oli julkaissut pahaa-aavistamattoman naisen kuvan sosiaalisessa mediassa Snapchatissa halventavalla kuvatekstillä varustettuna: "Jos minä en voi unohtaa tätä, et sinäkään voi". Los Angelesin oikeustalolla keskiviikkona hänen asianajajansa muuttivat hänen tunnustuksensa "ei syyllinen" -lausumasta "ei kiistetty" -lausumaksi 20 minuutin tapaamisen jälkeen syyttäjien ja tuomarin kanssa. Tuomari Gustavo Sztraicher sanoi, että hän saa kolmen vuoden ehdollisen vankeusrangaistuksen, ja häntä kielletään käyttämästä matkapuhelinta "missään paikassa, jossa ihmiset ovat riisuutumatta tai jossa heillä on yksityisyydensuojaa". Häntä kielletään myös julkaisemasta kuvia ihmisistä verkossa ilman heidän lupaansa, ja hänen on tuhottava kaikki kopiot loukkaavasta kuvasta. Hänet määrättiin myös pysymään 100 metrin päässä uhristaan ja maksamaan tälle 60 dollarin (46 punnan) korvaukset. "Dani on hyvin helpottunut, että tämä on ohi", sanoi hänen asianajajansa Tom Mesereau. "Hän myönsi, että hän ei kiistä rikkomusta, hän ei istu päivääkään vankilassa siitä ja hän haluaa - jatkaa elämäänsä", hän jatkoi. Lisää kehon häpäisemisestä WATCH: Kahden naisen tarinat läskin häpäisystä Raskaana oleva Walking Dead -tähti jättää Instagramin vartalon häpäisyn takia.</w:t>
      </w:r>
    </w:p>
    <w:p>
      <w:r>
        <w:rPr>
          <w:b/>
        </w:rPr>
        <w:t xml:space="preserve">Yhteenveto</w:t>
      </w:r>
    </w:p>
    <w:p>
      <w:r>
        <w:t xml:space="preserve">Playboyn keskiaukeaman malli on tehnyt syyttäjien kanssa tunnustussopimuksen julkaistuaan verkossa kuvan, joka viranomaisten mukaan loukkasi yksityisyyttä.</w:t>
      </w:r>
    </w:p>
    <w:p>
      <w:r>
        <w:rPr>
          <w:b/>
          <w:u w:val="single"/>
        </w:rPr>
        <w:t xml:space="preserve">Asiakirjan numero 20732</w:t>
      </w:r>
    </w:p>
    <w:p>
      <w:r>
        <w:t xml:space="preserve">Coronavirus: Stroud-mies, joka yskäisi ensihoitajan kasvoihin, vangittiin.</w:t>
      </w:r>
    </w:p>
    <w:p>
      <w:r>
        <w:t xml:space="preserve">Oikeus kuuli, että Jonathan Brunsdon sanoi ensihoitajalle "ha ha, nyt sait sen" yskittyään hänelle 28. maaliskuuta. Mason Roadilla, Stroudissa asuva 43-vuotias myönsi tavallisen pahoinpitelyn, ja hänet vangittiin 20 viikoksi. Käräjätuomari Joti Bopa Rai kertoi Cheltenham Magistrates' Courtille toivovansa, että tuomio toimisi pelotteena muille. Hän sanoi: "Olemme keskellä massiivista pandemiaa, ja kaikki hätätyöntekijään kohdistuvat hyökkäykset otetaan vakavasti. "Tämä viesti estää muita harkitsemasta samaa tekoa. "Teidän tapauksessanne teillä oli jopa otsaa sanoa ensihoitajalle, että 'ha ha, nyt saitte sen' - ketään ei pitäisi laittaa tuohon asemaan. "Kerroit meille jopa, että perheenjäsenesi työskentelevät NHS:ssä, joten sinun pitäisi tietää paremmin." Brunsdon oli alun perin myöntänyt syyttömyytensä, mutta myönsi syytteen videolinkin välityksellä tiistaina. Hänet määrättiin maksamaan 100 punnan korvaukset uhrilleen.</w:t>
      </w:r>
    </w:p>
    <w:p>
      <w:r>
        <w:rPr>
          <w:b/>
        </w:rPr>
        <w:t xml:space="preserve">Yhteenveto</w:t>
      </w:r>
    </w:p>
    <w:p>
      <w:r>
        <w:t xml:space="preserve">Mies, joka yskäisi tahallaan ensihoitajan kasvoihin sen jälkeen, kun hän oli kertonut sairastavansa koronavirusta, on tuomittu vankilaan.</w:t>
      </w:r>
    </w:p>
    <w:p>
      <w:r>
        <w:rPr>
          <w:b/>
          <w:u w:val="single"/>
        </w:rPr>
        <w:t xml:space="preserve">Asiakirjan numero 20733</w:t>
      </w:r>
    </w:p>
    <w:p>
      <w:r>
        <w:t xml:space="preserve">Gary McKinnonin luovutuspäätös lokakuussa</w:t>
      </w:r>
    </w:p>
    <w:p>
      <w:r>
        <w:t xml:space="preserve">Viime viikolla McKinnonin äiti sanoi, ettei 46-vuotiaalla ollut muuta vaihtoehtoa kuin kieltäytyä lääkärintarkastuksesta, jolla selvitettäisiin, onko hän kelvollinen luovutettavaksi. Pohjois-Lontoosta kotoisin oleva McKinnon myöntää hakkeroineensa Yhdysvaltain armeijan tietokoneita, mutta sanoo etsineensä todisteita ufoista. Jos hänet tuomitaan Yhdysvalloissa, hän voi saada jopa 60 vuoden vankeusrangaistuksen. BBC:n kirjeenvaihtaja Daniel Boetcher sanoi, että viimeisimmässä kuulemisessa on ollut kyse lähinnä tapauksen aikataulusta. Tämä johtuu osittain käsiteltävien todisteiden määrästä, mutta myös siitä, että sisäministeri Theresa Maylla oli sisäministeriön asianajajan mukaan nyt "lisääntynyt ja kaiken kattava osallistuminen olympialaisiin". Oikeus kuuli myös, että May halusi tehdä päätöksensä parlamentin istunnon aikana. Aikaisemmassa kuulemisessa tuomareille kerrottiin, että hän oli "lähellä" päätöstä. May sanoi olevansa "henkilökohtaisesti huolissaan" siitä, ettei sisäministeriön nimittämä lääketieteellinen arvioija ollut tutkinut McKinnonia, jotta olisi voitu päättää, oliko hänellä itsemurhariski, jos hänet luovutettaisiin. Hänen perheensä mukaan sisäministeriön asiantuntijalla, professori Thomas Fahylla, ei kuitenkaan ollut kokemusta itsemurhataipumusten havaitsemisesta Aspergerin oireyhtymää sairastavilla potilailla. McKinnon, joka murtautui yhdysvaltalaisiin tietokoneisiin vuonna 2002, on taistellut luovuttamista vastaan vuodesta 2006 lähtien.</w:t>
      </w:r>
    </w:p>
    <w:p>
      <w:r>
        <w:rPr>
          <w:b/>
        </w:rPr>
        <w:t xml:space="preserve">Yhteenveto</w:t>
      </w:r>
    </w:p>
    <w:p>
      <w:r>
        <w:t xml:space="preserve">Sisäministeri päättää lokakuun puoliväliin mennessä, määrääkö hän tietokonehakkeri Gary McKinnonin luovuttamisesta Yhdysvaltoihin, korkein oikeus on kuullut.</w:t>
      </w:r>
    </w:p>
    <w:p>
      <w:r>
        <w:rPr>
          <w:b/>
          <w:u w:val="single"/>
        </w:rPr>
        <w:t xml:space="preserve">Asiakirjan numero 20734</w:t>
      </w:r>
    </w:p>
    <w:p>
      <w:r>
        <w:t xml:space="preserve">Tanskalaiset juhlistavat Pienen merenneitopatsaan satavuotisjuhlaa</w:t>
      </w:r>
    </w:p>
    <w:p>
      <w:r>
        <w:t xml:space="preserve">Pronssipatsas - kunnianosoitus tanskalaiselle satukirjailijalle Hans Christian Andersenille - on pystytetty satamassa olevalle kalliolle, ja se houkuttelee miljoonia kävijöitä. Juhlallisuuksien aikana poikakaartilaiset lauloivat syntymäpäivälauluja lastenkonsertissa ja järjestettiin paraati. Satakunta naista ui patsaan ympärillä satamassa. Myöhemmin he muodostivat vedessä suuren "sadan". Vartalomaalattuja "merenneitoja" poseerasi myös muiden maailmankuulujen maamerkkien edessä Pariisin Eiffel-tornista Sydneyn oopperataloon. Pieni merenneito houkuttelee vuosittain yli miljoona kävijää, ja sitä on toistuvasti rikottu. Merenneito on mestattu kahdesti, se on menettänyt yhden käden ja sitä on tahrittu maalilla ainakin seitsemän kertaa. Vuonna 2010 se oli esillä Shanghain maailmannäyttelyssä. Pieni merenneito perustuu Andersenin vuonna 1837 luomaan satuhahmoon. Tarinassa merikuninkaan tytär rakastuu prinssiin, mutta joutuu odottamaan 300 vuotta muuttuakseen merenneidosta ihmiseksi. Kuvanveistäjä Edward Eriksen loi patsaan, joka lahjoitettiin Kööpenhaminan kaupungille vuonna 1913.</w:t>
      </w:r>
    </w:p>
    <w:p>
      <w:r>
        <w:rPr>
          <w:b/>
        </w:rPr>
        <w:t xml:space="preserve">Yhteenveto</w:t>
      </w:r>
    </w:p>
    <w:p>
      <w:r>
        <w:t xml:space="preserve">Tanskan pääkaupungissa Kööpenhaminassa on juhlittu kuuluisan satupatsaan - Pienen merenneiton - 100-vuotispäivää.</w:t>
      </w:r>
    </w:p>
    <w:p>
      <w:r>
        <w:rPr>
          <w:b/>
          <w:u w:val="single"/>
        </w:rPr>
        <w:t xml:space="preserve">Asiakirjan numero 20735</w:t>
      </w:r>
    </w:p>
    <w:p>
      <w:r>
        <w:t xml:space="preserve">RAF Leucharsin säilyttäminen ministerien käsiteltävänä</w:t>
      </w:r>
    </w:p>
    <w:p>
      <w:r>
        <w:t xml:space="preserve">Fife Council on laatinut taloudelliset ja puolustukselliset perustelut lentotukikohdan säilyttämiselle. Päätöksiä ei ole vielä tehty, mutta Leuchars on yksi niistä tukikohdista, joita uhkaa sulkeminen puolustuksen uudelleentarkastelun yhteydessä. Neuvosto sanoi, ettei se julkistaisi raporttia ennen kuin ministerit olisivat tutustuneet siihen. Torstaina Fife-yhteisöjen johtajat ja valtuutetut tapasivat pääministeri Alex Salmondin osana meneillään olevaa kampanjaa Skotlannin RAF-tukikohtien pelastamiseksi. Salmond sanoi, että RAF Leuchars on nyt yksi Skotlannin 22:sta RAF:n lentotukikohdasta, joista vain kaksi on jäljellä Skotlannissa. Lokakuussa 2010 julkaistussa Yhdistyneen kuningaskunnan strategisessa puolustus- ja turvallisuusstrategiassa tuotiin esiin huoli RAF Leucharsin ja Morayssa sijaitsevan Lossiemouthin tulevaisuudesta. Puolustusministeriö on nyt todennut, että päätös näistä tukikohdista tehdään kesään mennessä.</w:t>
      </w:r>
    </w:p>
    <w:p>
      <w:r>
        <w:rPr>
          <w:b/>
        </w:rPr>
        <w:t xml:space="preserve">Yhteenveto</w:t>
      </w:r>
    </w:p>
    <w:p>
      <w:r>
        <w:t xml:space="preserve">Puolustusministeri Liam Foxille on lähetetty kopio tutkimuksesta, jossa selvitetään yksityiskohtaisesti RAF Leucharsin sulkemisen vaikutuksia paikallisyhteisöön.</w:t>
      </w:r>
    </w:p>
    <w:p>
      <w:r>
        <w:rPr>
          <w:b/>
          <w:u w:val="single"/>
        </w:rPr>
        <w:t xml:space="preserve">Asiakirjan numero 20736</w:t>
      </w:r>
    </w:p>
    <w:p>
      <w:r>
        <w:t xml:space="preserve">Westminsterin isku: Poliisin ilmainen junamatka PC:n hautajaisiin</w:t>
      </w:r>
    </w:p>
    <w:p>
      <w:r>
        <w:t xml:space="preserve">Junayhtiöt ovat ilmoittaneet, että jokainen poliisi, jolla on voimassa oleva poliisin henkilöllisyystodistus, voi saada meno-paluulipun mistä tahansa Walesin asemalta Lontooseen 10. huhtikuuta ilmaiseksi. PC Palmerin hautajaiset pidetään Southwarkin katedraalissa klo 14.00 BST. Khalid Masood tappoi viisi ihmistä, heidän joukossaan PC Keith Palmer, 22. maaliskuuta tehdyssä iskussa. Masood tappoi parlamenttia vartioimassa olleen aseettoman poliisin muutama minuutti sen jälkeen, kun hän oli ajanut autollaan jalankulkijoiden päälle Westminsterin sillalla. Perjantaina Andreea Cristeasta tuli Masoodin viides uhri, kun hän kuoli kaksi viikkoa sen jälkeen, kun hän oli pudonnut Thames-jokeen riehumisen aikana. Cristea, 31, oli lomalla Romaniasta poikaystävänsä Andrei Burnazin kanssa. Masood ajoi väkijoukkoon Westminsterin sillalla ja puukotti sitten poliisi Palmerin kuoliaaksi ennen kuin hänet ammuttiin itse.</w:t>
      </w:r>
    </w:p>
    <w:p>
      <w:r>
        <w:rPr>
          <w:b/>
        </w:rPr>
        <w:t xml:space="preserve">Yhteenveto</w:t>
      </w:r>
    </w:p>
    <w:p>
      <w:r>
        <w:t xml:space="preserve">Walesin poliisit, jotka haluavat osallistua Westminsterin terrori-iskussa murhatun kollegansa hautajaisiin, voivat saada ilmaisen junamatkan.</w:t>
      </w:r>
    </w:p>
    <w:p>
      <w:r>
        <w:rPr>
          <w:b/>
          <w:u w:val="single"/>
        </w:rPr>
        <w:t xml:space="preserve">Asiakirjan numero 20737</w:t>
      </w:r>
    </w:p>
    <w:p>
      <w:r>
        <w:t xml:space="preserve">Yorkshire Dalesin siltatie lähestyy valmistumistaan</w:t>
      </w:r>
    </w:p>
    <w:p>
      <w:r>
        <w:t xml:space="preserve">Pennine Bridleway -reitti ulottuu noin 320 kilometrin (200 mailin) päähän Derbyshiren ja Cumbrian välille pitkin muinaisia laukkareittejä ja ajoteitä, jotka on yhdistetty uusilla yhteyksillä. Reitti on luotu maastopyöräilijöille, ratsastajille ja kävelijöille. Koko reitti avataan virallisesti tiistaina. Reitti on mahdollistettu pääasiassa Natural Englandin ja Sport Englandin rahoituksella. Yorkshire Dalesin kansallispuistoviranomaisen Pennine bridleway -vastaava Peter Lambert sanoi: "Tämä on ollut pitkä prosessi, johon on kuulunut valtava määrä suunnittelua sekä tuntikausia keskusteluja ja tapaamisia maanviljelijöiden ja maanomistajien sekä kaikkien muiden organisaatioiden kanssa, joiden apu on ollut elintärkeää. "Toisinaan loppu tuntui olevan kaukana, mutta nyt voimme kaikki odottaa innolla virallisten avajaisten suurta päivää." Yorkshire Dalesin kansallispuistossa sijaitsevan polun ensimmäinen osa, 16 kilometrin (10 mailin) Settle Loop, avattiin vuonna 2005.</w:t>
      </w:r>
    </w:p>
    <w:p>
      <w:r>
        <w:rPr>
          <w:b/>
        </w:rPr>
        <w:t xml:space="preserve">Yhteenveto</w:t>
      </w:r>
    </w:p>
    <w:p>
      <w:r>
        <w:t xml:space="preserve">Yorkshire Dalesin kansallispuiston läpi kulkevan 83 kilometrin (52 mailin) reitin työt ovat valmistumassa, ja näin saadaan valmiiksi kansallisen polun viimeinen osa.</w:t>
      </w:r>
    </w:p>
    <w:p>
      <w:r>
        <w:rPr>
          <w:b/>
          <w:u w:val="single"/>
        </w:rPr>
        <w:t xml:space="preserve">Asiakirjan numero 20738</w:t>
      </w:r>
    </w:p>
    <w:p>
      <w:r>
        <w:t xml:space="preserve">Aberdeenin polkupyöräonnettomuudessa kuolleet mies ja nainen nimetty</w:t>
      </w:r>
    </w:p>
    <w:p>
      <w:r>
        <w:t xml:space="preserve">Uhreiksi joutuivat 23-vuotias Steven Reiach Northfieldin kaupunginosasta ja 24-vuotias Dawn Watson Seatonista. Kuolemaan johtanut törmäys, jossa olivat osallisina maastopyörä ja Alfa Romeo -merkkinen henkilöauto, tapahtui keskiviikkona noin kello 20.50 BST kaupungin Hilton Drivella Hilton Roadin risteyksessä. Reiach kuoli tapahtumapaikalla. Watson kuoli Aberdeenin kuninkaallisessa sairaalassa. Autoa kuljettanut 44-vuotias mies ei loukkaantunut. Tie oli suljettu noin kello 02:00 saakka onnettomuustutkinnan ajaksi. Komisario Ian Kirkwood sanoi: "Tutkimukset tämän törmäyksen kaikista olosuhteista ovat käynnissä, ja vetoamme kaikkiin, jotka näkivät jommankumman ajoneuvon ennen törmäystä, ottamaan yhteyttä numeroon 101."</w:t>
      </w:r>
    </w:p>
    <w:p>
      <w:r>
        <w:rPr>
          <w:b/>
        </w:rPr>
        <w:t xml:space="preserve">Yhteenveto</w:t>
      </w:r>
    </w:p>
    <w:p>
      <w:r>
        <w:t xml:space="preserve">Aberdeenissa moottoripyörän ja auton kolarissa kuolleet parikymppiset mies ja nainen on tunnistettu.</w:t>
      </w:r>
    </w:p>
    <w:p>
      <w:r>
        <w:rPr>
          <w:b/>
          <w:u w:val="single"/>
        </w:rPr>
        <w:t xml:space="preserve">Asiakirjan numero 20739</w:t>
      </w:r>
    </w:p>
    <w:p>
      <w:r>
        <w:t xml:space="preserve">Supermarkettien myynnin kasvu "10 vuoden alhaisella tasolla".</w:t>
      </w:r>
    </w:p>
    <w:p>
      <w:r>
        <w:t xml:space="preserve">Supermarkettien päivittäistavaramyynti kasvoi 0,8 prosenttia elokuun loppuun päättyneellä 12 viikon jaksolla vuotta aiemmasta, kertoi yritys. Hintakilpailut ja perushyödykkeiden deflaatio laskivat inflaation ennätysalhaiseksi eli 0,2 prosenttiin kyseisellä ajanjaksolla. Markkinaosuuttaan kasvattivat eniten Aldi ja Lidl, Kantarin luvut osoittavat. Aldin markkinaosuus nousi 4,8 prosenttiin vuotta aiemmasta 3,7 prosentista, kun taas Lidlin osuus nousi 3,6 prosenttiin 3,1 prosentista. Tesco kuitenkin menetti edelleen asemiaan. Sen myynti laski 4 prosenttia edellisvuodesta, ja sen markkinaosuus putosi 28,8 prosenttiin edellisvuoden 30,2 prosentista. "Suurten päivittäistavarakauppiaiden välinen hintakilpailu ja perushyödykkeiden, kuten vihannesten, maidon ja leivän, hintojen laskeminen ovat jälleen kerran laskeneet inflaatiota", sanoi Kantar Worldpanelin johtaja Edward Garner. "Tämä vaikuttaa luonnollisesti päivittäistavaramarkkinoiden kokonaiskasvuun, joka on laskenut 10 vuoden ennätysalas 0,8 prosenttiin", hän sanoi. Neljä suurta supermarkettia - Tesco, Asda, Sainsbury's ja Morrisons - hallitsevat edelleen Yhdistyneen kuningaskunnan supermarkettimarkkinoita, ja niillä on yhteensä lähes kolme neljäsosaa markkinoista. Alennusmyymälät ja Waitrosen kaltaiset kalliit supermarketit ovat kuitenkin tasaisesti syöneet niiden markkinaosuutta. Waitrosen myynti kasvoi 3,6 prosenttia edellisvuodesta, ja sen markkinaosuus nousi 4,9 prosenttiin 4,8 prosentista.</w:t>
      </w:r>
    </w:p>
    <w:p>
      <w:r>
        <w:rPr>
          <w:b/>
        </w:rPr>
        <w:t xml:space="preserve">Yhteenveto</w:t>
      </w:r>
    </w:p>
    <w:p>
      <w:r>
        <w:t xml:space="preserve">Kantar Worldpanel -tutkimusyhtiön mukaan päivittäistavaroiden hintojen alhainen inflaatio on johtanut siihen, että supermarkettien myynnin kasvu on ollut 10 vuoden alimmillaan.</w:t>
      </w:r>
    </w:p>
    <w:p>
      <w:r>
        <w:rPr>
          <w:b/>
          <w:u w:val="single"/>
        </w:rPr>
        <w:t xml:space="preserve">Asiakirjan numero 20740</w:t>
      </w:r>
    </w:p>
    <w:p>
      <w:r>
        <w:t xml:space="preserve">Lontoo 2012: Brightonin olympiasoihtujuhla siirrettiin merenrannalta muualle</w:t>
      </w:r>
    </w:p>
    <w:p>
      <w:r>
        <w:t xml:space="preserve">Olympiatuli kulkee kaupungin läpi matkallaan Lontooseen 16. heinäkuuta - soihtuviestin 59. päivänä. Kaupunginhallituksen mukaan suunnitelmaa järjestää juhlat Hove Lawnsilla muutettiin, jotta varmistettaisiin kaikkien näin laajamittaiseen tapahtumaan osallistuvien hyvinvointi. Suunnitelman taustalla oli kuuleminen Sussexin poliisin ja Sussexin palo- ja pelastuslaitoksen kanssa. Viranomainen kertoi tehneensä tiivistä yhteistyötä Lontoon olympialaisten järjestelykomitean (Locog) kanssa, jotta uuteen paikkaan johtavaa reittiä voitiin muuttaa, mikä merkitsisi pientä etäisyyden muutosta, sillä se päättyisi krikettikentälle merenrannan sijasta. Maksuttomaan iltatapahtumaan odotetaan jopa 10 000 osallistujaa, ja tietoa lippujen hakemisesta on saatavilla toukokuun puolivälistä alkaen. Näytöksessä kuullaan elävää musiikkia, tanssia ja kulttuuriesityksiä. Olympiatuli kannetaan lavalle sytyttämään kattila illan päätteeksi. Myös Hove Parkissa, joka on soihdun kulkureitin varrella, järjestetään tapahtumia koko iltapäivän ja illan ajan. Soihtu saapuu Länsi-Sussexiin Rogatessa klo 09.08 BST 16. heinäkuuta ja kulkee Chichesterin, Bognorin ja Arundelin kautta Brightoniin ja Hoveen. Liekki lähtee kaupungista Pavilion Gardensista klo 07.20 BST 17. heinäkuuta ja suuntaa Crawleyn, Tunbridge Wellsin, Lewesin, Eastbournen ja Bexhillin kautta Hastingsiin.</w:t>
      </w:r>
    </w:p>
    <w:p>
      <w:r>
        <w:rPr>
          <w:b/>
        </w:rPr>
        <w:t xml:space="preserve">Yhteenveto</w:t>
      </w:r>
    </w:p>
    <w:p>
      <w:r>
        <w:t xml:space="preserve">Brightonissa olympiasoihtun saapumisen kunniaksi järjestettävät juhlallisuudet on siirretty merenrannalta Hoven Sussex County Cricket Clubille.</w:t>
      </w:r>
    </w:p>
    <w:p>
      <w:r>
        <w:rPr>
          <w:b/>
          <w:u w:val="single"/>
        </w:rPr>
        <w:t xml:space="preserve">Asiakirjan numero 20741</w:t>
      </w:r>
    </w:p>
    <w:p>
      <w:r>
        <w:t xml:space="preserve">Koulujen valvontaviranomainen Estyn pyytää näkemyksiä tarkastuksista.</w:t>
      </w:r>
    </w:p>
    <w:p>
      <w:r>
        <w:t xml:space="preserve">Kuusi viikkoa kestävässä kuulemismenettelyssä pyydetään vanhempien, opettajien ja lasten näkemyksiä verkkokyselylomakkeella ja kohderyhmissä. Lapsille on saatavilla erillinen versio. Estyn haluaa, että ihmiset tarkastelevat kaikkia prosessin näkökohtia, kuten raportoitavia asioita, tehtyjä arviointeja sekä vanhempien ja oppilaiden näkemyksiä. Ylitarkastaja Meilyr Rowlands sanoi: "Tämä on tilaisuus vaikuttaa tarkastusten muutoksiin. Kannustan kaikkia, jotka ovat kiinnostuneita Walesin koulutuksesta, osallistumaan kuulemiseen siitä, miten Estyn tarkastaa kouluja tulevaisuudessa." Mahdolliset muutokset alkaisivat syyskuussa 2017. Koulut, päiväkodit ja koulutuksen tarjoajat tarkastetaan Walesissa nykyisin vähintään kerran kuuden vuoden aikana, ja niistä ilmoitetaan yleensä neljä viikkoa etukäteen.</w:t>
      </w:r>
    </w:p>
    <w:p>
      <w:r>
        <w:rPr>
          <w:b/>
        </w:rPr>
        <w:t xml:space="preserve">Yhteenveto</w:t>
      </w:r>
    </w:p>
    <w:p>
      <w:r>
        <w:t xml:space="preserve">Koulutuksen valvontaviranomainen Estyn pyytää lausuntoja siitä, miten Walesin kouluja tulisi tarkastaa.</w:t>
      </w:r>
    </w:p>
    <w:p>
      <w:r>
        <w:rPr>
          <w:b/>
          <w:u w:val="single"/>
        </w:rPr>
        <w:t xml:space="preserve">Asiakirjan numero 20742</w:t>
      </w:r>
    </w:p>
    <w:p>
      <w:r>
        <w:t xml:space="preserve">Guernseyn vaalit 2020: Saaren laajuinen äänestys "onnistunut</w:t>
      </w:r>
    </w:p>
    <w:p>
      <w:r>
        <w:t xml:space="preserve">Pandemian vuoksi tarkkailijat tekivät havaintonsa virtuaalisesti. He antoivat 12 suositusta arvioituaan lokakuun vaaleja kansainvälisten normien, sitoumusten ja velvoitteiden sekä paikallisten lakien perusteella. "Guernseyn vaalit olivat onnistunut demokraattinen tapahtuma", sanoi tarkkailuvaltuuskunnan johtaja Jim Wells. "Nämä olivat ensimmäiset vaalit", hän sanoi. "Guernsey kutsui ensimmäistä kertaa vaalitarkkailijoita, ensimmäistä kertaa käytettiin uutta vaalijärjestelmää, ensimmäistä kertaa otettiin käyttöön ennakkoäänestyspäiviä ja kaiken lisäksi ensimmäiset vaalit, jotka järjestettiin maailmanlaajuisen pandemian aikana. "Uuden saaren laajuisen äänestyksen käyttöönotto on aiheuttanut joitakin haasteita. Monet niistä ratkaistiin tehokkaasti, kun taas toiset ovat edelleen jäljellä, kuten raportissamme esitetään." Vaaleissa valittiin 38 kansanedustajaa 119 ehdokkaan joukosta, ja saarelaiset saivat äänestää 38 ääntä kukin yhdessä saaren laajuisessa vaalipiirissä. Kansainyhteisön parlamentaarisen yhdistyksen Brittein saarten ja Välimeren alueen tarkkailijat kutsui valtiokokous- ja perustuslakivaliokunta. Tiivistelmä suosituksista</w:t>
      </w:r>
    </w:p>
    <w:p>
      <w:r>
        <w:rPr>
          <w:b/>
        </w:rPr>
        <w:t xml:space="preserve">Yhteenveto</w:t>
      </w:r>
    </w:p>
    <w:p>
      <w:r>
        <w:t xml:space="preserve">Guernseyn osavaltiot "hoitivat tehokkaasti" monet saaren ensimmäisten parlamenttivaalien järjestämiseen liittyvät haasteet, totesi tarkkailijaryhmä.</w:t>
      </w:r>
    </w:p>
    <w:p>
      <w:r>
        <w:rPr>
          <w:b/>
          <w:u w:val="single"/>
        </w:rPr>
        <w:t xml:space="preserve">Asiakirjan numero 20743</w:t>
      </w:r>
    </w:p>
    <w:p>
      <w:r>
        <w:t xml:space="preserve">Tärkeimmät sanat, jotka May tulee koskaan lausumaan?</w:t>
      </w:r>
    </w:p>
    <w:p>
      <w:r>
        <w:t xml:space="preserve">Laura KuenssbergPoliittinen päätoimittaja@bbclaurakon Twitter Hän on ensimmäistä kertaa nimenomaisesti vahvistanut, että hän on päättänyt olla yrittämättä säilyttää jäsenyytemme Euroopan yhtenäismarkkinoilla. Sen sijaan hän toivoo voivansa solmia muun EU:n kanssa sopimuksen, joka antaa yrityksille edelleen mahdollisuuden käydä kauppaa muun mantereen kanssa ilman esteitä, tulleja tai uusia esteitä. Kansanäänestyksen jälkeen hän ja hänen ministerinsä ovat yksinkertaisesti kieltäytyneet ilmaisemasta asiaa näin selvästi. Jotkin Remainersin kannattajat ovat väittäneet, että hänen pitäisi yrittää pitää meidät mukana laajassa kumppanuudessa, sillä taloudelle aiheutuvat riskit ovat liian suuret, ja vaikka sen saavuttaminen saattaa olla monimutkaista, palkinto on yksinkertaisesti liian suuri luopua siitä. Kuukausien ajan jotkut ministerit ovat kuiskutelleet yksityisesti monimutkaisista ratkaisuista, joilla jäsenyyden osatekijät voitaisiin säilyttää, jolloin valinnat eivät olisi kaksitahoisia, ja mekanismeista, jotka voisivat antaa eräänlaisen jäsenyyden eri nimellä. No ei enää, Theresa Mayn puheen yksinkertainen ja selkeä viesti on, että olemme ulkona. Ironista on, että hän antoi tämän lupauksen samassa paikassa, jossa hänen edeltäjänsä vannoi yhtenäismarkkinoiden mullistavan arvon puolesta.</w:t>
      </w:r>
    </w:p>
    <w:p>
      <w:r>
        <w:rPr>
          <w:b/>
        </w:rPr>
        <w:t xml:space="preserve">Yhteenveto</w:t>
      </w:r>
    </w:p>
    <w:p>
      <w:r>
        <w:t xml:space="preserve">Lancaster Housen kullattujen kynttilöiden ja kynttilöiden alla, jossa Margaret Thatcher ylisti yhtenäismarkkinoihin liittymisen etuja, Theresa May on lausunut joitakin tärkeimmistä sanoista, joita hän koskaan tulee lausumaan.</w:t>
      </w:r>
    </w:p>
    <w:p>
      <w:r>
        <w:rPr>
          <w:b/>
          <w:u w:val="single"/>
        </w:rPr>
        <w:t xml:space="preserve">Asiakirjan numero 20744</w:t>
      </w:r>
    </w:p>
    <w:p>
      <w:r>
        <w:t xml:space="preserve">Putin haukkuu avaruusviranomaisia laukaisun viivästymisen jälkeen</w:t>
      </w:r>
    </w:p>
    <w:p>
      <w:r>
        <w:t xml:space="preserve">Sojuz-raketin laukaisu Vostotšnyn avaruussatamasta, noin 5 500 kilometriä Moskovasta itään, keskeytettiin vain muutama minuutti ennen suunniteltua laukaisua. Viranomaiset syyttivät mekaanisesta viasta, ja laukaisu siirrettiin torstaille. Putin pysyy siellä siihen asti. "Tosiasia on, että ongelmia on paljon", presidentti sanoi keskiviikkona kokouksessa maan korkeimpien avaruusalan virkamiesten kanssa. "Se on huono asia. Siihen pitäisi reagoida asianmukaisesti." Toista laukaisuyritystä odotetaan nyt torstaina kello 05:01 Moskovan aikaa (02:01 GMT). Putin korosti kokouksessa myös, että laukaisun viivästyminen liittyi itse rakettiin - ei avaruuskeskukseen. Putinin henkilökohtainen ajatus oli rakentaa uusi avaruusasema Venäjälle, jotta vältettäisiin mahdolliset poliittiset riskit, joita Neuvostoliiton vanhan laukaisukeskuksen käyttäminen Baikonurissa Kazakstanissa aiheuttaisi. Venäjän Kaukoidässä sijaitsevan laajan rakennuskompleksin rakentaminen on kuitenkin viivästynyt, ja sitä ovat varjostaneet korruptioskandaalit. Neljä henkilöä on jo pidätetty. "Jos heidän syyllisyytensä todistetaan, he joutuvat vaihtamaan lämpimät vuoteensa kotona vankilan lankkusänkyihin", presidentti varoitti.</w:t>
      </w:r>
    </w:p>
    <w:p>
      <w:r>
        <w:rPr>
          <w:b/>
        </w:rPr>
        <w:t xml:space="preserve">Yhteenveto</w:t>
      </w:r>
    </w:p>
    <w:p>
      <w:r>
        <w:t xml:space="preserve">Venäjän presidentti Vladimir Putin on kehottanut avaruusalan virkamiehiä korjaamaan "ongelmat" lennettyään tuhansia kilometrejä nähdäkseen ensimmäisen raketin laukaisun uudelta avaruuskeskukselta, mutta laukaisu viivästyi.</w:t>
      </w:r>
    </w:p>
    <w:p>
      <w:r>
        <w:rPr>
          <w:b/>
          <w:u w:val="single"/>
        </w:rPr>
        <w:t xml:space="preserve">Asiakirjan numero 20745</w:t>
      </w:r>
    </w:p>
    <w:p>
      <w:r>
        <w:t xml:space="preserve">Aberdeenin sukellustoimittaja ostetaan jopa 33 miljoonan punnan arvoisella kaupalla.</w:t>
      </w:r>
    </w:p>
    <w:p>
      <w:r>
        <w:t xml:space="preserve">Merenkulkuyritys James Fisher and Sons maksoi 20 miljoonan punnan alustavan korvauksen sekä enintään 13 miljoonan punnan voittotavoitteet. Divex toimittaa sukellusvarusteita offshore-öljyteollisuudelle ja suunnittelee, valmistaa ja jakelee omia sukellustuotteitaan. Yritys työllistää tällä hetkellä 240 henkilöä ja toimii Australiassa, Etelä-Afrikassa ja Dubaissa. James Fisher and Sons ilmoitti aikovansa pitää Divexin nykyisen johtoryhmän. James Fisher and Sonsin toimitusjohtaja Nick Henry sanoi: "Divex on markkinajohtaja öljyn ja kaasun sekä puolustusalan sukelluslaitteiden alalla. Dixx on myös maailman johtava yritys kyllästettyjen sukellusjärjestelmien suunnittelussa, joka on kasvava markkina-alue. "Uskomme, että se sopii hyvin ryhmäämme sekä markkinoidensa, asiakkaidensa että maantieteellisen levinneisyytensä puolesta", Henry lisäsi.</w:t>
      </w:r>
    </w:p>
    <w:p>
      <w:r>
        <w:rPr>
          <w:b/>
        </w:rPr>
        <w:t xml:space="preserve">Yhteenveto</w:t>
      </w:r>
    </w:p>
    <w:p>
      <w:r>
        <w:t xml:space="preserve">Lontoossa sijaitseva konserni on ostanut Aberdeenin sukellusvarusteita valmistavan Divex Ltd:n jopa 33 miljoonan punnan arvoisella kaupalla.</w:t>
      </w:r>
    </w:p>
    <w:p>
      <w:r>
        <w:rPr>
          <w:b/>
          <w:u w:val="single"/>
        </w:rPr>
        <w:t xml:space="preserve">Asiakirjan numero 20746</w:t>
      </w:r>
    </w:p>
    <w:p>
      <w:r>
        <w:t xml:space="preserve">Äkkilähtötulvat: Tame-joen tulvavaroitus annettu</w:t>
      </w:r>
    </w:p>
    <w:p>
      <w:r>
        <w:t xml:space="preserve">Ympäristövirasto on antanut varoitukset Water Ortonin sekä Whitacren ja Nether Whitacren alueille. Sen mukaan aamun ja lounaan aikana oli satanut kolmen tunnin aikana 30 millimetriä. Coventryssä raportoitiin myrskystä, jossa satoi "golfpallon" kokoisia rakeita. Twitterissä @ScariestJ twiittasi: "Täällä Coventryssa on iso myrsky. 2 välähdystä ja pilvipurkaus klo 1241. 3 cm rakeita." Monet tiet eri puolilla aluetta kärsivät paikallisista tulvista, kun sadevesiviemärit ja viemärit eivät pystyneet selviytymään kaatosateista. Chapel Endin Willow Closessa sijaitsevien bungalowien tulvista aiheutui vahinkoa, ja raakaviemäri tulvi tielle. West Midlandsin palokunta vahvisti, että se kutsuttiin Coventryn Arena Parkissa sijaitsevaan Tesco-myymälään, jossa sadeveden havaittiin tulevan katon läpi. Civic Hallissa Bedworthissa, Warwickshiren osavaltiossa järjestetyt työpaikkamessut keskeytyivät, kun pintavesi valui teatteriin, kertoi BBC Coventry &amp; Warwickshiren toimittaja Sian Grzeszczyk.</w:t>
      </w:r>
    </w:p>
    <w:p>
      <w:r>
        <w:rPr>
          <w:b/>
        </w:rPr>
        <w:t xml:space="preserve">Yhteenveto</w:t>
      </w:r>
    </w:p>
    <w:p>
      <w:r>
        <w:t xml:space="preserve">Tame-joen osalle Pohjois-Warwickshiressä on annettu tulvavaroitus rankkasateiden jälkeen.</w:t>
      </w:r>
    </w:p>
    <w:p>
      <w:r>
        <w:rPr>
          <w:b/>
          <w:u w:val="single"/>
        </w:rPr>
        <w:t xml:space="preserve">Asiakirjan numero 20747</w:t>
      </w:r>
    </w:p>
    <w:p>
      <w:r>
        <w:t xml:space="preserve">Epäilty tuhopolttoisku Sinn Féin TD Martin Kennyn kotiin</w:t>
      </w:r>
    </w:p>
    <w:p>
      <w:r>
        <w:t xml:space="preserve">Puolueen oikeuspuolueen tiedottaja Martin Kenny löysi hänen autonsa palaneena kotinsa ulkopuolelta Aughavasista, Ballinamoren läheltä, maanantaina kello 02.30 paikallista aikaa. Gardaí (Irlannin poliisi) ja palokunta kävivät paikalla. He sanoivat tutkivansa rikosoikeudellista vahingontekoa tulipalon avulla. Tulipalo rajoittui autoon, muuta omaisuutta ei vahingoittunut eikä henkilövahinkoja raportoitu. Kenny on Irlannin parlamentin jäsen Sligo-Leitrimin vaalipiirissä. "Hyökkäys demokraattista järjestelmää vastaan" McDonald sanoi, että se oli ollut "pelottava kokemus". "Onneksi kukaan Kennyn perheenjäsenistä ei loukkaantunut, mutta tilanne olisi voinut helposti olla toisenlainen", hän sanoi. "Hyökkäys vaaleilla valitun kansanedustajan kotiin tai omaisuuteen on erittäin vakava ja pahaenteinen tapahtuma. Se on hyökkäys itse demokraattista järjestelmää vastaan. "Tämä halpamainen teko ei ole osoitus kenestäkään muusta kuin rikollisista roistoista, jotka syyllistyivät siihen, ja tiedän, että Aughavasin, Ballinamoren ja Leitrimin kreivikunnan asukkaat tuomitsevat sen oikeutetusti." Oikeusministeri Charlie Flanagan sanoi olevansa järkyttynyt hyökkäyksestä ja vetosi kaikkiin, joilla on tietoja, ilmoittautumaan. Gardan rikostekninen tutkimus suoritetaan nyt.</w:t>
      </w:r>
    </w:p>
    <w:p>
      <w:r>
        <w:rPr>
          <w:b/>
        </w:rPr>
        <w:t xml:space="preserve">Yhteenveto</w:t>
      </w:r>
    </w:p>
    <w:p>
      <w:r>
        <w:t xml:space="preserve">Sinn Féinin puheenjohtaja Mary Lou McDonald on sanonut, että välikohtaus, jossa hänen kollegansa auto sytytettiin tuleen hänen kotinsa ulkopuolella Leitrimin kreivikunnassa, oli "tarkoituksellinen ja kohdennettu hyökkäys".</w:t>
      </w:r>
    </w:p>
    <w:p>
      <w:r>
        <w:rPr>
          <w:b/>
          <w:u w:val="single"/>
        </w:rPr>
        <w:t xml:space="preserve">Asiakirjan numero 20748</w:t>
      </w:r>
    </w:p>
    <w:p>
      <w:r>
        <w:t xml:space="preserve">Cambridgeshiren poliisin kuuleminen rahoitusleikkauksista</w:t>
      </w:r>
    </w:p>
    <w:p>
      <w:r>
        <w:t xml:space="preserve">John Feavyour puhui ennen poliisin 2 500 upseerin ja henkilökunnan kuulemista, jossa selvitetään, missä heidän mielestään voitaisiin tehdä leikkauksia. Poliisin on leikattava 9 miljoonaa puntaa 130 miljoonan punnan talousarviostaan ensi huhtikuuhun mennessä. Yli 20 poliisin työntekijää on jo irtisanottu osana tämän vuoden säästötoimia. Ennennäkemättömät leikkaukset Feavyour sanoi: "Pahimmassa tapauksessa 33 miljoonaa puntaa vähemmän seuraavien neljän vuoden aikana merkitsisi koko poliisihenkilöstön eli 1 100 poliisin menettämistä. Nämä molemmat ovat epärealistisia ehdotuksia. "Olemme tähän mennessä joutuneet irtisanomaan yli 20 poliisin työntekijää ja jäädyttämään yli 50 uuden viran rekrytoinnin, jotta saisimme hallituksen tämän vuoden talousarviosta leikkaamat 1,2 miljoonaa puntaa. "Tämä leikkaus oli ennennäkemätön ja odottamaton, ja sillä on jo ollut todellisia vaikutuksia ihmisten elämään ja perheisiin. Hän sanoi: "Budjetistamme on leikattava vielä 7,8 miljoonaa puntaa ennen ensi maaliskuuta, mikä vastaa 200:aa uutta poliisin virkaa." Feavyour vierailee useilla piirikunnan poliisiasemilla kuulemassa poliiseja ja henkilökuntaa.</w:t>
      </w:r>
    </w:p>
    <w:p>
      <w:r>
        <w:rPr>
          <w:b/>
        </w:rPr>
        <w:t xml:space="preserve">Yhteenveto</w:t>
      </w:r>
    </w:p>
    <w:p>
      <w:r>
        <w:t xml:space="preserve">Cambridgeshiren poliisi saattaa joutua kohtaamaan 33 miljoonan punnan leikkaukset valtion rahoituksesta seuraavien neljän vuoden aikana, kuten apulaispoliisipäällikkö on todennut.</w:t>
      </w:r>
    </w:p>
    <w:p>
      <w:r>
        <w:rPr>
          <w:b/>
          <w:u w:val="single"/>
        </w:rPr>
        <w:t xml:space="preserve">Asiakirjan numero 20749</w:t>
      </w:r>
    </w:p>
    <w:p>
      <w:r>
        <w:t xml:space="preserve">Instagramia kehotetaan toimimaan laiskiaisselfieiden suhteen</w:t>
      </w:r>
    </w:p>
    <w:p>
      <w:r>
        <w:t xml:space="preserve">Jane WakefieldTeknologiatoimittaja Hyväntekeväisyysjärjestö havaitsi, että Instagramissa julkaistujen luonnonvaraisten selfieiden määrä on kasvanut 292 prosenttia vuodesta 2014. Se pyytää sivustoa ryhtymään toimiin "eläinten suojelemiseksi niiden alustalla". Instagram kertoi työskentelevänsä asiantuntijoiden kanssa ongelman ratkaisemiseksi. "Kiellämme Instagramin käytön sellaisen rikollisen toiminnan helpottamiseen tai järjestämiseen, joka aiheuttaa fyysistä vahinkoa eläimille", yhtiö sanoi. "Poistamme raportoidun sisällön, joka edistää uhanalaisten lajien salametsästystä tai eläinten myymistä järjestäytyneeseen taisteluun, ja siihen kuuluvat myös eläinten hyväksikäyttöön liittyvät teot. "Keskustelemme jatkuvasti luontoasiantuntijoiden kanssa ja etsimme keinoja tarjota yhteisöllemme tietoa eläimille ja luonnolle haitallisesta toiminnasta, kuten sellaisten sisältöjen lähettämisestä, jotka saattavat kuvata luonnonvaraisten eläinten hyväksikäyttöä ja huonoja hyvinvointikäytäntöjä." Tohtori Neil D'Cruze World Animal Protection -järjestöstä sanoi: "On erittäin huolestuttavaa nähdä, kuinka eläimiä varastetaan luonnosta ja käytetään valokuvamateriaalina sosiaalisessa mediassa. "Todellisuudessa nämä valitettavat eläimet kärsivät kamalasti sekä kameran edessä että sen takana." "Haitallisten villieläinselfieiden kasvava kysyntä ei ole vain vakava huolenaihe eläinten hyvinvoinnista, vaan myös luonnonsuojelullinen huolenaihe." Yli neljäsosa hyväntekeväisyysjärjestön analysoimista kuvista arvioidaan "huonoiksi selfieiksi" - ihmisiksi, jotka halailevat, pitelevät tai muuten ovat sopimattomassa vuorovaikutuksessa villieläinten kanssa. Tutkijat, jotka tutkivat tällaisten eläinten kohtelua Amazonin kaupungeissa Manausissa Brasiliassa ja Puerto Alegria Perussa, löysivät todisteita seuraavista:</w:t>
      </w:r>
    </w:p>
    <w:p>
      <w:r>
        <w:rPr>
          <w:b/>
        </w:rPr>
        <w:t xml:space="preserve">Yhteenveto</w:t>
      </w:r>
    </w:p>
    <w:p>
      <w:r>
        <w:t xml:space="preserve">Maailman eläinsuojelujärjestön mukaan turistien suosima selfiekuvaus paikallisten eläinten kanssa lisää vastuuttomien matkanjärjestäjien luonnosta sieppaamien eläinten määrää.</w:t>
      </w:r>
    </w:p>
    <w:p>
      <w:r>
        <w:rPr>
          <w:b/>
          <w:u w:val="single"/>
        </w:rPr>
        <w:t xml:space="preserve">Asiakirjan numero 20750</w:t>
      </w:r>
    </w:p>
    <w:p>
      <w:r>
        <w:t xml:space="preserve">Öljy- ja kaasupäästöt jatkuvat Pohjanmeren turvallisuusparannuksista huolimatta</w:t>
      </w:r>
    </w:p>
    <w:p>
      <w:r>
        <w:t xml:space="preserve">Kevin KeaneBBC Skotlannin ympäristökirjeenvaihtaja Öljy- ja kaasualan järjestön Oil and Gas UK:n viimeisimmät luvut osoittavat, että karkaamisten määrä on pysynyt tasaisesti noin 100:ssa, vaikka parannuksia on vaadittu. Raportin mukaan ne voivat aiheuttaa vakavia vammoja tai kuoleman. Huhtikuussa Health and Safety Executive ilmaisi huolensa alan kaasupäästöjen määrästä. Sääntelyviranomainen totesi, että jotkin niistä olivat olleet "vaarallisen lähellä katastrofia" ja että niiden torjumiseksi olisi tehtävä enemmän. Oil and Gas UK:n mukaan uudet luvut osoittavat, että useat terveys- ja turvallisuusindikaattorit ovat parantuneet viime vuonna. "Ei itsetyytyväisyyttä" Toimialan mukaan 255 raportoitavaa vaaratilannetta - vaaratilanteet, jotka voivat aiheuttaa merkittävän loukkaantumisen, kuten päästöt, tulipalo tai räjähdys ja esineiden putoaminen - oli sattunut. Tämä oli 67 prosenttia vähemmän kuin vuosina 2000/2001 ja alhaisin koskaan mitattu määrä, eikä vuonna 2017 kirjattu yhtään työperäistä kuolemantapausta. Oil and Gas UK kuitenkin varoitti, että valppautta tarvitaan Terveys- ja turvallisuuspäällikkö Trevor Stapleton sanoi: "Suuria vaaroja aiheuttavana teollisuudenalana Yhdistyneen kuningaskunnan offshore-öljy- ja -kaasualalla on selkeä velvollisuus suojella ihmisten terveyttä ja turvallisuutta. Tiedot osoittavat, että vaikka parannuksia on edelleen havaittavissa monissa eri suuntauksissa, tyytyväisyydelle ei voi olla sijaa". "Piper Alphan onnettomuudesta tuli tänä vuonna kuluneeksi 30 vuotta, ja olemme kaikki liiankin tietoisia siitä, millaisia henkilökohtaisia ja pitkäaikaisia seurauksia on, jos asiat menevät pieleen."</w:t>
      </w:r>
    </w:p>
    <w:p>
      <w:r>
        <w:rPr>
          <w:b/>
        </w:rPr>
        <w:t xml:space="preserve">Yhteenveto</w:t>
      </w:r>
    </w:p>
    <w:p>
      <w:r>
        <w:t xml:space="preserve">Raportin mukaan offshore-teollisuus ei ole saanut hallintaan Pohjanmeren tuotantolaitoksissa tapahtuvien öljy- ja kaasupäästöjen määrää.</w:t>
      </w:r>
    </w:p>
    <w:p>
      <w:r>
        <w:rPr>
          <w:b/>
          <w:u w:val="single"/>
        </w:rPr>
        <w:t xml:space="preserve">Asiakirjan numero 20751</w:t>
      </w:r>
    </w:p>
    <w:p>
      <w:r>
        <w:t xml:space="preserve">BAE Systems sopii Eurofighter-hinnoittelusta Saudi-Arabian kanssa</w:t>
      </w:r>
    </w:p>
    <w:p>
      <w:r>
        <w:t xml:space="preserve">Saudi-Arabia tilasi 72 Eurofighteria vuonna 2007 4,5 miljardin punnan arvosta, mutta sopimuksen toteuttamisessa oli esteitä kustannusten nousun vuoksi. BAE:n mukaan uusi sopimus oli "oikeudenmukainen tulos" molemmille osapuolille, vaikka sen kaikkia yksityiskohtia ei julkistettu. BAE varoitti viime vuonna, että sopimuksen tekemättä jättäminen voisi vaikuttaa tulokseen. BAE:n osakkeet nousivat 3 prosenttia keskiviikon uutisten jälkeen. Uudesta sopimuksesta neuvoteltiin pääasiassa Saudi-Arabian ja Yhdistyneen kuningaskunnan hallitusten välillä. Nyt kun Salam-ohjelmana tunnettu sopimus on varmistunut, saudien kanssa odotetaan aloitettavan neuvottelut kymmenien uusien Eurofighterien ostamisesta. BAE rakentaa hävittäjää yhdessä eurooppalaisen Airbus-konsernin ja italialaisen puolustusalan urakoitsijan Finmeccanican kanssa. BAE:n on määrä julkaista viimeisimmät voittoluvut torstaina.</w:t>
      </w:r>
    </w:p>
    <w:p>
      <w:r>
        <w:rPr>
          <w:b/>
        </w:rPr>
        <w:t xml:space="preserve">Yhteenveto</w:t>
      </w:r>
    </w:p>
    <w:p>
      <w:r>
        <w:t xml:space="preserve">Puolustuskonserni BAE Systems on sopinut hinnoittelusta Saudi-Arabian kanssa Eurofighter Typhoon -suihkukoneiden pitkäaikaisen sopimuksen kustannusten noususta.</w:t>
      </w:r>
    </w:p>
    <w:p>
      <w:r>
        <w:rPr>
          <w:b/>
          <w:u w:val="single"/>
        </w:rPr>
        <w:t xml:space="preserve">Asiakirjan numero 20752</w:t>
      </w:r>
    </w:p>
    <w:p>
      <w:r>
        <w:t xml:space="preserve">Leicesterin sairaalan bussiyhteydet pysäköinti- ja kyytipalveluun</w:t>
      </w:r>
    </w:p>
    <w:p>
      <w:r>
        <w:t xml:space="preserve">Aiemmin heinäkuussa lääninhallitus ilmoitti, että Leicesterin kuninkaallinen sairaala (LRI) ei olisi enää pysäkki Enderbyn alueelta, koska kysyntä oli liian vähäistä. Joidenkin käyttäjien mukaan tämä pakottaisi sairaalavieraat käyttämään autoja. Nyt NHS Trust on sanonut, että sen nykyinen liikenne LRI:n ja Glenfieldin välillä pysähtyy St Nicholas Placessa, joka on lähin park and ride -aseman pysäkki. Lääninhallitus totesi, että LRI:hen kulkeva palvelu oli osa reittiä, joka oli jäänyt vajaakäyttöiseksi. Se lisäsi, että vaikeina taloudellisina aikoina sen oli etsittävä keinoja säästää rahaa palvelussa, joka sai viime vuonna yli 630 000 puntaa tukea kaupungin ja piirikunnan neuvostolta. Glenfieldin sairaalasta LRI:n suuntaan kulkeva hopper-bussi pysähtyy St Nicholas Placen kohdalla. Toiseen suuntaan matkustettaessa bussi pysähtyy Jewry Wall Museumin edessä. Ruth Ward, Leicesterin sairaaloiden matkapäällikkö, sanoi: "Olemme todella tyytyväisiä voidessamme tarjota tämän arvokkaan yhteyden sairaalabussiemme ja kaupungin park and ride -matkustajien välillä."</w:t>
      </w:r>
    </w:p>
    <w:p>
      <w:r>
        <w:rPr>
          <w:b/>
        </w:rPr>
        <w:t xml:space="preserve">Yhteenveto</w:t>
      </w:r>
    </w:p>
    <w:p>
      <w:r>
        <w:t xml:space="preserve">Leicesterin sairaaloiden ja park and ride -palvelun yhdistävä bussi on perustettu vain muutama päivä sen jälkeen, kun toinen bussi lakkautettiin.</w:t>
      </w:r>
    </w:p>
    <w:p>
      <w:r>
        <w:rPr>
          <w:b/>
          <w:u w:val="single"/>
        </w:rPr>
        <w:t xml:space="preserve">Asiakirjan numero 20753</w:t>
      </w:r>
    </w:p>
    <w:p>
      <w:r>
        <w:t xml:space="preserve">Kuolemansairas Bradley Lowery Englannin maskotiksi</w:t>
      </w:r>
    </w:p>
    <w:p>
      <w:r>
        <w:t xml:space="preserve">Bradleylla, viisi vuotta, todettiin neuroblastooma vuonna 2013, ja hänen äitinsä mukaan hänellä on enää kuukausia elinaikaa. Jalkapalloliitto vahvisti, että hän johtaa joukkueen kentälle, kun se pelaa Liettuaa vastaan 26. maaliskuuta. Uutinen tuli samalla viikolla, kun hänen perheensä paljasti, että hänellä oli uusi kasvain. Viime vuonna hyväntekijät keräsivät satojatuhansia puntia maksaakseen New Yorkissa tapahtuneen vasta-ainehoidon, mutta lääkärit huomasivat, että syöpä oli kasvanut, ja perheelle ilmoitettiin, että hänen sairautensa oli kuolemansairas. Hän on sittemmin käynyt läpi "kasvaimen kutistushoitoa" Newcastlen Royal Victoria Infirmary -sairaalassa. Durhamin kreivikunnassa sijaitsevasta Blackhall Collierysta kotoisin oleva Bradley, joka on innokas Sunderlandin fani, toimii maskottina myös joukkueen vierasottelussa Evertonia vastaan lauantaina. Sunderlandin manageri David Moyes sanoi: "Hän tulee olemaan vahvasti osa päivää."</w:t>
      </w:r>
    </w:p>
    <w:p>
      <w:r>
        <w:rPr>
          <w:b/>
        </w:rPr>
        <w:t xml:space="preserve">Yhteenveto</w:t>
      </w:r>
    </w:p>
    <w:p>
      <w:r>
        <w:t xml:space="preserve">Kuolemansairas jalkapallofanaatikko Bradley Lowery toimii Englannin maskottina Wembleyllä pelattavassa MM-karsintaottelussa.</w:t>
      </w:r>
    </w:p>
    <w:p>
      <w:r>
        <w:rPr>
          <w:b/>
          <w:u w:val="single"/>
        </w:rPr>
        <w:t xml:space="preserve">Asiakirjan numero 20754</w:t>
      </w:r>
    </w:p>
    <w:p>
      <w:r>
        <w:t xml:space="preserve">Radio 1:n viikonloput saavat uuden ilmeen, kun Jo Whiley lähtee.</w:t>
      </w:r>
    </w:p>
    <w:p>
      <w:r>
        <w:t xml:space="preserve">Hän pitää myös keskiviikkoillan toisen osan kello 12:sta 2:een. Matt Edmondson korvaa hänet aikaisemmalla kello 21.00-22.00 välisenä aikana uudella ohjelmalla. Huw sanoo: "Rakastan Radio 1:n juontajuutta enkä malta odottaa, että pääsen juontamaan omaa viikonloppuohjelmaa. Jo:n seuraaminen on todellinen kunnia." Uusia ääniä 17 vuotta Britpopia, Glastonburyä ja Live Loungea esittänyt Jo Whiley lähtee BBC Radio 2:n uuden iltaohjelman vetäjäksi. Huw'sta tuli kaikkien aikojen nuorin Radio 1:n juontaja, kun hän tuli asemalle 17-vuotiaana vuonna 1999. Hän on luonut musiikkialalla maineensa makutekijänä ja uusien ja allekirjoittamattomien artistien tukijana. Hän sanoo: "Nykyiset ohjelmani antavat minulle mahdollisuuden kaivaa syvältä ja puolustaa jännittävää nousevaa musiikkia, ja odotan innolla uusien soundien lisäämistä viikonloppuohjelmiini."</w:t>
      </w:r>
    </w:p>
    <w:p>
      <w:r>
        <w:rPr>
          <w:b/>
        </w:rPr>
        <w:t xml:space="preserve">Yhteenveto</w:t>
      </w:r>
    </w:p>
    <w:p>
      <w:r>
        <w:t xml:space="preserve">Uuden musiikin mestari Huw Stephens ottaa maaliskuusta lähtien Jo Whileyn Radio 1:n viikonloppuohjelman paikan kello 13-16.</w:t>
      </w:r>
    </w:p>
    <w:p>
      <w:r>
        <w:rPr>
          <w:b/>
          <w:u w:val="single"/>
        </w:rPr>
        <w:t xml:space="preserve">Asiakirjan numero 20755</w:t>
      </w:r>
    </w:p>
    <w:p>
      <w:r>
        <w:t xml:space="preserve">Olympialaisnyrkkeilijä Nicola Adamsin ilo Leedsin tuesta</w:t>
      </w:r>
    </w:p>
    <w:p>
      <w:r>
        <w:t xml:space="preserve">Palattuaan kotiinsa ensimmäistä kertaa voittonsa jälkeen 29-vuotias nainen kävi Leedsissä kahdessa postilaatikossa, jotka oli maalattu kultaisiksi hänen kunniakseen. Adams sanoi, että hän oli vasta alkanut tajuta, miten paljon hänen mitalivoittonsa Lontoon kisoissa oli merkinnyt ihmisille. "En voi uskoa sitä tukea, jota olen saanut Leedsistä ja Yorkshiresta", hän sanoi. "En tajunnut tuolloin voittamalla tuon kultamitalin, kuinka paljon koskettaisin kansakuntaa. "Ihmiset sanoivat itkeneensä, kun he näkivät minun voittavan. Haluan vain kiittää teitä." 'Parempaa tunnetta ei olekaan' Adamsista, joka varttui Leedsin Burmantoftsin kaupunginosassa, tuli ensimmäinen naisnyrkkeilijä, joka voitti olympiakultaa, kun hän päihitti Kiinan Ren Cancanin naisten kärpässarjan finaalissa. Kultamitalin voittanut nyrkkeilijä sanoi, ettei vieläkään voi uskoa, mitä oli saavuttanut. "Menin sinne voittaakseni kultamitalin, ja tulin sieltä historian tekijänä", hän sanoi. Adams myönsi, että mitalin saatuaan: "En ole irrottanut silmiäni siitä kertaakaan." Tulevat olympiaurheilijasukupolvet saisivat toivottavasti inspiraatiota hänen voitostaan kehässä, hän sanoi. "Sanoisin ehdottomasti, että ryhtykää harrastamaan nyrkkeilyä. Koskaan ei voi tietää, että neljän vuoden päästä voit saavuttaa saman kuin minä olen saavuttanut. "Kultainen mitali maalle - sitä parempaa tunnetta ei olekaan."</w:t>
      </w:r>
    </w:p>
    <w:p>
      <w:r>
        <w:rPr>
          <w:b/>
        </w:rPr>
        <w:t xml:space="preserve">Yhteenveto</w:t>
      </w:r>
    </w:p>
    <w:p>
      <w:r>
        <w:t xml:space="preserve">Olympiakultaa voittanut nyrkkeilijä Nicola Adams on kertonut olevansa epäuskoinen siitä tuesta, jota hän on saanut ihmisiltä kotikaupungissaan Leedsissä.</w:t>
      </w:r>
    </w:p>
    <w:p>
      <w:r>
        <w:rPr>
          <w:b/>
          <w:u w:val="single"/>
        </w:rPr>
        <w:t xml:space="preserve">Asiakirjan numero 20756</w:t>
      </w:r>
    </w:p>
    <w:p>
      <w:r>
        <w:t xml:space="preserve">Emmanuel Biendarra: Kentistä kadonnut pikkulapsi löytyi Saksasta</w:t>
      </w:r>
    </w:p>
    <w:p>
      <w:r>
        <w:t xml:space="preserve">Tuomari Peel pyysi aiemmin tässä kuussa apua Emmanuel Biendarran löytämiseksi, joka asui isänsä luona Kentissä ennen katoamistaan. Korkeimman oikeuden perheosaston tuomarin mukaan hänet on nyt löydetty Saksasta ja palautettu Yhdistyneeseen kuningaskuntaan. Emmanuelin vei pois Yhdistyneestä kuningaskunnasta hänen äitinsä Kristina Nobis joulukuussa 2019, poliisi uskoo. Tuolloin hän asui isänsä Benjamin Biendarran luona oikeuden määräyksestä. Neiti Nobisin, 34, oli määrä viettää poikansa kanssa viikonloppu hotellissa Tunbridge Wellsissä 1. joulukuuta 2019, kun he katosivat. Seuraa BBC South Eastia Facebookissa, Twitterissä ja Instagramissa. Lähetä juttuideoita osoitteeseen southeasttoday@bbc.co.uk.</w:t>
      </w:r>
    </w:p>
    <w:p>
      <w:r>
        <w:rPr>
          <w:b/>
        </w:rPr>
        <w:t xml:space="preserve">Yhteenveto</w:t>
      </w:r>
    </w:p>
    <w:p>
      <w:r>
        <w:t xml:space="preserve">Kaksivuotias poika, joka katosi saksalaisen äitinsä kanssa vuosi sitten, on löytynyt, kertoo tuomari.</w:t>
      </w:r>
    </w:p>
    <w:p>
      <w:r>
        <w:rPr>
          <w:b/>
          <w:u w:val="single"/>
        </w:rPr>
        <w:t xml:space="preserve">Asiakirjan numero 20757</w:t>
      </w:r>
    </w:p>
    <w:p>
      <w:r>
        <w:t xml:space="preserve">Gaia Paavin perhe julkaisee hakuoppaan</w:t>
      </w:r>
    </w:p>
    <w:p>
      <w:r>
        <w:t xml:space="preserve">Gaia Pope, 19, katosi Swanagesta 7. marraskuuta 2017, ja hänen perheensä aloitti valtavan vapaaehtoistyön poliisin ja etsintäryhmien rinnalla hänen löytämisekseen. Hänen ruumiinsa löydettiin 11 päivää myöhemmin. Perheen mukaan opas antaa "askel askeleelta ohjeita" etsintätoimiin. Gaian kaksoissisko Maya Pope-Sutherland sanoi: "Kun joku rakastamasi ihminen katoaa, on vaikea edes ajatella järkevästi. Haluamme tarjota oppaan, jotta perheet tietävät, mitä tehdä." Missing People -järjestön tukemassa Gaian oppaassa kerrotaan yksityiskohtaisesti, miten yhteisön etsintä järjestetään ja miten toimitaan lehdistön ja poliisin kanssa. Remi Arnold hyväntekeväisyysjärjestöstä sanoi: "On sydäntä lämmittävää nähdä, että näin traagisesta tapahtumasta on saatu jotain hyvää aikaan. On jotain hyvin voimakasta siinä, että perheenjäsenet käyttävät omia kokemuksiaan muiden auttamiseen ja tukemiseen." Gaian perhe uskoo, että hänen kuolemansa johtui poliisin ja mielenterveyspalveluiden laiminlyönneistä raiskaussyytöksen jälkeen. Hänen ruumiinsa löydettiin Dorsetin rannikkopolun läheltä, läheltä paikkaa, josta hänen vaatteitaan oli löydetty kaksi päivää aiemmin. Ruumiinavauksessa todettiin, että hän kuoli hypotermiaan. Hänen kuolemaansa koskeva tutkinta on määrä järjestää toukokuussa. Riippumaton poliisivirasto (Independent Office for Police Conduct, IOPC) on tutkinut sekä Gaian etsintöjen että raiskaussyytteen käsittelyä. Molempien tutkimustuloksia ei ole vielä julkistettu.</w:t>
      </w:r>
    </w:p>
    <w:p>
      <w:r>
        <w:rPr>
          <w:b/>
        </w:rPr>
        <w:t xml:space="preserve">Yhteenveto</w:t>
      </w:r>
    </w:p>
    <w:p>
      <w:r>
        <w:t xml:space="preserve">Dorsetin rannikolla kadonneen ja myöhemmin kuolleena löydetyn teini-ikäisen omaiset ovat kirjoittaneet etsintäoppaan siinä toivossa, että se auttaa muita.</w:t>
      </w:r>
    </w:p>
    <w:p>
      <w:r>
        <w:rPr>
          <w:b/>
          <w:u w:val="single"/>
        </w:rPr>
        <w:t xml:space="preserve">Asiakirjan numero 20758</w:t>
      </w:r>
    </w:p>
    <w:p>
      <w:r>
        <w:t xml:space="preserve">'Erittäin onnekas poni' pelastui kaulan syvyisestä mudasta Essexissä</w:t>
      </w:r>
    </w:p>
    <w:p>
      <w:r>
        <w:t xml:space="preserve">RSPCA sanoi, että eläin löytyi "täysin sattumalta" ja että se oli "hyvin onnekas, että se havaittiin". Palomiehet onnistuivat vapauttamaan ponin, jonka nimi on nyt Puddles, ojasta Marshfoot Roadin varrella Graysissa Essexissä lauantaina. RSPCA:n tiedottaja sanoi, että poliisit yrittävät löytää omistajan. RSPCA:n tarkastaja Caroline Richardson sanoi, että poni oli ilmeisesti kulkenut alueella kolme kuukautta, ja se oli erittäin onnekas ollessaan hengissä. "On hämmästyttävää, että se huomattiin, sillä se oli aivan mutapeitteinen päästä varpaisiin ja kaulaa myöten mutaisessa vedessä", hän sanoi. "Sen korvat olivat ainoat osat, jotka olivat vielä harmaat", hän lisäsi. Palomiehet onnistuivat nostamaan koiran ylös ja nostamaan sen ojasta, ennen kuin se vietiin eläinlääkäriin tarkastettavaksi ja kylvettäväksi. Hyväntekeväisyysjärjestö uskoo, että Puddles oli ollut jumissa siellä päiväkausia, sillä se oli jääkylmä, tärisi ja selvästi uupunut. "Se oli hieman jäykkä ja kauhuissaan, mutta se selvisi sieltä vahingoittumattomana. Se on hyvin onnekas pikku poni", sanoi Richardson ja lisäsi, että jos sen omistajaa ei löydy, sille löydetään "rakastava uusi koti". Harmaa poni on noin 11 kättä pitkä, eikä sillä ole mikrosirua.</w:t>
      </w:r>
    </w:p>
    <w:p>
      <w:r>
        <w:rPr>
          <w:b/>
        </w:rPr>
        <w:t xml:space="preserve">Yhteenveto</w:t>
      </w:r>
    </w:p>
    <w:p>
      <w:r>
        <w:t xml:space="preserve">Pieni walesilainen poni pääsi "hyvin onnekkaasti" pakoon jäätyään kaulaansa myöten mutakuoppaan - vain sen korvat eivät olleet mudan peitossa.</w:t>
      </w:r>
    </w:p>
    <w:p>
      <w:r>
        <w:rPr>
          <w:b/>
          <w:u w:val="single"/>
        </w:rPr>
        <w:t xml:space="preserve">Asiakirjan numero 20759</w:t>
      </w:r>
    </w:p>
    <w:p>
      <w:r>
        <w:t xml:space="preserve">Terry Pratchett valittiin sarjakuvapalkinnon saajaksi</w:t>
      </w:r>
    </w:p>
    <w:p>
      <w:r>
        <w:t xml:space="preserve">Sir Terryn menestysromaani Snuff on ehdolla 13. Bollinger Everyman Wodehouse -palkinnon saajaksi. Kyseessä on kirjailijan neljäs ehdokkuus, sillä kolme edellistä kertaa hän on jäänyt ehdolle. Voittaja julkistetaan toukokuun lopussa, ja se saa Gloucestershiren Old Spot -possun, joka on nimetty voittajansa mukaan. Ehdolla ovat myös John Lanchester teoksella Capital, Julian Gough teoksella Jude in London ja John O'Farrell teoksella The Man Who Forgot His Wife. Sue Townsend, joka tunnetaan parhaiten Adrian Mole -kirjojen kirjoittajana, on ehdolla uusimmalla teoksellaan The Woman Who Went to Bed for a Year. Palkinto on nimetty humoristi PG Wodehousen mukaan, ja aiempia voittajia ovat olleet muun muassa Jonathan Coen The Rotter's Club, DBC Pierren Vernon God Little ja Ian McEwanin Solar.</w:t>
      </w:r>
    </w:p>
    <w:p>
      <w:r>
        <w:rPr>
          <w:b/>
        </w:rPr>
        <w:t xml:space="preserve">Yhteenveto</w:t>
      </w:r>
    </w:p>
    <w:p>
      <w:r>
        <w:t xml:space="preserve">Sir Terry Pratchett ja Sue Townsend ovat niiden kirjailijoiden joukossa, jotka ovat ehdolla palkinnon saajiksi, jolla juhlistetaan tämän vuoden hauskimpia kirjoituksia.</w:t>
      </w:r>
    </w:p>
    <w:p>
      <w:r>
        <w:rPr>
          <w:b/>
          <w:u w:val="single"/>
        </w:rPr>
        <w:t xml:space="preserve">Asiakirjan numero 20760</w:t>
      </w:r>
    </w:p>
    <w:p>
      <w:r>
        <w:t xml:space="preserve">Covid Skotlannissa: Kaksi syytetty lukitusrikkomuksesta mäen pelastamisen jälkeen</w:t>
      </w:r>
    </w:p>
    <w:p>
      <w:r>
        <w:t xml:space="preserve">Parikymppiset, Fifestä kotoisin olevat kävelijät pyysivät apua jouduttuaan vaikeuksiin huonossa säässä lauantaina noin kello 14.00. Lomond Mountain Rescue Team kertoi, että naiset olivat lähellä Stirlingshiren huipun huippua, kun he tekivät hälytyksen. Heidät autettiin kävelemään alas mäeltä, eivätkä he loukkaantuneet. Skotlannin poliisi kertoi, että naisia syytetään syyllisestä ja holtittomasta toiminnasta. Nykyisten rajoitusten mukaan Skotlannin mantereella asuvat ihmiset saavat poistua kotoaan tai puutarhastaan vain välttämättömään tarkoitukseen, kuten työhön, liikuntaan tai välttämättömiin ostoksiin. Kotoa saa poistua liikuntaa varten, joka alkaa ja päättyy samaan paikkaan, joka voi sijaita enintään viiden mailin päässä oman kunnan rajalta.</w:t>
      </w:r>
    </w:p>
    <w:p>
      <w:r>
        <w:rPr>
          <w:b/>
        </w:rPr>
        <w:t xml:space="preserve">Yhteenveto</w:t>
      </w:r>
    </w:p>
    <w:p>
      <w:r>
        <w:t xml:space="preserve">Kahta Ben Lomondista pelastettua naista on syytetty koronavirusmääräysten rikkomisesta.</w:t>
      </w:r>
    </w:p>
    <w:p>
      <w:r>
        <w:rPr>
          <w:b/>
          <w:u w:val="single"/>
        </w:rPr>
        <w:t xml:space="preserve">Asiakirjan numero 20761</w:t>
      </w:r>
    </w:p>
    <w:p>
      <w:r>
        <w:t xml:space="preserve">Norfolkin lääninhallitus voi myydä rakennuksia yhteisölle</w:t>
      </w:r>
    </w:p>
    <w:p>
      <w:r>
        <w:t xml:space="preserve">Norfolkin voittoa tavoittelemattomille järjestöille on tarkoitus antaa mahdollisuus ja neuvoston tuki rakennusten ostamiseen. Norfolkin kreivikunnanvaltuustolle laaditun raportin mukaan valtuusto auttaisi ryhmiä jakamaan rakennusten kustannukset kolmelle vuodelle. Rakennuksesta kiinnostuneiden ryhmien on esitettävä tarjouksensa tueksi "vahva liiketoiminta-asiakirja", todetaan raportissa. Neuvoston johtaja Derrick Murphy sanoi: "Jos on olemassa hyvä liiketoimintamahdollisuus ja pitkän aikavälin menestysmahdollisuus, haluamme kuulla yhteisöjen mielipiteitä." "Jos on olemassa hyvä liiketoimintamahdollisuus ja pitkän aikavälin menestysmahdollisuus, haluamme kuulla yhteisöjen mielipiteitä." Ehdotukset käsitellään neuvoston kabinettikokouksessa maanantaina 4. huhtikuuta.</w:t>
      </w:r>
    </w:p>
    <w:p>
      <w:r>
        <w:rPr>
          <w:b/>
        </w:rPr>
        <w:t xml:space="preserve">Yhteenveto</w:t>
      </w:r>
    </w:p>
    <w:p>
      <w:r>
        <w:t xml:space="preserve">Norfolkissa sijaitseva valtuusto tutkii keinoja myydä käytöstä poistuneita rakennuksia yhteisöryhmille.</w:t>
      </w:r>
    </w:p>
    <w:p>
      <w:r>
        <w:rPr>
          <w:b/>
          <w:u w:val="single"/>
        </w:rPr>
        <w:t xml:space="preserve">Asiakirjan numero 20762</w:t>
      </w:r>
    </w:p>
    <w:p>
      <w:r>
        <w:t xml:space="preserve">Viisi sotilasta kuoli Muhamalissa</w:t>
      </w:r>
    </w:p>
    <w:p>
      <w:r>
        <w:t xml:space="preserve">Molempien osapuolten mukaan taistelut puhkesivat Muhamalain etupuolustuslinjan (FDL) lähellä varhain sunnuntaina. LTTE:n sotilastiedottaja Rasiah Ialnthirayan kertoi BBC Sandeshayalle, että he hyökkäsivät SLA:n tiedusteluryhmää vastaan, joka yritti päästä tiikerien hallitsemalle alueelle Muhamalain kautta. Ilanthirayanin mukaan LTTE:n uhreja ei ollut. "Valmistelevat" hyökkäystä "Uskomme, että armeija kerää tiedustelutietoja valmistautuakseen suurempaan hyökkäykseen pohjoisessa", hän sanoi bbcsinhala.comille. Turvallisuusviranomaiset kuitenkin torjuivat LTTE:n syytökset. Armeijan tiedottaja prikaatikenraali Prasad Samarasinghe kertoi BBC Sandeshayalle, että LTTE teki tykistöiskuja SLA:n asemiin FDL:n lähellä. "Meidän ei tarvitse mennä LTTE:n hallitsemille alueille. Teimme vastaiskun vain, kun he hyökkäsivät asemaamme vastaan", prikaatikenraali Samarasinghe sanoi. LTTE:n tiedottaja sanoi, että he hoitavat haavoittunutta SLA:n sotilasta, joka otettiin kiinni lauantaina. "Hän toipuu nyt sairaalassa. Päätämme, vapautammeko hänet, kun hän on toipunut".</w:t>
      </w:r>
    </w:p>
    <w:p>
      <w:r>
        <w:rPr>
          <w:b/>
        </w:rPr>
        <w:t xml:space="preserve">Yhteenveto</w:t>
      </w:r>
    </w:p>
    <w:p>
      <w:r>
        <w:t xml:space="preserve">Viisi Sri Lankan armeijan (SLA) sotilasta sai surmansa SLA:n ja tamilitiikerien välisissä taisteluissa pohjoisessa.</w:t>
      </w:r>
    </w:p>
    <w:p>
      <w:r>
        <w:rPr>
          <w:b/>
          <w:u w:val="single"/>
        </w:rPr>
        <w:t xml:space="preserve">Asiakirjan numero 20763</w:t>
      </w:r>
    </w:p>
    <w:p>
      <w:r>
        <w:t xml:space="preserve">Sopimus 54 miljoonan punnan arvoisesta Cornton Valen naisvankilan uudelleenrakentamisesta myönnetään</w:t>
      </w:r>
    </w:p>
    <w:p>
      <w:r>
        <w:t xml:space="preserve">Sopimus käsittää nykyisen laitoksen saneerauksen sekä purku- että uudisrakentamisohjelman avulla. Pienempi kunnostettu kansallinen vankila palvelee noin 80 naista. Hankkeen ensimmäisessä vaiheessa rakennetaan kaksi uutta asuinrakennusta ja arviointikeskus. Lisäksi rakennetaan uusi keskus, jossa on ammatillisia ja koulutustiloja, lääkintäkeskus ja pesula, sekä perhe- ja vierailualue ja hallintorakennus. Toisessa vaiheessa rakennetaan retriitti- ja moniuskontoalue sekä eläinten hyvinvoinnin ja kiinteistöhuollon rakennus. Lisäksi rakennetaan uusi 126-paikkainen pysäköintialue, jossa on sähköautojen latauspisteitä, uusi maisemointi ja turva-aitaukset. Skotlannin vankeinhoitolaitos (SPS) nimitti Morrison Constructionin, joka on osa brittiläistä Galliford Try -rakennuskonsernia, rakentamaan uuden laitoksen. SPS suunnittelee myös uusia yhteisöllisiä säilöönottoyksiköitä. Cornton Valen vangit siirrettiin Falkirkin lähellä sijaitsevaan HMP Polmontin vankilaan ennen kuin purkutyöt kohteessa aloitettiin vuonna 2017.</w:t>
      </w:r>
    </w:p>
    <w:p>
      <w:r>
        <w:rPr>
          <w:b/>
        </w:rPr>
        <w:t xml:space="preserve">Yhteenveto</w:t>
      </w:r>
    </w:p>
    <w:p>
      <w:r>
        <w:t xml:space="preserve">Morrison Construction on voittanut 54 miljoonan punnan arvoisen sopimuksen Skotlannin ainoan naisvankilan korvaavan rakennuksen rakentamisesta Cornton Valessa.</w:t>
      </w:r>
    </w:p>
    <w:p>
      <w:r>
        <w:rPr>
          <w:b/>
          <w:u w:val="single"/>
        </w:rPr>
        <w:t xml:space="preserve">Asiakirjan numero 20764</w:t>
      </w:r>
    </w:p>
    <w:p>
      <w:r>
        <w:t xml:space="preserve">Halliburton vähentää jopa 6 400 työpaikkaa öljyn hinnan laskiessa</w:t>
      </w:r>
    </w:p>
    <w:p>
      <w:r>
        <w:t xml:space="preserve">Halliburtonin mukaan leikkaukset koskevat kaikkia yhtiön toimintoja. Maailman toiseksi suurimman öljykenttäpalveluyrityksen Halliburtonin osakkeet laskivat lähes 3 prosenttia. Öljyn hinta on lähes puolittunut kesäkuusta lähtien, kun maailmanlaajuinen tarjonnan ylitarjonta ja heikko kysyntä painavat hintoja alaspäin. "Arvostamme jokaista työntekijäämme, mutta valitettavasti joudumme kohtaamaan sen vaikean tosiasian, että vähennykset ovat välttämättömiä, jotta voimme selviytyä tästä haastavasta markkinaympäristöstä", Halliburton sanoi BBC:lle antamassaan lausunnossa. Halliburton oli aiemmin ilmoittanut suunnittelevansa työpaikkojen vähentämistä 20. tammikuuta järjestetyssä puhelinkonferenssissa, jossa se käsitteli tulosta. Yhtiö ilmoitti neljännen neljänneksen voitoiksi 901 miljoonaa dollaria (591 miljoonaa puntaa), mikä on 14 prosenttia enemmän kuin vuotta aiemmin. Toimitusjohtaja Dave Lesar varoitti tuloksen yhteydessä antamassaan lausunnossa, että "on selvää, että vuodesta 2015 tulee toimialalle haastava vuosi". Halliburtonin mukaan työpaikkojen vähennyksiin sisältyy aiemmin ilmoitetut suunnitelmat vähentää 1 000 työpaikkaa Yhdysvaltojen ulkopuolella.</w:t>
      </w:r>
    </w:p>
    <w:p>
      <w:r>
        <w:rPr>
          <w:b/>
        </w:rPr>
        <w:t xml:space="preserve">Yhteenveto</w:t>
      </w:r>
    </w:p>
    <w:p>
      <w:r>
        <w:t xml:space="preserve">Yhdysvaltalainen öljykenttäpalveluyritys Halliburton on ilmoittanut vähentävänsä jopa 8 prosenttia 80 000 työntekijän maailmanlaajuisesta henkilöstöstään vedoten "haastavaan markkinaympäristöön" öljyn hinnan jatkuvan laskun vuoksi.</w:t>
      </w:r>
    </w:p>
    <w:p>
      <w:r>
        <w:rPr>
          <w:b/>
          <w:u w:val="single"/>
        </w:rPr>
        <w:t xml:space="preserve">Asiakirjan numero 20765</w:t>
      </w:r>
    </w:p>
    <w:p>
      <w:r>
        <w:t xml:space="preserve">Vihreä valo Jim Clark -museohankkeelle Dunsissa</w:t>
      </w:r>
    </w:p>
    <w:p>
      <w:r>
        <w:t xml:space="preserve">Dunsissa toteutettavaa hanketta koskevat ehdotukset jätettiin Scottish Borders Councilille viime vuonna. Se on nyt antanut suunnitteluluvan 1,65 miljoonan punnan arvoisen hankkeen toteuttamiselle. Hankkeen toteuttamiseen tarvittavan rahoituspaketin täydentämiseksi on käynnistetty 300 000 punnan joukkorahoituskampanja. Scottish Borders Council on luvannut 620 000 puntaa museon rakentamiseen, ja vastaavaa summaa haetaan Heritage Lottery Fundilta. Yleisön toivotaan voivan tarjota loputkin varat, jotka tarvitaan hankkeen kokonaiskustannusten kattamiseen. Esitettiin huoli siitä, että uusi rakennus ei sovi alueelle ja että sen aiheuttama pysäköintipaine lisääntyisi. Kaupunginvaltuuston suunnitteluvirkailija totesi kuitenkin, että rakennuksella olisi "myönteinen vaikutus" kaupungin keskustaan eikä se heikentäisi sen luonnetta. Suunnittelulupa myönnettiin sillä ehdolla, että työt aloitetaan seuraavien kolmen vuoden aikana. Rakennuksen toivotaan valmistuvan vuoteen 2018 mennessä, jolloin tulee kuluneeksi 50 vuotta siitä, kun Clark kuoli Saksassa Hockenheimissa vain 32-vuotiaana. Kuljettaja syntyi Kilmanyssa Fifessä, mutta kasvoi Bordersissa, ja hänet kruunattiin Formula ykkösten maailmanmestariksi vuosina 1963 ja 1965. Hän voitti yhteensä 25 Grand Prix -kilpailua.</w:t>
      </w:r>
    </w:p>
    <w:p>
      <w:r>
        <w:rPr>
          <w:b/>
        </w:rPr>
        <w:t xml:space="preserve">Yhteenveto</w:t>
      </w:r>
    </w:p>
    <w:p>
      <w:r>
        <w:t xml:space="preserve">Kaksinkertaisen Formula 1 -maailmanmestarin Jim Clarkin saavutuksia juhlistava museo on saanut rakennusluvan.</w:t>
      </w:r>
    </w:p>
    <w:p>
      <w:r>
        <w:rPr>
          <w:b/>
          <w:u w:val="single"/>
        </w:rPr>
        <w:t xml:space="preserve">Asiakirjan numero 20766</w:t>
      </w:r>
    </w:p>
    <w:p>
      <w:r>
        <w:t xml:space="preserve">Ensimmäinen maailmansota: Mansaaren sotilaan kuoleman satavuotisjuhlaa vietetään</w:t>
      </w:r>
    </w:p>
    <w:p>
      <w:r>
        <w:t xml:space="preserve">Ramseystä kotoisin oleva pommittaja Thomas Arthur Caine, 21, sai sotilasmitalin urhoollisuudesta, jota hän osoitti kahden vuoden aikana kuninkaallisessa kenttätykistössä. Kirjeessä vanhemmilleen hänen kapteeninsa kuvaili häntä "poikkeuksellisen rohkeaksi ja suosituksi mieheksi". Ramseyn sotamuistomerkillä pidetään minuutin hiljainen hetki kello 18.30 BST, ja hänen perheestään odotetaan osallistuvan paikalle monia. Ennen värväytymistään vuonna 1914 Tommy, kuten häntä kutsuttiin, työskenteli isänsä yrityksessä ja työskenteli hevosten parissa kuninkaallisessa kenttätykistössä. Kesäkuussa 1917 vanhemmilleen lähettämässään kirjeessä kapteeni W Moon sanoi, että Tommy oli mies, joka "herätti kunnioitusta kaikissa upseereissa ja miehissä". "Hän osoitti aina halukkuuttaan tehdä ylimääräistä, vaikeaa tai vaarallista työtä, varsinkin jos hän auttoi siten tovereitaan", hän lisäsi. Pommimies Caine sai sotilasmitalin lähdettyään erittäin raskaassa kranaattitulesta korjaamaan tärkeitä linjoja. Hän sai surmansa 1. kesäkuuta 1917 saksalaisesta kranaatista, kun hän tuki tovereitaan raskaassa tulituksessa. Hänet on haudattu Reninghelstin uudelle sotilashautausmaalle Belgiaan.</w:t>
      </w:r>
    </w:p>
    <w:p>
      <w:r>
        <w:rPr>
          <w:b/>
        </w:rPr>
        <w:t xml:space="preserve">Yhteenveto</w:t>
      </w:r>
    </w:p>
    <w:p>
      <w:r>
        <w:t xml:space="preserve">Ensimmäisen maailmansodan aikana kaatunutta sotilasta muistetaan hänen kuolemansa 100-vuotispäivänä.</w:t>
      </w:r>
    </w:p>
    <w:p>
      <w:r>
        <w:rPr>
          <w:b/>
          <w:u w:val="single"/>
        </w:rPr>
        <w:t xml:space="preserve">Asiakirjan numero 20767</w:t>
      </w:r>
    </w:p>
    <w:p>
      <w:r>
        <w:t xml:space="preserve">Coventryn murhasta poliisi etsii kadonnutta miestä äidin kuoleman jälkeen</w:t>
      </w:r>
    </w:p>
    <w:p>
      <w:r>
        <w:t xml:space="preserve">Julie Williams, 58, löydettiin asunnostaan Coventryn Riley Squarella hieman ennen kello 23:00 GMT sunnuntaina, kun hänen hyvinvoinnistaan oltiin huolissaan. West Midlandsin poliisi yrittää löytää hänen poikaansa David Williamsia, 32, joka asui äitinsä kanssa ja on ollut kateissa kuusi päivää. Poliisin mukaan häntä kohdellaan kadonneena henkilönä eikä epäiltynä. Komisario Jim Mahon sanoi, että poliisit pyrkivät selvittämään, liittyykö Williamsin katoaminen millään tavalla hänen äitinsä kuolemaan. Hänet nähtiin viimeksi tiistaina 20. lokakuuta, ja hänet ilmoitettiin kadonneeksi poliisille lauantaina 24. lokakuuta. Rouva Williamsin kuolinsyy ei ole vielä tiedossa, poliisi sanoo ja lisää, että ruumiinavaus on määrä tehdä tiistaina. Seuraa BBC West Midlandsia Facebookissa, Twitterissä ja Instagramissa. Lähetä juttuideasi osoitteeseen: newsonline.westmidlands@bbc.co.uk</w:t>
      </w:r>
    </w:p>
    <w:p>
      <w:r>
        <w:rPr>
          <w:b/>
        </w:rPr>
        <w:t xml:space="preserve">Yhteenveto</w:t>
      </w:r>
    </w:p>
    <w:p>
      <w:r>
        <w:t xml:space="preserve">Murhatutkinta on käynnissä sen jälkeen, kun naisen ruumis on löydetty hänen kotoaan.</w:t>
      </w:r>
    </w:p>
    <w:p>
      <w:r>
        <w:rPr>
          <w:b/>
          <w:u w:val="single"/>
        </w:rPr>
        <w:t xml:space="preserve">Asiakirjan numero 20768</w:t>
      </w:r>
    </w:p>
    <w:p>
      <w:r>
        <w:t xml:space="preserve">Lordi Hainin vapaustaistelijan isä Walter kuoli</w:t>
      </w:r>
    </w:p>
    <w:p>
      <w:r>
        <w:t xml:space="preserve">Walter Hain ja hänen vaimonsa Adelaine vangittiin kahdeksi viikoksi vuonna 1961, ja viisi vuotta myöhemmin heidät pakotettiin maanpakoon Britanniaan. Pariskunta oli asunut poikansa entisessä vaalipiirissä Neathissa vuodesta 2009. Entinen kansanedustaja sanoi, että hänen "vapaustaistelijaisänsä" oli "maailman paras isä". Walter Hain syntyi Durbanissa Etelä-Afrikassa vuonna 1924, ja hän kävi koulua Pretoriassa ja Johannesburgissa ennen kuin hän opiskeli Witwatersrandin yliopistossa. Sekä hän että Adelaine liittyivät Etelä-Afrikan liberaalipuolueeseen vuonna 1954. Heidät vangittiin vuonna 1961 kahdeksi viikoksi ilman syytettä, ja myöhemmin heille annettiin kieltomääräykset, joiden tarkoituksena oli tukahduttaa heidän aktivisminsa. 'Huolehti kaikista' Pariskunta joutui lähtemään maasta vuonna 1966, kun hallitus oli kehottanut arkkitehtitoimistoja olemaan palkkaamatta häntä. Hän pysyi aktiivisena Britannian apartheidin vastaisessa liikkeessä, ja hänen perheensä asui Putneyssä useita vuosikymmeniä. Arkkitehti ja innokas urheilun kannattaja Hain pelasi krikettiä 80-vuotiaaksi asti. Lordi Hain kertoi BBC Walesille: "Hän oli toisen maailmansodan haavoittunut sotilas, vapaustaistelija, perheellinen ja yhteisöllinen ihminen, joka huolehti kaikista muista ennen itseään, minut mukaan luettuna".</w:t>
      </w:r>
    </w:p>
    <w:p>
      <w:r>
        <w:rPr>
          <w:b/>
        </w:rPr>
        <w:t xml:space="preserve">Yhteenveto</w:t>
      </w:r>
    </w:p>
    <w:p>
      <w:r>
        <w:t xml:space="preserve">Lordi Hainin isä, joka vangittiin kampanjoidessaan Etelä-Afrikan apartheid-hallintoa vastaan 1960-luvulla, on kuollut 91-vuotiaana.</w:t>
      </w:r>
    </w:p>
    <w:p>
      <w:r>
        <w:rPr>
          <w:b/>
          <w:u w:val="single"/>
        </w:rPr>
        <w:t xml:space="preserve">Asiakirjan numero 20769</w:t>
      </w:r>
    </w:p>
    <w:p>
      <w:r>
        <w:t xml:space="preserve">"Maailman nopein vaja" yrittää lentokenttäennätystä</w:t>
      </w:r>
    </w:p>
    <w:p>
      <w:r>
        <w:t xml:space="preserve">Ian King rikkoi Gulf Oil Top Fuel Drag Bike -moottoripyörällään Gulf Oil Top Fuel Drag Bike -moottoripyörällään seisontastarttiennätyksen vuosittaisessa Straightliners UK -viikonloppukilpailussa Elvingtonin lentokentällä Pohjois-Yorkshiressä. Järjestäjien mukaan hän saavutti kaksisuuntaisen keskiarvon 9,5215 sekuntia. Hollantilainen Kimberly Schijven oli ensimmäinen naispyöräilijä, joka suoritti kilometrin mittaisen wheelien. Hän saavutti nopeuden 139,7mph (224,8kmph). Gulf Oil Top Fuel Drag Bike -moottoripyörän sanotaan olevan yksi maailman nopeimmin kiihtyvistä moottoripyöristä. Straightliners UK:n mukaan se pystyy kiihdyttämään "useimpia ajoneuvoja seisovasta lähdöstä", mukaan lukien kaikki Formula 1 -autot ja jopa Thrust SSC- ja F15-suihkuhävittäjäkoneet. Nopeustapahtumia varjosti kuitenkin se, että 43-vuotias mies kuljetettiin sairaalaan kaasuturbiinimoottoripyöränsä kaatumisen jälkeen. Kuljettajat yrittivät Britannian, Euroopan ja maailman nopeusennätyksiä tavanomaisilla suuritehoisilla pyörillä ja nelipyöräisillä ajoneuvoilla. Myös epätavalliset ajoneuvot tavoittelivat ennätyksiä, muun muassa Silver Bullet, suuritehoinen kelkka, jolla ajoi 72-vuotias Trevor Duckworth, joka aloitti tapahtuman 11 vuotta sitten.</w:t>
      </w:r>
    </w:p>
    <w:p>
      <w:r>
        <w:rPr>
          <w:b/>
        </w:rPr>
        <w:t xml:space="preserve">Yhteenveto</w:t>
      </w:r>
    </w:p>
    <w:p>
      <w:r>
        <w:t xml:space="preserve">"Maailman nopein vaja" ja suihkukäyttöinen ruumisauto olivat yksi maailmanennätyksiä yrittäneistä hulluista ajoneuvoista.</w:t>
      </w:r>
    </w:p>
    <w:p>
      <w:r>
        <w:rPr>
          <w:b/>
          <w:u w:val="single"/>
        </w:rPr>
        <w:t xml:space="preserve">Asiakirjan numero 20770</w:t>
      </w:r>
    </w:p>
    <w:p>
      <w:r>
        <w:t xml:space="preserve">A50:n kolarissa leivonnaisia leviää yli ajoradan</w:t>
      </w:r>
    </w:p>
    <w:p>
      <w:r>
        <w:t xml:space="preserve">Pakettiauto oli hajonnut länteen menevällä ajoradalla Sawleyn lähellä, kun kuorma-auto törmäsi sen takaosaan, Derbyshiren poliisi kertoi. Derbyshiren palo- ja pelastuspalvelu kutsuttiin myös avuksi paikalle, joka sijaitsee liittymien yksi ja kaksi välissä, hieman kello 08:15 BST jälkeen. Poliisin mukaan kenenkään ei uskottu loukkaantuneen, ja raskaan kuorma-auton kuljettajan ilmoitettiin saapuvan oikeuteen. Seuraa BBC East Midlandsia Facebookissa, Twitterissä tai Instagramissa. Lähetä juttuideoita osoitteeseen eastmidsnews@bbc.co.uk.</w:t>
      </w:r>
    </w:p>
    <w:p>
      <w:r>
        <w:rPr>
          <w:b/>
        </w:rPr>
        <w:t xml:space="preserve">Yhteenveto</w:t>
      </w:r>
    </w:p>
    <w:p>
      <w:r>
        <w:t xml:space="preserve">Pakettiauto on pudottanut pastakuormansa A50-tien yli jäätyään kuorma-auton alle.</w:t>
      </w:r>
    </w:p>
    <w:p>
      <w:r>
        <w:rPr>
          <w:b/>
          <w:u w:val="single"/>
        </w:rPr>
        <w:t xml:space="preserve">Asiakirjan numero 20771</w:t>
      </w:r>
    </w:p>
    <w:p>
      <w:r>
        <w:t xml:space="preserve">East Sussex NHS Trust pahoittelee tietomurtoa</w:t>
      </w:r>
    </w:p>
    <w:p>
      <w:r>
        <w:t xml:space="preserve">East Sussex NHS Trustin mukaan tikku oli jäänyt henkilökunnan jäsenen toimesta lähelle luottamusrakennusta. Tietoja ei ollut suojattu salasanalla. Trustin mukaan se suhtautuu tietoturvaan "erittäin vakavasti", ja katoaminen oli "yksittäinen tapaus". Simon Keen, joka oli yksi niistä potilaista, joiden tiedot olivat muistitikulla, sanoi: "Se on todella huolestuttavaa": "Järjestäytyneet rikolliset maksavat paljon näistä tiedoista. "Silti NHS laittaa ne tietokoneen muistitikulle, ja yleisö löytää ne kadulta." "Minusta se on todella huolestuttavaa." East Sussex Healthcare NHS Trustin toimitusjohtaja Darren Grayson sanoi, että tietotikku kuului henkilökunnan jäsenelle, eikä se ollut trustin politiikan mukainen. "Kyseessä oli yksittäinen tapaus, ja trusti suhtautuu potilaiden henkilötietojen turvallisuuteen erittäin vakavasti", hän sanoi.</w:t>
      </w:r>
    </w:p>
    <w:p>
      <w:r>
        <w:rPr>
          <w:b/>
        </w:rPr>
        <w:t xml:space="preserve">Yhteenveto</w:t>
      </w:r>
    </w:p>
    <w:p>
      <w:r>
        <w:t xml:space="preserve">NHS on lähettänyt yli 3000 potilaalle anteeksipyyntökirjeen sen jälkeen, kun eräs yleisön jäsen löysi heidän henkilökohtaisia tietojaan sisältäneen muistitikun.</w:t>
      </w:r>
    </w:p>
    <w:p>
      <w:r>
        <w:rPr>
          <w:b/>
          <w:u w:val="single"/>
        </w:rPr>
        <w:t xml:space="preserve">Asiakirjan numero 20772</w:t>
      </w:r>
    </w:p>
    <w:p>
      <w:r>
        <w:t xml:space="preserve">Middlesbrough Hemlington Hall Academy suljettiin Covid-tapausten vuoksi.</w:t>
      </w:r>
    </w:p>
    <w:p>
      <w:r>
        <w:t xml:space="preserve">Yksi testattiin positiiviseksi viruksen suhteen sunnuntaina, ja neljä muuta tapausta on nyt vahvistettu Hemlington Hall Academyssa Middlesbroughissa. Oppilaiden joukossa ei ole vahvistettuja tapauksia, eikä kukaan ole ilmoittanut oireista koululle, se sanoi. Lingfield Education Trust, joka ylläpitää akatemiaa, sanoi, että "turvatoimia on noudatettu tiukasti". Toimitusjohtaja Nick Blackburn sanoi: "Ymmärrän, että tämä päätös vaikuttaa perheisiimme, ja haluan vakuuttaa heille, että se on tehty kaikkien kouluun liittyvien henkilöiden terveyden ja turvallisuuden vuoksi." Koulun mukaan "huomattava määrä avainhenkilöstöä" eristää itsensä, ja tilat puhdistetaan perusteellisesti. Public Health England oli neuvonut, että perheiden ei tarvitsisi eristää itseään, koulu lisäsi. Middlesbroughin neuvoston mukaan henkilökunnan poissaolojen määrä "olisi vaikeuttanut nykyisten ohjeiden noudattamista", jos koulu olisi pysynyt auki. Seuraa BBC North East &amp; Cumbrian uutisia Twitterissä, Facebookissa ja Instagramissa. Lähetä juttuideoita osoitteeseen northeastandcumbria@bbc.co.uk.</w:t>
      </w:r>
    </w:p>
    <w:p>
      <w:r>
        <w:rPr>
          <w:b/>
        </w:rPr>
        <w:t xml:space="preserve">Yhteenveto</w:t>
      </w:r>
    </w:p>
    <w:p>
      <w:r>
        <w:t xml:space="preserve">Peruskoulu suljetaan maanantaista alkaen 14 päiväksi sen jälkeen, kun viisi koulun henkilökuntaan kuuluvaa sairastui koronavirukseen.</w:t>
      </w:r>
    </w:p>
    <w:p>
      <w:r>
        <w:rPr>
          <w:b/>
          <w:u w:val="single"/>
        </w:rPr>
        <w:t xml:space="preserve">Asiakirjan numero 20773</w:t>
      </w:r>
    </w:p>
    <w:p>
      <w:r>
        <w:t xml:space="preserve">Itä-Anglian Burman veteraanit luovuttavat standardin Duxfordin museolle.</w:t>
      </w:r>
    </w:p>
    <w:p>
      <w:r>
        <w:t xml:space="preserve">Se on esillä Unohdettu sota -näyttelyssä yhdessä muiden Burman kampanjaan liittyvien esineiden kanssa. Veteraani Jimmy Kemp luovutti Burma Star -yhdistyksen Hertfordshiren, Cambridgeshiren ja Essexin rajaseudun osaston standaarin. Entiset sotilaat osallistuivat luovutustilaisuuteen IWM Duxfordissa lauantaina. Osastolla on ollut pitkä yhteistyö museon kanssa, Kemp sanoi. "Nyt kun haara lopettaa viralliset tehtävänsä, olemme päättäneet laskea standaarin pystyyn", hän sanoi. "Olemme aina halunneet sen olevan osa IWM Duxfordin kokoelmaa, koska meillä on pitkä yhteys museoon. "Tämä on meille hyvin koskettava hetki." Museon intendentti Martin Boswell sanoi: "Kun museoon alettiin suunnitella pysyvän gallerian rakentamista Kaukoidän sodan muistoksi, nämä veteraanit olivat ensimmäisten joukossa tarjoamassa aktiivista apua ja antamassa esineitä näytteille, mikä oli kaikkein tärkein resurssi: heidän hyväksyntänsä. "Vuonna 1999 avattu Unohdettu sota -näyttely korjasi viimein tasapainon, ja monet Kaukoidän veteraanit olivat silloin tyytyväisiä nähdessään, että heidän tekonsa ja uhrauksensa olivat vihdoin julkisuudessa."</w:t>
      </w:r>
    </w:p>
    <w:p>
      <w:r>
        <w:rPr>
          <w:b/>
        </w:rPr>
        <w:t xml:space="preserve">Yhteenveto</w:t>
      </w:r>
    </w:p>
    <w:p>
      <w:r>
        <w:t xml:space="preserve">Toisen maailmansodan aikana Burmaan sijoitetut East Anglian sotilaat ovat virallisesti siirtäneet standaarinsa Imperial War Museumiin Duxfordiin.</w:t>
      </w:r>
    </w:p>
    <w:p>
      <w:r>
        <w:rPr>
          <w:b/>
          <w:u w:val="single"/>
        </w:rPr>
        <w:t xml:space="preserve">Asiakirjan numero 20774</w:t>
      </w:r>
    </w:p>
    <w:p>
      <w:r>
        <w:t xml:space="preserve">Southamptonin ja Portsmouthin johtajat tukevat Solent-viranomaisen suunnitelmaa</w:t>
      </w:r>
    </w:p>
    <w:p>
      <w:r>
        <w:t xml:space="preserve">Kahden etelärannikon kaupungin välinen kilpailu on hyvin dokumentoitu, mutta virkamiehet uskovat, että yhdistyminen toisi etuja molemmille. Ehdotettu viranomainen kattaisi myös Wightin saaren ja eteläisen Hampshiren. Poliittisten vastustajien mukaan olisi kuitenkin otettava käyttöön suojatoimia. Yhdistetty viranomainen perustetaan vapaaehtoisesti, ja se antaa paikallisviranomaisten ryhmälle lisävaltuuksia, jotka hallitus on myöntänyt liikenne-, talouskehitys- ja elvytyspolitiikalle. Neuvoston johtajat Donna Jones (Portsmouth, konservatiivit) ja Simon Letts (Southampton, työväenpuolue) sanoivat yhteisessä lausunnossaan: "Southamptonin ja Portsmouthin kaupunginvaltuustot tukevat voimakkaasti mahdollisuutta, jonka yhdistetty viranomainen tarjoaa Solentin alueen taloudelliselle kehitykselle ja hyvinvoinnille. "Käymme vuoropuhelua naapurineuvostojemme, Solentin paikallisen yrityskumppanuuden, paikallisten kansanedustajien ja keskushallinnon kanssa selvittääksemme, mitä kaikkea voidaan saavuttaa." Portsmouthin kaupunginvaltuuston liberaalidemokraattinen entinen johtaja Gerald Vernon-Jackson kuitenkin varoitti: "[Yhdistetty viranomainen]... tarvitsee suojatoimia sen varmistamiseksi, että Portsmouthin asukkaiden näkemyksiä kunnioitetaan. "Muuten Portsmouthiin voitaisiin määrätä ruuhkamaksun kaltainen maksu vastoin paikallisten asukkaiden toiveita."</w:t>
      </w:r>
    </w:p>
    <w:p>
      <w:r>
        <w:rPr>
          <w:b/>
        </w:rPr>
        <w:t xml:space="preserve">Yhteenveto</w:t>
      </w:r>
    </w:p>
    <w:p>
      <w:r>
        <w:t xml:space="preserve">Portsmouthin ja Southamptonin valtuustojen johtajat ovat tukeneet ajatusta Solentin aluetta edustavan yhdistetyn viranomaisen perustamisesta.</w:t>
      </w:r>
    </w:p>
    <w:p>
      <w:r>
        <w:rPr>
          <w:b/>
          <w:u w:val="single"/>
        </w:rPr>
        <w:t xml:space="preserve">Asiakirjan numero 20775</w:t>
      </w:r>
    </w:p>
    <w:p>
      <w:r>
        <w:t xml:space="preserve">Ramadan: Eid: Muslimit juhlivat ympäri maailmaa</w:t>
      </w:r>
    </w:p>
    <w:p>
      <w:r>
        <w:t xml:space="preserve">Eid al-Fitr on "paaston rikkomisen juhla", joka alkaa, kun kuu nousee ramadanin viimeisenä päivänä. Tänä vuonna noin 1,6 miljardia muslimia ympäri maailmaa vietti tätä juhlaa. Ramadan kestää 29-30 päivää, ja tarkat päivämäärät vaihtelevat vuodesta toiseen kuukalenterin mukaan. Eidin ajoitus voi vaihdella maittain ja yhteisöittäin, ja jotkut noudattavat Mekassa tapahtuvaa kuun nousua ja toiset paikallisia havaintoja. Eidiä vietetään juhlan ensimmäisenä aamuna erityisellä rukouksella, jota seuraa kuukauden ensimmäinen päivänvalon ateria, joka jaetaan yleensä ystävien ja perheen kanssa. Monet palaavat perheidensä koteihin juhlimaan. Juhlissa valmistetaan ja nautitaan runsaasti erilaisia makeita ruokia ja herkkuja. Toista Eid-juhlaa, Eid al-Adhaa, joka tarkoittaa "uhrin juhlaa", vietetään reilut kaksi kuukautta Eid al-Fitrin jälkeen samaan aikaan, kun monet muslimit tekevät Hajj-pyhiinvaelluksen. "Eid Mubarak" on tervehdys, jota käytetään juhlan aikana - Eid tarkoittaa "juhlaa" ja Mubarak "siunattu". Kaikkiin valokuviin sovelletaan tekijänoikeutta.</w:t>
      </w:r>
    </w:p>
    <w:p>
      <w:r>
        <w:rPr>
          <w:b/>
        </w:rPr>
        <w:t xml:space="preserve">Yhteenveto</w:t>
      </w:r>
    </w:p>
    <w:p>
      <w:r>
        <w:t xml:space="preserve">Katsaus Eid al-Fitr -juhlaan, kun muslimit ympäri maailmaa juhlistavat Ramadanin pyhän paastokuukauden päättymistä.</w:t>
      </w:r>
    </w:p>
    <w:p>
      <w:r>
        <w:rPr>
          <w:b/>
          <w:u w:val="single"/>
        </w:rPr>
        <w:t xml:space="preserve">Asiakirjan numero 20776</w:t>
      </w:r>
    </w:p>
    <w:p>
      <w:r>
        <w:t xml:space="preserve">Harry Potter -tuoli myytiin huutokaupassa lähes 400 000 dollarilla.</w:t>
      </w:r>
    </w:p>
    <w:p>
      <w:r>
        <w:t xml:space="preserve">1930-luvun kappale oli yksi neljästä yhteen sopimattomasta tuolista, jotka brittikirjailija sai ilmaiseksi Skotlannin Edinburghista ennen kuin hän nousi kuuluisuuteen. Rowling huutokauppasi tuolin alun perin hyväntekeväisyysjärjestönsä hyväksi vuonna 2002. Hän maalasi tuolin käsin, mikä huutokaupanpitäjä James Gannonin mukaan teki tuolista niin arvokkaan. Siinä on lauseet: "Oi, ette ehkä pidä minua kauniina, mutta älkää tuomitko sen perusteella, mitä näette" ja "Kirjoitin Harry Potterin istuessani tällä tuolilla". Myyntiin kuului myös Rowlingin kirje. Kirjeessä lukee: "Sain vuonna 1995 neljä erilaista ruokasalin tuolia, ja tämä oli mukavin, minkä vuoksi se päätyi pysyvästi kirjoituskoneeni eteen tukemaan minua, kun kirjoitin Harry Potter ja viisasten kivi -kirjoja sekä Harry Potter ja salaisuuksien kammio -kirjoja. Nostalginen puoleni on melko surullinen sen menettämisestä, mutta selkäni ei ole." Tuolin uusi omistaja on halunnut pysyä nimettömänä. Myyjä Gerald Gray Salfordista Suur-Manchesterista kertoi, että voittotarjous ylitti reilusti hänen odotuksensa. "Aion lahjoittaa 10 prosenttia JK Rowlingin hyväntekeväisyysjärjestö Lumosille, koska hän teki sitä alun perin", Gray sanoi. Hän osti tuolin vuonna 2009, kun hänen Harry Potter -fani tyttärensä näki sen eBayssä.</w:t>
      </w:r>
    </w:p>
    <w:p>
      <w:r>
        <w:rPr>
          <w:b/>
        </w:rPr>
        <w:t xml:space="preserve">Yhteenveto</w:t>
      </w:r>
    </w:p>
    <w:p>
      <w:r>
        <w:t xml:space="preserve">Tuoli, jolla kirjailija JK Rowling istui kirjoittaessaan kahta ensimmäistä Harry Potter -kirjaa, on myyty New Yorkin huutokaupassa lähes 400 000 dollarilla (283 000 punnalla).</w:t>
      </w:r>
    </w:p>
    <w:p>
      <w:r>
        <w:rPr>
          <w:b/>
          <w:u w:val="single"/>
        </w:rPr>
        <w:t xml:space="preserve">Asiakirjan numero 20777</w:t>
      </w:r>
    </w:p>
    <w:p>
      <w:r>
        <w:t xml:space="preserve">Covid-19: Portsmouthin paikallinen jäljityspalvelu käynnistetty</w:t>
      </w:r>
    </w:p>
    <w:p>
      <w:r>
        <w:t xml:space="preserve">Paikallinen palvelu on kaupunginhallituksen ja Public Health Englandin välinen yhteistyö. Kansallisessa järjestelmässä yhteydenottoyritykset asukkaisiin hylätään, jos heitä ei löydetä 24 tunnin kuluttua. Tällöin tapaukset siirretään Portsmouthin kontaktinetsintäryhmälle, joka jatkaa asian käsittelyä vielä 72 tunnin ajan. Paikallistuntemuksen ja neuvoston hallussa olevien tietojen uskotaan olevan avainasemassa ihmisten tavoittamisessa. Portsmouthin kaupunginvaltuuston terveyspäällikkö Matthew Winnington sanoi: "Jos on kirjattu vääriä yhteystietonumeroita tai jos ihmiset eivät mielellään vastaa tuntemattomiin puhelinnumeroihin, uskomme, että palvelumme voi tehdä merkittävän eron käyttämällä tarkkoja paikallisia yhteystietoja, paikallista Portsmouthin suuntanumeroa ja, mikä on tärkeää, soittajat ovat paikallisia ihmisiä, jotka tuntevat kaupungin." Lokakuun 29. päivään mennessä Portsmouthissa oli 434 uutta Covid-19-tapausta eli 201,9 tapausta 100 000 asukasta kohti, kun edellisellä viikolla oli 387 tapausta eli 180,1 tapausta 100 000 asukasta kohti. Palvelu toimii maanantaista perjantaihin klo 09:00-17:00.</w:t>
      </w:r>
    </w:p>
    <w:p>
      <w:r>
        <w:rPr>
          <w:b/>
        </w:rPr>
        <w:t xml:space="preserve">Yhteenveto</w:t>
      </w:r>
    </w:p>
    <w:p>
      <w:r>
        <w:t xml:space="preserve">Portsmouthissa on otettu käyttöön yhteystietojen jäljitysjärjestelmä, jossa neuvoston henkilökunta käyttää paikallistuntemusta jäljittääkseen ihmisiä, joita NHS Test and Trace ei löydä.</w:t>
      </w:r>
    </w:p>
    <w:p>
      <w:r>
        <w:rPr>
          <w:b/>
          <w:u w:val="single"/>
        </w:rPr>
        <w:t xml:space="preserve">Asiakirjan numero 20778</w:t>
      </w:r>
    </w:p>
    <w:p>
      <w:r>
        <w:t xml:space="preserve">Dover Western Heightsin kehitys hyväksyttiin</w:t>
      </w:r>
    </w:p>
    <w:p>
      <w:r>
        <w:t xml:space="preserve">Järjestöt, kuten Natural England ja National Trust, vastustivat suunnitelmaa, joka toimitetaan hallitukselle lopullista hyväksyntää varten. Western Heightsin ja Farthingloen ehdotukset sisältävät 521 asuntoa. Doverin alueneuvoston mukaan kehitys auttaisi alueen elvyttämisessä. Tim Ingleton paikallisviranomaiselta sanoi: "Vaaka painoi hyvin paljon taloudellisten hyötyjen, työpaikkojen luomisen ja Doverin tämän alueen elvyttämismahdollisuuden puolesta. "Tiedämme, että Itä-Kentin talous on suurimman haasteensa edessä useisiin vuosiin. Suunnittelussa on aina kyse kompromisseista." Andrew Ogden CPRE Protect Kent -järjestöstä, joka on osa Campaign to Protect Rural England -järjestöä, sanoi järjestön olevan "hyvin pettynyt" päätökseen. "Suurin vastalauseemme on se, että Farthingloen kehittäminen tapahtuu luonnonkauniilla alueella", hän sanoi.</w:t>
      </w:r>
    </w:p>
    <w:p>
      <w:r>
        <w:rPr>
          <w:b/>
        </w:rPr>
        <w:t xml:space="preserve">Yhteenveto</w:t>
      </w:r>
    </w:p>
    <w:p>
      <w:r>
        <w:t xml:space="preserve">Doverin alueneuvosto on myöntänyt rakennusluvan Doveriin suunnitelluille taloille, hotellille ja konferenssikeskukselle.</w:t>
      </w:r>
    </w:p>
    <w:p>
      <w:r>
        <w:rPr>
          <w:b/>
          <w:u w:val="single"/>
        </w:rPr>
        <w:t xml:space="preserve">Asiakirjan numero 20779</w:t>
      </w:r>
    </w:p>
    <w:p>
      <w:r>
        <w:t xml:space="preserve">Copelandin täytevaalit: Työväenpuolueen kolme suurta ongelmaa</w:t>
      </w:r>
    </w:p>
    <w:p>
      <w:r>
        <w:t xml:space="preserve">Iain WatsonPoliittinen kirjeenvaihtaja, BBC News, Whitehaven Vakavin ongelma on luottamus - tai sen puute. Työväenpuolueen sisäpiiriläiset kertovat minulle, että he "saivat Jeremyn ydinvoiman suhteen oikeaan paikkaan" - he eivät ole ainoastaan sitoutuneet säilyttämään ydinvoimateollisuutta, vaan eivät myöskään enää vastusta uutta kapasiteettia. Silti hyvin harvat äänestäjät täällä Whitehavenissa, joiden kanssa puhuin tänä aamuna, uskoivat häntä - ja jotkut eivät vieläkään tienneet hänen kantaansa. Toinen ongelma liittyy kuitenkin Jeremy Corbyniin itseensä. Jopa jotkut vasemmistopuolueen kansanedustajat kertoivat minulle, että hänen johtajuutensa tuli esiin täysin pyytämättä ovella. Sanansaattajaan ja viestiin ei siis täysin luoteta. Kolmas ongelma on kuitenkin se, että vaikka työväenpuolue on kansallisella tasolla oppositiossa - ja Jeremy Corbyn sanoo ottavansa yhteen poliittisen vallanpitäjän kanssa - alueilla, joita puolue on hallinnut vuosikymmeniä, sitä pidetään osana tätä vallanpitäjää. Äänestäjä toisensa jälkeen sanoi minulle: "Katsokaa tätä keskustaa" [kuvassa yllä], jossa on puntikauppoja, hyväntekeväisyyskauppoja ja vedonvälittäjiä. "Työväenpuolue ei ole tehnyt mitään tälle alueelle, tarvitsemme uutta verta", eräs sanoi. "Olen 80-vuotias, ja työväenpuolue on ollut vallassa koko sen ajan - tarvitsemme muutoksen", sanoi toinen. Ja tämä muutos tapahtui oppositiosta hallitukseen, mikä käänsi perinteisen poliittisen viisauden päälaelleen.</w:t>
      </w:r>
    </w:p>
    <w:p>
      <w:r>
        <w:rPr>
          <w:b/>
        </w:rPr>
        <w:t xml:space="preserve">Yhteenveto</w:t>
      </w:r>
    </w:p>
    <w:p>
      <w:r>
        <w:t xml:space="preserve">Työväenpuolueen epäonnistuminen Copelandin vaalipiirin säilyttämisessä ensimmäistä kertaa sen jälkeen, kun se perustettiin, korostaa puolueen kolmea toisiinsa liittyvää ongelmaa.</w:t>
      </w:r>
    </w:p>
    <w:p>
      <w:r>
        <w:rPr>
          <w:b/>
          <w:u w:val="single"/>
        </w:rPr>
        <w:t xml:space="preserve">Asiakirjan numero 20780</w:t>
      </w:r>
    </w:p>
    <w:p>
      <w:r>
        <w:t xml:space="preserve">RAF Benson -joukkue suorittaa Comic Relief -tapahtuman höyryveturin vetämisen</w:t>
      </w:r>
    </w:p>
    <w:p>
      <w:r>
        <w:t xml:space="preserve">RAF Bensonin 230-laivueen insinöörit ja lentomiehet onnistuivat siinä Wallingfordin rautatieasemalla lauantaina. Joukkue veti Cholsey and Wallingford Railwayn 22 tonnin painoista Peckett-veturia ja vaunua, jolloin kokonaispaino oli 60 tonnia. He toivovat keräävänsä yli 1 000 puntaa hyväntekeväisyyteen. Ylikonstaapeli Andy Greenfield johti joukkuetta haasteessa, jonka tarkoituksena oli saada 10 jalkaa 8 tuumaa korkea (3,25 m) ja 22 jalkaa pitkä (6,7 m) veturi liikkeelle. Hän sanoi: "Yleisö tuki tapahtumaa erittäin hyvin. "Itse päivänä kerättiin noin 800 puntaa rahaa. "Emme asettaneet itsellemme mitään aika- tai etäisyystavoitetta, vaan pidimme sitä vain hauskanpitona, ja olen iloinen voidessani sanoa, että onnistuimme siinä." Hän jatkaa. Cholsey and Wallingford Railway suljettiin matkustajilta vuonna 1959 ja rahdilta vuonna 1965. Se oli toiminnassa vuoteen 1981 asti palvellakseen Wallingfordissa sijaitsevaa mallasravintolaa, minkä jälkeen siitä tuli perinnerata.</w:t>
      </w:r>
    </w:p>
    <w:p>
      <w:r>
        <w:rPr>
          <w:b/>
        </w:rPr>
        <w:t xml:space="preserve">Yhteenveto</w:t>
      </w:r>
    </w:p>
    <w:p>
      <w:r>
        <w:t xml:space="preserve">Noin 20 RAF:n työntekijää on vetänyt "Ivor the Engine" -höyryjunaa yli 50 metriä Comic Relief -avustuksen hyväksi.</w:t>
      </w:r>
    </w:p>
    <w:p>
      <w:r>
        <w:rPr>
          <w:b/>
          <w:u w:val="single"/>
        </w:rPr>
        <w:t xml:space="preserve">Asiakirjan numero 20781</w:t>
      </w:r>
    </w:p>
    <w:p>
      <w:r>
        <w:t xml:space="preserve">Työpaikat uhattu Nant Helenin kaivoksen sulkemissuunnitelmassa</w:t>
      </w:r>
    </w:p>
    <w:p>
      <w:r>
        <w:t xml:space="preserve">Celtic Energyn mukaan se seurasi RWE:n ilmoitusta, jonka mukaan Aberthaw'n voimalaitos ei todennäköisesti tarvitse suuria määriä hiiltä maaliskuun 2017 jälkeen. Nant Helenin avolouhoksen suunnitelmasta on aloitettu kuuleminen ammattiliittojen ja muiden osapuolten kanssa. Yhtiön mukaan hiiliteollisuuden tila merkitsee, että "vaikeat päätökset ovat väistämättömiä". Lokakuussa Celtic Energy ilmoitti päätöksestään sulkea Glynneathin lähellä sijaitsevan Selarin avohiilikaivoksensa kolmeksi vuodeksi, minkä seurauksena 70 ihmistä menettää työpaikkansa. Päätöstä tehtäessä yhtiö ilmoitti, ettei se pysty pitämään työmaata toiminnassa Nant Helenin ja laajennetun East Pitin ohella.</w:t>
      </w:r>
    </w:p>
    <w:p>
      <w:r>
        <w:rPr>
          <w:b/>
        </w:rPr>
        <w:t xml:space="preserve">Yhteenveto</w:t>
      </w:r>
    </w:p>
    <w:p>
      <w:r>
        <w:t xml:space="preserve">Powysin avolouhos saatetaan sulkea, mikä johtaa 90 työntekijän irtisanomiseen.</w:t>
      </w:r>
    </w:p>
    <w:p>
      <w:r>
        <w:rPr>
          <w:b/>
          <w:u w:val="single"/>
        </w:rPr>
        <w:t xml:space="preserve">Asiakirjan numero 20782</w:t>
      </w:r>
    </w:p>
    <w:p>
      <w:r>
        <w:t xml:space="preserve">Voimakkaat tuulet kaatoivat puita osassa Devonia</w:t>
      </w:r>
    </w:p>
    <w:p>
      <w:r>
        <w:t xml:space="preserve">Met Office kertoi, että tuulen nopeus oli noussut joillakin alueilla 60-70 mailiin tunnissa. Devonin kreivikunnanvaltuusto ilmoitti, että sillä on ryhmiä, jotka käsittelevät tapauksia Chagfordissa, Manatonissa ja Belstonessa Dartmoorissa, Vaughan Roadilla Exeterissä ja Cullomptonissa. Manatonissa yksi tie on tukossa, mutta muut tiet ovat neuvoston mukaan kulkukelpoisia varovaisuutta noudattaen. Hugh Griffith kreivikunnan neuvostosta sanoi: "Tuuli jatkuu vielä jonkin aikaa, mutta toivottavasti sade hellittää. "Näyttää siltä, että sade on sateista, joten toivottavasti saamme hieman hengähdystaukoa." Ympäristöviraston verkkosivujen mukaan alueella on voimassa 13 tulvavaroitusta ja 48 tulvahälytystä.</w:t>
      </w:r>
    </w:p>
    <w:p>
      <w:r>
        <w:rPr>
          <w:b/>
        </w:rPr>
        <w:t xml:space="preserve">Yhteenveto</w:t>
      </w:r>
    </w:p>
    <w:p>
      <w:r>
        <w:t xml:space="preserve">Sateet ja kovat tuulet ovat kaataneet yön aikana puita teiden päälle osissa Devonia.</w:t>
      </w:r>
    </w:p>
    <w:p>
      <w:r>
        <w:rPr>
          <w:b/>
          <w:u w:val="single"/>
        </w:rPr>
        <w:t xml:space="preserve">Asiakirjan numero 20783</w:t>
      </w:r>
    </w:p>
    <w:p>
      <w:r>
        <w:t xml:space="preserve">Suunnitelmat Jerseyn terveydenhuoltopalvelujen maksujen viivästyttämisestä epäonnistuivat</w:t>
      </w:r>
    </w:p>
    <w:p>
      <w:r>
        <w:t xml:space="preserve">Terveys- ja sosiaalipalveluista vastaava osasto on ottamassa käyttöön useita käyttäjämaksullisia maksuja vuonna 2012. Niihin sisältyy maksuja onnettomuus- ja päivystyspalvelujen käytöstä, ei-kiireellisistä kosmeettisista toimenpiteistä ja mahdollisesti reseptimaksujen uudelleen käyttöönotosta. Apulaisministeri Geoff Southern halusi peruuttaa monet ehdotetuista säästöistä, mutta ei onnistunut. Terveys- ja sosiaalipalveluministeri Anne Pryke sanoi, että muutokset tehostavat ministeriön toimintaa. Hän sanoi: "Ymmärrän pelon, joka liittyy kaikkeen, mitä pidetään etulinjan palveluihin kohdistuvina leikkauksina, mutta yksinkertaista on, että joitakin palveluitamme on nykyaikaistettava. "Jos niitä säilytetään aspiikkina, niistä tulee vanhentuneita, vanhanaikaisia ja tehottomia." Terveys- ja sosiaalipalvelujen osaston on tehtävä leikkauksia osana laajempaa Jerseyn osavaltion 65 miljoonan punnan säästöjä vuoteen 2013 mennessä.</w:t>
      </w:r>
    </w:p>
    <w:p>
      <w:r>
        <w:rPr>
          <w:b/>
        </w:rPr>
        <w:t xml:space="preserve">Yhteenveto</w:t>
      </w:r>
    </w:p>
    <w:p>
      <w:r>
        <w:t xml:space="preserve">Yritys pysäyttää osa Jerseyn terveyspalveluja käyttäviltä saarelaisilta perittävistä uusista maksuista on epäonnistunut.</w:t>
      </w:r>
    </w:p>
    <w:p>
      <w:r>
        <w:rPr>
          <w:b/>
          <w:u w:val="single"/>
        </w:rPr>
        <w:t xml:space="preserve">Asiakirjan numero 20784</w:t>
      </w:r>
    </w:p>
    <w:p>
      <w:r>
        <w:t xml:space="preserve">Lincolnshiren poliisin tatuointisääntöjä lievennetään</w:t>
      </w:r>
    </w:p>
    <w:p>
      <w:r>
        <w:t xml:space="preserve">Ylikonstaapeli Emma Ward sanoi, että päivitetyissä ohjeissa on kyse mielipiteiden ja poliisin arvojen erottamisesta toisistaan. "Meidän on säilytettävä ammattimainen ulkonäkö, mutta niin kauan kuin se on kunnossa", hän sanoi. Aiemmin kaikki, joilla oli kasvojen, kaulan tai käsien tatuointeja, olisi kielletty palvelemasta poliisissa. Ylikonstaapeli Ward, jolla on kaksi tatuointia käsivarsissaan, sanoi, että hänen täytyi ennen peittää vaatteensa, mutta käytäntöjen muutos teki poliiseista helpommin lähestyttäviä, erityisesti yhteisöissä, joita he "eivät ennen tavoittaneet". Lisää uutisia ja tarinoita Lincolnshiresta Ylikonstaapeli Ward sanoi, että tatuoinnit ovat keskustelunaihe ihmisten kanssa ja että jokainen tapaus on arvioitava yksilöllisesti. "Henkilökohtaisesti en pidä kasvotatuoinneista, mutta ihmisillä voi olla sellainen uskonnollisista tai lääketieteellisistä syistä, tai he voivat tatuoida kulmakarvansa", hän sanoi. Aiemmat säännöt Uudet ohjeet</w:t>
      </w:r>
    </w:p>
    <w:p>
      <w:r>
        <w:rPr>
          <w:b/>
        </w:rPr>
        <w:t xml:space="preserve">Yhteenveto</w:t>
      </w:r>
    </w:p>
    <w:p>
      <w:r>
        <w:t xml:space="preserve">Lincolnshiren poliiseja koskevaa kieltoa, jonka mukaan poliiseilla ei saa olla tatuointeja esillä, on lievennetty osana pyrkimystä tehdä poliisivoimista "edustavampia".</w:t>
      </w:r>
    </w:p>
    <w:p>
      <w:r>
        <w:rPr>
          <w:b/>
          <w:u w:val="single"/>
        </w:rPr>
        <w:t xml:space="preserve">Asiakirjan numero 20785</w:t>
      </w:r>
    </w:p>
    <w:p>
      <w:r>
        <w:t xml:space="preserve">Wye-joen pelastus: Poika vedettiin joesta vakavasti loukkaantuneena</w:t>
      </w:r>
    </w:p>
    <w:p>
      <w:r>
        <w:t xml:space="preserve">Poika kuljetettiin sairaalaan, jossa hän on edelleen vakavassa tilassa, kun hänet oli otettu Wye-joesta Herefordissa hieman klo 10:00 GMT jälkeen torstaina. Häntä oli hoidettu tapahtumapaikalla lähellä Outfall Works Roadia Rotherwasissa heti löytymisen jälkeen. Poliisin mukaan tapausta ei käsitellä rikostutkintana. Ylikomisario Sue Thomas West Mercian poliisista sanoi, että poliisille esitettiin "huolia" kadonneesta pojasta torstaiaamuna, ennen kuin hänet pelastettiin joesta "pian sen jälkeen". Ensihoitajat antoivat pojalle hätäensiapua paikan päällä, ennen kuin hänet lennätettiin lentokoneella Herefordin sairaalaan. "Tämä on hirvittävän traaginen tapaus, ja ajatuksemme ovat tällä hetkellä pienen pojan ja hänen perheensä luona", ylitarkastaja Thomas sanoi. Seuraa BBC West Midlandsia Facebookissa ja Twitterissä ja tilaa paikalliset uutispäivitykset suoraan puhelimeesi.</w:t>
      </w:r>
    </w:p>
    <w:p>
      <w:r>
        <w:rPr>
          <w:b/>
        </w:rPr>
        <w:t xml:space="preserve">Yhteenveto</w:t>
      </w:r>
    </w:p>
    <w:p>
      <w:r>
        <w:t xml:space="preserve">Kadonneeksi ilmoitettu nelivuotias poika nostettiin joesta hengenvaarallisin vammoin, kertoi poliisi.</w:t>
      </w:r>
    </w:p>
    <w:p>
      <w:r>
        <w:rPr>
          <w:b/>
          <w:u w:val="single"/>
        </w:rPr>
        <w:t xml:space="preserve">Asiakirjan numero 20786</w:t>
      </w:r>
    </w:p>
    <w:p>
      <w:r>
        <w:t xml:space="preserve">Filmore and Union -kahvilaketju romahtaa ja 80 työpaikkaa menetetään.</w:t>
      </w:r>
    </w:p>
    <w:p>
      <w:r>
        <w:t xml:space="preserve">Filmore and Union -ketjulla oli 17 toimipaikkaa Yorkshiressä ja Koillismaalla, ja se työllisti noin 230 henkilöä. Hallinnoijat nimitettiin perjantaina, ja he ovat järjestäneet tuotantokeittiön ja 10 myymälän osittaisen myynnin. Suunnitelman tarkoituksena on säilyttää 150 työpaikkaa, mutta loput toimipaikat ovat lopettaneet toimintansa, ja 80 työpaikkaa on menetetty. Phil Pierce, FRP Advisory LLP:n pesänhoitajalta, sanoi, että yrityksen toimipisteisiin kuului itsenäisiä kahviloita, myymäläkahviloita ja rautatieasemakahviloita sekä pääkonttori ja tuotantokeittiö Wetherbyssä, Länsi-Yorkshiressä. Hän sanoi olevansa tyytyväinen siihen, että osa toimipaikoista on myyty Coffeesmiths Collective Ltd:lle sopimuksella, joka "suojelee ratkaisevasti monia työpaikkoja". "Valitettavasti kaikkien toimipaikkojen myyntiä ei ole voitu varmistaa, ja teemme yhteistyötä irtisanomiskorvauspalvelun kanssa tarjotaksemme tukea kaikille työntekijöille, joita asia koskee tänä vaikeana aikana." Myytyjä toimipaikkoja ovat muun muassa seuraavat: Suljettavat toimipaikat ovat seuraavat: Seuraa BBC Yorkshirea Facebookissa, Twitterissä ja Instagramissa. Lähetä juttuideoita osoitteeseen yorkslincs.news@bbc.co.uk.</w:t>
      </w:r>
    </w:p>
    <w:p>
      <w:r>
        <w:rPr>
          <w:b/>
        </w:rPr>
        <w:t xml:space="preserve">Yhteenveto</w:t>
      </w:r>
    </w:p>
    <w:p>
      <w:r>
        <w:t xml:space="preserve">Kahvilaketjun takana oleva yritys on kaatunut, koska se syytti vakavia kassavirtaongelmia ja huonoja kauppaolosuhteita.</w:t>
      </w:r>
    </w:p>
    <w:p>
      <w:r>
        <w:rPr>
          <w:b/>
          <w:u w:val="single"/>
        </w:rPr>
        <w:t xml:space="preserve">Asiakirjan numero 20787</w:t>
      </w:r>
    </w:p>
    <w:p>
      <w:r>
        <w:t xml:space="preserve">Länsi-Belfastin 95 miljoonan punnan kehitystyö sai vihreää valoa</w:t>
      </w:r>
    </w:p>
    <w:p>
      <w:r>
        <w:t xml:space="preserve">Divis-vuoren juurella sijaitsevalle 75 hehtaarin suuruiselle Glen Roadin tontille rakennetaan yritysalue, hotelli ja kaksi hoitokotia. Glenmona-nimellä tunnettuun alueeseen tulee myös kauppakeskus ja yhteisöllisiä tiloja. Belfastin kaupunginvaltuuston suunnittelukomitea hyväksyi suunnitelman tiistai-iltana. Hakemukseen sisältyy 653 asuntoa, joista 549 asuntoa on sosiaalista asuntotuotantoa ja 104 kohtuuhintaista asuntoa. Valtuuston mukaan hankkeella luodaan noin 400 rakennustyöpaikkaa ja 370 työpaikkaa vähittäiskaupan, ravintola-alan ja hoivakotien aloille. Suunnittelukomitean puheenjohtaja, kaupunginvaltuutettu John Hussey sanoi, että tällaiset asuntosuunnitteluhakemukset ovat "erittäin tervetulleita uutisia Belfastille". "Kaupungin luoteisosan merkittävä sekakäyttösuunnitelma tarjoaa valmistuttuaan sekä sosiaalista asuntokantaa että kohtuuhintaisia asuntoja, rakennustyöpaikkoja ja muita työpaikkoja", hän sanoi. Suunnittelulupa myönnettiin myös useille muille asuntorakentamishankkeille kaupungissa, muun muassa 151 asunnon rakentamiselle Scrabo Streetille.</w:t>
      </w:r>
    </w:p>
    <w:p>
      <w:r>
        <w:rPr>
          <w:b/>
        </w:rPr>
        <w:t xml:space="preserve">Yhteenveto</w:t>
      </w:r>
    </w:p>
    <w:p>
      <w:r>
        <w:t xml:space="preserve">Suunnitelmat yli 650 kohtuuhintaisen asunnon rakentamiseksi osana 95 miljoonan punnan arvoista kehityshanketta Belfastin länsiosassa on hyväksytty.</w:t>
      </w:r>
    </w:p>
    <w:p>
      <w:r>
        <w:rPr>
          <w:b/>
          <w:u w:val="single"/>
        </w:rPr>
        <w:t xml:space="preserve">Asiakirjan numero 20788</w:t>
      </w:r>
    </w:p>
    <w:p>
      <w:r>
        <w:t xml:space="preserve">SBS:n juontaja sai potkut "epäkunnioittavien" Anzac-twiittien vuoksi</w:t>
      </w:r>
    </w:p>
    <w:p>
      <w:r>
        <w:t xml:space="preserve">Sen mukaan McIntyren huomautukset rikkoivat järjestön käytännesääntöjä. Ensimmäisen maailmansodan Gallipolin maihinnousun satavuotispäivänä Turkissa McIntyre kirjoitti, että Australian ja Uuden-Seelannin sotilaat olivat suorittaneet "summittaisia teloituksia, laajalle levinneitä raiskauksia ja varkauksia". Jotkut toimittajat kritisoivat SBS:n toimia. He ehdottivat, että McIntyren erottaminen oli vastoin sananvapauden periaatetta. "Halpamainen" McIntyre, joka oli SBS:n jalkapallotoimittaja ja tv-juontaja, julkaisi lauantaina sarjan twiittejä. Hän kirjoitti: "Muistelen näiden 'urheiden' Anzacien Egyptissä, Palestiinassa ja Japanissa suorittamia summittaisia teloituksia, laajalle levinneitä raiskauksia ja varkauksia. "Vieraan kansakunnan imperialistisen hyökkäyksen, jonka kanssa Australialla ei ollut mitään riitaa, kulttimaalaaminen on vastoin kaikkia modernin yhteiskunnan ihanteita." Australian viestintäministeri Malcolm Turnbull kuvaili viestejä "halveksittaviksi". "Vaikea keksiä loukkaavampia tai sopimattomampia kommentteja", hän kirjoitti. McIntyre ei ole toistaiseksi kommentoinut potkujaan julkisesti. Mikä oli Gallipoli? Miksi Gallipolista muistetaan yhä Australiassa ja Uudessa-Seelannissa Anzac-päivänä Ensimmäisen maailmansodan unohdetut Anzacsit: Alkuperäisväestön armeija</w:t>
      </w:r>
    </w:p>
    <w:p>
      <w:r>
        <w:rPr>
          <w:b/>
        </w:rPr>
        <w:t xml:space="preserve">Yhteenveto</w:t>
      </w:r>
    </w:p>
    <w:p>
      <w:r>
        <w:t xml:space="preserve">SBS:n urheilujuontaja Scott McIntyre on saanut potkut Anzac-päivää koskevien "epäkunnioittavien" twiittien vuoksi, kertoo Australian yleisradioyhtiö.</w:t>
      </w:r>
    </w:p>
    <w:p>
      <w:r>
        <w:rPr>
          <w:b/>
          <w:u w:val="single"/>
        </w:rPr>
        <w:t xml:space="preserve">Asiakirjan numero 20789</w:t>
      </w:r>
    </w:p>
    <w:p>
      <w:r>
        <w:t xml:space="preserve">Cumbria Covid-19 -tilanne "erittäin vakava".</w:t>
      </w:r>
    </w:p>
    <w:p>
      <w:r>
        <w:t xml:space="preserve">Cumbria County Councilin mukaan 3 489 ihmistä testattiin positiivisesti tammikuun 8. päivänä päättyneellä viikolla, mikä merkitsee 39 prosentin kasvua. Sairaalapotilaiden määrä kasvoi 63 prosenttia viikossa kreivikunnan pohjoisosassa, kun ilmoitettiin, että avohoitopalvelut keskeytettäisiin. Kansanterveysjohtaja Colin Coxin mukaan tilanne on "erittäin vakava". Viimeisimmät luvut osoittavat myös, että 45-54-vuotiaiden ikäryhmässä oli eniten uusia tapauksia, ja seuraavaksi eniten 25-34-vuotiaiden ikäryhmässä. "Kuolemantapaukset lisääntyvät", Cox sanoi: "Viimeisimmissä alustavissa tiedoissa on ensimmäisiä merkkejä siitä, että uusien tartuntojen lisääntyminen saattaa olla hidastumassa, mutta tartuntojen määrä on edelleen hyvin korkea. Vaikka suuntaus jatkuisi, sairaalahoitoa tarvitsevien ihmisten erittäin suuri määrä ja kuolemantapausten lisääntyminen jatkuisivat vielä joitakin viikkoja". "Tämä asettaa paikallisen NHS-järjestelmämme kovan paineen alle. "En voi korostaa tarpeeksi voimakkaasti, kuinka tärkeää on, että me kaikki noudatamme lukitussääntöjä." Seuraa BBC North East &amp; Cumbrian uutisia Twitterissä, Facebookissa ja Instagramissa. Lähetä juttuideoita osoitteeseen northeastandcumbria@bbc.co.uk. Aiheeseen liittyvät Internet-linkit Cumbria County Council</w:t>
      </w:r>
    </w:p>
    <w:p>
      <w:r>
        <w:rPr>
          <w:b/>
        </w:rPr>
        <w:t xml:space="preserve">Yhteenveto</w:t>
      </w:r>
    </w:p>
    <w:p>
      <w:r>
        <w:t xml:space="preserve">Cumbria on kärsinyt "pahimmasta viikostaan" Covid-19-infektioiden osalta, ja sairaaloihin kohdistuu "kovia paineita", kuten neuvosto on todennut.</w:t>
      </w:r>
    </w:p>
    <w:p>
      <w:r>
        <w:rPr>
          <w:b/>
          <w:u w:val="single"/>
        </w:rPr>
        <w:t xml:space="preserve">Asiakirjan numero 20790</w:t>
      </w:r>
    </w:p>
    <w:p>
      <w:r>
        <w:t xml:space="preserve">Scottish Bordersin ja Dumfriesin ja Gallowayn tuulipuistosuunnitelmat julkistettu</w:t>
      </w:r>
    </w:p>
    <w:p>
      <w:r>
        <w:t xml:space="preserve">Community Windpower haluaa rakentaa 49 turbiinia Faw Side -hankkeeseensa. Yhtiön mukaan se toisi yhteisölle ja laajemmalle alueelle noin 256 miljoonan punnan investoinnit. Huolta on kuitenkin herättänyt kumulatiivinen maisemavaikutus ja vaikutus Cumbriassa sijaitsevan RAF Spadeadamin tutkaan. Ehdotettu tuulipuisto sijaitsisi noin 10 kilometriä Langholmista pohjoiseen ja noin 25 kilometriä Hawickista lounaaseen. Suurin osa tuulivoimaloista - yhteensä 37 voimalaa - sijoitettaisiin Dumfries ja Gallowayn alueelle ja loput Bordersin alueelle. Scottish Borders Councilille on jätetty selvityspyyntö, jonka yhteydessä on tarkoitus kuulla asianomaisia yhteisöjä. Aiheeseen liittyvät Internet-linkit Scottish Borders Council (Scottish Borders Council) Dumfries and Galloway Council (Dumfries and Galloway Council) Yhteisön tuulivoima</w:t>
      </w:r>
    </w:p>
    <w:p>
      <w:r>
        <w:rPr>
          <w:b/>
        </w:rPr>
        <w:t xml:space="preserve">Yhteenveto</w:t>
      </w:r>
    </w:p>
    <w:p>
      <w:r>
        <w:t xml:space="preserve">Scottish Bordersin sekä Dumfriesin ja Gallowayn rajalle on esitetty suunnitelmat suuresta tuulipuistosta.</w:t>
      </w:r>
    </w:p>
    <w:p>
      <w:r>
        <w:rPr>
          <w:b/>
          <w:u w:val="single"/>
        </w:rPr>
        <w:t xml:space="preserve">Asiakirjan numero 20791</w:t>
      </w:r>
    </w:p>
    <w:p>
      <w:r>
        <w:t xml:space="preserve">Karannut vanki John Anslow pidätettiin Kyproksella</w:t>
      </w:r>
    </w:p>
    <w:p>
      <w:r>
        <w:t xml:space="preserve">West Midlandsin Tiptonista kotoisin oleva 32-vuotias John Anslow on ollut vapaalla jalalla sen jälkeen, kun hän karkasi tammikuussa 2012 Worcestershiren Hewellin vankilan läheltä. Häntä syytetään Richard Deakinin murhasta Staffordshiressä vuonna 2010. Hänet pidätettiin keskiviikkona Alancakin alueella Pohjois-Kyproksella, ja Kyproksen turkkilaiset viranomaiset karkottivat hänet. Staffordshiren poliisin mukaan Anslow pidätettiin Heathrow'n lentokentällä aiemmin hänen palatessaan Yhdistyneeseen kuningaskuntaan. Hänet on siirretty korkean turvatason vankilaan, ja hän saapuu maanantaina videoyhteyden välityksellä Stafford Crown Court -oikeuteen, koska hän ei ollut saapunut oikeuteen viime tammikuussa. Yhdeksän miestä saapui perjantaina Birminghamin kruununoikeuteen hänen pakoonsa liittyen.</w:t>
      </w:r>
    </w:p>
    <w:p>
      <w:r>
        <w:rPr>
          <w:b/>
        </w:rPr>
        <w:t xml:space="preserve">Yhteenveto</w:t>
      </w:r>
    </w:p>
    <w:p>
      <w:r>
        <w:t xml:space="preserve">Kyproksella on pidätetty vanki, joka pakeni vankilavaunusta matkalla oikeuteen Yhdistyneessä kuningaskunnassa.</w:t>
      </w:r>
    </w:p>
    <w:p>
      <w:r>
        <w:rPr>
          <w:b/>
          <w:u w:val="single"/>
        </w:rPr>
        <w:t xml:space="preserve">Asiakirjan numero 20792</w:t>
      </w:r>
    </w:p>
    <w:p>
      <w:r>
        <w:t xml:space="preserve">Toisen maailmansodan aikainen Spitfiren ensimmäinen lento sitten vuoden 1944.</w:t>
      </w:r>
    </w:p>
    <w:p>
      <w:r>
        <w:t xml:space="preserve">Lentäjä John Romain nousi ilmaan Duxfordista Cambridgeshirestä ja aikoo tehdä lisää lentokokeita "parin seuraavan päivän aikana". Ensimmäinen kunnostuksen jälkeinen lento 11. maaliskuuta jouduttiin perumaan kaasuttimessa ilmenneen ongelman vuoksi. Spitfire NH341 lensi 27 taistelulentoa kesä- ja heinäkuussa 1944 ennen kuin se ammuttiin alas Caenin lähellä Ranskassa. Aero Legendsin tiedottaja Elliot Styles sanoi, että Romain piti koelentoa "valtavana menestyksenä". Hän lisäsi: "John on saanut insinöörit tekemään muutamia säätöjä NH341:n siivekkeiden trimmaukseen, mikä parantaa sen lentovakautta. "Aiomme lähettää NH341:n uudelleen ilmaan parin seuraavan päivän aikana, jotta saamme tehtyä lisää ilmatestejä." Kanadan kuninkaallisten ilmavoimien 411 (Grizzly Bear) -laivueen yhdeksän lentäjää lensi Spitfireä lyhyen palveluksensa aikana. Ranskan vastarintaliike auttoi lentäjä Jimmy Jeffreyn palaamaan yksikköönsä sen jälkeen, kun se oli ammuttu alas. Se pysyi Ranskassa, kunnes Aero Legends Ltd osti sen vuonna 2011.</w:t>
      </w:r>
    </w:p>
    <w:p>
      <w:r>
        <w:rPr>
          <w:b/>
        </w:rPr>
        <w:t xml:space="preserve">Yhteenveto</w:t>
      </w:r>
    </w:p>
    <w:p>
      <w:r>
        <w:t xml:space="preserve">Toisen maailmansodan aikainen Spitfire on lentänyt ensimmäistä kertaa yli 70 vuoteen sen jälkeen, kun se on restauroitu kolmen vuoden ajan 3 miljoonan punnan arvosta.</w:t>
      </w:r>
    </w:p>
    <w:p>
      <w:r>
        <w:rPr>
          <w:b/>
          <w:u w:val="single"/>
        </w:rPr>
        <w:t xml:space="preserve">Asiakirjan numero 20793</w:t>
      </w:r>
    </w:p>
    <w:p>
      <w:r>
        <w:t xml:space="preserve">Kolme ihmistä "vapautettu" Deesiden orjuusoperaatiossa</w:t>
      </w:r>
    </w:p>
    <w:p>
      <w:r>
        <w:t xml:space="preserve">Se järjestettiin torstaina kolmella Deesiden alueella sen jälkeen, kun oli tehty valituksia siitä, että miehiä oli pidetty "virtuaalivangeina" jopa kolme vuotta. Pohjois-Walesin poliisi sanoi, että olosuhteet, joissa he elivät, olivat "täysin kauhistuttavat". Pidätetty mies on paikkakuntalainen, ja etsivät kuulustelevat häntä. Toista miestä kuulustellaan "vapaaehtoisesti" myöhemmin. Torstain operaatio on osa laajempaa operaatiota, jolla pyritään torjumaan vakavaa ja järjestäytynyttä rikollisuutta Pohjois-Walesissa ja jossa keskitytään erityisesti ihmisten hyväksikäyttöön. Komisario Neil Harrison sanoi: "Tämänaamuisen operaation tuloksena olemme suojelleet tai yksinkertaisesti sanottuna vapauttaneet ainakin kolme ihmistä, joita nyt arvioidaan." Myös ampuma-ase, varastettua omaisuutta ja "merkittävä määrä tilittömiä käteisvaroja" otettiin talteen, ja ne ovat osa tutkintaa. Operaatiota johtanut ylikomisario Sasha Hatchett sanoi: "Joskus on yleinen harhaluulo, että nykyaikainen orjuus on ongelma muualla maailmassa. "Todellisuudessa ihmiskauppaa esiintyy aivan kotiovellamme, yhteisöissä eri puolilla Pohjois-Walesia", hän totesi.</w:t>
      </w:r>
    </w:p>
    <w:p>
      <w:r>
        <w:rPr>
          <w:b/>
        </w:rPr>
        <w:t xml:space="preserve">Yhteenveto</w:t>
      </w:r>
    </w:p>
    <w:p>
      <w:r>
        <w:t xml:space="preserve">Poliisi on pidättänyt miehen ihmiskaupparikoksista ja vienyt kolme ihmistä "turvalliseen paikkaan" yhteisoperaation aikana Flintshiressä.</w:t>
      </w:r>
    </w:p>
    <w:p>
      <w:r>
        <w:rPr>
          <w:b/>
          <w:u w:val="single"/>
        </w:rPr>
        <w:t xml:space="preserve">Asiakirjan numero 20794</w:t>
      </w:r>
    </w:p>
    <w:p>
      <w:r>
        <w:t xml:space="preserve">Anthony Springett: Kunnianosoitus "rakkaudella muistetulle" opiskelijalle</w:t>
      </w:r>
    </w:p>
    <w:p>
      <w:r>
        <w:t xml:space="preserve">Anthony Springett, joka oli syvästi kuuro, kuoli kaksi päivää sen jälkeen, kun Toyota Rav-4 ja kuorma-auto olivat törmänneet Metz Waylla Gloucesterissa 27. elokuuta. Stonehousesta kotoisin oleva 15-vuotias oli ollut The Shrubberies Schoolin oppilas. Hänen perheensä sanoi, että kaikki, jotka tunsivat hänet, muistavat hänet "lämmöllä", eikä vähiten sen vuoksi, miten hän suhtautui omaan vammaisuuteensa. Heidän mukaansa Anthony "jätti muiston... kaikkiin, jotka kohtasivat hänen tiensä". "Huolimatta monista haasteista, jotka Anthony joutui voittamaan lyhyen elämänsä aikana, hänellä oli edelleen hymy huulillaan, hänellä oli ihana huumorintaju ja vapaa-ajallaan hän rakasti puhaltaa kuplia", perheen muistokirjoituksessa sanotaan. Hänen muistolleen perustettu joukkorahoitussivu on kerännyt yli 1 000 puntaa Shrubberiesin koululle, joka auttaa lapsia, joilla on vaikeita tai syviä oppimisvaikeuksia.</w:t>
      </w:r>
    </w:p>
    <w:p>
      <w:r>
        <w:rPr>
          <w:b/>
        </w:rPr>
        <w:t xml:space="preserve">Yhteenveto</w:t>
      </w:r>
    </w:p>
    <w:p>
      <w:r>
        <w:t xml:space="preserve">Kunnianosoituksia on annettu pojalle, joka kuoli päivää ennen 16-vuotissyntymäpäiväänsä kolarissa saamiinsa vammoihin.</w:t>
      </w:r>
    </w:p>
    <w:p>
      <w:r>
        <w:rPr>
          <w:b/>
          <w:u w:val="single"/>
        </w:rPr>
        <w:t xml:space="preserve">Asiakirjan numero 20795</w:t>
      </w:r>
    </w:p>
    <w:p>
      <w:r>
        <w:t xml:space="preserve">Koomikko Lilly Singh pyytää anteeksi turbaanivitsiä</w:t>
      </w:r>
    </w:p>
    <w:p>
      <w:r>
        <w:t xml:space="preserve">Jotkut sikhi-uskonnon jäsenet, jotka käyttävät turbaaneja hengellisistä syistä, suuttuivat hänen NBC:llä esittämistään huomautuksista. Twitterissä hän pyysi anteeksi "tuskallista" ja "typerää vitsiä". 30-vuotias intialais-kanadalainen on käyttänyt alustaansa kutsuakseen usein esiin julkisuuden henkilöitä, jotka hänen mukaansa ansaitsevat "peruutuksen" loukkaustensa vuoksi. "Jälkikäteen myönnän, että se oli epäkunnioittava ja ongelmallinen vitsi... Ja olen hyvin pahoillani", hän kirjoitti. Haastattelussa, joka esitettiin torstaina hänen ohjelmassaan A Little Late with Lilly Singh, hän vertasi hiuksiaan kierretyillä pyyhkeillä kuivaavia lapsia "punjabiystäviinsä". "Tämä oli ensimmäinen nauhoittamani ohjelmajakso, ja olin hyvin hermostunut, kun tein improvisaatiota, joka ei ollut hyvin harkittua", hän kirjoitti anteeksipyynnössään. "En käytä turbaania enkä ole elänyt tuota kokemusta, joten arvostan todella sitä, että ihmiset antavat perspektiiviä", hän lisäsi. Twitter-käyttäjien ylivoimainen enemmistö kehui hänen anteeksipyyntöään, mutta jotkut olivat vähemmän myönteisiä. Tekstimuotoisen anteeksipyyntönsä ohella hän jakoi myös Funny or Die -komediasivuston videon turbaania kantavasta sikhimiehestä.</w:t>
      </w:r>
    </w:p>
    <w:p>
      <w:r>
        <w:rPr>
          <w:b/>
        </w:rPr>
        <w:t xml:space="preserve">Yhteenveto</w:t>
      </w:r>
    </w:p>
    <w:p>
      <w:r>
        <w:t xml:space="preserve">Koomikko Lilly Singh, joka hyppäsi YouTubesta myöhäisillan televisioon vasta viime viikolla, on pyytänyt anteeksi vitsiä, jossa hän vertasi turbaaneja kylpypyyhkeisiin.</w:t>
      </w:r>
    </w:p>
    <w:p>
      <w:r>
        <w:rPr>
          <w:b/>
          <w:u w:val="single"/>
        </w:rPr>
        <w:t xml:space="preserve">Asiakirjan numero 20796</w:t>
      </w:r>
    </w:p>
    <w:p>
      <w:r>
        <w:t xml:space="preserve">Kreikan äärioikeistolainen Golden Dawnin kansanedustaja etsintäkuulutettu pahoinpitelystä</w:t>
      </w:r>
    </w:p>
    <w:p>
      <w:r>
        <w:t xml:space="preserve">Ilias Kasidiaris, joka valittiin Kreikan parlamenttiin viime kuun vaaleissa, väitteli kahden naispoliitikon kanssa keskusteluohjelmassa. Videomateriaalilla näkyy, kuinka hän heittää vesilasillisen toista naista kohti. Kun toinen nainen puuttui asiaan, hän löi naista kolme kertaa kasvoihin. Maahanmuuttovastainen Kasidiaris näytti provosoituneen, kun radikaalivasemmistolaisen Syriza-puolueen Rena Dourou mainitsi hänen väitetyn osallisuutensa aseelliseen ryöstöön vuonna 2007. Hän hyppäsi ylös ja heitti vesilasin pöydän yli naista kohti, Antenna-televisiokanavan You Tube -videoklippi osoitti. Kun Kreikan kommunistisen puolueen KKE:n Liana Kanelli ilmeisesti heitti häntä sanomalehdellä, hän vastasi lyömällä häntä kolmella oikealta vasemmalle suuntautuvalla iskulla kasvoihin. Antennan toimittaja kertoi uutistoimisto AFP:lle, että kollegat eivät pystyneet estämään Kasidiarista poistumasta rakennuksesta. Kultainen aamunkoitto on nostanut profiiliaan sen jälkeen, kun se sai 6. toukokuuta pidetyissä parlamenttivaaleissa vajaat 7 prosenttia äänistä eli 21 paikkaa. Puolueen jyrkkä maahanmuuttovastainen politiikka on johtanut syytöksiin rasismista ja väkivaltaisten hyökkäysten lietsomisesta maahanmuuttajia vastaan. Kultaisen aamunkoiton johtaja Nikos Michaloliakos on myös kiistänyt Auschwitzin kaasukammioiden olemassaolon ja kyseenalaistanut holokaustin, mutta hän torjuu uusnatsien leiman. Kreikan poliittinen järjestelmä on ajautunut sekasortoon, kun viime kuun vaalien tulokset eivät antaneet yhdellekään puolueelle tarpeeksi paikkoja parlamenttiin koalition muodostamiseksi. Toinen äänestys on määrä järjestää 17. kesäkuuta, jotta poliittinen umpikuja saataisiin ratkaistua, sillä euroalueen johtajien mukaan se haittaa Kreikan kykyä selviytyä talouskriisistä.</w:t>
      </w:r>
    </w:p>
    <w:p>
      <w:r>
        <w:rPr>
          <w:b/>
        </w:rPr>
        <w:t xml:space="preserve">Yhteenveto</w:t>
      </w:r>
    </w:p>
    <w:p>
      <w:r>
        <w:t xml:space="preserve">Kreikan syyttäjät ovat antaneet pidätysmääräyksen äärioikeistolaisen Kultainen aamunkoitto -puolueen tiedottajalle sen jälkeen, kun hän oli lyönyt vasemmistopoliitikkoa kasvoihin suorassa televisiolähetyksessä.</w:t>
      </w:r>
    </w:p>
    <w:p>
      <w:r>
        <w:rPr>
          <w:b/>
          <w:u w:val="single"/>
        </w:rPr>
        <w:t xml:space="preserve">Asiakirjan numero 20797</w:t>
      </w:r>
    </w:p>
    <w:p>
      <w:r>
        <w:t xml:space="preserve">Jerseyn yleissairaala voi saada tilapäisiä leikkaussaleja.</w:t>
      </w:r>
    </w:p>
    <w:p>
      <w:r>
        <w:t xml:space="preserve">Ympäristöministeriölle toimitetut suunnitelmat ovat osa sairaalan teattereita koskevaa 10-vuotista suunnitelmaa. Sairaalan toimitusjohtaja Helen O'Shea sanoi: "Nykyinen teatterirakennus on nyt yli 30 vuotta vanha ja kaipaa kunnostusta". Väliaikaiset leikkaussalit mahdollistavat leikkausten jatkumisen uudistuksen ajan. Rouva O'Shea sanoi: "Suunniteltujen leikkausten kysyntä kasvaa, ja meidän on lisättävä kapasiteettia, jotta voimme vastata siihen." Hankkeen tavoitteena on lisätä leikkaussalien määrää neljästä kuuteen, joihin kuuluu myös äitiysleikkaussali, ja neljä niistä täyttää monimutkaisten tai korkean riskin leikkausten edellyttämät standardit. Terveys- ja sosiaalipalveluministeri Anne Pryke sanoi: "Jos haluamme jatkossakin vastata Jerseyn kasvavaan leikkausten kysyntään ja varmistaa, että meillä on asianmukaiset ja nykyaikaiset tilat ja laitteet, on tärkeää, että viemme tätä hanketta eteenpäin." Jos hanke hyväksytään, väliaikaiset leikkaussalit rakennetaan Gloucester Streetin pysäköintialueelle sairaalan pääsalin yhteyteen.</w:t>
      </w:r>
    </w:p>
    <w:p>
      <w:r>
        <w:rPr>
          <w:b/>
        </w:rPr>
        <w:t xml:space="preserve">Yhteenveto</w:t>
      </w:r>
    </w:p>
    <w:p>
      <w:r>
        <w:t xml:space="preserve">Jerseyn yleissairaalaan saatetaan rakentaa kaksi väliaikaista leikkaussalia, jotta voidaan vastata lisääntyneeseen kysyntään.</w:t>
      </w:r>
    </w:p>
    <w:p>
      <w:r>
        <w:rPr>
          <w:b/>
          <w:u w:val="single"/>
        </w:rPr>
        <w:t xml:space="preserve">Asiakirjan numero 20798</w:t>
      </w:r>
    </w:p>
    <w:p>
      <w:r>
        <w:t xml:space="preserve">Sotarunoilija Robert Gravesin sininen muistolaatta paljastettiin Islipissä</w:t>
      </w:r>
    </w:p>
    <w:p>
      <w:r>
        <w:t xml:space="preserve">Laatta on asennettu Islipiin, jossa Graves asui ennen kuin hän lähti Englannista vuonna 1926 ja asettui lopulta Mallorcalle. Sen paljasti hänen poikansa William Graves World's Endissä, Collice Streetillä, jonne runoilija muutti vuonna 1921 vaimonsa ja neljän lapsensa kanssa. Gravesin tunnetuimpiin teoksiin kuuluivat romaanit Kuningas Jeesus ja Minä, Claudius. Hän kuoli 90-vuotiaana vuonna 1985. Hänet valittiin Oxfordin yliopiston runouden professoriksi ja vuonna 1971 St John's Collegen kunniatohtoriksi. Robert Graves Societyn arkisto on nyt siellä säätiön hallussa. Laattaa ehdotti Islip Village Archive Society.</w:t>
      </w:r>
    </w:p>
    <w:p>
      <w:r>
        <w:rPr>
          <w:b/>
        </w:rPr>
        <w:t xml:space="preserve">Yhteenveto</w:t>
      </w:r>
    </w:p>
    <w:p>
      <w:r>
        <w:t xml:space="preserve">Oxfordshiressä on paljastettu sininen muistolaatta sotarunoilija ja kirjailija Robert Gravesin muistoksi.</w:t>
      </w:r>
    </w:p>
    <w:p>
      <w:r>
        <w:rPr>
          <w:b/>
          <w:u w:val="single"/>
        </w:rPr>
        <w:t xml:space="preserve">Asiakirjan numero 20799</w:t>
      </w:r>
    </w:p>
    <w:p>
      <w:r>
        <w:t xml:space="preserve">Chelmsley Woodista löydetyn naisen ruumiin jälkeen murhapidätys</w:t>
      </w:r>
    </w:p>
    <w:p>
      <w:r>
        <w:t xml:space="preserve">Poliisin mukaan 51-vuotiaalla oli useita vammoja, ja hän kuoli vähän myöhemmin. 73-vuotias mies, joka pidätettiin murhasta epäiltynä tapahtumapaikalla, sairastui ja on sairaalassa arvioitavana. Pelastuslaitos kutsuttiin Coralin Closeen Chelmsley Woodissa, Solihullissa, varhain aamulla. Komisario Caroline Corfield sanoi, että tapausta käsitellään "yksittäisenä kotitapahtumana", eikä ketään muuta henkilöä etsitä kuolemantapaukseen liittyen. Poliisi on pyytänyt kaikkia, joilla on tietoja, ilmoittautumaan, ja ruumiinavaus suoritetaan parhaillaan.</w:t>
      </w:r>
    </w:p>
    <w:p>
      <w:r>
        <w:rPr>
          <w:b/>
        </w:rPr>
        <w:t xml:space="preserve">Yhteenveto</w:t>
      </w:r>
    </w:p>
    <w:p>
      <w:r>
        <w:t xml:space="preserve">Mies on pidätetty murhasta sen jälkeen, kun nainen kuoli talossa West Midlandsissa.</w:t>
      </w:r>
    </w:p>
    <w:p>
      <w:r>
        <w:rPr>
          <w:b/>
          <w:u w:val="single"/>
        </w:rPr>
        <w:t xml:space="preserve">Asiakirjan numero 20800</w:t>
      </w:r>
    </w:p>
    <w:p>
      <w:r>
        <w:t xml:space="preserve">Max Mosley vetoaa yksityisyyden suojaa koskevan lakitappion jälkeen</w:t>
      </w:r>
    </w:p>
    <w:p>
      <w:r>
        <w:t xml:space="preserve">Hänen asianajajansa sanoivat, että hän jatkaa kampanjaansa huolimatta siitä, että hän hävisi ihmisoikeuksia koskevan kanteen, joka koskee News of the Worldin (NoW) paljastuksia hänen seksielämästään. Viime kuussa Euroopan ihmisoikeustuomioistuin hylkäsi hänen yrityksensä pakottaa Britannian yksityisyyden suojaa koskevien lakien muuttaminen. Seitsemän tuomarin lautakunta katsoi, että sillä olisi "kylmäävä vaikutus" journalismiin. Mosley on pyytänyt valitusoikeudenkäyntiä saman tuomioistuimen 17 tuomarin suuressa jaostossa, mikä on hänen viimeinen käytettävissä oleva oikeudellinen keinonsa. Vaikka tuomioistuin tuomitsikin hänet, se myönsi, että tiedotusvälineet olivat puuttuneet hänen tapaukseensa perusteettomasti. Vuonna 2008 Yhdistyneen kuningaskunnan korkein oikeus tuomitsi entiselle Formula 1 -pomolle 60 000 punnan vahingonkorvaukset sen jälkeen, kun se oli todennut, että NoW loukkasi hänen oikeuttaan yksityisyyteen raportoimalla hänen seksielämästään. Tuomari katsoi, ettei lehden etusivun artikkeli, jossa hän maksoi viidelle naiselle osallistumisesta sadomasokistisiin orgioihin, ollut perusteltu. Iltapäivälehti väitti, että Orgiassa, johon Mosley, fasistijohtaja Oswald Mosleyn poika, osallistui, oli natsimaisia sävyjä, mutta tuomari hylkäsi tämän väitteen. Vaikka Mosley sai vahingonkorvauksia, hän väitti, että pelkkä raha ei voi palauttaa hänen mainettaan.</w:t>
      </w:r>
    </w:p>
    <w:p>
      <w:r>
        <w:rPr>
          <w:b/>
        </w:rPr>
        <w:t xml:space="preserve">Yhteenveto</w:t>
      </w:r>
    </w:p>
    <w:p>
      <w:r>
        <w:t xml:space="preserve">Entinen moottoriurheilupomo Max Mosley on valittanut hävittyään kanteensa, jolla hän halusi pakottaa sanomalehdet varoittamaan ihmisiä ennen kuin ne paljastavat heidän yksityiselämäänsä.</w:t>
      </w:r>
    </w:p>
    <w:p>
      <w:r>
        <w:rPr>
          <w:b/>
          <w:u w:val="single"/>
        </w:rPr>
        <w:t xml:space="preserve">Asiakirjan numero 20801</w:t>
      </w:r>
    </w:p>
    <w:p>
      <w:r>
        <w:t xml:space="preserve">Hackneyn sankaritar Pauline Pearce asettuu ehdolle vaaleissa</w:t>
      </w:r>
    </w:p>
    <w:p>
      <w:r>
        <w:t xml:space="preserve">Videokuvaa Pauline Pearcesta, 46, joka haukkuu ryöstäjiä Hackneyssä, Itä-Lontoossa, on katsottu YouTubessa yli miljoona kertaa. Hän on liberaalidemokraattien ehdokas Hackney Central Wardissa. Toukokuun 3. päivänä järjestettävät täytevaalit järjestetään sen jälkeen, kun Labour-puolueen valtuutettu Alan Laing erosi ja muutti Skotlantiin. Liberaalidemokraattien tiedottajan mukaan puolue lähestyi häntä ehdokkaaksi huomattuaan hänen työnsä nuorten parissa Hackneyssä. "Hän on todellinen yhteisön sankari ja Hackneyn asukkaiden voimakas ääni", hän sanoi. Neiti Pearce sanoi: "Olen innoissani voidessani asettua ehdokkaaksi Lib Demos -puolueeseen. "Haluan todella mahdollisuuden käyttää kokemustani saadakseni aikaan todellista muutosta yhteisöjemme asukkaiden hyväksi." Laulaja ja paikallisradion DJ oli kuvattu matkapuhelimella heiluttamassa kävelykeppiä mellakoitsijoille. Hänen kuultiin sanovan: "Minua hävettää olla Hackneyn asukas. "Koska emme kokoonnu yhteen taistelemaan jonkin asian puolesta, vaan juoksemme Foot Lockeriin ja varastamme kenkiä"." Hackneyn työväenpuolueen tiedottaja sanoi: "Olemme vakuuttuneita siitä, että Hackney Centralin asukkaat jatkavat Labourin tukemista sekä näissä paikallisvaaleissa että pormestarivaaleissa - etenkin kun otetaan huomioon konservatiivien ja liberaalidemokraattien hallituksen hyökkäys julkisia palveluita vastaan alueillamme, joilla vaikutukset tuntuvat voimakkaimmin."</w:t>
      </w:r>
    </w:p>
    <w:p>
      <w:r>
        <w:rPr>
          <w:b/>
        </w:rPr>
        <w:t xml:space="preserve">Yhteenveto</w:t>
      </w:r>
    </w:p>
    <w:p>
      <w:r>
        <w:t xml:space="preserve">Hackneyn sankarittareksi kutsuttu nainen, joka kuvattiin viime kesänä mellakoitsijoiden kohtaamisessa, aikoo asettua ehdolle paikallisvaltuuston vaaleissa.</w:t>
      </w:r>
    </w:p>
    <w:p>
      <w:r>
        <w:rPr>
          <w:b/>
          <w:u w:val="single"/>
        </w:rPr>
        <w:t xml:space="preserve">Asiakirjan numero 20802</w:t>
      </w:r>
    </w:p>
    <w:p>
      <w:r>
        <w:t xml:space="preserve">Muuttuvat paikat: Murphy lupaa uusia säännöksiä parempien käymälätilojen luomiseksi</w:t>
      </w:r>
    </w:p>
    <w:p>
      <w:r>
        <w:t xml:space="preserve">Maria McCannBBC News NI Changing Places -nimellä tunnettuihin tiloihin kuuluu vaihtopenkkejä, nostimia, yksityisyyden suojaa ja tilaa kahdelle hoitajalle. Se on jatkoa Englannissa toteutetulle vastaavalle toimenpiteelle. Valtiovarainministeriön mukaan ministeri on sitoutunut muuttamaan rakennusmääräyksiä mahdollisimman pian. "Parhaillaan tehdään työtä tarvittavien muutosten tekemiseksi määräysten teknisiin ohjeisiin, jotta Changing Places -wc:t olisivat vaatimuksena uusissa rakennuksissa, jotka täyttävät kriteerit", ministeriö lisäsi. Joillakin Pohjois-Irlannin kunnilla ei ole pukuhuoneita julkisissa tiloissaan. Murphy kertoi Pohjois-Irlannin yleiskokoukselle maanantaina, että kehitys on tärkeä askel kohti ihmisarvoa ja tasa-arvoa. Tekniseen työryhmään on nimitetty kampanjoija Christine McClements, jonka tyttärellä on vaikea vamma. Hän sanoi olevansa innoissaan ilmoituksesta ja että se "vaikuttaa eniten vaikeavammaisten ihmisten, heidän hoitajiensa ja perheenjäsentensä elämään". Hän lisäsi, että nykyiset järjestelyt rajoittavat vammaisten ja heidän hoitajiensa mahdollisuuksia, myös sitä, kuinka kauas he voivat matkustaa. "Se, että meillä on samat turvalliset, arvokkaat ja kätevät käymäläjärjestelyt kuin kaikilla muillakin on, on valtava asia", hän sanoi BBC News NI:lle.</w:t>
      </w:r>
    </w:p>
    <w:p>
      <w:r>
        <w:rPr>
          <w:b/>
        </w:rPr>
        <w:t xml:space="preserve">Yhteenveto</w:t>
      </w:r>
    </w:p>
    <w:p>
      <w:r>
        <w:t xml:space="preserve">Valtiovarainministeri Conor Murphy on luvannut tehdä suurista vaikeavammaisille henkilöille tarkoitetuista esteettömistä wc-tiloista pakollisia uusissa rakennuksissa Isossa-Britanniassa.</w:t>
      </w:r>
    </w:p>
    <w:p>
      <w:r>
        <w:rPr>
          <w:b/>
          <w:u w:val="single"/>
        </w:rPr>
        <w:t xml:space="preserve">Asiakirjan numero 20803</w:t>
      </w:r>
    </w:p>
    <w:p>
      <w:r>
        <w:t xml:space="preserve">Portsmouthin jalkapalloseuran fanit pukeutuvat joulupukiksi hyväntekeväisyyteen</w:t>
      </w:r>
    </w:p>
    <w:p>
      <w:r>
        <w:t xml:space="preserve">Portsmouthin jalkapalloseuran Fratton Parkissa pelattavaan otteluun Lancashiren Preston North Endiä vastaan myytiin noin 1 700 joulupukin asua. Hampshire-seuran hyväntekeväisyysjärjestö Pompey in the Community tarjosi 1 898 sinistä pukua seuran värien mukaisesti ja sen perustamisvuoden kunniaksi. Joulupukin lauantaiksi kutsutun tapahtuman odotetaan keräävän noin 1 000 puntaa. Tapahtumassa oli myös lumikoneet stadionin parkkipaikalla ja 40 samanaikaista pakettien jakamista stadionilla puoliajalla. Pompey in the Community -järjestö rahoittaa Portsmouthin lapsille suunnattuja hankkeita, kuten luku- ja koulunjälkeisiä kerhoja.</w:t>
      </w:r>
    </w:p>
    <w:p>
      <w:r>
        <w:rPr>
          <w:b/>
        </w:rPr>
        <w:t xml:space="preserve">Yhteenveto</w:t>
      </w:r>
    </w:p>
    <w:p>
      <w:r>
        <w:t xml:space="preserve">Sadat Portsmouthin jalkapallofanit ovat pukeutuneet joulupukiksi kerätäkseen rahaa hyväntekeväisyyteen.</w:t>
      </w:r>
    </w:p>
    <w:p>
      <w:r>
        <w:rPr>
          <w:b/>
          <w:u w:val="single"/>
        </w:rPr>
        <w:t xml:space="preserve">Asiakirjan numero 20804</w:t>
      </w:r>
    </w:p>
    <w:p>
      <w:r>
        <w:t xml:space="preserve">Mansaari: Saaren ulkopuolinen varajärjestely kiireellistä sairaanhoitoa varten</w:t>
      </w:r>
    </w:p>
    <w:p>
      <w:r>
        <w:t xml:space="preserve">Pohjois-Englannin NHS Nightingale -sairaaloita pyydettiin viime viikolla valmistautumaan Covid-19-sairaalahoitojen lisääntymiseen. David Ashford kertoi Tynwaldille, että "laajempaa saarten ulkopuolista sairaalaverkostoa" voitaisiin käyttää, jos luoteiset osastot olisivat täynnä. Hän lisäsi, että saaren tehohoitokapasiteetti voitaisiin tarvittaessa kaksinkertaistaa. Noblen sairaala kasvatti tehohoitoyksikkönsä kokoa saarella puhjenneen koronaviruksen aikana peruuttamalla monia toimenpiteitä, mutta sitä on sittemmin pienennetty, kun hoitoja on aloitettu uudelleen sen jälkeen, kun "paikallinen hävittäminen" julistettiin kesäkuussa. Potilaat, jotka tarvitsevat kiireellistä lääketieteellistä hoitoa, jota ei voida antaa Mansaarella, siirretään Yhdistyneeseen kuningaskuntaan, pääasiassa Luoteis-Eurooppaan, käyttämällä ilma-ambulanssia, joka on erityisesti varustettu lentokone. Ashfordin mukaan kysyntä on tällä hetkellä "suhteellisen vähäistä", ja vain viisi ihmistä on siirretty tehohoitoyksikköön hoidettavaksi tänä vuonna. Hän lisäsi, että tarvittaessa ilma-ambulanssilla on "kyky siirtää potilaita mihin tahansa osaan Yhdistynyttä kuningaskuntaa". Seuraa BBC Isle of Mania Facebookissa ja Twitterissä. Voit myös lähettää juttuideoita osoitteeseen northwest.newsonline@bbc.co.uk</w:t>
      </w:r>
    </w:p>
    <w:p>
      <w:r>
        <w:rPr>
          <w:b/>
        </w:rPr>
        <w:t xml:space="preserve">Yhteenveto</w:t>
      </w:r>
    </w:p>
    <w:p>
      <w:r>
        <w:t xml:space="preserve">Terveysministerin mukaan varasuunnitelmat ovat valmiina sen varmistamiseksi, että Manxin asukkaat voivat saada kiireellistä erikoissairaanhoitoa, jos Luoteis-Englannin sairaaloiden kapasiteetti kasvaa.</w:t>
      </w:r>
    </w:p>
    <w:p>
      <w:r>
        <w:rPr>
          <w:b/>
          <w:u w:val="single"/>
        </w:rPr>
        <w:t xml:space="preserve">Asiakirjan numero 20805</w:t>
      </w:r>
    </w:p>
    <w:p>
      <w:r>
        <w:t xml:space="preserve">Birling Gapin mökin purku alkaa</w:t>
      </w:r>
    </w:p>
    <w:p>
      <w:r>
        <w:t xml:space="preserve">Birling Gapin alueella on useita taloja siirtynyt lähelle reunaa useiden jyrkänteiden romahdusten jälkeen. Monet niistä on jo purettu, kun jyrkänteen reuna on tullut lähemmäs talojen terassia. Viimeisin purettava talo on vain 15 senttimetrin päässä jyrkänteen reunasta. Mökki muodosti aikoinaan seitsemän entisen rannikkovartijan kiinteistön terassin. Kaksi mökkiä purettiin vuonna 1994 ja 2000-luvun alussa. Graham Kean Wealdenin piirineuvostosta sanoi, että seuraavalla mökillä olisi enintään 10 vuotta aikaa ennen kuin se sortuisi myös eroosioon. Mark Hodgson Best Demolition -urakoitsijalta sanoi: "Suurin osa työstä tehdään suurista kirsikkapoimijoista, joten meidän ei tarvitse laittaa ketään maahan rakennuksen ulkopuolelle, koska kallio voi todella mennä milloin tahansa."</w:t>
      </w:r>
    </w:p>
    <w:p>
      <w:r>
        <w:rPr>
          <w:b/>
        </w:rPr>
        <w:t xml:space="preserve">Yhteenveto</w:t>
      </w:r>
    </w:p>
    <w:p>
      <w:r>
        <w:t xml:space="preserve">Itä-Sussexissa on aloitettu rannalle sortumisvaarassa olevan rannikkovartijan mökin purkutyöt.</w:t>
      </w:r>
    </w:p>
    <w:p>
      <w:r>
        <w:rPr>
          <w:b/>
          <w:u w:val="single"/>
        </w:rPr>
        <w:t xml:space="preserve">Asiakirjan numero 20806</w:t>
      </w:r>
    </w:p>
    <w:p>
      <w:r>
        <w:t xml:space="preserve">Southern Water syyllinen rannan jätevesisaastumiseen</w:t>
      </w:r>
    </w:p>
    <w:p>
      <w:r>
        <w:t xml:space="preserve">Saastuminen sulki neljän päivän ajaksi 10 mailin pituiset etelärannikon rannat syyskuussa 2012. Chichester Crown Court kuuli, että jätevesi pumpattiin mereen, kun kolme pumppua oli pettänyt East Worthingin vesilaitoksessa. Yritys vapautettiin perjantaina kahdesta muusta syytteestä, jotka liittyivät laitteiden asianmukaiseen kunnossapitoon. Ympäristövirasto kertoi oikeudelle, että muutaman tunnin kuluttua käsittelemättömän jäteveden pumppaamisesta mereen oli näkyvissä saasteva lika. Uimarannat suljettiin yleisön suojelemiseksi. Southern Waterin mukaan kyseessä oli vakava hätätilanne, ja jäteveden vapauttaminen oli "pienempi paha", koska muuten jätevesi olisi tukkeutunut ja tulvinut koteihin ja Worthingin sairaalaan, mikä olisi vaarantanut kansanterveyden. Se tuomitaan vielä vahvistamattomana ajankohtana. Tuomion jälkeen yhtiö sanoi: "Haluamme käyttää tilaisuutta hyväkseni ja pyytää anteeksi kaikilta asiakkailta tai yrityksiltä, joihin tämä tapaus vaikutti." Yhtiö lisäsi, että se on sittemmin investoinut lähes 20 miljoonaa puntaa laitoksen parannuksiin ja asentanut varajärjestelmiä vähentääkseen tulevien hätätilanteiden riskiä.</w:t>
      </w:r>
    </w:p>
    <w:p>
      <w:r>
        <w:rPr>
          <w:b/>
        </w:rPr>
        <w:t xml:space="preserve">Yhteenveto</w:t>
      </w:r>
    </w:p>
    <w:p>
      <w:r>
        <w:t xml:space="preserve">Southern Water on todettu syylliseksi ympäristömääräysten rikkomiseen sen jälkeen, kun se pumppasi raakaa jätevettä mereen West Sussexissa.</w:t>
      </w:r>
    </w:p>
    <w:p>
      <w:r>
        <w:rPr>
          <w:b/>
          <w:u w:val="single"/>
        </w:rPr>
        <w:t xml:space="preserve">Asiakirjan numero 20807</w:t>
      </w:r>
    </w:p>
    <w:p>
      <w:r>
        <w:t xml:space="preserve">Kuolemaan johtanut YK:n lento-onnettomuus Kongon demokraattisen tasavallan Kinshasan lentokentällä</w:t>
      </w:r>
    </w:p>
    <w:p>
      <w:r>
        <w:t xml:space="preserve">CRJ-100-kone katkesi kahtia ja syttyi tuleen, kun se yritti laskeutua rankkasateessa. Koneen kerrottiin lentäneen Gomasta koillisessa sijaitsevan Kisanganin kautta. Koneessa, jossa oli georgialainen miehistö sekä kongolaisia ja ulkomaalaisia, oli 20 YK:n työntekijää. Yksinäisen eloonjääneen henkilön kansallisuutta ei tiedetä. YK:n Kongon demokraattisen tasavallan vakautusoperaatio Monusco, joka tunnettiin aiemmin nimellä Monuc, on toiminut maassa vuodesta 1999, ja sen toimeksianto päättyy kesäkuun lopussa. Arviolta 5 miljoonaa ihmistä kuoli "Afrikan maailmansodaksi" kutsutussa sodassa vuosina 1998-2003. Maan itäosa on edelleen armeijan ja miliisien väkivaltaisuuksien vaivaama. Presidentti- ja parlamenttivaalit on määrä pitää marraskuussa.</w:t>
      </w:r>
    </w:p>
    <w:p>
      <w:r>
        <w:rPr>
          <w:b/>
        </w:rPr>
        <w:t xml:space="preserve">Yhteenveto</w:t>
      </w:r>
    </w:p>
    <w:p>
      <w:r>
        <w:t xml:space="preserve">YK:n lentokone on syöksynyt maahan Kinshasan lentokentällä Kongon demokraattisessa tasavallassa, ja 32 koneessa olleista 33:sta ihmisestä on kuollut, kertoo YK.</w:t>
      </w:r>
    </w:p>
    <w:p>
      <w:r>
        <w:rPr>
          <w:b/>
          <w:u w:val="single"/>
        </w:rPr>
        <w:t xml:space="preserve">Asiakirjan numero 20808</w:t>
      </w:r>
    </w:p>
    <w:p>
      <w:r>
        <w:t xml:space="preserve">Durham Tees Valley Airportin yrityspuistosuunnitelmat saavat 10 miljoonaa puntaa.</w:t>
      </w:r>
    </w:p>
    <w:p>
      <w:r>
        <w:t xml:space="preserve">Peel Group, lentoaseman enemmistöosakkaan emoyhtiö, lupaa 5 miljoonaa puntaa, ja lisäksi hallituksen paikallisesta kasvurahastosta on varattu 5 miljoonaa puntaa, mikäli ehdot täyttyvät. Lentoaseman mukaan Aero Centre Tees Valley voisi luoda jopa 3 000 työpaikkaa. Suunnitelmat toimitetaan nyt Stocktonin ja Darlingtonin neuvostoille. Suunnitelmiin kuuluu uuden 1,8 kilometrin (1,1 mailin) pituisen yhdystien rakentaminen lentoaseman pohjois- ja eteläpuolen välille, joka kiertää kiitotien itäpään, sekä suuren rakennuksen rakentaminen, joka muodostaa 1,9 miljoonan neliöjalan Aero Centre Tees Valleyn ensimmäisen vaiheen. Durham Tees Valleyn lentoaseman puheenjohtaja Robert Hough sanoi, että tavoitteena on tehdä lentoasemasta "merkittävä liikelentotoiminnan ja yleisilmailun keskus".</w:t>
      </w:r>
    </w:p>
    <w:p>
      <w:r>
        <w:rPr>
          <w:b/>
        </w:rPr>
        <w:t xml:space="preserve">Yhteenveto</w:t>
      </w:r>
    </w:p>
    <w:p>
      <w:r>
        <w:t xml:space="preserve">Durhamin Tees Valleyn lentoaseman uusi yhdystie ja yritysalue ovat edenneet askeleen lähemmäs, kun 10 miljoonaa puntaa on myönnetty.</w:t>
      </w:r>
    </w:p>
    <w:p>
      <w:r>
        <w:rPr>
          <w:b/>
          <w:u w:val="single"/>
        </w:rPr>
        <w:t xml:space="preserve">Asiakirjan numero 20809</w:t>
      </w:r>
    </w:p>
    <w:p>
      <w:r>
        <w:t xml:space="preserve">Ranskan pääministeri Manuel Valls sanoo: "Taistelkaa segregaatiota vastaan".</w:t>
      </w:r>
    </w:p>
    <w:p>
      <w:r>
        <w:t xml:space="preserve">Sosiaalista vieraantumista pidettiin yhtenä tekijänä tässä kuussa Pariisissa 17 ihmistä surmanneiden jihadistien iskuissa. Valls ehdotti "väestöpolitiikkaa, jolla torjutaan gettoutumista ja erottelua". Hän kritisoi "apartheidia" Ranskassa, joka on rasismiin viittaava sana. Hän kehotti Ranskaa "tunnustamaan todellisuuden". Valls on luvannut satoja ylimääräisiä poliisin tiedusteluagentteja ja uusia laitteita terrorismin torjumiseksi. Kolme etnisiin vähemmistöihin kuuluvaa ranskalaista asemiestä teki 7.-9. tammikuuta terrori-iskut Charlie Hebdo -lehteä, poliiseja ja juutalaista supermarkettia vastaan. Ranskan köyhiä, korkean työttömyyden runtelemia lähiöitä on pitkään pidetty poliittisten ja uskonnollisten ääriainesten kasvualustoina. "Tasavaltalaisena en voi sietää tätä sulkemista, tätä karkottamista... enkä sitä, että joissakin kouluissa on vain köyhien perheiden lapsia, usein yksinhuoltajaperheitä, vain maahanmuuttajataustaisia lapsia, saman kulttuurin ja saman uskonnon lapsia", Valls valitti. Virallisesti Ranska vastustaa etnisten erillisalueiden kehittämistä, koska se pyrkii edistämään sulautumista eikä monikulttuurisuutta. Vuonna 2005 mellakka-aalto valtasi monia ranskalaisia esikaupunkeja, ja se sai alkunsa Pariisin itäisellä laitamilla sijaitsevasta Clichy-sous-Bois'sta.</w:t>
      </w:r>
    </w:p>
    <w:p>
      <w:r>
        <w:rPr>
          <w:b/>
        </w:rPr>
        <w:t xml:space="preserve">Yhteenveto</w:t>
      </w:r>
    </w:p>
    <w:p>
      <w:r>
        <w:t xml:space="preserve">Ranskan pääministeri Manuel Valls sanoo, että Ranska ei saa enää sietää "gettoutumista", eli lähiökouluja, joissa kaikki lapset ovat köyhistä, etnisten vähemmistöjen perheistä.</w:t>
      </w:r>
    </w:p>
    <w:p>
      <w:r>
        <w:rPr>
          <w:b/>
          <w:u w:val="single"/>
        </w:rPr>
        <w:t xml:space="preserve">Asiakirjan numero 20810</w:t>
      </w:r>
    </w:p>
    <w:p>
      <w:r>
        <w:t xml:space="preserve">Perhe kunnioittaa onnettomuus teiniä Walsallin tragedian jälkeen</w:t>
      </w:r>
    </w:p>
    <w:p>
      <w:r>
        <w:t xml:space="preserve">Liam Ball kuoli hieman puolenyön jälkeen torstaina, kun Volkswagen Golf, jolla hän oli liikkeellä, törmäsi pysäköityihin autoihin Weston Streetillä Walsallissa. Poika, jonka nimeä ei oikeudellisista syistä voida mainita, saapui oikeuteen syytettynä kuoleman aiheuttamisesta vaarallisella ajotavalla. Syytettyä, 16-vuotiasta, syytetään myös ajamisesta ilman ajokorttia tai vakuutusta ja pysähtymättä jättämisestä tapahtumapaikalle. Nuorukainen on vapautettu sosiaaliviranomaisten huostaan, ja hän saapuu uudelleen Dudleyn nuorisotuomioistuimeen 8. elokuuta. Worcestershiren Malvernista kotoisin olevan Liamin muistoksi hänen läheisensä sanoivat: "Tämä pieni mies lähti meistä liian pian ja jättää suuren aukon perheeseemme ja sydämiimme, Jumala siunatkoon sinua Liam." Kaksi 14-vuotiasta naismatkustajaa loukkaantui myös törmäyksessä - toisella murtui käsi ja toinen sai lieviä vammoja.</w:t>
      </w:r>
    </w:p>
    <w:p>
      <w:r>
        <w:rPr>
          <w:b/>
        </w:rPr>
        <w:t xml:space="preserve">Yhteenveto</w:t>
      </w:r>
    </w:p>
    <w:p>
      <w:r>
        <w:t xml:space="preserve">Perheen mukaan auto-onnettomuudessa kuolleen 17-vuotiaan pojan menetys "jättää suuren aukon perheeseemme ja sydämiimme".</w:t>
      </w:r>
    </w:p>
    <w:p>
      <w:r>
        <w:rPr>
          <w:b/>
          <w:u w:val="single"/>
        </w:rPr>
        <w:t xml:space="preserve">Asiakirjan numero 20811</w:t>
      </w:r>
    </w:p>
    <w:p>
      <w:r>
        <w:t xml:space="preserve">M&amp;S suunnittelee eläkerahaston pelastamista</w:t>
      </w:r>
    </w:p>
    <w:p>
      <w:r>
        <w:t xml:space="preserve">Suunnitelmaan sisältyy M&amp;S:n käteismaksuja järjestelmään yhteensä noin 376 miljoonaa puntaa seuraavien kahdeksan vuoden aikana sekä muita investointeja. Järjestelmä, jossa on yli 120 000 jäsentä, ilmoitti tämän vuoden maaliskuussa 1,3 miljardin punnan alijäämästä. Osakemarkkinoiden nousun toivotaan rahoittavan loput alijäämästä. "Olemme sopineet eläkejärjestelmän edunvalvojien kanssa kattavasta rahoitussuunnitelmasta, jossa hyödynnetään tehokkaasti olemassa olevia varoja", sanoi Ian Dyson, M&amp;S:n väistyvä talousjohtaja. Hänen mukaansa suunnitelma tarjoaa eläkerahastolle tuloja, joiden avulla se voi sulkea alijäämänsä "hallittavissa olevassa ajassa". M&amp;S maksaa 35 miljoonaa puntaa vuodessa kolmen vuoden ajan ja sen jälkeen 60 miljoonaa puntaa vuodessa vuoteen 2018 asti. Lisäksi 300 miljoonaa puntaa saadaan antamalla eläkejärjestelmälle suurempi osuus nykyisestä kiinteistöihin perustuvasta sijoituskumppanuudesta. Lisäksi 124 miljoonaa puntaa saadaan käyttöön vapauttamalla varoja, jotka on tällä hetkellä sijoitettu Yhdysvaltain dollarin suojaussopimuksiin. Aiheeseen liittyvät Internet-linkit Marks and Spencer</w:t>
      </w:r>
    </w:p>
    <w:p>
      <w:r>
        <w:rPr>
          <w:b/>
        </w:rPr>
        <w:t xml:space="preserve">Yhteenveto</w:t>
      </w:r>
    </w:p>
    <w:p>
      <w:r>
        <w:t xml:space="preserve">Marks and Spencer on ilmoittanut suunnitelmista pumpata yhteensä 800 miljoonaa puntaa lopulliseen eläkejärjestelmäänsä, jotta sen kasvava rahoitusvaje saataisiin korjattua.</w:t>
      </w:r>
    </w:p>
    <w:p>
      <w:r>
        <w:rPr>
          <w:b/>
          <w:u w:val="single"/>
        </w:rPr>
        <w:t xml:space="preserve">Asiakirjan numero 20812</w:t>
      </w:r>
    </w:p>
    <w:p>
      <w:r>
        <w:t xml:space="preserve">Elland Roadin alikulkukäytävään suunnitellaan Leeds Unitedin seinämaalausta</w:t>
      </w:r>
    </w:p>
    <w:p>
      <w:r>
        <w:t xml:space="preserve">Leeds United Supporters' Trust (LUST) yrittää kerätä 3800 puntaa seinäkuvion maalaamiseksi M621:n alikulkukäytävään Lowfields Roadilla. Se etsii myös kiinnostuneita taiteilijoita, jotka voisivat lähettää seinään suunnitelman, jota voitaisiin harkita. Ryhmän puheenjohtaja Dave Carrington sanoi: "Tuhannet kannattajat kulkevat tästä läpi peliin ja näkisivät sen." Hän lisäsi, että hän henkilökohtaisesti haluaisi, että seinämaalauksella juhlistettaisiin Howard Wilkinsonin johtamaa vuoden 1992 mestarijoukkuetta tai havainnollistettaisiin "Leedsin fanien sitoutumista". Leeds United osti hiljattain kentän takaisin 13 vuotta sen jälkeen, kun velat pakottivat sen myyntiin. Carringtonin mukaan toivotaan, että voittajakuvio "piristäisi" aluetta ja antaisi sille enemmän seuran identiteettiä. LUST on saanut Highways Agencylta ja Leedsin kaupunginvaltuustolta luvan suunnitelman maalaamiseen. Sen jälkeen, kun malli on valittu, alue puhdistetaan elokuussa, ja seinämaalauksen toivotaan valmistuvan ajoissa ennen ensimmäistä kotipeliä samassa kuussa.</w:t>
      </w:r>
    </w:p>
    <w:p>
      <w:r>
        <w:rPr>
          <w:b/>
        </w:rPr>
        <w:t xml:space="preserve">Yhteenveto</w:t>
      </w:r>
    </w:p>
    <w:p>
      <w:r>
        <w:t xml:space="preserve">Parhaillaan on käynnissä varainkeruukampanja Leeds Unitedin seinämaalauksen maalaamiseksi Elland Roadin kentän edustalle.</w:t>
      </w:r>
    </w:p>
    <w:p>
      <w:r>
        <w:rPr>
          <w:b/>
          <w:u w:val="single"/>
        </w:rPr>
        <w:t xml:space="preserve">Asiakirjan numero 20813</w:t>
      </w:r>
    </w:p>
    <w:p>
      <w:r>
        <w:t xml:space="preserve">Laulaja Chris Brownilta evätään pääsy Yhdistyneeseen kuningaskuntaan</w:t>
      </w:r>
    </w:p>
    <w:p>
      <w:r>
        <w:t xml:space="preserve">Brownilta evättiin lupa sillä perusteella, että hän oli syyllistynyt vakavaan rikokseen, sisäministeriö kertoi. Hänet oli tuomittu yhdyskuntapalveluun entisen tyttöystävänsä, laulaja Rihannan, pahoinpitelystä viime helmikuussa. Muusikon oli määrä soittaa kolme konserttia Isossa-Britanniassa, alkaen Glasgow'sta keskiviikkoiltana. Suunnitteilla oli myös kaksi muuta päivämäärää Lontoossa, Birminghamissa ja Manchesterissa sekä konsertti Corkissa Irlannissa, mutta sekin on peruttu. Kiertueen promoottori SJM vahvisti, että konsertit on siirretty "odottamattomien olosuhteiden vuoksi". He kehottivat konserttiyleisöä pitämään lippunsa tallessa, sillä "mahdollisia päivämääriä järjestettäisiin uudelleen". Sony Music vahvisti myös, että laulajan kiertuetta on lykätty "hänen työviisumiinsa liittyvien ongelmien vuoksi". "Chris odottaa innolla esiintymistä faneilleen ulkomailla lähitulevaisuudessa ja kiittää heitä jatkuvasta tuesta", se lisäsi. Brown oli kirjoittanut Twitter-feedissään, että häneltä oli evätty pääsy Britanniaan, mutta merkinnät poistettiin sittemmin. Sisäministeriö sanoi lausunnossaan: "Pidätämme oikeuden evätä maahantulon Yhdistyneeseen kuningaskuntaan keneltä tahansa, joka on syyllistynyt vakavaan rikokseen. Yleinen turvallisuus on yksi tärkeimmistä huolenaiheistamme. "Jokainen hakemus Yhdistyneeseen kuningaskuntaan pääsystä harkitaan erikseen", se lisäsi.</w:t>
      </w:r>
    </w:p>
    <w:p>
      <w:r>
        <w:rPr>
          <w:b/>
        </w:rPr>
        <w:t xml:space="preserve">Yhteenveto</w:t>
      </w:r>
    </w:p>
    <w:p>
      <w:r>
        <w:t xml:space="preserve">Yhdysvaltalainen laulaja Chris Brown on joutunut lykkäämään Ison-Britannian kiertuettaan, koska häneltä on evätty viisumi maahan pääsyä varten, on vahvistettu.</w:t>
      </w:r>
    </w:p>
    <w:p>
      <w:r>
        <w:rPr>
          <w:b/>
          <w:u w:val="single"/>
        </w:rPr>
        <w:t xml:space="preserve">Asiakirjan numero 20814</w:t>
      </w:r>
    </w:p>
    <w:p>
      <w:r>
        <w:t xml:space="preserve">Tilehurstin murha: Raheem Hanifin puukotuksesta syytetty kolme henkilöä</w:t>
      </w:r>
    </w:p>
    <w:p>
      <w:r>
        <w:t xml:space="preserve">Raheem Hanif kuoli vammoihinsa Dulnan Closessa Tilehurstin alueella lauantaina. Abas Khania, 23, Helmsdale Closesta Readingistä ja kahta 16- ja 17-vuotiasta poikaa on syytetty murhasta ja törkeästä ruumiinvammantuottamuksesta. Heidän on määrä saapua Reading Magistrates Courtiin perjantaina. Yksi 16-vuotias saapui keskiviikkona oikeuteen syytettynä murhasta ja törkeästä ruumiinvammantuottamuksesta. Hänen on palattava oikeuteen 12. maaliskuuta, ja hänet on määrätty tutkintavankeuteen. Neljä muuta miestä, kaksi 25-vuotiasta ja kaksi 21- ja 22-vuotiasta, on pidätetty tutkinnan yhteydessä ja vapautettu takuita vastaan. Thames Valleyn poliisin mukaan sisäministeriön patologin tekemän ruumiinavauksen mukaan Hanif kuoli rintakehään kohdistuneeseen puukoniskuun. Hanif, joka oli itsenäisenä ammatinharjoittajana toimiva liikkuva rengasasasentaja, kuoli vain muutaman metrin päässä kotoaan, kertoi hänen perheensä. BBC:lle puhunut isä Naeem Hanif sanoi olevansa järkyttynyt poikansa menetyksestä. "Hän oli kaunis poika. Kunnioitti kaikkia. Koko yhteisö on murtunut", hän sanoi. Aiheeseen liittyvät Internet-linkit HM Courts &amp; Tribunals Service (HM Courts &amp; Tribunals Service)</w:t>
      </w:r>
    </w:p>
    <w:p>
      <w:r>
        <w:rPr>
          <w:b/>
        </w:rPr>
        <w:t xml:space="preserve">Yhteenveto</w:t>
      </w:r>
    </w:p>
    <w:p>
      <w:r>
        <w:t xml:space="preserve">Miestä ja kahta teini-ikäistä syytetään Readingin kadulta kuolettavasti puukotettuna löytyneen 26-vuotiaan miehen murhasta.</w:t>
      </w:r>
    </w:p>
    <w:p>
      <w:r>
        <w:rPr>
          <w:b/>
          <w:u w:val="single"/>
        </w:rPr>
        <w:t xml:space="preserve">Asiakirjan numero 20815</w:t>
      </w:r>
    </w:p>
    <w:p>
      <w:r>
        <w:t xml:space="preserve">Edinburghin ala-asteen oppilaat opiskelevat kahta vierasta kieltä</w:t>
      </w:r>
    </w:p>
    <w:p>
      <w:r>
        <w:t xml:space="preserve">Uuden 1+2-järjestelmän on määrä käynnistyä vuonna 2017 - kolme vuotta ennen vuodelle 2020 asetettua kansallista määräaikaa. Tarjolla on keskeisiä kieliä, kuten ranskaa, espanjaa, mandariinia sekä gaelia, puolaa ja farsia. Oppilaat oppivat toisen kielen 1. luokasta alkaen ja saavat kokemusta kolmannesta kielestä 5. luokasta alkaen. Edinburghin kaupunginvaltuuston koulutuspäällikkö Paul Godzik sanoi: "Tämä on jännittävää aikaa kielten opetukselle kouluissamme, ja Edinburgh on edelläkävijä. "1+2-tarjonnan laajentamisen ansiosta alamme nähdä, miten paljon kielet voivat rikastuttaa laajempaa oppimista ja nostaa rimaa siinä, millaista opetusta tarjoamme nuorillemme heidän varhaisvuosistaan lähtien. "Saksan kielen suosio on kasvussa, ja meillä on useita vahvoja kumppanuuksia Mainzin yliopiston, Goethe-instituutin ja Edinburghin yliopiston German Ambassador -hankkeen kanssa. "Kielten oppimisen kognitiiviset, kulttuuriset ja taloudelliset hyödyt ovat kaikki keskeisiä tekijöitä, joiden vuoksi olemme sitoutuneet ottamaan saksan kielen käyttöön kaikissa kouluissamme esikoulusta alkaen ensi vuoden loppuun mennessä". On hienoa nähdä, miten henkilökunta, oppilaat ja vanhemmat suhtautuvat 1+2-politiikkaan ja ovat todella hyväksyneet ajatuksen siitä, että kaikki oppivat yhdessä ja että kielet ovat osa koulun jokapäiväistä elämää". "Kielet ovat avainasemassa, kun nuorillemme annetaan valmiudet nykyaikaiseen maailmaan, jossa he ovat maailmankansalaisia."</w:t>
      </w:r>
    </w:p>
    <w:p>
      <w:r>
        <w:rPr>
          <w:b/>
        </w:rPr>
        <w:t xml:space="preserve">Yhteenveto</w:t>
      </w:r>
    </w:p>
    <w:p>
      <w:r>
        <w:t xml:space="preserve">Edinburghin jokainen oppilas saa opetusta kahdessa vieraassa kielessä peruskoulun päättyessä, ovat kaupungin virkamiehet ilmoittaneet.</w:t>
      </w:r>
    </w:p>
    <w:p>
      <w:r>
        <w:rPr>
          <w:b/>
          <w:u w:val="single"/>
        </w:rPr>
        <w:t xml:space="preserve">Asiakirjan numero 20816</w:t>
      </w:r>
    </w:p>
    <w:p>
      <w:r>
        <w:t xml:space="preserve">Bradfordin tulipalo: Kaksi pidätetty kannabiskasvien löytymisen jälkeen</w:t>
      </w:r>
    </w:p>
    <w:p>
      <w:r>
        <w:t xml:space="preserve">Jopa 30 asuntoa evakuoitiin, ja kaksi ihmistä pakeni tulipalosta Annison Streetillä Bradfordissa sunnuntaina. West Yorkshiren poliisi kertoi, että palokunta kutsui sen paikalle sen jälkeen, kun se oli "paikantanut epäillyn kannabistehtaan ja kaksi paikalla ollutta miestä". Kaksi 28- ja 32-vuotiasta miestä on pidätetty epäiltynä kannabiksen tuottamisesta. Poliisi ja palokunta tutkivat edelleen yli 70 palomiehen sammuttaman tulipalon syytä. Bradfordin kaupunginvaltuusto on kertonut omistajalle, että osa rakennuksesta on purettava, jotta se olisi rakenteellisesti turvallinen. Seuraa BBC Yorkshirea Facebookissa, Twitterissä ja Instagramissa. Lähetä juttuideoita osoitteeseen yorkslincs.news@bbc.co.uk. Aiheeseen liittyvät Internet-linkit West Yorkshiren poliisi</w:t>
      </w:r>
    </w:p>
    <w:p>
      <w:r>
        <w:rPr>
          <w:b/>
        </w:rPr>
        <w:t xml:space="preserve">Yhteenveto</w:t>
      </w:r>
    </w:p>
    <w:p>
      <w:r>
        <w:t xml:space="preserve">Tulipalossa pahoin vaurioituneen, käytöstä poistetun tehtaan sisältä on löydetty kannabiskasveja.</w:t>
      </w:r>
    </w:p>
    <w:p>
      <w:r>
        <w:rPr>
          <w:b/>
          <w:u w:val="single"/>
        </w:rPr>
        <w:t xml:space="preserve">Asiakirjan numero 20817</w:t>
      </w:r>
    </w:p>
    <w:p>
      <w:r>
        <w:t xml:space="preserve">Miestä etsitään sen jälkeen, kun iäkkään naisen kimppuun hyökättiin Yardleyssä</w:t>
      </w:r>
    </w:p>
    <w:p>
      <w:r>
        <w:t xml:space="preserve">West Midlandsin poliisi sanoi uskovansa, että hänen kimppuunsa hyökättiin murtoyrityksen aikana, mutta mitään ei viety. Poliisit ovat nimenneet 43-vuotiaan Nicholas Masonin tapauksen pääepäillyksi ja pyytävät yleisön apua hänen jäljittämisessään. Tapaus sattui Greenwoodissa, Yardleyssä, Birminghamissa tiistaina noin kello 06:30 BST. Veronica Eustacen perhe kuvaili hyökkäystä inhottavaksi ja sanoi, että se sai heidät voimaan pahoin. "Jos hän olisi vain ottanut rahaa, olisimme voineet korvata sen, mutta emme voi korjata tätä." Ylikonstaapeli Tom Lyons sanoi: "Iäkäs nainen sai ikäviä vammoja omassa kodissaan - paikassa, jossa hänen pitäisi tuntea olonsa turvallisimmaksi - ja olemme päättäneet löytää syyllisen. "Vaikuttaa siltä, että mitään ei viety, mikä tekee hyökkäyksestä vieläkin huolestuttavamman." Hän jatkaa. Kaikkia, joilla on tietoja, pyydetään ottamaan yhteyttä West Midlandsin poliisiin.</w:t>
      </w:r>
    </w:p>
    <w:p>
      <w:r>
        <w:rPr>
          <w:b/>
        </w:rPr>
        <w:t xml:space="preserve">Yhteenveto</w:t>
      </w:r>
    </w:p>
    <w:p>
      <w:r>
        <w:t xml:space="preserve">86-vuotiaan naisen niska ja selkä ovat murtuneet sen jälkeen, kun hänet pahoinpideltiin hänen omassa kodissaan.</w:t>
      </w:r>
    </w:p>
    <w:p>
      <w:r>
        <w:rPr>
          <w:b/>
          <w:u w:val="single"/>
        </w:rPr>
        <w:t xml:space="preserve">Asiakirjan numero 20818</w:t>
      </w:r>
    </w:p>
    <w:p>
      <w:r>
        <w:t xml:space="preserve">Storm Christoph: Thurstonissa, Suffolkissa.</w:t>
      </w:r>
    </w:p>
    <w:p>
      <w:r>
        <w:t xml:space="preserve">Avoauto Fiat 500 oli Ixworth Roadilla Thurstonissa, lähellä Bury St Edmundsia, Suffolkissa aiemmin, kun tammi kaatui. Norfolkin ja Suffolkin tiepoliisiryhmän mukaan "hämmästyttävää kyllä" henkilövahinkoja ei sattunut. Tie suljettiin molempiin suuntiin korjaustöiden ajaksi. Suffolkissa on voimassa keltainen säävaroitus. Poliisiryhmän twiitissä sitä kutsuttiin "huonon sään ensimmäiseksi uhriksi". Keskiviikoksi ja torstaiksi odotetaan rankkasateita, jotka voivat aiheuttaa matkustushaittoja ja paikoin tulvia. Poliisi on kehottanut ihmisiä "olemaan varovaisia" teillä ja "ajamaan olosuhteiden mukaan". Muihin Englannin osiin on annettu vakavampi keltainen varoitus. Etsi BBC News: East of England Facebookissa, Instagramissa ja Twitterissä. Jos sinulla on juttuehdotuksia, lähetä sähköpostia osoitteeseen eastofenglandnews@bbc.co.uk Aiheeseen liittyvät Internet-linkit Suffolkin poliisi.</w:t>
      </w:r>
    </w:p>
    <w:p>
      <w:r>
        <w:rPr>
          <w:b/>
        </w:rPr>
        <w:t xml:space="preserve">Yhteenveto</w:t>
      </w:r>
    </w:p>
    <w:p>
      <w:r>
        <w:t xml:space="preserve">Autoilija on selvinnyt vahingoittumattomana sen jälkeen, kun puu kaatui hänen ajamansa auton päälle Christoph-myrskyn aikana.</w:t>
      </w:r>
    </w:p>
    <w:p>
      <w:r>
        <w:rPr>
          <w:b/>
          <w:u w:val="single"/>
        </w:rPr>
        <w:t xml:space="preserve">Asiakirjan numero 20819</w:t>
      </w:r>
    </w:p>
    <w:p>
      <w:r>
        <w:t xml:space="preserve">Puolustusvoimien päivän tapahtumat alkavat lipunnostolla</w:t>
      </w:r>
    </w:p>
    <w:p>
      <w:r>
        <w:t xml:space="preserve">Juhlaviikko huipentuu lauantaina Stirlingistä käsin järjestettävään kansalliseen tapahtumaan. Asevoimien päivän liput on nostettu sadoissa paikoissa eri puolilla Yhdistynyttä kuningaskuntaa, ja monet niistä järjestävät paikallisia tapahtumia osoittaakseen tukensa. Tuhannet veteraanit ja asevoimien palveluksessa olevat jäsenet marssivat Stirlingin läpi tapahtuman käynnistämiseksi. Stirlingin linnassa pidettyyn lipunnostoon osallistui armeijan, laivaston ja ilmavoimien sekä Skotlannin veteraanien edustajia. Lauantaina Stirlingissä järjestettävässä maksuttomassa tapahtumassa nähdään Red Arrows -lentäjien näytös, merijalkaväen merijalkaväen pikaköysiriput Sea King -helikoptereista, soittokuntia, armeijan Red Devilsin laskuvarjohyppynäytös, tykistötykin tervehdys ja maahyökkäys, johon liittyy myös haavoittuneiden evakuointi.</w:t>
      </w:r>
    </w:p>
    <w:p>
      <w:r>
        <w:rPr>
          <w:b/>
        </w:rPr>
        <w:t xml:space="preserve">Yhteenveto</w:t>
      </w:r>
    </w:p>
    <w:p>
      <w:r>
        <w:t xml:space="preserve">Puolustusvoimien päivän juhlallisuudet ovat käynnistyneet lipunnostoseremonioilla eri puolilla maata.</w:t>
      </w:r>
    </w:p>
    <w:p>
      <w:r>
        <w:rPr>
          <w:b/>
          <w:u w:val="single"/>
        </w:rPr>
        <w:t xml:space="preserve">Asiakirjan numero 20820</w:t>
      </w:r>
    </w:p>
    <w:p>
      <w:r>
        <w:t xml:space="preserve">Terry Waite puhuu Lichfieldin katedraalissa VJ-päivän jumalanpalveluksessa</w:t>
      </w:r>
    </w:p>
    <w:p>
      <w:r>
        <w:t xml:space="preserve">Tilaisuuden järjesti Kaukoidän sotavankien lapset -ryhmä (COFEPOW), ja siihen kuului entisen rauhanlähettilään Terry Waiten CBE:n puhe. Se oli yksi kymmenistä tapahtumista, joita järjestettiin eri puolilla maata. COFEPOW:n puheenjohtaja Paul Watson sanoi, että on tärkeää muistaa niitä, jotka kokivat "suunnattomia kärsimyksiä" alueella toisen maailmansodan aikana. Hänen mukaansa monet entiset sotavangit olivat kuolleet, ja nuorempi sukupolvi oli vaarassa unohtaa tämän ajanjakson. Euroopan sota päättyi toukokuussa 1945, mutta japanilaiset antautuivat vasta 14. elokuuta 1945 sen jälkeen, kun Hiroshimaan ja Nagasakiin oli pudotettu atomipommit, jotka tappoivat yhteensä yli 200 000 ihmistä. Britannia kärsi yli 90 000 kuolonuhria Japanin vastaisessa sodassa. Kuningatar osallistui muistotilaisuuteen Lontoossa, ja Tokiossa pidettiin minuutin hiljaisuus.</w:t>
      </w:r>
    </w:p>
    <w:p>
      <w:r>
        <w:rPr>
          <w:b/>
        </w:rPr>
        <w:t xml:space="preserve">Yhteenveto</w:t>
      </w:r>
    </w:p>
    <w:p>
      <w:r>
        <w:t xml:space="preserve">Lichfieldin katedraalissa on pidetty jumalanpalvelus VJ-päivän 70-vuotispäivän kunniaksi.</w:t>
      </w:r>
    </w:p>
    <w:p>
      <w:r>
        <w:rPr>
          <w:b/>
          <w:u w:val="single"/>
        </w:rPr>
        <w:t xml:space="preserve">Asiakirjan numero 20821</w:t>
      </w:r>
    </w:p>
    <w:p>
      <w:r>
        <w:t xml:space="preserve">Cumbrian rintasyöpäseulonta käynnistyy uudelleen</w:t>
      </w:r>
    </w:p>
    <w:p>
      <w:r>
        <w:t xml:space="preserve">North Cumbria University Hospitals Trust keskeytti rutiinimammografiat heinäkuussa ja suoritti tutkimuksen. Se havaitsi, että radiologit eivät tehneet riittävästi neulabiopsiatestejä, ja Newcastlen asiantuntijat kutsuttiin paikalle uudistamaan palvelua. Seulonta jatkuu tammikuussa, ja ajanvarauskirjeitä lähetetään parhaillaan. Newcastle Hospitals NHS Foundation Trustin henkilökunta on tehnyt yhteistyötä North Cumbria Hospitals Trustin kanssa palvelun palauttamiseksi Carlislen Cumberland Infirmaryyn ja Whitehaveniin. North Cumbria University Hospitals Trustin toimitusjohtaja Carole Heatley sanoi: "Trustimme ymmärtää ja arvostaa täysin sitä ahdistusta ja huolta, jota tämä asia on aiheuttanut, ja pyytää vielä kerran anteeksi kaikilta, joita asia koskee. "Voimme nyt tehdä yhteistyötä Newcastlen rinta-asiantuntijoiden kanssa, jotka perustavat seulontaohjelman uudelleen Pohjois-Cumbrian naisille yhteistyössä kanssamme."</w:t>
      </w:r>
    </w:p>
    <w:p>
      <w:r>
        <w:rPr>
          <w:b/>
        </w:rPr>
        <w:t xml:space="preserve">Yhteenveto</w:t>
      </w:r>
    </w:p>
    <w:p>
      <w:r>
        <w:t xml:space="preserve">Rintasyöpäseulonta aloitetaan uudelleen Pohjois-Cumbriassa sen jälkeen, kun palvelu keskeytettiin, kun 16 naista, joilla oli tauti, sairastui.</w:t>
      </w:r>
    </w:p>
    <w:p>
      <w:r>
        <w:rPr>
          <w:b/>
          <w:u w:val="single"/>
        </w:rPr>
        <w:t xml:space="preserve">Asiakirjan numero 20822</w:t>
      </w:r>
    </w:p>
    <w:p>
      <w:r>
        <w:t xml:space="preserve">Air India lentoemäntä putoaa koneesta</w:t>
      </w:r>
    </w:p>
    <w:p>
      <w:r>
        <w:t xml:space="preserve">Harsha Lobo valmisteli maanantaiaamuna Delhiin lähtevää lentoa, kun tapaus sattui. Lobo, 52, sai murtuman ja muita vammoja, ja hänet on viety sairaalaan. Maan kansallinen lentoyhtiö Air India sanoi lausunnossaan, että se tutkii tapausta. "Valitettavassa tapahtumassa yksi matkustamohenkilökuntamme (jäsenistä), Harsha Lobo, putosi asfaltille Boeing-777-koneen ovesta sulkiessaan sitä", lentoyhtiö sanoi. Lääkärit hoitivat Loboa Mumbain lentokentällä ennen kuin hänet lähetettiin sairaalaan. "Hän on tajuissaan ja hyvin orientoitunut, mutta hän on saanut oikean alaraajan luiden (avoimen) murtuman ja useita tylppävammoja", kertoi The Hindu -sanomalehti erästä lentokentän virkailijaa. Viime viikolla Air India -yhtiön lentokone, joka oli matkalla eteläintialaisesta Trichyn kaupungista Dubaihin, vaurioitui törmättyään lentokentän seinään nousun aikana. Kone, jossa oli 130 matkustajaa ja kuusi miehistön jäsentä, ohjattiin Mumbaihin, jonne se laskeutui turvallisesti. Tapaus sattui viikkoja sen jälkeen, kun yli 30 intialaisen Jet Airwaysin koneessa ollutta matkustajaa joutui saamaan hoitoa sen jälkeen, kun lentäjät olivat "unohtaneet" kytkeä päälle matkustamon painetta säätelevän kytkimen.</w:t>
      </w:r>
    </w:p>
    <w:p>
      <w:r>
        <w:rPr>
          <w:b/>
        </w:rPr>
        <w:t xml:space="preserve">Yhteenveto</w:t>
      </w:r>
    </w:p>
    <w:p>
      <w:r>
        <w:t xml:space="preserve">Air India -lentoyhtiön lentoemäntä on loukkaantunut pudottuaan pysäköidyn lentokoneen ovesta Mumbain lentokentällä Intiassa.</w:t>
      </w:r>
    </w:p>
    <w:p>
      <w:r>
        <w:rPr>
          <w:b/>
          <w:u w:val="single"/>
        </w:rPr>
        <w:t xml:space="preserve">Asiakirjan numero 20823</w:t>
      </w:r>
    </w:p>
    <w:p>
      <w:r>
        <w:t xml:space="preserve">Ashchurch lisätään lisäpysäkiksi Paddingtoniin menevään junaan.</w:t>
      </w:r>
    </w:p>
    <w:p>
      <w:r>
        <w:t xml:space="preserve">Gloucestershiren kreivikunnanvaltuusto on tehnyt yhteistyötä junayhtiön kanssa, jotta pysäkki voidaan lisätä klo 05:40 GMT-junaan, joka saapuu Lontooseen klo 08:00. Palvelu toimii arkipäivisin osana vuoden mittaista kokeilua. Ashchurchin uudella pysäkillä ei peritä pysäköintimaksua. "Maaseudun eristyneisyys" "Se merkitsee paljon", sanoi John Stretton Ashchurchin, Tewkesburyn ja piirin rautateiden edistämisryhmästä. "Olemme ajaneet kolmen vuoden ajan suoran junayhteyden saamista Lontooseen, jotta Tewkesburyn asukkaiden vaatimukset täyttyisivät." Myös Ashchurchin, Cleeven ja Oxenton Hillin piirikunnanvaltuutettu Gordon Shurmer piti uutta pysäkkiä "erinomaisena uutisena paikallisyhteisölle". "Se auttaa paikallisia työmatkalaisia, jotka ovat aiemmin joutuneet ajamaan muualle saadakseen palvelua, ja se auttaa myös ratkaisemaan maaseudun eristyneisyyttä, josta jotkut asukkaat kärsivät", hän sanoi.</w:t>
      </w:r>
    </w:p>
    <w:p>
      <w:r>
        <w:rPr>
          <w:b/>
        </w:rPr>
        <w:t xml:space="preserve">Yhteenveto</w:t>
      </w:r>
    </w:p>
    <w:p>
      <w:r>
        <w:t xml:space="preserve">First Great Westernin Paddingtoniin suuntautuvaan varhaisjunaan on lisätty ylimääräinen pysäkki, joka ottaa työmatkalaiset kyytiin Ashchurchissa lähellä Tewkesburyä.</w:t>
      </w:r>
    </w:p>
    <w:p>
      <w:r>
        <w:rPr>
          <w:b/>
          <w:u w:val="single"/>
        </w:rPr>
        <w:t xml:space="preserve">Asiakirjan numero 20824</w:t>
      </w:r>
    </w:p>
    <w:p>
      <w:r>
        <w:t xml:space="preserve">Alderneyn osavaltiot laativat strategisen suunnitelman</w:t>
      </w:r>
    </w:p>
    <w:p>
      <w:r>
        <w:t xml:space="preserve">Poliittisen komitean puheenjohtaja Paul Arditti sanoi, että suunnitelman ensimmäinen vaihe on nyt valmis. Hän sanoi, että suunnitelmaluonnoksen sanamuodosta on sovittu ja että se lähetetään nyt julkiseen kuulemiseen. Hän sanoi, että ensi viikolla lähetetään Alderneyn kotitalouksille ja yrityksille esite ja sen jälkeen laajempi asiakirja ennen 29. huhtikuuta pidettävää julkista kokousta. Suunnitelma syntyi sen jälkeen, kun Yhdistyneen kuningaskunnan tilintarkastuskomission entisen johtajan Stephen Taylorin raportissa suositeltiin "vankemman strategisen suunnitteluprosessin" käyttöönottoa Alderneylla. Arditti: "Tämä on selvästi tärkeä työ Alderneylle, ja sillä on merkittäviä vaikutuksia siihen, miten valtion poliittinen ja toimeenpaneva osa toimii tulevaisuudessa. "Jos tämä onnistuu, pystymme paremmin ottamaan vastaan asukkaidemme neuvoja, laatimaan suunnitelmamme, toteuttamaan ne ja selittämään, mitä olemme tehneet ja miksi, ja pystymme tehostamaan näiden suunnitelmien toteuttamista."</w:t>
      </w:r>
    </w:p>
    <w:p>
      <w:r>
        <w:rPr>
          <w:b/>
        </w:rPr>
        <w:t xml:space="preserve">Yhteenveto</w:t>
      </w:r>
    </w:p>
    <w:p>
      <w:r>
        <w:t xml:space="preserve">Alderneyn osavaltiossa valmistellaan strategista suunnitelmaa saaren visiosta ja painopisteistä.</w:t>
      </w:r>
    </w:p>
    <w:p>
      <w:r>
        <w:rPr>
          <w:b/>
          <w:u w:val="single"/>
        </w:rPr>
        <w:t xml:space="preserve">Asiakirjan numero 20825</w:t>
      </w:r>
    </w:p>
    <w:p>
      <w:r>
        <w:t xml:space="preserve">Uudet junat "välttämättömiä" rautatiesopimusta ja 600 miljoonan punnan metroa varten.</w:t>
      </w:r>
    </w:p>
    <w:p>
      <w:r>
        <w:t xml:space="preserve">Infrastruktuuriministeri Ken Skates on päivittänyt vaatimukset ulkomaisessa omistuksessa oleville yrityksille, jotka toivovat saavansa sopimuksen ja saavansa aikaan 600 miljoonan punnan arvoisen Etelä-Walesin metron. Nykyinen sopimus ei sisältänyt liikkuvaa kalustoa koskevia eritelmiä. Skatesin mukaan osa käytössä olevista junista oli lähes 40 vuotta vanhoja, eivätkä ne yksinkertaisesti olleet tehtäviensä tasalla. Abellio, Arriva, KeolisAmey ja MTR toivovat kaikki saavansa seuraavan Walesin ja Bordersin toimiluvan, joka on määrä myöntää vuonna 2018. Voittaneen tarjouksen tekijän on investoitava osa voitoistaan takaisin rautateihin, ja sen tehtävänä on toteuttaa Cardiffin ja sen ympäristön rataverkon mittava parannus osana metrojärjestelmää. Uudet vähimmäisvaatimukset: Transport for Wales, Walesin hallituksen omistama yritys, arvioi tarjouksia. Skates sanoi: "On tärkeää, että matkustajien odotukset täyttävä korkealaatuinen liikkuva kalusto toimitetaan osana seuraavaa rautatieliikennesopimusta." "On tärkeää, että matkustajien odotukset täyttävä liikkuva kalusto toimitetaan osana seuraavaa rautatieliikennesopimusta." Uusimmat tällä hetkellä käytössä olevat junat ovat yli 20 vuotta vanhoja, ja tämä uusi tarjouspyyntö on seurausta julkisesta kuulemisesta, jossa ihmiset toivoivat useita parannuksia. Tarjoajien on "minimoitava" uuden liikkuvan kaluston ympäristövaikutukset. Tällä välin ministeri sanoi myös työskentelevänsä nykyisen operaattorin Arriva Trains Walesin kanssa kapasiteetin lisäämiseksi vilkkaasti liikennöidyillä reiteillä.</w:t>
      </w:r>
    </w:p>
    <w:p>
      <w:r>
        <w:rPr>
          <w:b/>
        </w:rPr>
        <w:t xml:space="preserve">Yhteenveto</w:t>
      </w:r>
    </w:p>
    <w:p>
      <w:r>
        <w:t xml:space="preserve">Walesin rautatieliikenteestä kilpailevien yritysten on tarjottava uusia junia, jotka "vastaavat matkustajien odotuksia ja vaatimuksia", ministeri on sanonut.</w:t>
      </w:r>
    </w:p>
    <w:p>
      <w:r>
        <w:rPr>
          <w:b/>
          <w:u w:val="single"/>
        </w:rPr>
        <w:t xml:space="preserve">Asiakirjan numero 20826</w:t>
      </w:r>
    </w:p>
    <w:p>
      <w:r>
        <w:t xml:space="preserve">Intian tulvat: Singh vierailee Assamissa</w:t>
      </w:r>
    </w:p>
    <w:p>
      <w:r>
        <w:t xml:space="preserve">Seitsemänkymmentäseitsemän ihmistä on kuollut tulviin liittyvissä tapahtumissa, kuten maanvyöryissä ja hukkumisissa. Ainakin kuuden ihmisen on ilmoitettu olevan kateissa. Raporttien mukaan yli 2 000 kylää osavaltion 27 piirikunnassa on joutunut tulvavesien alle. Osavaltion ministeri on sanonut, että kyseessä on pahin tulva osavaltiossa sitten vuoden 1998. Raporttien mukaan Brahmaputran pääjoki ja sen 14 sivujokea ovat rikkoneet yli 40 pengerrystä osavaltiossa. Singh ja hallitsevan kongressipuolueen johtaja Sonia Gandhi tutkivat ilmasta käsin joitakin pahiten kärsineitä alueita - Majulin saarta sekä Jorhatin, Sibsagarin, Lakhimpurin ja Dhemajin piirikuntia. Heidän odotetaan tapaavan osavaltion virkamiehiä arvioidakseen vahinkoja ja kartoittaakseen avustus- ja pelastusoperaatioita. Singh on myös pyytänyt puolustusministeri AK Antonya varmistamaan, että armeija antaa "täyden avun" pelastusoperaatioissa. Assamin katastrofinhallintaviranomaisen mukaan tuhansia koteja on tuhoutunut ja yli 480 000 ihmistä on hakeutunut hallituksen ylläpitämiin avustusleireihin. Raporttien mukaan vedenpinta on joillakin alueilla laskenut, mutta 23 osavaltion 27 piirikunnasta on edelleen tulvavesien vallassa. Vaikka lounaismonsuunin on raportoitu olleen toistaiseksi epätyydyttävä, rankkasateet ovat koetelleet Assamia viimeisen kahden viikon ajan.</w:t>
      </w:r>
    </w:p>
    <w:p>
      <w:r>
        <w:rPr>
          <w:b/>
        </w:rPr>
        <w:t xml:space="preserve">Yhteenveto</w:t>
      </w:r>
    </w:p>
    <w:p>
      <w:r>
        <w:t xml:space="preserve">Intian pääministeri Manmohan Singh vierailee Koillis-Assamin osavaltiossa, jossa tulvat ovat pakottaneet lähes miljoona ihmistä jättämään kotinsa.</w:t>
      </w:r>
    </w:p>
    <w:p>
      <w:r>
        <w:rPr>
          <w:b/>
          <w:u w:val="single"/>
        </w:rPr>
        <w:t xml:space="preserve">Asiakirjan numero 20827</w:t>
      </w:r>
    </w:p>
    <w:p>
      <w:r>
        <w:t xml:space="preserve">Kiinan vienti laski helmikuussa eniten kolmeen vuoteen</w:t>
      </w:r>
    </w:p>
    <w:p>
      <w:r>
        <w:t xml:space="preserve">Virallisten tietojen mukaan Kiinan vienti laski 20,7 prosenttia edellisvuodesta, koska kauppasota Yhdysvaltojen kanssa vaati veronsa. Tuonti laski 5,2 prosenttia, ja luvut laskivat Aasian osakemarkkinoita jyrkästi. Ekonomistit varoittavat, että kuun uudenvuoden juhlapyhä voi vaikuttaa vuoden kahden ensimmäisen kuukauden tietoihin. Viennin lasku oli paljon suurempi kuin Reutersin ekonomistien kyselyssä ennustettu 4,8 prosentin lasku. Myös tuonti laski odotettua jyrkemmin, 5,2 prosenttia edellisvuodesta, tiedot osoittivat. Capital Economicsin vanhempi Kiina-ekonomisti Julian Evans-Pritchard sanoi, että luvut olivat "synkkiä", vaikka kausivääristymät otettaisiinkin huomioon. "Tullit painavat Yhdysvaltoihin suuntautuvia toimituksia", hän kirjoitti tutkimusmuistiossaan. Yhdysvallat ja Kiina ovat heinäkuusta lähtien asettaneet tulleja miljardien dollarien arvoisille toistensa tuotteille, mikä on varjostanut maailmantaloutta. Vaikka virkamiehet ovat viime aikoina suhtautuneet myönteisemmin Yhdysvaltojen kanssa käytäviin neuvotteluihin, jos sopimukseen ei päästä, 200 miljardin dollarin (152 miljardin punnan) arvosta kiinalaisia tavaroita koskevat tullimaksut nousevat lähes välittömästi, ja Yhdysvallat voi asettaa uusia tulleja. Evans-Pritchard totesi kuitenkin, että "maailmanlaajuisen kysynnän laajempi heikkous tarkoittaa, että vaikka Trump ja Xi saisivat kauppasopimuksen pian valmiiksi, viennin näkymät ovat edelleen synkät". Tiedot tulivat, kun Peking julkisti tällä viikolla 298 miljardin dollarin veronalennukset hidastuvan kasvun vauhdittamiseksi.</w:t>
      </w:r>
    </w:p>
    <w:p>
      <w:r>
        <w:rPr>
          <w:b/>
        </w:rPr>
        <w:t xml:space="preserve">Yhteenveto</w:t>
      </w:r>
    </w:p>
    <w:p>
      <w:r>
        <w:t xml:space="preserve">Kiinan vienti laski helmikuussa jyrkimmin kolmeen vuoteen, mikä lisäsi huolta maailman toiseksi suurimman talouden kasvusta.</w:t>
      </w:r>
    </w:p>
    <w:p>
      <w:r>
        <w:rPr>
          <w:b/>
          <w:u w:val="single"/>
        </w:rPr>
        <w:t xml:space="preserve">Asiakirjan numero 20828</w:t>
      </w:r>
    </w:p>
    <w:p>
      <w:r>
        <w:t xml:space="preserve">Vuoden 2012 kulttuuriolympialaisia koskeva "alhainen tietoisuus" ongelma</w:t>
      </w:r>
    </w:p>
    <w:p>
      <w:r>
        <w:t xml:space="preserve">Kulttuurijohtaja Ruth Mackenzie kertoi, että viimeaikaiset tutkimukset osoittivat, että tietoisuus nelivuotisesta "kulttuurijuhlasta" on 9 prosenttia, mikä on korkein taso tähän mennessä. Hän kertoi kuitenkin Lontoon yleiskokoukselle odottavansa kiinnostuksen kasvavan lokakuussa, kun liput tapahtumiin tulevat myyntiin. "Emme ole vielä kertoneet tarinaa riittävästi", valiokunta kuuli tiistaina. Valiokunnalle kerrottiin myös, että jotkut ihmiset ovat saattaneet osallistua johonkin tapahtumaan tietämättä, että se oli osa olympialaisia. Tällaisia tapahtumia olivat esimerkiksi heinäkuussa 2010 järjestetty Big Dance -tapahtuma, jossa järjestettiin yhdeksän päivää tanssitapahtumia epätavallisissa paikoissa eri puolilla Lontoota. Järjestäjät keskittyvät nyt olympialaisten avaintapahtumaan, 12 viikkoa kestävään valtakunnalliseen taidefestivaaliin, joka järjestetään 21. kesäkuuta - 9. syyskuuta 2012. Näyttelijä Cate Blanchett, Blur-yhtyeen Damon Albarn ja taiteilija David Hockney ovat suurten nimien joukossa, jotka ovat jo ilmoittautuneet osallistujiksi. Mackenzie puhui Lontoon yleiskokouksen talouskehitys-, kulttuuri-, urheilu- ja matkailuvaliokunnalle.</w:t>
      </w:r>
    </w:p>
    <w:p>
      <w:r>
        <w:rPr>
          <w:b/>
        </w:rPr>
        <w:t xml:space="preserve">Yhteenveto</w:t>
      </w:r>
    </w:p>
    <w:p>
      <w:r>
        <w:t xml:space="preserve">Yleisö ei ole juurikaan tietoinen Britannian kulttuuriolympialaisista, jotka on suunniteltu Lontoon vuoden 2012 kisojen kunniaksi, ja niiden järjestäjät ovat myöntäneet, että tietoisuus voisi olla parempi.</w:t>
      </w:r>
    </w:p>
    <w:p>
      <w:r>
        <w:rPr>
          <w:b/>
          <w:u w:val="single"/>
        </w:rPr>
        <w:t xml:space="preserve">Asiakirjan numero 20829</w:t>
      </w:r>
    </w:p>
    <w:p>
      <w:r>
        <w:t xml:space="preserve">Jerseyn lennot keskeytetty sumun takia</w:t>
      </w:r>
    </w:p>
    <w:p>
      <w:r>
        <w:t xml:space="preserve">Aamupäivän aikana yksikään lento ei päässyt lähtemään saarelta, ja vain kaksi laskeutui. Sääennusteiden mukaan saarilla on yön yli raskasta sumua, joka jatkuu tiistaina. Matkustajia kehotetaan kirjautumaan sisään ajoissa ja tarkistamaan viimeisimmät tiedot lähtö- ja tulotauluilta. Useimmat lennot pystyivät nousemaan ja laskeutumaan, kun sumu hälveni hetkeksi klo 17.00 BST:n jälkeen. Jerseyn lentoaseman Alan Donald kertoi, että matkustajia viihdytettiin. Hän sanoi: "Kevyemmällä tuulella myöhästyneet matkustajat saivat nauttia improvisoiduista salsatunneista lähtöaulassa".</w:t>
      </w:r>
    </w:p>
    <w:p>
      <w:r>
        <w:rPr>
          <w:b/>
        </w:rPr>
        <w:t xml:space="preserve">Yhteenveto</w:t>
      </w:r>
    </w:p>
    <w:p>
      <w:r>
        <w:t xml:space="preserve">Sumu ja huono näkyvyys viivästyttivät maanantaina Jerseystä saapuvia ja sieltä lähteviä lentoja.</w:t>
      </w:r>
    </w:p>
    <w:p>
      <w:r>
        <w:rPr>
          <w:b/>
          <w:u w:val="single"/>
        </w:rPr>
        <w:t xml:space="preserve">Asiakirjan numero 20830</w:t>
      </w:r>
    </w:p>
    <w:p>
      <w:r>
        <w:t xml:space="preserve">Uudet bändit saavat festivaalitaukoa</w:t>
      </w:r>
    </w:p>
    <w:p>
      <w:r>
        <w:t xml:space="preserve">Tämä on toinen kerta, kun Ison-Britannian parhaita allekirjoittamattomia ja nousevia kykyjä esittelevä lava on kutsuttu tapahtumaan. Listalla ovat muun muassa elektroyhtye Soft Toy Emergency, punk-rock-kvintetti The Living Daylights ja sielukas funkyhtye The Sixty Watt Club. Introducingin kokoonpano, johon kuuluvat myös To The Bones, Ellen and the Escapades, British Intelligence, The Ruling Class ja Goldheart Assembly, esiintyy sekä Leedsissä että Readingissä 28.-30. elokuuta. Lisäksi esiintyvät Bear Driver, The Teeth, Horse Guards Parade, Punch &amp; The Apostles, Boney Black, Chickenhawk ja Kinch. Listan täydentävät mm: The Old Romantic Killer Band, Frontiers, Our Fold, Screaming Lights, Come on Gang, Kutosis, What Makes You Beautiful, Minnaars, A Plastic Rose, Suprise...Fire, The NEAT, Lovvers, Wonderswan ja Milk White White White Teeth. Bändit valitaan BBC:n maanlaajuisten Introducing-ohjelmien, Leedsin Futuresoundin ja Festival Republicin järjestäjien yhdistelmällä.</w:t>
      </w:r>
    </w:p>
    <w:p>
      <w:r>
        <w:rPr>
          <w:b/>
        </w:rPr>
        <w:t xml:space="preserve">Yhteenveto</w:t>
      </w:r>
    </w:p>
    <w:p>
      <w:r>
        <w:t xml:space="preserve">BBC Introducing -lavalla Leeds- ja Reading-festivaaleilla elokuun juhlapyhäviikonloppuna esiintyvät yhtyeet on julkistettu.</w:t>
      </w:r>
    </w:p>
    <w:p>
      <w:r>
        <w:rPr>
          <w:b/>
          <w:u w:val="single"/>
        </w:rPr>
        <w:t xml:space="preserve">Asiakirjan numero 20831</w:t>
      </w:r>
    </w:p>
    <w:p>
      <w:r>
        <w:t xml:space="preserve">Isän armeijan museo kerää 10 000 puntaa Jonesin pakettiauton kustannusten takaisinmaksuun.</w:t>
      </w:r>
    </w:p>
    <w:p>
      <w:r>
        <w:t xml:space="preserve">Dad's Army Museum Thetfordissa - Norfolkin kaupungissa, johon BBC:n suosittu komedia sijoittui - oli pyytänyt varoja kersantti Jonesin teurastajan pakettiauton ostamiseen. Kaksi Norfolkin perhettä, Pearsonit ja Jenkinsit, ostivat pakettiauton Bonham's-huutokaupasta aiemmin tässä kuussa. Nyt museon on kerättävä rahat, jotta se voi maksaa rahat takaisin näille kahdelle perheelle. Museon johtaja Corinne Fulford sanoi, että pakettiauto oli herättänyt paljon kiinnostusta. Hän sanoi, että se on nyt saapunut museoon, ja varainkeruu oli ylittänyt 10 000 punnan rajan. Kotikaarti "Se on niin synonyymi Dad's Armylle", hän sanoi. "Ihmiset ovat antaneet lahjoituksia isänsä muistoksi tai sellaisten ihmisten muistoksi, jotka ovat olleet suuria Dad's Army -faneja. "Olemme myyneet kahden viime viikon aikana enemmän kuponkeja ensi vuoden Dad's Army -kävelykierroksillemme kuin koko viime vuonna." Kersantti Jonesia - jonka tunnuslause oli "älä panikoi" - esitti Clive Dunn, joka kuoli 6. marraskuuta 92-vuotiaana. Vuoden 1935 Fordin laatikkopakettiauton myyntihinnaksi oli ennustettu 20 000-30 000 puntaa, kun se meni huutokauppaan Bonhamsin Weybridgessä, Surreyssä 3. joulukuuta. Fulford sanoi, että pakettiautolle järjestettäisiin "juhlallinen lanseeraus", kun museo avautuisi uudelleen vuositaukonsa jälkeen 30. maaliskuuta 2013. Dad's Army -elokuvaa esiteltiin yhdeksän vuoden ajan vuosina 1968-1977, ja siinä esiteltiin kotikaartijoukkojen urotekoja, jotka perustettiin suojelemaan Walmington-on-Seanin merenrantakylää mahdolliselta saksalaishyökkäykseltä toisen maailmansodan aikana. BBC:n komedian ympärillä - Dad's Army Aiheeseen liittyvät Internet-linkit Bonhams Dads Army Museum -museo</w:t>
      </w:r>
    </w:p>
    <w:p>
      <w:r>
        <w:rPr>
          <w:b/>
        </w:rPr>
        <w:t xml:space="preserve">Yhteenveto</w:t>
      </w:r>
    </w:p>
    <w:p>
      <w:r>
        <w:t xml:space="preserve">Museo, joka voitti huutokaupassa Dad's Army -muistoesineen saatuaan rahaa hyväntekijöiltä, on kerännyt yli 10 000 puntaa maksaakseen takaisin 63 100 punnan kustannukset.</w:t>
      </w:r>
    </w:p>
    <w:p>
      <w:r>
        <w:rPr>
          <w:b/>
          <w:u w:val="single"/>
        </w:rPr>
        <w:t xml:space="preserve">Asiakirjan numero 20832</w:t>
      </w:r>
    </w:p>
    <w:p>
      <w:r>
        <w:t xml:space="preserve">Betsi Cadwaladrin terveyslautakunta voi päästä erityistoimenpiteistä neljän kuukauden kuluessa.</w:t>
      </w:r>
    </w:p>
    <w:p>
      <w:r>
        <w:t xml:space="preserve">Apulaisterveysministeri Vaughan Gething kertoi The Wales Report -ohjelmassa, että Betsi Cadwaladrin terveyslautakunnan on kuunneltava yleisön palautetta. Erityistoimenpiteet määrättiin aiemmin tässä kuussa mielenterveyspotilaiden kohtelua Tawel Fan -osastolla koskevan skandaalin seurauksena. Gething sanoi, että lautakunnan edistymistä tarkastellaan lokakuussa. Hän sanoi: "Jos erityistoimenpiteistä päästään eroon neljän kuukauden kuluttua, meidän on selitettävä, miksi ja minkälaisen näytön perusteella voimme tehdä tämän päätöksen. "Myöskään pehmeää saippuointia ei tapahdu. Jos johtokunta ei ole edistynyt vaaditulla tavalla, emme vain sano, että kaikki on nyt hyvin, menkää pois." Hän sanoi, että "kaikki on nyt hyvin, menkää pois". The Wales Report with Huw Edwards, BBC1 Wales 10:40 BST.</w:t>
      </w:r>
    </w:p>
    <w:p>
      <w:r>
        <w:rPr>
          <w:b/>
        </w:rPr>
        <w:t xml:space="preserve">Yhteenveto</w:t>
      </w:r>
    </w:p>
    <w:p>
      <w:r>
        <w:t xml:space="preserve">Pohjois-Walesin terveyslautakunta voi päästä erityistoimenpiteistä neljän kuukauden kuluessa, jos se osoittaa "mitattavissa olevaa parannusta".</w:t>
      </w:r>
    </w:p>
    <w:p>
      <w:r>
        <w:rPr>
          <w:b/>
          <w:u w:val="single"/>
        </w:rPr>
        <w:t xml:space="preserve">Asiakirjan numero 20833</w:t>
      </w:r>
    </w:p>
    <w:p>
      <w:r>
        <w:t xml:space="preserve">Lloydsin osakkeenomistajat hävisivät HBOS:ää koskevan oikeustaistelun</w:t>
      </w:r>
    </w:p>
    <w:p>
      <w:r>
        <w:t xml:space="preserve">Lloyds TSB:n 5 803 entistä osakkeenomistajaa väittävät, että heidät "ryöstettiin", kun pankki otti haltuunsa HBOS:n, joka oli täynnä huonoja asuntolainoja. Lloyds joutui hyväksymään 20 miljardin punnan valtiontuen, ja valtio omisti osuuden vuoteen 2017 asti. Lloyds sanoi pitävänsä päätöstä myönteisenä, koska se oli paras koko osakkeenomistajien kannalta. Damon Parker, joka edustaa 300 laitosta sekä yksittäisiä osakkeenomistajia, sanoi, että asianajotoimisto Harcus Parkerin perustaja ja osakas: "Asiakkaamme ovat syvästi pettyneitä tämänpäiväiseen tuomioon." "He haluavat arvioida vaihtoehtojaan ja harkitsevat, haluavatko he valittaa." Kuulemisen aikana tuomari kuuli väitteitä, joiden mukaan johtajat olivat suositelleet "katastrofaalista" yrityskauppaa, vaikka kukaan järkevä johtaja ei olisi tehnyt niin käytettävissään olleiden tietojen perusteella. Tuomarille kerrottiin, että Lloydsin johtajat jättivät kertomatta seuraavat seikat: Lloydsin asianajajat kuitenkin väittivät, että tapaus oli "täysin perusteeton" ja "perustavanlaatuisesti virheellinen kaikilla tasoilla". Lloyds Banking Groupin tiedottaja sanoi: "Konserni on tyytyväinen tuomioistuimen päätökseen. Koko prosessin ajan konserni on pyrkinyt toimimaan koko osakkeenomistajiemme etujen mukaisesti."</w:t>
      </w:r>
    </w:p>
    <w:p>
      <w:r>
        <w:rPr>
          <w:b/>
        </w:rPr>
        <w:t xml:space="preserve">Yhteenveto</w:t>
      </w:r>
    </w:p>
    <w:p>
      <w:r>
        <w:t xml:space="preserve">Ryhmä Lloydsin osakkeenomistajia on hävinnyt monen miljoonan punnan kanteen pankkia vastaan, koska se osti kilpailijansa HBOS:n vuonna 2009.</w:t>
      </w:r>
    </w:p>
    <w:p>
      <w:r>
        <w:rPr>
          <w:b/>
          <w:u w:val="single"/>
        </w:rPr>
        <w:t xml:space="preserve">Asiakirjan numero 20834</w:t>
      </w:r>
    </w:p>
    <w:p>
      <w:r>
        <w:t xml:space="preserve">Jersey-opiskelijat maksavat korkeampia maksuja Cambridgessa ja Warwickissa</w:t>
      </w:r>
    </w:p>
    <w:p>
      <w:r>
        <w:t xml:space="preserve">Aikaisemmin saarten opiskelijoilla on ollut samat lukukausimaksut kuin Yhdistyneen kuningaskunnan opiskelijoilla. Sääntöihin tehtyjen muutosten ansiosta yliopistot voivat asettaa uusia maksurakenteita, mutta useimmat suostuivat kohtelemaan saarten opiskelijoita samoin kuin Yhdistyneen kuningaskunnan opiskelijoita. Muutos ei vaikuta syyskuussa 2012 yliopistoon lähteviin opiskelijoihin, mutta sitä sovelletaan vuodesta 2013 alkaen. Warwick ja Cambridge ilmoittivat perivänsä huomattavasti korkeampia kansainvälisiä maksuja, jotka alkavat 13 000 punnasta vuodessa. Opetusministerin sijainen Patrick Ryan sanoi, että tapa, jolla saariopiskelijoille myönnetään apurahoja tarveharkinnan perusteella, ei muutu vuonna 2012. Kaikkien opiskelijoiden on maksettava vähintään 1 500 puntaa opintoihinsa, ja valtiot maksavat loput vanhempien tuloista riippuen.</w:t>
      </w:r>
    </w:p>
    <w:p>
      <w:r>
        <w:rPr>
          <w:b/>
        </w:rPr>
        <w:t xml:space="preserve">Yhteenveto</w:t>
      </w:r>
    </w:p>
    <w:p>
      <w:r>
        <w:t xml:space="preserve">Cambridgen ja Warwickin yliopistot ovat ilmoittaneet perivänsä Jersey-opiskelijoilta tulevaisuudessa kansainvälisiä maksuja.</w:t>
      </w:r>
    </w:p>
    <w:p>
      <w:r>
        <w:rPr>
          <w:b/>
          <w:u w:val="single"/>
        </w:rPr>
        <w:t xml:space="preserve">Asiakirjan numero 20835</w:t>
      </w:r>
    </w:p>
    <w:p>
      <w:r>
        <w:t xml:space="preserve">Holly Willoughby saa korvauksen Sunday Sportilta</w:t>
      </w:r>
    </w:p>
    <w:p>
      <w:r>
        <w:t xml:space="preserve">Kuva taksista nousevasta nuoresta naisesta ilmestyi lehden etusivulle 11. marraskuuta Willoughbyn palkintoseremoniassa ottamien kuvien ohella. Lehti myönsi käyttäneensä kuvaa "luodakseen illuusion, että kyseessä olisi Holly". Hän sanoi olevansa "iloinen" "epämiellyttävän episodin" lopputuloksesta. This Morningin ja The Voice -ohjelman juontaja oli uhannut oikeustoimilla Sunday Sport -lehteä vastaan, joka otsikoi paljastavan kuvan "Holly Willoughby up the skirt photo shock!". Asianajajat kuitenkin sanoivat, että hän on suostunut olemaan nostamatta kannetta sen jälkeen, kun lehti pyysi 25. marraskuuta etusivulla anteeksi. Lehti myönsi, että naisella oli päällään samankaltaista kangasta oleva mekko, mutta että "toisin kuin painoksessa antamamme selkeä vaikutelma on, mikään osa 'ylös-hameen' valokuvasta ei ole Holly Willoughbyn". Lewis Silkinin asianajajan Jonathan Coadin tiistaina antamassa lausunnossa Willoughby sanoi antavansa rahat hyväntekeväisyyteen. "Olen iloinen siitä, että Sunday Sport on etusivullaan ilmoittanut lukijoilleen, että heitä johdettiin harhaan julkaisemastaan 'up-skirt' -kuvasta, jonka lehti väitti olevan minusta, ja pyytänyt sitä kaikenkattavasti anteeksi", hän sanoi. Willoughby paljasti lehden maksaneen hänelle vahingonkorvaukset ja oikeudenkäyntikulut. Hän lisäsi: "Lahjoitan vahingonkorvaukseni hienolle hyväntekeväisyysjärjestölle, jonka suojelija olen, Together for Short Livesille, mikä tarkoittaa ainakin sitä, että tästä ikävästä episodista on tullut jotain hyvää." Lehti sanoi pyytävänsä "varauksetta anteeksi Hollylle aiheuttamaamme hämmennystä hänelle ja hänen perheelleen".</w:t>
      </w:r>
    </w:p>
    <w:p>
      <w:r>
        <w:rPr>
          <w:b/>
        </w:rPr>
        <w:t xml:space="preserve">Yhteenveto</w:t>
      </w:r>
    </w:p>
    <w:p>
      <w:r>
        <w:t xml:space="preserve">TV-juontaja Holly Willoughby on saanut Sunday Sport -lehdeltä anteeksipyynnön ja nelinumeroisen summan vahingonkorvauksia sen jälkeen, kun se oli julkaissut väärennetyn "hameen alla" -valokuvan, jonka se oli väittänyt olevan hänestä.</w:t>
      </w:r>
    </w:p>
    <w:p>
      <w:r>
        <w:rPr>
          <w:b/>
          <w:u w:val="single"/>
        </w:rPr>
        <w:t xml:space="preserve">Asiakirjan numero 20836</w:t>
      </w:r>
    </w:p>
    <w:p>
      <w:r>
        <w:t xml:space="preserve">Plaidille haasteena äänestysprosentti eurovaaleissa</w:t>
      </w:r>
    </w:p>
    <w:p>
      <w:r>
        <w:t xml:space="preserve">Plaidin vaalikampanjaa aloittaessaan hän sanoi, että Wales pärjäsi hyvin Euroopan ulkopuolella ja että on "järkevää" pysyä EU:ssa. Plaid Cymru -puolueen europarlamentaarikko Jill Evans sijoittui viime vaaleissa vuonna 2009 kolmanneksi konservatiivien ja työväenpuolueen jälkeen, ja neljäs paikka meni UKIP:lle. Viimeaikaiset mielipidemittaukset osoittavat, että UKIP on kuromassa umpeen ja kuromassa umpeen eroa Plaidiin. Plaid ei vastusta kansanäänestystä Yhdistyneen kuningaskunnan EU-jäsenyydestä. Eurooppa-myönteisen puolueen pitkän aikavälin tavoitteena on, että itsenäinen Wales liittyisi EU:hun omana jäsenvaltionaan. Wood sanoi Cardiffin satamassa puhuessaan: "Vaaleissa on haasteita, jotka johtuvat pääasiassa alhaisesta äänestysprosentista. "Mielestäni EU:sta ja Euroopan tulevaisuudesta käyty keskustelu on ollut hyvin kapea-alaista ja oikeiston voimien rajoittamaa. "Plaid Cymru -puolueen viesti on, että Wales pärjää hyvin eurooppalaisella yhteistyöllä ja että on järkevää, että pysymme kumppanina Euroopan unionissa. "Monet työpaikat ovat riippuvaisia EU:n kanssa käymästämme kaupasta, ja toivon, että voimme alkaa pohtia tätä keskustelua ja keskittyä vähemmän oikeistolaiseen koiranvihellyskeskusteluun, jota olemme nähneet ympäri Eurooppaa tähän mennessä." Evans sanoi: Ongelmana on se, että tällä hetkellä käytävä keskustelu on niin kielteistä, eikä sitä tapahdu muualla Euroopassa." Evans sanoi: "Emme vastusta kansanäänestystä.</w:t>
      </w:r>
    </w:p>
    <w:p>
      <w:r>
        <w:rPr>
          <w:b/>
        </w:rPr>
        <w:t xml:space="preserve">Yhteenveto</w:t>
      </w:r>
    </w:p>
    <w:p>
      <w:r>
        <w:t xml:space="preserve">Alhainen äänestysprosentti haastaa Plaid Cymru -puolueen pyrkimykset säilyttää paikkansa Euroopan parlamentissa toukokuun vaaleissa, puolueen johtaja Leanne Wood on sanonut.</w:t>
      </w:r>
    </w:p>
    <w:p>
      <w:r>
        <w:rPr>
          <w:b/>
          <w:u w:val="single"/>
        </w:rPr>
        <w:t xml:space="preserve">Asiakirjan numero 20837</w:t>
      </w:r>
    </w:p>
    <w:p>
      <w:r>
        <w:t xml:space="preserve">Devonin rannikolla sijaitsevasta tuulipuistosta aloitetaan kuuleminen</w:t>
      </w:r>
    </w:p>
    <w:p>
      <w:r>
        <w:t xml:space="preserve">RWE npower renewables, Atlantic Array -hankkeen kehittäjä, on sanonut, että jopa 417 turbiinia tuottaisi riittävästi sähköä 1,1 miljoonan kotitalouden tarpeisiin. Turbiinit kattaisivat Wightin saaren kokoisen merialueen. Ne sijoitetaan noin 16 kilometrin päähän Etelä-Walesin rannikosta ja 14 kilometrin päähän Pohjois-Devonista. Ehdotuksista järjestetään näyttely Abbotshamin kylätalossa 10. syyskuuta, Lovacott Village Hallissa Newton Traceyssä 11. syyskuuta, Royal Britanniassa Ilfracombessa 15. syyskuuta, Croydessa 16. syyskuuta, The Castle Centre Barnstaplessa 17. syyskuuta ja Bideford Collegessa 18. syyskuuta. Atlantic Array -projektiryhmän jäsenet ovat myös paikalla vastaamassa kysymyksiin. Lupahakemus on tarkoitus jättää vuonna 2012 infrastruktuurin suunnittelukomissiolle (Infrastructure Planning Commission), joka on riippumaton elin, joka tutkii kansallisesti merkittäviä infrastruktuurihankkeita koskevat hakemukset. Kuulemislomakkeet löytyvät RWE:n verkkosivuilta, ja ne on täytettävä 10. marraskuuta 2011 klo 17.00 GMT mennessä.</w:t>
      </w:r>
    </w:p>
    <w:p>
      <w:r>
        <w:rPr>
          <w:b/>
        </w:rPr>
        <w:t xml:space="preserve">Yhteenveto</w:t>
      </w:r>
    </w:p>
    <w:p>
      <w:r>
        <w:t xml:space="preserve">Pohjois-Devonin rannikolle suunnitellusta massiivisesta merituulipuistosta on aloitettu julkinen kuuleminen.</w:t>
      </w:r>
    </w:p>
    <w:p>
      <w:r>
        <w:rPr>
          <w:b/>
          <w:u w:val="single"/>
        </w:rPr>
        <w:t xml:space="preserve">Asiakirjan numero 20838</w:t>
      </w:r>
    </w:p>
    <w:p>
      <w:r>
        <w:t xml:space="preserve">Goth-murhan uhria Sophie Lancasteria muistettiin ottelussa</w:t>
      </w:r>
    </w:p>
    <w:p>
      <w:r>
        <w:t xml:space="preserve">Kaksi nuorta potki ja talloi Sophie Lancasteria, 20, Bacupin puistossa 24. elokuuta 2007, kun hän piti sylissään pahoinpideltyä poikaystäväänsä Robert Maltbya. Ennen Bacup Boroughin peliä Ramsbottom Unitedia vastaan Brian Boys West View Stadiumilla keskiviikkoiltana pidetään minuutin hiljaisuus. Pelaajat käyttävät myös rannekkeita neiti Lancasterin kunniaksi. Kapteenit käyttävät myös herra Maltbyn suunnittelemaa t-paitaa hiljaisuuden ja lämmittelyn aikana ennen peliä. Neiti Lancaster vaipui hyökkäyksen jälkeen koomaan ja kuoli myöhemmin sairaalassa. Maltby selvisi hengissä ja on osittain toipunut. Bacupista kotoisin olevat Ryan Herbert ja Brendan Harris tuomittiin vuonna 2008 elinkautiseen vankeuteen neiti Lancasterin murhasta ja Maltbyn vakavan ruumiinvamman aiheuttamisesta. Molemmat olivat hyökkäyksen aikaan 15-vuotiaita. Kolme muuta nuorta - veljekset Joseph ja Danny Hulme sekä Daniel Mallett - tuomittiin vankilaan Maltbyn kimppuun hyökkäämisestä.</w:t>
      </w:r>
    </w:p>
    <w:p>
      <w:r>
        <w:rPr>
          <w:b/>
        </w:rPr>
        <w:t xml:space="preserve">Yhteenveto</w:t>
      </w:r>
    </w:p>
    <w:p>
      <w:r>
        <w:t xml:space="preserve">Jalkapallo-ottelussa muistetaan Lancashiren nuorta naista, joka murhattiin gootiksi pukeutumisen vuoksi.</w:t>
      </w:r>
    </w:p>
    <w:p>
      <w:r>
        <w:rPr>
          <w:b/>
          <w:u w:val="single"/>
        </w:rPr>
        <w:t xml:space="preserve">Asiakirjan numero 20839</w:t>
      </w:r>
    </w:p>
    <w:p>
      <w:r>
        <w:t xml:space="preserve">Itä-Englannin ambulanssi käyttää 16,3 miljoonaa puntaa ajoneuvoihin.</w:t>
      </w:r>
    </w:p>
    <w:p>
      <w:r>
        <w:t xml:space="preserve">Itä-Englannin ambulanssipalvelu NHS Trust (EEAST) investoi 14 miljoonaa puntaa uusiin hätäambulansseihin ja 2,3 miljoonaa puntaa autokantaan. Ajoneuvot korvaavat 145 ambulanssia ja 110 hälytysautoa kesäkuun 2014 loppuun mennessä. "Odotamme, että 50 uutta ambulanssia on käytössä ennen joulua", johtaja Paul Henry sanoi. "Loput 47 otetaan käyttöön maaliskuun 2014 aikana. Loput 48 ambulanssia otetaan käyttöön touko-kesäkuussa 2014." EEAST tarjoaa ambulanssipalveluja Bedfordshiren, Cambridgeshiren, Essexin, Hertfordshiren, Norfolkin ja Suffolkin alueella. Ambulanssipalvelu on paljastanut suunnitelmansa rekrytoida yli 350 työntekijää parantaakseen potilaiden hoitoa ja henkilöstön moraalia. Care Quality Commission (CQC) määräsi trustin parantamaan toimintaansa sen jälkeen, kun sen vasteajat olivat heikentyneet. Vastauksessaan luottamus myönsi, että se oli pettänyt sekä potilaat että henkilökunnan. Trustin mukaan se aikoi palkata 82 erikoislääkärin, 149 ensihoitajan, 24 ensihoitoteknikon ja 96 ensihoitoavustajan.</w:t>
      </w:r>
    </w:p>
    <w:p>
      <w:r>
        <w:rPr>
          <w:b/>
        </w:rPr>
        <w:t xml:space="preserve">Yhteenveto</w:t>
      </w:r>
    </w:p>
    <w:p>
      <w:r>
        <w:t xml:space="preserve">Ambulanssipalvelu, jota on arvosteltu siitä, että se ei ole saavuttanut vastaustavoitteita, aikoo käyttää 16,3 miljoonaa puntaa kalustonsa päivittämiseen.</w:t>
      </w:r>
    </w:p>
    <w:p>
      <w:r>
        <w:rPr>
          <w:b/>
          <w:u w:val="single"/>
        </w:rPr>
        <w:t xml:space="preserve">Asiakirjan numero 20840</w:t>
      </w:r>
    </w:p>
    <w:p>
      <w:r>
        <w:t xml:space="preserve">Pöllöt kuoriutuvat Gloucestershiren asuntorakentamisen lähistöllä</w:t>
      </w:r>
    </w:p>
    <w:p>
      <w:r>
        <w:t xml:space="preserve">Ne löydettiin pesälaatikosta Brockworthissa sijaitsevalla Coopers Edgen lapinpöllön suojelualueella, jonka tarkoituksena on siirtää pöllöt pois 1900 kodin läheltä. Pöllöasiantuntija Colin Shawyer sanoi, että elinympäristön kehittäminen oli kestänyt neljä vuotta ja että oli "erittäin virkistävää, että kaikki oli onnistunut näin hyvin". Rakennuttajien yhteenliittymä omistaa maan yhdessä, koska se on kaavoituksen edellytys. Ennen rakennustöiden aloittamista pöllöt pesivät tammessa keskellä suunniteltua aluetta. "Nämä linnut oli säilytettävä alueella - ne ovat erityisesti suojeltuja - joten meidän oli laadittava lieventämissuunnitelma", Shawyer sanoi. "Rakentamisen edetessä pöllöt ovat onneksi muuttaneet uuteen kotiin." Wildlife Conservation Partnership -järjestöön kuuluvalla Shawyerilla on British Trust for Ornithologyn lupa häiritä pöllöjä.</w:t>
      </w:r>
    </w:p>
    <w:p>
      <w:r>
        <w:rPr>
          <w:b/>
        </w:rPr>
        <w:t xml:space="preserve">Yhteenveto</w:t>
      </w:r>
    </w:p>
    <w:p>
      <w:r>
        <w:t xml:space="preserve">Viisi pöllönpoikasta on kuoriutunut Gloucesterissa alueella, joka on luotu pöllöjen houkuttelemiseksi pois uuden asuinalueen läheisyydestä.</w:t>
      </w:r>
    </w:p>
    <w:p>
      <w:r>
        <w:rPr>
          <w:b/>
          <w:u w:val="single"/>
        </w:rPr>
        <w:t xml:space="preserve">Asiakirjan numero 20841</w:t>
      </w:r>
    </w:p>
    <w:p>
      <w:r>
        <w:t xml:space="preserve">Anteeksipyyntö Caerphillyn johtajan eron jälkeen osakkeita koskevan tutkinnan vuoksi</w:t>
      </w:r>
    </w:p>
    <w:p>
      <w:r>
        <w:t xml:space="preserve">Barbara Jones pyysi anteeksi Cardiffin pääkaupunkiseudun (CCR) kabinetilta sen jälkeen, kun Walesin tarkastusvirasto oli ottanut esille kysymyksiä David Poolen osuudesta eräässä yrityksessä. Hän luopui Caerphillyn johtajan tehtävästä syyskuussa tutkimusten ajaksi. CCR:n kabinetti kannatti raporttia, jossa vaadittiin käytännesääntöjä koskevia koulutustilaisuuksia. Alueeseen kuuluu 10 kreivikunnan ja kreivikunnan piirikunnan neuvostoa, jotka pyrkivät edistämään talouskasvua Kaakkois-Walesissa osaamiseen, infrastruktuuriin ja digitaalisiin yhteyksiin tehtävien investointien "city deal" -hankkeen avulla. Poole erosi CCR:n ja Caerphillyn neuvoston johtajan tehtävistä, koska hänen omistamiaan korkean teknologian valmistajan IQE:n osakkeita koskeva tutkimus oli kesken. IQE:lle oli myönnetty 38,5 miljoonaa puntaa julkisia varoja. Hän on tiettävästi sanonut ostaneensa osakkeet loppuvuodesta 2018 - vuosi sen jälkeen, kun city deal -investoinnista oli sovittu - ja hänelle oli kerrottu, ettei hänen tarvinnut ilmoittaa siitä. Paikallisen demokratian raportointipalvelun näkemässä sähköpostiviestissä Poole sanoi, että hänen päätöksensä luopua tehtävästään oli ollut "väliaikainen" ja että hän odotti, että hänet vapautettaisiin kaikista neuvoston käytännesääntöjen rikkomisista. Jones ei maininnut Poolea nimeltä, mutta kertoi kuitenkin yhdeksälle muulle neuvoston johtajalle, jotka muodostavat kaupunginhallituksen: "Haluan pyytää anteeksi kaikilta komitean jäseniltä Caerphillyn valtuuston jäsenen toimista teille mahdollisesti aiheutunutta haittaa". Caerphillyn valtuuston väliaikaisen toimitusjohtajan Christina Harrhy sanoi, että viranomainen oli käsitellyt kysymykset nopeasti ja päättäväisesti ja teki yhteistyötä Walesin tarkastusviraston kanssa niiden ratkaisemiseksi. CCR:n kabinetti hyväksyi asiaa koskevan raportin, johon sisältyi Walesin tarkastusviraston suositus järjestää jäsenille tiedotus- tai koulutustilaisuus heidän käytännesääntöjen mukaisista velvoitteistaan.</w:t>
      </w:r>
    </w:p>
    <w:p>
      <w:r>
        <w:rPr>
          <w:b/>
        </w:rPr>
        <w:t xml:space="preserve">Yhteenveto</w:t>
      </w:r>
    </w:p>
    <w:p>
      <w:r>
        <w:t xml:space="preserve">Erään valtuuston väliaikainen johtaja on pyytänyt anteeksi muilta etelä-walesilaisilta johtajilta edeltäjänsä aiheuttamia "hankaluuksia", kun tämän taloudellisia etuja koskevaa ilmoitusta on tutkittu.</w:t>
      </w:r>
    </w:p>
    <w:p>
      <w:r>
        <w:rPr>
          <w:b/>
          <w:u w:val="single"/>
        </w:rPr>
        <w:t xml:space="preserve">Asiakirjan numero 20842</w:t>
      </w:r>
    </w:p>
    <w:p>
      <w:r>
        <w:t xml:space="preserve">Tottonista kadonnutta pyöräilijää etsitään ja löydettiin ruumis</w:t>
      </w:r>
    </w:p>
    <w:p>
      <w:r>
        <w:t xml:space="preserve">Hampshiren Tottonista kotoisin oleva 54-vuotias Martin Turner, jonka perhe näki viimeksi lähtevän kotoaan pyöräretkelle lauantaina noin kello 08.00 BST. New Forestin kaupunginvaltuutettu Richard Young kertoi Facebookissa julkaistussa vetoomuksessa, että etsintäryhmät olivat etsineet häntä. Poliisin mukaan Turneria etsivät poliisit löysivät ruumiin Dorsetista. Turneria ei ole vielä tunnistettu virallisesti, mutta hänen lähiomaisilleen on ilmoitettu.</w:t>
      </w:r>
    </w:p>
    <w:p>
      <w:r>
        <w:rPr>
          <w:b/>
        </w:rPr>
        <w:t xml:space="preserve">Yhteenveto</w:t>
      </w:r>
    </w:p>
    <w:p>
      <w:r>
        <w:t xml:space="preserve">Kadonnutta pyöräilijää etsittäessä on löydetty ruumis.</w:t>
      </w:r>
    </w:p>
    <w:p>
      <w:r>
        <w:rPr>
          <w:b/>
          <w:u w:val="single"/>
        </w:rPr>
        <w:t xml:space="preserve">Asiakirjan numero 20843</w:t>
      </w:r>
    </w:p>
    <w:p>
      <w:r>
        <w:t xml:space="preserve">Kuningatar Victorian sulkema Windsorin linnan sisähalli avataan uudistuksen jälkeen.</w:t>
      </w:r>
    </w:p>
    <w:p>
      <w:r>
        <w:t xml:space="preserve">Yrjö IV:n 1820-luvulla luoma holvattu sisähallia käytettiin 1800-luvun alussa valtionpäämiesten ja virallisten vieraiden vastaanottamiseen. Kuningatar Victoria sulki alueen vuonna 1866, jolloin sitä käytettiin varastona vuosikymmeniä. Restaurointihankkeen rahoitti Royal Collection Trust. Sisäsalista poistettiin maalikerroksia, jotta paljastuivat kattopomot, jotka Francis Bernasconi, regentiajan muodikas stukkoseppä, oli luonut. Sali, jossa on taidokkaat Regency-ajan kattopomot, on yksi kahdesta Windsorin uudesta paikasta, jotka on avattu yleisölle osana säätiön tulevaisuusohjelmaa. Kävijät voivat myös kulkea uutta reittiä valtiosisäänkäynnin kautta ja nähdä, missä kuningatar tervehtii vieraitaan. Sieltä pääsee katsomaan Kaarle II:n 1680-luvulla luomaa kahden ja puolen mailin pituista Long Walk -reittiä.</w:t>
      </w:r>
    </w:p>
    <w:p>
      <w:r>
        <w:rPr>
          <w:b/>
        </w:rPr>
        <w:t xml:space="preserve">Yhteenveto</w:t>
      </w:r>
    </w:p>
    <w:p>
      <w:r>
        <w:t xml:space="preserve">Windsorin linnan sisääntuloaula, jota käytettiin varastohuoneena kuningatar Victorian suljettua sen, on avattu yleisölle.</w:t>
      </w:r>
    </w:p>
    <w:p>
      <w:r>
        <w:rPr>
          <w:b/>
          <w:u w:val="single"/>
        </w:rPr>
        <w:t xml:space="preserve">Asiakirjan numero 20844</w:t>
      </w:r>
    </w:p>
    <w:p>
      <w:r>
        <w:t xml:space="preserve">Jane Austenin museo Hampshiressä näyttää harvinaisen kirjeen</w:t>
      </w:r>
    </w:p>
    <w:p>
      <w:r>
        <w:t xml:space="preserve">Hampshiren Chawtonissa sijaitsevan Jane Austenin talomuseon kävijät voivat nähdä harvoin nähdyn kirjeen, jossa Austen sanoo romaanin olevan "oma rakas lapseni". Esillä on myös kuvituksia, jotka sisältyivät ensimmäisen kerran vuoden 1894 painokseen, tanssikenkiä ja ensipainoksia. The Story of Pride And Prejudice -näyttely on avoinna toukokuuhun asti. Museon Madelaine Smith sanoi, että romaanin pysyvänä vetovoimana ovat sen monivuotiset teemat ja se, että "hahmot ovat todellisia". Museossa järjestetään kesäkuusta syyskuuhun myös nykytaidenäyttely, jossa on esillä Ylpeys ja ennakkoluulo -romaanin innoittamia teoksia. Myöhemmin tänä vuonna on esillä myös BBC:n vuonna 1995 tekemässä romaanisovituksessa käytettyjä alkuperäisiä pukuja, muun muassa valkoinen paita, jota näyttelijä Colin Firth käytti herra Darcyn roolissa, kun hän nousi järvestä. "Emme ole varmoja, saammeko sen näytteille märkänä, mutta jos saamme, meidän on suihkutettava sitä päivittäin vedellä", Smith sanoi.</w:t>
      </w:r>
    </w:p>
    <w:p>
      <w:r>
        <w:rPr>
          <w:b/>
        </w:rPr>
        <w:t xml:space="preserve">Yhteenveto</w:t>
      </w:r>
    </w:p>
    <w:p>
      <w:r>
        <w:t xml:space="preserve">Museo, joka sijaitsee talossa, jossa Jane Austen kirjoitti "Ylpeys ja ennakkoluulo" -romaaninsa loppuun, on avannut näyttelyn osana romaanin 200-vuotisjuhlallisuuksia.</w:t>
      </w:r>
    </w:p>
    <w:p>
      <w:r>
        <w:rPr>
          <w:b/>
          <w:u w:val="single"/>
        </w:rPr>
        <w:t xml:space="preserve">Asiakirjan numero 20845</w:t>
      </w:r>
    </w:p>
    <w:p>
      <w:r>
        <w:t xml:space="preserve">Lisa Dorrian: Dorrian: Crimestoppers tarjoaa palkkion tiedoista</w:t>
      </w:r>
    </w:p>
    <w:p>
      <w:r>
        <w:t xml:space="preserve">Dorrian nähtiin viimeksi juhlissa asuntovaunualueella Ballyhalbertissa 28. helmikuuta 2005. Maalta ja mereltä tehdyistä etsinnöistä huolimatta hänen ruumistaan ei ole koskaan löydetty. Crimestoppers-hyväntekeväisyysjärjestö tarjoaa palkkion tiedoista, jotka johtavat syyllisten pidättämiseen ja tuomitsemiseen. Poliisi on aiemmin tehnyt useita pidätyksiä, mutta ketään ei ole syytetty 25-vuotiaan bangorilaisnaisen murhasta. Dorrianin perhe on yrittänyt katoamisen jälkeen tehdä useita aloitteita, kuten tehdä yhteistyötä Snow Patrolin laulajan Gary Lightbodyn kanssa ja julkaista lyhytelokuvan elokuvateattereissa. "Lisan perhe on kärsinyt 10 vuotta tuskaa ja vastaamattomia kysymyksiä hänen katoamisensa jälkeen, ja he ansaitsevat tietää, mitä hänelle tapahtui", Pohjois-Irlannin Crimestoppers-komitean puheenjohtaja Peter Stafford sanoi. "Otamme tietosi vastaan täysin nimettömänä, emme koskaan kysy mitään tietojasi, ja mikä tärkeintä, sinun ei tarvitse koskaan antaa lausuntoa poliisille tai mennä oikeuteen. "Tee siis oikein ja kerro meille, mitä tiedät, ja auta tuomaan rauha tälle perheelle." Uusi palkkio on perheen aiemmin asettaman 10 000 punnan palkkion lisäksi.</w:t>
      </w:r>
    </w:p>
    <w:p>
      <w:r>
        <w:rPr>
          <w:b/>
        </w:rPr>
        <w:t xml:space="preserve">Yhteenveto</w:t>
      </w:r>
    </w:p>
    <w:p>
      <w:r>
        <w:t xml:space="preserve">County Downin naisen Lisa Dorrianin epäillystä murhasta on tarjottu jopa 5 000 punnan palkkio.</w:t>
      </w:r>
    </w:p>
    <w:p>
      <w:r>
        <w:rPr>
          <w:b/>
          <w:u w:val="single"/>
        </w:rPr>
        <w:t xml:space="preserve">Asiakirjan numero 20846</w:t>
      </w:r>
    </w:p>
    <w:p>
      <w:r>
        <w:t xml:space="preserve">Lunta Guernseyn kouluissa, teillä, busseissa ja lentokentällä</w:t>
      </w:r>
    </w:p>
    <w:p>
      <w:r>
        <w:t xml:space="preserve">Guernseyn lentoaseman kiitotiellä oli 10 senttimetriä lunta, ja se on suljettu ainakin keskiviikkoon klo 09:00 GMT asti. Maanantaiaamusta lähtien yhtäjaksoisesti jatkunut lumisade loppui aiemmin. Poliisi ja States Works aloittivat varhain aamulla työt teiden avaamiseksi uudelleen ympäri saarta. Rajoitettu linja-autoliikenne aloitti liikennöinnin puoliltapäivin itärannikolla. Operaatioiden peruuntumisen vuoksi liikennekersantti John Tostevin sanoi, että kova tuuli on aiheuttanut myös 50 puun kaatumisen eri puolilla saarta, ja osa niistä on pudonnut autojen päälle. Hänen mukaansa tuulet olivat yhtä pahoja kuin vuoden 1987 suuressa myrskyssä, mutta ne olivat yhdistyneet lumeen ja lumivyöryihin aiheuttaen lisää ongelmia. Aamupäivän aikana hän kehotti autoilijoita pysymään poissa tieltä, ellei matka ole elintärkeä. Prinsessa Elisabetin sairaalan kiireettömät vastaanotot on peruttu. Lentoaseman johtaja Colin Le Ray sanoi, että sää oli viivästyttänyt noin 2 000 matkustajaa, ja kun lentoasema oli avattu, ruuhkan purkaminen saattoi kestää useita päiviä.</w:t>
      </w:r>
    </w:p>
    <w:p>
      <w:r>
        <w:rPr>
          <w:b/>
        </w:rPr>
        <w:t xml:space="preserve">Yhteenveto</w:t>
      </w:r>
    </w:p>
    <w:p>
      <w:r>
        <w:t xml:space="preserve">Linja-autoliikenne peruttiin, koulut suljettiin ja autoilijoita kehotettiin pysymään poissa teiltä Guernseyn rankan lumisateen jälkeen.</w:t>
      </w:r>
    </w:p>
    <w:p>
      <w:r>
        <w:rPr>
          <w:b/>
          <w:u w:val="single"/>
        </w:rPr>
        <w:t xml:space="preserve">Asiakirjan numero 20847</w:t>
      </w:r>
    </w:p>
    <w:p>
      <w:r>
        <w:t xml:space="preserve">West Midlandsin nopeusvalvontakamerat kytketään pois päältä</w:t>
      </w:r>
    </w:p>
    <w:p>
      <w:r>
        <w:t xml:space="preserve">Kameroita hallinnoivan West Midlands Casualty Reduction Scheme -ohjelman rahoitti seitsemän West Midlandsin paikallisviranomaista. Viranomaiset ovat kuitenkin peruuttaneet rahoituksen budjettileikkausten vuoksi. Jos vaihtoehtoista rahoitusta ei löydy, kamerat sammutetaan koko alueella 1. huhtikuuta. Leikkauksista kärsivät Birmingham, Coventry, Dudley, Sandwell, Solihull, Walsall ja Wolverhampton. Komisario Mick Hartill West Midlandsin onnettomuuksien vähentämisohjelmasta sanoi: "Mahdollisesti 304 kameraa voidaan sammuttaa, koska rahoitus on poistettu ensi vuodesta alkaen. "Ellemme löydä rahoitusta, ne suljetaan. "Järjestelmä perustettiin vaikuttamaan onnettomuuksien määrään, ja se on vaikuttanutkin, mutta uskon, että leikkauksilla on myös vaikutusta."</w:t>
      </w:r>
    </w:p>
    <w:p>
      <w:r>
        <w:rPr>
          <w:b/>
        </w:rPr>
        <w:t xml:space="preserve">Yhteenveto</w:t>
      </w:r>
    </w:p>
    <w:p>
      <w:r>
        <w:t xml:space="preserve">Satoja nopeusvalvontakameroita saatetaan sammuttaa West Midlandsissa sen jälkeen, kun niitä ylläpitävän kumppanuuden rahoitusta leikattiin 1,9 miljoonaa puntaa.</w:t>
      </w:r>
    </w:p>
    <w:p>
      <w:r>
        <w:rPr>
          <w:b/>
          <w:u w:val="single"/>
        </w:rPr>
        <w:t xml:space="preserve">Asiakirjan numero 20848</w:t>
      </w:r>
    </w:p>
    <w:p>
      <w:r>
        <w:t xml:space="preserve">Entinen hurrikaani Ophelia pyyhkäisee Mansaaren läpi</w:t>
      </w:r>
    </w:p>
    <w:p>
      <w:r>
        <w:t xml:space="preserve">Monet tiet olivat tukossa, kun noin 130 puuta kaatui yli 145 kilometrin tuntinopeuden puuskissa, jotka aiheuttivat sähkökatkoksia noin 30 kodissa. Laivayhteydet ja lennot Yhdistyneeseen kuningaskuntaan ja Yhdistyneestä kuningaskunnasta ovat nyt alkaneet uudelleen sen jälkeen, kun Mansaari oli maanantaina suurelta osin eristyksissä. Ennustajien mukaan tuulen voimakkuus vähenee tiistaina. Infrastruktuuriministeri Ray Harmer kiitti kaikkia hallituksen ryhmiä, jotka työskentelivät läpi yön "erittäin vaikeissa olosuhteissa". Poliisin edustaja varoitti autoilijoita saaren teillä olevien roskien määrästä ja sanoi, että ihmisten pitäisi ajaa varovasti. Douglas Promenadella sijaitsevan Palace-hotellin katosta irtosi osa huopakatetta, mutta hotellin tiedottajan mukaan se on avoinna ja toimii normaalisti kaikille asukkaille. Poliisi sulki useita teitä ympäri saarta, muun muassa Mountain Roadin, joka avattiin uudelleen kello 05.30 BST, ja useita kävelykatuja. IoM Bus and Railin mukaan kaikki palvelut toimivat normaalisti tiistaiaamuna.</w:t>
      </w:r>
    </w:p>
    <w:p>
      <w:r>
        <w:rPr>
          <w:b/>
        </w:rPr>
        <w:t xml:space="preserve">Yhteenveto</w:t>
      </w:r>
    </w:p>
    <w:p>
      <w:r>
        <w:t xml:space="preserve">Mansaari toipuu maanantaina laajoja häiriöitä aiheuttaneesta hirmumyrsky Opheliasta.</w:t>
      </w:r>
    </w:p>
    <w:p>
      <w:r>
        <w:rPr>
          <w:b/>
          <w:u w:val="single"/>
        </w:rPr>
        <w:t xml:space="preserve">Asiakirjan numero 20849</w:t>
      </w:r>
    </w:p>
    <w:p>
      <w:r>
        <w:t xml:space="preserve">Coronavirus: Guernsey harkitsee marraskuun parlamenttivaalien järjestämistä</w:t>
      </w:r>
    </w:p>
    <w:p>
      <w:r>
        <w:t xml:space="preserve">Äänestyspäivä oli alun perin suunniteltu kesäkuulle, mutta sitä lykättiin vuodella koronaviruspandemian vuoksi. Poliitikot hyväksyivät lakimuutoksen, joka tarvitaan vaalien siirtämiseksi vuoteen 2021, mutta sopivat samalla "tarkastelevansa mahdollisuutta" aikaistaa vaaleja. Ehdotuksessa on hahmotettava, miten äänestys voidaan järjestää "kansanterveydellisten neuvojen mukaisesti", muutoksessa sanottiin. Osavaltioiden kokous- ja perustuslakivaliokunta (SACC) voi myös pyrkiä järjestämään sen ensi vuoden maaliskuun ja toukokuun välisenä aikana. Mahdollinen aikaisempi ajankohta riippuisi "Covid 19:ään liittyvien terveysriskien laajuudesta", lainsäädännössä lisätään. Marraskuun äänestystä koskevat suunnitelmat on esitettävä osavaltioille heinäkuuhun mennessä. Osavaltiot hylkäsivät toisenlaisen tarkistuksen, jolla SACC:tä olisi vaadittu järjestämään Guernseyn ensimmäiset saaren laajuiset vaalit syyskuussa.</w:t>
      </w:r>
    </w:p>
    <w:p>
      <w:r>
        <w:rPr>
          <w:b/>
        </w:rPr>
        <w:t xml:space="preserve">Yhteenveto</w:t>
      </w:r>
    </w:p>
    <w:p>
      <w:r>
        <w:t xml:space="preserve">Osavaltiot ovat hyväksyneet selvityksen Guernseyn parlamenttivaalien järjestämisestä jo marraskuussa.</w:t>
      </w:r>
    </w:p>
    <w:p>
      <w:r>
        <w:rPr>
          <w:b/>
          <w:u w:val="single"/>
        </w:rPr>
        <w:t xml:space="preserve">Asiakirjan numero 20850</w:t>
      </w:r>
    </w:p>
    <w:p>
      <w:r>
        <w:t xml:space="preserve">Yhdysvallat päivittää Filippiinien sotilastukikohtia, kun Duterte muuttaa kantaansa</w:t>
      </w:r>
    </w:p>
    <w:p>
      <w:r>
        <w:t xml:space="preserve">Delfin Lorenzana sanoi, että presidentti Rodrigo Duterte kunnioittaa Yhdysvaltojen suunnitelmia rakentaa kasarmeja, varastoja ja kiitoratoja ainakin kolmeen paikkaan. Duterten viime vuonna antamista kommenteista huolimatta hän toivoi, että Yhdysvaltain joukot lähtisivät maasta. Puolustussopimuksen nojalla Yhdysvalloilla on joukkoja viidessä Filippiinien sotilastukikohdassa. Vuonna 2014 allekirjoitettu tehostettua puolustusyhteistyötä koskeva sopimus (EDCA) antaa Yhdysvalloille mahdollisuuden sijoittaa näihin tukikohtiin aluksia, lentokoneita ja joukkoja sekä varastoida laitteita humanitaarisia ja merioperaatioita varten. "EDCA on edelleen voimassa", Lorenzana sanoi lehdistötilaisuudessa. Hän sanoi presidentti Duterten luvanneen kunnioittaa kaikkia voimassa olevia sopimuksia Filippiinien pitkäaikaisen liittolaisen Yhdysvaltojen kanssa. Viime viikolla Yhdysvaltain senaatin asevoimien komitean johtaja, senaattori John McCain ehdotti 7,5 miljardin dollarin (6 miljardin punnan) uutta sotilasrahoitusta Yhdysvaltain joukoille ja niiden liittolaisille Aasian ja Tyynenmeren alueella. Viime kesäkuussa virkaan astuttuaan Duterte on aiheuttanut hämmennystä Washingtonissa sanomalla, että hän haluaa kääntyä pois Yhdysvalloista kohti Kiinaa. Lokakuussa hän sanoi haluavansa Yhdysvaltojen joukkojen poistuvan maasta mahdollisesti kahden vuoden kuluessa.</w:t>
      </w:r>
    </w:p>
    <w:p>
      <w:r>
        <w:rPr>
          <w:b/>
        </w:rPr>
        <w:t xml:space="preserve">Yhteenveto</w:t>
      </w:r>
    </w:p>
    <w:p>
      <w:r>
        <w:t xml:space="preserve">Filippiinien puolustusministeri on ilmoittanut, että Yhdysvallat parantaa ja laajentaa Filippiinien sotilastukikohdissa sijaitsevia tilojaan tänä vuonna.</w:t>
      </w:r>
    </w:p>
    <w:p>
      <w:r>
        <w:rPr>
          <w:b/>
          <w:u w:val="single"/>
        </w:rPr>
        <w:t xml:space="preserve">Asiakirjan numero 20851</w:t>
      </w:r>
    </w:p>
    <w:p>
      <w:r>
        <w:t xml:space="preserve">Tracey Emin suunnittelee Brit Award -pokaalin</w:t>
      </w:r>
    </w:p>
    <w:p>
      <w:r>
        <w:t xml:space="preserve">Emin, joka tunnetaan luultavasti parhaiten sänkyinstallaatiostaan, seuraa Sir Peter Blaken, Damien Hirstin ja Vivienne Westwoodin jalanjälkiä palkinnon suunnittelussa. Viime vuonna hattusuunnittelija Philip Treacy löi oman leimansa patsashahmoon. Emin sanoi: Emin: "Olin innoissani, kun minua pyydettiin uudistamaan Brits-pokaali." Hän lisäsi: "Kuvataiteilijana on niin mukavaa olla mukana musiikkiteollisuuden luovalla puolella, ja se on niin suloinen juhla sille, miten uskomattomia lahjakkuuksia Britanniassa nykyään on." Emin lisäsi: "Se on hienoa." Eminin vuonna 1998 luoma My Bed myytiin hiljattain huutokaupassa 2,2 miljoonalla punnalla. Uusi omistaja, kreivi Christian Duerckheim, on suostunut lainaamaan teoksen Taten käyttöön ainakin kymmeneksi vuodeksi. Ensi vuoden Brit Awards -gaala järjestetään 25. helmikuuta Lontoon 02-areenalla, ja sen lavastuksen on luonut Es Devlin, joka on työskennellyt myös Take Thatin ja Kanye Westin kaltaisille artisteille. Näyttelijä James Corden on luopunut tapahtuman juontamisesta viiden vuoden jälkeen, eikä uutta juontajaa ole vielä nimetty.</w:t>
      </w:r>
    </w:p>
    <w:p>
      <w:r>
        <w:rPr>
          <w:b/>
        </w:rPr>
        <w:t xml:space="preserve">Yhteenveto</w:t>
      </w:r>
    </w:p>
    <w:p>
      <w:r>
        <w:t xml:space="preserve">Tracey Emin on viimeisin taiteilija, jota on pyydetty suunnittelemaan Brit Awardsin voittajapokaali vuonna 2015.</w:t>
      </w:r>
    </w:p>
    <w:p>
      <w:r>
        <w:rPr>
          <w:b/>
          <w:u w:val="single"/>
        </w:rPr>
        <w:t xml:space="preserve">Asiakirjan numero 20852</w:t>
      </w:r>
    </w:p>
    <w:p>
      <w:r>
        <w:t xml:space="preserve">Staffordshiren kruunun inspiroima anglosaksinen soturipatsas paljastettiin</w:t>
      </w:r>
    </w:p>
    <w:p>
      <w:r>
        <w:t xml:space="preserve">Potteries Museum and Art Galleryn patsaassa on jäljennöksiä joistakin metallinpaljastimella löydetyistä 3 500 anglosaksisesta aarteesta. Staffordshiren saksalaisen on tehnyt paikallinen taiteilija Andy Edwards ja kaksi oppipoikaa. Stoke-on-Trentin kaupunginvaltuusto rahoitti 25 000 punnan projektin. Kaupunginvaltuutettu Mark Meredith sanoi: "Patsas herättää henkiin taidokkaasti muotoillut kultaiset miekan kepit, kypärän palaset ja veitsen varusteet näyttämällä, miltä 7. vuosisadan taistelupukuinen soturi olisi näyttänyt niitä käyttäessään." Museossa avataan 21. heinäkuuta uusi näyttely kätköjen esineistä. Metallinpaljastimen harrastaja löysi kulta- ja hopeaesineitä sisältävän kätkön maanviljelijän pellolta Staffordshiressä heinäkuussa 2009. Se on nyt Birminghamin museon ja taidegallerian sekä Potteries-museon yhteisomistuksessa.</w:t>
      </w:r>
    </w:p>
    <w:p>
      <w:r>
        <w:rPr>
          <w:b/>
        </w:rPr>
        <w:t xml:space="preserve">Yhteenveto</w:t>
      </w:r>
    </w:p>
    <w:p>
      <w:r>
        <w:t xml:space="preserve">Staffordshiren kallisarvosta inspiroitunut 2,74-metrinen anglosaksista soturia esittävä veistos on paljastettu museossa.</w:t>
      </w:r>
    </w:p>
    <w:p>
      <w:r>
        <w:rPr>
          <w:b/>
          <w:u w:val="single"/>
        </w:rPr>
        <w:t xml:space="preserve">Asiakirjan numero 20853</w:t>
      </w:r>
    </w:p>
    <w:p>
      <w:r>
        <w:t xml:space="preserve">Tohtori Ulrich Klopfer: Klopin kotoa löytyi tuhansia sikiön jäännöksiä.</w:t>
      </w:r>
    </w:p>
    <w:p>
      <w:r>
        <w:t xml:space="preserve">Tohtori Ulrich Klopferin perhe löysi jäännökset lajitellessaan lääkärin omaisuutta hänen kuoltuaan 3. syyskuuta. Tohtori Klopferilla oli klinikka South Bendissä Indianassa, joka suljettiin, kun hänen toimilupansa peruutettiin vuonna 2016. Häntä syytettiin siitä, että hän ei ollut ilmoittanut viranomaisille 13-vuotiaalle tytölle tehdyistä aborteista. Hän ei myöskään varmistanut, että henkilökunta oli läsnä toimenpiteiden aikana, uutisoi AP. Lääkäri, jonka tietojen mukaan hän oli osteopaatti, sanoi, ettei hän ollut koskaan menettänyt potilasta 43 vuoden aikana, jolloin hän oli tehnyt abortteja. "Naiset tulevat raskaaksi, miehet eivät", tohtori Klopfer sanoi kuulemisen aikana New York Timesin mukaan. "Meidän on kunnioitettava naisia, jotka tekevät päätöksen, joka on heidän mielestään paras heidän elämänsä kannalta. En ole täällä sanelemassa kenellekään. En ole täällä tuomitsemassa ketään." Viranomaiset löysivät yhteensä 2 246 sikiön jäännökset. Kuolinsyyntutkijan toimisto on ottanut jäännökset haltuunsa ja käynnistänyt tutkimuksen.</w:t>
      </w:r>
    </w:p>
    <w:p>
      <w:r>
        <w:rPr>
          <w:b/>
        </w:rPr>
        <w:t xml:space="preserve">Yhteenveto</w:t>
      </w:r>
    </w:p>
    <w:p>
      <w:r>
        <w:t xml:space="preserve">Entisen aborttilääkärin Illinoisissa sijaitsevasta kodista on löydetty yli 2 000 sikiön jäänteet.</w:t>
      </w:r>
    </w:p>
    <w:p>
      <w:r>
        <w:rPr>
          <w:b/>
          <w:u w:val="single"/>
        </w:rPr>
        <w:t xml:space="preserve">Asiakirjan numero 20854</w:t>
      </w:r>
    </w:p>
    <w:p>
      <w:r>
        <w:t xml:space="preserve">CCTV taksi valitus jälkeen kolme ammuttu Coventry kadulla</w:t>
      </w:r>
    </w:p>
    <w:p>
      <w:r>
        <w:t xml:space="preserve">Laaja CCTV-kamerakuvien läpikäynti osoitti hopeanvärisen Peugeot Tepeen Far Gosford Streetillä torstaina noin kello 22:00 BST, West Midlandsin poliisi kertoi. Poliisit uskovat, että taksinkuljettajalla voi olla arvokasta tietoa. Uhrit loukkaantuivat vähemmän vakavasti kuin aluksi luultiin, ja yksi heistä on edelleen sairaalassa vakaassa tilassa. Etsivät ovat kuvailleet ampumista "törkeäksi väkivallanteoksi" ja toivovat, että kaikki, joilla on tietoja, ottaisivat yhteyttä heihin. "Jatkamme tehostettua partiointia, ja alueella on voimassa hajaantumismääräys", komisario Kat Sibley sanoi. Seuraa BBC West Midlandsia Facebookissa, Twitterissä ja Instagramissa. Lähetä juttuideasi osoitteeseen: newsonline.westmidlands@bbc.co.uk</w:t>
      </w:r>
    </w:p>
    <w:p>
      <w:r>
        <w:rPr>
          <w:b/>
        </w:rPr>
        <w:t xml:space="preserve">Yhteenveto</w:t>
      </w:r>
    </w:p>
    <w:p>
      <w:r>
        <w:t xml:space="preserve">Coventryn kadulla tapahtunutta kolmen miehen ampumista tutkiva poliisi haluaa jäljittää taksin, joka nähtiin alueella tuolloin.</w:t>
      </w:r>
    </w:p>
    <w:p>
      <w:r>
        <w:rPr>
          <w:b/>
          <w:u w:val="single"/>
        </w:rPr>
        <w:t xml:space="preserve">Asiakirjan numero 20855</w:t>
      </w:r>
    </w:p>
    <w:p>
      <w:r>
        <w:t xml:space="preserve">Sininen muistolaatta kirjailija Ann Hattonille, "Ann of Swansea".</w:t>
      </w:r>
    </w:p>
    <w:p>
      <w:r>
        <w:t xml:space="preserve">Ann Hatton, joka kirjoitti runoja, romaaneja ja novelleja "Ann of Swansea" -nimellä, oli tuottelias kirjailija. Hän myös johti miehensä Williamin kanssa Swansean uimahuonetta - joka sijaitsi nykyisen Civic Centren paikalla - vuosina 1799-1806. Hän kuoli 74-vuotiaana vuonna 1838, ja hänet haudattiin St John's Churchyardille, nykyiselle St Matthew's Churchyardille High Streetillä. Hän syntyi Lontoossa vuonna 1764 ja oli Kemble-teatteriperheen tytär, ja hän asui hetken New Yorkissa ennen kuin asettui Swanseaan. Muihin Swanseassa tähän mennessä sinisen muistolaatan saaneisiin kuuluvat Emily Phipps, naisten äänioikeuden puolestapuhuja, Griffith John, lähetyssaarnaaja, joka ensimmäisenä lajitoverinaan astui jalallaan Kiinaan, ja Pete Ham, 1970-luvun rockyhtye Badfingerin perustaja.</w:t>
      </w:r>
    </w:p>
    <w:p>
      <w:r>
        <w:rPr>
          <w:b/>
        </w:rPr>
        <w:t xml:space="preserve">Yhteenveto</w:t>
      </w:r>
    </w:p>
    <w:p>
      <w:r>
        <w:t xml:space="preserve">Swansean kodikseen ottaneen goottilaisen ja romanttisen romaanikirjailijan muistoksi asetetaan sininen muistolaatta.</w:t>
      </w:r>
    </w:p>
    <w:p>
      <w:r>
        <w:rPr>
          <w:b/>
          <w:u w:val="single"/>
        </w:rPr>
        <w:t xml:space="preserve">Asiakirjan numero 20856</w:t>
      </w:r>
    </w:p>
    <w:p>
      <w:r>
        <w:t xml:space="preserve">Swansea Bayn vuorovesilaguuni: Hankkeesta tarvitaan "suuri päätös".</w:t>
      </w:r>
    </w:p>
    <w:p>
      <w:r>
        <w:t xml:space="preserve">Hän kertoi BBC Radio Walesille, että hankkeen tuki on "hyvin suuri" ja että on tutkittava, olisiko muita vaihtoehtoja edullisempia. Pääministeri on aiemmin sanonut, että hänen innostuksensa on laantunut kustannusten vuoksi. Suunnitelman takana oleva Tidal Lagoon Power -yhtiö sanoi olevansa varma, että se pystyy saavuttamaan "elinkelpoisen" hinnan. Jason Mohammadin ohjelmassa Crabb sanoi olevansa hankkeen kannattaja. Hän lisäsi kuitenkin: "Haluamme tehdä harkitun päätöksen siitä, onko se energian, työpaikkojen ja talouden kannalta pitkällä aikavälillä parhaiden etujen mukaista". Vuorovesilaguunijärjestelmälle ehdotettu tuki on 168 puntaa tuotettua megawattituntia kohti, kun se on 89-92,50 puntaa Hinkley C:n ehdotetun ydinvoimalan osalta. Tidal Lagoon Powerin mukaan: "On selvää, että on olemassa hinta, jolla tämä mahdollisuus on kannattava, ja hallituksen kanssa käymiemme neuvottelujen ansiosta olemme hyvin varmoja siitä, että voimme saavuttaa tämän hinnan."</w:t>
      </w:r>
    </w:p>
    <w:p>
      <w:r>
        <w:rPr>
          <w:b/>
        </w:rPr>
        <w:t xml:space="preserve">Yhteenveto</w:t>
      </w:r>
    </w:p>
    <w:p>
      <w:r>
        <w:t xml:space="preserve">Walesin ministeri Stephen Crabb on sanonut, että Swansea Bayn vuorovesilaguunin tulevaisuudesta on tehtävä "suuri päätös".</w:t>
      </w:r>
    </w:p>
    <w:p>
      <w:r>
        <w:rPr>
          <w:b/>
          <w:u w:val="single"/>
        </w:rPr>
        <w:t xml:space="preserve">Asiakirjan numero 20857</w:t>
      </w:r>
    </w:p>
    <w:p>
      <w:r>
        <w:t xml:space="preserve">Ocadon verkkokauppiaan puolivuotistulos</w:t>
      </w:r>
    </w:p>
    <w:p>
      <w:r>
        <w:t xml:space="preserve">Se raportoi toukokuun 18. päivään päättyneeltä 24 viikon jaksolta 7,5 miljoonan punnan voitosta ennen veroja, kun viime vuonna tappiota kertyi 3,8 miljoonaa puntaa. Bruttomyynti oli 442,4 miljoonaa puntaa, mikä on 15,6 prosenttia enemmän kuin vuotta aiemmin. Ocadon toimitusjohtaja Tim Steiner sanoi, että Morrisonsin kanssa solmitun yhteistyön käynnistäminen oli ollut "erityisen rohkaisevaa". Ocado solmi viime vuonna usean miljoonan punnan kumppanuuden Ison-Britannian neljänneksi suurimman supermarketin kanssa, minkä seurauksena Morrisons aloitti tammikuussa oman ovelta ovelle -kuljetuspalvelunsa. Tim Steinerin mukaan Morrisonsin sopimuksen pitäisi tasoittaa tietä useammille vastaaville sopimuksille, joilla Ocadon henkisen omaisuuden arvo voidaan kaupallistaa. Ocado ei ole tehnyt vuotuista voittoa ennen veroja sen jälkeen, kun se perustettiin vuonna 2000, mutta analyytikot ovat ennustaneet tälle vuodelle noin 16 miljoonan punnan voittoa. Suuria suunnitelmia Vaikka alennusmyyntiketjut painavat myyntejä Ison-Britannian valtavirran supermarketeissa, päivittäistavaroiden online-toimitusmarkkinat ovat kärsineet vähemmän. Ocadon lemmikkieläimiin erikoistunut verkkokauppa Fetch, joka otettiin käyttöön viime vuonna, menestyi hyvin, ja Ocadon omien tuotemerkkien myynti kasvoi yli 50 prosenttia, Steiner sanoi. Yhtiö suunnittelee toisen, keittiö- ja kodintarvikkeisiin erikoistuneen sivuston, Sizzle.co.uk:n, avaamista vuoden 2014 jälkipuoliskolla. Se aloittaa myös kolmannen varastorakennuksen rakentamisen Andoveriin, Hampshireen, jos rakennuslupa myönnetään. Uusi laitos on pienempi kuin sen nykyiset jakelukeskukset Hertfordshiressä ja North Warwickshiressä, eikä sitä käytetä Morrisonsin tuotteisiin.</w:t>
      </w:r>
    </w:p>
    <w:p>
      <w:r>
        <w:rPr>
          <w:b/>
        </w:rPr>
        <w:t xml:space="preserve">Yhteenveto</w:t>
      </w:r>
    </w:p>
    <w:p>
      <w:r>
        <w:t xml:space="preserve">Verkkokauppa Ocado on tehnyt voittoa tilivuotensa ensimmäisellä puoliskolla, mikä herättää toiveita siitä, että se on matkalla kohti ensimmäistä vuosivoittoaan.</w:t>
      </w:r>
    </w:p>
    <w:p>
      <w:r>
        <w:rPr>
          <w:b/>
          <w:u w:val="single"/>
        </w:rPr>
        <w:t xml:space="preserve">Asiakirjan numero 20858</w:t>
      </w:r>
    </w:p>
    <w:p>
      <w:r>
        <w:t xml:space="preserve">Kuolleena syntyneiden perheiden hyväntekeväisyysjärjestö Cornwallissa kerää 30 000 puntaa.</w:t>
      </w:r>
    </w:p>
    <w:p>
      <w:r>
        <w:t xml:space="preserve">Cornwallin kuninkaallisen sairaalan Daisy-sviitti on maakunnan ainoa yksikkö, jossa hoidetaan synnyttäviä äitejä, joiden vauvat ovat kuolleet. Trurosta kotoisin olevat Martyn ja Emillie Selley kunnostivat sen vuonna 2009 kuolleen tyttärensä Ellan muistoksi. Mr Selley sanoi, että osasto oli "mukavin paikka, jossa kukaan ei halua olla". Perheen sydänsuru Puhuessaan BBC Radio Cornwallille hän sanoi, että heidän tyttärensä kuoli kaksi viikkoa ennen laskettua aikaa, juuri ennen joulua 2009. "Näin, kuinka vaimoni sielu murtui kahtia", Truron lähellä sijaitsevasta Carnon Downsista kotoisin oleva Selley sanoi. Pariskunta perusti hyväntekeväisyysjärjestön nimeltä Ella's Memory ja onnistui yhdeksässä kuukaudessa keräämään 30 000 puntaa yksikön kunnostamiseksi. "Sitä tapahtuu usein", Selley sanoi. "Kansallisten tilastojen mukaan niitä on kuusi ja puoli tuhatta joka vuosi. "Daisy-sviittiä käytetään kaksi tai kolme kertaa viikossa, mikä on paljon." Hän sanoi: "Se on paljon."</w:t>
      </w:r>
    </w:p>
    <w:p>
      <w:r>
        <w:rPr>
          <w:b/>
        </w:rPr>
        <w:t xml:space="preserve">Yhteenveto</w:t>
      </w:r>
    </w:p>
    <w:p>
      <w:r>
        <w:t xml:space="preserve">Cornwallilaisen pariskunnan kuolleena syntyneen tyttärensä muistoksi perustama hyväntekeväisyysjärjestö on kerännyt lähes 30 000 puntaa erikoissairaanhoidon yksikön kunnostamiseksi.</w:t>
      </w:r>
    </w:p>
    <w:p>
      <w:r>
        <w:rPr>
          <w:b/>
          <w:u w:val="single"/>
        </w:rPr>
        <w:t xml:space="preserve">Asiakirjan numero 20859</w:t>
      </w:r>
    </w:p>
    <w:p>
      <w:r>
        <w:t xml:space="preserve">Klassinen musiikki karkottaa teini-ikäisiä ostoskeskuksesta</w:t>
      </w:r>
    </w:p>
    <w:p>
      <w:r>
        <w:t xml:space="preserve">Marraskuussa päivitettiin New Streetin Pallasadeille johtavan rampin äänentoistojärjestelmä. Tarkoituksena oli soittaa rauhoittavaa klassista musiikkia, joka luo viihtyisän ympäristön ostoksille ja työmatkalaisille. Poliisit ja liikkeenomistajat huomasivat jo muutamassa päivässä, että teinien määrä oli vähentynyt. Monet nuoret palasivat kuitenkin takaisin, kun järjestelmä kytkettiin väliaikaisesti pois päältä uusien kappaleiden lataamisen mahdollistamiseksi. Järjestelmän suunnittelusta vastannut poliisi Dominic McGrath sanoi: "Olemme olleet yllättyneitä musiikin vaikutuksesta nuoriin. "Järjestelmän käyttöönoton jälkeen rampilla on kokoontunut vähemmän nuoria, ja niiden määrä, jotka pyytävät meitä siirtämään heidät eteenpäin, on vähentynyt." "Se on ollut todella hienoa. "He eivät selvästikään pidä musiikkivalinnoistamme." Musiikkia lähetetään arkisin kello 9.00-21.30 GMT ja viikonloppuisin kello 12.00-21.30 GMT.</w:t>
      </w:r>
    </w:p>
    <w:p>
      <w:r>
        <w:rPr>
          <w:b/>
        </w:rPr>
        <w:t xml:space="preserve">Yhteenveto</w:t>
      </w:r>
    </w:p>
    <w:p>
      <w:r>
        <w:t xml:space="preserve">Bachin, Mozartin ja Beethovenin äänet ovat poliisin mukaan vähentäneet epäsosiaalista käyttäytymistä birminghamilaisen ostoskeskuksen ulkopuolella.</w:t>
      </w:r>
    </w:p>
    <w:p>
      <w:r>
        <w:rPr>
          <w:b/>
          <w:u w:val="single"/>
        </w:rPr>
        <w:t xml:space="preserve">Asiakirjan numero 20860</w:t>
      </w:r>
    </w:p>
    <w:p>
      <w:r>
        <w:t xml:space="preserve">Intian poliisi takavarikoi 6 000 varastettua kilpikonnaa ennätyssaaliissa</w:t>
      </w:r>
    </w:p>
    <w:p>
      <w:r>
        <w:t xml:space="preserve">Uttar Pradeshin osavaltiossa sijaitsevan Amethin läheltä löytyi säkkeihin pakattuja eläviä kilpikonnia, jotka olivat matkalla Kolkataan. Yksi mies on pidätetty neljän tonnin saaliista, jonka uskotaan olevan maan historian suurin. Kilpikonnat eivät ole uhanalaisia, mutta niitä salakuljetetaan usein Kaakkois-Aasiaan, jossa niiden liha ja kuoret ovat arvostettuja. Jotkut pitävät niiden lihaa aphrodisiacina, kun taas luita jauhetaan perinteisissä lääkkeissä käytettäväksi. Kilpikonnat pyydettiin paikallisesti Gangesin altaasta, jossa ne auttoivat puhdistamaan vettä syömällä kuolleiden eläinten palasia. "Luonnonvaraviranomaiset vahvistivat, että tämä on maan historian suurin saalis luonnonvaraisen eläimistön osalta sekä lukumäärältään että painoltaan", sanoi osavaltion erikoisryhmän johtaja Arvind Chaturvedi. Chaturvedi sanoi, että pidätetty mies oli laajan verkoston "päämies" ja että pidätyksiä tehtäisiin todennäköisesti lisää.</w:t>
      </w:r>
    </w:p>
    <w:p>
      <w:r>
        <w:rPr>
          <w:b/>
        </w:rPr>
        <w:t xml:space="preserve">Yhteenveto</w:t>
      </w:r>
    </w:p>
    <w:p>
      <w:r>
        <w:t xml:space="preserve">Intian poliisi on takavarikoinut yli 6 000 makean veden kilpikonnaa salametsästäjiltä, jotka aikoivat salakuljettaa ne maasta.</w:t>
      </w:r>
    </w:p>
    <w:p>
      <w:r>
        <w:rPr>
          <w:b/>
          <w:u w:val="single"/>
        </w:rPr>
        <w:t xml:space="preserve">Asiakirjan numero 20861</w:t>
      </w:r>
    </w:p>
    <w:p>
      <w:r>
        <w:t xml:space="preserve">Takit varastettiin ambulanssista Aylesburyssa</w:t>
      </w:r>
    </w:p>
    <w:p>
      <w:r>
        <w:t xml:space="preserve">Poliisi sanoi, että kun ensihoitajat käsittelivät tapausta Carrington Roadilla, Aylesburyssa, Buckinghamshiressä, klo 02:10 BST, esineet poistettiin. South Central Ambulance Service NHS Foundation Trustin tiedottaja sanoi, että kaksi ambulanssitakkia vietiin, mutta yksi pudotettiin. Se aiheutti työntekijälle "kärsimystä ja haittaa", hän sanoi. Ambulanssipalvelun toiminnan johtaja Mark Begley sanoi, että se oli "täysin valitettavaa". "Onneksi varas pudotti toisen, kun hän kiirehti ajamaan pois, {mutta] henkilö pakeni takki mukanaan, joka sisälsi henkilökunnan jäsenen henkilökohtaiset tavarat". "Tämä aiheutti tarpeetonta kärsimystä ja haittaa kollegallemme, joka jäi pitkän yövuoron päätteeksi hoitamaan tätä tilannetta sen sijaan, että olisi levännyt valmiina seuraavaa yövuoroaan varten." Twitterissä Thames Valleyn poliisi kertoi, että tapaukseen oli osallisena yksi henkilö, ja kysyi "kuinka alas voit mennä?".</w:t>
      </w:r>
    </w:p>
    <w:p>
      <w:r>
        <w:rPr>
          <w:b/>
        </w:rPr>
        <w:t xml:space="preserve">Yhteenveto</w:t>
      </w:r>
    </w:p>
    <w:p>
      <w:r>
        <w:t xml:space="preserve">Yövuorossa olleen ambulanssin työntekijän takin varastamista on kuvailtu "valitettavaksi".</w:t>
      </w:r>
    </w:p>
    <w:p>
      <w:r>
        <w:rPr>
          <w:b/>
          <w:u w:val="single"/>
        </w:rPr>
        <w:t xml:space="preserve">Asiakirjan numero 20862</w:t>
      </w:r>
    </w:p>
    <w:p>
      <w:r>
        <w:t xml:space="preserve">Portsmouth vs. Southampton -derbyn fanit kohtaavat "valmentajakuplan</w:t>
      </w:r>
    </w:p>
    <w:p>
      <w:r>
        <w:t xml:space="preserve">Valmentajakupla-taktiikkaan kuuluu, että vierasfanien on ostettava sekä ottelu- että valmentajalippuja, ja poliisi saattaa heidät Portsmouthissa sijaitsevalle turvalliselle alueelle. Hampshiren poliisin mukaan tarkoituksena on välttää kahden faniryhmän välinen kontakti. Kaksitoista ihmistä vangittiin Southamptonissa tapahtuneiden väkivaltaisuuksien jälkeen, kun joukkueet kohtasivat edellisen kerran helmikuussa 2010. Joulukuun 18. päivänä pelattava Championship-ottelu on ensimmäinen kerta, kun Hampshiren poliisi käyttää "valmentajakupla"-taktiikkaa. Sama menettely toistetaan ensi vuonna Southamptonin St Mary's -stadionilla pelattavassa vastakkaisessa ottelussa. Noin 60 alkoholitonta linja-autoa lähtee Portsmouthissa sijaitsevalle Fratton Parkille kolmesta noutopaikasta - St Mary's Stadiumilta, Winchesteristä ja Bursledonista. Ylikomisario Richard Burrows sanoi: "Kyse on jalkapallofanien nautinnon ja muiden oikeuksien tasapainottamisesta, jotta he eivät joudu väkivallan kohteeksi." Portsmouthin faneja pyydetään saapumaan Fratton Parkille ajoissa, sillä Southamptonin linja-autojen saapumista varten on joitakin rajoituksia. Portsmouth FC:n toiminnanjohtaja Derek Stone sanoi: "Viesti on, että nauttikaa tapahtumasta ja seuratkaa, mitä tapahtuu pikemminkin pelikentällä kuin sen ulkopuolella."</w:t>
      </w:r>
    </w:p>
    <w:p>
      <w:r>
        <w:rPr>
          <w:b/>
        </w:rPr>
        <w:t xml:space="preserve">Yhteenveto</w:t>
      </w:r>
    </w:p>
    <w:p>
      <w:r>
        <w:t xml:space="preserve">Southamptonin jalkapallofanit, jotka osallistuvat joulukuussa Portsmouthissa pelattavaan derby-otteluun, joutuvat matkustamaan linja-autolla, poliisi on ilmoittanut.</w:t>
      </w:r>
    </w:p>
    <w:p>
      <w:r>
        <w:rPr>
          <w:b/>
          <w:u w:val="single"/>
        </w:rPr>
        <w:t xml:space="preserve">Asiakirjan numero 20863</w:t>
      </w:r>
    </w:p>
    <w:p>
      <w:r>
        <w:t xml:space="preserve">Hollantilainen taidevarkauden oikeudenkäynti: Kolme tunnustaa syyllisyytensä</w:t>
      </w:r>
    </w:p>
    <w:p>
      <w:r>
        <w:t xml:space="preserve">Radu Dogaru, Alexandru Bitu ja Eugen Darie kertoivat bukarestilaisessa tuomioistuimessa vieneensä maalaukset Rotterdamin Kunsthal-museosta lokakuussa 2012. Epäillyt myönsivät tuoneensa maalaukset Romaniaan ja yrittäneensä myydä niitä pimeillä markkinoilla. Seitsemää teosta ei ole koskaan löydetty, ja ne on saatettu polttaa. Varkaat tunkeutuivat museon takaosan hätäuloskäynnin kautta, nappasivat maalaukset seinältä ja pakenivat muutamassa minuutissa. Varastettuihin teoksiin kuului kaksi Monet'n maalausta, Lucien Freudin teos vuodelta 2002 ja hollantilaisen taidemaalarin Meye de Haanin omakuva. Dogaru sanoi oikeudessa tiistaina, että turvajärjestelyt olivat olleet "käytännössä olemattomat" ja että hän oli "mennyt sisään käytännössä vain ruuvimeisselillä". Hänen asianajajansa kertoi toimittajille, että hänen päämiehensä sanoi saaneensa apua sisäpiiristä. Museon tiedottaja kieltäytyi kommentoimasta asiaa. Dogaru kertoi oikeudelle, että maalaukset oli luovutettu ukrainalaiselle venäläismiehelle eikä niitä ollut poltettu hänen äitinsä uunissa, kuten oli esitetty. Olga Dogaru, jota syytetään varastetun omaisuuden käsittelystä, oli kertonut tutkijoille polttaneensa maalaukset, mutta kiisti asian myöhemmin. Hänen poikansa väitti myös, että hän oli jossain vaiheessa tarjoutunut palauttamaan viisi maalausta Alankomaiden viranomaisille, mutta nämä olivat kieltäytyneet tarjouksesta ja vaatineet kaikki seitsemän maalausta. Kuusi romanialaista on asetettu tapauksesta syytteeseen. Yksi heistä on edelleen karkuteillä, ja häntä syytetään poissaolevana. Jutun seuraava käsittely järjestetään 19. marraskuuta.</w:t>
      </w:r>
    </w:p>
    <w:p>
      <w:r>
        <w:rPr>
          <w:b/>
        </w:rPr>
        <w:t xml:space="preserve">Yhteenveto</w:t>
      </w:r>
    </w:p>
    <w:p>
      <w:r>
        <w:t xml:space="preserve">Kolme romanialaista miestä on tunnustanut syyllisyytensä seitsemän maalauksen, muun muassa Picasson, Gauguinin, Monet'n ja Matissen, varastamiseen hollantilaisesta museosta viime vuonna.</w:t>
      </w:r>
    </w:p>
    <w:p>
      <w:r>
        <w:rPr>
          <w:b/>
          <w:u w:val="single"/>
        </w:rPr>
        <w:t xml:space="preserve">Asiakirjan numero 20864</w:t>
      </w:r>
    </w:p>
    <w:p>
      <w:r>
        <w:t xml:space="preserve">Rugbyhölkkääjä kuvailee Gemma Hayterin löytöä</w:t>
      </w:r>
    </w:p>
    <w:p>
      <w:r>
        <w:t xml:space="preserve">Gemma Hayter, 27, löydettiin kuolleena Rugbyn vanhalta asemalta 9. elokuuta 2010. Poliisin mukaan hän oli saanut vakavia päävammoja. John Irving sanoi lausunnossaan, että hän löysi Gemman ruumiin kasvot alaspäin ruohonreunalla. Kolme rugbylaista miestä ja kaksi naista kiistävät murhan. Irving sanoi lausunnossaan, että Hayterilla oli paljaat jalat, jotka näyttivät puhtailta, vaikka läheinen polku oli sorapintainen, ja hän huomasi punaisen viivan niskan ympärillä. Jessica Lynas, 18, Daniel Newstead, 20, ja Chantelle Franklyn Booth, 22, kaikki Little Pennington Streetiltä, Duncan Edwards, 19, Ashwood Courtista, ja Joe Samuel Boyer, 18, ilman vakituista asuinpaikkaa, kiistävät kaikki murhan. Boyer kiistää myös syytteen pahoinpitelystä. Oikeudenkäynnin Warwick Crown Courtissa odotetaan kestävän jopa kuusi viikkoa.</w:t>
      </w:r>
    </w:p>
    <w:p>
      <w:r>
        <w:rPr>
          <w:b/>
        </w:rPr>
        <w:t xml:space="preserve">Yhteenveto</w:t>
      </w:r>
    </w:p>
    <w:p>
      <w:r>
        <w:t xml:space="preserve">Lenkkeilijä on kertonut oikeudessa, miten hän törmäsi naisen ruumiiseen Warwickshiressä sijaitsevalla käytöstä poistetulla junaradalla ollessaan aamulenkillä.</w:t>
      </w:r>
    </w:p>
    <w:p>
      <w:r>
        <w:rPr>
          <w:b/>
          <w:u w:val="single"/>
        </w:rPr>
        <w:t xml:space="preserve">Asiakirjan numero 20865</w:t>
      </w:r>
    </w:p>
    <w:p>
      <w:r>
        <w:t xml:space="preserve">Martin Jennings luo Sheffieldin teräsnaisten muistomerkin</w:t>
      </w:r>
    </w:p>
    <w:p>
      <w:r>
        <w:t xml:space="preserve">Kuvanveistäjä Martin Jennings loi entisen runoilija John Betjemanin pronssiveistoksen St Pancrasin asemalle Lontoon keskustassa. Jenningsin mukaan oli tärkeää kunnioittaa naisen työtä. Hän sanoi: "Sodan päättymisestä on kulunut 67 vuotta, joten on korkea aika muistaa heidän panoksensa." "Se ei ole vain osa paikallishistoriaa, vaan pidän tätä kansallisena muistomerkkinä. "Se oli kansallisen pelastuksen sota, ja olimme riippuvaisia siitä, mitä nämä naiset tekivät, ja on äärimmäisen tärkeää ilmaista kansallinen kiitoksemme näille keskeisille ihmisille historiamme ratkaisevana aikana." Veistoksen toivotaan sijoittuvan lähelle pronssilaattaa, jonka Sheffieldin kaupunginvaltuusto paljasti viime vuonna Barker's Poolissa kaupungin keskustassa. "Ennen kuin paikkaa ei ole määritelty, en voi selvittää sen mittakaavaa", Jennings sanoi. "Kun olen selvittänyt mittakaavan, rajaan tarkemmin, mitä teemme." Kaupunginvaltuusto on myöntänyt hankkeelle 28 000 puntaa, mutta vielä 120 000 puntaa on kerättävä.</w:t>
      </w:r>
    </w:p>
    <w:p>
      <w:r>
        <w:rPr>
          <w:b/>
        </w:rPr>
        <w:t xml:space="preserve">Yhteenveto</w:t>
      </w:r>
    </w:p>
    <w:p>
      <w:r>
        <w:t xml:space="preserve">Taiteilija on valittu luomaan veistos Sheffieldin terästehtailla molempien maailmansotien aikana työskennelleiden naisten muistoksi.</w:t>
      </w:r>
    </w:p>
    <w:p>
      <w:r>
        <w:rPr>
          <w:b/>
          <w:u w:val="single"/>
        </w:rPr>
        <w:t xml:space="preserve">Asiakirjan numero 20866</w:t>
      </w:r>
    </w:p>
    <w:p>
      <w:r>
        <w:t xml:space="preserve">Coronavirus: Mansaarella 71 prosenttia enemmän kotiriitoja lukitussa tilassa.</w:t>
      </w:r>
    </w:p>
    <w:p>
      <w:r>
        <w:t xml:space="preserve">Poliisipäällikkö Gary Roberts sanoi, että määrä oli kasvanut 71 prosenttia, ja lisäsi, että joidenkin ihmisten "oli vaikea olla yhdessä" toimenpiteiden aikana. Robertsin mukaan Mansaaren kokonaisrikollisuus on puolittunut 27. maaliskuuta jälkeen. Tieliikenneonnettomuuksien määrä on vähentynyt 85 prosenttia sen jälkeen, kun muut kuin välttämättömät matkat kiellettiin kyseisenä päivänä. Roberts sanoi, että vaikka "suuri enemmistö" saaren asukkaista "toimi oikein" pitämällä sosiaalista etäisyyttä, jotkut rikkoivat poikkeuslakeja. "Lähestymistapamme on hyvin, hyvin selkeä: täytäntöönpano tulee viimeisenä", hän sanoi. "Poliisin suvaitsevaisuus ei kuitenkaan ole rajaton." Saarella on todettu 158 vahvistettua koronavirustapausta, ja seitsemän potilasta saa parhaillaan sairaalahoitoa oireidensa vuoksi.</w:t>
      </w:r>
    </w:p>
    <w:p>
      <w:r>
        <w:rPr>
          <w:b/>
        </w:rPr>
        <w:t xml:space="preserve">Yhteenveto</w:t>
      </w:r>
    </w:p>
    <w:p>
      <w:r>
        <w:t xml:space="preserve">Poliisin tietoon tulleiden kotiriitojen määrä on kasvanut jyrkästi Mansaaren koronaviruslukituksen käyttöönoton jälkeen.</w:t>
      </w:r>
    </w:p>
    <w:p>
      <w:r>
        <w:rPr>
          <w:b/>
          <w:u w:val="single"/>
        </w:rPr>
        <w:t xml:space="preserve">Asiakirjan numero 20867</w:t>
      </w:r>
    </w:p>
    <w:p>
      <w:r>
        <w:t xml:space="preserve">Ennig-joesta löydetty rapukuolemien lähde</w:t>
      </w:r>
    </w:p>
    <w:p>
      <w:r>
        <w:t xml:space="preserve">Virasto vahvisti, että lähde on pysähtynyt, mutta seurantaa jatketaan 3 kilometrin pituisella Ennig-joen osuudella Talgarthissa, lähellä Breconia. On otettu lisänäytteitä ongelman lähteen vahvistamiseksi, joka ei ole vielä paljastunut. Valkokäpylintu on Britannian ainoa kotoperäinen rapu. Sitä uhkaavat aggressiivisemmat amerikkalaiset ravut, joita tuotiin alueelle ravinnoksi 1970- ja 1980-luvun lopulla. Holly Sisley Walesin ympäristövirastosta sanoi: "Odotamme edelleen Ennig-joesta otettujen vesinäytteiden tuloksia, mutta voimme vahvistaa, että lähde on pysähtynyt eikä aiheuta enää uhkaa ympäristölle." Eräs Talgarthissa asuva kansalainen ilmoitti kuolleista ravuista virastolle keskiviikkona iltapäivällä. Yhteensä 500 alkuperäistä rapua vapautettiin Irfon-joen sivujokeen Builth Wellsin lähellä viime kuussa.</w:t>
      </w:r>
    </w:p>
    <w:p>
      <w:r>
        <w:rPr>
          <w:b/>
        </w:rPr>
        <w:t xml:space="preserve">Yhteenveto</w:t>
      </w:r>
    </w:p>
    <w:p>
      <w:r>
        <w:t xml:space="preserve">Walesin ympäristövirasto kertoo tunnistaneensa lähteen, joka on tappanut yli 100 alkuperäistä rapua ja muuta lajia Powysin joessa.</w:t>
      </w:r>
    </w:p>
    <w:p>
      <w:r>
        <w:rPr>
          <w:b/>
          <w:u w:val="single"/>
        </w:rPr>
        <w:t xml:space="preserve">Asiakirjan numero 20868</w:t>
      </w:r>
    </w:p>
    <w:p>
      <w:r>
        <w:t xml:space="preserve">Zaran omistaja Inditexin tulos kasvaa</w:t>
      </w:r>
    </w:p>
    <w:p>
      <w:r>
        <w:t xml:space="preserve">Nettotulos nousi 6 % 554 miljoonaan euroon (621 miljoonaa dollaria; 439 miljoonaa puntaa) 30. huhtikuuta päättyneeltä kolmen kuukauden jaksolta, mikä ylitti analyytikoiden odotukset, ja myynti kasvoi 12 %. Espanjalainen konserni jatkoi laajentumistaan ja avasi uusia myymälöitä ja verkkosivustoja tavoitteidensa mukaisesti. Inditexillä on nyt yli 7 000 myymälää 90 maassa. Osakkeet nousivat 3,5 % Madridissa, mutta ovat laskeneet 8 % vuoden alusta. Bernsteinin analyytikko Jamie Merriman sanoi: "Markkinaympäristössä, jossa useimmat vähittäiskauppiaat valittavat säästä, Inditexin tulos osoittaa liiketoimintamallin vahvuuden ja kyvyn tuottaa ylivoimaisia tuloksia." Valuuttakurssimuutokset vaikuttivat kuitenkin tulokseen, sillä Societe Generale arvioi, että myyntitulot olisivat kasvaneet 17 prosenttia ilman negatiivista vaikutusta. Inditexin pääomamarkkinajohtaja Marcos Lopez kertoi analyytikoille, että negatiivisen valuuttakurssivaikutuksen pitäisi vähentyä vuoden toisella puoliskolla, mutta ei kertonut tarkempia yksityiskohtia. Inditexillä on kahdeksan tuotemerkkiä, mukaan lukien Massimo Dutti ja Bershka. Sen uusimpia myymälöitä on avattu muun muassa Vietnamissa, Uudessa-Seelannissa, Paraguayssa, Arubassa ja Nicaraguassa. Se suunnittelee verkkokauppaa kaikissa Euroopan maissa tänä vuonna.</w:t>
      </w:r>
    </w:p>
    <w:p>
      <w:r>
        <w:rPr>
          <w:b/>
        </w:rPr>
        <w:t xml:space="preserve">Yhteenveto</w:t>
      </w:r>
    </w:p>
    <w:p>
      <w:r>
        <w:t xml:space="preserve">Inditex, maailman suurin vaatevalmistaja, joka omistaa muun muassa Zara- ja Pull &amp; Bear -ketjuja, on raportoinut odotettua paremmista neljännesvuosivoitoista.</w:t>
      </w:r>
    </w:p>
    <w:p>
      <w:r>
        <w:rPr>
          <w:b/>
          <w:u w:val="single"/>
        </w:rPr>
        <w:t xml:space="preserve">Asiakirjan numero 20869</w:t>
      </w:r>
    </w:p>
    <w:p>
      <w:r>
        <w:t xml:space="preserve">Harvinainen kiinalainen puu kukkii Cambridgessa 30 vuoden odotuksen jälkeen</w:t>
      </w:r>
    </w:p>
    <w:p>
      <w:r>
        <w:t xml:space="preserve">Cambridgen yliopiston kasvitieteellisessä puutarhassa kasvava Emmenopterys henryi on yksi viidestä, joka on kukkinut sen jälkeen, kun se tuotiin Britanniaan vuonna 1907. Tohtori Tim Upson, vt. johtaja, sanoi: "Se on upea puu, ja kukassa olevan yksilön näkeminen on erittäin harvinaista. "Se voi olla ainutlaatuinen tilaisuus, joka tarjoutuu vain kerran elämässä ja vain kerran sukupolvessa." Hän sanoi toivovansa, että puu jatkaisi kukintaansa "vielä noin kaksi viikkoa". Emmenopterys henryi -puulla on punertavan violetit nuoret versot ja keväällä punaiset lehdet, jotka kypsyvät kiiltävän vihreiksi. Ensimmäinen Yhdistyneessä kuningaskunnassa havaittu kukinta oli Wakehurst Placessa Sussexissa vuonna 1987, mutta kesti vielä 23 vuotta ennen kuin se kukki uudelleen vuonna 2010. Yksi yksilö on myös kukkinut kahdesti Borde Hillissä Sussexissa. Kahvikasvien heimoon Rubiaceae kuuluva lehtipuu on kotoisin Keski- ja Lounais-Kiinasta. Kasvitieteilijä Ernest Wilson toi Emmenopterys henryi -puun Yhdistyneeseen kuningaskuntaan vuonna 1907, ja se nimettiin irlantilaisen kasvienmetsästäjän Augustine Henryn mukaan, joka löysi puun ensimmäisen kerran Keski-Kiinasta vuonna 1887.</w:t>
      </w:r>
    </w:p>
    <w:p>
      <w:r>
        <w:rPr>
          <w:b/>
        </w:rPr>
        <w:t xml:space="preserve">Yhteenveto</w:t>
      </w:r>
    </w:p>
    <w:p>
      <w:r>
        <w:t xml:space="preserve">Puu, jota kuvaillaan "harvinaiseksi viljelyssä ja äärimmäisen ujo kukkimaan", on kukkinut ensimmäistä kertaa 30-vuotisen historiansa aikana Cambridgessa.</w:t>
      </w:r>
    </w:p>
    <w:p>
      <w:r>
        <w:rPr>
          <w:b/>
          <w:u w:val="single"/>
        </w:rPr>
        <w:t xml:space="preserve">Asiakirjan numero 20870</w:t>
      </w:r>
    </w:p>
    <w:p>
      <w:r>
        <w:t xml:space="preserve">Neljännes Jerseystä valmistuneista sanoo, ettei tutkinnosta ole apua.</w:t>
      </w:r>
    </w:p>
    <w:p>
      <w:r>
        <w:t xml:space="preserve">Skills Jerseyn puheenjohtaja Richard Plaster totesi, että 20-25 prosenttia paikallisista valmistuneista ilmoitti joutuvansa kouluttautumaan uudelleen, kun he löysivät työpaikan. He myös väittivät, että heidän yliopisto-opinnoistaan oli "vähän tai ei lainkaan hyötyä", Skills Jersey -tutkimuksessa todettiin. Plaster sanoi, että saarelaisten on harkittava tulevaisuudensuunnitelmiaan huolellisesti. Hän sanoi: "Mielestäni on olemassa useita vaihtoehtoja. Harkitkaa tutkintovaihtoehtojanne, ja jos se sopii teille, yrittäkää ja menestykää. "Ne, jotka eivät halua lähteä pois, voivat harkita paikallisia tutkinto-ohjelmia, joita on kolme. "Yhä useammat opiskelijat päättävät valita tämän reitin, ja mielenkiintoista on, että tänä vuonna valmistuneista kaikki ovat löytäneet töitä", sanoo hän. Se on hieno menestystarina."</w:t>
      </w:r>
    </w:p>
    <w:p>
      <w:r>
        <w:rPr>
          <w:b/>
        </w:rPr>
        <w:t xml:space="preserve">Yhteenveto</w:t>
      </w:r>
    </w:p>
    <w:p>
      <w:r>
        <w:t xml:space="preserve">Jopa neljännes viime vuosina tutkinnon suorittaneista jerseyläisistä opiskelijoista myöntää, ettei siitä ollut apua heidän urallaan, osoittaa tutkimus.</w:t>
      </w:r>
    </w:p>
    <w:p>
      <w:r>
        <w:rPr>
          <w:b/>
          <w:u w:val="single"/>
        </w:rPr>
        <w:t xml:space="preserve">Asiakirjan numero 20871</w:t>
      </w:r>
    </w:p>
    <w:p>
      <w:r>
        <w:t xml:space="preserve">Burwellin paloaseman varkaus jättää moottorin jumiin Newmarketin tulipaloa varten</w:t>
      </w:r>
    </w:p>
    <w:p>
      <w:r>
        <w:t xml:space="preserve">Murtovarkaat varastivat elintärkeät leikkuulaitteet Burwellissa Cambridgeshiren osavaltiossa sunnuntaina. Cambridgeshiren palokunta kertoi, että poliisitutkinta paikan päällä merkitsi sitä, että sen moottori oli poissa käytöstä, kun Newmarketista tuli 999-puhelu, joten oli etsittävä toinen miehistö. Palopäällikkö Chris Strickland sanoi, että "jokainen sekunti on tärkeä", kun vastataan tapaukseen. Hän sanoi, että rakennus oli vaurioitunut ja että sunnuntai-iltana tehdyssä ratsiassa otettiin mukaan tieliikennekolareissa ja pelastustöissä käytettyjä leikkuuvälineitä. "En ymmärrä, miten joku voi varastaa hengenpelastusvälineitä pelastuspalvelusta", Strickland sanoi. "Onneksi kaikki olivat turvallisesti poissa talosta Newmarketin tapahtumahetkellä, ja pystyimme lähettämään Sohamista miehistön Newmarketin tueksi, joka reagoi nopeasti. "Jos tapaus olisi sattunut lähempänä, viive olisi voinut olla paljon merkittävämpi", hän jatkaa. Cambridgeshiren poliisin tutkinta jatkuu.</w:t>
      </w:r>
    </w:p>
    <w:p>
      <w:r>
        <w:rPr>
          <w:b/>
        </w:rPr>
        <w:t xml:space="preserve">Yhteenveto</w:t>
      </w:r>
    </w:p>
    <w:p>
      <w:r>
        <w:t xml:space="preserve">Palokunta on kritisoinut varkaita, jotka murtautuivat asemalle, jolloin sen moottori ei päässyt talopaloon.</w:t>
      </w:r>
    </w:p>
    <w:p>
      <w:r>
        <w:rPr>
          <w:b/>
          <w:u w:val="single"/>
        </w:rPr>
        <w:t xml:space="preserve">Asiakirjan numero 20872</w:t>
      </w:r>
    </w:p>
    <w:p>
      <w:r>
        <w:t xml:space="preserve">Edustajakokous kieltäytyy päästämästä James Bond -elokuvaa Seneddin istuntosaliin</w:t>
      </w:r>
    </w:p>
    <w:p>
      <w:r>
        <w:t xml:space="preserve">Huw ThomasBBC Walesin taide- ja mediakirjeenvaihtaja BBC Walesin tietojen mukaan Daniel Craigin tähdittämän 007-elokuvan Spectre tekijät lähestyivät kokouksen virkamiehiä vuoden 2014 lopulla. Pyyntö Bondin kuvaamisesta Seneddin istuntosalissa hylättiin kuitenkin. Parlamentin mukaan istuntosali "ei ole draamastudio". Bond-tuotantoryhmä hylkäsi tarjouksen käyttää muita paikkoja edustajakokouksen alueella. Spectre-elokuvan, 24. James Bond -elokuvan kuvaukset on jo aloitettu, ja se on tarkoitus esittää elokuvateattereissa marraskuussa. Sony Picturesilta on pyydetty kommenttia. Kokouksen lausunnossa sanottiin: "Seneddin Siambr [istuntosali] on Walesin demokratian koti ja Walesin hallituksen kotipaikka. "Siambrissa sallitaan jonkin verran mediatoimintaa, kun se liittyy edustajakokouksen työhön tai heijastaa Siambrin asemaa Walesin kansalaiselämän keskipisteenä. "Se ei ole draamastudio. "Päätökset luovien alojen pyynnöistä käyttää edustajakokouksen kiinteistöä tehdään tapauskohtaisesti, ja olemme ylpeitä siitä, että olemme tehneet yhteistyötä monien televisio- ja elokuvayhtiöiden kanssa muun muassa Sherlockin ja Dr. Whon kaltaisissa draamatuotannoissa". "James Bondin pyyntö Siambrin käytöstä hylättiin, ja heille tarjottiin vaihtoehtoisia kuvauspaikkoja kiinteistössä, mutta he kieltäytyivät siitä."</w:t>
      </w:r>
    </w:p>
    <w:p>
      <w:r>
        <w:rPr>
          <w:b/>
        </w:rPr>
        <w:t xml:space="preserve">Yhteenveto</w:t>
      </w:r>
    </w:p>
    <w:p>
      <w:r>
        <w:t xml:space="preserve">Walesin kansalliskokous hylkäsi pyynnön saada kuvata seuraavan James Bond -elokuvan kohtauksia Cardiff Bayssä sijaitsevassa Senedd-kamarissa.</w:t>
      </w:r>
    </w:p>
    <w:p>
      <w:r>
        <w:rPr>
          <w:b/>
          <w:u w:val="single"/>
        </w:rPr>
        <w:t xml:space="preserve">Asiakirjan numero 20873</w:t>
      </w:r>
    </w:p>
    <w:p>
      <w:r>
        <w:t xml:space="preserve">Erick Morillo: DJ kuoli akuuttiin ketamiinimyrkytykseen</w:t>
      </w:r>
    </w:p>
    <w:p>
      <w:r>
        <w:t xml:space="preserve">I Like to Move It -tuottaja löydettiin 49-vuotiaana kuolleena serkkunsa toimesta hänen Miami Beachin kodistaan syyskuussa, raportissa todettiin. Viranomaiset löysivät tapahtumapaikalta "mahdollisia huumausaineiden tarvikkeita, mukaan lukien useita ruiskuja". Morillon elimistöstä löytyi myös MDMA:ta ja kokaiinia. Morillo julkaisi vuonna 1994 hitin I Like To Move It nimellä Reel 2 Real. Siitä tuli jälleen retrohitti sen jälkeen, kun sen remix oli mukana vuoden 2005 animaatioelokuvassa Madagaskar. Morillo kuoli alle kuukausi sen jälkeen, kun hänet oli pidätetty naispuolisen DJ:n seksuaalisesta hyväksikäytöstä yhteisen keikan jälkeen. Morillo oli kiistänyt syytteen seksuaalisesta hyväksikäytöstä, mutta ilmoittautui Floridassa toimivan WPLG-TV:n mukaan sen jälkeen, kun raiskaustutkimus osoitti hänet epäillyksi. Hänelle oli sovittu oikeuskäsittely muutama päivä sen jälkeen, kun hänet löydettiin kuolleena. Seuraa meitä Facebookissa tai Twitterissä @BBCNewsEnts. Jos sinulla on juttuehdotus, lähetä sähköpostia osoitteeseen entertainment.news@bbc.co.uk.</w:t>
      </w:r>
    </w:p>
    <w:p>
      <w:r>
        <w:rPr>
          <w:b/>
        </w:rPr>
        <w:t xml:space="preserve">Yhteenveto</w:t>
      </w:r>
    </w:p>
    <w:p>
      <w:r>
        <w:t xml:space="preserve">Edesmennyt DJ Erick Morillo kuoli "akuuttiin ketamiinimyrkytykseen", vahvistaa Miami Daden piirikunnan oikeuslääkäri.</w:t>
      </w:r>
    </w:p>
    <w:p>
      <w:r>
        <w:rPr>
          <w:b/>
          <w:u w:val="single"/>
        </w:rPr>
        <w:t xml:space="preserve">Asiakirjan numero 20874</w:t>
      </w:r>
    </w:p>
    <w:p>
      <w:r>
        <w:t xml:space="preserve">Kingsmillsin tutkinta "voi olla viimeinen tilaisuus todistajille".</w:t>
      </w:r>
    </w:p>
    <w:p>
      <w:r>
        <w:t xml:space="preserve">Hänen mukaansa oli hämmästyttävää, että ampumisesta vastuussa olevat tai sen lähipiiriin kuuluvat henkilöt eivät olleet koskaan antaneet tietoja. Kuolemansyyntutkija sanoi, että Belfastin kuolemansyyntutkinta saattaa olla viimeinen tilaisuus tehdä niin. Ketään ei ole koskaan tuomittu murhista. Miehet ammuttiin 5. tammikuuta 1976 sen jälkeen, kun IRA:n asemiehet pysäyttivät heidän pakettiautonsa ja kysyivät, kuka heistä oli katolilainen, ja kehottivat kyseistä miestä poistumaan paikalta Maanantain kuulustelun päätodistaja, eläkkeellä oleva poliisi Charles Hamilton, kertoi tutkinnassa, että IRA:n hyökkäystä ei odotettu. Hän sanoi, että jos joku olisi ehdottanut sitä mahdolliseksi, hän olisi sanonut, että he olivat väärässä, koska he olivat kaikki viattomia miehiä eikä heillä ollut mitään yhteyttä turvallisuusjoukkoihin. Entinen etsivä tunnisti useita miehiä, joiden epäillään olleen osallisena murhissa. Sen sijaan, että epäillyt olisi nimetty, heille annettiin koodinumerot. Surmien tutkinta jatkui viime viikolla sen jälkeen, kun sitä oli lykätty vuonna 2016 poliisitutkinnan vuoksi. Oikeus kuuli viime keskiviikkona, että eräs pääepäilty oli yhdistetty lähes 50 murhaan.</w:t>
      </w:r>
    </w:p>
    <w:p>
      <w:r>
        <w:rPr>
          <w:b/>
        </w:rPr>
        <w:t xml:space="preserve">Yhteenveto</w:t>
      </w:r>
    </w:p>
    <w:p>
      <w:r>
        <w:t xml:space="preserve">Armaghin kreivikunnan Kingsmillsissä 41 vuotta sitten tapahtuneiden 10 protestanttisen työläisen murhien tutkinnan kuolinsyyntutkija on pyytänyt lisää todistajia.</w:t>
      </w:r>
    </w:p>
    <w:p>
      <w:r>
        <w:rPr>
          <w:b/>
          <w:u w:val="single"/>
        </w:rPr>
        <w:t xml:space="preserve">Asiakirjan numero 20875</w:t>
      </w:r>
    </w:p>
    <w:p>
      <w:r>
        <w:t xml:space="preserve">Dinosaurus "Dippy" tulee näytteille Cardiffin kansallismuseoon.</w:t>
      </w:r>
    </w:p>
    <w:p>
      <w:r>
        <w:t xml:space="preserve">Diplodokus "Dippy" koristi Lontoon museota vuodesta 1905, kunnes se poistettiin ja korvattiin sisääntuloaulassa sinivalasilla vuonna 2017. 292 luusta koostuva, 21 metriä pitkä peto on esillä Cardiffin kansallismuseossa 19. lokakuuta 2019-26. tammikuuta 2020. Se on kiertänyt Yhdistyneessä kuningaskunnassa vuodesta 2018 lähtien. Pip Diment Cardiffin museosta sanoi: "Olemme kaikki hyvin innoissamme." Näyttely, joka on valettu lähes täydellisestä diplodokuksen luurangosta, joka löydettiin Wyomingista, Amerikasta vuonna 1898, on sekä 4,25 metriä korkea että leveä. Ennen Yhdistyneen kuningaskunnan kiertuettaan Dippy ei ollut koskaan ollut julkisesti esillä Lontoon ulkopuolella. Järjestäjät toivovat, että se "innostaa luonnonhistoriallisiin seikkailuihin", sillä se on houkutellut ennätysmäisiä kävijämääriä Birminghamissa, Belfastissa, Glasgow'ssa ja Newcastlessa järjestetyissä näyttelyissä. Diment lisäsi: "Emme malta odottaa, että saamme toivottaa Dippyn tervetulleeksi. Hän on ollut erittäin suosittu kaikissa aiemmissa näyttelypaikoissa, eikä se varmasti ole erilaista täällä Walesissa."</w:t>
      </w:r>
    </w:p>
    <w:p>
      <w:r>
        <w:rPr>
          <w:b/>
        </w:rPr>
        <w:t xml:space="preserve">Yhteenveto</w:t>
      </w:r>
    </w:p>
    <w:p>
      <w:r>
        <w:t xml:space="preserve">Luonnonhistoriallisessa museossa yli sadan vuoden ajan vierailleen dinosauruksen luuranko on tarkoitus asettaa näytteille Walesissa.</w:t>
      </w:r>
    </w:p>
    <w:p>
      <w:r>
        <w:rPr>
          <w:b/>
          <w:u w:val="single"/>
        </w:rPr>
        <w:t xml:space="preserve">Asiakirjan numero 20876</w:t>
      </w:r>
    </w:p>
    <w:p>
      <w:r>
        <w:t xml:space="preserve">Viisi pyöräilijää loukkaantui vakavasti auto-onnettomuudessa Chesterfieldin lähellä</w:t>
      </w:r>
    </w:p>
    <w:p>
      <w:r>
        <w:t xml:space="preserve">Poliisin mukaan yksi pyöräilijöistä, viisikymppinen mies, sai mahdollisesti hengenvaarallisia vammoja kolarissa Ault Hucknallissa, Chesterfieldin ja Mansfieldin välissä, kello 12:10 GMT. Neljä muuta pyöräilijää vietiin onnettomuuden jälkeen sairaalaan. Seat Ibizan kuljettaja pidätettiin epäiltynä ajamisesta huumausaineen käyttörajan ylittyessä. Derbyshiren poliisin mukaan Ault Hucknall Lanen ja Hodmire Closen tieosuus pysyy todennäköisesti suljettuna jonkin aikaa. Poliisi on pyytänyt silminnäkijöitä ja kojelautakameran kuvamateriaalia. Seuraa BBC East Midlandsia Facebookissa, Twitterissä tai Instagramissa. Lähetä juttuideoita osoitteeseen eastmidsnews@bbc.co.uk.</w:t>
      </w:r>
    </w:p>
    <w:p>
      <w:r>
        <w:rPr>
          <w:b/>
        </w:rPr>
        <w:t xml:space="preserve">Yhteenveto</w:t>
      </w:r>
    </w:p>
    <w:p>
      <w:r>
        <w:t xml:space="preserve">19-vuotias kuljettaja on pidätetty sen jälkeen, kun viisi pyöräilijää loukkaantui vakavasti kolarissa auton kanssa.</w:t>
      </w:r>
    </w:p>
    <w:p>
      <w:r>
        <w:rPr>
          <w:b/>
          <w:u w:val="single"/>
        </w:rPr>
        <w:t xml:space="preserve">Asiakirjan numero 20877</w:t>
      </w:r>
    </w:p>
    <w:p>
      <w:r>
        <w:t xml:space="preserve">Newportin uima-altaan uudistaminen alkaa</w:t>
      </w:r>
    </w:p>
    <w:p>
      <w:r>
        <w:t xml:space="preserve">Shropshiren Newportin uima-allas suljetaan yleisöltä lokakuun lopusta alkaen, ja se avataan uudelleen tammikuun alussa. Silloin avataan myös uusi terveys- ja kuntosali, jossa on jopa 50 harjoituspaikkaa. Telford &amp; Wrekin Council ilmoitti, että se ottaa yhteyttä uima-altaan käyttäjiin keskustellakseen siitä, missä uida sulkemisen aikana. Se nimitti urakoitsijan Pryce Buildersin toteuttamaan miljoonan punnan arvoisen hankkeen, johon kuuluu uima-altaan pukuhuoneiden kunnostaminen ja nykyisen rakennuksen laajentaminen uuden kuntosalin luomiseksi.</w:t>
      </w:r>
    </w:p>
    <w:p>
      <w:r>
        <w:rPr>
          <w:b/>
        </w:rPr>
        <w:t xml:space="preserve">Yhteenveto</w:t>
      </w:r>
    </w:p>
    <w:p>
      <w:r>
        <w:t xml:space="preserve">Ensi kuussa on tarkoitus aloittaa työt, jotka liittyvät kuntosalin rakentamiseen uimahallialueelle.</w:t>
      </w:r>
    </w:p>
    <w:p>
      <w:r>
        <w:rPr>
          <w:b/>
          <w:u w:val="single"/>
        </w:rPr>
        <w:t xml:space="preserve">Asiakirjan numero 20878</w:t>
      </w:r>
    </w:p>
    <w:p>
      <w:r>
        <w:t xml:space="preserve">Kenneth Branagh palkkaa Kate Winsletin perunafilmiin</w:t>
      </w:r>
    </w:p>
    <w:p>
      <w:r>
        <w:t xml:space="preserve">Winslet tulee näyttelemään ohjaajan uusimmassa elokuvassa The Guernsey Literary and Potato Peel Pie Society, kertoo alan lehti Variety. Tuoreessa haastattelussa Branagh kuvaili projektia "kauniiksi romanssiksi, hyvin koskettavaksi ja kohottavaksi". Winslet näytteli aiemmin Ofeliaa teatterintekijän Hamlet-sovituksessa. Elokuva, jossa Branagh näytteli nimiroolin ja jossa esiintyivät myös Dame Judi Dench ja Billy Crystal, oli ehdolla neljään Oscar-ehdokkuuteen. The Guernsey Literary and Potato Peel Pie Society perustuu Mary Ann Shafferin ja hänen veljentyttärensä Annie Barrowsin vuonna 2008 ilmestyneeseen bestseller-kirjaan, joka auttoi Mary Ann Shafferia saamaan kirjan valmiiksi tämän sairastuttua kuolemansairaaksi. Kirjailija kuoli lopulta 74-vuotiaana, muutama kuukausi ennen romaanin julkaisua. Toisen maailmansodan jälkeen sijoittuva tarina kertoo lehden kolumnistista Juliet Ashtonista, joka saa tietää, miten Guernseyn saarelaiset perustivat sodan aikana kirjaryhmän huijatakseen saksalaisia miehittäjiä. Vaihdettuaan kirjeitä sikafarmarin kanssa, joka paljastaa todisteita kirjakerhosta nykypäivänä, Ashton innostuu tarinasta niin, että hän matkustaa Guernseylle, jossa hän syventyy saarelaisten elämään ja kokee asioita, jotka muuttavat hänen elämänsä lopullisesti.</w:t>
      </w:r>
    </w:p>
    <w:p>
      <w:r>
        <w:rPr>
          <w:b/>
        </w:rPr>
        <w:t xml:space="preserve">Yhteenveto</w:t>
      </w:r>
    </w:p>
    <w:p>
      <w:r>
        <w:t xml:space="preserve">Näyttelijä Kate Winslet aikoo työskennellä Kenneth Branaghin kanssa ensimmäistä kertaa sitten Hamletin tekemisen vuonna 1996, on kerrottu.</w:t>
      </w:r>
    </w:p>
    <w:p>
      <w:r>
        <w:rPr>
          <w:b/>
          <w:u w:val="single"/>
        </w:rPr>
        <w:t xml:space="preserve">Asiakirjan numero 20879</w:t>
      </w:r>
    </w:p>
    <w:p>
      <w:r>
        <w:t xml:space="preserve">Uusi 23 miljoonan punnan riippuvuustutkimuskeskus avataan Hullissa</w:t>
      </w:r>
    </w:p>
    <w:p>
      <w:r>
        <w:t xml:space="preserve">Priory Parkissa sijaitseva 23 miljoonan punnan yksikkö työllistää aluksi yli 50 henkilöä. Lääkeyhtiö Indiviorin toimitusjohtaja Shaun Thaxter sanoi, että kyseessä on suurin pääomasijoitus yhtiön 20-vuotisessa historiassa. Thaxter sanoi toivovansa, että keskus johtaisi "uudenlaisen hoidon kehittämiseen" opioidiriippuvuuteen. Lisää tästä ja muista Hullin jutuista "Tämä on kauhea kriisi", hän lisäsi. "Amerikassa yli 100 ihmistä kuolee päivittäin opioidien yliannostukseen. "Nämä ihmiset ovat epätoivoisessa tilanteessa, heillä on sairaus, he tarvitsevat apua ja he ansaitsevat hoitoa." Uudessa keskuksessa käytetään aurinkoenergiaa ja muuta vihreää teknologiaa.</w:t>
      </w:r>
    </w:p>
    <w:p>
      <w:r>
        <w:rPr>
          <w:b/>
        </w:rPr>
        <w:t xml:space="preserve">Yhteenveto</w:t>
      </w:r>
    </w:p>
    <w:p>
      <w:r>
        <w:t xml:space="preserve">Hullissa on avattu uusi tutkimuskeskus, jossa kehitetään uusia hoitomuotoja huumeriippuvaisille.</w:t>
      </w:r>
    </w:p>
    <w:p>
      <w:r>
        <w:rPr>
          <w:b/>
          <w:u w:val="single"/>
        </w:rPr>
        <w:t xml:space="preserve">Asiakirjan numero 20880</w:t>
      </w:r>
    </w:p>
    <w:p>
      <w:r>
        <w:t xml:space="preserve">"Runsaasti kapasiteettia" Cornwallin rokotuskeskuksissa</w:t>
      </w:r>
    </w:p>
    <w:p>
      <w:r>
        <w:t xml:space="preserve">Cambornen ja Redruthin kansanedustaja George Eustice sanoi, että 90 prosenttia yli 70-vuotiaista on rokotettu tähän mennessä. Hän puhui osana pyrkimystä saavuttaa rokotustavoite, joka on 15 miljoonaa ensimmäistä rokotusta maanantaihin mennessä. "Pyydämme viimeisiä 10:tä prosenttia ilmoittautumaan", hän sanoi. Ympäristöministeri sanoi: "Olemme edistyneet loistavasti rokotteen käyttöönotossa, yli 13 miljoonaa ihmistä koko maassa ja noin 150 000 Cornwallissa." Hän sanoi: "Rokotteen käyttöönotto on edistynyt loistavasti." Perjantaina Cornwallin länsiosassa sijaitsevassa Stithians Showgroundissa sijaitsevassa rokotuskeskuksessa virtuaalikierroksella vieraillut Eustice sanoi henkilökunnan raportoineen, että rokotettujen ihmisten määrä on "hiipumassa", kun yli 70-vuotiaiden rokottaminen on loppusuoralla. Hän sanoi, että siellä ja Cornwallin toisessa suuressa rokotuskeskuksessa Royal Cornwall Showgroundissa Wadebridgen lähellä oli "runsaasti kapasiteettia". "Viimeisenä viikonloppuna on suuri ponnistus, ja pyydämme kaikkia yli 70-vuotiaita, jotka eivät ehkä ole saaneet rokotetta, ottamaan yhteyttä yleislääkäriin ja ilmoittautumaan, jotta he voivat saada rokotuksen", hän lisäsi. Englannissa asuvien 70 vuotta täyttäneiden tulisi ottaa yhteyttä NHS:ään ja järjestää rokotus kansallisen online-varaamispalvelun kautta, soittamalla numeroon 119 tai ottamalla yhteyttä yleislääkäriin. Seuraa BBC News South West -uutisia Twitterissä, Facebookissa ja Instagramissa. Lähetä juttuideoita osoitteeseen spotlight@bbc.co.uk. Aiheeseen liittyvät Internet-linkit Varaa koronavirusrokotus - NHS</w:t>
      </w:r>
    </w:p>
    <w:p>
      <w:r>
        <w:rPr>
          <w:b/>
        </w:rPr>
        <w:t xml:space="preserve">Yhteenveto</w:t>
      </w:r>
    </w:p>
    <w:p>
      <w:r>
        <w:t xml:space="preserve">Cornwallin kahdessa suurimmassa rokotuskeskuksessa on vielä vapaita paikkoja, sanoi hallituksen ministeri kehottaessaan kaikkia yli 70-vuotiaita, jotka eivät ole vielä saaneet Covid-rokotusta, ilmoittautumaan.</w:t>
      </w:r>
    </w:p>
    <w:p>
      <w:r>
        <w:rPr>
          <w:b/>
          <w:u w:val="single"/>
        </w:rPr>
        <w:t xml:space="preserve">Asiakirjan numero 20881</w:t>
      </w:r>
    </w:p>
    <w:p>
      <w:r>
        <w:t xml:space="preserve">Raskaana oleva brittiläinen nainen kiistää heroiinin salakuljetuksen Pakistanista</w:t>
      </w:r>
    </w:p>
    <w:p>
      <w:r>
        <w:t xml:space="preserve">Khadija Shah, 25, on ollut pidätettynä yhdessä nelivuotiaan tyttärensä ja viisivuotiaan poikansa kanssa. Hän kertoo olleensa sukulaistensa kanssa lomalla Pakistanissa eikä hänellä ollut aavistustakaan siitä, mitä laukuissa oli. BBC:n Orla Guerin sanoi, että jos neiti Shah tuomitaan, häntä voi odottaa kuolemanrangaistus. Neiti Shah, jota vastaan ei ole nostettu virallista syytettä, sanoi, että jotkut miehet pyysivät häntä viemään laukut Yhdistyneeseen kuningaskuntaan palveluksena. Neiti Shahia syytettiin Rawalpindin tuomioistuimessa yrityksestä salakuljettaa 63 kiloa heroiinia. Hän sanoi, että jos neiti Shah tuomitaan, häntä uhkaa kuolemanrangaistus. Neiti Shah, joka oli kuudennella kuulla raskaana, pidätettiin Islamabadissa toukokuussa, kun hän yritti nousta lentokoneeseen, jolla hän palasi lastensa kanssa Birminghamiin. Neiti Shah kertoi BBC:lle: "Minulla ei ollut aavistustakaan, mitä niissä oli. En tekisi niin kahden pienen lapsen kanssa". Hän kertoi kirjeenvaihtajallemme, että vankilaolot olivat aivan hirvittävät: henkeäsalpaava kuumuus ja ylikansoitetut sellit. Oikeudellinen hyväntekeväisyysjärjestö Reprieve sanoo, että neiti Shahin lapset sairastuivat tuhkarokkoon vankilassa, ja väittää, että muita raskaana olevia naisia on kuollut vankilassa, jossa häntä pidetään. Reprieven mukaan neiti Shah ei ymmärtänyt häntä vastaan käytävää oikeudenkäyntiä, koska hän ei puhunut urdua. Hänen on määrä palata oikeuteen 29. kesäkuuta, jolloin hänen odotetaan saavan virallisen syytteen.</w:t>
      </w:r>
    </w:p>
    <w:p>
      <w:r>
        <w:rPr>
          <w:b/>
        </w:rPr>
        <w:t xml:space="preserve">Yhteenveto</w:t>
      </w:r>
    </w:p>
    <w:p>
      <w:r>
        <w:t xml:space="preserve">Birminghamin raskaana oleva nainen on saapunut oikeuteen Pakistanissa sen jälkeen, kun hänet oli pidätetty viime kuussa. Hänellä oli mukanaan 3,2 miljoonan punnan arvosta heroiinia useissa matkalaukuissa.</w:t>
      </w:r>
    </w:p>
    <w:p>
      <w:r>
        <w:rPr>
          <w:b/>
          <w:u w:val="single"/>
        </w:rPr>
        <w:t xml:space="preserve">Asiakirjan numero 20882</w:t>
      </w:r>
    </w:p>
    <w:p>
      <w:r>
        <w:t xml:space="preserve">Unionisti Ian Marshall pyrkii uudelleen Seanadin jäseneksi</w:t>
      </w:r>
    </w:p>
    <w:p>
      <w:r>
        <w:t xml:space="preserve">Marshallista tuli ensimmäinen unionisti, joka valittiin tasavallan ylähuoneeseen vuonna 2018, kun Taoiseach Leo Varadkar nimitti hänet. Sunnuntaina hän sanoi, että uudelleenvalinnan tavoittelu oli "melko helppo päätös, koska kaksi vuotta on ollut hyvät". Ihmiset voivat äänestää postiäänestyksellä 16. maaliskuuta ja 30. maaliskuuta välisenä aikana. BBC:n Pohjois-Irlannin sunnuntain politiikkaohjelmassa Marshall sanoi, että on "reilua sanoa", että hän on ainoa unionistien ääni Seanadissa. "Se on hyvin lämmin ja ystävällinen ympäristö, eikä se ole sellainen kuin jotkut ehkä kuvaavat sitä unionismin kylmäkotina", hän lisäsi. "Kyse on siltojen rakentamisesta, suhteiden rakentamisesta ja yhteistyöstä koko saarella". Riippumattomana istuva senaattori on vastustanut brexitiä, ja hän sai Sinn Féiniltä tukea ensimmäisissä vaaleissaan. Kysyttäessä, pitäisikö unionistien pelätä Sinn Féinin menestystä Irlannin äskettäisissä vaaleissa, hän sanoi: "En usko, että heidän pitäisi." Hän sanoi, että vaalien keskiössä olivat "leipään ja voihin liittyvät kysymykset" eivätkä niinkään keskustelu yhdistyneestä Irlannista. "Kyse oli ihmisistä, jotka olivat hyvin turhautuneita siitä, etteivät he voineet tuntea hyvin menestyvän talouden etuja, ja he halusivat muutosta."</w:t>
      </w:r>
    </w:p>
    <w:p>
      <w:r>
        <w:rPr>
          <w:b/>
        </w:rPr>
        <w:t xml:space="preserve">Yhteenveto</w:t>
      </w:r>
    </w:p>
    <w:p>
      <w:r>
        <w:t xml:space="preserve">Ulsterin maanviljelijöiden liiton entinen puheenjohtaja Ian Marshall on ilmoittanut pyrkivänsä uudelleen Seanadiin (Irlannin senaattiin).</w:t>
      </w:r>
    </w:p>
    <w:p>
      <w:r>
        <w:rPr>
          <w:b/>
          <w:u w:val="single"/>
        </w:rPr>
        <w:t xml:space="preserve">Asiakirjan numero 20883</w:t>
      </w:r>
    </w:p>
    <w:p>
      <w:r>
        <w:t xml:space="preserve">BBC Walesin Cardiffin pääkonttorin rakennustyöt alkavat.</w:t>
      </w:r>
    </w:p>
    <w:p>
      <w:r>
        <w:t xml:space="preserve">Ilmoitus tuli BBC:n ja Rightacresin lopullisten allekirjoitusten jälkeen. Lähes 1 200 työntekijää muuttaa BBC Walesin nykyisestä Llandaffissa sijaitsevasta toimipaikasta Central Squarelle vuonna 2019. BBC Walesin johtaja Rhodri Talfan Davies sanoi, että uusi kehitys käynnistäisi laajemman uudistumisen ja auttaisi "muuttamaan Cardiffin kasvoja". Hän lisäsi: "BBC Wales koskettaa miljoonien ihmisten elämää, ei vain Walesissa vaan koko Yhdistyneessä kuningaskunnassa ja sen ulkopuolella, joten olen iloinen, että tämä elintärkeä strateginen investointi antaa meille mahdollisuuden suunnitella tulevaisuuttamme todella luottavaisin mielin". Pääministeri Carwyn Jones sanoi: "Tämänpäiväinen ilmoitus on merkittävä virstanpylväs BBC Walesille ja Walesin luovalle teollisuudelle, joka kukoistaa ja josta puhutaan maailmanlaajuisesti." Cardiffin valtuuston johtaja Phil Bale sanoi, että kehitys luo "pääkaupungin, josta kaikki voivat olla ylpeitä".</w:t>
      </w:r>
    </w:p>
    <w:p>
      <w:r>
        <w:rPr>
          <w:b/>
        </w:rPr>
        <w:t xml:space="preserve">Yhteenveto</w:t>
      </w:r>
    </w:p>
    <w:p>
      <w:r>
        <w:t xml:space="preserve">BBC Walesin uuden pääkonttorin rakennustyöt Cardiffin keskustassa alkavat 7. joulukuuta.</w:t>
      </w:r>
    </w:p>
    <w:p>
      <w:r>
        <w:rPr>
          <w:b/>
          <w:u w:val="single"/>
        </w:rPr>
        <w:t xml:space="preserve">Asiakirjan numero 20884</w:t>
      </w:r>
    </w:p>
    <w:p>
      <w:r>
        <w:t xml:space="preserve">'VIP-pedofiilirenkaan' syyttäjä joutuu oikeudenkäyntiin toukokuussa</w:t>
      </w:r>
    </w:p>
    <w:p>
      <w:r>
        <w:t xml:space="preserve">Carl Beech, 51, joka Scotland Yardin tutkinnan aikana tunnettiin nimellä "Nick", saapui videoyhteyden välityksellä Newcastle Crown Courtiin. Hän tunnusti syyttömyytensä 12 syytekohtaan oikeuden kulun vääristämisestä ja yhteen petokseen. Beech vangittiin ja häntä vastaan järjestetään oikeudenkäynti 7. toukokuuta. Syytteet liittyvät väitteisiin, joita hän esitti julkisuuden henkilöitä, kuten entistä pääministeriä Sir Edward Heathia, entistä sisäministeriä Lord Brittania, entistä puolustusvoimien esikuntapäällikköä Lord Bramallia ja entistä kansanedustajaa Harvey Proctoria vastaan. Beech väitti myös nähneensä kolmen pojan murhat. Metropolitan Police käynnisti laajan tutkinnan, mutta ketään ei pidätetty, ja tutkinta lopetettiin maaliskuussa 2016. Beechiä vastaan nostettiin syyte sen jälkeen, kun Northumbrian poliisi oli syyskuussa 2017 toimittanut todistusaineiston Crown Prosecution Servicelle. Syytteiden mukaan Beech keksi tilinsä, antoi väärennettyjä tietoja eri nimellä olevasta sähköpostiosoitteesta ja tuotti luonnoksia paikoista, joissa hän väitti joutuneensa hyväksikäytetyksi, väittäen samalla valheellisesti tuottaneensa ne muistinvaraisesti. Edellisessä kuulemisessa joulukuussa tuomari poisti raportointirajoituksen, joka esti tiedotusvälineitä tunnistamasta vastaajaa.</w:t>
      </w:r>
    </w:p>
    <w:p>
      <w:r>
        <w:rPr>
          <w:b/>
        </w:rPr>
        <w:t xml:space="preserve">Yhteenveto</w:t>
      </w:r>
    </w:p>
    <w:p>
      <w:r>
        <w:t xml:space="preserve">Mies, joka väitti olleensa väitetyn laitoksen pedofiilirenkaan uhri, mikä käynnisti 2,5 miljoonan punnan arvoisen seksuaalisen hyväksikäytön tutkinnan, on kiistänyt oikeuden vääristämisen.</w:t>
      </w:r>
    </w:p>
    <w:p>
      <w:r>
        <w:rPr>
          <w:b/>
          <w:u w:val="single"/>
        </w:rPr>
        <w:t xml:space="preserve">Asiakirjan numero 20885</w:t>
      </w:r>
    </w:p>
    <w:p>
      <w:r>
        <w:t xml:space="preserve">Erdingtonin murhasyyte miehen kuolettavan auton alleajon jälkeen</w:t>
      </w:r>
    </w:p>
    <w:p>
      <w:r>
        <w:t xml:space="preserve">Shkelzen Taka, 28, kuoli pian sen jälkeen, kun hänet löydettiin Coton Roadilta, Erdingtonista, vakavien päävammojen kanssa lauantaina, kertoi West Midlandsin poliisi. Tony Green, 26, Suffield Grovesta, Erdingtonista, on määrä saapua Birminghamin oikeusistuimeen syytettynä hänen murhastaan, poliisi lisäsi. Taka oli perheensä mukaan "rakastettu veli ja kumppani". West Midlandsin poliisin antamassa lausunnossa perhe lisäsi, että he olivat "murtuneita hänen menetyksestään". Rikostutkijat pyytävät edelleen tietoja kuolemaan johtaneesta törmäyksestä, joka tapahtui hieman ennen kello 06:00 GMT.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Miestä on syytetty Birminghamissa auton alle jääneen miehen murhasta.</w:t>
      </w:r>
    </w:p>
    <w:p>
      <w:r>
        <w:rPr>
          <w:b/>
          <w:u w:val="single"/>
        </w:rPr>
        <w:t xml:space="preserve">Asiakirjan numero 20886</w:t>
      </w:r>
    </w:p>
    <w:p>
      <w:r>
        <w:t xml:space="preserve">Rebekah Le Gal kiistää aiheuttaneensa kuoleman vaarallisella ajotavalla</w:t>
      </w:r>
    </w:p>
    <w:p>
      <w:r>
        <w:t xml:space="preserve">Rebekah Le Gal, 39, ajoi Tunnel Streetillä St Helierissä, kun hänen pakettiautonsa törmäsi Clinton Pringleen 27. kesäkuuta viime vuonna. Hänet kuljetettiin ilmakuljetuksella Southamptonin sairaalaan, mutta hän kuoli myöhemmin vammoihinsa. Mont Millaisissa asuva Le Gal kiistää aiheuttaneensa kuoleman vaarallisella ajotavalla. Syyttäjän asianajaja Mark Temple sanoi, että Le Gal ei ollut "kiinnittänyt huomiota" muun muassa merkkeihin, joissa luki "Ei sisäänajoa" ja "Anna tietä". He sanoivat, ettei hän ollut huomannut Clintonin äidin ja tädin "huutavan ja vilkuttavan", kun hän lähestyi. Oikeudelle näytettiin videotodisteita, muun muassa pian törmäyksen jälkeen paikalle saapuneen poliisin kehossaan kantaman kameran nauhoja ja valvontakameran nauhoja läheltä paikkaa, jossa pakettiauto törmäsi Clintoniin. Oikeus kuuli myös, että Le Gal oli käyttänyt kännykkäänsä ratin takana vastatakseen poikansa lähettämään tekstiviestiin, jossa tämä pyysi isoäitinsä puhelinnumeroa hieman ennen törmäystä. Oikeudenkäynti jatkuu.</w:t>
      </w:r>
    </w:p>
    <w:p>
      <w:r>
        <w:rPr>
          <w:b/>
        </w:rPr>
        <w:t xml:space="preserve">Yhteenveto</w:t>
      </w:r>
    </w:p>
    <w:p>
      <w:r>
        <w:t xml:space="preserve">Jerseyn kuninkaallinen tuomioistuin on kuullut, että pakettiauton kuljettaja törmäsi kolmevuotiaaseen poikaan ja tappoi hänet käytettyään matkapuhelinta ja laiminlyötyään liikennemerkkien huomioimisen.</w:t>
      </w:r>
    </w:p>
    <w:p>
      <w:r>
        <w:rPr>
          <w:b/>
          <w:u w:val="single"/>
        </w:rPr>
        <w:t xml:space="preserve">Asiakirjan numero 20887</w:t>
      </w:r>
    </w:p>
    <w:p>
      <w:r>
        <w:t xml:space="preserve">Mies vangittiin Coventryn vauvan veitsellä uhkaavasta ryöstöstä</w:t>
      </w:r>
    </w:p>
    <w:p>
      <w:r>
        <w:t xml:space="preserve">Joshua Juggan, 25, Alvey Streetiltä, Southwarkista, tunnusti aiemmin syyllisyytensä ryöstöön, joka tehtiin 18. kesäkuuta 2018 Coventryn Stoken alueella Cheswick Closessa sijaitsevassa talossa. Warwickin kruununoikeudessa perjantaina hänet tuomittiin 10 vuoden vankeusrangaistukseen. Toinen syytetty, 22-vuotias Malik Ragnatt, tuomitaan samassa tuomioistuimessa 24. heinäkuuta. Croydonissa Bensham Lanella asuva Ragnatt oli myös aiemmin myöntänyt syytteen ryöstöstä. Kaksikko pidätettiin M40-tiellä klo 19.50 BST rikospäivänä, poliisi kertoi aiemmin. Talossa oli tuolloin kaksi kolme- ja 10 kuukauden ikäistä lasta sekä kaksi naista, mutta kukaan ei loukkaantunut. Seuraa BBC West Midlandsia Facebookissa ja Twitterissä ja tilaa paikalliset uutispäivitykset suoraan puhelimeesi.</w:t>
      </w:r>
    </w:p>
    <w:p>
      <w:r>
        <w:rPr>
          <w:b/>
        </w:rPr>
        <w:t xml:space="preserve">Yhteenveto</w:t>
      </w:r>
    </w:p>
    <w:p>
      <w:r>
        <w:t xml:space="preserve">Mies on tuomittu vankilaan myönnettyään ryöstön, jossa veitsi oli "asetettu vauvan kurkkuun".</w:t>
      </w:r>
    </w:p>
    <w:p>
      <w:r>
        <w:rPr>
          <w:b/>
          <w:u w:val="single"/>
        </w:rPr>
        <w:t xml:space="preserve">Asiakirjan numero 20888</w:t>
      </w:r>
    </w:p>
    <w:p>
      <w:r>
        <w:t xml:space="preserve">Mies kuoli räjähdyksessä talossa Louthin kreivikunnassa</w:t>
      </w:r>
    </w:p>
    <w:p>
      <w:r>
        <w:t xml:space="preserve">Kaksi muuta henkilöä, viisikymppinen mies ja parikymppinen nainen, loukkaantuivat räjähdyksessä ja tulipalossa talossa Beaulien alueella Droghedan kreivikunnassa Louthissa. Heidän vammojensa uskotaan olevan vakavia, mutta eivät hengenvaarallisia. Gardaí (Irlannin poliisi) kutsuttiin paikalle noin keskiyöllä tiistaina, ja paikalle saapui myös palo- ja pelastushenkilöstöä. Mies julistettiin kuolleeksi paikan päällä. Kuolinsyyn selvittämiseksi tehdään ruumiinavaus, ja talon tutkiminen on käynnissä. Räjähdyksen syytä ei vielä tiedetä, mutta sen ei uskota olevan epäilyttävä.</w:t>
      </w:r>
    </w:p>
    <w:p>
      <w:r>
        <w:rPr>
          <w:b/>
        </w:rPr>
        <w:t xml:space="preserve">Yhteenveto</w:t>
      </w:r>
    </w:p>
    <w:p>
      <w:r>
        <w:t xml:space="preserve">28-vuotias mies on kuollut räjähdyksen seurauksena Irlannin tasavallassa.</w:t>
      </w:r>
    </w:p>
    <w:p>
      <w:r>
        <w:rPr>
          <w:b/>
          <w:u w:val="single"/>
        </w:rPr>
        <w:t xml:space="preserve">Asiakirjan numero 20889</w:t>
      </w:r>
    </w:p>
    <w:p>
      <w:r>
        <w:t xml:space="preserve">Brightonin euroviisujuhlat peruttu Wagner-oopperan vuoksi</w:t>
      </w:r>
    </w:p>
    <w:p>
      <w:r>
        <w:t xml:space="preserve">Kahdeksatta kertaa järjestettävien Duke of York's Picturehouse -juhlien sijasta laulukilpailun juhlallisuudet tekevät lauantaina tilaa viisituntiselle Wagner-oopperalle. Elokuvateatterin johtaja Jon Barrenechea kertoi, että ooppera oli varattu jo ennen kuin Euroviisujen päivämäärä ilmoitettiin. Juhlat saavat joka vuosi maininnan tv-juontaja Graham Nortonilta. Barrenechea sanoi, että henkilökunta oli murheen murtama siitä, ettei Euroviisujuhlaa voitu järjestää tänä vuonna, mutta hän toivoi, että juhlat voitaisiin tuoda Brightoniin vuonna 2012. "Erilainen yleisö" Elokuvateatteri on kuuluisa siitä, että se täyttää salinsa Eurovision fanaatikoilla, kun se näyttää kilpailun joka vuosi valkokankaallaan. Tänä vuonna salissa kaikuvat Brünnhilden ja hänen sisartensa äänet Wagnerin Die Walküre -teoksesta (Valkyyriat). Ne, jotka haluavat kuulla Bluea, Jedwardia ja muita Euroviisuveljiään ja -siskojaan, joutuvat juhlimaan muualla. "Ihmiset kuulivat, että me emme tee sitä, joten he järjestävät vaihtoehtoja, ja myös pubeissa järjestetään Euroviisubileitä", Barrenechea sanoi. "Olemme myyneet paljon lippuja oopperaan. Yleisö on erilaista, mutta yritämme olla kaikkea kaikille ihmisille."</w:t>
      </w:r>
    </w:p>
    <w:p>
      <w:r>
        <w:rPr>
          <w:b/>
        </w:rPr>
        <w:t xml:space="preserve">Yhteenveto</w:t>
      </w:r>
    </w:p>
    <w:p>
      <w:r>
        <w:t xml:space="preserve">Brightonin tärkeimmät Euroviisubileet, jotka ovat yleensä yksi Yhdistyneen kuningaskunnan suurimmista, on tänä vuonna peruttu oopperan vuoksi.</w:t>
      </w:r>
    </w:p>
    <w:p>
      <w:r>
        <w:rPr>
          <w:b/>
          <w:u w:val="single"/>
        </w:rPr>
        <w:t xml:space="preserve">Asiakirjan numero 20890</w:t>
      </w:r>
    </w:p>
    <w:p>
      <w:r>
        <w:t xml:space="preserve">Huumekauppias käytti metsästysveistä Scarborough'n uhria vastaan</w:t>
      </w:r>
    </w:p>
    <w:p>
      <w:r>
        <w:t xml:space="preserve">Liverpoolista kotoisin oleva 22-vuotias Harry Lomax hyökkäsi uhrinsa kimppuun Ramshill Roadilla Scarborough'ssa ja aiheutti tälle hengenvaarallisia vammoja. Lomax oli toiminut "county lines" -diilerinä, joka kuljetti huumeita alueelta toiselle. Hän myönsi Leeds Crown Courtissa, että hän oli syyllistynyt vakavaan ruumiinvammantuottamukseen ja huumausainerikoksiin. Lomax oli poistunut puukotuspaikalta 22. helmikuuta kello 22.20 GMT, mutta poliisi Steven Normandale näki hänet lyhyen matkan päässä. Konstaapeli pidätti Lomaxin, jolla oli edelleen metsästysveitsi. Lisää tarinoita Yorkshiresta täällä Pohjois-Yorkshiren poliisi sanoi, että Lomax oli mukana crack-kokaiinin ja heroiinin myynnissä Scarborough'ssa ja matkusti sinne säännöllisesti piirikunnan linjoilla. Hän myönsi vakavan ruumiinvamman aiheuttamistarkoituksessa tapahtuneen haavoittamisen, hyökkäysaseen hallussapidon, crackin ja heroiinin hallussapidon tarkoituksenaan luovuttaminen sekä kannabiksen hallussapidon.</w:t>
      </w:r>
    </w:p>
    <w:p>
      <w:r>
        <w:rPr>
          <w:b/>
        </w:rPr>
        <w:t xml:space="preserve">Yhteenveto</w:t>
      </w:r>
    </w:p>
    <w:p>
      <w:r>
        <w:t xml:space="preserve">Huumekauppias, joka puukotti miestä viisi kertaa metsästysveitsellä, on saanut yli 15 vuoden vankeustuomion.</w:t>
      </w:r>
    </w:p>
    <w:p>
      <w:r>
        <w:rPr>
          <w:b/>
          <w:u w:val="single"/>
        </w:rPr>
        <w:t xml:space="preserve">Asiakirjan numero 20891</w:t>
      </w:r>
    </w:p>
    <w:p>
      <w:r>
        <w:t xml:space="preserve">Norfolkin ja Suffolkin mielenterveysfuusion kokous</w:t>
      </w:r>
    </w:p>
    <w:p>
      <w:r>
        <w:t xml:space="preserve">Suffolk Mental Health NHS Trustin hallitus kokoontuu keskiviikkona keskustelemaan ehdotetusta fuusiosta Norfolkin ja Waveneyn kanssa. Strategisen terveysviranomaisen koko hallituksen odotetaan tutkivan fuusion liiketoiminta-ajatusta tammikuussa. Molemmat mielenterveyssäätiöt toivovat, että terveysministeri hyväksyy fuusion maaliskuussa. Yhteinen mielenterveyspalvelu kattaisi koko Norfolkin ja Suffolkin alueen, myös rajan tuntumassa sijaitsevan Waveneyn. Siihen kuuluisi myös Norfolkissa sijaitseva Thetford, jota tällä hetkellä palvelee Suffolkin trusti. Yhteinen trusti tarjoaa myös päihteiden väärinkäyttöä ja oppimisvaikeuksia koskevia palveluja.</w:t>
      </w:r>
    </w:p>
    <w:p>
      <w:r>
        <w:rPr>
          <w:b/>
        </w:rPr>
        <w:t xml:space="preserve">Yhteenveto</w:t>
      </w:r>
    </w:p>
    <w:p>
      <w:r>
        <w:t xml:space="preserve">Kahden mielenterveyssäätiön yhdistyminen ei tapahdu ennen toukokuuta, odotetaan keskiviikkona pidettävässä kokouksessa.</w:t>
      </w:r>
    </w:p>
    <w:p>
      <w:r>
        <w:rPr>
          <w:b/>
          <w:u w:val="single"/>
        </w:rPr>
        <w:t xml:space="preserve">Asiakirjan numero 20892</w:t>
      </w:r>
    </w:p>
    <w:p>
      <w:r>
        <w:t xml:space="preserve">Uber avaa Pariisissa laboratorion lentäviä takseja varten</w:t>
      </w:r>
    </w:p>
    <w:p>
      <w:r>
        <w:t xml:space="preserve">Se investoi 20 miljoonaa euroa (17,5 miljoonaa puntaa) viiden vuoden aikana muun muassa tekoälyalgoritmien ja lennonjohtojärjestelmien kehittämiseen. Se tekee yhteistyötä myös arvostetun insinöörikoulun Ecole Polytechniquen kanssa. Ilmoitusta pidetään vallankaappauksena presidentti Macronille, joka haluaa tehdä Ranskasta maailmanlaajuisen teknologiakeskuksen. "Koska Ranskassa on maailmanluokan insinöörejä ja se on johtavassa asemassa maailmanlaajuisessa ilmailussa, se on täydellinen paikka edistää Uber Elevate -ohjelmaamme ja uusia teknologia-aloitteita", Uberin toimitusjohtaja Dara Khosrowshahi sanoi lausunnossaan. "Olemme innoissamme saadessamme tehdä yhteistyötä Ecole Polytechniquen kanssa kaupunkiliikenteen tulevaisuuden muokkaamiseksi maassa ja ilmassa." Kireä suhde Uber Elevate on kunnianhimoinen hanke, ja yritys toivoo voivansa lanseerata taivaantakseja vuoteen 2023 mennessä. Se tekee hankkeessa yhteistyötä Nasan ja Yhdysvaltain armeijan kanssa, ja mukana on myös kaksi lentokonevalmistajaa - Embraer ja Pipistrel Aircraft. Aiemmin Uberilla on ollut kireät välit Ranskan viranomaisten kanssa. Hallitus sulki yhden Uberin palveluista - UberPopin - vuonna 2015, ja yritys sulki väliaikaisesti Pariisin-palvelunsa vuonna 2016 vastalauseena uusille tiukoille määräyksille. Presidentti Macron tapasi teknologiayrityksiä aiemmin tällä viikolla Pariisin Elysee-palatsissa keskustellakseen siitä, miten ne käsittelevät muun muassa tietosuojaa ja valeuutisia. Tapaamisen jälkeen on ilmoitettu useista investoinneista, mm:</w:t>
      </w:r>
    </w:p>
    <w:p>
      <w:r>
        <w:rPr>
          <w:b/>
        </w:rPr>
        <w:t xml:space="preserve">Yhteenveto</w:t>
      </w:r>
    </w:p>
    <w:p>
      <w:r>
        <w:t xml:space="preserve">Uberin suunnitelma lentävien taksien luomisesta on edennyt askeleen lähemmäksi, kun se ilmoitti avaavansa Pariisiin laboratorion niiden kehittämistä varten.</w:t>
      </w:r>
    </w:p>
    <w:p>
      <w:r>
        <w:rPr>
          <w:b/>
          <w:u w:val="single"/>
        </w:rPr>
        <w:t xml:space="preserve">Asiakirjan numero 20893</w:t>
      </w:r>
    </w:p>
    <w:p>
      <w:r>
        <w:t xml:space="preserve">Jerseyn avioliitot laskivat alimmalle tasolle sitten toisen maailmansodan.</w:t>
      </w:r>
    </w:p>
    <w:p>
      <w:r>
        <w:t xml:space="preserve">Monia häitä lykättiin koronavirusrajoitusten vuoksi, ja useimmat niistä, jotka toteutuivat, olivat siviilivihkimisiä, eivät uskonnollisia. Viime vuonna syntyi myös 863 lasta, mikä on alhaisin määrä sitten vuoden 1976 ja 17 vähemmän kuin vuonna 2019, ylitarkastaja-rekisterinpitäjän mukaan. Vauvojen suosituimpia nimiä olivat Isabella ja Lucas. Viime vuonna rekisteröitiin 718 kuolemantapausta, mikä on vähiten kuuteen vuoteen ja 77 vähemmän kuin vuonna 2019. Seuraa BBC Jerseytä Twitterissä ja Facebookissa. Lähetä juttuideasi osoitteeseen channel.islands@bbc.co.uk Aiheeseen liittyvät Internet-linkit Office of the Superintendent Registrar -virasto</w:t>
      </w:r>
    </w:p>
    <w:p>
      <w:r>
        <w:rPr>
          <w:b/>
        </w:rPr>
        <w:t xml:space="preserve">Yhteenveto</w:t>
      </w:r>
    </w:p>
    <w:p>
      <w:r>
        <w:t xml:space="preserve">Jerseyssä solmittiin viime vuonna 184 avioliittoa, mikä on vähiten sitten vuoden 1944 ja 175 vähemmän kuin vuonna 2019.</w:t>
      </w:r>
    </w:p>
    <w:p>
      <w:r>
        <w:rPr>
          <w:b/>
          <w:u w:val="single"/>
        </w:rPr>
        <w:t xml:space="preserve">Asiakirjan numero 20894</w:t>
      </w:r>
    </w:p>
    <w:p>
      <w:r>
        <w:t xml:space="preserve">Kuningattaren muotokuva paljastettiin Archers' Hallissa Edinburghissa</w:t>
      </w:r>
    </w:p>
    <w:p>
      <w:r>
        <w:t xml:space="preserve">Kuningatar on kuvassa kuninkaallisen jousimieskunnan tilaama, ja hänellä on The Most Ancient and Most Noble Order of the Thistle -järjestön juhlavaatteet. Nicky Philippsin teos, joka on tehty Windsorin linnassa pidetystä istunnosta, ripustetaan Archers' Hallin ruokasaliin. Hänen aiempaa muotokuvaansa kuningattaresta käytettiin timanttisen juhlavuoden postimerkissä. Tuo teos on pysyvästi esillä Buckinghamin palatsin valtaistuinsalissa. Toinen Philippsin maalauksista - yhteinen kuva prinsseistä Williamista ja Harrysta - tehtiin Lontoossa sijaitsevan National Portrait Galleryn tilauksesta vuonna 2010. Viimeisimmässä maalauksessa kuningatar seisoo Archers' Hallin portaikon yläpäässä, joka on kuningattaren Skotlannin henkivartioston tukikohta. Philipps, joka osallistui paljastustilaisuuteen Buccleuchin herttuan kanssa, sanoi: "Oli valtava etuoikeus maalata tämä muotokuva... ja toivon kovasti, että Archersin mielestä se on arvokas kuva monarkististamme." Aiemmin päivällä kuningatar ja Edinburghin herttua osallistuivat Skotlannin suurimman ritarikunnan, Thistle Order of the Thistle Orderin, kiitosjumalanpalvelukseen Edinburghin St Gilesin katedraalissa.</w:t>
      </w:r>
    </w:p>
    <w:p>
      <w:r>
        <w:rPr>
          <w:b/>
        </w:rPr>
        <w:t xml:space="preserve">Yhteenveto</w:t>
      </w:r>
    </w:p>
    <w:p>
      <w:r>
        <w:t xml:space="preserve">Kuningattaren 90-vuotisjuhlavuoden kunniaksi tilattu uusi kokopitkä muotokuva kuningattaresta on paljastettu Edinburghissa - monarkin itsensä edessä.</w:t>
      </w:r>
    </w:p>
    <w:p>
      <w:r>
        <w:rPr>
          <w:b/>
          <w:u w:val="single"/>
        </w:rPr>
        <w:t xml:space="preserve">Asiakirjan numero 20895</w:t>
      </w:r>
    </w:p>
    <w:p>
      <w:r>
        <w:t xml:space="preserve">Yorkin kaupungin on poistettava "kodittomien vastaiset" penkit käytöstä.</w:t>
      </w:r>
    </w:p>
    <w:p>
      <w:r>
        <w:t xml:space="preserve">City of Yorkin neuvosto asensi tangot Rougier Streetin bussisäilytykseen epäsosiaalisesta käyttäytymisestä tehtyjen valitusten jälkeen. Torstaina jätetyssä vetoomuksessa väitetään, että ne on otettu käyttöön, jotta kodittomat eivät nukkuisi penkeillä. Neuvoston johtaja Chris Steward on kiistänyt väitteen. Vetoomuksen järjestäjä Richard Bridge sanoi, että kahteen penkkiin aiemmin tässä kuussa asennetut kalterit ovat osa "koko puolustusarkkitehtuuria, jolla pyritään estämään ihmisiä nukkumasta julkisella alueella, ja niiden tarkoituksena on estää ihmisiä makaamasta". "Tutkimusten mukaan ne työntävät ihmiset pois turvallisemmista paikoista, joissa he voivat olla julkisuudessa", hän sanoi. Noin 60 mielenosoittajaa piti torstaina mielenosoituksen St Helen's Squarella ja vaati patukoiden poistamista. Steward kertoi BBC Radio Yorkille: "Ne eivät ole olemassa asunnottomuuden lopettamiseksi, vaan ne ovat osittain käsinojina, osittain tukemassa vanhuksia ja heikkokuntoisia ihmisiä heidän noustessaan ylös ja myös estämässä ihmisiä makaamasta jossain määrin." Valtuuston tiedottaja sanoi, että kalterit oli asennettu North Yorkshiren poliisin kanssa käytyjen neuvottelujen jälkeen. Neuvosto tarjoaa kaupungissa noin 140 vuodepaikkaa asunnottomille.</w:t>
      </w:r>
    </w:p>
    <w:p>
      <w:r>
        <w:rPr>
          <w:b/>
        </w:rPr>
        <w:t xml:space="preserve">Yhteenveto</w:t>
      </w:r>
    </w:p>
    <w:p>
      <w:r>
        <w:t xml:space="preserve">Yli 5 400 ihmistä on allekirjoittanut vetoomuksen, jossa vaaditaan Yorkin kadun penkkien metallitankojen poistamista, vaikka niiden väitetään olevan "asunnottomien vastaisia".</w:t>
      </w:r>
    </w:p>
    <w:p>
      <w:r>
        <w:rPr>
          <w:b/>
          <w:u w:val="single"/>
        </w:rPr>
        <w:t xml:space="preserve">Asiakirjan numero 20896</w:t>
      </w:r>
    </w:p>
    <w:p>
      <w:r>
        <w:t xml:space="preserve">Hautapaikat "loppuvat nopeasti kesken".</w:t>
      </w:r>
    </w:p>
    <w:p>
      <w:r>
        <w:t xml:space="preserve">Henley Roadin hautausmaalle suunnitellaan 1 376 hautapaikkaa, jotta hautaustilojen kysyntä saadaan tyydytettyä. Cavershamissa sijaitseva hautausmaa on täynnä vuoteen 2028 mennessä, mutta laajennus pidentää sen käyttöikää "vähintään" 10 vuodella, Reading Borough Council sanoi. Päätös suunnitelmista on tarkoitus tehdä syyskuussa. Alueella on tällä hetkellä 25 000 hautapaikkaa arkkuhautauksia varten ja 3 000 tuhkauspaikkaa, ja sen pinta-ala on 50 hehtaaria. Nykyisten suunnitelmien mukaan vuonna 1927 avattua hautausmaata laajennetaan virkistysalueeksi. Neuvoston johtajat ovat aiemmin sanoneet, että suurin paine hautapaikkoihin tulee muslimihautausten lisääntymisestä. Tiedottaja kertoi kuitenkin BBC:lle, että hautausmaan kysyntä on "pysynyt samana", ja lisäsi, että uudet hautapaikat vastaisivat kaikkiin "surevien uskonnollisiin, maallisiin, etnisiin ja kulttuurisiin tarpeisiin". Hän lisäsi: "Kuten monilla muilla alueilla Yhdistyneessä kuningaskunnassa, myös Readingissä hautaustilat ovat nopeasti loppumassa. "Jos emme tee mitään tilanteen korjaamiseksi, paikalliset ihmiset voivat joutua ostamaan hautapaikkoja kaukaa kotoaan ja perheidensä luota". Neuvoston mukaan yli 75 vuotta vanhojen hautojen uudelleenkäyttö on sallittua vain Lontoossa.</w:t>
      </w:r>
    </w:p>
    <w:p>
      <w:r>
        <w:rPr>
          <w:b/>
        </w:rPr>
        <w:t xml:space="preserve">Yhteenveto</w:t>
      </w:r>
    </w:p>
    <w:p>
      <w:r>
        <w:t xml:space="preserve">Readingin hautausmaat ovat "nopeasti loppumassa", ja yksi hautausmaa on täynnä 10 vuoden kuluessa, jos toimiin ei ryhdytä, on varoitettu.</w:t>
      </w:r>
    </w:p>
    <w:p>
      <w:r>
        <w:rPr>
          <w:b/>
          <w:u w:val="single"/>
        </w:rPr>
        <w:t xml:space="preserve">Asiakirjan numero 20897</w:t>
      </w:r>
    </w:p>
    <w:p>
      <w:r>
        <w:t xml:space="preserve">McLaren vähentää 1 200 työpaikkaa viruksen iskiessä kysyntään</w:t>
      </w:r>
    </w:p>
    <w:p>
      <w:r>
        <w:t xml:space="preserve">Yritys työllistää noin 4 000 työntekijää, ja irtisanottavista 1 200 työntekijästä valtaosa on Yhdistyneessä kuningaskunnassa. Formula 1 -kilpailut on keskeytetty, ja McLarenin superautojen tilaukset ovat vähentyneet pandemian vuoksi. McLarenin mukaan kriisi on vaikuttanut siihen "vakavasti". Yhtiö sanoi tehneensä kovasti töitä kustannusten leikkaamiseksi ja irtisanomisten välttämiseksi. "Nyt meillä ei kuitenkaan ole muuta vaihtoehtoa kuin vähentää työvoimaamme", McLarenin hallituksen puheenjohtaja Paul Walsh sanoi lausunnossaan. "Tämä on epäilemättä haastavaa aikaa yhtiöllemme ja erityisesti henkilöstöllemme, mutta aiomme nousta tehokkaana ja kestävänä yrityksenä, jolla on selkeä suunnitelma paluusta kasvuun." Autovalmistaja, joka rakentaa ajoneuvoja kilparadoille ja maanteille, toimii Wokingissa, Surreyssä sijaitsevassa laitoksessa, jonka on suunnitellut arkkitehti Norman Fosterin yhtiö. McLarenilla on myös komposiittiteknologiakeskus Sheffieldissä. McLarenin Formula 1 -toiminta arvioi menettävänsä noin 70 työntekijää 800 työntekijästä. Toinen irtisanomisvaihe alkaa kuitenkin vuonna 2021, kun tiimi on ottanut huomioon hiljattain tehdyn koko urheilun kattavan budjettikattosopimuksen. Vaikka coronavirus-kriisi on johtanut irtisanomisiin koko konsernissa, kustannusrajoitus on vaikuttanut eniten kilpatalliin. Monet muutkin tiimit - erityisesti suuret, kuten Mercedes, Ferrari ja Red Bull - joutuvat myös vähentämään henkilöstöä, mutta joillekin voi löytyä muita keinoja, kuten uudelleensijoituksia laajemmassa konsernissa suurten autofirmojen osalta.</w:t>
      </w:r>
    </w:p>
    <w:p>
      <w:r>
        <w:rPr>
          <w:b/>
        </w:rPr>
        <w:t xml:space="preserve">Yhteenveto</w:t>
      </w:r>
    </w:p>
    <w:p>
      <w:r>
        <w:t xml:space="preserve">Brittiläinen superautovalmistaja ja Formula 1 -tiimi McLaren aikoo vähentää yli neljänneksen työvoimastaan sen jälkeen, kun coronavirus-kriisi vaikutti myyntiin ja mainostuloihin.</w:t>
      </w:r>
    </w:p>
    <w:p>
      <w:r>
        <w:rPr>
          <w:b/>
          <w:u w:val="single"/>
        </w:rPr>
        <w:t xml:space="preserve">Asiakirjan numero 20898</w:t>
      </w:r>
    </w:p>
    <w:p>
      <w:r>
        <w:t xml:space="preserve">Kambodžan pääministeri haastaa Sam Rainsyn oikeuteen Kem Leyn tappamista koskevista kommenteista</w:t>
      </w:r>
    </w:p>
    <w:p>
      <w:r>
        <w:t xml:space="preserve">Hun Senin maanantaina jättämän valituksen mukaan Rainsy ei ollut ainoastaan herjannut hallitusta vaan myös "yllyttänyt yleisöä". Hän pyysi vain 100 rielin (0,025 dollaria) korvausta. Rainsy sanoi, ettei Kem Leyn murhalle ollut "mitään muuta selitystä". Kymmenettuhannet kambodžalaiset osallistuivat hänen hautajaiskulkueeseensa 24. heinäkuuta. Kem Ley oli merkittävä kommentaattori paikallisissa tiedotusvälineissä, ja hänet tunnettiin siitä, että hän ei pelännyt kritisoida poliitikkoja Kambodžan polarisoituneen poliittisen kentän molemmin puolin. Hänet ammuttiin kuoliaaksi juodessaan kahvia paikallisella huoltoasemalla muutama päivä sen jälkeen, kun hän oli kommentoinut Hun Senin ja hänen perheenjäsentensä liiketoimia koskevaa tutkimusta. Poliisin mukaan oletettu tappaja oli tunnustanut ampuneensa Kem Leyn maksamattoman velan vuoksi. Rainsy, joka asuu tällä hetkellä Ranskassa välttääkseen vanhan kunnianloukkaustuomion vuoksi tapahtuneen pidätyksen, kutsui tapausta "valtioterrorismiksi". Hän vertasi tapausta aiempiin hallituksen arvostelijoiden murhiin Facebookissa ja sanoi, että "vain hallituksella oli keinot ja valmiudet tehdä näin röyhkeitä iskuja, järjestää niiden peittely ja varmistaa, että tekijät ja heidän päähenkilönsä jäävät täysin rankaisematta". Useat Rainsyn johtaman Kambodžan kansallisen pelastuspuolueen (CNRP) poliitikot ovat viime kuukausina joutuneet oikeuteen. Hun Sen on johtanut Kambodžaa yli 30 vuoden ajan ja ollut dramaattisen kehityksen vallassa, vaikka hän on hallinnut Kambodžaa kriitikoiden mukaan rautaisella nyrkillä. Hän on viime aikoina innokkaasti ottanut Facebookin käyttöönsä antaakseen itsestään pehmeämmän kuvan, mutta häntä on syytetty väärennettyjen tykkääjien ostamisesta suosionsa lisäämiseksi.</w:t>
      </w:r>
    </w:p>
    <w:p>
      <w:r>
        <w:rPr>
          <w:b/>
        </w:rPr>
        <w:t xml:space="preserve">Yhteenveto</w:t>
      </w:r>
    </w:p>
    <w:p>
      <w:r>
        <w:t xml:space="preserve">Kambodžan pääministeri Hun Sen on haastanut oppositiojohtaja Sam Rainsyn oikeuteen kunnianloukkauksesta, koska hän on väittänyt hallituksen olevan poliittisen analyytikon murhan takana viime kuussa.</w:t>
      </w:r>
    </w:p>
    <w:p>
      <w:r>
        <w:rPr>
          <w:b/>
          <w:u w:val="single"/>
        </w:rPr>
        <w:t xml:space="preserve">Asiakirjan numero 20899</w:t>
      </w:r>
    </w:p>
    <w:p>
      <w:r>
        <w:t xml:space="preserve">Coronavirus: Mansaaren testauslaboratorio avataan ensi viikolla.</w:t>
      </w:r>
    </w:p>
    <w:p>
      <w:r>
        <w:t xml:space="preserve">Epäillyistä Covid-19-potilaista otetut näytteet on tällä hetkellä lennätettävä Manchesteriin analysoitavaksi. Terveydenhuollon toimitusjohtaja Kathryn Magson sanoi, että Noble's Hospitalin laboratorio oli "aikataulussa" avautua maanantaina. Päivittäin odotetaan tehtäväksi noin 200 testiä, mikä merkitsee huomattavaa lisäystä nykyiseen noin 60 testin keskiarvoon verrattuna. Näytteitä otetaan edelleen ihmisiltä väliaikaisessa yksikössä TT:n katsomossa Douglasissa. Saarella on tehty 284 positiivista virustestiä. Neljä ihmistä on kuollut koronavirukseen. Kaikkiaan 154 potilasta on "oletettavasti toipunut" sen jälkeen, kun he ovat noudattaneet vaadittua eristysjaksoa. Magson sanoi, että testaaminen ja kontaktien jäljittäminen on "olennainen osa" terveysministeriön strategiaa viruksen leviämisen hillitsemiseksi.</w:t>
      </w:r>
    </w:p>
    <w:p>
      <w:r>
        <w:rPr>
          <w:b/>
        </w:rPr>
        <w:t xml:space="preserve">Yhteenveto</w:t>
      </w:r>
    </w:p>
    <w:p>
      <w:r>
        <w:t xml:space="preserve">Mansaarella avataan ensi viikolla koronavirustutkimuskeskus, ilmoitti terveysministeriö.</w:t>
      </w:r>
    </w:p>
    <w:p>
      <w:r>
        <w:rPr>
          <w:b/>
          <w:u w:val="single"/>
        </w:rPr>
        <w:t xml:space="preserve">Asiakirjan numero 20900</w:t>
      </w:r>
    </w:p>
    <w:p>
      <w:r>
        <w:t xml:space="preserve">Yritetään pysäyttää Englannin rikoksentekijät</w:t>
      </w:r>
    </w:p>
    <w:p>
      <w:r>
        <w:t xml:space="preserve">19-vuotias rikkoi jälleen lakia, ja hänet vangittiin viideksi vuodeksi, mutta monet rikoksentekijät lopettavat rikosten tekemisen, sanoi Lynne McKay, Essexin ehdonalaisvalvonnan tiedottaja. Kullakin ehdonalaisvalvontaviranomaisella on omat rikoksentekijäryhmät, jotka tutkivat, miten parhaiten hoidetaan niitä, jotka syyllistyvät jatkuvasti rikoksiin. McKay sanoi, että rikoksentekijät - jotka jatkavat rikosten tekemistä vankilatuomiosta huolimatta - muodostavat vain 10 prosenttia maan "aktiivisesta rikoksentekijäjoukosta", mutta ovat vastuussa puolesta kaikesta rikollisuudesta. "Kaoottinen tausta" Hän sanoi, että nämä ihmiset maksavat yhteiskunnalle valtavia summia rahaa. "Heitä on suhteellisen vähän, mutta he ovat täysin kaoottisia", McKay lisäsi. "He käyttävät usein huumeita ja alkoholia, joutuvat usein sairaalahoitoon, viettävät aikaa poliisin tiloissa viikoittain ja joutuvat vankilaan ja sieltä pois. "Heillä on usein mielenterveysongelmia, kaoottinen tausta ja huonot perhesiteet. "Useimmiten he syyllistyvät rikoksiin selviytyäkseen." Sen sijaan, että he joutuisivat takaisin vankilaan, rikoksentekijäryhmät tutkivat, miksi henkilö jatkaa rikosten tekemistä, ja yrittävät auttaa häntä lopettamaan sen. "Yritämme vakauttaa heidät, jotta he eivät syyllistyisi uusiin rikoksiin", McKay sanoi. Vakauttaminen edellyttää useiden virastojen yhteistyötä, ja siihen voi kuulua asunnon löytäminen, koulutuksen tarjoaminen, tarvittavan terveydenhuollon varmistaminen ja rikollisuutta koskevan ajattelutavan muuttaminen. "Tavoitteenamme on vähentää rikollisuutta, vähentää heidän rikollista toimintaansa ja vähentää yhteiskunnalle aiheutuvia valtavia kustannuksia", hän sanoi. Monet rikoksentekijät lopettavat rikosten tekemisen - jotkut heti, mutta toisilla se on asteittaisempaa ja voi kestää muutaman vuoden, hän lisäsi.</w:t>
      </w:r>
    </w:p>
    <w:p>
      <w:r>
        <w:rPr>
          <w:b/>
        </w:rPr>
        <w:t xml:space="preserve">Yhteenveto</w:t>
      </w:r>
    </w:p>
    <w:p>
      <w:r>
        <w:t xml:space="preserve">Teini-ikäisen murtovarkaan Bradley Wernhamin kohdalla käytettyä lähestymistapaa, jossa hän alun perin säästyi vankilalta ja sai sen sijaan mahdollisuuden luopua rikollisuudesta, käytetään usein rikoksentekijöiden kohdalla.</w:t>
      </w:r>
    </w:p>
    <w:p>
      <w:r>
        <w:rPr>
          <w:b/>
          <w:u w:val="single"/>
        </w:rPr>
        <w:t xml:space="preserve">Asiakirjan numero 20901</w:t>
      </w:r>
    </w:p>
    <w:p>
      <w:r>
        <w:t xml:space="preserve">Somalian al-Shabab-militantit hyökkäävät ministeriöön</w:t>
      </w:r>
    </w:p>
    <w:p>
      <w:r>
        <w:t xml:space="preserve">Virkamiesten mukaan apulaistyövoimaministeri Saqar Ibrahim Abdala ja useita poliiseja oli surmansa saaneiden joukossa. Taistelijat tekivät ensin itsemurha-autopommi-iskun ja tunkeutuivat sitten ministeriön toimistoon. Al-Shababab on jatkanut säännöllisiä hyökkäyksiä Mogadishussa sen jälkeen, kun se pakotettiin pois kaupungista vuonna 2011. Viiden kapinallisen kerrottiin olleen osallisena. Somalian viranomaiset kertoivat, että heidät kaikki oli tapettu ja alue turvattu. Taistelu al-Shababia vastaan Yhdysvallat on lisännyt voimakkaasti ilmaiskujaan al-Qaidaan kytköksissä olevaa ryhmää vastaan sen jälkeen, kun presidentti Donald Trump astui valtaan. Somalian viranomaisten mukaan al-Shababab on lisännyt hyökkäyksiään Mogadishussa kostoksi ilmaiskuista. Yhdysvaltain ulkoministeriön mukaan al-Shababab hallitsee edelleen suuria osia maasta ja pystyy tekemään korkean profiilin iskuja itsemurhapommittajien, räjähteiden, kranaatinheittimien ja käsiaseiden avulla.</w:t>
      </w:r>
    </w:p>
    <w:p>
      <w:r>
        <w:rPr>
          <w:b/>
        </w:rPr>
        <w:t xml:space="preserve">Yhteenveto</w:t>
      </w:r>
    </w:p>
    <w:p>
      <w:r>
        <w:t xml:space="preserve">Al-Shabab-taistelijat ovat hyökänneet Somaliassa hallituksen rakennukseen pääkaupungissa Mogadishussa ja tappaneet ainakin 11 ihmistä.</w:t>
      </w:r>
    </w:p>
    <w:p>
      <w:r>
        <w:rPr>
          <w:b/>
          <w:u w:val="single"/>
        </w:rPr>
        <w:t xml:space="preserve">Asiakirjan numero 20902</w:t>
      </w:r>
    </w:p>
    <w:p>
      <w:r>
        <w:t xml:space="preserve">Plymouthin yliopiston Tory-ryhmä hyllytettiin T-paitojen takia</w:t>
      </w:r>
    </w:p>
    <w:p>
      <w:r>
        <w:t xml:space="preserve">Plymouthissa sijaitsevassa yökerhossa otetussa kuvassa näkyy ryhmä, jolla on yllään sinisiä T-paitoja, jotka on tahrittu mustalla tussilla. Joidenkin kaulaan näyttää olevan piirretty Daavidin tähti, ja yhden huuleen on piirretty Hitler-tyyliset viikset. Konservatiivipuolue lupasi erottaa kaikki kuvassa tunnistetut jäsenet. Mirrorin mukaan yhdellä kuvassa esiintyvällä henkilöllä oli T-paitaansa kirjoitettu NHS-vastainen viesti. Muiden ryhmän iholle ja vaatteisiin kirjoitettujen viestien kerrottiin viittaavan oikeistohahmo Enoch Powelliin, Donald Trumpiin, Tony Blairiin ja Neuvosto-Venäjään. 'Bar for life' Kuvan, jonka uskotaan olevan otettu juhlissa, sanotaan aiheuttaneen kohua, kun se jaettiin laajalti Plymouthin yliopiston kampuksella. Kuvan uskotaan olevan otettu, kun ryhmä juhlisti uuden lukukauden alkua. Lisää Devonin uutisia Twitterissä Plymouth Moor Viewn konservatiivinen kansanedustaja Johnny Mercer tuomitsi kuvan ja sanoi, että puolueen pitäisi "heittää ulos ja sulkea vastuulliset elinkaudeksi". Plymouthin ylioppilaskunta sanoi: "Tuomitsemme täysin tämänkaltaisen käytöksen sekä kaikenlaisen rasismin ja antisemitismin." Plymouthin yliopisto sanoi, että se "ei suvaitse antisemitististä tai rasistista käytöstä missään olosuhteissa, ja se ryhtyy kurinpitotoimiin menettelytapojensa mukaisesti tällaisissa tapauksissa".</w:t>
      </w:r>
    </w:p>
    <w:p>
      <w:r>
        <w:rPr>
          <w:b/>
        </w:rPr>
        <w:t xml:space="preserve">Yhteenveto</w:t>
      </w:r>
    </w:p>
    <w:p>
      <w:r>
        <w:t xml:space="preserve">Yliopiston konservatiivinen yhdistys on lakkautettu sen jälkeen, kun esiin tuli valokuva, jossa sen jäsenet näyttävät esittävän rasistisia ja antisemitistisiä viestejä.</w:t>
      </w:r>
    </w:p>
    <w:p>
      <w:r>
        <w:rPr>
          <w:b/>
          <w:u w:val="single"/>
        </w:rPr>
        <w:t xml:space="preserve">Asiakirjan numero 20903</w:t>
      </w:r>
    </w:p>
    <w:p>
      <w:r>
        <w:t xml:space="preserve">John Kearns voitti Fosterin Edinburghin komediapalkinnon</w:t>
      </w:r>
    </w:p>
    <w:p>
      <w:r>
        <w:t xml:space="preserve">John Kearns voitti palkinnon esityksestään Shtick, jota hän on esittänyt Voodoo Roomsissa. Alex Edelman valittiin tämän vuoden parhaaksi tulokkaaksi. Funz and Gamez -niminen esitys voitti paneelin palkinnon. Voittajat julkistettiin lauantaina Edinburghin Dovecote Studiosissa järjestetyssä seremoniassa. Viime vuonna parhaan tulokkaan palkinnon voitettuaan Tootingissa kasvanut Kearns kertoi BBC Scotlandille, että hän aikoi luopua päivätyöstään oppaana parlamenttitalossa. Hän sanoi: "Minusta tuntuu, että voisin tehdä tätä työkseni, ja ehkä tämä on hetki, jolloin voin tehdä sen". Muut ehdokkaat parhaasta komediashowsta olivat James Acaster, Alex Horne, Sara Pascoe, Liam Williams, Romesh Ranganathan ja Sam Simmons. Palkinnot jaetaan nyt 34. kerran parhaasta komediashow'sta (10 000 punnan rahapalkinto), parhaasta tulokkaasta (5 000 punnan rahapalkinto) ja paneelipalkinnosta (5 000 punnan rahapalkinto).</w:t>
      </w:r>
    </w:p>
    <w:p>
      <w:r>
        <w:rPr>
          <w:b/>
        </w:rPr>
        <w:t xml:space="preserve">Yhteenveto</w:t>
      </w:r>
    </w:p>
    <w:p>
      <w:r>
        <w:t xml:space="preserve">Viime vuoden Edinburgh Fringe -festivaalin parhaana tulokkaana palkittu koomikko on voittanut Foster's Comedy -palkinnon tämän vuoden festivaalin parhaasta esityksestä.</w:t>
      </w:r>
    </w:p>
    <w:p>
      <w:r>
        <w:rPr>
          <w:b/>
          <w:u w:val="single"/>
        </w:rPr>
        <w:t xml:space="preserve">Asiakirjan numero 20904</w:t>
      </w:r>
    </w:p>
    <w:p>
      <w:r>
        <w:t xml:space="preserve">Viidelle uudelle Powysin peruskoululle on myönnetty lupa</w:t>
      </w:r>
    </w:p>
    <w:p>
      <w:r>
        <w:t xml:space="preserve">Opetusministeri Huw Lewis on tukenut Gwernyfedin valuma-alueen kouluihin käytettävää 24 miljoonan punnan suuruista liiketoiminta-asiakirjaa. Uusilla kouluilla korvataan nykyiset koulut Hay on Wyessä, Talgarthissa, Clyrossa, Llyswenissä ja Llangorsessa. Rakennustöiden odotetaan alkavan vuoden 2017 alussa. "Tärkeä hanke" Valtuustolle oli jo kerrottu, että Walesin hallitus tuki investointeja alueelle, mutta sen oli odotettava pääpiirteittäisen liiketoiminta-asiakirjan hyväksymistä ennen kuin suunnittelutyö voitiin aloittaa. Powysin valtuuston koulutuksesta vastaava kabinettijäsen Arwel Jones sanoi: "Päätös on seurausta alueen viime vuosien yksityiskohtaisesta tarkastelusta, joka osoitti, että koulujen lukumäärän vähenemiseen, riittämättömiin rakennuksiin ja taloudellisiin paineisiin on puututtava."</w:t>
      </w:r>
    </w:p>
    <w:p>
      <w:r>
        <w:rPr>
          <w:b/>
        </w:rPr>
        <w:t xml:space="preserve">Yhteenveto</w:t>
      </w:r>
    </w:p>
    <w:p>
      <w:r>
        <w:t xml:space="preserve">Powysin viiden uuden peruskoulun suunnittelu- ja rakennustyöt käynnistyvät sen jälkeen, kun Walesin hallitus on hyväksynyt suunnitelmat.</w:t>
      </w:r>
    </w:p>
    <w:p>
      <w:r>
        <w:rPr>
          <w:b/>
          <w:u w:val="single"/>
        </w:rPr>
        <w:t xml:space="preserve">Asiakirjan numero 20905</w:t>
      </w:r>
    </w:p>
    <w:p>
      <w:r>
        <w:t xml:space="preserve">Worcester Foregaten rautatiesillan korjaustyöt alkavat</w:t>
      </w:r>
    </w:p>
    <w:p>
      <w:r>
        <w:t xml:space="preserve">Network Railin 600 000 punnan hankkeeseen kuuluu Worcesterin ja Herefordin välisen radan välissä kulkevan Foregaten sillan puhdistaminen ja maalaaminen. Työn aikana vaihdetaan myös osia metallirakenteista ja viemäröintijärjestelmästä, ja Network Railin mukaan työn pitäisi valmistua syyskuuhun mennessä. Rail Networkin mukaan työt tehdään sillan alla olevista telineistä, joten ne eivät vaikuta junaliikenteeseen. Liikenne sillan alitse on katkaistu yhdelle kaistalle, ja sillalle on asennettu väliaikaiset liikennevalot.</w:t>
      </w:r>
    </w:p>
    <w:p>
      <w:r>
        <w:rPr>
          <w:b/>
        </w:rPr>
        <w:t xml:space="preserve">Yhteenveto</w:t>
      </w:r>
    </w:p>
    <w:p>
      <w:r>
        <w:t xml:space="preserve">Worcesterissa sijaitsevan historiallisen rautatiesillan korjaustyöt on aloitettu.</w:t>
      </w:r>
    </w:p>
    <w:p>
      <w:r>
        <w:rPr>
          <w:b/>
          <w:u w:val="single"/>
        </w:rPr>
        <w:t xml:space="preserve">Asiakirjan numero 20906</w:t>
      </w:r>
    </w:p>
    <w:p>
      <w:r>
        <w:t xml:space="preserve">Museoiden lakkoilutoimet keskeytetään, kun liitto neuvottelee tarjouksesta</w:t>
      </w:r>
    </w:p>
    <w:p>
      <w:r>
        <w:t xml:space="preserve">Julkisten ja kaupallisten palveluiden (PCS) ammattiliiton jäsenet ovat vastustaneet suunnitelmia lopettaa viikonloppuisin ja juhlapyhinä työskenteleville maksettavat lisämaksut. National Museum Wales ilmoitti perjantaina, että liitto aikoo nyt kuulla jäseniään tarjouksestaan maksaa korvauksia viikonloppuhenkilöstölle. Suunnitellut lakot kahdeksi seuraavaksi viikoksi, myös ensi tiistaiksi ja keskiviikoksi, keskeytetään, se lisäsi. Uutinen tuli kolme kuukautta kestäneiden neuvottelujen jälkeen, joista viimeisimmät käytiin neuvonta-, sovittelu- ja välimiesmenettelylaitoksen kautta. Elokuussa lakot koskivat kuutta National Museum Walesin toimipistettä, muun muassa Swansean National Waterfront Museumia, Llanberisin kansallista liuskekivimuseota Gwyneddissä ja Dre-fach Felindren kansallista villamuseota Carmarthenshiressä.</w:t>
      </w:r>
    </w:p>
    <w:p>
      <w:r>
        <w:rPr>
          <w:b/>
        </w:rPr>
        <w:t xml:space="preserve">Yhteenveto</w:t>
      </w:r>
    </w:p>
    <w:p>
      <w:r>
        <w:t xml:space="preserve">Walesin kansallisten museoiden työntekijöiden palkkakiistan vuoksi suunnittelemat lakkoilutoimet on keskeytetty.</w:t>
      </w:r>
    </w:p>
    <w:p>
      <w:r>
        <w:rPr>
          <w:b/>
          <w:u w:val="single"/>
        </w:rPr>
        <w:t xml:space="preserve">Asiakirjan numero 20907</w:t>
      </w:r>
    </w:p>
    <w:p>
      <w:r>
        <w:t xml:space="preserve">Tanskan poliisi vapautti tappouhkauksesta epäillyt henkilöt</w:t>
      </w:r>
    </w:p>
    <w:p>
      <w:r>
        <w:t xml:space="preserve">Poliisien mukaan kaksikko pidätettiin, kun heidän nähtiin käyttäytyvän tavalla, joka viittasi uhkaavaan hyökkäykseen. Paikalliset tiedotusvälineet siteerasivat poliisia, joka sanoi, että tappouhkauksia koskeva tutkinta jatkuu. Viranomaiset sulkivat hetkeksi Tanskan suurimmalle saarelle Seelantiin johtavat ja sieltä lähtevät liikenneyhteydet etsintöjen ajaksi. Poliisipäällikkö Jorgen Bergen Skov kertoi toimittajille, että poliisi oli vastannut "pahimpaan mahdolliseen skenaarioon". "Volvo oli lähellä, ja sen käyttäytyminen lähellä uhattuja ihmisiä... osoitti, että hyökkäys oli tapahtumassa", hän sanoi. Poliisi sanoo nyt, että Volvossa olleet henkilöt liittyvät rikolliseen toimintaan, mutta eivät liity tutkinnan kohteena oleviin tappouhkauksiin, kertoi Politiken-sanomalehti. Kaksi erillistä tutkintaa on nyt käynnissä, ylikomisario Skov sanoi ja lisäsi, että yleisölle ei ollut uhkaa. Musta Volvo oli vuokrattu Ruotsin pääkaupungista Tukholmasta, ja sen jälkeen se ilmoitettiin varastetuksi Malmön lentokentältä, joka sijaitsee Ruotsissa Öresundin salmen toisella puolella Tanskan pääkaupungista Kööpenhaminasta. Tanskan oikeusministeri Soren Poulsen on kiittänyt poliisia tavasta, jolla se suoritti perjantain etsinnät, kertoi Politiken.</w:t>
      </w:r>
    </w:p>
    <w:p>
      <w:r>
        <w:rPr>
          <w:b/>
        </w:rPr>
        <w:t xml:space="preserve">Yhteenveto</w:t>
      </w:r>
    </w:p>
    <w:p>
      <w:r>
        <w:t xml:space="preserve">Tanskan poliisi on kuulustellut ja vapauttanut kaksi epäiltyä, jotka matkustivat ruotsalaisessa autossa, joka oli perjantaina suuren ajojahdin kohteena.</w:t>
      </w:r>
    </w:p>
    <w:p>
      <w:r>
        <w:rPr>
          <w:b/>
          <w:u w:val="single"/>
        </w:rPr>
        <w:t xml:space="preserve">Asiakirjan numero 20908</w:t>
      </w:r>
    </w:p>
    <w:p>
      <w:r>
        <w:t xml:space="preserve">Yleiset vaalit: Tim Farron vannoo taistelevansa "kovaa Brexitiä" vastaan.</w:t>
      </w:r>
    </w:p>
    <w:p>
      <w:r>
        <w:t xml:space="preserve">Hän sanoi, että 8. kesäkuuta pidettävät vaalit, joihin Theresa May on kehottanut, ovat "mahdollisuus muuttaa maamme suuntaa". Entinen elinkeinoministeri Sir Vince Cable vahvisti yrittävänsä saada takaisin vuonna 2015 menettämänsä Twickenhamin paikan. Kansanedustajat äänestävät keskiviikkona siitä, hyväksyvätkö he Mayn vaatimuksen ennenaikaisista parlamenttivaaleista. Libidemokraatit pyrkivät saamaan takaisin vuoden 2015 parlamenttivaaleissa menetetyn maaperän, jolloin heillä oli vain kahdeksan kansanedustajaa. Puolue on sittemmin saanut konservatiiveilta parlamenttipaikan Richmondissa Lontoossa, ja se toivoo houkuttelevansa jäännösmielisiä kannattajia lupaamalla kansanäänestyksen brexit-sopimuksen ehdoista. Farron väitti, että hänen puolueensa on ainoa, joka pystyy estämään konservatiivien enemmistön. Hän sanoi, että hänen puolueensa taistelee pysyäkseen yhtenäismarkkinoilla, jotka rouva May on sanonut Britannian jättävän, kun se eroaa EU:sta. Sir Vince, joka oli vuosina 2010-2015 koalitiohallituksen avainhenkilö, vahvisti Twitterissä: "Aion johtaa taistelua Twickenhamin valloittamiseksi takaisin Lib Demsille." Hän sanoi kampanjoivansa Brexitin, Heathrow'n laajennuksen, koulujen leikkausten ja sosiaalihuollon puolesta.</w:t>
      </w:r>
    </w:p>
    <w:p>
      <w:r>
        <w:rPr>
          <w:b/>
        </w:rPr>
        <w:t xml:space="preserve">Yhteenveto</w:t>
      </w:r>
    </w:p>
    <w:p>
      <w:r>
        <w:t xml:space="preserve">Tim Farron sanoo, että liberaalidemokraatit asettavat Yhdistyneen kuningaskunnan jäsenyyden EU:n sisämarkkinoilla "etusijalle" parlamenttivaalikampanjassaan.</w:t>
      </w:r>
    </w:p>
    <w:p>
      <w:r>
        <w:rPr>
          <w:b/>
          <w:u w:val="single"/>
        </w:rPr>
        <w:t xml:space="preserve">Asiakirjan numero 20909</w:t>
      </w:r>
    </w:p>
    <w:p>
      <w:r>
        <w:t xml:space="preserve">Coronavirus: Mansaaren kauppias vangittiin, koska hän ei eristänyt itseään.</w:t>
      </w:r>
    </w:p>
    <w:p>
      <w:r>
        <w:t xml:space="preserve">Paul Tipping, joka asuu Main Roadilla Onchanissa, myönsi, että hän ei noudattanut kehotusta eristää itsensä. 62-vuotias eläkkeellä oleva opettaja kävi apteekissa ja supermarketissa 14. toukokuuta. Douglas Courthousen tuomarit tuomitsivat hänet neljäksi viikoksi vankilaan. Tippingin vaimo oli ilmoittanut saaneensa koronaviruksen oireita 11. toukokuuta, mutta hänen testinsä oli sittemmin ollut negatiivinen. Tuomioistuin kuuli, että hän oli tehnyt ostosmatkan "välttämättömien" tavaroiden hankkimiseksi, koska "kukaan muu" ei ollut hankkimassa tavaroita hänen puolestaan. Hän oli aiemmin saanut varoituksen hätätilalainsäädännön rikkomisesta, minkä jälkeen hänelle oli määrätty kiinteä rangaistus. Mansaarella jokaisen, joka asuu taloudessa, jossa joku muu on ilmoittanut taudin oireista, on eristettävä itsensä 14 päivän ajaksi ja poistuttava kiinteistöstä ulkoilemaan vain, jos hänellä itsellään ei ole ollut oireita. Aiheeseen liittyvät Internet-linkit Mansaaren tuomioistuimet Mansaaren hallitus - Coronavirus (COVID-19).</w:t>
      </w:r>
    </w:p>
    <w:p>
      <w:r>
        <w:rPr>
          <w:b/>
        </w:rPr>
        <w:t xml:space="preserve">Yhteenveto</w:t>
      </w:r>
    </w:p>
    <w:p>
      <w:r>
        <w:t xml:space="preserve">Mies, joka meni kauppoihin ostamaan hammastahnaa ja savukkeita vaimonsa ilmoitettua Covid-19-oireista, on vangittu Mansaaren hätätilalakien rikkomisesta.</w:t>
      </w:r>
    </w:p>
    <w:p>
      <w:r>
        <w:rPr>
          <w:b/>
          <w:u w:val="single"/>
        </w:rPr>
        <w:t xml:space="preserve">Asiakirjan numero 20910</w:t>
      </w:r>
    </w:p>
    <w:p>
      <w:r>
        <w:t xml:space="preserve">Lähi-idän ketju kieltää Trumpin tuotteet</w:t>
      </w:r>
    </w:p>
    <w:p>
      <w:r>
        <w:t xml:space="preserve">Lifestyle kertoi poistaneensa Trump Home -tuotteet liikkeistään Arabiemiraateissa, Kuwaitissa, Saudi-Arabiassa ja Qatarissa. "Lifestyle arvostaa ja kunnioittaa kaikkien asiakkaidensa tunteita", emoyhtiö Landmark sanoi. Se ei kertonut sopimuksen arvoa. "Presidenttiehdokkaan viimeaikaisten lausuntojen valossa, joita hän on antanut yhdysvaltalaisissa tiedotusvälineissä, olemme keskeyttäneet kaikkien Trump Home -sisustusvalikoimaan kuuluvien tuotteiden myynnin", Landmark-konsernin toimitusjohtaja Sachin Mundhwa lisäsi. Landmark Group on yksi alueen suurimmista vähittäiskaupan konserneista, jolla on 190 myymälää Lähi-idässä, Afrikassa ja Pakistanissa. Trump Home - joka myy esimerkiksi "antiikkimessinkistä pöytävalaisinta, jossa on kristallipisaroita" tai koristeellista laatikkoa, jossa on "loistava riikinkukon höyhen... kullanväriseksi viimeistelty, jotta se näyttää eksklusiiviselta" - on vain yksi niistä yrityksistä, joihin republikaanien presidenttiehdokas on antanut nimensä. Muita kiinnostuksen kohteita ovat luksuskiinteistöt, golfkentät ja hotellit. Miljardööri, kiinteistömagnaatti ja tosi-tv-tähti sanoi maanantaina, että hän estää muslimimatkailijoiden, opiskelijoiden ja maahanmuuttajien pääsyn Yhdysvaltoihin Kalifornian San Bernadinossa tapahtuneen joukkoampumisen jälkeen. Muslimipariskunta, jonka uskotaan radikalisoituneen, surmasi 14 ihmistä terveyskeskuksessa. Lausunnot ovat aiheuttaneet maailmanlaajuisen paheksunnan, ja vetoomus, jossa vaaditaan Trumpin maahantulokieltoa Yhdistyneeseen kuningaskuntaan, on nyt ylittänyt 100 000:n rajan, mikä tarkoittaa, että kansanedustajien on harkittava keskustelua asiasta.</w:t>
      </w:r>
    </w:p>
    <w:p>
      <w:r>
        <w:rPr>
          <w:b/>
        </w:rPr>
        <w:t xml:space="preserve">Yhteenveto</w:t>
      </w:r>
    </w:p>
    <w:p>
      <w:r>
        <w:t xml:space="preserve">Yksi Lähi-idän suurimmista vähittäismyyntiketjuista on vetänyt Donald Trumpin tuotteita pois hyllyistään sen jälkeen, kun hän vaati väliaikaista kieltoa muslimien pääsylle Yhdysvaltoihin.</w:t>
      </w:r>
    </w:p>
    <w:p>
      <w:r>
        <w:rPr>
          <w:b/>
          <w:u w:val="single"/>
        </w:rPr>
        <w:t xml:space="preserve">Asiakirjan numero 20911</w:t>
      </w:r>
    </w:p>
    <w:p>
      <w:r>
        <w:t xml:space="preserve">Ensimmäisen maailmansodan sotilaiden aaveveistoksia pystytetään hautausmaalle</w:t>
      </w:r>
    </w:p>
    <w:p>
      <w:r>
        <w:t xml:space="preserve">Elämänkokoiset 11 miehen hahmot on sijoitettu Slimbridgen kirkkomaalle Gloucestershireen. Kuvanveistäjä Jackie Lantelli loi ne kananlangasta sodan päättymisen 100-vuotispäivän kunniaksi. Lantelli sanoi, että hän on aina ollut "intohimoinen muistamisen kannattaja muistopäivänä". "On kulunut 100 vuotta, ja ajattelin, että meidän pitäisi tehdä jotain erityistä", hän sanoi. "Teen rautalankaveistoksia keijuista, ja sain idean, että voisin tehdä hyvin ohuella kanalanka-ainekerroksella aavemaisia lankasotilaita." Hän sanoi, että veistokset edustavat kylän 11 kaatunutta sotilasta, ja ne on sijoitettu miesten hautojen juurelle. Hän lisäsi, että näyttely on saanut ihmiset, jotka ovat nähneet veistokset, tulemaan "hyvin tunteellisiksi". "Se ei ole enää vain nimi haudalla. On olemassa todellinen fyysinen esine, ja se saa ajattelemaan, että kyseessä oli oikeasti ihminen." Hän sanoi. Veistokset ovat julkisesti esillä Slimbridgen Pyhän Johanneksen evankelistan kirkossa lauantaiaamusta maanantai-iltaan asti.</w:t>
      </w:r>
    </w:p>
    <w:p>
      <w:r>
        <w:rPr>
          <w:b/>
        </w:rPr>
        <w:t xml:space="preserve">Yhteenveto</w:t>
      </w:r>
    </w:p>
    <w:p>
      <w:r>
        <w:t xml:space="preserve">"Ensimmäisessä maailmansodassa kuolleiden sotilaiden haamumaiset veistokset on pystytetty heidän hautojensa viereen kylähautausmaalle.</w:t>
      </w:r>
    </w:p>
    <w:p>
      <w:r>
        <w:rPr>
          <w:b/>
          <w:u w:val="single"/>
        </w:rPr>
        <w:t xml:space="preserve">Asiakirjan numero 20912</w:t>
      </w:r>
    </w:p>
    <w:p>
      <w:r>
        <w:t xml:space="preserve">Nissan sanoo tekevänsä yhteistyötä Yhdysvaltain tutkinnassa</w:t>
      </w:r>
    </w:p>
    <w:p>
      <w:r>
        <w:t xml:space="preserve">Maanantaina yhdysvaltalaiset tiedotusvälineet kertoivat, että arvopaperi- ja pörssikomissio (SEC) oli käynnistänyt Nissania koskevan tutkinnan. Autonvalmistaja ei antanut lisätietoja tutkimuksesta. Se tapahtuu samaan aikaan, kun yhtiön entinen puheenjohtaja Carlos Ghosn joutuu Japanissa vastaamaan syytteisiin taloudellisista väärinkäytöksistä. "Voin vahvistaa, että olemme saaneet SEC:ltä kyselyn ja teemme täyttä yhteistyötä. Emme voi antaa lisätietoja", Nissanin tiedottaja sanoi. Yhdysvaltain tiedotusvälineet kertoivat SEC:n tutkivan, oliko Nissanilla riittävät valvontatoimet väärinkäytösten estämiseksi. Japanilainen autonvalmistaja on syyttänyt Ghosnia taloudellisista väärinkäytöksistä. Viime kuussa se kertoi, että sisäisen tutkimuksen mukaan Ghosn oli saanut "epäasianmukaisia maksuja" yhteensä 7,8 miljoonaa euroa (8,9 miljoonaa dollaria; 6,9 miljoonaa puntaa) autonvalmistajan ja Mitsubishin yhteisyrityksestä. 64-vuotias Ghosnos pidätettiin ensimmäisen kerran 19. marraskuuta, ja hän on edelleen pidätettynä Tokiossa, jossa häntä syytetään taloudellisista väärinkäytöksistä ja luottamuksen rikkomisesta. Hän on kiistänyt syytökset.</w:t>
      </w:r>
    </w:p>
    <w:p>
      <w:r>
        <w:rPr>
          <w:b/>
        </w:rPr>
        <w:t xml:space="preserve">Yhteenveto</w:t>
      </w:r>
    </w:p>
    <w:p>
      <w:r>
        <w:t xml:space="preserve">Nissan ilmoitti tekevänsä yhteistyötä Yhdysvaltain sääntelyviranomaisten tekemän tutkimuksen kanssa sen jälkeen, kun autovalmistajaa on tutkittu johdon palkkoja koskevien tietojen julkistamisen vuoksi.</w:t>
      </w:r>
    </w:p>
    <w:p>
      <w:r>
        <w:rPr>
          <w:b/>
          <w:u w:val="single"/>
        </w:rPr>
        <w:t xml:space="preserve">Asiakirjan numero 20913</w:t>
      </w:r>
    </w:p>
    <w:p>
      <w:r>
        <w:t xml:space="preserve">Yolande Waddington 1966 kuolema: Tappaja "tunnusti kolmannen murhan</w:t>
      </w:r>
    </w:p>
    <w:p>
      <w:r>
        <w:t xml:space="preserve">Berkshiren Beenhamista kotoisin oleva 64-vuotias David Burgess kiistää murhanneensa 17-vuotiaan Yolande Waddingtonin kylässä vuonna 1966. Reading Crown Court kuuli, että hän tunnusti Yolanden murhan kahdesti ollessaan vankilassa kahden tytön murhasta kylässä vuonna 1967. Hänet pidätettiin viime vuonna sen jälkeen, kun rikospaikalta löytyneistä esineistä tehdyt DNA-testit vastasivat hänen geneettistä profiiliaan, valamiehistö kuuli. Syyttäjä John Price QC sanoi, että näytteen testanneen tutkijan mukaan DNA:n todennäköisyys kuulua jollekin muulle kuin Burgessille oli pienempi kuin "yksi miljardista". Oikeudenkäynnissä kuultiin myös, kuinka Burgess oli hymyillyt ja sanonut, kun häntä syytettiin poliisikuulustelussa joulukuussa 1969: Burgess sanoi: "Teidän on todistettava se." Yolande oli lastenhoitaja, joka oli muuttanut Beenhamiin muutama päivä ennen murhaa. Hänet nähtiin viimeksi elossa Six Bells -pubissa samana vuonna perjantai-iltana 28. lokakuuta. Hänen ruumiinsa löydettiin ojasta maanviljelijän navetan vierestä kaksi päivää myöhemmin. Oikeudenkäynti jatkuu.</w:t>
      </w:r>
    </w:p>
    <w:p>
      <w:r>
        <w:rPr>
          <w:b/>
        </w:rPr>
        <w:t xml:space="preserve">Yhteenveto</w:t>
      </w:r>
    </w:p>
    <w:p>
      <w:r>
        <w:t xml:space="preserve">Tuomittu kaksoismurhaaja, jota syytetään kolmannesta murhasta, myönsi syyllisyytensä vankilavirkailijoille, on kuultu oikeudessa.</w:t>
      </w:r>
    </w:p>
    <w:p>
      <w:r>
        <w:rPr>
          <w:b/>
          <w:u w:val="single"/>
        </w:rPr>
        <w:t xml:space="preserve">Asiakirjan numero 20914</w:t>
      </w:r>
    </w:p>
    <w:p>
      <w:r>
        <w:t xml:space="preserve">Hebridien meripaimenet etsivät uutta verta</w:t>
      </w:r>
    </w:p>
    <w:p>
      <w:r>
        <w:t xml:space="preserve">Meripaimeniksi kutsutut kourallinen miehiä hoitavat karjaa Lewisin rannikon edustalla sijaitsevien Shiant-saarten ja Harrisin edustalla sijaitsevan Pabbayn laitumilla. Sandy Granville sanoi, että ilman uusia tulokkaita ruohoa laiduntaisivat "koristeelliset laumat". Meripaimenia esitellään 24. tammikuuta BBC:n Alba-dokumentissa. Granville, joka työskenteli asianajajana ennen kuin ryhtyi paimeneksi, sanoi, että työ on kovaa. Hän lisäsi: "Jos laittaa lampaita saarelle, ne löytyvät sieltä aina uudelleen, joko elävinä tai kuolleina, kun taas toisessa paikassa kuka tietää, mistä löytää laumansa. "Kun lampaat ovat kadonneet näiltä kukkuloilta ja nummilta, joku huomaa tarvitsevansa niitä, ja sitten he maksavat jollekulle, joka huolehtii koristeellisista pienistä laumoista", sanoi hän. "Olisi parempi, jos löytäisimme vain nuoria ihmisiä, jotka voisivat jatkaa lampaiden pitoa perinteisellä tavalla." Stornowaysta kotoisin oleva Derick Morrison on uusi paimen, ja hän on ottanut haltuunsa laidunnusoikeudet Shiantsissa. Hän hoitaa laumojaan ollessaan lomalla työstään öljyntorjuntatyöläisenä Napapiirillä. Morrison sanoi Shiantsista: "Kauniina aamuna ei ole parempaa paikkaa herätä. Ciobairean Mara/Sea Shepherds esitetään BBC Albassa 24. tammikuuta klo 21.00 GMT.</w:t>
      </w:r>
    </w:p>
    <w:p>
      <w:r>
        <w:rPr>
          <w:b/>
        </w:rPr>
        <w:t xml:space="preserve">Yhteenveto</w:t>
      </w:r>
    </w:p>
    <w:p>
      <w:r>
        <w:t xml:space="preserve">Karjankasvattajat, jotka hoitavat lammaslaumoja pienillä saarilla Ulko-Hebrideillä, toivovat, että nuoret ovat halukkaita jatkamaan perinnettä.</w:t>
      </w:r>
    </w:p>
    <w:p>
      <w:r>
        <w:rPr>
          <w:b/>
          <w:u w:val="single"/>
        </w:rPr>
        <w:t xml:space="preserve">Asiakirjan numero 20915</w:t>
      </w:r>
    </w:p>
    <w:p>
      <w:r>
        <w:t xml:space="preserve">BBC:n sarja Sherlock on joulun draamalukemien kärjessä</w:t>
      </w:r>
    </w:p>
    <w:p>
      <w:r>
        <w:t xml:space="preserve">The Abominable Bride - jonka pääosissa Benedict Cumberbatch ja Martin Freeman näyttelivät Sherlock Holmesia ja tohtori Watsonia - keräsi 34,7 prosenttia tv-yleisöstä. ITV:n draaman Downton Abbey viimeinen jakso voitti joulupäivän katsojalukutaistelun 6,6 miljoonan katsojan keskiarvolla. BBC Onen uudenvuodenaaton ilotulitusta seurasi yli 12 miljoonaa katsojaa, BBC kertoi. Sherlock keräsi 8,4 miljoonaa katsojaa, mikä oli kaikkien kanavien korkein yön katsojamäärä joulukauden draamalle, BBC kertoi. Kaksituntinen Downton Abbey -finaali keräsi 7,1 miljoonan katsojan huippukatsojamäärän, joka päihitti Strictly Come Dancingin joulun erikoisohjelman joulupäivän katsotuimpana ohjelmana. Strictlyn erikoisohjelma oli BBC:n joulupäivän katsotuin ohjelma, ja sen huippukatsojamäärä oli seitsemän miljoonaa ja keskiarvo 6,5 miljoonaa.</w:t>
      </w:r>
    </w:p>
    <w:p>
      <w:r>
        <w:rPr>
          <w:b/>
        </w:rPr>
        <w:t xml:space="preserve">Yhteenveto</w:t>
      </w:r>
    </w:p>
    <w:p>
      <w:r>
        <w:t xml:space="preserve">BBC One -sarjan Sherlockin uudenvuodenpäivän erikoisohjelma keräsi yli kahdeksan miljoonaa katsojaa, mikä on juhlakauden suurin tv-draamayleisö.</w:t>
      </w:r>
    </w:p>
    <w:p>
      <w:r>
        <w:rPr>
          <w:b/>
          <w:u w:val="single"/>
        </w:rPr>
        <w:t xml:space="preserve">Asiakirjan numero 20916</w:t>
      </w:r>
    </w:p>
    <w:p>
      <w:r>
        <w:t xml:space="preserve">Readingin vankila: Oscar Wilden vankila myyntiin</w:t>
      </w:r>
    </w:p>
    <w:p>
      <w:r>
        <w:t xml:space="preserve">Oikeusministeriö, joka omistaa Readingissä sijaitsevan Grade II -luokituksen mukaisen vankilarakennuksen, ilmoitti huhtikuussa aikovansa myydä sen. Reading Eastin kansanedustaja Matt Rodda ilmaisi aiemmin huolensa siitä, että vankila muutetaan luksusasunnoiksi, ja aloitti vetoomuksen alueen säilyttämiseksi. Oikeusministeriö ilmoitti harkitsevansa "ehdollisia ja ehdottomia tarjouksia kaikilta osapuolilta". Tiedottaja sanoi: "Pyrimme aina veronmaksajien kannalta parhaaseen lopputulokseen, ja myynnistä saadut varat sijoitetaan takaisin vankiloihin." Wilde vietti vankilassa kaksi vuotta törkeästä siveettömyydestä vuosina 1895-1897 sen jälkeen, kun hänen suhteensa lordi Alfred Douglasin kanssa paljastui. Vapautumisensa jälkeen hän sävelsi The Ballad of Reading Gaol -teoksen, joka sai inspiraationsa vankila-ajastaan ja kuvasi viktoriaanisen vankilajärjestelmän raakuutta. Kampanjoijat olivat aiemmin vaatineet, että vankila säilytettäisiin osana maan "arvokasta perintöä" ja että siitä tehtäisiin teatteri- ja taidekeskus, joka heijastaisi sen merkitystä LGBT-ihmisille. Vankila on ollut tyhjillään vuodesta 2013, ja sen ylläpito maksaa hallitukselle yli 250 000 puntaa vuodessa.</w:t>
      </w:r>
    </w:p>
    <w:p>
      <w:r>
        <w:rPr>
          <w:b/>
        </w:rPr>
        <w:t xml:space="preserve">Yhteenveto</w:t>
      </w:r>
    </w:p>
    <w:p>
      <w:r>
        <w:t xml:space="preserve">Vankila, jossa näytelmäkirjailija Oscar Wilde oli vankina, on laitettu myyntiin, kertoo oikeusministeriö.</w:t>
      </w:r>
    </w:p>
    <w:p>
      <w:r>
        <w:rPr>
          <w:b/>
          <w:u w:val="single"/>
        </w:rPr>
        <w:t xml:space="preserve">Asiakirjan numero 20917</w:t>
      </w:r>
    </w:p>
    <w:p>
      <w:r>
        <w:t xml:space="preserve">Jokivaroitus romumetallipalon jälkeen lähellä Ryton-on-Dunsmorea</w:t>
      </w:r>
    </w:p>
    <w:p>
      <w:r>
        <w:t xml:space="preserve">Se kehotti maanviljelijöitä ja yleisöä pitämään karjan ja lemmikkieläimet poissa Ryton-on-Dunsmoren lähellä sijaitsevan tulipalon alapuolella sijaitsevasta Avon-joesta "varotoimenpiteenä". Poliisit twiittasivat, että he "tarkistavat edelleen veden laatua, johon vesi on voinut vaikuttaa". Palomiehet käyttivät lähes 48 tuntia Ryton Millsin alueen turvalliseksi tekemiseen ja "palopaikkojen" sammuttamiseen. Warwickshiren palo- ja pelastuspalvelu sanoi, että he lähtivät myöhään sunnuntaiaamuna, ja lisäsi, että sen virkamiehet eivät vielä kertoneet, mikä aiheutti tulipalon. Ryton Millissä sijaitsevan Whites of Coventryn tehtaan tulipalon savupilvet näkyivät perjantaina kilometrien päähän. Sakea savu sulki Coventryn lentokentän noin tunniksi, ja autoilijoita varoitettiin varovaisuudesta lähellä palopaikkaa lähellä A45-tietä.</w:t>
      </w:r>
    </w:p>
    <w:p>
      <w:r>
        <w:rPr>
          <w:b/>
        </w:rPr>
        <w:t xml:space="preserve">Yhteenveto</w:t>
      </w:r>
    </w:p>
    <w:p>
      <w:r>
        <w:t xml:space="preserve">Ympäristövirasto varoitti, että metalliromun kierrätyslaitoksessa syttynyt valtava tulipalo on saattanut vaikuttaa jokeen.</w:t>
      </w:r>
    </w:p>
    <w:p>
      <w:r>
        <w:rPr>
          <w:b/>
          <w:u w:val="single"/>
        </w:rPr>
        <w:t xml:space="preserve">Asiakirjan numero 20918</w:t>
      </w:r>
    </w:p>
    <w:p>
      <w:r>
        <w:t xml:space="preserve">Työväenpuolueen jäsen "pahoillaan" holokaustin Facebook-kirjoituksesta</w:t>
      </w:r>
    </w:p>
    <w:p>
      <w:r>
        <w:t xml:space="preserve">Alan Bullin oli määrä asettua ehdolle Peterborough'n vaaleissa, mutta häntä vastaan käynnistettiin tutkinta vuonna 2015 julkaistun Facebook-kirjoituksen vuoksi. Christine Shawcroft erosi puolueen riitojenratkaisupaneelista sen jälkeen, kun kävi ilmi, että hän alun perin vastusti Bullin erottamista. Bull sanoi, että viestin jakaminen oli "paha virhe". Lausunnossaan hän sanoi lähettäneensä uudelleen artikkelin, jossa väitettiin holokaustin olevan huijaus, Facebookin "ystävien" "suljetulle ryhmälle" kutsuakseen "keskustelua ja väittelyä". Hän sanoi olleensa "melko uusi FB:ssä (Facebookissa) ja tietämätön siitä, että kiistanalaisten artikkeleiden jakamista tällä tavoin pidettäisiin antisemitistisenä". "En ole antisemitisti, en ole holokaustin kieltäjä - kannatan palestiinalaisten yhtäläisiä oikeuksia", hän sanoi. "Hyväksyn täysin vuodesta 2016 lähtien saamani neuvot, että joskus tuolloin käytin huonoa harkintaa postauksissa - vaikka se oli suljetulle FB-kavereiden ryhmälle, ja pyydän syvästi anteeksi kärsimääni kipua, jota en todellakaan tarkoittanut." Shawcroft erosi viime viikolla sen jälkeen, kun kävi ilmi, että hän oli vastustanut hänen erottamistaan. Hän sanoi, ettei ollut ollut tietoinen "vastenmielisestä" Facebook-viestistä. Työväenpuolue tutkii parhaillaan Bullin toimia, mutta hän sanoi, että hän oli "hyväksynyt tarjouksen [antisemitismikoulutuksesta], kuten paronitar Chakrabarti neuvoi, [jonka] raportissa todetaan, että jos jäsenen todetaan rikkoneen sääntöjä, NCC:tä (kansallinen perustuslakikomitea) olisi kannustettava harkitsemaan laajojen ja luovien seuraamusten laajempaa käyttöä". Hän ilmaisi "syvän pahoittelunsa" sosiaalisessa mediassa julkaistusta viestistä ja sanoi: "En ole kieltänyt holokaustia missään vaiheessa elämääni ja olen samaa mieltä siitä, että se olisi antisemitismiä."</w:t>
      </w:r>
    </w:p>
    <w:p>
      <w:r>
        <w:rPr>
          <w:b/>
        </w:rPr>
        <w:t xml:space="preserve">Yhteenveto</w:t>
      </w:r>
    </w:p>
    <w:p>
      <w:r>
        <w:t xml:space="preserve">Työväenpuolueen ehdokas, jonka hyllytys väitetyn holokaustin kieltämisen vuoksi johti puolueen riitojenratkaisupaneelin johtajan eroamiseen, on pyytänyt anteeksi ja "hyväksynyt tarjouksen" antisemitismikoulutuksesta.</w:t>
      </w:r>
    </w:p>
    <w:p>
      <w:r>
        <w:rPr>
          <w:b/>
          <w:u w:val="single"/>
        </w:rPr>
        <w:t xml:space="preserve">Asiakirjan numero 20919</w:t>
      </w:r>
    </w:p>
    <w:p>
      <w:r>
        <w:t xml:space="preserve">Newportin puolimaratonin reitti oli 636 metriä lyhyt.</w:t>
      </w:r>
    </w:p>
    <w:p>
      <w:r>
        <w:t xml:space="preserve">Yhdistyneen kuningaskunnan radanmittaajien yhdistyksen Phil Cook mittasi sen uudelleen, kun juoksijat kyseenalaistivat matkan pituuden. Cook sanoi, että hän ei pystynyt osoittamaan tiettyä paikkaa, jossa järjestäjät olisivat tehneet virheen. Hän sanoi: "Tämä ei tietenkään vaikuta hyväntekeväisyyteen juosseisiin ihmisiin. Mutta jos kyseessä oli virallinen aika, sitä ei valitettavasti ole saatu." Jotkut juoksijat arvostelivat sunnuntaina 1. maaliskuuta järjestettyä tapahtumaa sen jälkeen, kun he olivat huomanneet henkilökohtaisten parhaiden aikojensa olevan odotettua nopeampia. Kilpailun järjestänyt St David's Hospice sanoi, että radan mittauksessa oli tapahtunut virhe. Johtaja Kris Broome sanoi: "Toivomme vilpittömästi, että tämä uutinen ei vähennä tapahtuman monia myönteisiä puolia...". Toivomme voivamme tehdä vuoden 2016 Newportin kaupungin puolimaratonista entistäkin suuremman ja kirkkaamman."</w:t>
      </w:r>
    </w:p>
    <w:p>
      <w:r>
        <w:rPr>
          <w:b/>
        </w:rPr>
        <w:t xml:space="preserve">Yhteenveto</w:t>
      </w:r>
    </w:p>
    <w:p>
      <w:r>
        <w:t xml:space="preserve">Newportin puolimaratonilta puuttui 636 metriä vaaditusta 13,1 mailin pituisesta reitistä, kuten on vahvistettu.</w:t>
      </w:r>
    </w:p>
    <w:p>
      <w:r>
        <w:rPr>
          <w:b/>
          <w:u w:val="single"/>
        </w:rPr>
        <w:t xml:space="preserve">Asiakirjan numero 20920</w:t>
      </w:r>
    </w:p>
    <w:p>
      <w:r>
        <w:t xml:space="preserve">2 Sisters Food Groupin kanatehtaan työpaikat vaarassa</w:t>
      </w:r>
    </w:p>
    <w:p>
      <w:r>
        <w:t xml:space="preserve">2 Sisters Food Group ilmoitti, että se neuvottelee suunnitelmista sulkea Smethwickissä Bevan Wayssä sijaitseva tuotantolaitoksensa. Konsernin mukaan Alpha Business Parkissa 630 työntekijää työllistävä tehdas oli "ikääntynyt". Jos tehdas suljetaan, se sanoi, että se tarjoaisi jopa 200 työpaikkaa West Midlandsin alueella ja pyrkisi siirtämään muut työntekijät muualle konsernin sisällä. Tehdas avattiin vuonna 1996, ja se toimittaa kananliha-annoksia vähittäiskauppiaille ja muille valmistajille. Yritys, joka omistaa useita elintarvikemerkkejä, kuten Fox's Biscuits ja Goodfella's Pizza, sanoi: "Emme suhtaudu tähän päätökseen kevyesti ja ymmärrämme täysin sen vaikutukset, jos tämä ehdotus toteutuu. "Olemme sitoutuneet toimintaamme West Midlandsissa."</w:t>
      </w:r>
    </w:p>
    <w:p>
      <w:r>
        <w:rPr>
          <w:b/>
        </w:rPr>
        <w:t xml:space="preserve">Yhteenveto</w:t>
      </w:r>
    </w:p>
    <w:p>
      <w:r>
        <w:t xml:space="preserve">Sadat työpaikat ovat mahdollisesti vaarassa, kun West Midlandsin kananjalostustehdas aiotaan sulkea.</w:t>
      </w:r>
    </w:p>
    <w:p>
      <w:r>
        <w:rPr>
          <w:b/>
          <w:u w:val="single"/>
        </w:rPr>
        <w:t xml:space="preserve">Asiakirjan numero 20921</w:t>
      </w:r>
    </w:p>
    <w:p>
      <w:r>
        <w:t xml:space="preserve">Ipswichin yhteisen palo- ja poliisiaseman taiteilijan vaikutelma julkaistu</w:t>
      </w:r>
    </w:p>
    <w:p>
      <w:r>
        <w:t xml:space="preserve">Suffolkin palo- ja pelastuspalvelu ja Suffolkin poliisi toivovat jakavansa uudelleenrakennetun Princes Streetin paloaseman Ipswichissä. Jos suunnitelmat hyväksytään, poliisi muuttaa nykyisistä Museum Streetin toimistoista. Suffolkin poliisi- ja rikoskomissaari Tim Passmore sanoi: "Yhteistyö on ehdottoman tärkeää, jotta voimme vastata kohtaamiimme taloudellisiin haasteisiin." Ehdotettuun suunnitelmaan sisältyy paikallisen poliisiryhmän oma toimisto ja poliisin kuulusteluhuoneita. Poliisi ja palokunta toimittavat suunnitelmat Ipswich Borough Councilin hyväksyttäväksi myöhemmin. Hankkeen rahoitus jaetaan näiden kahden yksikön kesken, ja myös hallitus tukee hanketta. Etsi BBC News: East of England Facebookissa, Instagramissa ja Twitterissä. Jos sinulla on juttuehdotuksia, lähetä sähköpostia osoitteeseen eastofenglandnews@bbc.co.uk.</w:t>
      </w:r>
    </w:p>
    <w:p>
      <w:r>
        <w:rPr>
          <w:b/>
        </w:rPr>
        <w:t xml:space="preserve">Yhteenveto</w:t>
      </w:r>
    </w:p>
    <w:p>
      <w:r>
        <w:t xml:space="preserve">Taiteilijan näkemys 3,9 miljoonan punnan yhteisestä poliisi- ja paloasemasta on paljastettu.</w:t>
      </w:r>
    </w:p>
    <w:p>
      <w:r>
        <w:rPr>
          <w:b/>
          <w:u w:val="single"/>
        </w:rPr>
        <w:t xml:space="preserve">Asiakirjan numero 20922</w:t>
      </w:r>
    </w:p>
    <w:p>
      <w:r>
        <w:t xml:space="preserve">Tuhannet osallistuvat Bristolin yhteisön Iftariin</w:t>
      </w:r>
    </w:p>
    <w:p>
      <w:r>
        <w:t xml:space="preserve">Tapahtuma sai alkunsa suorana vastauksena Manchesterin terrori-iskuihin vuonna 2017. Iftarin takana olevat tahot halusivat jakaa uskonsa ja ruokansa laajemman yhteisön kanssa ja edistää islamin ymmärtämistä. Muslimiperheet syövät Iftar-aterian auringonlaskun jälkeen, ja se katkaisee päivän paaston Ramadanin aikana. Bristolin pormestari Marvin Rees iloitsi Twitterissä "uskomattomasta näystä". Tapahtuman koko on kaksinkertaistunut joka vuosi, kun se on järjestetty. Arvioiden mukaan St Mark's Roadilla tarjoillun aterian yhteydessä jaettiin 160 kiloa riisiä.</w:t>
      </w:r>
    </w:p>
    <w:p>
      <w:r>
        <w:rPr>
          <w:b/>
        </w:rPr>
        <w:t xml:space="preserve">Yhteenveto</w:t>
      </w:r>
    </w:p>
    <w:p>
      <w:r>
        <w:t xml:space="preserve">Järjestäjien mukaan jopa 6 000 ihmistä osallistui Bristolin Eastonissa järjestettyyn suureen Iftar-ateriaan.</w:t>
      </w:r>
    </w:p>
    <w:p>
      <w:r>
        <w:rPr>
          <w:b/>
          <w:u w:val="single"/>
        </w:rPr>
        <w:t xml:space="preserve">Asiakirjan numero 20923</w:t>
      </w:r>
    </w:p>
    <w:p>
      <w:r>
        <w:t xml:space="preserve">Coronavirus: Maanviljelijä kyntää jättiläismäisen NHS:n Glympton Estate -nimisellä pellolla</w:t>
      </w:r>
    </w:p>
    <w:p>
      <w:r>
        <w:t xml:space="preserve">Noin puolessa tunnissa Ben Wilson loi 50 metrin (164 jalan) merkinnät pellolle, jota käytetään kevätkauran viljelyyn Glymptonissa, Oxfordshiressä. Hän sanoi, että NHS:n henkilökunta tekee "uskomatonta työtä" pitämällä palvelun toiminnassa pandemian aikana, joka on aiheuttanut Yhdistyneessä kuningaskunnassa 2 352 kuolemantapausta. Hän sanoi, että reaktio sosiaalisessa mediassa oli ollut "yllättävä ja musertava". Wilson, joka johtaa kylän Glympton Estatea, sanoi: "Meillä on ystäviä NHS:ssä. "Isääni hoidetaan tällä hetkellä syöpää John Radcliffe -sairaalassa [Oxfordissa], ja he tekevät uskomatonta työtä pitääkseen asiat kunnossa ja käsitellessään myös tätä koronavirustilannetta." Hän sanoi, että hänellä on paljon ystäviä. Wilson sanoi olevansa "noviisi" Twitterin käytössä, jossa hän oli alun perin julkaissut kuvan kynnetystä pellosta. Hän sanoi kuitenkin havainneensa ihmisten myönteisen reaktion "melko jännittäväksi, yllättäväksi ja ylivoimaiseksi". Wilson lisäsi: "Maatilan työt jatkuvat. Karitsoimme ja poikimme lehmiä. "Toivottavasti voimme lähettää ne kauniiseen brittiläiseen maaseutuun tuottamaan hyvää brittiläistä lammasta ja naudanlihaa, jota voimme juhlia, kun tämä kaikki on ohi."</w:t>
      </w:r>
    </w:p>
    <w:p>
      <w:r>
        <w:rPr>
          <w:b/>
        </w:rPr>
        <w:t xml:space="preserve">Yhteenveto</w:t>
      </w:r>
    </w:p>
    <w:p>
      <w:r>
        <w:t xml:space="preserve">Maanviljelijä on kyntänyt NHS-kirjaimet ja sydämen pellolle osoittaakseen kunnioitusta koronaviruksen torjunnasta vastaavalle henkilöstölle.</w:t>
      </w:r>
    </w:p>
    <w:p>
      <w:r>
        <w:rPr>
          <w:b/>
          <w:u w:val="single"/>
        </w:rPr>
        <w:t xml:space="preserve">Asiakirjan numero 20924</w:t>
      </w:r>
    </w:p>
    <w:p>
      <w:r>
        <w:t xml:space="preserve">Itävaltalainen tuomioistuin tukee Hitlerin syntymäkodin takavarikointia</w:t>
      </w:r>
    </w:p>
    <w:p>
      <w:r>
        <w:t xml:space="preserve">Entinen omistaja Gerlinde Pommer oli valittanut parlamentin joulukuussa tekemästä päätöksestä takavarikoida kiinteistö. Tuomioistuimen mukaan pakkolunastus auttaisi varmistamaan, ettei Braunau am Innissä sijaitsevasta rakennuksesta tulisi uusnatsien pyhäkköä. Viranomaiset aikovat muuttaa rakennusta, jotta sen yhteydet Hitleriin katoaisivat. Natsidiktaattori syntyi vuokratussa huoneessa rakennuksen ylimmässä kerroksessa lähellä itävaltalais-saksalaista rajaa 20. huhtikuuta 1889. Hän asui siellä vain muutaman kuukauden. Rouva Pommer - joka ei asu rakennuksessa - väitti, että rakennus voitaisiin muuttaa ilman, että valtio takavarikoi sen. Saksalainen Spiegel-sivusto kertoo, että Itävallan hallitus on maksanut iäkkäälle, sairaalle naiselle noin 5 000 euroa (4 390 puntaa; 5 700 dollaria) vuokraa kuukaudessa. Lain pakkolunastuslain nojalla hän saa korvauksen. Rakennuksen purkamista on vaadittu, jotta siitä ei tulisi uusnatsien pyhäkköä. Viranomaiset haluavat kunnostaa kiinteistön julkisivun ja tarjota sen Lebenshilfe-hyväntekeväisyysjärjestölle, joka tukee oppimisvaikeuksista kärsiviä ihmisiä. Hyväntekeväisyysjärjestö käytti rakennusta päiväkeskuksena ja työpajana erityistarpeisille ihmisille. Se joutui kuitenkin muuttamaan pois useita vuosia sitten, kun rouva Pommer esti remontin. Natsivallan aikana talo muutettiin Hitlerin pyhäkköksi, kun kaupunki houkutteli matkailijoita. Mutta kun natsit alkoivat menettää valtaansa vuonna 1944, talo suljettiin.</w:t>
      </w:r>
    </w:p>
    <w:p>
      <w:r>
        <w:rPr>
          <w:b/>
        </w:rPr>
        <w:t xml:space="preserve">Yhteenveto</w:t>
      </w:r>
    </w:p>
    <w:p>
      <w:r>
        <w:t xml:space="preserve">Itävallan perustuslakituomioistuin on todennut, että valtio oli oikeassa pakkolunastettuaan Adolf Hitlerin synnyinkodin, joka on tarkoitus kunnostaa ja antaa vammaisjärjestön käyttöön.</w:t>
      </w:r>
    </w:p>
    <w:p>
      <w:r>
        <w:rPr>
          <w:b/>
          <w:u w:val="single"/>
        </w:rPr>
        <w:t xml:space="preserve">Asiakirjan numero 20925</w:t>
      </w:r>
    </w:p>
    <w:p>
      <w:r>
        <w:t xml:space="preserve">Lincolnin opiskelijoiden liitto "plagioi" Essexin BAME-pahoittelun</w:t>
      </w:r>
    </w:p>
    <w:p>
      <w:r>
        <w:t xml:space="preserve">ULSU:n toimitusjohtaja James Brooks sanoi, että organisaatio oli aiemmin epäonnistunut BAME-opiskelijoiden kanssa. Lausunto vastasi Essexin yliopiston ylioppilaskunnan vastaavaa anteeksipyyntöä neljä päivää aiemmin. ULSU sanoi olevansa "samaa mieltä" Essexin anteeksipyynnön tunteista. Brooks kirjoitti: "Opiskelijoiden liiton toimitusjohtajana ja ylempänä toimihenkilönä minun ei ole tavallista antaa lausuntoja - valitut opiskelijajohtajanne antavat oikeutetusti opiskelijoiden lausunnot. "Olen kuitenkin ainutlaatuisessa tilanteessa, jossa luettuani mustien opiskelijoiden kokemukset heidän osallistumisestaan ylioppilaskunnan toimintaan, minun on puhuttava julkisesti mustille opiskelijoillemme. "Myönnän, että SU on pettänyt teidät... Voin pohtia ja tunnustaa, että mustat opiskelijat ovat korottaneet ääntään, mutta heidät on yleisesti ottaen jätetty huomiotta." Brooksin vastine Essexissä, Craig Stephens, kirjoitti: "Opiskelijoiden liiton toimitusjohtajana ei ole tavallista, että annan lausuntoja - upeat opiskelijajohtajamme ovat yleensä ja oikeutetusti SU:n ääni. "Mutta tänään olen ainutlaatuisessa tilanteessa, jossa luettuani kokemuksia mustien opiskelijoiden osallistumisesta ylioppilaskunnan toimintaan minun on puhuttava julkisesti mustille opiskelijoillemme. "Olen pettänyt teidät..." Lincolnin postaukseen vastatessaan eräs henkilö sanoi: "Voinko kopioida kotitehtäväsi?" Essex: "Toki, mutta muuta sitä vain vähän, ettei se näytä ilmeiseltä." Toinen kirjoitti: "Huono, huono esitys, Lincoln". Toisessa twiitissä ULSU sanoi: "Olemme tietysti tietoisia Essex SU:n lausunnosta. Olimme vahvasti samaa mieltä heidän lausuntonsa tunteista ja tunnustimme, että monia niistä on sovellettava myös meidän liittoomme." Seuraa BBC East Yorkshire and Lincolnshirea Facebookissa, Twitterissä ja Instagramissa. Lähetä juttuideoita osoitteeseen yorkslincs.news@bbc.co.uk.</w:t>
      </w:r>
    </w:p>
    <w:p>
      <w:r>
        <w:rPr>
          <w:b/>
        </w:rPr>
        <w:t xml:space="preserve">Yhteenveto</w:t>
      </w:r>
    </w:p>
    <w:p>
      <w:r>
        <w:t xml:space="preserve">Lincolnin yliopiston ylioppilaskuntaa (ULSU) on syytetty plagioinnista Essexin yliopiston vastaavien opiskelijoiden lausunnossa, jossa pyydettiin anteeksi mustien ja etnisten vähemmistöjen opiskelijoiden epäonnistumista.</w:t>
      </w:r>
    </w:p>
    <w:p>
      <w:r>
        <w:rPr>
          <w:b/>
          <w:u w:val="single"/>
        </w:rPr>
        <w:t xml:space="preserve">Asiakirjan numero 20926</w:t>
      </w:r>
    </w:p>
    <w:p>
      <w:r>
        <w:t xml:space="preserve">Jerseyn poliitikot äänestävät puheiden pituuden lyhentämisestä</w:t>
      </w:r>
    </w:p>
    <w:p>
      <w:r>
        <w:t xml:space="preserve">Yli kaksi tuntia kestäneen keskustelun jälkeen jäsenet äänestivät 23 puolesta, 22 vastaan ja yksi tyhjää. Jäsenet hylkäsivät suunnitelman, jonka mukaan avauspuheenvuoroille olisi asetettu 30 minuutin aikaraja ja vastauksille 15 minuutin aikaraja. Valtioiden menettelytavoista vastaavan valiokunnan on tehtävä tulevaisuudessa yksityiskohtaisempi ehdotus, josta jäsenet voivat äänestää. Keskustelun aikana senaattori Ben Shenton muistutti jäseniä siitä, että pitkät puheenvuorot maksavat julkiselle taloudelle. Hän sanoi: "Kustannusten osalta todettakoon, että istuntosalissa istumisesta aiheutuvat todelliset kustannukset ovat 1800 puntaa tunnilta. "Kolmen tunnin puhe maksaa veronmaksajille noin 6 000 puntaa, ja kysymykset maksavat noin 200 000 puntaa, kun kysymykset ovat kirjallisia. "Tiedän, että monet jäsenet eivät usko, että demokratialla on kustannuksia, mutta niitä on, ja ne ovat huomattavat."</w:t>
      </w:r>
    </w:p>
    <w:p>
      <w:r>
        <w:rPr>
          <w:b/>
        </w:rPr>
        <w:t xml:space="preserve">Yhteenveto</w:t>
      </w:r>
    </w:p>
    <w:p>
      <w:r>
        <w:t xml:space="preserve">Jerseyn poliitikot ovat täpärästi sopineet rajoittavansa puheidensa pituutta osavaltioiden istuntosalissa.</w:t>
      </w:r>
    </w:p>
    <w:p>
      <w:r>
        <w:rPr>
          <w:b/>
          <w:u w:val="single"/>
        </w:rPr>
        <w:t xml:space="preserve">Asiakirjan numero 20927</w:t>
      </w:r>
    </w:p>
    <w:p>
      <w:r>
        <w:t xml:space="preserve">Lontoon Oxford Streetin 150 miljoonan punnan parannussuunnitelmat julkistettiin</w:t>
      </w:r>
    </w:p>
    <w:p>
      <w:r>
        <w:t xml:space="preserve">Westminsterin kaupunginvaltuusto luopui suunnitelmista tehdä ostoskadusta liikennevapaa, kun asukkaat vastustivat ajatusta. Uusiin suunnitelmiin kuuluu keskeinen "piazza" Oxford Circusin varrelle ja uudistettu "portti West Endiin" Marble Archin varrelle. Kaupunginvaltuusto sanoi, että se varaisi 50 miljoonaa puntaa vuodessa seuraavien kolmen vuoden aikana tähän suunnitelmaan. Lontoon pormestari Sadiq Khan sanoi, että neuvoston kesäkuussa hylkäämä kävelykadun rakentamista koskeva suunnitelma oli "petos". Khanin tiedottaja sanoi: "Pormestari on tehnyt selväksi, että nykytilanne ei yksinkertaisesti ole vaihtoehto Oxford Streetin tulevaisuuden kannalta. "Kaikkien uusien suunnitelmien on turvattava West Endin talouden tulevaisuus ja tarjottava kattavia ratkaisuja alueen suuriin haasteisiin." Hänen mukaansa niihin kuuluvat "ilmanlaadun parantaminen ja Oxford Streetin tulevina vuosina pahenevien vakavien ylikansoitusongelmien ratkaiseminen". Vaikka uusissa suunnitelmissa kehitettäisiin enemmän alueita jalankulkijoille, kaksisuuntainen liikenne Oxford Streetin varrella säilytettäisiin. Neuvosto sanoi myös, että se ottaisi alueella käyttöön lisää 20mph-nopeusrajoituksia ja "pyrkisi tulevaisuuteen, jossa kaikki hyötyajoneuvot, jotka eivät ole päästöttömiä, kielletään". Westminsterin kaupunginvaltuuston suunnittelusta vastaava kabinettijäsen Richard Beddoe sanoi: "Tätä strategiaa kehitellessämme olemme kuunnelleet huolellisesti niitä, jotka tuntevat alueen parhaiten - niitä, jotka asuvat, työskentelevät, vierailevat ja harjoittavat liiketoimintaa alueella. "Mikään muu maailman suurkaupunki ei ole pyrkinyt virkistämään ja elvyttämään kokonaista kaupunginosaa näin kattavasti ja kunnianhimoisesti", hän lisäsi.</w:t>
      </w:r>
    </w:p>
    <w:p>
      <w:r>
        <w:rPr>
          <w:b/>
        </w:rPr>
        <w:t xml:space="preserve">Yhteenveto</w:t>
      </w:r>
    </w:p>
    <w:p>
      <w:r>
        <w:t xml:space="preserve">Lontoon Oxford Streetin ympäristöön investoidaan 150 miljoonaa puntaa "kunnianhimoisen" uuden ehdotuksen mukaisesti sen jälkeen, kun kadun kävelykadun muuttamista koskevat suunnitelmat hylättiin.</w:t>
      </w:r>
    </w:p>
    <w:p>
      <w:r>
        <w:rPr>
          <w:b/>
          <w:u w:val="single"/>
        </w:rPr>
        <w:t xml:space="preserve">Asiakirjan numero 20928</w:t>
      </w:r>
    </w:p>
    <w:p>
      <w:r>
        <w:t xml:space="preserve">Leicesterin miestä syytetään murhasta naisen, 21, puukotuksen jälkeen</w:t>
      </w:r>
    </w:p>
    <w:p>
      <w:r>
        <w:t xml:space="preserve">Bhavini Pravin julistettiin kuolleeksi tapahtumapaikalla pian sen jälkeen, kun ensihoitajat olivat saapuneet Moores Roadille maanantaina. Leicestershiren poliisi kertoi, että ruumiinavaus paljasti 21-vuotiaan kuolleen saamiinsa veitseniskuihin. Jigukumar Sorthia, 23, syytetään myös teräaseen tai teräväpiikkisen aseen hallussapidosta. East Park Roadilla, Leicesterissä asuvan Sorthin on määrä saapua Leicesterin käräjäoikeuteen keskiviikkona. Komisario Kenny Henry East Midlandsin erikoisyksikön suurrikosryhmästä sanoi, että Pravinin kuoleman tutkinta jatkuu, ja kehotti kaikkia, joilla on tietoja, ottamaan yhteyttä. Hän sanoi: "Hänen perheensä on ymmärrettävästi murtunut hänen kuolemastaan, ja olemme heille ja Bhavinille velkaa sen, että selvitämme tarkalleen, mitä tapahtui." Seuraa BBC East Midlandsia Facebookissa, Twitterissä tai Instagramissa. Lähetä juttuideoita osoitteeseen eastmidsnews@bbc.co.uk.</w:t>
      </w:r>
    </w:p>
    <w:p>
      <w:r>
        <w:rPr>
          <w:b/>
        </w:rPr>
        <w:t xml:space="preserve">Yhteenveto</w:t>
      </w:r>
    </w:p>
    <w:p>
      <w:r>
        <w:t xml:space="preserve">Miestä on syytetty murhasta sen jälkeen, kun nainen löydettiin Leicesterissä sijaitsevasta talosta kuolemaan johtaneet puukoniskut haavoittuneena.</w:t>
      </w:r>
    </w:p>
    <w:p>
      <w:r>
        <w:rPr>
          <w:b/>
          <w:u w:val="single"/>
        </w:rPr>
        <w:t xml:space="preserve">Asiakirjan numero 20929</w:t>
      </w:r>
    </w:p>
    <w:p>
      <w:r>
        <w:t xml:space="preserve">Syyte 11-vuotiaan tytön raiskauksesta Portlandissa</w:t>
      </w:r>
    </w:p>
    <w:p>
      <w:r>
        <w:t xml:space="preserve">Dorsetin poliisin mukaan tytön kimppuun hyökättiin kivisen tuulimyllyn lähellä Easton on Portlandin lähellä hieman kello 03:00 BST jälkeen 31. elokuuta. Poliisi ilmoitti, että alun perin syyskuussa pidätettyä ja takuita vastaan vapautettua 22-vuotiasta miestä syytetään nyt raiskauksesta ja seksuaalisesta hyväksikäytöstä. Portlandista kotoisin olevan miehen on määrä saapua Weymouthin käräjäoikeuteen 18. maaliskuuta. Poliisi tukee edelleen tyttöä ja hänen perhettään, poliisi kertoi.</w:t>
      </w:r>
    </w:p>
    <w:p>
      <w:r>
        <w:rPr>
          <w:b/>
        </w:rPr>
        <w:t xml:space="preserve">Yhteenveto</w:t>
      </w:r>
    </w:p>
    <w:p>
      <w:r>
        <w:t xml:space="preserve">Miestä on syytetty 11-vuotiaan tytön raiskauksesta Dorsetissa.</w:t>
      </w:r>
    </w:p>
    <w:p>
      <w:r>
        <w:rPr>
          <w:b/>
          <w:u w:val="single"/>
        </w:rPr>
        <w:t xml:space="preserve">Asiakirjan numero 20930</w:t>
      </w:r>
    </w:p>
    <w:p>
      <w:r>
        <w:t xml:space="preserve">Bayeux'n seinävaatteen "loppu" menee Hastingsin taistelun vuosipäivään.</w:t>
      </w:r>
    </w:p>
    <w:p>
      <w:r>
        <w:t xml:space="preserve">Se on osa Hastingsin taistelun 950-vuotisjuhlanäyttelyä kaupungissa, joka on nimetty kuuluisan vuoden 1066 taistelun mukaan. Asukkaat ja vierailijat ovat luoneet seinävaatteen, ja se on aiemmin ollut esillä Bayeux'n seinävaatteen vieressä. Taistelumuseon puheenjohtaja Robert Emeleus sanoi toivovansa kävijätulvaa juhlavuoden kunniaksi. Margaret Emeleus, myös museosta, sanoi: "Se oli hyvin vaikeaa aikaa taistelun jälkeen... elämä Englannissa muuttui radikaalisti." Hastingsin taistelu Hastingsin taistelu: Onko sillä väliä, missä se tapahtui? Hän sanoi, että Alderney Tapestry oli innoittanut Battle-yhteisöä - jossa on 6 500 asukasta, kun Alderneyn väkiluku on 1 900 - aloittamaan oman kirjontaprojektinsa. Emeleus sanoi, että siinä tarkastellaan tarinaa "Battlesta vuoteen 1115" ja että se "kokoaa Battle-yhteisön yhteen". Emeleus korosti nopeasti, ettei hanke "kilpaile [Alderneyn kanssa]". Alderney Tapestry on esillä Battle Museum of Local History -museossa 2. syyskuuta - lokakuun puoliväliin 2016.</w:t>
      </w:r>
    </w:p>
    <w:p>
      <w:r>
        <w:rPr>
          <w:b/>
        </w:rPr>
        <w:t xml:space="preserve">Yhteenveto</w:t>
      </w:r>
    </w:p>
    <w:p>
      <w:r>
        <w:t xml:space="preserve">Kanaalin Alderneyn saarella valmistetun Bayeux'n seinävaatteen loppu on esillä Battlesta, East Sussexista.</w:t>
      </w:r>
    </w:p>
    <w:p>
      <w:r>
        <w:rPr>
          <w:b/>
          <w:u w:val="single"/>
        </w:rPr>
        <w:t xml:space="preserve">Asiakirjan numero 20931</w:t>
      </w:r>
    </w:p>
    <w:p>
      <w:r>
        <w:t xml:space="preserve">David ja Samantha Cameron palasivat lomalle Cornwalliin</w:t>
      </w:r>
    </w:p>
    <w:p>
      <w:r>
        <w:t xml:space="preserve">David ja Samantha Cameron vierailivat uudelleen Polzeathissa, joka on yksi heidän suosikkilomakohteistaan. Cameronit antoivat nuorimmalle tyttärelleen Florencelle toisena nimenä Endellion sen alueen kunniaksi, jossa he oleskelivat ennen kuin hän syntyi Cornwallin kuninkaallisessa sairaalassa vuonna 2010. Prinssi William ja Harry kävivät Bodyboardingissa Polzeathissa heinäkuussa. Rankkasade pyyhkäisi Cornwallia aiemmin, kun Cameronit hakeutuivat suojaan merenrantakahvilaan, jossa he jakoivat kulhollisen Porthillyn simpukoita mariniere. Pariskunta on lomalla ensi viikonloppuun asti, vaikka Cameron palaa Lontooseen paralympialaisten avajaisiin keskiviikkona. Cameronit voivat päästää takkinsa pois sunnuntaina, kun ennustetaan pitkälti kuivaa päivää, johon on luvattu auringonpaistetta.</w:t>
      </w:r>
    </w:p>
    <w:p>
      <w:r>
        <w:rPr>
          <w:b/>
        </w:rPr>
        <w:t xml:space="preserve">Yhteenveto</w:t>
      </w:r>
    </w:p>
    <w:p>
      <w:r>
        <w:t xml:space="preserve">Pääministeri ja hänen vaimonsa väistivät useita suihkuja ja söivät simpukoita Cornwallin lomakohteessa.</w:t>
      </w:r>
    </w:p>
    <w:p>
      <w:r>
        <w:rPr>
          <w:b/>
          <w:u w:val="single"/>
        </w:rPr>
        <w:t xml:space="preserve">Asiakirjan numero 20932</w:t>
      </w:r>
    </w:p>
    <w:p>
      <w:r>
        <w:t xml:space="preserve">Kapteeni Kirkin näyttelijä twiittaa kanadalaiselle astronautille Chris Hadfieldille</w:t>
      </w:r>
    </w:p>
    <w:p>
      <w:r>
        <w:t xml:space="preserve">Kun Shatner kysyi, twiittasiko komentaja Hadfield avaruudesta, astronautti vastasi: "Kyllä, vakiokiertoradalta, kapteeni. Ja havaitsemme merkkejä elämästä pinnalla". Viesti viittaa oletettavasti Maahan. Komentaja Hadfield saapui kansainväliselle avaruusasemalle 21. joulukuuta viiden kuukauden mittaiselle tehtävälle. Vaihto, johon myös astronautti Buzz Aldrin osallistui, ilahdutti Star Trek -faneja. Avaruus- ja tiedebloggaaja Jason Major twiittasi: "Näyttää siltä, että @WilliamShatner avasi kutsutaajuuden #ISS:lle ja @Cmdr-Hadfield vastasi! #cool", reaktiona Twitter-vaihtoon. Komentaja Hadfield on twiitannut kuvia maapallolta, muun muassa kuvia Japanin lumisista riisipelloista ja Italian rannikolta. Kanadan avaruusjärjestö on tarjoutunut järjestämään näyttelijän ja astronautin välisen live-twiittauksen.</w:t>
      </w:r>
    </w:p>
    <w:p>
      <w:r>
        <w:rPr>
          <w:b/>
        </w:rPr>
        <w:t xml:space="preserve">Yhteenveto</w:t>
      </w:r>
    </w:p>
    <w:p>
      <w:r>
        <w:t xml:space="preserve">Kanadalainen astronautti Chris Hadfield on vaihtanut twiittejä avaruudesta Star Trek -elokuvassa kapteeni Kirkiä esittäneen William Shatnerin kanssa.</w:t>
      </w:r>
    </w:p>
    <w:p>
      <w:r>
        <w:rPr>
          <w:b/>
          <w:u w:val="single"/>
        </w:rPr>
        <w:t xml:space="preserve">Asiakirjan numero 20933</w:t>
      </w:r>
    </w:p>
    <w:p>
      <w:r>
        <w:t xml:space="preserve">Useammat skotlantilaiset pienyritykset hyötyvät korkotuesta</w:t>
      </w:r>
    </w:p>
    <w:p>
      <w:r>
        <w:t xml:space="preserve">Skotlannin tilastopäällikkö on julkaissut Skotlannin pienyrityksille myönnettäviä verohelpotuksia koskevat tilastotiedot vuodelta 2012 (Non-Domestic Rates Relief Statistics for Small Businesses in Scotland for 2012). Hallituksen vuonna 2008 perustama SBBS-järjestelmä myönsi 144 miljoonaa puntaa verohelpotuksia vuosina 2012-2013, mikä on enemmän kuin 131 miljoonaa puntaa vuosina 2011-2012. SBBS-helpotuksia sai 89 087 henkilöä, mikä on enemmän kuin 85 199 henkilöä vuonna 2011. Tiedot perustuvat paikallisviranomaisten Skotlannin hallitukselle tilastoraporttien kautta toimittamiin puolivälin arvioihin. Pienyritysten liitto (FSB) oli tyytyväinen uuteen raporttiin. Skotlannin poliittinen neuvonantaja Andy Willox sanoi: "Järjestelmän käyttöönoton jälkeen rahoituskriisi ja polttoaine- ja yleishyödyllisten palvelujen kallistuminen ovat aiheuttaneet todellista painetta maan pienyritysten armeijalle. "Tämä verohelpotusjärjestelmä on antanut kymmenille tuhansille pienimmille yrityksillemme hieman hengähdystaukoa. "Skotlannin FSB pitää tätä järjestelmää rohkeana ensimmäisenä askeleena verojärjestelmän tasapainottamiseksi uudelleen."</w:t>
      </w:r>
    </w:p>
    <w:p>
      <w:r>
        <w:rPr>
          <w:b/>
        </w:rPr>
        <w:t xml:space="preserve">Yhteenveto</w:t>
      </w:r>
    </w:p>
    <w:p>
      <w:r>
        <w:t xml:space="preserve">Skotlannin pienyritysten bonusjärjestelmä (SBBS) auttoi yli 4000 yritystä enemmän kuin viime vuonna, kuten uusista luvuista käy ilmi.</w:t>
      </w:r>
    </w:p>
    <w:p>
      <w:r>
        <w:rPr>
          <w:b/>
          <w:u w:val="single"/>
        </w:rPr>
        <w:t xml:space="preserve">Asiakirjan numero 20934</w:t>
      </w:r>
    </w:p>
    <w:p>
      <w:r>
        <w:t xml:space="preserve">Irlannin letkukielto jatkuu</w:t>
      </w:r>
    </w:p>
    <w:p>
      <w:r>
        <w:t xml:space="preserve">Suur-Dublinin alueen yöaikaiset painerajoitukset jatkuvat vielä kahden viikon ajan. Irish Waterin mukaan tilanne pysyy kriittisenä elokuun puoliväliin asti ja mahdollisesti sen jälkeenkin. Irish Waterin mukaan vaikeimmat olosuhteet vallitsevat edelleen idässä ja etelässä. Viimeisimmät Office of Public Water -viraston tiedot osoittavat, että yli puolet joista on sellaisella tasolla, jota ei ole ennen nähty heinäkuussa, Irish Irish Water lisäsi. Samalla 16 kreivikuntaan annettiin keltainen sadevaroitus, koska viimeaikainen kuiva sää näyttää katkeavan. Ukkoskuurot voivat tuoda jopa 40 millimetrin sademäärän koko Leinsteriin, Cavaniin, Monaghaniin, Donegaliin ja Waterfordiin. Varoitus tulee voimaan perjantaina kello 21.00 paikallista aikaa, ja se on voimassa lauantaihin kello 09.00 asti. Tänä vuonna on tähän mennessä satanut vain noin neljäsosa siitä sademäärästä, joka tavallisesti odotetaan toukokuun, kesäkuun ja heinäkuun kolmelta kuukaudelta.</w:t>
      </w:r>
    </w:p>
    <w:p>
      <w:r>
        <w:rPr>
          <w:b/>
        </w:rPr>
        <w:t xml:space="preserve">Yhteenveto</w:t>
      </w:r>
    </w:p>
    <w:p>
      <w:r>
        <w:t xml:space="preserve">Irlannin tasavallassa aiemmin tässä kuussa käyttöön otettu maanlaajuinen letkukielto on voimassa elokuun loppuun asti.</w:t>
      </w:r>
    </w:p>
    <w:p>
      <w:r>
        <w:rPr>
          <w:b/>
          <w:u w:val="single"/>
        </w:rPr>
        <w:t xml:space="preserve">Asiakirjan numero 20935</w:t>
      </w:r>
    </w:p>
    <w:p>
      <w:r>
        <w:t xml:space="preserve">Miestä syytetään murhasta Hamsteadissa puukotetun teinin jälkeen</w:t>
      </w:r>
    </w:p>
    <w:p>
      <w:r>
        <w:t xml:space="preserve">Jack Barry, 19, löydettiin vakavasti loukkaantuneena West Roadilta, Hamsteadista, hieman kello 21.45 GMT jälkeen 7. maaliskuuta, ja hän kuoli tapahtumapaikalla. West Midlandsin poliisin mukaan ruumiinavauksessa todettiin, että hän kuoli puukoniskun seurauksena. Great Barrin West Roadilla asuvan 18-vuotiaan Cameron Cheshiren on määrä saapua maanantaina Birminghamin tuomareiden eteen. Komisario Hannah Whitehouse sanoi: "Olemme kiitollisia tähän mennessä saamastamme tuesta, kun pyrimme selvittämään sunnuntai-illan tapahtumien täydelliset olosuhteet. "Uskomme kuitenkin edelleen, että on ihmisiä, joilla on tietoja, jotka voivat auttaa tutkimustamme, ja kehotan heitä ottamaan yhteyttä meihin."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Miestä on syytetty murhasta sen jälkeen, kun teiniä oli puukotettu kuolettavasti Birminghamissa.</w:t>
      </w:r>
    </w:p>
    <w:p>
      <w:r>
        <w:rPr>
          <w:b/>
          <w:u w:val="single"/>
        </w:rPr>
        <w:t xml:space="preserve">Asiakirjan numero 20936</w:t>
      </w:r>
    </w:p>
    <w:p>
      <w:r>
        <w:t xml:space="preserve">RHI-skandaali: Sinn Féinin mukaan tutkinnan toimeksianto on riittämätön.</w:t>
      </w:r>
    </w:p>
    <w:p>
      <w:r>
        <w:t xml:space="preserve">Pääministeri Arlene Foster sanoi, että riippumattoman tutkinnan ehdot laadittiin yhdessä oikeusministerin kanssa. Hän sanoi, että ne lähetettiin Sinn Féinille, joka ei ole toistaiseksi vastannut niihin. Sinn Féinin MLA Conor Murphy sanoi kuitenkin, että ne olivat "riittämättömät". "DUP:n kanssa ei ole päästy sopimukseen riippumattoman tutkimuksen toimeksiannosta", hän sanoi. "Palauttaaksemme yleisön luottamuksen poliittisiin instituutioihin tarvitsemme riippumattoman tutkinnan, joka on vankka, avoin, aikataulullisesti rajattu ja jota johtaa korkea-arvoinen oikeushenkilö, joka ei kuulu lainkäyttöalueeseen ja jolla on valtuudet pakottaa todistajia ja vaatia asiakirjoja. "Arlene Fosterin pitäisi siirtyä syrjään helpottamaan tätä tutkimusta, kunnes alustava raportti on valmis." Marraskuussa 2012 perustettu uusiutuvan lämmön kannustinjärjestelmä (Renewable Heat Incentive, RHI) oli Pohjois-Irlannin toimeenpanevan elimen yritys auttaa lisäämään uusiutuvista lähteistä peräisin olevan lämmön kulutusta. Järjestelmän talousarvio on ylittynyt noin 490 miljoonalla punnalla, koska yritykset saivat enemmän tukea kuin ne maksoivat uusiutuvasta polttoaineesta, ja järjestelmästä tuli erittäin ylimerkitty.</w:t>
      </w:r>
    </w:p>
    <w:p>
      <w:r>
        <w:rPr>
          <w:b/>
        </w:rPr>
        <w:t xml:space="preserve">Yhteenveto</w:t>
      </w:r>
    </w:p>
    <w:p>
      <w:r>
        <w:t xml:space="preserve">Sinn Féin on sanonut, että virkamieskunnan johtajan laatima toimeksianto RHI-debatan tutkimista varten ei täytä vaatimuksia.</w:t>
      </w:r>
    </w:p>
    <w:p>
      <w:r>
        <w:rPr>
          <w:b/>
          <w:u w:val="single"/>
        </w:rPr>
        <w:t xml:space="preserve">Asiakirjan numero 20937</w:t>
      </w:r>
    </w:p>
    <w:p>
      <w:r>
        <w:t xml:space="preserve">Covid-19: Belfastin kansainvälinen lentoasema avataan vain silloin, kun lennot liikennöivät</w:t>
      </w:r>
    </w:p>
    <w:p>
      <w:r>
        <w:t xml:space="preserve">Richard MorganBBC News NI Business Reporter Lentoasema suljetaan, kun reittilentoja ei ole. Lentoaseman toimitusjohtaja Graham Keddie sanoi, että easyJetin ja Ryanairin päätökset vähentää reittejään jättivät lentoasemalle vain vähän vaihtoehtoja. BBC News NI:n tietojen mukaan lentokenttä on pyytänyt Pohjois-Irlannin hallitukselta kiireellistä taloudellista tukea. "Kun ensimmäisestä sulkemisesta ilmoitettiin ja kaikki kaupalliset lennot keskeytettiin, olimme sitoutuneet pitämään lentoaseman auki 24/7", Keddie sanoi. "Näin halusimme pitää Pohjois-Irlannin yhteydet yllä ja varmistaa, että pysymme auki kaikille lääketieteellisille hätälennoille, kaikelle armeijan ja PSNI:n liikenteelle, kuninkaalliselle postille ja kaikille rahtilennoille, mukaan lukien verkko-ostosten toimittaminen". "Tämä maksoi meille noin 65 000 puntaa päivässä", hän sanoi. Keddie sanoi, että päätöstä toiminta-aikojen lyhentämisestä ei tehty kevyesti. Ehdotetut sulkemisajat marraskuussa ovat seuraavat: Infrastruktuuriministeri Nichola Mallon oli "pettynyt" kehitykseen, sanoi hänen ministeriönsä. Mutta se lisäsi: "[Ministeri] ymmärtää, miten tämä toimintojen vähentäminen auttaa lentoasemaa vähentämään kustannuspohjaansa, kun otetaan huomioon reittiliikenteen väheneminen Covid-19-toimenpiteiden vuoksi." Ministeriön mukaan Mallon on sitoutunut työskentelemään muiden Stormontin ministereiden kanssa "selvittääkseen, mitä toimeenpaneva elin voi tehdä tukeakseen alaa tämän haasteellisen ajanjakson aikana".</w:t>
      </w:r>
    </w:p>
    <w:p>
      <w:r>
        <w:rPr>
          <w:b/>
        </w:rPr>
        <w:t xml:space="preserve">Yhteenveto</w:t>
      </w:r>
    </w:p>
    <w:p>
      <w:r>
        <w:t xml:space="preserve">Belfastin kansainvälinen lentoasema (BIA) on ilmoittanut, että se suljetaan useiksi tunneiksi tiettyinä päivinä tässä kuussa koronaviruspandemian vuoksi.</w:t>
      </w:r>
    </w:p>
    <w:p>
      <w:r>
        <w:rPr>
          <w:b/>
          <w:u w:val="single"/>
        </w:rPr>
        <w:t xml:space="preserve">Asiakirjan numero 20938</w:t>
      </w:r>
    </w:p>
    <w:p>
      <w:r>
        <w:t xml:space="preserve">Llansanffraidin silta suljetaan 20 viikoksi korjaustöiden vuoksi.</w:t>
      </w:r>
    </w:p>
    <w:p>
      <w:r>
        <w:t xml:space="preserve">Powysin valtuusto kuitenkin sanoi, että jalankulkijoille olisi turvallinen reitti 18. vuosisadan risteyksen yli Llansanffraidissa, lähellä Welshpoolia. Työt maksavat 500 000 puntaa, ja viranomaiset sanoivat, että päätös sillan sulkemisesta ei ollut tehty kevyesti. Korjaustyöt alkavat 24. kesäkuuta, ja sillalla on käytössä kiertoteitä. Barry Thomas, joka vastaa ympäristöstä ja sääntelystä Powysin neuvoston kabinetissa, sanoi: "Päätöstä sillan sulkemisesta ei koskaan tehdä kevyesti, koska se vaikuttaa paikallisiin asukkaisiin ja yrityksiin. Tässä tapauksessa toivomme kuitenkin, että tämän kauniin ja historiallisen sillan kunnostamisesta ja 18 tonnin painorajoituksen poistamisesta saatavat pitkän aikavälin hyödyt arvostetaan". "Toivomme saavamme työn valmiiksi marraskuun 2013 alkuun mennessä, mutta se riippuu syys- ja talvikuukausien säästä." Aiheeseen liittyvät Internet-linkit Powysin neuvosto</w:t>
      </w:r>
    </w:p>
    <w:p>
      <w:r>
        <w:rPr>
          <w:b/>
        </w:rPr>
        <w:t xml:space="preserve">Yhteenveto</w:t>
      </w:r>
    </w:p>
    <w:p>
      <w:r>
        <w:t xml:space="preserve">II-luokan silta suljetaan liikenteeltä 20 viikoksi korjaus- ja vahvistustöiden ajaksi.</w:t>
      </w:r>
    </w:p>
    <w:p>
      <w:r>
        <w:rPr>
          <w:b/>
          <w:u w:val="single"/>
        </w:rPr>
        <w:t xml:space="preserve">Asiakirjan numero 20939</w:t>
      </w:r>
    </w:p>
    <w:p>
      <w:r>
        <w:t xml:space="preserve">"Postikortit" palasivat Redcarin rantakadulle</w:t>
      </w:r>
    </w:p>
    <w:p>
      <w:r>
        <w:t xml:space="preserve">Vuodesta 1995 käytössä olleet 23 paneelia poistettiin viime vuonna osana Redcarin rantakadun 30 miljoonan punnan uudistusta. Paikallinen sepänliike, joka alun perin loi ne, on toteuttanut laajan kunnostusohjelman, minkä jälkeen ne on palautettu paikoilleen. Työt merenrannalla on määrä saada päätökseen huhtikuuhun mennessä. Siihen sisältyy uusia vapaa-ajanviettopaikkoja, "hauskoja alueita", joissa on vesileikkialueita ja tivoleita. Kulttuurista, vapaa-ajasta ja matkailusta vastaava kabinettijäsen Olwyn Peters sanoi: "Postikorteista on tullut paljon rakastettu osa Redcarin rantakadua, ja olemme iloisia saadessamme ne takaisin paikalleen täysin restauroituina." Chris Topp, jonka yritys voitti kilpailun taulujen luomisesta ja toteutti myös niiden kunnostuksen, sanoi: "Oli ilo saada kaikkien näiden vuosien jälkeen pyytää meitä uudistamaan yhteistyömme niiden kanssa."</w:t>
      </w:r>
    </w:p>
    <w:p>
      <w:r>
        <w:rPr>
          <w:b/>
        </w:rPr>
        <w:t xml:space="preserve">Yhteenveto</w:t>
      </w:r>
    </w:p>
    <w:p>
      <w:r>
        <w:t xml:space="preserve">Takorautaiset "postikortit", jotka kuvaavat merenrantakuvia, on palautettu Teessiden rantakadulle.</w:t>
      </w:r>
    </w:p>
    <w:p>
      <w:r>
        <w:rPr>
          <w:b/>
          <w:u w:val="single"/>
        </w:rPr>
        <w:t xml:space="preserve">Asiakirjan numero 20940</w:t>
      </w:r>
    </w:p>
    <w:p>
      <w:r>
        <w:t xml:space="preserve">Lukuhyökkäys: Ikkunanpesijä"-valituksen jälkeen</w:t>
      </w:r>
    </w:p>
    <w:p>
      <w:r>
        <w:t xml:space="preserve">Thames Valleyn poliisin mukaan naisen kimppuun hyökättiin Cavershamin alueella perjantaina noin kello 16:00 GMT. Poliisi oli aiemmin pyytänyt tietoja miehestä, jonka kerrottiin koputtaneen oviin Ian Mikardo Wayn alueella etukäteen ja kysyneen, haluavatko asukkaat, että heidän ikkunansa puhdistetaan. Surreyn Guildfordista kotoisin oleva 66-vuotias mies pidätettiin epäiltynä seksuaalisesta pahoinpitelystä. Aiheeseen liittyvät Internet-linkit Thames Valleyn poliisi</w:t>
      </w:r>
    </w:p>
    <w:p>
      <w:r>
        <w:rPr>
          <w:b/>
        </w:rPr>
        <w:t xml:space="preserve">Yhteenveto</w:t>
      </w:r>
    </w:p>
    <w:p>
      <w:r>
        <w:t xml:space="preserve">Mies on pidätetty sen jälkeen, kun nainen joutui seksuaalisen väkivallan kohteeksi Readingissä.</w:t>
      </w:r>
    </w:p>
    <w:p>
      <w:r>
        <w:rPr>
          <w:b/>
          <w:u w:val="single"/>
        </w:rPr>
        <w:t xml:space="preserve">Asiakirjan numero 20941</w:t>
      </w:r>
    </w:p>
    <w:p>
      <w:r>
        <w:t xml:space="preserve">BT suunnittelee 160 skotlantilaisen insinöörin työpaikkaa</w:t>
      </w:r>
    </w:p>
    <w:p>
      <w:r>
        <w:t xml:space="preserve">Televiestintäalan jättiläinen ilmoitti, että se etsii työntekijöitä eri puolille maata Wickistä Dumfriesiin sekä Aberdeeniin, Glasgow'hun ja Invernessiin. Työpaikat ovat yksi niistä 1 600 työpaikasta, jotka BT toivoo luovansa Openreach-laajakaistayksikköönsä. BT sanoi haluavansa, että "merkittävä" osa tehtävistä täytetään naisilla ja entisillä palveluksessa olevilla henkilöillä. Openreachin toimitusjohtaja Joe Garner sanoi: "Miljoonat asiakkaat ovat riippuvaisia laajakaistasta, ja he luottavat siihen, että me pidämme heidät ajan tasalla säästä riippumatta. "Insinöörimme tekevät uskomatonta työtä. He ovat levittäneet kuitulaajakaistaa nopeammin kuin missään muualla maailmassa ja samalla tehneet viikoittain satoja tuhansia töitä pitääkseen ihmiset yhteydessä eri puolilla Yhdistynyttä kuningaskuntaa - tämä on uskomaton saavutus." Hänen mukaansa uudet työntekijät ovat tervetullut lisä tähän työhön.</w:t>
      </w:r>
    </w:p>
    <w:p>
      <w:r>
        <w:rPr>
          <w:b/>
        </w:rPr>
        <w:t xml:space="preserve">Yhteenveto</w:t>
      </w:r>
    </w:p>
    <w:p>
      <w:r>
        <w:t xml:space="preserve">BT on ilmoittanut suunnitelmistaan rekrytoida työntekijöitä eri puolille Yhdistynyttä kuningaskuntaa, ja Skotlantiin luodaan jopa 160 teknisen alan työpaikkaa.</w:t>
      </w:r>
    </w:p>
    <w:p>
      <w:r>
        <w:rPr>
          <w:b/>
          <w:u w:val="single"/>
        </w:rPr>
        <w:t xml:space="preserve">Asiakirjan numero 20942</w:t>
      </w:r>
    </w:p>
    <w:p>
      <w:r>
        <w:t xml:space="preserve">Birkbyn palomurhasta epäilty Shahid Mohammed tuotiin takaisin Yhdistyneeseen kuningaskuntaan</w:t>
      </w:r>
    </w:p>
    <w:p>
      <w:r>
        <w:t xml:space="preserve">36-vuotias Shahid Mohammed pidätettiin Rawalpindissä tammikuussa 2015. Häntä syytetään Huddersfieldin Birkbyssä vuonna 2002 syttyneestä tulipalosta, joka aiheutti viiden nuoren sisaren, heidän äitinsä, setänsä ja isoäitinsä kuoleman. Mohammed saapuu Leedsin käräjäoikeuteen syytettynä kahdeksasta murhasta. Uhrit olivat Nafeesa Aziz, 35, ja hänen viisi tytärtään: Tayyaba Batool, 3, Rabiah Batool, 10, Ateeqa Nawaz, 5, Aneesa Nawaz, 2, ja Najeeba Nawaz, joka oli kuuden kuukauden ikäinen. Myös Nafeesa Azizin veli Mohammed Ateeq-ur-Rehman, 18, kuoli tulipalossa, ja heidän äitinsä Zaib-un-Nisa, 54, joka hyppäsi yläkerran ikkunasta, kuoli viikkoa myöhemmin sairaalassa. Lue lisää tarinoita eri puolilta Yorkshirea Perhe nukkui Osborne Roadilla sijaitsevassa kodissaan, kun bensiiniä kaadettiin postilaatikosta ja bensiinipommi heitettiin ikkunasta sisään. Länsi-Yorkshiren poliisin henkirikos- ja suuretsintäryhmästä vastaava rikosylikomisario Nick Wallen sanoi: "Haluan ilmaista vilpittömät kiitokseni kaikille virastoille täällä Yhdistyneessä kuningaskunnassa ja Pakistanissa, jotka ovat työskennelleet väsymättä ja tukeneet West Yorkshiren poliisia varmistaakseen, että tämä [luovutus]prosessi on sujunut sujuvasti." Aiheeseen liittyvät Internet-linkit HM Courts &amp; Tribunals Service (HM Courts &amp; Tribunals Service)</w:t>
      </w:r>
    </w:p>
    <w:p>
      <w:r>
        <w:rPr>
          <w:b/>
        </w:rPr>
        <w:t xml:space="preserve">Yhteenveto</w:t>
      </w:r>
    </w:p>
    <w:p>
      <w:r>
        <w:t xml:space="preserve">Pakistanissa lähes 13 vuotta kahdeksan perheenjäsentä tappaneen tulipalon jälkeen pidätetty mies on luovutettu takaisin Yhdistyneeseen kuningaskuntaan.</w:t>
      </w:r>
    </w:p>
    <w:p>
      <w:r>
        <w:rPr>
          <w:b/>
          <w:u w:val="single"/>
        </w:rPr>
        <w:t xml:space="preserve">Asiakirjan numero 20943</w:t>
      </w:r>
    </w:p>
    <w:p>
      <w:r>
        <w:t xml:space="preserve">Pohjois-Norfolkin matkapuhelinverkon kuuluvuus "palautettu".</w:t>
      </w:r>
    </w:p>
    <w:p>
      <w:r>
        <w:t xml:space="preserve">Vodafone kertoi tunnistaneensa ongelman, ja keskiviikkona kello 21.00 BST:n jälkeen palvelu toimi. Yli 800 ihmistä oli allekirjoittanut verkkovetoomuksen, jossa vaadittiin parannusten tekemistä. Vaikutukset koskivat kreivikunnan pohjoisosassa sijaitsevien kaupunkien, kuten Aylshamin, Sheringhamin ja North Walshamin asukkaita. Asiakkaat valittivat, että kuuluvuus oli huono päivisin ja että se oli vaikuttanut heidän liiketoimintaansa. Ongelmat alkoivat lokakuussa, mutta ne ovat pahentuneet joulukuusta lähtien. Vodafone oli sanonut, että sillä oli ollut "joitakin suorituskykyongelmia" osissa kreivikuntaa. Vodafonen tiedottaja Rob Matthews sanoi, että insinöörit olivat yrittäneet korjata vikaa parin viime päivän ajan. "Aylshamin lähellä sijaitsevassa tukiasemassa ilmeni vika useissa kohteissa eri puolilla aluetta, mikä on johtanut siihen, että peitto on ollut katkonainen", hän sanoi. "Olen iloinen voidessani sanoa, että kuuluvuus palautui keskiviikkoiltana, ja meillä on edelleen insinöörejä paikalla varmistamassa, että palvelu pysyy vakaana." Hän sanoi, että yhtiön ehtojen mukaan asiakkaat voivat vaatia takaisin osan liittymävuokrasta, jos kuuluvuus oli poikki vähintään kolme päivää, mutta korvausvaatimukset käsitellään yksilöllisesti.</w:t>
      </w:r>
    </w:p>
    <w:p>
      <w:r>
        <w:rPr>
          <w:b/>
        </w:rPr>
        <w:t xml:space="preserve">Yhteenveto</w:t>
      </w:r>
    </w:p>
    <w:p>
      <w:r>
        <w:t xml:space="preserve">Norfolkissa on korjattu matkapuhelinverkon vika, joka on aiheuttanut kuukausia kestäneitä signaaliongelmia asiakkaille, kertoi puhelinyhtiö.</w:t>
      </w:r>
    </w:p>
    <w:p>
      <w:r>
        <w:rPr>
          <w:b/>
          <w:u w:val="single"/>
        </w:rPr>
        <w:t xml:space="preserve">Asiakirjan numero 20944</w:t>
      </w:r>
    </w:p>
    <w:p>
      <w:r>
        <w:t xml:space="preserve">Amazonin eurooppalaiset työntekijät lakkoilevat Prime-kampanjan jatkuessa</w:t>
      </w:r>
    </w:p>
    <w:p>
      <w:r>
        <w:t xml:space="preserve">Tiistaina tuhannet Saksan varastojen työntekijät marssivat ulos vaatimaan parempia työoloja, ja he liittyvät Espanjassa ja Puolassa toimineisiin työntekijöihin. Saksa on yhtiön toiseksi suurin markkina-alue Yhdysvaltojen jälkeen. Toiminta lisää Amazonin Prime Dayn vaikeuksia. Maanantaina joillakin ostajilla oli vaikeuksia päästä verkkosivustolle. Saksan Verdi-palvelualan ammattiliiton mukaan yritys rikastuu "säästämällä työntekijöiden terveyden kustannuksella". Amazonin mukaan työntekijöille maksetaan kuitenkin oikeudenmukaista palkkaa, ja vakituinen henkilöstö ansaitsee kahden vuoden jälkeen 12,22 euroa (10,81 puntaa) tunnilta tai enemmän. Amazon sanoi odottavansa, että vain murto-osa sen 12 000 työntekijästä, jotka työskentelevät Saksassa kuudessa toimipaikassaan, liittyisi lakkoon. Toimituksiin ei sen mukaan olisi vaikutusta. Verdi-liitto kertoi myös, että työntekijät Espanjassa järjestävät kolmipäiväisen lakon, ja puolalaiset työntekijät järjestävät työtaistelun. Myyntihäiriö Monet Amazonin asiakkaat ilmoittivat maanantaina, että sivusto oli kaatunut ja näytti heille vain virheilmoituksen, jossa luki: "Anteeksi, jokin meni pieleen meidän osaltamme". Ongelmat keskittyivät Yhdysvaltoihin, mutta niitä esiintyi myös muilla mantereilla. DownDetector.com, joka seuraa käyttökatkoksia, kertoi, että ongelmat alkoivat pian sen jälkeen, kun myynti alkoi maanantaina kello 15.00 Yhdysvalloissa. Amazon lanseerasi Prime Dayn vuonna 2015, ja vuoteen 2017 mennessä se oli sen toiseksi suurin ostospäivä, jonka ohittaa vain Cyber Monday.</w:t>
      </w:r>
    </w:p>
    <w:p>
      <w:r>
        <w:rPr>
          <w:b/>
        </w:rPr>
        <w:t xml:space="preserve">Yhteenveto</w:t>
      </w:r>
    </w:p>
    <w:p>
      <w:r>
        <w:t xml:space="preserve">Amazonin työntekijät useissa Euroopan maissa ovat ryhtyneet työtaistelutoimiin samaan aikaan, kun internetin vähittäismyyntijätti järjestää Prime-kampanjatapahtuman.</w:t>
      </w:r>
    </w:p>
    <w:p>
      <w:r>
        <w:rPr>
          <w:b/>
          <w:u w:val="single"/>
        </w:rPr>
        <w:t xml:space="preserve">Asiakirjan numero 20945</w:t>
      </w:r>
    </w:p>
    <w:p>
      <w:r>
        <w:t xml:space="preserve">Roman McDonaldin teoria Navenbyn kolikkolöydöstä</w:t>
      </w:r>
    </w:p>
    <w:p>
      <w:r>
        <w:t xml:space="preserve">Navenbyssä vuonna 2013 tehdyissä kaivauksissa kaivettiin esiin noin 300 kolikkoa sekä useiden roomalaisten rakennusten jäänteitä. Kolikoiden uskotaan pudonneen ihmisiltä, jotka pysähtyivät syömään matkalla Lontoon ja Yorkin välillä. Projektin johtaja Ian Cox Navenby Archaeology Groupista ehdotti, että kyseessä on saattanut olla "onnellinen vaununkuljettaja". Hän sanoi, että koska kolikot olivat niin arvottomia, oli todennäköistä, että ihmiset olivat heittäneet ne käydessään paikan päällä sijaitsevassa pikaruokapaikkaa vastaavassa roomalaisessa ravintolassa. "Kyseessä ei ollut mikään hamstraus tai mitään sellaista - nämä olivat hajallaan. "Aivan kuin ihmiset olisivat pudottaneet niitä syödessään ja juodessaan eivätkä olisi viitsineet kerätä niitä." Löytyi myös todisteita ruoanvalmistuksesta, muun muassa nautojen, lampaiden ja vuohien luita. Coxin mukaan henkilökohtaisia esineitä ei löytynyt, mikä tukee teoriaa, jonka mukaan aluetta oli käytetty eräänlaisena roomalaisena huoltoasemana. Kaivauksissa oli myös löydetty todisteita siitä, että aluetta oli aiemmin käytetty louhoksena. Kaivauksista laaditaan parhaillaan täydellistä raporttia, ja ryhmä toivoo voivansa kaivaa tulevaisuudessa muitakin osia kylästä. Cox sanoi, että he halusivat nähdä, mitä Navenbyssä tapahtui roomalaisten lähdön jälkeen. Kolikot ja muut kaivauksista saadut esineet säilytetään Lincolnshiren arkistossa. Aiheeseen liittyvät Internet-linkit Heritage Lottery Fund Lincolnshire Archives Navenby Archaeology Group (Navenby Archaeology Group)</w:t>
      </w:r>
    </w:p>
    <w:p>
      <w:r>
        <w:rPr>
          <w:b/>
        </w:rPr>
        <w:t xml:space="preserve">Yhteenveto</w:t>
      </w:r>
    </w:p>
    <w:p>
      <w:r>
        <w:t xml:space="preserve">Lincolnshiressä tehdyistä kaivauksista löydetyt "arvottomat" roomalaiset kolikot tukevat teoriaa, jonka mukaan paikalla oli McDonald'sin kaltainen ruokapaikka, arkeologit uskovat.</w:t>
      </w:r>
    </w:p>
    <w:p>
      <w:r>
        <w:rPr>
          <w:b/>
          <w:u w:val="single"/>
        </w:rPr>
        <w:t xml:space="preserve">Asiakirjan numero 20946</w:t>
      </w:r>
    </w:p>
    <w:p>
      <w:r>
        <w:t xml:space="preserve">Fox odottaa yhä voittavansa Sky-kaupan</w:t>
      </w:r>
    </w:p>
    <w:p>
      <w:r>
        <w:t xml:space="preserve">Toimitusjohtaja James Murdoch sanoi, että yritys työskentelee viranomaisten kanssa ongelmien ratkaisemiseksi. Murdoch esitti huomautuksensa puhelussa, jossa hän keskusteli rahoitusanalyytikoiden kanssa yrityksen neljännesvuosituloksesta. Viime vuonna yritys teki sopimuksen omaisuuden, kuten Sky-yhtiön, myymisestä Disneylle. Tämän kaupan myötä Fox keskittyisi entistä enemmän uutisiin ja urheiluun. Se odottaa myös sääntelyviranomaisten hyväksyntää Yhdysvalloissa ja muualla. Yrityksen mukaan näiden kahden kaupan tarkoituksena on valmistella yrityksen yhtiöitä pitkän aikavälin kasvuun. Sky-kauppa, jossa Fox ostaisi omistamattoman 61 prosentin osuuden, on aikaisempi kuin Disneyn suunnitelmat, ja sitä on lykätty Ison-Britannian vastustuksen vuoksi. Yhdistyneen kuningaskunnan kilpailu- ja markkinaviranomainen totesi tammikuussa, että jos kauppa toteutuisi suunnitelmien mukaisesti, Murdochin perhe saisi liian suuren määräysvallan uutistoimittajiin Yhdistyneessä kuningaskunnassa. Murdochin mukaan yritys odottaa edelleen, että kauppa hyväksytään kesäkuun loppuun mennessä. "Jatkamme rakentavaa yhteistyötä... ja pyrimme vastaamaan viranomaisten huolenaiheisiin ennen toukokuun ensimmäistä loppuraporttia", hän sanoi. Yhdysvaltain verrokki Fox kertoi neljännesvuosittaisen liikevaihdon nousseen yli 8 miljardiin dollariin (5,8 miljardiin puntaan), mikä on 4,6 prosenttia enemmän kuin vastaavana ajanjaksona vuonna 2016. Yrityksen kaapeliverkot, joihin kuuluu sen lippulaiva Fox News -kanava, ajoivat odotettua vahvemmat voitot. Voitot yli kaksinkertaistuivat 1,9 miljardiin dollariin, mikä johtui Yhdysvaltain verolainsäädännön muutoksista aiheutuneesta 1,34 miljardin dollarin kertaluonteisesta hyödystä. Foxin hallituksen puheenjohtaja Lachlan Murdoch sanoi, että Fox keskittyy suoriin urheilulähetyksiin, kun se suunnittelee tulevaisuuttaan pienempänä yhtiönä. Viime viikolla yhtiö kertoi allekirjoittaneensa viisivuotisen sopimuksen, jolla se saa lähetysoikeudet torstai-illan amerikkalaisen jalkapallon otteluihin. Puhelinkeskustelussa analyytikot kyseenalaistivat sopimuksen kustannukset urheilun katsojalukujen laskiessa.</w:t>
      </w:r>
    </w:p>
    <w:p>
      <w:r>
        <w:rPr>
          <w:b/>
        </w:rPr>
        <w:t xml:space="preserve">Yhteenveto</w:t>
      </w:r>
    </w:p>
    <w:p>
      <w:r>
        <w:t xml:space="preserve">Murdochin määräysvallassa oleva 21st Century Fox on sanonut odottavansa edelleen Yhdistyneen kuningaskunnan hyväksyntää Sky-ostolleen, vaikka alustavasti todettiin, että kauppa ei ole yleisen edun mukainen.</w:t>
      </w:r>
    </w:p>
    <w:p>
      <w:r>
        <w:rPr>
          <w:b/>
          <w:u w:val="single"/>
        </w:rPr>
        <w:t xml:space="preserve">Asiakirjan numero 20947</w:t>
      </w:r>
    </w:p>
    <w:p>
      <w:r>
        <w:t xml:space="preserve">Cornwall Councilin pysäköintimaksut "liian korkeat</w:t>
      </w:r>
    </w:p>
    <w:p>
      <w:r>
        <w:t xml:space="preserve">RAC-säätiön mukaan Englannin 359 valtuustolla oli vuosina 2011-2012 yhteensä 565 miljoonaa puntaa ylijäämää vaihtotaseessa pysäköintijärjestelmistä ja pysäköintijärjestelmistä kadun ulkopuolella. Cornwall oli kahdeksannella sijalla 7,9 miljoonan punnan ylijäämällä. Vanhempi valtuutettu sanoi, että viranomainen halusi "varmistaa", että se perii "kohtuullisen summan". "Ei nollamaksuja" Alex Folkes, rahoituksesta ja resursseista vastaava kabinettijäsen, sanoi: "Pysäköintimaksut Cornwallissa ovat liian korkeat." Hän sanoi, että liberaalidemokraattien ja sitoutumattomien hallitsema viranomainen on jo alentanut kausilippujen maksuja ja testaa maksullisten pysäköintimaksujen leikkauksia. Hän sanoi: "Se ei ole mikään ihme, että se ei ole mahdollista, mutta se on mahdollista: Hän sanoi: "Uskomme, että voimme säilyttää neuvoston tulot, mutta samalla veloittaa vähemmän kuljettajilta. "Tämä tarkoittaa suurempaa kävijämäärää pääkadun liikkeissämme, ja se on kaikkien etu." Hän sanoi, että neuvoston 526 miljoonan punnan budjetti sisältää 14 miljoonaa puntaa vuodessa palveluihin, kuten pensasaitojen leikkaamiseen ja katuvalaistukseen, ja 24 miljoonaa puntaa teihin, ja pysäköintimaksut auttavat maksamaan nämä kustannukset. Hän sanoi: "Meillä ei ole varaa laskea kaikkia pysäköintihintoja nollaan. Meillä ei ole varaa tehdä pysäköinnistä nettotuloja. "Ilman pysäköinnistä saatavia tuloja neuvostolla ei olisi varaa tarjota palveluja, joihin Cornwallin asukkaat ja vierailijat luottavat. "Meidän olisi leikattava näitä palveluja ja nostettava kunnallisveroa." Philip Gomm RAC-säätiöstä sanoi: "Emme ole naiiveja tässä asiassa. "Jos on tarkoituksenmukaista määrätä maksuja liikenteen hallitsemiseksi, niin olkoon niin, mutta älkää ryhtykö valtuustona tienaamaan rahaa tästä."</w:t>
      </w:r>
    </w:p>
    <w:p>
      <w:r>
        <w:rPr>
          <w:b/>
        </w:rPr>
        <w:t xml:space="preserve">Yhteenveto</w:t>
      </w:r>
    </w:p>
    <w:p>
      <w:r>
        <w:t xml:space="preserve">Valtuusto, jolla on yksi maan suurimmista ylijäämistä pysäköintimaksuista ja sakoista, sanoo yrittävänsä leikata "liian korkeita" maksuja.</w:t>
      </w:r>
    </w:p>
    <w:p>
      <w:r>
        <w:rPr>
          <w:b/>
          <w:u w:val="single"/>
        </w:rPr>
        <w:t xml:space="preserve">Asiakirjan numero 20948</w:t>
      </w:r>
    </w:p>
    <w:p>
      <w:r>
        <w:t xml:space="preserve">Dhanapala vetäytyy YK-kisasta</w:t>
      </w:r>
    </w:p>
    <w:p>
      <w:r>
        <w:t xml:space="preserve">Sri Lankan pysyvä edustaja YK:ssa, Prasad Kariyawasam, kertoi BBC Sandeshayalle, että Sri Lankan hallitus on päättänyt peruuttaa ehdokkuuden Jayantha Dhanapalan täydellä suostumuksella. Sri Lanka on tehnyt päätöksen torstaina pidetyn viimeisimmän kierroksen olkikyselyn tulosten jälkeen. Etelä-Korean ulkoministeri Ban Ki-moon on suosikki Kofi Annanin seuraajaksi voitettuaan kaikki kolme järjestettyä äänestystä. Päätös tehtiin eteläkorealaisen ehdokkaan ehdokkuuden helpottamiseksi. "Toimintamme helpottaa Aasian suosituimman ehdokkaan valitsemista", Prasad Kariyawasam sanoi. "Sri Lanka on sitä mieltä, että seuraavan pääsihteerin tulisi olla aasialaisesta maasta", suurlähettiläs lisäsi.</w:t>
      </w:r>
    </w:p>
    <w:p>
      <w:r>
        <w:rPr>
          <w:b/>
        </w:rPr>
        <w:t xml:space="preserve">Yhteenveto</w:t>
      </w:r>
    </w:p>
    <w:p>
      <w:r>
        <w:t xml:space="preserve">Sri Lankan ehdokas Kofi Annanin tilalle YK:n pääsihteeriksi on vetäytynyt kisasta.</w:t>
      </w:r>
    </w:p>
    <w:p>
      <w:r>
        <w:rPr>
          <w:b/>
          <w:u w:val="single"/>
        </w:rPr>
        <w:t xml:space="preserve">Asiakirjan numero 20949</w:t>
      </w:r>
    </w:p>
    <w:p>
      <w:r>
        <w:t xml:space="preserve">Cardiffin yliopisto käynnistää maailmanlaajuisen Alzheimer-tutkimuksen</w:t>
      </w:r>
    </w:p>
    <w:p>
      <w:r>
        <w:t xml:space="preserve">Maailmanlaajuisen tutkimuksen tavoitteena on saada mahdollisimman kattava käsitys taudin erilaisista riskeistä ihmisille. Kerättyjen tietojen toivotaan myös antavan kattavamman kuvan siitä, mitkä tekijät aiheuttavat taudin. Alzheimerin tauti on yleisin dementian muoto, ja sen osuus on 50-70 prosenttia tapauksista. "Alzheimerin tautia tutkivat tutkijat ovat liian pitkään työskennelleet erillään toisistaan ja käyneet määrätietoista "kilpajuoksua" taudin voittamiseksi", sanoi päätutkija, professori Julie Williams. "Se ei yksinkertaisesti onnistu, ellemme tee yhteistyötä. "Tutkimuksemme tavoitteena on yhdenmukaistaa Alzheimerin taudin geneettistä riskiä tutkivien tutkijoiden tutkimus ja elämäntapojen vaikutuksia tutkivien tutkijoiden työ, jotta voitaisiin luoda yksilöllisempiä hoitoja tautiin ja, mikä vielä parempaa, hoitoja, jotka kumoavat sen kokonaan. "Yksinkertaisesti sanottuna tämä on riittävän suuri tutkimus vastausten saamiseksi. "Saadut oivallukset tasoittavat tietä sairauden hoitojen uudelle aikakaudelle. "Ennustamme, että tulevaisuudessa yleislääkärit voivat tämän vertaansa vailla olevan aineiston perusteella tehdä yksinkertaisen testin, jolla voidaan analysoida potilaan riski sairastua Alzheimerin tautiin". "Sen jälkeen voitaisiin määrätä geeniterapian, lääkkeiden ja elämäntapamuutosten yhdistelmä, jolla riskiä voitaisiin pienentää." Tutkijat pystyvät myös erottamaan suuren riskin omaavat henkilöt pienemmän riskin omaavista, ja pitkällä aikavälillä se tarjoaa mahdollisuuden varhaiseen puuttumiseen, jolloin aivot voidaan pelastaa ennen kuin ne saavuttavat peruuttamattoman vaurion. Yhdistyneessä kuningaskunnassa arviolta noin 500 000 ihmistä kärsii tästä sairaudesta, jonka vuotuiset kustannukset ovat noin 23 miljardia puntaa.</w:t>
      </w:r>
    </w:p>
    <w:p>
      <w:r>
        <w:rPr>
          <w:b/>
        </w:rPr>
        <w:t xml:space="preserve">Yhteenveto</w:t>
      </w:r>
    </w:p>
    <w:p>
      <w:r>
        <w:t xml:space="preserve">Cardiffin yliopiston tutkijoiden johtamassa 6 miljoonan punnan hankkeessa tutkitaan genetiikan ja elämäntapojen yhteisvaikutusta Alzheimerin taudin kehittymiseen miljoonalla ihmisellä.</w:t>
      </w:r>
    </w:p>
    <w:p>
      <w:r>
        <w:rPr>
          <w:b/>
          <w:u w:val="single"/>
        </w:rPr>
        <w:t xml:space="preserve">Asiakirjan numero 20950</w:t>
      </w:r>
    </w:p>
    <w:p>
      <w:r>
        <w:t xml:space="preserve">Mies oikeudessa naisen kuolemasta West Thurrockissa</w:t>
      </w:r>
    </w:p>
    <w:p>
      <w:r>
        <w:t xml:space="preserve">Poliisi kertoi, että heille soitettiin perjantaina kello 08:30 BST ilmoituksiin pahoinpitelystä West Thurrockissa, Essexissä. Poliisit löysivät 47-vuotiaan naisen vakavasti loukkaantuneena läheltä A1306 Arterial Roadia. Ensihoitajat tulivat paikalle, mutta nainen kuoli vähän myöhemmin, poliisin edustaja kertoi. Basildonin tuomarit vangitsivat Florin Ionin, 31, Ipswich Crescentistä Birminghamista, tutkintavankeuteen. Hänen on määrä saapua Basildon Crown Courtin eteen tiistaina.</w:t>
      </w:r>
    </w:p>
    <w:p>
      <w:r>
        <w:rPr>
          <w:b/>
        </w:rPr>
        <w:t xml:space="preserve">Yhteenveto</w:t>
      </w:r>
    </w:p>
    <w:p>
      <w:r>
        <w:t xml:space="preserve">Mies on saapunut oikeuteen syytettynä murhasta naisen kuoleman jälkeen.</w:t>
      </w:r>
    </w:p>
    <w:p>
      <w:r>
        <w:rPr>
          <w:b/>
          <w:u w:val="single"/>
        </w:rPr>
        <w:t xml:space="preserve">Asiakirjan numero 20951</w:t>
      </w:r>
    </w:p>
    <w:p>
      <w:r>
        <w:t xml:space="preserve">Kuolemaan johtava sikiön poikkeavuus: David Fordin aborttilakiehdotus aloittaa kokouksen läpimenon</w:t>
      </w:r>
    </w:p>
    <w:p>
      <w:r>
        <w:t xml:space="preserve">Yksityisen lakiesityksen tarkoituksena on laillistaa abortti tapauksissa, joissa sikiön epämuodostumat ovat kuolemaan johtavia. Jos laki hyväksytään, se antaisi tällaisessa tilanteessa oleville naisille mahdollisuuden lailliseen raskaudenkeskeytykseen Pohjois-Irlannissa. Se on jatkoa Fordin aiemmalle yritykselle muuttaa lakia oikeusministerinä ollessaan. Seuraava vaihe on tarkoitus toteuttaa vuodenvaihteessa. Toisin kuin muualla Yhdistyneessä kuningaskunnassa, vuoden 1967 aborttilaki ei ulotu Pohjois-Irlantiin. Tällä hetkellä raskaudenkeskeytys on Pohjois-Irlannissa sallittu vain, jos naisen henki on vaarassa tai jos hänen mielenterveytensä tai fyysinen terveytensä on vaarassa vahingoittua pysyvästi ja vakavasti. Helmikuussa MLA:n jäsenet äänestivät abortin laillistamista vastaan tapauksissa, joissa sikiö on kuolemaan johtava poikkeavuus. Poliitikkoja on lobattu lain uudistamiseksi vuodesta 2013 lähtien, jolloin pohjoisirlantilainen Sarah Ewart kertoi, että hänen oli matkustettava Isoon-Britanniaan aborttia varten, kun hänelle oli kerrottu, että hän odotti lasta, jolla ei ollut mitään mahdollisuuksia selviytyä.</w:t>
      </w:r>
    </w:p>
    <w:p>
      <w:r>
        <w:rPr>
          <w:b/>
        </w:rPr>
        <w:t xml:space="preserve">Yhteenveto</w:t>
      </w:r>
    </w:p>
    <w:p>
      <w:r>
        <w:t xml:space="preserve">Entisen oikeusministerin David Fordin aborttilakiehdotuksen on määrä alkaa kulkea Pohjois-Irlannin yleiskokouksen läpi myöhemmin.</w:t>
      </w:r>
    </w:p>
    <w:p>
      <w:r>
        <w:rPr>
          <w:b/>
          <w:u w:val="single"/>
        </w:rPr>
        <w:t xml:space="preserve">Asiakirjan numero 20952</w:t>
      </w:r>
    </w:p>
    <w:p>
      <w:r>
        <w:t xml:space="preserve">Turbiini sähköistää elämää Ramsey Islandilla</w:t>
      </w:r>
    </w:p>
    <w:p>
      <w:r>
        <w:t xml:space="preserve">Saaren maalaistalossa ja vapaaehtoisten bungalowissa on nyt ensimmäistä kertaa sähköä tarpeen mukaan sen sijaan, että ne olisivat riippuvaisia 10 vuotta vanhasta generaattorista. Kaksi mailia St Davidsista länteen sijaitseva saari on RSPB:n hallinnoima ja tunnettu villieläimistään. Vartija Greg Morgan sanoi, että uusiutuvan energian järjestelmä vähentää hiilidioksidipäästöjä ja säästää rahaa. Hän sanoi, että vaikka paikka on fantastinen paikka asua ja vierailla, elämä on melko yksinkertaista. "Meillä ei ole verkkosähköä, ja tähän vuoteen asti ainoa voimanlähteemme oli 10 vuotta vanha dieselgeneraattori", hän sanoi. "Kerran se hajosi, ja huonon sään vuoksi insinöörit eivät päässeet saarelle kahteen viikkoon, mikä tarkoitti, että olimme ilman sähköä keskellä talvea". Se oli kaksi pitkää viikkoa. "Uusi järjestelmä helpottaa jo nyt saaren elämää, mutta todellinen testi on tämä talvi. "Se on kuitenkin jo auttanut meitä vähentämään hiilidioksidipäästöjä ja säästämään arvokasta rahaa, jota voidaan nyt käyttää suojelutyöhön suojelualueella."</w:t>
      </w:r>
    </w:p>
    <w:p>
      <w:r>
        <w:rPr>
          <w:b/>
        </w:rPr>
        <w:t xml:space="preserve">Yhteenveto</w:t>
      </w:r>
    </w:p>
    <w:p>
      <w:r>
        <w:t xml:space="preserve">Aurinkopaneelit ja tuuliturbiini sähköistävät Pembrokeshiren saaren vartijan ja vierailijoiden elämää.</w:t>
      </w:r>
    </w:p>
    <w:p>
      <w:r>
        <w:rPr>
          <w:b/>
          <w:u w:val="single"/>
        </w:rPr>
        <w:t xml:space="preserve">Asiakirjan numero 20953</w:t>
      </w:r>
    </w:p>
    <w:p>
      <w:r>
        <w:t xml:space="preserve">Pohjois-Yorkshiren rannoille huuhtoutuneita vahamaisia kokkareita</w:t>
      </w:r>
    </w:p>
    <w:p>
      <w:r>
        <w:t xml:space="preserve">Aineistoa on raportoitu Whitbyn lähellä sijaitsevasta Sandsendistä Scarborough'n eteläpuolella sijaitsevaan Cayton Bayhin. North Yorkshiren palokunta on tunnistanut aineen parafiiniksi, joka on vähäriskinen ihmisille, eläimille ja ympäristölle. Scarborough Borough Council sanoi, että se laatii suunnitelmaa aineen poistamiseksi rannikolta. Lisää tästä ja muista North Yorkshiren tarinoista Neuvoston johtaja Nick Edwards sanoi, ettei ole tietoa "saastumisen syystä tai siitä, mistä parafiini on peräisin". Hän sanoi: "Vaikka parafiinivahan esiintyminen rannikolla ei saisi estää ihmisiä vierailemasta rannoillamme, pyydämme ihmisiä käyttämään tervettä järkeä, olemaan käsittelemättä ainetta ja pitämään myös koirat ja lapset poissa sen läheltä." Aiheeseen liittyvät Internet-linkit Scarborough Borough Council</w:t>
      </w:r>
    </w:p>
    <w:p>
      <w:r>
        <w:rPr>
          <w:b/>
        </w:rPr>
        <w:t xml:space="preserve">Yhteenveto</w:t>
      </w:r>
    </w:p>
    <w:p>
      <w:r>
        <w:t xml:space="preserve">Pohjois-Yorkshiren rannikolle on huuhtoutunut suuria möhkäleitä keltaista vahamaista ainetta.</w:t>
      </w:r>
    </w:p>
    <w:p>
      <w:r>
        <w:rPr>
          <w:b/>
          <w:u w:val="single"/>
        </w:rPr>
        <w:t xml:space="preserve">Asiakirjan numero 20954</w:t>
      </w:r>
    </w:p>
    <w:p>
      <w:r>
        <w:t xml:space="preserve">Palavan verhouksen kielto on määrä julistaa voimaan</w:t>
      </w:r>
    </w:p>
    <w:p>
      <w:r>
        <w:t xml:space="preserve">Asuntoministeri James Brokenshire ilmoittaa asiasta maanantaina konservatiivipuolueen puoluekokouksessa. Brokenshiren odotetaan sanovan, että hän haluaa saada aikaan "rakennusten turvallisuutta koskevan kulttuurin muutoksen". Muutos tapahtuu 15 kuukautta Grenfell Towerin tulipalon jälkeen. Birminghamissa järjestettävässä konferenssissa pitämässään puheessa Brokenshire sanoo, että Grenfellin katastrofi, jossa kuoli 72 ihmistä, on "käsittämättömän kauhea" ja että se on "korostanut tarvetta" varmistaa, että "tällainen katastrofi ei voi toistua". Kielto, joka on seurausta hallituksen pitkästä kuulemisesta, koskee kaikkia uusien rakennusten palavia materiaaleja, myös verhoilua. Kieltoa ei kuitenkaan sovelleta takautuvasti silloin, kun materiaalit on jo asennettu. Tällä hetkellä Yhdistyneen kuningaskunnan rakennusmääräyksissä määrätään, että kaikkien kerrostalojen julkisivujen eristys- ja täytemateriaalien on oltava "rajoitetusti palavia". Hallitus on jo käynnistänyt 400 miljoonan punnan ohjelman epäilyttävien verhousmateriaalien poistamiseksi kaikista Englannin sosiaalisista kerrostaloista, ja se tekee yhteistyötä yksityisistä kerrostaloista vastaavien tahojen kanssa, jotta ne ryhtyisivät toimiin. Uusi kielto pannaan täytäntöön rakennusmääräyksiin tehtävillä muutoksilla, jotka on tarkoitus esittää loppusyksystä. Aiemmin tänä vuonna Britannian kuninkaallinen arkkitehtitoimisto Royal Institute of British Architects vaati syttyvien verhousten täydellistä kieltämistä, sprinklerien asentamista ja toista poistumistietä korkeisiin asuinrakennuksiin.</w:t>
      </w:r>
    </w:p>
    <w:p>
      <w:r>
        <w:rPr>
          <w:b/>
        </w:rPr>
        <w:t xml:space="preserve">Yhteenveto</w:t>
      </w:r>
    </w:p>
    <w:p>
      <w:r>
        <w:t xml:space="preserve">Palava verhous kielletään kaikissa uusissa kouluissa, sairaaloissa, hoitokodeissa, opiskelija-asuntoloissa ja yli 18 metrin (60 jalan) korkuisissa asuinrakennuksissa Englannissa.</w:t>
      </w:r>
    </w:p>
    <w:p>
      <w:r>
        <w:rPr>
          <w:b/>
          <w:u w:val="single"/>
        </w:rPr>
        <w:t xml:space="preserve">Asiakirjan numero 20955</w:t>
      </w:r>
    </w:p>
    <w:p>
      <w:r>
        <w:t xml:space="preserve">Fargo TV-sarja esitetään Channel 4:llä</w:t>
      </w:r>
    </w:p>
    <w:p>
      <w:r>
        <w:t xml:space="preserve">Kymmenosainen sarja saa ensi-iltansa Yhdysvalloissa huhtikuussa kaapelikanava FX:llä, ja se esitetään Yhdistyneessä kuningaskunnassa pian sen jälkeen. Sarja sijoittuu Minnesotaan ja keskittyy pikkukaupungin vakuutusmyyjään, joka joutuu manipuloivan kulkurin saaliiksi. Colin Hanks, Oliver Platt ja Breaking Badista tuttu Bob Odenkirk ovat myös mukana MGM Televisionin tuotannossa. Channel 4:n luovan johtajan Jay Huntin mukaan Fargo on "synkkä komedia, joka on kauniisti ohjattu ja jossa on upea näyttelijäkaarti". Joel ja Ethan Coen, joiden vuoden 1996 elokuva voitti Oscarin käsikirjoituksestaan ja pääosanäyttelijä Frances McDormandista, ovat sarjan vastaava tuottaja. Brittitähti Freeman näyttelee Lester Nygaardia, vakuutusmyyjää, joka perustuu William H Macyn elokuvassa esittämään hahmoon. Sherlockin lisäksi 42-vuotias tunnetaan parhaiten rooleistaan BBC:n komediasarjassa The Office ja Bilbo Reppulin roolista Hobitti-elokuvasarjassa. Thornton esittää Lorne Malvoa, hahmoa, jota näyttelijä kuvaili "salaperäiseksi muukalaiseksi kaupungin ulkopuolelta" Fargon lehdistötilaisuudessa tammikuussa. 58-vuotias on aiemmin työskennellyt Coenin veljesten kanssa heidän elokuvissaan The Man Who Wasn't There ja Intolerable Cruelty.</w:t>
      </w:r>
    </w:p>
    <w:p>
      <w:r>
        <w:rPr>
          <w:b/>
        </w:rPr>
        <w:t xml:space="preserve">Yhteenveto</w:t>
      </w:r>
    </w:p>
    <w:p>
      <w:r>
        <w:t xml:space="preserve">Channel 4 lähettää televisiosovituksen Coenin veljesten Oscar-palkitusta elokuvasta Fargo, jonka pääosissa nähdään Billy Bob Thornton ja Sherlockin Martin Freeman.</w:t>
      </w:r>
    </w:p>
    <w:p>
      <w:r>
        <w:rPr>
          <w:b/>
          <w:u w:val="single"/>
        </w:rPr>
        <w:t xml:space="preserve">Asiakirjan numero 20956</w:t>
      </w:r>
    </w:p>
    <w:p>
      <w:r>
        <w:t xml:space="preserve">Suunnitelmat 53 000 aurinkopaneelin maatilasta Cwmavonissa, Port Talbotissa.</w:t>
      </w:r>
    </w:p>
    <w:p>
      <w:r>
        <w:t xml:space="preserve">Eco Energy World Limited on hakenut lupaa rakentaa yli 53 000 paneelia 82,5 hehtaarin maa-alueelle Tyle'r-fedwenin maatilalle Cwmavonissa, Port Talbotin lähellä. Yrityksen mukaan rakentaminen kestäisi noin 14 viikkoa ja siihen osallistuisi 50 työntekijää. Alue kunnostetaan energiantuotantolaitoksen 25 vuoden käyttöiän päätyttyä. Neath Port Talbotin neuvoston suunnittelukomitea käsittelee hakemusta myöhemmin. Jos se hyväksytään, se olisi yksi Walesin suurimmista. Vuosi sitten hyväksyttiin suunnitelmat 64 000 paneelin rakentamisesta 70 hehtaarin alueelle Angleseyssä.</w:t>
      </w:r>
    </w:p>
    <w:p>
      <w:r>
        <w:rPr>
          <w:b/>
        </w:rPr>
        <w:t xml:space="preserve">Yhteenveto</w:t>
      </w:r>
    </w:p>
    <w:p>
      <w:r>
        <w:t xml:space="preserve">Neath Port Talbotin kaupunginvaltuustolle on toimitettu suunnitelmat 46 jalkapallokentän kokoisen aurinkopuiston rakentamisesta.</w:t>
      </w:r>
    </w:p>
    <w:p>
      <w:r>
        <w:rPr>
          <w:b/>
          <w:u w:val="single"/>
        </w:rPr>
        <w:t xml:space="preserve">Asiakirjan numero 20957</w:t>
      </w:r>
    </w:p>
    <w:p>
      <w:r>
        <w:t xml:space="preserve">Coronavirus: Demokraattien entinen puheenjohtaja "on elämänsä velkaa" lääkintämiehille.</w:t>
      </w:r>
    </w:p>
    <w:p>
      <w:r>
        <w:t xml:space="preserve">William Powell, entinen Keski- ja Länsi-Walesin edustajakokouksen jäsen ja Powysin kaupunginvaltuutettu, oli ollut vakavasti sairas. Hän kiitti Abergavennyssä sijaitsevan Nevill Hallin sairaalan ja Crickhowell Group Practisen henkilökuntaa hänen hoidostaan, sillä hän oli ollut hengityskoneessa kolme viikkoa. Hän kehui heidän "ystävällisyyttään". "Vahvistun ja olen päättäväisempi päivä päivältä", hän sanoi. "Hoito sen ajanjakson aikana luo uutta haastetta, kun pääsen taas vahvaksi - voimien saaminen ja ohjeiden noudattaminen on nyt tärkeintä." Hän sanoi, että hän oli hyvin tyytyväinen. Twiitissä hän sanoi olevansa hoitajille elämänsä velkaa.</w:t>
      </w:r>
    </w:p>
    <w:p>
      <w:r>
        <w:rPr>
          <w:b/>
        </w:rPr>
        <w:t xml:space="preserve">Yhteenveto</w:t>
      </w:r>
    </w:p>
    <w:p>
      <w:r>
        <w:t xml:space="preserve">Walesin liberaalidemokraattien entinen puheenjohtaja sanoo olevansa NHS:lle velkaa elämänsä sen jälkeen, kun häntä hoidettiin koronaviruksen vuoksi.</w:t>
      </w:r>
    </w:p>
    <w:p>
      <w:r>
        <w:rPr>
          <w:b/>
          <w:u w:val="single"/>
        </w:rPr>
        <w:t xml:space="preserve">Asiakirjan numero 20958</w:t>
      </w:r>
    </w:p>
    <w:p>
      <w:r>
        <w:t xml:space="preserve">Mielenosoittajat häiritsevät Suffragette-elokuvan ensi-iltaa Leicester Squarella.</w:t>
      </w:r>
    </w:p>
    <w:p>
      <w:r>
        <w:t xml:space="preserve">Mielenosoittajat huutelivat "leikkaukset tappavat" ja "kuolleet naiset eivät voi äänestää". Punaisen maton kulku estettiin väliaikaisesti, mutta myöhemmin tapahtumaa jatkettiin Leicester Squarella Lontoon keskustassa, ja turvamiehet saattoivat joitakin naisia pois. Met Police ilmoitti, ettei sitä ollut pyydetty osallistumaan tilaisuuteen. Mielenosoituksen takana olevan Sisters Uncut -ryhmän Janelle Brown sanoi BBC Londonille: "Tulimme Suffragetten ensi-iltaan tänään, koska taistelu ei todellakaan ole ohi. Kuolleet naiset eivät voi äänestää." Hän jatkoi: "Britanniassa tapetaan joka viikko kaksi naista perheväkivallan vuoksi. Säästötoimet vähentävät naisten mahdollisuuksia saada oikeusapua ja tukipalveluja. Jyrkimmät leikkaukset kohdistuivat asiantuntijapalveluihin. "Olemme suoran toiminnan ryhmä ja tiedämme, että myös suffragetit käyttivät tätä taktiikkaa." Suffragette kertoo Carey Mulliganin esittämän nuoren East Endin pesulanaisen Maud Wattsin tarinan, josta tulee aktivisti, joka taistelee naisten äänioikeuden puolesta. Vuosiin 1912-13 sijoittuva elokuva näyttää, kuinka äänioikeusliikkeen naiset hyökkäsivät omaisuuteen ja pommittivat postilaatikoita saadakseen äänensä kuuluviin. Elokuvan näyttelijäkaartiin kuuluvat myös Helena Bonham Carter ja Meryl Streep, jotka olivat Lontoon keskustassa järjestettyyn gaalanäytökseen osallistuneiden tähtien joukossa.</w:t>
      </w:r>
    </w:p>
    <w:p>
      <w:r>
        <w:rPr>
          <w:b/>
        </w:rPr>
        <w:t xml:space="preserve">Yhteenveto</w:t>
      </w:r>
    </w:p>
    <w:p>
      <w:r>
        <w:t xml:space="preserve">Perheväkivallan uhreille annettavan tuen lisäämiseksi kampanjoivat aktivistit ovat päästäneet savusoihtuja ja maannut punaisella matolla Suffragette-elokuvan ensi-illassa.</w:t>
      </w:r>
    </w:p>
    <w:p>
      <w:r>
        <w:rPr>
          <w:b/>
          <w:u w:val="single"/>
        </w:rPr>
        <w:t xml:space="preserve">Asiakirjan numero 20959</w:t>
      </w:r>
    </w:p>
    <w:p>
      <w:r>
        <w:t xml:space="preserve">Yhdysvaltain julkkikset #TakeAKnee NFL-mielenosoittajien tueksi</w:t>
      </w:r>
    </w:p>
    <w:p>
      <w:r>
        <w:t xml:space="preserve">Liike sai alkunsa, kun amerikkalainen jalkapalloilija Colin Kaepernick polvistui kansallislaulun aikana ennen peliä osoittaakseen mieltään mustiin kohdistuvaa poliisiväkivaltaa vastaan. Toiminta on nyt levinnyt julkkiksiin Yhdysvalloissa. He ovat käyttäneet hashtagia #TakeAKnee edistääkseen asiaa. Stevie Wonder polvistui poikansa rinnalla festivaalilla New Yorkissa lauantaina John Legend seurasi esimerkkiä keikalla Saksassa ja polvistui kansalaisoikeusmielenosoituksia kuvaavien kuvien edessä John Legend julkaisi kuvan Instagram-sivuillaan. Ja Pharrell Williams oli yksi Charlottesvillen hyväksi järjestetyn hyväntekeväisyyskonsertin tähdistä, joka teki samoin Pharrell polvistui esiintymisensä aikana Virginiassa. X-Filesin tähdet Gillian Anderson ja David Duchovny julkaisivat tämän kuvan, jossa he myös osoittavat solidaarisuuttaan Gillian Anderson julkaisi kuvan, jossa hän ja hänen työtoverinsa polvistuvat. Olivia Wilde ja hänen Broadway-näytelmänsä näyttelijät polvistuivat esityksensä päätteeksi Olivia Wilde sanoi olevansa ylpeä siitä, että hän oli osa näyttelijöitä, jotka polvistuivat esityksensä 1984 jälkeen. Pearl Jamin Eddie Vedder antoi lausunnon kesken sooloesityksensä Eddie Vedder esiintyi Pilgrimage-festivaaleilla Tennesseessä. Löydät meidät Instagramista osoitteesta BBCNewsbeat ja seuraa meitä Snapchatissa, etsi bbc_newsbeat.</w:t>
      </w:r>
    </w:p>
    <w:p>
      <w:r>
        <w:rPr>
          <w:b/>
        </w:rPr>
        <w:t xml:space="preserve">Yhteenveto</w:t>
      </w:r>
    </w:p>
    <w:p>
      <w:r>
        <w:t xml:space="preserve">Shonda Rhimes ja hänen Grey's Anatomy -sarjansa näyttelijät ovat viimeisimmät korkean profiilin amerikkalaiset, jotka polvistuvat protestiksi rotuepäoikeudenmukaisuutta vastaan Yhdysvalloissa.</w:t>
      </w:r>
    </w:p>
    <w:p>
      <w:r>
        <w:rPr>
          <w:b/>
          <w:u w:val="single"/>
        </w:rPr>
        <w:t xml:space="preserve">Asiakirjan numero 20960</w:t>
      </w:r>
    </w:p>
    <w:p>
      <w:r>
        <w:t xml:space="preserve">Intian ex-pääministeri BS Yeddyurappa sairaalassa</w:t>
      </w:r>
    </w:p>
    <w:p>
      <w:r>
        <w:t xml:space="preserve">BS Yeddyurappaa, eteläisen Karnatakan osavaltion entistä pääministeriä, syytetään siitä, että hän on ottanut vastaan lahjuksia hallituksen maa-alueiden myynnistä. Hän kuuluu Intian suurimpaan oppositiopuolueeseen BJP:hen. Lääkärit ilmoittivat sunnuntaina, että Yeddyurappa on "tarkkailussa" 48 tuntia. Yeddyurappa, 68, otettiin sunnuntaina Karnatakan osavaltion pääkaupungissa Bangaloressa sijaitsevan sairaalan teho-osastolle, päivä sen jälkeen kun hänet oli pidätetty ja passitettu vankilaan. Yeddyurappaa syytetään myös miljardien dollarien kaivosskandaalista, mutta siitä ei ole nostettu syytteitä. Hän kiistää kaikki korruptiosyytökset. Yeddyurappa on ollut tutkintavankeudessa 22. lokakuuta asti. Häntä syytetään valtion maa-alueiden laittomasta myynnistä Bangaloressa ja sen ympäristössä. Viranomaiset väittävät, että maakaupat maksoivat Karnatakan osavaltiolle 4,65 miljardia rupiaa (95 miljoonaa dollaria), kun taas Yeddyurappan ja hänen perheenjäsentensä sanotaan hyötyneen henkilökohtaisesti 1,89 miljardista rupiasta (38,6 miljoonaa dollaria). Jutussa on syytetty 13 muuta henkilöä.</w:t>
      </w:r>
    </w:p>
    <w:p>
      <w:r>
        <w:rPr>
          <w:b/>
        </w:rPr>
        <w:t xml:space="preserve">Yhteenveto</w:t>
      </w:r>
    </w:p>
    <w:p>
      <w:r>
        <w:t xml:space="preserve">Korruptioskandaalin vuoksi vangittu intialainen huippupoliitikko on otettu sairaalaan sen jälkeen, kun hän valitti huonovointisuuttaan.</w:t>
      </w:r>
    </w:p>
    <w:p>
      <w:r>
        <w:rPr>
          <w:b/>
          <w:u w:val="single"/>
        </w:rPr>
        <w:t xml:space="preserve">Asiakirjan numero 20961</w:t>
      </w:r>
    </w:p>
    <w:p>
      <w:r>
        <w:t xml:space="preserve">Applen Face ID toimii maskin käyttäjille</w:t>
      </w:r>
    </w:p>
    <w:p>
      <w:r>
        <w:t xml:space="preserve">Tällä hetkellä Face ID -ominaisuuden käyttäminen kasvojen ollessa osittain peitettynä käynnistää näytön, jossa käyttäjiä pyydetään kirjoittamaan salasana, mikä on monien mielestä turhauttavaa. iOS 14.5 -päivityksen pitäisi ratkaista tämä ongelma. Käyttäjien on kuitenkin myös käytettävä yhtä Applen uudemmista älykelloista. Tarvitaan Watch Series 3 tai uudempi kello, jonka lukituksen käyttäjän on oltava aiemmin avattu, jotta saadaan lisäturvaa, joka kompensoi sitä, että kasvoskannaus ei ole yhtä yksityiskohtainen. Lisäkirjautuminen Ohjelmiston beta-versio on toimitettu kehittäjille, ja se otetaan käyttöön hitaasti. Sitä ei kuitenkaan oteta oletusarvoisesti käyttöön laitteen asetuksissa. Ja se avaa vain luurin lukituksen - Apple Payn aktivointi tai ostosten tekeminen App Storessa, iTunesissa tai Safari-selaimessa vaatii ainakin toistaiseksi edelleen ylimääräisen kirjautumisen. Vuonna 2020 kiinalaiset tutkijat ehdottivat, että Face ID voitaisiin epävirallisesti nollata tunnistamaan naamioituneet kasvot taittamalla naamari kahtia, pitämällä sitä kasvojen alaosan päällä ja skannaamalla uudelleen. Sillä välin Android-laitteille, joissa käytetään kasvojen tunnistuksen avaamista, ei ole virallista ratkaisua. Vuonna 2017 Samsung toi markkinoille iirisskannerin, joka oli mukana Galaxy S8- ja S9-sarjoissa. Mutta saksalaiset hakkerit huijasivat onnistuneesti sen ensimmäistä julkaistua versiota käyttämällä tulostinta ja piilolinssiä. Tuolloin Samsung sanoi, että se vaatisi "harvinaisen olosuhteiden yhdistelmän", jotta se olisi tehokas. Nyt se on kuitenkin luopunut ominaisuudesta.</w:t>
      </w:r>
    </w:p>
    <w:p>
      <w:r>
        <w:rPr>
          <w:b/>
        </w:rPr>
        <w:t xml:space="preserve">Yhteenveto</w:t>
      </w:r>
    </w:p>
    <w:p>
      <w:r>
        <w:t xml:space="preserve">iPhonen käyttöjärjestelmän seuraava päivitys antaa omistajille mahdollisuuden käyttää kasvojen skannausta puhelimen lukituksen avaamiseen, vaikka heillä olisi naamari päällään - mutta siihen liittyy yksi suuri varoitus.</w:t>
      </w:r>
    </w:p>
    <w:p>
      <w:r>
        <w:rPr>
          <w:b/>
          <w:u w:val="single"/>
        </w:rPr>
        <w:t xml:space="preserve">Asiakirjan numero 20962</w:t>
      </w:r>
    </w:p>
    <w:p>
      <w:r>
        <w:t xml:space="preserve">Viimeinen päivä protestia Plymouthin lentokentän sulkemista vastaan</w:t>
      </w:r>
    </w:p>
    <w:p>
      <w:r>
        <w:t xml:space="preserve">Plymouthin lentoasemalla oli perjantaiaamuna 50-60 banderollia kantavaa ihmistä. Lentoasema suljetaan perjantai-iltana sen jälkeen, kun sen ylläpitäjä, Sutton Harbour Group, ilmoitti, että reitit kentältä eivät enää ole kannattavia. Lentokoneet eivät voi käyttää kenttää kello 22.30 GMT alkaen. Paikalla on lennetty 1920-luvun puolivälistä lähtien. Walesin prinssi, myöhempi kuningas Edward VIII, avasi kentän virallisesti vuonna 1931. Lentoaseman ainoan lentoyhtiön Air Southwestin viimeinen kaupallinen lento lähti heinäkuussa. Maanomistaja Plymouthin kaupunginvaltuuston jäsenet äänestivät elokuussa lentoaseman sulkemisen puolesta. Sulkemisen kriitikot sanoivat, että siirto vahingoittaisi paikallista taloutta ja vaikuttaisi liikenneyhteyksiin. Sulkemisen myötä lentoaseman kahdeksan viimeistä työntekijää menettää työpaikkansa.</w:t>
      </w:r>
    </w:p>
    <w:p>
      <w:r>
        <w:rPr>
          <w:b/>
        </w:rPr>
        <w:t xml:space="preserve">Yhteenveto</w:t>
      </w:r>
    </w:p>
    <w:p>
      <w:r>
        <w:t xml:space="preserve">Mielenosoittajat ovat vedonneet viime hetken vetoomuksella Devonin lentokentän pitämiseksi auki sinä päivänä, jona sen on määrä sulkea.</w:t>
      </w:r>
    </w:p>
    <w:p>
      <w:r>
        <w:rPr>
          <w:b/>
          <w:u w:val="single"/>
        </w:rPr>
        <w:t xml:space="preserve">Asiakirjan numero 20963</w:t>
      </w:r>
    </w:p>
    <w:p>
      <w:r>
        <w:t xml:space="preserve">G7-huippukokous: 3 miljardin dollarin lupaus tyttöjen koulutukseen</w:t>
      </w:r>
    </w:p>
    <w:p>
      <w:r>
        <w:t xml:space="preserve">Rahoilla rahoitetaan koulutuksen ja oppimismahdollisuuksien tasa-arvoista saatavuutta eri puolilla maailmaa, hallituksen lausunnossa todetaan. Lauantaina annettu ilmoitus viivästyi, koska rahoittajat, kuten Saksa, Japani, Yhdistynyt kuningaskunta, EU ja Maailmanpankki, jatkoivat varojen sitomista. G7-maiden huippukokous pidettiin Quebecissä. Se on vuosittainen tapahtuma, johon osallistuvat Kanada, Yhdysvallat, Yhdistynyt kuningaskunta, Ranska, Italia, Japani ja Saksa, jotka edustavat yli 60 prosenttia maailman nettovarallisuudesta. Kanadan hallituksen mukaan lauantaina julkistettuun koulutusrahastoon tehdyt sitoumukset ovat "suurin yksittäinen investointi kriisi- ja konfliktitilanteissa olevien naisten ja tyttöjen koulutukseen". Ehdotetun investoinnin avulla voitaisiin kouluttaa yli kahdeksan miljoonaa lasta ja nuorta. Nobelin rauhanpalkinnon voittaja Malala Yousafzai, 20, oli tyytyväinen luvattuihin varoihin. YK:n lastenjärjestö Unicefin mukaan arviolta 75 miljoonaa lasta, joista monet ovat tyttöjä, ei käy koulua 35:ssä konfliktin koettelemassa maassa eri puolilla maailmaa. Konfliktitilanteissa tytöt ovat 2,5 kertaa todennäköisemmin koulun ulkopuolella kuin pojat. Suurimpia sitoumuksia tekivät Yhdistynyt kuningaskunta, joka ilmoitti investoivansa 250 miljoonaa dollaria, ja Maailmanpankki, joka ilmoitti osallistuvansa 2 miljardilla dollarilla viiden vuoden aikana. Kanada ilmoitti myöntävänsä lähes 310 miljoonaa dollaria kolmen vuoden aikana. Hallituksen julkilausuman mukaan investoinneilla tuetaan maailmanlaajuisia toimia, joilla pyritään:</w:t>
      </w:r>
    </w:p>
    <w:p>
      <w:r>
        <w:rPr>
          <w:b/>
        </w:rPr>
        <w:t xml:space="preserve">Yhteenveto</w:t>
      </w:r>
    </w:p>
    <w:p>
      <w:r>
        <w:t xml:space="preserve">Kanada aikoo G7-kumppaniensa avustuksella myöntää 2,9 miljardia dollaria (2,2 miljardia puntaa; 2,5 miljardia euroa) maailman köyhimpien tyttöjen ja naisten koulutuksen rahoittamiseen.</w:t>
      </w:r>
    </w:p>
    <w:p>
      <w:r>
        <w:rPr>
          <w:b/>
          <w:u w:val="single"/>
        </w:rPr>
        <w:t xml:space="preserve">Asiakirjan numero 20964</w:t>
      </w:r>
    </w:p>
    <w:p>
      <w:r>
        <w:t xml:space="preserve">BP neuvottelee Nordstreamin kaasuputken laajentamisesta Yhdistyneeseen kuningaskuntaan</w:t>
      </w:r>
    </w:p>
    <w:p>
      <w:r>
        <w:t xml:space="preserve">Putki kulkee tällä hetkellä Itämeren alla ja kuljettaa Venäjän valtavat kaasuvarannot Saksaan. BP:n mukaan putken mahdollisesta jatkamisesta ei todennäköisesti päästä sopimukseen ennen ensi kesää. Pohjanmeren tuotannon vähentyessä Yhdistynyt kuningaskunta on alkanut tuoda enemmän kaasua ulkomailta, pääasiassa Norjasta ja Qatarista. Nordstream-putken laajentaminen olisi toinen mahdollinen energianlähde, jota tarvitaan korvaamaan toimitusvajaus, joka johtuu hiili- ja ydinvoimaloiden sulkemisesta Yhdistyneessä kuningaskunnassa seuraavien kahden vuosikymmenen aikana. Viime kuussa BP sopi myyvänsä 50 prosentin osuutensa TNK-BP:stä Rosneftille 17,1 miljardilla dollarilla (10,1 miljardilla punnalla) käteisenä ja 12,8 prosentin osuudella venäläisestä öljykonsernista. Kauppa on vapauttanut BP:n muiden etujen tavoitteluun alueella.</w:t>
      </w:r>
    </w:p>
    <w:p>
      <w:r>
        <w:rPr>
          <w:b/>
        </w:rPr>
        <w:t xml:space="preserve">Yhteenveto</w:t>
      </w:r>
    </w:p>
    <w:p>
      <w:r>
        <w:t xml:space="preserve">BP on käynyt alustavia keskusteluja Venäjän hallituksen ja Nordstream-putken sidosryhmien kanssa putkilinjan laajentamisesta kaasun toimittamiseksi Yhdistyneeseen kuningaskuntaan.</w:t>
      </w:r>
    </w:p>
    <w:p>
      <w:r>
        <w:rPr>
          <w:b/>
          <w:u w:val="single"/>
        </w:rPr>
        <w:t xml:space="preserve">Asiakirjan numero 20965</w:t>
      </w:r>
    </w:p>
    <w:p>
      <w:r>
        <w:t xml:space="preserve">David Schwimmer tähdittää uutta Channel 4:n komediasarjaa</w:t>
      </w:r>
    </w:p>
    <w:p>
      <w:r>
        <w:t xml:space="preserve">Morning Has Broken -elokuvassa hän näyttelee yhdysvaltalaista tv-tuottajaa, joka on kutsuttu pelastamaan sarja. Kuusiosainen sarja esitetään vuonna 2016, ja sen käsikirjoittajina ja pääosissa ovat Julia Davis ja Nick Mohammed. Channel 4:n toimituspäällikkö Rachel Springett iloitsi siitä, että lähetystoiminnan harjoittaja on saanut Schwimmerin. "Julia on epäilemättä yksi lahjakkaimmista komedian käsikirjoittajistamme ja näyttelijöistä, ja on osoitus hänen käsikirjoitustensa laadusta, että hän voi houkutella näin suuren tähden", hän sanoi. Davis näyttelee Gail Sinclairia, Daytime-kuningatarta ja Good Morning...with Gail Sinclair -sarjan tähteä. Hän sanoi "odottavansa innolla pääsevänsä kokeilemaan ystävien kanssa, joiden työtä rakastan". Schwimmer, joka on työskennellyt pääasiassa kameran takana ja näyttämöllä sen jälkeen, kun hänen 10-vuotinen työjaksonsa Friends-sarjassa päättyi, lisäsi: "Olen ollut Julian suuri fani jo vuosia, ja olen innoissani voidessani vihdoin työskennellä hänen ja Nickin kanssa tässä fantastisessa komediassa." Schwimmer on toinen entinen Friends-tähti, joka esiintyy brittiläisessä tv-komediassa. Matt Le Blanc on saavuttanut kansainvälistä ja kriittistä menestystä BBC:n Episodes-sarjassa.</w:t>
      </w:r>
    </w:p>
    <w:p>
      <w:r>
        <w:rPr>
          <w:b/>
        </w:rPr>
        <w:t xml:space="preserve">Yhteenveto</w:t>
      </w:r>
    </w:p>
    <w:p>
      <w:r>
        <w:t xml:space="preserve">Friends-näyttelijä David Schwimmer on mukana uudessa Channel 4:n komediasarjassa, joka kertoo epäonnistuneesta aamiais-tv-ohjelmasta.</w:t>
      </w:r>
    </w:p>
    <w:p>
      <w:r>
        <w:rPr>
          <w:b/>
          <w:u w:val="single"/>
        </w:rPr>
        <w:t xml:space="preserve">Asiakirjan numero 20966</w:t>
      </w:r>
    </w:p>
    <w:p>
      <w:r>
        <w:t xml:space="preserve">Kevin Foster ilmoitettiin uudeksi Walesin toimiston nuoremmaksi ministeriksi</w:t>
      </w:r>
    </w:p>
    <w:p>
      <w:r>
        <w:t xml:space="preserve">Adams erosi keskiviikkona pääministerin päätöksen vuoksi aloittaa neuvottelut työväenpuolueen johtajan Jeremy Corbynin kanssa. Foster, 40, on ollut Devonin Torbayn kansanedustaja vuodesta 2015. Hän ei saa palkkaa uudessa tehtävässään. Hän on viides Walesin toimistossa tehtävään astunut henkilö viimeisten 15 kuukauden aikana. Foster yhdistää tehtävänsä kahteen muuhun tehtävään: hän toimii hallituksen apulaiskansanedustajana (Assistant Government Whip) ja hoitaa kabinettiministeri Chloe Smithin äitiyslomaa. Hänen nimityksensä oli yksi kuudesta uudesta ministerin virasta, jotka annettiin kansanedustajille sen jälkeen, kun Britannian hallituksesta oli hiljattain erottu brexitin vuoksi.</w:t>
      </w:r>
    </w:p>
    <w:p>
      <w:r>
        <w:rPr>
          <w:b/>
        </w:rPr>
        <w:t xml:space="preserve">Yhteenveto</w:t>
      </w:r>
    </w:p>
    <w:p>
      <w:r>
        <w:t xml:space="preserve">Kevin Foster on nimitetty Walesin toimiston ministeriksi Nigel Adamsin eron jälkeen.</w:t>
      </w:r>
    </w:p>
    <w:p>
      <w:r>
        <w:rPr>
          <w:b/>
          <w:u w:val="single"/>
        </w:rPr>
        <w:t xml:space="preserve">Asiakirjan numero 20967</w:t>
      </w:r>
    </w:p>
    <w:p>
      <w:r>
        <w:t xml:space="preserve">RVH:n suuronnettomuuksien arviointi julkistettiin</w:t>
      </w:r>
    </w:p>
    <w:p>
      <w:r>
        <w:t xml:space="preserve">Stormontin terveysministeri Edwin Poots kertoi parlamentille, että terveys- ja sosiaalihuoltolautakunta tekisi tarkistuksen. Hän sanoi, että ryhmän kokoonpanoa ja toimeksiantoa viimeistellään parhaillaan. Aiemmin tässä kuussa Belfastissa sijaitsevassa RVH:ssa julistettiin vakava vaaratilanne, ja henkilökunta ja potilaat sanoivat olosuhteiden olleen kauheat. Belfast Health Trustin mukaan siirto oli välttämätön, jotta potilaiden ruuhkautumisen purkamiseksi saataisiin lisää henkilökuntaa. Poots kertoi tiistaina edustajakokoukselle: "Trustilla on meneillään uudistusohjelma, jonka tarkoituksena on parantaa palvelujaan ja ottaa huomioon tästä tapauksesta saadut kokemukset, mukaan lukien trustin eskalointisuunnitelman muuttaminen, jotta voidaan minimoida todennäköisyys, että tällaisiin toimenpiteisiin joudutaan turvautumaan uudelleen", hän lisäsi. "Kaikilla päivystysosastoillamme on edelleen paineita koko talven ajan. "Belfast Trustissa ja Royal Victoria Hospitalissa oli 380 sairaalahoitoa niiden kolmen päivän aikana, jotka johtivat hätäsuunnitelman käyttöönottoon. Viime vuonna samana kolmena päivänä oli 300 sisäänottoa. "Todellisuudessa ongelmaa ei ollut päivystysosastolla - ongelma oli siinä, että ihmisiä ei viety päivystysosastolta muihin sairaalan osiin."</w:t>
      </w:r>
    </w:p>
    <w:p>
      <w:r>
        <w:rPr>
          <w:b/>
        </w:rPr>
        <w:t xml:space="preserve">Yhteenveto</w:t>
      </w:r>
    </w:p>
    <w:p>
      <w:r>
        <w:t xml:space="preserve">Royal Victoria Hospitalin onnettomuus- ja päivystysosastolla ilmoitettua vakavaa vaaratilannetta on tarkoitus tarkastella uudelleen.</w:t>
      </w:r>
    </w:p>
    <w:p>
      <w:r>
        <w:rPr>
          <w:b/>
          <w:u w:val="single"/>
        </w:rPr>
        <w:t xml:space="preserve">Asiakirjan numero 20968</w:t>
      </w:r>
    </w:p>
    <w:p>
      <w:r>
        <w:t xml:space="preserve">Ambulanssin odotus kahden Pohjois-Walesin A&amp;E-yksikön ulkopuolella kasvaa</w:t>
      </w:r>
    </w:p>
    <w:p>
      <w:r>
        <w:t xml:space="preserve">Yhteensä 893 potilasta sairastui, mikä on 89 potilasta enemmän kuin marraskuussa (804 potilasta). Glan Clwydin sairaalassa Bodelwyddanissa, Denbighshiren osavaltiossa, ja Ysbyty Gwyneddissä Bangorissa tapahtui lisäystä, kun taas Wrexham Maelorissa odottajia oli vähemmän. Terveyslautakunnan raportin mukaan vuodepaikkoja ja henkilökuntaa on lisätty ongelman ratkaisemiseksi. Betsi Cadwaladrin yliopiston terveyslautakunnan toiminnanjohtaja Morag Olsen sanoi, että henkilökuntaa oli lähetetty tukemaan ambulansseissa odottavia potilaita, ja monien potilaiden hoito oli aloitettu, kun he odottivat, että tilaa vapautuu. "Paine on jatkunut tammikuussa, ja odotamme, että se vähenee vain asteittain", hän sanoi raportissa, jota hallitus käsittelee torstaina. Viime kuussa Walesin NHS:n johtaja Andrew Goodall sanoi, että koko palvelu on kohdannut tänä talvena "poikkeuksellisia" haasteita. A&amp;E:n kuukausittaiset odotusaikaluvut on määrä julkaista torstaina.</w:t>
      </w:r>
    </w:p>
    <w:p>
      <w:r>
        <w:rPr>
          <w:b/>
        </w:rPr>
        <w:t xml:space="preserve">Yhteenveto</w:t>
      </w:r>
    </w:p>
    <w:p>
      <w:r>
        <w:t xml:space="preserve">Potilaiden määrä, jotka odottivat ambulansseissa yli tunnin kahden Pohjois-Walesin kolmen akuutin sairaalan ulkopuolella, kasvoi joulukuussa 11 prosenttia, kuten luvut osoittavat.</w:t>
      </w:r>
    </w:p>
    <w:p>
      <w:r>
        <w:rPr>
          <w:b/>
          <w:u w:val="single"/>
        </w:rPr>
        <w:t xml:space="preserve">Asiakirjan numero 20969</w:t>
      </w:r>
    </w:p>
    <w:p>
      <w:r>
        <w:t xml:space="preserve">Finsbury Parkin hyökkäys: Cardiffin mies Darren Osborne syytteessä</w:t>
      </w:r>
    </w:p>
    <w:p>
      <w:r>
        <w:t xml:space="preserve">Cardiffista kotoisin oleva 47-vuotias Darren Osborne pidätettiin Finsbury Parkissa varhain maanantaina sattuneen välikohtauksen jälkeen. Ihmiset olivat poistumassa rukouksesta, kun hyökkäys tapahtui - yksi ihminen kuoli ja yhdeksän muuta joutui sairaalaan. Osborne saapui Westminsterin tuomaristuomioistuimeen yllään valkoinen poliisin t-paita. Neljä minuuttia kestäneessä kuulemisessa hän kertoi nimensä ja syntymäaikansa ja sanoi, ettei hänellä ole osoitetta. Hänet määrättiin tutkintavankeuteen Old Bailey -oikeudessa tiistaina pidettävään alustavaan kuulusteluun asti. Hyökkäys tapahtui hieman ennen kello 00.20 BST, kun ajoneuvo nousi jalkakäytävälle Seven Sisters Roadilla sijaitsevan Muslim Welfare Housen - joka on myös yhteisökeskus - ulkopuolella. Uhriksi nimettiin 51-vuotias Makram Ali Haringeystä, joka tuli Yhdistyneeseen kuningaskuntaan Bangladeshista 10-vuotiaana.</w:t>
      </w:r>
    </w:p>
    <w:p>
      <w:r>
        <w:rPr>
          <w:b/>
        </w:rPr>
        <w:t xml:space="preserve">Yhteenveto</w:t>
      </w:r>
    </w:p>
    <w:p>
      <w:r>
        <w:t xml:space="preserve">Miestä on syytetty terrorismiin liittyvästä murhasta ja murhayrityksestä sen jälkeen, kun pakettiauto oli ajanut rukoilijoiden päälle moskeijan lähellä Pohjois-Lontoossa.</w:t>
      </w:r>
    </w:p>
    <w:p>
      <w:r>
        <w:rPr>
          <w:b/>
          <w:u w:val="single"/>
        </w:rPr>
        <w:t xml:space="preserve">Asiakirjan numero 20970</w:t>
      </w:r>
    </w:p>
    <w:p>
      <w:r>
        <w:t xml:space="preserve">Chichesterin onnettomuus: Kaksi naista kuoli ja yksi mies kriittisessä tilassa</w:t>
      </w:r>
    </w:p>
    <w:p>
      <w:r>
        <w:t xml:space="preserve">Ford Focus ja Renault Zoe törmäsivät toisiinsa ja törmäsivät sitten puihin A27-tiellä Chichesterin lähellä torstaina noin klo 22.10 GMT. Kaksi Chichesteristä kotoisin olevaa 80- ja 75-vuotiasta naista, jotka olivat Renault Zoen matkustajina, kuolivat onnettomuuspaikalla. Ford Focusta kuljettanutta 27-vuotiasta Emsworthista kotoisin olevaa miestä hoidetaan hengenvaarallisten päävammojen vuoksi. Muita Renault Zoessa olleita matkustajia hoidettiin lievien vammojen vuoksi. Osa itään päin menevästä ajoradasta lähellä tapahtumapaikkaa Fishbournen liikenneympyrän länsipuolella suljettiin yön yli ja avattiin uudelleen kello 08.00. Kaikkia, jotka näkivät törmäyksen tai jotka näkivät jommankumman autoista törmäystä edeltävänä aikana, pyydetään ottamaan yhteyttä Sussexin poliisiin.</w:t>
      </w:r>
    </w:p>
    <w:p>
      <w:r>
        <w:rPr>
          <w:b/>
        </w:rPr>
        <w:t xml:space="preserve">Yhteenveto</w:t>
      </w:r>
    </w:p>
    <w:p>
      <w:r>
        <w:t xml:space="preserve">Kaksi naista on kuollut ja neljä muuta ihmistä on loukkaantunut kahden auton kolarissa Länsi-Sussexissa.</w:t>
      </w:r>
    </w:p>
    <w:p>
      <w:r>
        <w:rPr>
          <w:b/>
          <w:u w:val="single"/>
        </w:rPr>
        <w:t xml:space="preserve">Asiakirjan numero 20971</w:t>
      </w:r>
    </w:p>
    <w:p>
      <w:r>
        <w:t xml:space="preserve">Covid: Sakkoja annettu 40 henkilön kotibileistä Slough'ssa</w:t>
      </w:r>
    </w:p>
    <w:p>
      <w:r>
        <w:t xml:space="preserve">Poliisit tunkeutuivat väkisin Slough'n Cromwell Roadilla sijaitsevaan kiinteistöön sen jälkeen, kun asukkaat kieltäytyivät avaamasta ovea varhain sunnuntaiaamuna. Slough kuuluu tällä hetkellä tasolle 3, joka on Englannin korkein Covid-rajoitustaso. Säännöt kieltävät kokoontumiset sisätiloissa kotitalouden tai tukikuplan ulkopuolisten henkilöiden kanssa. Thames Valleyn poliisin mukaan määräys oli annettava, jotta "äärimmäisen vihamielinen ja loukkaava" väkijoukko saatiin hajautettua alueelta. Voimat sanoivat: "Kaikki kokoontumiseen osallistuneet henkilöt saavat kiinteän rangaistusvaatimuksen Covid-19-sääntöjen rikkomisesta. "Kokoontumisen järjestänyt kodinomistaja saa myös erillisen sakon." Koronaviruslainsäädännön mukaan poliisilla on valtuudet antaa 200 punnan kiinteät rangaistusmääräykset ensikertalaisille ja jopa 10 000 punnan kiinteät rangaistusmääräykset laittoman kokoontumisen järjestämisestä tai siihen osallistumisesta. Kiinteistöstä löytyi myös suuri määrä B-luokan huumeita.</w:t>
      </w:r>
    </w:p>
    <w:p>
      <w:r>
        <w:rPr>
          <w:b/>
        </w:rPr>
        <w:t xml:space="preserve">Yhteenveto</w:t>
      </w:r>
    </w:p>
    <w:p>
      <w:r>
        <w:t xml:space="preserve">Covid-19-sääntöjen rikkomisesta on annettu sakkoja sen jälkeen, kun poliisi oli hajottanut 40 hengen kotibileet.</w:t>
      </w:r>
    </w:p>
    <w:p>
      <w:r>
        <w:rPr>
          <w:b/>
          <w:u w:val="single"/>
        </w:rPr>
        <w:t xml:space="preserve">Asiakirjan numero 20972</w:t>
      </w:r>
    </w:p>
    <w:p>
      <w:r>
        <w:t xml:space="preserve">Valmisrakenteiset asuntokapselit Gwyneddin asuntokysyntään vastaamiseksi</w:t>
      </w:r>
    </w:p>
    <w:p>
      <w:r>
        <w:t xml:space="preserve">Gwyneddin neuvoston asunto-osasto haluaa asentaa neljä asuntoa Caernarfonin entisen Ysgol Pendalarin tiloihin. Viranomainen toivoo, että se voisi avata tietä erilaisille asunnoille kaupungissa, ja asuntokapselit olisivat myös siirrettävissä. Yhden makuuhuoneen asuntojen suunnittelu perustuu rakennusperiaatteisiin, jotka vähentävät lämmitystarvetta ja siitä aiheutuvia laskuja jopa 90 prosenttia. Asuntoasioista vastaava kabinettijäsen, kaupunginvaltuutettu Craig ab Iago sanoi: "Tämä on jännittävä hanke, ja olen ylpeä neuvoston asuntohenkilöstön työstä, joka on kehittänyt tämän innovatiivisen mallin asuntokapseleita varten. "Suunnittelun ansiosta rakennukset tuottaisivat oman energiansa, ja lämmityskustannukset olisivat hyvin alhaiset. "Järjestelmä korostaa pyrkimystämme varmistaa kohtuuhintaisten asuntojen valikoima, jonka ylläpito on vuokralaisille edullista." Päätös on viime kädessä Gwyneddin kaavoituskomitean käsissä, kertoo Local Democracy Reporting Service. Maaliskuussa virkamiehet ehdottivat, että viranomainen aloittaisi jälleen kunnallisten asuntojen rakentamisen 2 000 henkilön jonotuslistan hoitamiseksi. Aiheeseen liittyvät Internet-linkit Gwynedd Council Passivhaus Trust -järjestö.</w:t>
      </w:r>
    </w:p>
    <w:p>
      <w:r>
        <w:rPr>
          <w:b/>
        </w:rPr>
        <w:t xml:space="preserve">Yhteenveto</w:t>
      </w:r>
    </w:p>
    <w:p>
      <w:r>
        <w:t xml:space="preserve">Energiatehokkaat tehdasvalmisteiset "kapselit" voisivat auttaa vähentämään neuvoston asuntojen jonotuslistaa, jos suunnittelijat hyväksyvät ne.</w:t>
      </w:r>
    </w:p>
    <w:p>
      <w:r>
        <w:rPr>
          <w:b/>
          <w:u w:val="single"/>
        </w:rPr>
        <w:t xml:space="preserve">Asiakirjan numero 20973</w:t>
      </w:r>
    </w:p>
    <w:p>
      <w:r>
        <w:t xml:space="preserve">Palomiehet puuttuvat "monimutkaiseen" Gosportin varastotulipaloon</w:t>
      </w:r>
    </w:p>
    <w:p>
      <w:r>
        <w:t xml:space="preserve">Hampshiren ja Isle of Wightin palo- ja pelastuspalvelu ilmoitti, että se kutsuttiin tulipaloon varastoon Barwell Lanella, Gosportissa, lauantaina klo 19:31 BST. Kymmenen aseman miehistöt onnistuivat sammuttamaan palon sunnuntaina kello 00:30 ja sammuttivat alueen kello 02:27 asti. Kaksi savua hengittänyttä poliisia vietiin varotoimena sairaalaan. Palokunnan mukaan asukkaita kehotettiin pitämään ikkunat ja ovet kiinni suojautuakseen alueella vallitsevalta paksulta savulta. Paloaseman johtaja Rob Sansome sanoi, että yksikerroksinen rakennus oli joutunut "suuren ja monimutkaisen tulipalon" kohteeksi. "Palomiehet työskentelivät läpi yön saadakseen tapauksen hallintaan ja estääkseen palon laajenemisen", hän sanoi. Palokunnan mukaan palon syytä tutkitaan nyt. Seuraa BBC Southia Facebookissa, Twitterissä tai Instagramissa. Lähetä juttuideoita osoitteeseen south.newsonline@bbc.co.uk. Aiheeseen liittyvät Internet-linkit Hampshire &amp; Isle of Wightin palo- ja pelastuspalvelu.</w:t>
      </w:r>
    </w:p>
    <w:p>
      <w:r>
        <w:rPr>
          <w:b/>
        </w:rPr>
        <w:t xml:space="preserve">Yhteenveto</w:t>
      </w:r>
    </w:p>
    <w:p>
      <w:r>
        <w:t xml:space="preserve">Yli 50 palomiestä työskenteli läpi yön sen jälkeen, kun generaattoreita ja litiumparistoyksiköitä sisältävässä varastossa syttyi tulipalo.</w:t>
      </w:r>
    </w:p>
    <w:p>
      <w:r>
        <w:rPr>
          <w:b/>
          <w:u w:val="single"/>
        </w:rPr>
        <w:t xml:space="preserve">Asiakirjan numero 20974</w:t>
      </w:r>
    </w:p>
    <w:p>
      <w:r>
        <w:t xml:space="preserve">Chile tunnustaa samaa sukupuolta olevien siviiliavioliitot</w:t>
      </w:r>
    </w:p>
    <w:p>
      <w:r>
        <w:t xml:space="preserve">Laki, joka tulee voimaan kuuden kuukauden kuluttua, antaa samaa sukupuolta oleville ja naimattomille pareille monia avioparien oikeuksia. Useat Latinalaisen Amerikan maat tunnustavat jo siviiliavioliitot. Mutta vain Argentiina ja Uruguay Etelä-Amerikassa sallivat samaa sukupuolta olevien parien täydellisen avioliiton. Uusi laki antaa pareille muun muassa oikeuden periä toistensa omaisuutta ja saada eläke-etuuksia. ''Arvioiden mukaan yli 2 000 000 ihmistä Chilessä elää yhdessä. Tänään annamme heille mahdollisuuden saada liittonsa laillisesti tunnustetuksi", presidentti Bachelet sanoi. Homoseksuaalien oikeuksien puolustajat pitivät uutta lakia askeleena kohti täyttä avioliitto-oikeutta. "Olemme hyvin iloisia. Lokakuusta alkaen parit voivat saada liittonsa laillisesti tunnustetuksi laissa, mikä muutama vuosi sitten oli vain haave, jopa tabu", sanoi homojen oikeuksien puolestapuhuja Rolando Jimenez.</w:t>
      </w:r>
    </w:p>
    <w:p>
      <w:r>
        <w:rPr>
          <w:b/>
        </w:rPr>
        <w:t xml:space="preserve">Yhteenveto</w:t>
      </w:r>
    </w:p>
    <w:p>
      <w:r>
        <w:t xml:space="preserve">Chilen presidentti Michelle Bachelet on allekirjoittanut lakiesityksen, jolla tunnustetaan samaa sukupuolta olevien parien siviiliavioliitot.</w:t>
      </w:r>
    </w:p>
    <w:p>
      <w:r>
        <w:rPr>
          <w:b/>
          <w:u w:val="single"/>
        </w:rPr>
        <w:t xml:space="preserve">Asiakirjan numero 20975</w:t>
      </w:r>
    </w:p>
    <w:p>
      <w:r>
        <w:t xml:space="preserve">Forest of Deanin matkalaukun jäänteitä koskeva murhasyyte</w:t>
      </w:r>
    </w:p>
    <w:p>
      <w:r>
        <w:t xml:space="preserve">Gareeca Conita Gordon, 27, Birminghamista, saapuu Cheltenhamin käräjäoikeuteen syytettynä naisen tappamisesta 12. toukokuuta tai sitä ennen. Poliisi odottaa DNA-testin tuloksia uhrin henkilöllisyyden selvittämiseksi. Wolverhamptonista kotoisin oleva 38-vuotias Mahesh Sorathiya saapuu myös oikeuteen - häntä syytetään rikoksentekijän avustamisesta. "Kaksikolta on evätty takuut, ja heidän on määrä saapua Cheltenhamin tuomareiden eteen videolinkin välityksellä", Gloucestershiren poliisin tiedottaja sanoi. Matkalaukut löydettiin tiistai-iltana louhoksen läheltä Colefordin läheltä Forest of Deanista.</w:t>
      </w:r>
    </w:p>
    <w:p>
      <w:r>
        <w:rPr>
          <w:b/>
        </w:rPr>
        <w:t xml:space="preserve">Yhteenveto</w:t>
      </w:r>
    </w:p>
    <w:p>
      <w:r>
        <w:t xml:space="preserve">Naista on syytetty murhasta sen jälkeen, kun kahdesta matkalaukusta löytyi ihmisjäännöksiä.</w:t>
      </w:r>
    </w:p>
    <w:p>
      <w:r>
        <w:rPr>
          <w:b/>
          <w:u w:val="single"/>
        </w:rPr>
        <w:t xml:space="preserve">Asiakirjan numero 20976</w:t>
      </w:r>
    </w:p>
    <w:p>
      <w:r>
        <w:t xml:space="preserve">Worcester Farrier Street -kävelykeskus suljetaan</w:t>
      </w:r>
    </w:p>
    <w:p>
      <w:r>
        <w:t xml:space="preserve">Farrier Streetin klinikka, jossa hoidetaan noin 15 000 potilasta vuodessa, korvataan kiireellisen hoidon keskuksella Worcestershire Royal Hospitalissa. Se jatkaa toimintaansa lääkärin vastaanotolla, jossa on 4 000 rekisteröityä potilasta. Varjo-terveysministeri Andy Burnham kirjoitti viime kuussa NHS Englandille saadakseen keskuksen pelastettua. Urgent Care Strategy Boardin mukaan 367 ihmistä oli vastannut yhdeksän viikkoa kestäneeseen kuulemiseen suunnitelmista. Sen mukaan 82 prosenttia ihmisistä oli hyväksynyt sen ehdotukset. Lautakuntaan kuuluu Worcestershire Acute Hospitals NHS Trustin, paikallisten kliinisten tilaajaryhmien (CCG) ja West Midlands Ambulance Servicen edustajia. South Worcestershiren CCG:n puheenjohtaja Anthony Kelly sanoi: "Uusi kiireellisen hoidon keskus toimii sairaalan päivystyksen rinnalla. "Sairaanhoitajat ja yleislääkärit hoitavat sitä, ja 20-30 prosenttia potilaista, jotka tällä hetkellä käyvät A&amp;E:ssä, voidaan lähettää uuteen keskukseen".</w:t>
      </w:r>
    </w:p>
    <w:p>
      <w:r>
        <w:rPr>
          <w:b/>
        </w:rPr>
        <w:t xml:space="preserve">Yhteenveto</w:t>
      </w:r>
    </w:p>
    <w:p>
      <w:r>
        <w:t xml:space="preserve">Worcesterin walk-in-keskus suljetaan osana suunnitelmia, jotka koskevat paikallisten NHS-palvelujen uudelleenjärjestelyä, terveysjohtajat ovat sanoneet.</w:t>
      </w:r>
    </w:p>
    <w:p>
      <w:r>
        <w:rPr>
          <w:b/>
          <w:u w:val="single"/>
        </w:rPr>
        <w:t xml:space="preserve">Asiakirjan numero 20977</w:t>
      </w:r>
    </w:p>
    <w:p>
      <w:r>
        <w:t xml:space="preserve">Guernseyn apteekkari tukee lakimuutoksia</w:t>
      </w:r>
    </w:p>
    <w:p>
      <w:r>
        <w:t xml:space="preserve">Terveysministeriö on vaatinut, että Yhdistyneessä kuningaskunnassa pätevät farmaseutit saisivat avata itsenäisen apteekkiliikkeen vasta, kun heillä on kolmen vuoden kokemus. Tällä hetkellä he voivat avata sellaisen heti, kun he ovat saaneet pätevyyden. Apulaisproviisori Mike Hadley, joka on ollut pätevä 46 vuotta, mutta ei enää toimi apteekkina, sanoi, että kokemus pätevöitymisen jälkeen on elintärkeää. Hän vertasi sitä ajokokeeseen, sillä vasta pätevöitymisen jälkeen henkilö alkaa hallita ammatin monimutkaisuutta. Lääkelakiin tehtäviin muutoksiin kuuluu myös se, että ministeriölle ja johtavalle apteekkarille annetaan enemmän valtaa sääntelyyn. Apulaisylilääkäri Hadley, joka on aiemmin toiminut terveysministeriössä, totesi, että on tärkeää, että osavaltioilla on tarvittavat valtuudet puuttua mahdollisiin väärinkäytöksiin sen sijaan, että ne joutuisivat kääntymään Yhdistyneen kuningaskunnan puoleen, mikä on nykyinen prosessi. Edustajien on määrä keskustella asioista syyskokouksessaan, ja jos muutokset hyväksytään, niiden on määrä tulla voimaan kesäkuussa 2013.</w:t>
      </w:r>
    </w:p>
    <w:p>
      <w:r>
        <w:rPr>
          <w:b/>
        </w:rPr>
        <w:t xml:space="preserve">Yhteenveto</w:t>
      </w:r>
    </w:p>
    <w:p>
      <w:r>
        <w:t xml:space="preserve">Guernseyn lääkelainsäädännön muuttaminen saa tukea apteekkarin ja saarella toimivan poliitikon taholta.</w:t>
      </w:r>
    </w:p>
    <w:p>
      <w:r>
        <w:rPr>
          <w:b/>
          <w:u w:val="single"/>
        </w:rPr>
        <w:t xml:space="preserve">Asiakirjan numero 20978</w:t>
      </w:r>
    </w:p>
    <w:p>
      <w:r>
        <w:t xml:space="preserve">Comet hallintovirkamiehet etsivät hyväntekeväisyyslahjakortteja</w:t>
      </w:r>
    </w:p>
    <w:p>
      <w:r>
        <w:t xml:space="preserve">Tämä tapahtui sen jälkeen, kun Plymouthin äiti, jonka pojalla on aivohalvaus, sanoi olevansa huolissaan siitä, että kaupungin kaupat kieltäytyivät hyväksymästä hyväntekeväisyysjärjestö Family Fundin 500 punnan korttia. Maria Horton sanoi, että kortilla oli tarkoitus ostaa iPad, joka auttaisi hänen poikansa koulutyössä. Hallinnoija Deloitte sanoi etsivänsä "asianmukaista ratkaisua". Kortit tarkistettiin Kun korttia ei hyväksytty iPadin ostamiseen hänen nelivuotiaalle pojalleen Samille, kahden lapsen äiti Mrs Horton, 32, sanoi: "En ole ainoa, joka on menettänyt. "Heillä on rahaa, mutta he eivät ole halukkaita tarjoamaan tavaroita niitä tarvitseville lapsille". Viikonloppuna Deloitte ilmoitti, että asiakkaiden tilaukset täytetään "mahdollisuuksien mukaan", mutta lahjakorttien ja arvosetelien käyttö on väliaikaisesti keskeytetty. Se lisäsi, että se "tarkastelee tätä tilannetta kiireellisesti uudelleen". Maanantaina Deloitte sanoi BBC:lle: "Saatuaan tietää, että Family Fund -hyväntekeväisyysjärjestö käyttää Comet-kuponkeja tukeakseen hyväntekeväisyystyötään perheiden parissa, hallinnoijat ottivat yhteyttä hyväntekeväisyysjärjestöön sähköpostitse ja pyysivät tapaamista sopivan ratkaisun löytämiseksi." Se lisäsi, että sen hallintotiimi seurasi asiaa "järjestääkseen tapaamisen mahdollisimman pian". Family Fund sanoi käyvänsä keskusteluja pesänhoitajien ja Cometin kanssa "löytääkseen perheiden kannalta parhaan mahdollisen ratkaisun". Se sanoi: "Ymmärrämme, että tämä on hyvin ahdistavaa aikaa, ja teemme kovasti töitä, jotta voimme vahvistaa jatkotoimet mahdollisimman pian." Cometin konkurssi on yksi viime vuosien suurimmista High Streetin onnettomuuksista. Yli 6 600 työpaikkaa on vaarassa.</w:t>
      </w:r>
    </w:p>
    <w:p>
      <w:r>
        <w:rPr>
          <w:b/>
        </w:rPr>
        <w:t xml:space="preserve">Yhteenveto</w:t>
      </w:r>
    </w:p>
    <w:p>
      <w:r>
        <w:t xml:space="preserve">Sähkötarvikkeiden vähittäismyyntiketju Cometin hallinnoijat kertovat, että he aikovat tehdä yhteistyötä lahjakortteja myöntävän hyväntekeväisyysjärjestön kanssa varmistaakseen, että hyväntekeväisyysjärjestön tukemat ihmiset voivat hankkia tarvitsemiaan laitteita.</w:t>
      </w:r>
    </w:p>
    <w:p>
      <w:r>
        <w:rPr>
          <w:b/>
          <w:u w:val="single"/>
        </w:rPr>
        <w:t xml:space="preserve">Asiakirjan numero 20979</w:t>
      </w:r>
    </w:p>
    <w:p>
      <w:r>
        <w:t xml:space="preserve">Storm Ellen: Ellen: Rannikkovaroitus, koska ennustetaan lisää voimakkaita tuulia</w:t>
      </w:r>
    </w:p>
    <w:p>
      <w:r>
        <w:t xml:space="preserve">Met Office sanoi, että rannikolla ja korkeammilla alueilla puuskat voivat olla jopa 97 km/h perjantaina kello 04:00 BST:stä kello 18:00 asti. Varoitus seuraa varoitusta voimakkaista tuulista rannikkoalueilla keskiviikkona ja torstaina. RNLI ja rannikkovartiosto ovat varoittaneet "vaarallisista meriolosuhteista, joihin liittyy suuria aaltoja ja kevättulvia". Chris Cousens RNLI:stä sanoi: "Tällaisten olosuhteiden vallitessa, erityisesti kesällä, kun alueella on paljon kävijöitä, on erittäin tärkeää, että rannikolle suuntaavat pitävät itsensä turvassa valitsemalla mahdollisuuksien mukaan hengenpelastusrannan ja käymällä rannalla partiointiaikana klo 10:00 ja 18:00." Ellen-myrsky, joka sisältää trooppisen myrskyn Kylen jäänteitä, liikkuu keskiviikkona Irlannin länsirannikolle ja tuo mukanaan "erittäin voimakkaita ja tuhoisia tuulia". Rannikon läheisyydessä olevia ihmisiä kehotetaan noudattamaan ylimääräisiä varotoimia.</w:t>
      </w:r>
    </w:p>
    <w:p>
      <w:r>
        <w:rPr>
          <w:b/>
        </w:rPr>
        <w:t xml:space="preserve">Yhteenveto</w:t>
      </w:r>
    </w:p>
    <w:p>
      <w:r>
        <w:t xml:space="preserve">Walesin alueelle on ennustettu edelleen voimakkaita tuulia, minkä vuoksi rannikkoalueilla varoitetaan varovaisuudesta.</w:t>
      </w:r>
    </w:p>
    <w:p>
      <w:r>
        <w:rPr>
          <w:b/>
          <w:u w:val="single"/>
        </w:rPr>
        <w:t xml:space="preserve">Asiakirjan numero 20980</w:t>
      </w:r>
    </w:p>
    <w:p>
      <w:r>
        <w:t xml:space="preserve">Herefordin karjamarkkinoita koskeva 90 miljoonan punnan hanke käynnistyy.</w:t>
      </w:r>
    </w:p>
    <w:p>
      <w:r>
        <w:t xml:space="preserve">Valtuuston kabinetti sopi pienistä muutoksista sopimukseen, joka "tasoittaa tietä" vanhan torialueen elvyttämiselle, tiedottaja sanoi. Hankkeeseen kuuluu julkinen aukio, kaksi uutta katua ja elokuvateatteri. Neuvoston johtaja John Jarvis on puolustanut päätöstä pitää osa kokouksesta suljetuin ovin. Jotkut hankkeen vastustajat olivat suuttuneita siitä, että osa hallituksen kokouksesta pidettiin yksityisenä, mutta Jarvis sanoi, että tietyt kaupalliset yksityiskohdat oli pidettävä luottamuksellisina. Kabinetin hyväksymiä muutoksia käsitellään valtuuston yleiskatsaus- ja valvontakomiteassa 13. huhtikuuta. Yli 150 vuotta paikalla toiminut karjamarkkinat siirrettiin viime heinäkuussa, jotta Edgar Streetin alue voitiin kunnostaa.</w:t>
      </w:r>
    </w:p>
    <w:p>
      <w:r>
        <w:rPr>
          <w:b/>
        </w:rPr>
        <w:t xml:space="preserve">Yhteenveto</w:t>
      </w:r>
    </w:p>
    <w:p>
      <w:r>
        <w:t xml:space="preserve">Herefordshiren valtuusto on näyttänyt vihreää valoa Herefordshiren entisen torin 90 miljoonan punnan arvoiseen uudistamiseen johtavalle hankkeelle.</w:t>
      </w:r>
    </w:p>
    <w:p>
      <w:r>
        <w:rPr>
          <w:b/>
          <w:u w:val="single"/>
        </w:rPr>
        <w:t xml:space="preserve">Asiakirjan numero 20981</w:t>
      </w:r>
    </w:p>
    <w:p>
      <w:r>
        <w:t xml:space="preserve">Royal Lancaster Infirmaryn vierailukielto norovirustartunnan keskellä</w:t>
      </w:r>
    </w:p>
    <w:p>
      <w:r>
        <w:t xml:space="preserve">Toiminnanjohtaja Juliet Walters sanoi, että tilanne on vaikuttanut 140 potilaaseen ja 20 työntekijään. Myös osastoille pääsyä rajoitettiin, kun University Hospitals of Morecambe Bay NHS Foundation Trust ilmoitti tautitapauksesta 20. helmikuuta. Vierailukieltoja määrättiin myös toukokuussa ja marraskuussa, kun useita osastoja suljettiin. Viimeisin "merkittävä" taudinpurkaus koskee nyt seitsemää osastoa. Walters sanoi: "Vähentämällä sairaalaan tulevien ihmisten määrää voimme vähentää noroviruksen leviämisen riskiä muille osastoille. "Tätä päätöstä ei ole tehty kevyesti, sillä tiedämme, että se on turhauttavaa ihmisille, joilla on ystäviä ja sukulaisia sairaalassa, mutta meillä on velvollisuus suojella potilaidemme ja henkilökuntamme hyvinvointia ja turvallisuutta, ja tämän on oltava ensisijainen tavoitteemme." Trustin mukaan hätätilanteessa ihmisten tulisi mennä päivystysosastolle normaalisti. Yleisön jäsenten, jotka haluavat vierailla vakavasti sairaiden luona, tulisi soittaa etukäteen osastolle vierailujen sopimiseksi. Norovirus, joka aiheuttaa oksentelua, vatsakramppeja, kuumetta ja ripulia, leviää helposti ihmisestä toiseen. Oireet alkavat yleensä 12-48 tunnin kuluttua tartunnan saamisesta, ja useimmat terveet ihmiset toipuvat yhdestä kolmeen päivään.</w:t>
      </w:r>
    </w:p>
    <w:p>
      <w:r>
        <w:rPr>
          <w:b/>
        </w:rPr>
        <w:t xml:space="preserve">Yhteenveto</w:t>
      </w:r>
    </w:p>
    <w:p>
      <w:r>
        <w:t xml:space="preserve">Royal Lancaster Infirmary on sulkenut kaikki osastot vierailijoilta seuraavien 48 tunnin ajaksi noroviruksen torjumiseksi.</w:t>
      </w:r>
    </w:p>
    <w:p>
      <w:r>
        <w:rPr>
          <w:b/>
          <w:u w:val="single"/>
        </w:rPr>
        <w:t xml:space="preserve">Asiakirjan numero 20982</w:t>
      </w:r>
    </w:p>
    <w:p>
      <w:r>
        <w:t xml:space="preserve">Angleseyn kadonnut lentokone: Vedenalainen etsintäryhmä löysi ruumiin</w:t>
      </w:r>
    </w:p>
    <w:p>
      <w:r>
        <w:t xml:space="preserve">Professori David Lastia, 79, ei ole nähty sen jälkeen, kun hänen Caernarfonin lentokentältä Llandudnoon lentämänsä kevytlentokone katosi 25. marraskuuta. Kone menetti tutkayhteyden lähellä Puffin Islandia Angleseyn edustalla noin kello 12.45 GMT. Poliisin luoteisen poliisivoimien vedenalainen etsintäryhmä löysi ruumiin. Komisario Dave Corcoran kertoi, että sukeltajat löysivät sen torstaina noin kello 14.00 GMT aivan Puffin Islandin edustalta. "Professori David Lastin perheelle on ilmoitettu asiasta, ja Pohjois-Walesin poliisin erikoisvirkailijat tukevat heitä", hän lisäsi. Professori Lastin lennolla ei ollut matkustajia. Professori Last, joka oli konsultoiva insinööri ja radiosuunnistus- ja viestintäjärjestelmien asiantuntija ja Bangorin yliopiston emeritusprofessori, liittyi Royal Institute of Navigation -instituuttiin vuonna 1972. Professori Lastin perhe julkaisi viime kuussa katoamisensa jälkeen lausunnon, jossa häntä kuvailtiin "kokeneeksi lentäjäksi ja arvostetuksi hahmoksi maailmanlaajuisessa navigointiyhteisössä". "Olemme kaikki särkyneitä", he lisäsivät.</w:t>
      </w:r>
    </w:p>
    <w:p>
      <w:r>
        <w:rPr>
          <w:b/>
        </w:rPr>
        <w:t xml:space="preserve">Yhteenveto</w:t>
      </w:r>
    </w:p>
    <w:p>
      <w:r>
        <w:t xml:space="preserve">Pohjois-Walesin rannikolla on löydetty ruumis, kun etsitään lentäjää, joka on ollut kateissa sen jälkeen, kun hänen lentämänsä lentokone katosi.</w:t>
      </w:r>
    </w:p>
    <w:p>
      <w:r>
        <w:rPr>
          <w:b/>
          <w:u w:val="single"/>
        </w:rPr>
        <w:t xml:space="preserve">Asiakirjan numero 20983</w:t>
      </w:r>
    </w:p>
    <w:p>
      <w:r>
        <w:t xml:space="preserve">Tynwaldia syytetään postitoimistoja koskevasta "takinkäännöksestä".</w:t>
      </w:r>
    </w:p>
    <w:p>
      <w:r>
        <w:t xml:space="preserve">Modernisointisuunnitelmien mukaisesti Mansaaren posti on ilmoittanut, että se aikoo vähentää kannattamattomia pienempiä toimipisteitä. Chris Robertshaw sanoi, että palvelut eivät ole enää "mukavia kumppaneita" ja että niitä voitaisiin hoitaa erillisinä yksikköinä. Tynwald kuitenkin hylkäsi esityksen, jonka mukaan olisi perustettava paneeli tutkimaan itsenäisen postitoimistoverkoston elinkelpoisuutta. Postitoimiston puheenjohtaja Julie Edge MHK sanoi Tynwaldille, että esitys oli "erittäin hyödytön" tällä hetkellä ja että se saattaisi olla "tarpeetonta päällekkäisyyttä" jo käynnissä olevan työn kanssa. Tynwaldissa puhunut Robertshaw sanoi, että näiden kahden palvelun erottaminen toisistaan merkitsisi sitä, että "logistiikkayhtiöstä" irrotettaisiin "sosiaalinen hyöty". Hän sanoi, että verkostossa oli "merkittävää levottomuutta" ja että Tynwald oli "kääntänyt selkänsä asialle" hylkäämällä hänen esityksensä. Saarella on 19 alipostitoimistoa, jotka kaikki ovat Isle of Man Post Office -yhtiön alaisia, kun kolme niistä suljettiin viime vuonna Ballasallassa, Sulbyssä ja St John'sissa. Poliitikot kannattivat lokakuussa 2019 palvelun vähittäismyyntiverkoston uudistamista, jonka seurauksena saaren alipostitoimipaikkoja voitaisiin vähentää entisestään. Seuraa BBC Isle of Mania Facebookissa ja Twitterissä. Voit myös lähettää juttuideoita osoitteeseen northwest.newsonline@bbc.co.uk</w:t>
      </w:r>
    </w:p>
    <w:p>
      <w:r>
        <w:rPr>
          <w:b/>
        </w:rPr>
        <w:t xml:space="preserve">Yhteenveto</w:t>
      </w:r>
    </w:p>
    <w:p>
      <w:r>
        <w:t xml:space="preserve">MHK on syyttänyt Tynwaldin jäseniä siitä, että he ovat "kääntäneet selkänsä" alipostitoimistoille sen jälkeen, kun tarjous verkoston kustannusten ja arvon tutkimisesta hylättiin.</w:t>
      </w:r>
    </w:p>
    <w:p>
      <w:r>
        <w:rPr>
          <w:b/>
          <w:u w:val="single"/>
        </w:rPr>
        <w:t xml:space="preserve">Asiakirjan numero 20984</w:t>
      </w:r>
    </w:p>
    <w:p>
      <w:r>
        <w:t xml:space="preserve">Meksikossa ilotulitteiden räjähdys tappoi 14 ihmistä</w:t>
      </w:r>
    </w:p>
    <w:p>
      <w:r>
        <w:t xml:space="preserve">Ainakin viiden lapsen sanotaan olevan kuolleiden joukossa. Lisäksi yli 20 ihmisen ilmoitettiin loukkaantuneen. Räjähdys tapahtui maanantai-iltana San Isidro Huilotepecissä, kun kyläläiset valmistautuivat ensi viikolla pidettävään pyhäinpäivän juhlaan. Viranomaisten mukaan sytytetty raketti heitettiin rakennukseen, jossa säilytettiin pyrotekniikkaa. Koko rakennus, joka paikallisen median mukaan oli asuttu talo, tuhoutui räjähdyksessä. Joulukuussa yli 30 ihmistä sai surmansa valtavassa ilotulitusräjähdyksessä Tultepecissä, aivan Mexico Cityn ulkopuolella. Monet meksikolaiset pitävät Tultepecia "maan pyrotekniikan pääkaupunkina", ja eloonjääneet puhuivat "helvetillisistä kohtauksista", kun ilotulitteita räjähti joka suuntaan aiheuttaen paniikkia ja tuhoa.</w:t>
      </w:r>
    </w:p>
    <w:p>
      <w:r>
        <w:rPr>
          <w:b/>
        </w:rPr>
        <w:t xml:space="preserve">Yhteenveto</w:t>
      </w:r>
    </w:p>
    <w:p>
      <w:r>
        <w:t xml:space="preserve">Meksikon viranomaisten mukaan 14 ihmistä on saanut surmansa ilotulitevaraston räjähdettyä Pueblan osavaltion kylässä.</w:t>
      </w:r>
    </w:p>
    <w:p>
      <w:r>
        <w:rPr>
          <w:b/>
          <w:u w:val="single"/>
        </w:rPr>
        <w:t xml:space="preserve">Asiakirjan numero 20985</w:t>
      </w:r>
    </w:p>
    <w:p>
      <w:r>
        <w:t xml:space="preserve">Dwyfor Meirionnydd -puolueen kansanedustaja Elfyn Llwyd luopuu tehtävästään</w:t>
      </w:r>
    </w:p>
    <w:p>
      <w:r>
        <w:t xml:space="preserve">Westminsterissä 21 vuotta toiminut Llwyd sanoi, että on ollut suuri kunnia palvella vaalipiiriään, puoluettaan ja kansakuntaansa. Hän sanoi, että oli tullut aika kääntää kätensä muuhun työhön ja muihin kiinnostuksen kohteisiin. Llwyd oli johtavassa roolissa kampanjassa, jonka ansiosta viime vuonna tuli voimaan kaksi uutta ahdistelua koskevaa rikosnimikettä. Plaid Cymru sanoi, että kansanedustaja oli myös väsymätön veteraanien oikeuksien puolestapuhuja ja yksi johtajista kampanjassa, jolla Tony Blair asetettiin syytteeseen Irakin sodan jälkeen. Puolue lisäsi, että Llwyd oli antanut valtavan panoksen Walesin hallinnon hajauttamiseen ja perustuslailliseen tulevaisuuteen. Llwyd sanoi: "Olen päättänyt, etten asetu ehdolle pyrkiäkseni uudelleen ehdolle vuoden 2015 parlamenttivaaleissa. "Olen erittäin kiitollinen Dwyfor Meirionnyddin ja Nant Conwyn asukkaille heidän tuestaan ja uskollisuudestaan vuosien varrella. "On ollut suuri kunnia palvella vaalipiiriäni, puoluettani ja kansaani, mutta nyt on tullut aika kääntää käteni muuhun työhön ja muihin kiinnostuksen kohteisiin. "On ollut suuri kunnia olla mukana näin jännittävässä vaiheessa Walesin ja Plaid Cymru -puolueen historiassa. "Luotan täysin siihen, että puolue jatkaa voimistumistaan ja että se asettaa Walesin ihmisten ja yhteisöjen edut edelleen kaiken muun edelle."</w:t>
      </w:r>
    </w:p>
    <w:p>
      <w:r>
        <w:rPr>
          <w:b/>
        </w:rPr>
        <w:t xml:space="preserve">Yhteenveto</w:t>
      </w:r>
    </w:p>
    <w:p>
      <w:r>
        <w:t xml:space="preserve">Plaid Cymru -puolueen parlamentaarinen johtaja Elfyn Llwyd on ilmoittanut luopuvansa Dwyfor Meirionnydd -alueen kansanedustajan tehtävästä vuoden 2015 vaaleissa.</w:t>
      </w:r>
    </w:p>
    <w:p>
      <w:r>
        <w:rPr>
          <w:b/>
          <w:u w:val="single"/>
        </w:rPr>
        <w:t xml:space="preserve">Asiakirjan numero 20986</w:t>
      </w:r>
    </w:p>
    <w:p>
      <w:r>
        <w:t xml:space="preserve">Bristol Arenan päätöstä lykätään liikenteen ja pysäköinnin vuoksi.</w:t>
      </w:r>
    </w:p>
    <w:p>
      <w:r>
        <w:t xml:space="preserve">Pormestari George Fergusonin tukeman 12 000 hengen viihdekeskuksen oli määrä avautua vuonna 2018. Bristolin kaupunginvaltuuston kehitysvalvontakomitea totesi kuitenkin, että suunnitelmista puuttui yksityiskohtia, eivätkä ne olleet valmiita päätöstä varten. Ennen päätöstä Ferguson oli sanonut, että areenan rakentamiseen palkattaisiin paikallisia työntekijöitä ja yrityksiä. Päätöstä lykättiin aiemmin keskiviikkona. Esille otettiin muun muassa pysäköintiongelmat naapuriasukkaille ja se, miten Bath Road ja Wells Roads voisivat ottaa vastaan ylimääräisen liikenteen. Gary Hopkins, neuvoston liberaalidemokraattisen ryhmän johtaja, kertoi BBC Radio Bristolille: "Jos kyseessä olisi ollut yksityinen rakennuttaja, tämä ei olisi koskaan edennyt suunnitteluvaiheeseen." Arena Islandiksi kutsutun alueen infrastruktuuritöihin on hyväksytty 28 miljoonaa puntaa, ja niihin kuuluu muun muassa seuraavien töiden purkaminen.</w:t>
      </w:r>
    </w:p>
    <w:p>
      <w:r>
        <w:rPr>
          <w:b/>
        </w:rPr>
        <w:t xml:space="preserve">Yhteenveto</w:t>
      </w:r>
    </w:p>
    <w:p>
      <w:r>
        <w:t xml:space="preserve">Kaupunginvaltuutetut ovat lykänneet päätöstä Bristolin suunnitellusta 92,5 miljoonan punnan areenasta liikenne- ja pysäköintiongelmien vuoksi.</w:t>
      </w:r>
    </w:p>
    <w:p>
      <w:r>
        <w:rPr>
          <w:b/>
          <w:u w:val="single"/>
        </w:rPr>
        <w:t xml:space="preserve">Asiakirjan numero 20987</w:t>
      </w:r>
    </w:p>
    <w:p>
      <w:r>
        <w:t xml:space="preserve">A1 Colsterworthin onnettomuus: Kuorma-auto törmäsi pysäköityyn poliisiautoon</w:t>
      </w:r>
    </w:p>
    <w:p>
      <w:r>
        <w:t xml:space="preserve">Poliisit olivat merkityssä poliisiautossa, jossa oli vilkkuvat valot ja joka suojasi Colsterworthissa keskiviikkoaamuna jumiin jäänyttä kuorma-autoa. Toinen kuorma-auto törmäsi molempiin ajoneuvoihin, minkä seurauksena poliisit joutuivat yön yli sairaalahoitoon. Lincolnshiren poliisi kertoi, että auton takaosaan oli tullut "valtavia vaurioita". Toisen tavarankuljetusajoneuvon kuljettaja sai lieviä vammoja, ja hänet vietiin myös sairaalaan. Komisario Phil Vickers sanoi: "Molemmat poliisit olivat merkityssä poliisiautossa, jossa oli siniset ja punaiset valot, ja he suojasivat tapahtumapaikkaa. "Se oli siis hyvin pelottavaa poliiseille ja todellinen huolenaihe meille itsellemme, jotka osallistuimme ja tuimme kollegojamme, jotka loukkaantuivat tapahtumassa. "Törmäys tapahtui poliisiauton takaosaan, joten auton takaosa kärsi valtavia vaurioita, ja poliisit olivat melko onnekkaita, sillä heidän koulutuksensa suojata tapahtumapaikkoja tarkoitti, että he olivat pysäköineet asianmukaisesti." Seuraa BBC East Yorkshire ja Lincolnshire Facebookissa, Twitterissä ja Instagramissa. Lähetä juttuideoita osoitteeseen yorkslincs.news@bbc.co.uk.</w:t>
      </w:r>
    </w:p>
    <w:p>
      <w:r>
        <w:rPr>
          <w:b/>
        </w:rPr>
        <w:t xml:space="preserve">Yhteenveto</w:t>
      </w:r>
    </w:p>
    <w:p>
      <w:r>
        <w:t xml:space="preserve">Kaksi poliisia on loukkaantunut, kun kuorma-auto törmäsi heidän poliisiautoonsa heidän käsitellessään kuorma-auton hajoamista A1-tiellä Lincolnshiressä.</w:t>
      </w:r>
    </w:p>
    <w:p>
      <w:r>
        <w:rPr>
          <w:b/>
          <w:u w:val="single"/>
        </w:rPr>
        <w:t xml:space="preserve">Asiakirjan numero 20988</w:t>
      </w:r>
    </w:p>
    <w:p>
      <w:r>
        <w:t xml:space="preserve">Huippusyyttäjä haastoi Facebookin oikeuteen Cambridge Analytican takia</w:t>
      </w:r>
    </w:p>
    <w:p>
      <w:r>
        <w:t xml:space="preserve">Dave LeePohjois-Amerikan teknologiatoimittaja Columbian osavaltion yleinen syyttäjä Karl Racine jätti kanteen keskiviikkona, kertoo Washington Post. Siinä syytetään Facebookia siitä, että se on sallinut kymmenien miljoonien käyttäjien henkilötietojen laajamittaisen kaapimisen. Kanne on lisäys useisiin sääntelyviranomaisten tutkimuksiin, jotka ovat seuranneet vuoden aikana tapahtuneita yksityisyyden suojaa ja tietoturvaa koskevia virheitä. Facebookin tiedottaja kertoi BBC:lle: "Tarkastelemme valitusta ja odotamme innolla keskustelujen jatkamista DC:n ja muiden maiden oikeusministerien kanssa." Tämän kanteen lisäksi Facebookia tutkivat Securities and Exchange Commission, Federal Trade Commission ja oikeusministeriö. Yhdistyneessä kuningaskunnassa yritys sai Cambridge Analytica -skandaalin vuoksi 500 000 punnan sakon, joka on suurin sakko, jonka Britannian tietosuojaviranomainen voi määrätä. Suurempia ongelmia saattaa aiheuttaa Irlannin tietosuojaviranomainen, joka tutkii Facebookia useiden tietoturva-aukkojen myöntämisen vuoksi. Tämä on ensimmäinen suuri testi Euroopan uusille tietosuojasäännöille, joita yleinen tietosuoja-asetus määrää. Postin mukaan DC:n oikeusministerin toimia voidaan muuttaa siten, että ne kattavat myös tuoreemmat tietoturvatiedot, kuten New York Timesin keskiviikkona julkaisemat paljastukset.</w:t>
      </w:r>
    </w:p>
    <w:p>
      <w:r>
        <w:rPr>
          <w:b/>
        </w:rPr>
        <w:t xml:space="preserve">Yhteenveto</w:t>
      </w:r>
    </w:p>
    <w:p>
      <w:r>
        <w:t xml:space="preserve">Washington DC:n ylin syyttäjä nostaa kanteen Facebookia vastaan, mikä on ensimmäinen merkittävä Yhdysvaltain toimenpide yrityksen rankaisemiseksi sen roolista Cambridge Analytica -skandaalissa.</w:t>
      </w:r>
    </w:p>
    <w:p>
      <w:r>
        <w:rPr>
          <w:b/>
          <w:u w:val="single"/>
        </w:rPr>
        <w:t xml:space="preserve">Asiakirjan numero 20989</w:t>
      </w:r>
    </w:p>
    <w:p>
      <w:r>
        <w:t xml:space="preserve">Google Maps jättää Goliath-nosturin pois Harland and Wolffin alueelta.</w:t>
      </w:r>
    </w:p>
    <w:p>
      <w:r>
        <w:t xml:space="preserve">Nosturi on yksi kahdesta nosturista, jotka yhä hallitsevat Harland and Wolffin telakkaa, jossa tunnetusti rakennettiin Titanic. Valtava keltainen nosturi seisoo telakalla kaksoisnosturinsa Samsonin vieressä. Google Mapsin 3D-versiossa näkyy kuitenkin vain Samson. Puuttuvan nosturin varjo näkyy, mutta itse nosturi puuttuu. Virheen huomasi Bangorin mies Alan Bates. "Se oli hyvin ilmeistä heti, koska olin 3D-näkymässä ja ajattelin, että hetkinen, siellä on vain yksi nosturi", hän sanoi. "Työskennellessäni sillä perusteella, että se, joka on jäljellä lähimpänä merta, on tietääkseni Simson, vähennys sanoo, että se on luultavasti Goljat. "Kuvittelen, että se on jotain, joka luultavasti kiertää jonkin aikaa, sitten se korjataan ja se on siinä. "Se on vain vähän iso asia meille paikallisille, että se puuttuu." Goliath valmistui heinäkuussa 1969, ja sen rakensi suurelta osin Harland and Wolff -yhtiön sisällä. Samsonin toimitti kokonaisuudessaan Krupps-yhtiö, ja se valmistui toukokuussa 1974. Nimestään huolimatta Samson on 10 metriä korkeampi kuin Goljat. Kummankin jänneväli on 140 metriä (460 jalkaa). Googlen tiedottaja sanoi, että Google on jättänyt tiedot pois: "Google hankkii satelliittikuvia muilta palveluntarjoajilta."</w:t>
      </w:r>
    </w:p>
    <w:p>
      <w:r>
        <w:rPr>
          <w:b/>
        </w:rPr>
        <w:t xml:space="preserve">Yhteenveto</w:t>
      </w:r>
    </w:p>
    <w:p>
      <w:r>
        <w:t xml:space="preserve">Se on ollut osa Belfastin itäistä taivaanrantaa vuodesta 1969 lähtien, se on lähes 100 metriä korkea ja painaa 840 tonnia, mutta näyttää siltä, että Google Maps on jättänyt Goljatin huomiotta.</w:t>
      </w:r>
    </w:p>
    <w:p>
      <w:r>
        <w:rPr>
          <w:b/>
          <w:u w:val="single"/>
        </w:rPr>
        <w:t xml:space="preserve">Asiakirjan numero 20990</w:t>
      </w:r>
    </w:p>
    <w:p>
      <w:r>
        <w:t xml:space="preserve">Walsallin neuvosto puolustaa vastausta jäisiin tieolosuhteisiin</w:t>
      </w:r>
    </w:p>
    <w:p>
      <w:r>
        <w:t xml:space="preserve">Useat BBC WM:lle soittajat valittivat olosuhteista tiistai-iltapäivänä, ja eräs soittaja vertasi Willenhallin teitä jäähalliin. Neuvoston mukaan iltapäivällä oli "paikallinen voimakas lumimyrsky". Valtuuston tiedottajan mukaan lumi näytti jäätyvän heti maahan osuessaan, ja valtuusto tutkii, miksi näin tapahtui. Hän sanoi, että kahdeksan hiekoitusseuraa lähetettiin välittömästi liikkeelle, ja ne olivat liikkeellä keskiyöhön asti. Valtuuston liikenneasioista vastaava kabinettijäsen Tom Ansell kertoi myös, että tiimit olivat olleet liikkeellä maanantai-iltana ja jälleen varhain tiistaiaamuna. Tiistaina hän sanoi, että neuvosto työskenteli yhdessä Tarmacin kanssa kaupungin keskustan ja aluekeskusten hiekoituksessa.</w:t>
      </w:r>
    </w:p>
    <w:p>
      <w:r>
        <w:rPr>
          <w:b/>
        </w:rPr>
        <w:t xml:space="preserve">Yhteenveto</w:t>
      </w:r>
    </w:p>
    <w:p>
      <w:r>
        <w:t xml:space="preserve">Walsall Council on puolustautunut sen jälkeen, kun autoilijat valittivat jäisistä olosuhteista teillä.</w:t>
      </w:r>
    </w:p>
    <w:p>
      <w:r>
        <w:rPr>
          <w:b/>
          <w:u w:val="single"/>
        </w:rPr>
        <w:t xml:space="preserve">Asiakirjan numero 20991</w:t>
      </w:r>
    </w:p>
    <w:p>
      <w:r>
        <w:t xml:space="preserve">Meksikon presidentti järjestää arvonnan edeltäjänsä lentokoneesta</w:t>
      </w:r>
    </w:p>
    <w:p>
      <w:r>
        <w:t xml:space="preserve">Erityisvarusteltu Boeing 787 Dreamliner -lentokone hankittiin vuonna 2012, hänen edeltäjänsä Enrique Peña Nieton presidenttikauden alussa. López Obrador on kuvaillut konetta hallituksen ylilyönnin symboliksi. Hän käyttää usein kaupallisia lentoja matkustaessaan Meksikon halki. Alkuperäinen suunnitelma itse koneen arpomisesta sai osakseen laajaa pilkkaa, kun ihmiset kyseenalaistivat, mitä tavalliset meksikolaiset voisivat tehdä tällaisella koneella. Ylellinen suihkukone on muokattu siten, että siinä voi lentää vain 80 henkilöä, ja siinä on suuri "presidentin sviitti" ja oma kylpyhuone. López Obrador on nyt päättänyt antaa sadalle voittajalle miljoona dollaria (773 000 puntaa). Hallitus toivoo saavansa noin 160 miljoonaa dollaria 6 miljoonan lipun myynnistä. Jäljelle jäävillä rahoilla ostetaan lääkinnällisiä laitteita julkisiin sairaaloihin ja varmistetaan, että lentokone pidetään lentokunnossa, kun presidentti yrittää myydä tai vuokrata sen. Arpaliput maksavat noin 500 pesoa (26 dollaria; 20 puntaa), ja voittajat julkistetaan 15. syyskuuta, päivää ennen Meksikon itsenäisyyspäivää. Presidentti on aiemmin luvannut käyttää lentokoneen myynnistä saadut voitot laittoman maahanmuuton hillitsemiseen.</w:t>
      </w:r>
    </w:p>
    <w:p>
      <w:r>
        <w:rPr>
          <w:b/>
        </w:rPr>
        <w:t xml:space="preserve">Yhteenveto</w:t>
      </w:r>
    </w:p>
    <w:p>
      <w:r>
        <w:t xml:space="preserve">Meksikon presidentti Andrés Manuel López Obrador on vahvistanut järjestävänsä arpajaiset kattaakseen edeltäjänsä luksuslentokoneen kustannukset ja kerätäkseen varoja valtion sairaaloille.</w:t>
      </w:r>
    </w:p>
    <w:p>
      <w:r>
        <w:rPr>
          <w:b/>
          <w:u w:val="single"/>
        </w:rPr>
        <w:t xml:space="preserve">Asiakirjan numero 20992</w:t>
      </w:r>
    </w:p>
    <w:p>
      <w:r>
        <w:t xml:space="preserve">Punaisen nenän päivä: Tähdet myyvät Twitter-seuraajia eBayssä</w:t>
      </w:r>
    </w:p>
    <w:p>
      <w:r>
        <w:t xml:space="preserve">Korkeimman tarjouksen tehneille faneille heidän valitsemansa tähti seuraa heitä 90 päivän ajan Twitterissä, ja jotkut tähdet tarjoavat myös lahjan. Alexa Chung, McFly ja Alexandra Burke ovat muiden osallistuvien kuuluisien nimien joukossa, ja lisäksi mukana on joitakin Radio 1:n DJ:itä. Twitterissä käyttäjät voivat seurata toisiaan verkossa ja nähdä lyhyitä päivityksiä siitä, mitä ystävät tai kuuluisat ihmiset tekevät. Joillakin, kuten Kanye Westillä tai Lily Allenilla, on miljoonat ihmiset seuraamassa heidän Twitter-sivujaan, mutta usein vain kourallinen läheisiä ystäviä tai muita tähtiä. Sen lisäksi, että julkkikset seuraavat Twitter-sivujaan 90 päivän ajan, he myös mainitsevat voittajien nimet yhdessä twiitissä ja uudelleentwiittaavat yhden heidän kommenttinsa. Samaan aikaan korkeimman tarjouksen tehnyt Alexa Chungin seuraaja saa käsilaukun hänen omasta muotimallistaan, kun taas selviytymis-tv-tähti Bear Grylls tarjoaa signeerattua tavaraa. Huutokauppaan osallistuvat myös entiset X Factor -laulajat Diana Vickers ja Mary Byrne sekä Radio 1:n Aled Haydn Jones, Scott Mills ja Fearne Cotton.</w:t>
      </w:r>
    </w:p>
    <w:p>
      <w:r>
        <w:rPr>
          <w:b/>
        </w:rPr>
        <w:t xml:space="preserve">Yhteenveto</w:t>
      </w:r>
    </w:p>
    <w:p>
      <w:r>
        <w:t xml:space="preserve">Leona Lewisin ja JLS:n kaltaiset julkkikset myyvät Twitter-seuraajia eBayssä kerätäkseen rahaa Red Nose Dayn hyväksi.</w:t>
      </w:r>
    </w:p>
    <w:p>
      <w:r>
        <w:rPr>
          <w:b/>
          <w:u w:val="single"/>
        </w:rPr>
        <w:t xml:space="preserve">Asiakirjan numero 20993</w:t>
      </w:r>
    </w:p>
    <w:p>
      <w:r>
        <w:t xml:space="preserve">Highlandsin kääpiökoivu lisätty Kew's Millennium Seed Bank - siemenpankkiin.</w:t>
      </w:r>
    </w:p>
    <w:p>
      <w:r>
        <w:t xml:space="preserve">Niitä säilytetään Kewin kuninkaallisen kasvitieteellisen puutarhan Millennium Seed Bankin maanalaisissa holveissa. Hanke on osa suojelupyrkimyksiä, joilla pyritään suojelemaan Yhdistyneen kuningaskunnan puita ja metsää tuholaisilta ja taudeilta. Kääpiökoivun siemenet kerättiin Glenmoristonissa sijaitsevalta Dundreggan Conservation Estate -tilalta, jonka omistaa ja jota hallinnoi Morayssa toimiva Trees for Life -järjestö. Hyväntekeväisyysjärjestön mukaan kääpiökoivu kuuluu kasviryhmään, joka kasvaa Skotlannin kukkuloilla yli 300 metrin korkeudessa. Se on pieni puu, joka kasvaa enintään metrin korkuiseksi. Emma Beckinsale, Trees for Lifen taimitarha-avustaja, sanoi: "Keräsimme siemeniä yli 50 kasvista. "Koska kääpiökoivu on pieni ja matalakasvuinen puu, se on aina vaarassa joutua peurojen ja lampaiden liikalaidunnuksen kohteeksi, joten olemme iloisia, että voimme edistää tämän lajin suojelua sekä paikallisesti että maailmanlaajuisesti Millennium-siemenpankin kautta."</w:t>
      </w:r>
    </w:p>
    <w:p>
      <w:r>
        <w:rPr>
          <w:b/>
        </w:rPr>
        <w:t xml:space="preserve">Yhteenveto</w:t>
      </w:r>
    </w:p>
    <w:p>
      <w:r>
        <w:t xml:space="preserve">Siemenet on kerätty Loch Nessin lähellä sijaitsevista kääpiökoivuista osana Yhdistyneen kuningaskunnan kansallista puun siemenhanketta.</w:t>
      </w:r>
    </w:p>
    <w:p>
      <w:r>
        <w:rPr>
          <w:b/>
          <w:u w:val="single"/>
        </w:rPr>
        <w:t xml:space="preserve">Asiakirjan numero 20994</w:t>
      </w:r>
    </w:p>
    <w:p>
      <w:r>
        <w:t xml:space="preserve">Työväenpuolue esittelee Holly Lynchin Halifaxin ehdokkaaksi</w:t>
      </w:r>
    </w:p>
    <w:p>
      <w:r>
        <w:t xml:space="preserve">Holly Lynch, 28, valittiin naisten ehdokaslistalta sen jälkeen, kun hän oli aiemmin osallistunut muiden ehdokkaiden kanssa järjestettyyn keskustelutilaisuuteen. Lynch syntyi Halifaxissa ja kasvoi kaupungissa. Hän työskentelee tällä hetkellä Yorkshiren ja Humberin alueen Euroopan parlamentin jäsenen Linda McAvanin palveluksessa. Hän korvaa kansanedustaja Linda Riordanin, joka ilmoitti viime kuussa luopuvansa tehtävästään 10 vuoden jälkeen sairauden vuoksi. Työväenpuolue säilytti Halifaxin vaalipiirin viime parlamenttivaaleissa niukalla 1 472 jäsenen enemmistöllä. Voitettuaan valinnan Lynch sanoi, että hänen ensisijaisena tavoitteenaan on "taistella Calderdalen kuninkaallisen sairaalan palveluiden tulevaisuuden puolesta, erityisesti päivystysosaston ja synnytyspalveluiden puolesta, joihin niin monet paikalliset ihmiset luottavat".</w:t>
      </w:r>
    </w:p>
    <w:p>
      <w:r>
        <w:rPr>
          <w:b/>
        </w:rPr>
        <w:t xml:space="preserve">Yhteenveto</w:t>
      </w:r>
    </w:p>
    <w:p>
      <w:r>
        <w:t xml:space="preserve">Työväenpuolue on valinnut uuden ehdokkaan Länsi-Yorkshiren tärkeälle Halifaxin vaalipiirille.</w:t>
      </w:r>
    </w:p>
    <w:p>
      <w:r>
        <w:rPr>
          <w:b/>
          <w:u w:val="single"/>
        </w:rPr>
        <w:t xml:space="preserve">Asiakirjan numero 20995</w:t>
      </w:r>
    </w:p>
    <w:p>
      <w:r>
        <w:t xml:space="preserve">Brightonin koulu suljettiin "machete-miehen" takia.</w:t>
      </w:r>
    </w:p>
    <w:p>
      <w:r>
        <w:t xml:space="preserve">Sussexin poliisin mukaan Brighton Aldridge Community Academyn oppilaat pidettiin sisällä, kun poliisit etsivät aluetta helikopterin avustuksella. Poliisi sai ilmoituksen miehestä, jolla oli ase metsässä Lewes Roadilla klo 14.55 BST. Det Ch Supt Steve Rayland sanoi, että poliisit ovat sittemmin saattaneet lapset ulos koulusta, jotta he voivat palata turvallisesti kotiin. Hän sanoi, että heitä oli kehotettu välttämään metsäaluetta, jossa epäillyn kerrottiin olevan. Poliisin mukaan ketään ei uhattu tai vahingoitettu, ja etsinnät lopetettiin myöhemmin. Keskiasteen koulu, johon otetaan 11-18-vuotiaita lapsia, ei ole kommentoinut tapausta.</w:t>
      </w:r>
    </w:p>
    <w:p>
      <w:r>
        <w:rPr>
          <w:b/>
        </w:rPr>
        <w:t xml:space="preserve">Yhteenveto</w:t>
      </w:r>
    </w:p>
    <w:p>
      <w:r>
        <w:t xml:space="preserve">Koulu suljettiin sen jälkeen, kun lähistöllä sijaitsevassa metsässä oli raportoitu miehestä, jolla oli machete.</w:t>
      </w:r>
    </w:p>
    <w:p>
      <w:r>
        <w:rPr>
          <w:b/>
          <w:u w:val="single"/>
        </w:rPr>
        <w:t xml:space="preserve">Asiakirjan numero 20996</w:t>
      </w:r>
    </w:p>
    <w:p>
      <w:r>
        <w:t xml:space="preserve">Ranskan suuttumus sen jälkeen, kun Yhdysvallat pitää sen juustoa "saastaisena".</w:t>
      </w:r>
    </w:p>
    <w:p>
      <w:r>
        <w:t xml:space="preserve">Yhdysvaltain hallitus asetti mimolette-juuston tuontikieltoon toukokuun lopussa, ja 1,5 tonnia juustoa jäi varastoon. Amerikkalaiset elintarvikevalvojat vastustavat punkkien käyttöä juuston maun jalostamiseen. Eräs tuottaja kutsui kieltoa "järjettömäksi", ja fanit ovat käynnistäneet sosiaalisessa mediassa kampanjoita, kuten "Save the mimolette". Yhdysvaltain elintarvike- ja lääkeviraston mukaan juusto "näyttää koostuvan kokonaan tai osittain likaisesta, mädäntyneestä tai maatuneesta aineesta tai olevan muuten elintarvikkeeksi kelpaamaton". "Tämä on järjetöntä", mimoletten tuottajien edustaja sanoi. "Tuotantoprosessin muuttaminen muuttaisi makua. Kukaan ei ole koskaan sairastunut juuston syömisestä." Ranskan nuorempi elintarvikeministeri Guillaume Garot ehdotti kuitenkin tällä viikolla, että mimoletten valmistajilla ei olisi vaihtoehtoja, jos ne haluaisivat viedä juustoa Yhdysvaltoihin. "Ainoa huolenaiheemme on työskennellä ranskalaisten juustonvalmistajien kanssa uuden tuotantoprosessin kehittämiseksi vientiin tarkoitetulle kypsytetylle mimolettelle", hän sanoi.</w:t>
      </w:r>
    </w:p>
    <w:p>
      <w:r>
        <w:rPr>
          <w:b/>
        </w:rPr>
        <w:t xml:space="preserve">Yhteenveto</w:t>
      </w:r>
    </w:p>
    <w:p>
      <w:r>
        <w:t xml:space="preserve">Ranskan ja Yhdysvaltojen juustojen ystävien närkästys kasvaa, kun Washington leimasi erään ranskalaisen juustotyypin ihmisravinnoksi kelpaamattomaksi.</w:t>
      </w:r>
    </w:p>
    <w:p>
      <w:r>
        <w:rPr>
          <w:b/>
          <w:u w:val="single"/>
        </w:rPr>
        <w:t xml:space="preserve">Asiakirjan numero 20997</w:t>
      </w:r>
    </w:p>
    <w:p>
      <w:r>
        <w:t xml:space="preserve">Liverpool Lime Streetin seinän sortuminen: Asema avataan päivää aikaisemmin</w:t>
      </w:r>
    </w:p>
    <w:p>
      <w:r>
        <w:t xml:space="preserve">Liverpool Lime Street on ollut suljettuna sen jälkeen, kun 200 tonnia romua putosi kaikille neljälle raiteelle aseman lähestymisalueella 28. helmikuuta. Liikenteen odotettiin jatkuvan torstaina, mutta Network Rail ilmoitti, että asema avataan suunniteltua päivää aikaisemmin. Virgin Trains ilmoitti, että se liikennöi asemalle ja sieltä pois myöhemmin. Tiedottaja sanoi: "Jatkamme normaalia liikennöintiä Liverpool Lime Streetillä ja sieltä pois tiistai-iltana." East Midlandsin, Northernin, London Midlandin ja TransPennine Expressin junat kulkevat asemalle ja sieltä pois jälleen keskiviikkona. Network Rail sanoi olevansa "innoissaan" siitä, että asiakkaat saadaan jälleen liikkeelle. Martin Frobisher, Network Railin Lontoo-North Western -reitin toimitusjohtaja, sanoi, että insinöörit ovat tehneet väsymättä töitä raiteiden raivaamiseksi raunioista ja merkinantojärjestelmän ja vaurioituneiden ilmajohtojen korjaamiseksi. "Olemme kiitollisia junayhtiöiden tiimityöstä ja tuesta sekä sekä matkustajien että naapuruston asukkaiden ja yritysten kärsivällisyydestä." Matkustajia kehotetaan tarkistamaan asia ennen matkaa.</w:t>
      </w:r>
    </w:p>
    <w:p>
      <w:r>
        <w:rPr>
          <w:b/>
        </w:rPr>
        <w:t xml:space="preserve">Yhteenveto</w:t>
      </w:r>
    </w:p>
    <w:p>
      <w:r>
        <w:t xml:space="preserve">Rautatieasema, joka jouduttiin sulkemaan seinän romahdettua raiteille, avataan uudelleen keskiviikkona, Network Rail on vahvistanut.</w:t>
      </w:r>
    </w:p>
    <w:p>
      <w:r>
        <w:rPr>
          <w:b/>
          <w:u w:val="single"/>
        </w:rPr>
        <w:t xml:space="preserve">Asiakirjan numero 20998</w:t>
      </w:r>
    </w:p>
    <w:p>
      <w:r>
        <w:t xml:space="preserve">Lapsiseksisyytteitä vastaan oleva ex-virkamies tappoi itsensä</w:t>
      </w:r>
    </w:p>
    <w:p>
      <w:r>
        <w:t xml:space="preserve">Oxfordshiresta kotoisin olevasta Trevor Devamanikkamista, 70, annettiin pidätysmääräys, kun hän ei saapunut Bradfordin käräjäoikeuteen 6. kesäkuuta. Poliisi tunkeutui hänen kotiinsa ja löysi hänet kuolleena, ilmeisesti itse aiheutettuihin puukoniskuihin. Witneystä kotoisin olevaa entistä kirkonmiestä syytettiin teini-ikäisen pojan hyväksikäytöstä. Häntä syytettiin kuudesta seksuaalisesta väkivallasta, joiden väitettiin tapahtuneen maaliskuun 1984 ja huhtikuun 1985 välisenä aikana Devamanikkamin toimiessa kirkkoherrana Bradfordissa. Kuolemansyyntutkija Darren Salter kertoi Oxfordin oikeusistuimelle, että entinen kirkkoherra kuoli verenhukkaan, joka johtui useista puukoniskuista ja viilloista. Salterin mukaan kuolemaa ei pidetä epäilyttävänä. Devamanikkam nähtiin viimeksi kello 07.00 BST päivänä, jolloin hänen oli määrä saapua oikeuteen. Hänen ruumiinsa, joka löydettiin kello 16:00 jälkeen hänen kotonaan Otters Courtissa, Priory Mill Lanella, tunnisti poliisi Paul Daniels, joka oli ollut "tekemisissä hänen kanssaan noin vuosi sitten", oikeus kuuli.</w:t>
      </w:r>
    </w:p>
    <w:p>
      <w:r>
        <w:rPr>
          <w:b/>
        </w:rPr>
        <w:t xml:space="preserve">Yhteenveto</w:t>
      </w:r>
    </w:p>
    <w:p>
      <w:r>
        <w:t xml:space="preserve">Entisen kirkkoherran, joka ei saapunut oikeuteen vastaamaan syytteisiin lapsiseksistä, uskotaan tappaneen itsensä aiemmin samana päivänä, kuolinsyyntutkija on kertonut.</w:t>
      </w:r>
    </w:p>
    <w:p>
      <w:r>
        <w:rPr>
          <w:b/>
          <w:u w:val="single"/>
        </w:rPr>
        <w:t xml:space="preserve">Asiakirjan numero 20999</w:t>
      </w:r>
    </w:p>
    <w:p>
      <w:r>
        <w:t xml:space="preserve">Charles Darwin-kilpikonna avaa Lincolnin yliopiston tiedelaboratorion</w:t>
      </w:r>
    </w:p>
    <w:p>
      <w:r>
        <w:t xml:space="preserve">Yliopistossa asuvan Darwinin seuraan liittyi tv-juontaja ja luonnontieteilijä Chris Packham, joka on nimitetty vierailevaksi professoriksi. Juontaja piti häntä sylissä, kun hän mässäili raketin ja voikukan lehdistä tehdyn nauhan läpi uusien Joseph Banks -laboratorioiden avajaisissa. BBC:n Springwatch-juontaja liittyy biotieteiden tiedekuntaan. Packham piti myös ensimmäisen luentonsa noin 300 opiskelijalle. "Parrakas kilpikonna" Packham kertoi osuudestaan avajaisissa: "En koskaan odottanut esiintyväni lavalla Charles Darwinin kanssa". "Se symboloi yliopiston kunnianhimoa - ei mitään yksinkertaista nauhan leikkaamista - kuka tahansa voi tehdä sen", hän sanoi. Juontaja sanoi olevansa helpottunut siitä, että "parraton kilpikonna" oli nimetty näin merkittävän henkilön eikä Groucho Marxin tai Freddie Starrin mukaan. "Se ei ehkä olisi mennyt ihan niin hyvin", hän lisäsi. Laboratoriot on nimetty Joseph Banksin mukaan, joka kartoitti Australian kasvistoa ja eläimistöä kapteeni Cookin kanssa HMS Endeavour -aluksella lähes 250 vuotta sitten.</w:t>
      </w:r>
    </w:p>
    <w:p>
      <w:r>
        <w:rPr>
          <w:b/>
        </w:rPr>
        <w:t xml:space="preserve">Yhteenveto</w:t>
      </w:r>
    </w:p>
    <w:p>
      <w:r>
        <w:t xml:space="preserve">Charles Darwin -niminen kilpikonna on avannut virallisesti tiedelaboratorion Lincolnin yliopistossa.</w:t>
      </w:r>
    </w:p>
    <w:p>
      <w:r>
        <w:rPr>
          <w:b/>
          <w:u w:val="single"/>
        </w:rPr>
        <w:t xml:space="preserve">Asiakirjan numero 21000</w:t>
      </w:r>
    </w:p>
    <w:p>
      <w:r>
        <w:t xml:space="preserve">Skotlantilainen lottovoittaja ei noutanut 3 miljoonan punnan palkintoa ajoissa</w:t>
      </w:r>
    </w:p>
    <w:p>
      <w:r>
        <w:t xml:space="preserve">Voittajalla, joka olisi jakanut 17. joulukuuta suoritetun arvonnan nelinkertaisen palkintopotin, oli 180 päivää aikaa lunastaa rahat, mutta hän ei lunastanut niitä. 3 062 272 punnan voittosumma ja siihen kertyneet korot menevät nyt National Lotteryn rahoittamiin hankkeisiin. Tiedottajan mukaan oli "todella sääli", että joku oli jäänyt osattomaksi. Hän sanoi: "Valitettavasti voin vahvistaa, että lipun haltija ei ilmoittautunut määräajassa lunastaakseen palkintonsa, ja hän on nyt valitettavasti jäänyt paitsi tästä huomattavasta rahasummasta. "Yritimme kovasti löytää lipunhaltijan, ja on todella sääli, että hän on jäänyt paitsi, mutta yksi voittaja on yhä jäljellä - kansakunta". "Nämä rahat ja kaikki 180 päivän aikana kertyneet korot menevät nyt National Lotteryn rahoittamiin hankkeisiin eri puolilla Yhdistynyttä kuningaskuntaa."</w:t>
      </w:r>
    </w:p>
    <w:p>
      <w:r>
        <w:rPr>
          <w:b/>
        </w:rPr>
        <w:t xml:space="preserve">Yhteenveto</w:t>
      </w:r>
    </w:p>
    <w:p>
      <w:r>
        <w:t xml:space="preserve">Kolmen miljoonan punnan lottovoitto on jäänyt lunastamatta, kun Stirlingistä arpansa ostanut voittaja ei ilmoittautunut ajoissa.</w:t>
      </w:r>
    </w:p>
    <w:p>
      <w:r>
        <w:rPr>
          <w:b/>
          <w:u w:val="single"/>
        </w:rPr>
        <w:t xml:space="preserve">Asiakirjan numero 21001</w:t>
      </w:r>
    </w:p>
    <w:p>
      <w:r>
        <w:t xml:space="preserve">Northumberlandin A1-tielle vaaditaan kaksikaistaista tietä.</w:t>
      </w:r>
    </w:p>
    <w:p>
      <w:r>
        <w:t xml:space="preserve">Muutamaa lyhyttä pätkää lukuun ottamatta suurin osa Skotlantiin johtavasta reitistä on nykyisin yksiajorataisia. Koillismaan kauppakamari (NECC) on todennut, että tien parantaminen kaksiajorataiseksi piristäisi alueen taloutta. Se on kehottanut liittokansleri George Osbornea asettamaan hankkeen etusijalle tulevassa menojen tarkistuksessa. Dave Douglas, NECC:n Northumberlandin komitean puheenjohtaja, sanoi: "Taloudelliset perusteet on esitetty tämän tärkeän valtatien rakentamiselle, joka helpottaisi huomattavasti yhteyksiä Koillismaan ja Skotlannin välillä. "Se avaisi myös potentiaalisesti tuottoisia uusia markkinoita omalta alueeltamme."</w:t>
      </w:r>
    </w:p>
    <w:p>
      <w:r>
        <w:rPr>
          <w:b/>
        </w:rPr>
        <w:t xml:space="preserve">Yhteenveto</w:t>
      </w:r>
    </w:p>
    <w:p>
      <w:r>
        <w:t xml:space="preserve">Koillis-Englannin yritykset ovat kehottaneet Yhdistyneen kuningaskunnan hallitusta parantamaan A1-tietä Newcastlen pohjoispuolella.</w:t>
      </w:r>
    </w:p>
    <w:p>
      <w:r>
        <w:rPr>
          <w:b/>
          <w:u w:val="single"/>
        </w:rPr>
        <w:t xml:space="preserve">Asiakirjan numero 21002</w:t>
      </w:r>
    </w:p>
    <w:p>
      <w:r>
        <w:t xml:space="preserve">Oikeusasiamiehen mukaan PPI hallitsee edelleen valitusten määrää.</w:t>
      </w:r>
    </w:p>
    <w:p>
      <w:r>
        <w:t xml:space="preserve">Neljänneksen aikana tehdyistä uusista valituksista noin 56 prosenttia koski PPI:tä. Seuraavaksi eniten valitettiin käyttötileistä ja luottokorttitileistä, mutta niiden osuus oli vain 6 prosenttia valituksista. Oikeusasiamiehen mukaan kolmen kuukauden aikana tehtiin 57 790 kantelua. Tämä oli vähemmän kuin edellisenä kolmena kuukautena, jolloin uusia tapauksia oli 76 522, ja samana ajanjaksona vuotta aiemmin, jolloin tapauksia oli 80 711. Huhti-kesäkuussa oikeusasiamies ratkaisi puolet kaikista uusista tapauksista kantelijoiden eduksi. Asuntolainoja koskevat valitukset Luvuissa oli myös asuntolainoja koskevien valitusten määrän kasvu. Yleisiä huolenaiheita olivat muun muassa asiakkaiden maksuvaikeudet, mukaan lukien tapaukset, joissa asuntolainan saldoon oli lisätty kuluja. Nykyisen taloustilanteen vuoksi lainanantajien on kohdeltava asiakkaita myötätuntoisesti ja yritettävä "kohtuullisesti" sopia takaisinmaksusuunnitelmasta. Tämä tarkoittaa, että lainanantaja luottaa siihen, että asiakkaat ovat avoimesti yhteydessä heihin ja antavat tietoja pyydettäessä, oikeusasiamies sanoi.</w:t>
      </w:r>
    </w:p>
    <w:p>
      <w:r>
        <w:rPr>
          <w:b/>
        </w:rPr>
        <w:t xml:space="preserve">Yhteenveto</w:t>
      </w:r>
    </w:p>
    <w:p>
      <w:r>
        <w:t xml:space="preserve">Rahoitusasiamiehelle tehdyt valitukset vähenivät huhti-kesäkuussa, mutta luvut osoittavat, että niitä hallitsivat edelleen maksusuojavakuutuksen (PPI) vääränlaista myyntiä koskevat valitukset.</w:t>
      </w:r>
    </w:p>
    <w:p>
      <w:r>
        <w:rPr>
          <w:b/>
          <w:u w:val="single"/>
        </w:rPr>
        <w:t xml:space="preserve">Asiakirjan numero 21003</w:t>
      </w:r>
    </w:p>
    <w:p>
      <w:r>
        <w:t xml:space="preserve">Henkilöstöpula Mid-Yorkshire NHS Trustissa "vaikuttaa potilaiden hoitoon</w:t>
      </w:r>
    </w:p>
    <w:p>
      <w:r>
        <w:t xml:space="preserve">Se totesi, että Mid Yorkshire Hospital NHS Trustin joillakin alueilla henkilöstön määrä oli "merkittävä huolenaihe". Potilaat olivat kuitenkin myös "tyytyväisiä" hoitoonsa Pinderfieldsin, Dewsburyn ja alueen sekä Pontefractin sairaaloissa. Trustin mukaan tarkastuksen jälkeen oli palkattu yli 100 sairaanhoitajaa. CQC:n sairaaloiden ylitarkastaja Sir Mike Richards sanoi: "Henkilökunta kohteli potilaita myötätuntoisesti ja hienotunteisesti, ja potilaat ja omaiset olivat yleisesti ottaen tyytyväisiä saamaansa hoitoon. "Olen kuitenkin hyvin huolissani siitä, että henkilöstöpula trustin akuuttisairaaloissa vaikuttaa potilaiden hoidon turvallisuuteen ja laatuun." "Huomattava haaste" Professori Richards sanoi heinäkuussa tehdyn tarkastuksen jälkeen, että tutkijoilla oli "huomattavia huolenaiheita" 9 500 avohoidon ajanvarauksen ruuhkautumisesta ja siitä, että potilaat odottivat onnettomuus- ja ensiapupoliklinikalla, kunnes heidät luovutettiin ambulanssihenkilökunnalta. "Vaikka luottamus on ottanut käyttöön järjestelmiä ja prosesseja parannuksia varten, on selvää, että heillä on edessään huomattava haaste", hän sanoi. Luottamuksen toimitusjohtaja Stephen Eames kertoi BBC Radio Leedsille: Eames sanoi Leedsille: "Olemme tehneet tasaisesti parannuksia, mutta emme selvästikään täytä CQC:n toivomia standardeja. Olemme varmoja, että tekemämme toimet ja tarkastuksen jälkeen toteuttamamme toimenpiteet merkitsevät sitä, että kaikki potilaamme ovat turvassa". "Sairaaloidemme kuolleisuusluvut ovat erittäin hyvät, joten voin varmasti sanoa kaikille potilaillemme ja yhteisöillemme, että nämä ovat turvallisia sairaaloita."</w:t>
      </w:r>
    </w:p>
    <w:p>
      <w:r>
        <w:rPr>
          <w:b/>
        </w:rPr>
        <w:t xml:space="preserve">Yhteenveto</w:t>
      </w:r>
    </w:p>
    <w:p>
      <w:r>
        <w:t xml:space="preserve">Yorkshireläisen sairaalasäätiön henkilöstöpula vaikuttaa potilaiden hoidon turvallisuuteen ja laatuun, arvioi terveydenhuollon valvontaviranomainen Care Quality Commission (CQC ).</w:t>
      </w:r>
    </w:p>
    <w:p>
      <w:r>
        <w:rPr>
          <w:b/>
          <w:u w:val="single"/>
        </w:rPr>
        <w:t xml:space="preserve">Asiakirjan numero 21004</w:t>
      </w:r>
    </w:p>
    <w:p>
      <w:r>
        <w:t xml:space="preserve">Vaquita pyöriäinen: Delfiinit käyttöön harvinaisen lajin pelastamiseksi</w:t>
      </w:r>
    </w:p>
    <w:p>
      <w:r>
        <w:t xml:space="preserve">Ympäristöministeri Rafael Pacchiano sanoi, että delfiinejä käytettäisiin paikallistamaan ja paimentamaan vaquitoja merensuojelualueelle. Meksiko on myös kieltänyt pysyvästi kalaverkot, joita on syytetty vaquitojen vähenemisestä. Tutkijat arvioivat, että nisäkkäitä on elossa alle 40 niiden elinympäristössä Kalifornianlahdella. Pacchiano sanoi, että delfiinihanke aloitetaan syyskuussa. "Olemme työskennelleet viime vuoden ajan yhdessä Yhdysvaltain laivaston kanssa delfiiniryhmän kanssa, jonka he olivat kouluttaneet etsimään kadonneita sukeltajia", hän kertoi Formula-radiolle. "Olemme kouluttaneet niitä vaquitojen paikantamiseen. "Meidän on taattava, että pyydystämme mahdollisimman suuren määrän vaquitoja, jotta meillä on mahdollisuus pelastaa ne." Meksikon hallitus ilmoitti perjantaina myös, että se asettaa pysyvän kiellon verkkoille, joilla pyydetään kiinalaisessa perinteisessä lääketieteessä arvostettua totabaa. Verkot on suunniteltu pyydystämään kalojen päät mutta ei niiden vartaloita, mutta niitä syytetään myös pyöriäisten pyydystämisestä ja tappamisesta. Hollywood-näyttelijä Leonardo DiCaprio, joka on kampanjoinut vaquitojen pelastamiseksi, twiittasi, että kielto oli "loistava uutinen", ja kiitti presidentti Enrique Pena Nietoa ja ympäristöjärjestö WWF:ää. Aiemmin vuodesta 2015 voimassa ollutta väliaikaista kieltoa pidettiin tehottomana, minkä vuoksi WWF vaati sen jatkamista ja asianmukaista täytäntöönpanoa.</w:t>
      </w:r>
    </w:p>
    <w:p>
      <w:r>
        <w:rPr>
          <w:b/>
        </w:rPr>
        <w:t xml:space="preserve">Yhteenveto</w:t>
      </w:r>
    </w:p>
    <w:p>
      <w:r>
        <w:t xml:space="preserve">Meksikon hallitus aikoo käyttää Yhdysvaltain laivaston kouluttamia delfiinejä pelastaakseen maailman uhanalaisimman merieläinlajin, vaquita-lajin.</w:t>
      </w:r>
    </w:p>
    <w:p>
      <w:r>
        <w:rPr>
          <w:b/>
          <w:u w:val="single"/>
        </w:rPr>
        <w:t xml:space="preserve">Asiakirjan numero 21005</w:t>
      </w:r>
    </w:p>
    <w:p>
      <w:r>
        <w:t xml:space="preserve">Guernseyn vähittäiskauppiaat "voivat valita" osallistumisensa päivittäistavaratutkimukseen.</w:t>
      </w:r>
    </w:p>
    <w:p>
      <w:r>
        <w:t xml:space="preserve">Kanaalisaarten kilpailuviranomainen (CICRA) tutkii elintarvikkeiden ostokustannuksia Jerseyssä ja Guernseyssä. CICRA:n toimitusjohtaja Andrew Riseley sanoi, että Jerseyn vähittäiskauppiaat voidaan pakottaa osallistumaan tutkimukseen, mutta Guernseyn yritykset eivät voi. Hän sanoi uskovansa, että on Guernseyn yritysten edun mukaista tehdä yhteistyötä tutkimuksessa. Riseley sanoi, että CICRA käyttäisi tutkimuksessa Kanavan saarten laajuisia vähittäiskauppiaita, mutta oli ottanut yhteyttä useisiin pelkästään Guernseyyn sijoittautuneisiin vähittäiskauppiaisiin ja pyytänyt niitä osallistumaan tutkimukseen. Hän sanoi: "Meillä on valtuudet pakottaa ne osallistumaan Jerseyn kilpailulainsäädännön erityissäännöksen vuoksi. "Uskomme, että avoimuuden lisääntyminen, jota toivomme tutkimuksen tuovan mukanaan, on sekä kuluttajien että vähittäiskauppiaiden etujen mukaista." Tutkimuksen tulokset on määrä julkaista lokakuussa.</w:t>
      </w:r>
    </w:p>
    <w:p>
      <w:r>
        <w:rPr>
          <w:b/>
        </w:rPr>
        <w:t xml:space="preserve">Yhteenveto</w:t>
      </w:r>
    </w:p>
    <w:p>
      <w:r>
        <w:t xml:space="preserve">Guernseyn vähittäiskauppiaille on kerrottu, että ne voivat valita, haluavatko ne osallistua päivittäistavaroiden hintojen tarkistamiseen.</w:t>
      </w:r>
    </w:p>
    <w:p>
      <w:r>
        <w:rPr>
          <w:b/>
          <w:u w:val="single"/>
        </w:rPr>
        <w:t xml:space="preserve">Asiakirjan numero 21006</w:t>
      </w:r>
    </w:p>
    <w:p>
      <w:r>
        <w:t xml:space="preserve">32 jalkaa pitkä muovivalas saapuu Cardiffin lahdelle</w:t>
      </w:r>
    </w:p>
    <w:p>
      <w:r>
        <w:t xml:space="preserve">Laukuista, pulloista ja muista kertakäyttötavaroista koostuva 32 jalkaa korkea näyttely on osa kampanjaa, jonka tarkoituksena on kannustaa ihmisiä käyttämään vähemmän muovia. Se on seurausta Sky Ocean Rescue -järjestön tekemästä riippumattomasta tutkimuksesta, jonka mukaan 87 prosenttia briteistä on huolissaan Yhdistyneen kuningaskunnan muovinkäytöstä. Sandy Luk Marine Conservation Society -järjestöstä sanoi, että se korostaa "valtavia ongelmia", joita Britannian meret kohtaavat. Yli 65 prosenttia Sky Ocean Rescue -järjestön teettämän tutkimuksen yhteydessä haastatelluista 2 000 ihmisestä sanoi olevansa halukkaita siihen, että muovipusseista perittäisiin samanlainen 5 pennin maksu kuin muovipusseista, jota sovellettaisiin muuhun kertakäyttömuoviin, kuten pillit, pullot ja kupit. Valas, jonka entinen olympiasoutaja James Cracknell paljasti, oli Cardiffin lahdella sunnuntaina kello 15:00 BST asti.</w:t>
      </w:r>
    </w:p>
    <w:p>
      <w:r>
        <w:rPr>
          <w:b/>
        </w:rPr>
        <w:t xml:space="preserve">Yhteenveto</w:t>
      </w:r>
    </w:p>
    <w:p>
      <w:r>
        <w:t xml:space="preserve">Kierrätysmuovista valmistettu 10-metrinen valas on ollut Cardiffin lahdella osana Yhdistyneen kuningaskunnan kiertuetta.</w:t>
      </w:r>
    </w:p>
    <w:p>
      <w:r>
        <w:rPr>
          <w:b/>
          <w:u w:val="single"/>
        </w:rPr>
        <w:t xml:space="preserve">Asiakirjan numero 21007</w:t>
      </w:r>
    </w:p>
    <w:p>
      <w:r>
        <w:t xml:space="preserve">Bristow Helicopterin miehistö harjoittelee Invernessin lentokentällä</w:t>
      </w:r>
    </w:p>
    <w:p>
      <w:r>
        <w:t xml:space="preserve">Kolmen kuukauden koulutus tapahtuu Invernessin lentoasemalta käsin. Bristow valmistelee miehistöä rannikkovartiostotehtäviin Sumburghissa Shetlandilla ja Stornowayssa Länsisaarilla. Yhdistyneen kuningaskunnan hallitus myönsi yritykselle sopimuksen viime vuonna, ja se on voimassa siihen asti, kunnes etsintä- ja pelastustoiminnan pitkän aikavälin tulevaisuus on turvattu. Vuoden 2017 jälkeen sotilaallinen osallistuminen etsintä- ja pelastustoimintaan lakkaa, ja uusi siviilisopimus, joka koskee 10 tukikohtaa eri puolilla Yhdistynyttä kuningaskuntaa, tulee voimaan. Helikopterioperaattorit ovat tehneet tarjouksia RAF:n, Kuninkaallisen laivaston ja rannikkovartioston tehtävien hoitamisesta pitkällä aikavälillä. Viime vuonna Bristow'lle myönnetyn sopimuksen mukaan sen miehistöt aloittavat virallisesti rannikkovartiointityön Sumburghista 1. kesäkuuta ja Stornowaysta 1. heinäkuuta tänä vuonna. Sopimus on voimassa vuoteen 2017 saakka.</w:t>
      </w:r>
    </w:p>
    <w:p>
      <w:r>
        <w:rPr>
          <w:b/>
        </w:rPr>
        <w:t xml:space="preserve">Yhteenveto</w:t>
      </w:r>
    </w:p>
    <w:p>
      <w:r>
        <w:t xml:space="preserve">Bristow-helikopterit aloittavat maanantaista alkaen etsintä- ja pelastustehtävien koulutuksen.</w:t>
      </w:r>
    </w:p>
    <w:p>
      <w:r>
        <w:rPr>
          <w:b/>
          <w:u w:val="single"/>
        </w:rPr>
        <w:t xml:space="preserve">Asiakirjan numero 21008</w:t>
      </w:r>
    </w:p>
    <w:p>
      <w:r>
        <w:t xml:space="preserve">Englannin ja Walesin vesilaskut laskevat 2 prosenttia ensi vuonna.</w:t>
      </w:r>
    </w:p>
    <w:p>
      <w:r>
        <w:t xml:space="preserve">Brian MilliganPersonal Finance Reporter Water UK sanoi, että vähennykset tulevat voimaan huhtikuussa 2015 alkavana vuonna. Se on seurausta sääntelyviranomaisen Ofwatin päätöksestä, jonka mukaan hinnat laskevat reaalisesti 5 prosenttia seuraavien viiden vuoden aikana. Consumer Council for Water (CCWater) suhtautui uutiseen myönteisesti ja totesi, että vesihuoltoala on kuunnellut asiakkaitaan. "Tämä on hyvä uutinen useimmille kotitalouksille, ja se osoittaa, että vesihuoltoala on kuunnellut, mitä asiakkaat haluavat hinnan ja palvelun osalta", sanoi CCWaterin toimitusjohtaja Tony Smith. Smith sanoi kuitenkin olevansa huolissaan köyhemmistä asiakkaista. "Maksukyky on edelleen huolenaihe monille kotitalouksille, ja paljon enemmän on vielä tehtävä sen varmistamiseksi, että asiakkaat, jotka kamppailevat tai eivät pysty maksamaan laskuaan, saavat tarvitsemaansa apua", hän sanoi. Water UK ilmoitti, että se aikoo tarjota 40 miljoonan punnan arvoisen toimenpidepaketin velkaantuneiden tai laskunsa maksuvaikeuksissa olevien asiakkaiden tukemiseksi. Water Water sanoi, että 18 yhtiöstä 14:llä olisi huhtikuuhun mennessä käytössä niin sanotut sosiaaliset tariffit. Tällaiset tariffit tarjoavat alennettuja laskuja köyhemmille asiakkaille. "Vesiyhtiöt ymmärtävät asiakkaidensa paineet ja tarjoavat alhaisempia laskuja ja entistä enemmän tukea vaikeuksissa oleville kotitalouksille", sanoi Water UK:n toimitusjohtaja Pamela Taylor.</w:t>
      </w:r>
    </w:p>
    <w:p>
      <w:r>
        <w:rPr>
          <w:b/>
        </w:rPr>
        <w:t xml:space="preserve">Yhteenveto</w:t>
      </w:r>
    </w:p>
    <w:p>
      <w:r>
        <w:t xml:space="preserve">Englannin ja Walesin vesi- ja viemäriasiakkaiden laskut laskevat keskimäärin 2 prosenttia eli 9 puntaa ensi vuoden aikana, alan toimijat ovat ilmoittaneet.</w:t>
      </w:r>
    </w:p>
    <w:p>
      <w:r>
        <w:rPr>
          <w:b/>
          <w:u w:val="single"/>
        </w:rPr>
        <w:t xml:space="preserve">Asiakirjan numero 21009</w:t>
      </w:r>
    </w:p>
    <w:p>
      <w:r>
        <w:t xml:space="preserve">Yhdysvaltalainen koomikko Kathy Griffin pyytää anteeksi "mestattua Trumpia" esittävää kuvaa</w:t>
      </w:r>
    </w:p>
    <w:p>
      <w:r>
        <w:t xml:space="preserve">Twitterissä julkaistussa videoviestissä Kathy Griffin "aneli" anteeksiantoa ja sanoi "ylittäneensä rajan". Hän sanoi pyytävänsä julkkisvalokuvaaja Tyler Shieldsiä poistamaan kuvan internetistä. Karmea kuva aiheutti verkkokritiikin myrskyn, myös Trumpin pojan Donald Trump Jr:n taholta. "Inhottavaa, mutta ei yllättävää", hän twiittasi. "Tämä on vasemmisto tänään. He pitävät tätä hyväksyttävänä." Myös Chelsea Clinton, Trumpin vuoden 2016 vaalikilpailijan Hillaryn tytär, tuomitsi kuvan ja kutsui sitä "ilkeäksi ja vääräksi". "Ei ole koskaan hauskaa vitsailla presidentin tappamisesta", hän twiittasi. Myös republikaanien entinen presidenttiehdokas Mitt Romney otti kantaa twiittaamalla: "Politiikastamme on tullut liian alhaista, liian alhaista &amp; liian mautonta, mutta Kathy Griffinin viesti laskeutuu vielä vastenmielisemmälle &amp; iljettävämmälle alueelle." 56-vuotias Emmy-palkittu näyttelijä ja koomikko on ollut presidentti Trumpin vankkumaton kriitikko. Videollaan esittämässään anteeksipyynnössä hän sanoi: "Näen vasta nyt näiden kuvien reaktion. Olen koomikko, ylitin rajan. Siirsin rajaa ja sitten ylitin sen. Menin aivan liian pitkälle. "Kuva on liian häiritsevä. Ymmärrän, miten se vaikuttaa ihmisiin. Se ei ollut hauskaa, ymmärrän sen. Pyydän anteeksi."</w:t>
      </w:r>
    </w:p>
    <w:p>
      <w:r>
        <w:rPr>
          <w:b/>
        </w:rPr>
        <w:t xml:space="preserve">Yhteenveto</w:t>
      </w:r>
    </w:p>
    <w:p>
      <w:r>
        <w:t xml:space="preserve">Yhdysvaltalainen koomikko on pyytänyt anteeksi valokuvausta, jossa hän esiintyi pitelemässä Yhdysvaltain presidenttiä Donald Trumpia muistuttavaa tekoveristä päätä.</w:t>
      </w:r>
    </w:p>
    <w:p>
      <w:r>
        <w:rPr>
          <w:b/>
          <w:u w:val="single"/>
        </w:rPr>
        <w:t xml:space="preserve">Asiakirjan numero 21010</w:t>
      </w:r>
    </w:p>
    <w:p>
      <w:r>
        <w:t xml:space="preserve">Red Arrows Hawk-suihkukoneeseen osui lintuja Angleseyn RAF Valleyn edustalla.</w:t>
      </w:r>
    </w:p>
    <w:p>
      <w:r>
        <w:t xml:space="preserve">Taitolentoryhmä oli ollut RAF Valleyssa järjestetyn perhepäivän vetonaula. Osuman kohteeksi joutui koneen johtaja Red One, mutta lentäjä ja insinööri, jonka uskottiin olleen koneessa, eivät loukkaantuneet. Katsojien mukaan kone oli lähdössä RAF Valleysta näytöksen jälkeen palatakseen tukikohtaansa Lincolnshireen, kun onnettomuus tapahtui. RAF:n tiedottaja sanoi: "Voimme vahvistaa, että Red Arrows -lentueeseen kuulunut Hawk-kone kärsi ilmeisen lintutörmäyksen RAF Valleyn lähellä tänään iltapäivällä. "Lentokone palasi Valleyyn turvallisesti, ja erikoisinsinöörit tarkastavat sen, tarvitaanko korjaustoimenpiteitä."</w:t>
      </w:r>
    </w:p>
    <w:p>
      <w:r>
        <w:rPr>
          <w:b/>
        </w:rPr>
        <w:t xml:space="preserve">Yhteenveto</w:t>
      </w:r>
    </w:p>
    <w:p>
      <w:r>
        <w:t xml:space="preserve">Hawk-suihkukoneeseen osui lintu sen jälkeen, kun se oli osallistunut Red Arrowsin näytökseen Angleseyssä torstaina.</w:t>
      </w:r>
    </w:p>
    <w:p>
      <w:r>
        <w:rPr>
          <w:b/>
          <w:u w:val="single"/>
        </w:rPr>
        <w:t xml:space="preserve">Asiakirjan numero 21011</w:t>
      </w:r>
    </w:p>
    <w:p>
      <w:r>
        <w:t xml:space="preserve">Coronavirus: Yhteisö auttaa "säilykkeillä elävää" naista.</w:t>
      </w:r>
    </w:p>
    <w:p>
      <w:r>
        <w:t xml:space="preserve">Supermarketin työntekijä Richard Allen kertoi kassojen huomanneen, että nainen "ei ollut kovin vakaasti jaloillaan" käydessään Aldissa Cambornen kaupungissa Cornwallissa. Havaittuaan naisen tilanteen hän tarjosi hänelle tuoretta lihaa ja vihanneksia. Naiselle, joka ei halunnut tulla tunnistetuksi, toimitettiin sitten paahtopaisti paikallisesta kahvilasta Miss Molly'sista. "Hän on onnellisempi nyt, kun hänellä on ruokaa ja hänestä huolehditaan", sanoi Allen, supermarketin apulaisjohtaja. "Olen hyvin ylpeä henkilökunnasta, he ovat erittäin hyviä kassoilla, koska he ovat tietoisia ihmisten tilanteesta ja välittävät", hän lisäsi. Miss Molly'sin omistaja Rose Johnson sanoi, että koronaviruspandemia oli antanut heille mahdollisuuden auttaa apua tarvitsevia ihmisiä. "Kyse ei tietenkään ole rahan ansaitsemisesta, vaan siitä, että kaikki saavat ruokaa, ja jos siellä on lisää ihmisiä, hekin ovat enemmän kuin tervetulleita", hän lisäsi.</w:t>
      </w:r>
    </w:p>
    <w:p>
      <w:r>
        <w:rPr>
          <w:b/>
        </w:rPr>
        <w:t xml:space="preserve">Yhteenveto</w:t>
      </w:r>
    </w:p>
    <w:p>
      <w:r>
        <w:t xml:space="preserve">Säilykkeillä eläneelle 87-vuotiaalle naiselle on tarjottu lämpimiä aterioita sen jälkeen, kun yhteisö sai selville, että hänen uuninsa oli hajonnut.</w:t>
      </w:r>
    </w:p>
    <w:p>
      <w:r>
        <w:rPr>
          <w:b/>
          <w:u w:val="single"/>
        </w:rPr>
        <w:t xml:space="preserve">Asiakirjan numero 21012</w:t>
      </w:r>
    </w:p>
    <w:p>
      <w:r>
        <w:t xml:space="preserve">Vulcan-pommikoneen XH558 vika aiheuttaa Robin Hoodin lentokentän sulkemisen.</w:t>
      </w:r>
    </w:p>
    <w:p>
      <w:r>
        <w:t xml:space="preserve">Lentokoneen, XH558, oli määrä nousta puoliltapäivin ilmaan harjoittelemaan näytöslentoa. Miehistö ilmoitti viasta ja sammutti kaksi sen neljästä moottorista ennen lentoonlähtöä. Etelä-Yorkshiren lentoasema avattiin uudelleen noin 90 minuutin kuluttua, ja kaksi lentoa ohjattiin muualle, lentoasema vahvisti. Moottorivikaa tutkitaan parhaillaan, kertoi lentokonetta operoiva Vulcan to the Sky. Ydinpommikone Kylmän sodan aikainen pommikone, jonka nimi oli Spirit of Great Britain, oli määrä osallistua Britannian lentonäytöksiin kuningattaren timanttisen juhlavuoden kunniaksi. Vulcan to the Skyn mukaan ei ollut vielä selvää, miten tapaus vaikuttaisi koneen näytösvelvoitteisiin. Avro Vulcan XH558, joka suunniteltiin kuninkaallisten ilmavoimien korkeatasoiseksi ydinpommikoneeksi, lensi ensimmäisen kerran vuonna 1952. Yksityinen sijoittaja osti koneen, kun puolustusministeriö myi sen romutettavaksi vuonna 1992. Pommikone palautettiin lentokuntoon vuonna 2007 Vulcan to the Sky -järjestön 7 miljoonan punnan varainhankintakampanjan jälkeen. Vulcan XH588 esiintyi hiljattain BBC:n raportissa, jossa käsiteltiin Falklandinsaarille yksinäisellä Vulcanilla tehdyn pommi-iskun 30-vuotispäivää.</w:t>
      </w:r>
    </w:p>
    <w:p>
      <w:r>
        <w:rPr>
          <w:b/>
        </w:rPr>
        <w:t xml:space="preserve">Yhteenveto</w:t>
      </w:r>
    </w:p>
    <w:p>
      <w:r>
        <w:t xml:space="preserve">Doncasterin Robin Hoodin lentokenttä jouduttiin sulkemaan, kun viimeisen lentävän Vulcan-pommikoneen lentäjät keskeyttivät lentoonlähdön moottorivian vuoksi.</w:t>
      </w:r>
    </w:p>
    <w:p>
      <w:r>
        <w:rPr>
          <w:b/>
          <w:u w:val="single"/>
        </w:rPr>
        <w:t xml:space="preserve">Asiakirjan numero 21013</w:t>
      </w:r>
    </w:p>
    <w:p>
      <w:r>
        <w:t xml:space="preserve">Jay-Z 'kirjoittaa' Great Gatsby -ääniraidan, sanoo tuottaja</w:t>
      </w:r>
    </w:p>
    <w:p>
      <w:r>
        <w:t xml:space="preserve">Romeo &amp; Julia ja Moulin Rouge -elokuvien ohjaajan Baz Luhrmannin ohjaaman elokuvan pääosissa nähdään Leonardo DiCaprio, Carey Mulligan ja Tobey Maguire. The Bullitts, oikealta nimeltään Jeymes Samuel, twiittasi uutisen sunnuntaina 30. joulukuuta. Hän kirjoitti: "Jay-Z ja minä olemme työskennelleet väsymättä tulevan #CLASSIC The Great Gatsby -elokuvan musiikin parissa! Se on liian DOPE sanoiksi!"" Yhdessä elokuvan trailereista vihjattiin jo, että Jay-Z työskentelisi soundtrackin parissa, sillä siinä kuultiin hänen ja Kanye Westin yhteistyötä No Church in the Wild. Elokuva perustuu F. Scott Fitzgeraldin kuuluisaan kirjaan ja sijoittuu varakkaiden amerikkalaisten pariin 1920-luvulle. Leonardo DiCaprio näyttelee elokuvan nimihenkilöä Jay Gatsbya, salaperäistä miljonääriä, joka järjestää ylellisiä kotibileitä. Elokuvan piti alun perin ilmestyä viime kuussa, mutta sitä lykättiin, jotta sovitus "tavoittaisi mahdollisimman suuren yleisön". Nyt sitä odotetaan elokuvateattereihin tämän vuoden toukokuussa. Seuraa @BBCNewsbeat Twitterissä</w:t>
      </w:r>
    </w:p>
    <w:p>
      <w:r>
        <w:rPr>
          <w:b/>
        </w:rPr>
        <w:t xml:space="preserve">Yhteenveto</w:t>
      </w:r>
    </w:p>
    <w:p>
      <w:r>
        <w:t xml:space="preserve">Räppäri Jay-Z työstää tuottajansa mukaan soundtrackia tulevaan The Great Gatsby -elokuvaan.</w:t>
      </w:r>
    </w:p>
    <w:p>
      <w:r>
        <w:rPr>
          <w:b/>
          <w:u w:val="single"/>
        </w:rPr>
        <w:t xml:space="preserve">Asiakirjan numero 21014</w:t>
      </w:r>
    </w:p>
    <w:p>
      <w:r>
        <w:t xml:space="preserve">Kaksi miestä oikeudessa teini-ikäisen Enda Dolanin liikennekuoleman vuoksi</w:t>
      </w:r>
    </w:p>
    <w:p>
      <w:r>
        <w:t xml:space="preserve">Killyclogherista, Tyronen kreivikunnasta kotoisin oleva Enda Dolan, 18, kuoli jäätyään pakettiauton alle Malone Roadilla 15. lokakuuta. David Lee Stewartia, 30, Grays Park Avenuelta syytettiin kuoleman aiheuttamisesta vaarallisella ajotavalla ja kuoleman aiheuttamisesta huolimattomalla ajotavalla ajokelvottomana. William Ross Casementia Belvoir Drivella syytetään rikoksentekijän avustamisesta. Lisäksi 20-vuotiasta syytetään avunannosta onnettomuuspaikalla pysymisen laiminlyöntiin. Lisäksi Stewartia syytetään pysähtymättä jättämisestä ja loukkaantumisen aiheuttaneen onnettomuuden tapahtumapaikalle jäämisen laiminlyönnistä. Casementia syytetään myös erillisestä sopimattomasta käytöksestä Donegall Square Eastin läheisyydessä 15. lokakuuta. Molemmat miehet päästettiin vapaaksi jatkuvaa takuuta vastaan, ja he palaavat oikeuteen ensi kuussa. Dolan oli ensimmäisen vuoden arkkitehtiopiskelija Queen's Universityssä Belfastissa. Hän oli ollut palaamassa opiskelija-asuntoonsa, kun välikohtaus sattui. Suojakaide, joka törmäyspaikan lähellä asuvien asukkaiden mukaan olisi pelastanut Dolanin hengen, oli poistettu vajaa kuukausi ennen Dolanin kuolemaa. Aluekehitysministeriö asensi myöhemmin uusia turvatoimia paikalle, jossa Dolan kuoli.</w:t>
      </w:r>
    </w:p>
    <w:p>
      <w:r>
        <w:rPr>
          <w:b/>
        </w:rPr>
        <w:t xml:space="preserve">Yhteenveto</w:t>
      </w:r>
    </w:p>
    <w:p>
      <w:r>
        <w:t xml:space="preserve">Kaksi belfastilaista miestä on saapunut oikeuteen syytettynä kaupungissa viime vuonna kaatuneen teini-ikäisen opiskelijan kuolemasta.</w:t>
      </w:r>
    </w:p>
    <w:p>
      <w:r>
        <w:rPr>
          <w:b/>
          <w:u w:val="single"/>
        </w:rPr>
        <w:t xml:space="preserve">Asiakirjan numero 21015</w:t>
      </w:r>
    </w:p>
    <w:p>
      <w:r>
        <w:t xml:space="preserve">Glasgow'n poliisin ratsiat ihmiskauppaa koskevassa tutkimuksessa</w:t>
      </w:r>
    </w:p>
    <w:p>
      <w:r>
        <w:t xml:space="preserve">Poliisit toimivat yhteistyössä Romanian poliisin ja Europolin kanssa. Ratsiat tehtiin perjantaina. Yksi mies on pidätetty bordellinpitoon sekä vakavaan ja järjestäytyneeseen rikollisuuteen liittyen. Hänen odotetaan saapuvan Glasgow'n sheriffituomioistuimeen maanantaina. Toisesta miehestä on tehty ilmoitus syyttäjäviranomaiselle. Poliisin tiedottaja sanoi: "Osana ihmiskauppaa ja vakavaa ja järjestäytynyttä rikollisuutta koskevaa meneillään olevaa tutkimusta Skotlannin poliisi kävi useiden kumppanijärjestöjen sekä Romanian poliisin ja Europolin tuella neljässä kiinteistössä Glasgow'n alueella perjantaina 8. huhtikuuta 2016. "29-vuotias mies on pidätetty ja otettu säilöön bordellin pitämiseen sekä vakavaan ja järjestäytyneeseen rikollisuuteen liittyen. "35-vuotiaasta miehestä tehdään raportti syyttäjälaitokselle."</w:t>
      </w:r>
    </w:p>
    <w:p>
      <w:r>
        <w:rPr>
          <w:b/>
        </w:rPr>
        <w:t xml:space="preserve">Yhteenveto</w:t>
      </w:r>
    </w:p>
    <w:p>
      <w:r>
        <w:t xml:space="preserve">Glasgow'n alueen poliisi on tehnyt ratsian neljään kiinteistöön osana ihmiskauppaa koskevaa tutkimusta.</w:t>
      </w:r>
    </w:p>
    <w:p>
      <w:r>
        <w:rPr>
          <w:b/>
          <w:u w:val="single"/>
        </w:rPr>
        <w:t xml:space="preserve">Asiakirjan numero 21016</w:t>
      </w:r>
    </w:p>
    <w:p>
      <w:r>
        <w:t xml:space="preserve">Tarkastajien mukaan Swindonin sairaalassa on henkilöstöpulaa ja siisteysongelmia.</w:t>
      </w:r>
    </w:p>
    <w:p>
      <w:r>
        <w:t xml:space="preserve">CQC vieraili lokakuussa ja totesi, että henkilökuntaa ei ollut riittävästi potilaan turvallisen hoidon takaamiseksi. Valvoja havaitsi myös likaisia vessoja ja osastoja, joita eräs tarkastaja kuvaili "täysin vastenmielisiksi". Sairaala sanoi, että se yrittää palkata lisää sairaanhoitajia ja että siisteysongelmiin puututaan. Raportissa todettiin, että henkilöstövajeesta huolimatta potilaita kohdeltiin arvokkaasti ja myötätuntoisesti ja suurin osa hoidosta oli standardin mukaista. "Noloa" Ylilääkäri Hilary Walker sanoi, että sairaala odotti CQC:n havaitsevan henkilöstöongelman ja sanoi sen heijastavan valtakunnallista ongelmaa, että uusia sairaanhoitajia ei kouluteta riittävästi. Hän sanoi, että sairaalalla on "suuri suunnitelma" etsiä hoitohenkilökuntaa ulkomailta ja että se tekee edelleen "kovasti töitä" yliopistojen kanssa houkutellakseen Yhdistyneessä kuningaskunnassa koulutettavia sairaanhoitajia. CQC:n tarkastajat huomasivat sairaalan siisteyden osalta, että lattialle oli jätetty nenäliinoja, käsihuuhde-geeliä ei ollut saatavilla ja että joillakin osastoilla haisi virtsa. Walker sanoi, että siivoojien ja hoitohenkilökunnan välistä viestintää oli parannettava. Hän sanoi, että oli "pettymys" ja "noloa", että CQC:n tarkastajat löysivät likaisia osastoja ja vessoja, ja sanoi, että "haluamme varmistaa, ettei tällaista enää koskaan tapahdu". CQC on antanut sairaalalle 24. joulukuuta asti aikaa laatia toimintasuunnitelma, jossa esitetään yksityiskohtaisesti, mitä parannuksia tehdään ja mitä on jo tehty.</w:t>
      </w:r>
    </w:p>
    <w:p>
      <w:r>
        <w:rPr>
          <w:b/>
        </w:rPr>
        <w:t xml:space="preserve">Yhteenveto</w:t>
      </w:r>
    </w:p>
    <w:p>
      <w:r>
        <w:t xml:space="preserve">Care Quality Commissionin (CQC) raportissa korostetaan Swindonin Great Western Hospitalin henkilöstöpulaan ja siisteyteen liittyviä ongelmia.</w:t>
      </w:r>
    </w:p>
    <w:p>
      <w:r>
        <w:rPr>
          <w:b/>
          <w:u w:val="single"/>
        </w:rPr>
        <w:t xml:space="preserve">Asiakirjan numero 21017</w:t>
      </w:r>
    </w:p>
    <w:p>
      <w:r>
        <w:t xml:space="preserve">Jennifer Lawrencen Nälkäpeli-kakku voittaa kultaa</w:t>
      </w:r>
    </w:p>
    <w:p>
      <w:r>
        <w:t xml:space="preserve">Walsallista kotoisin oleva Lara Clarke voitti Cake International -kilpailun palkinnon Nälkäpeli-tähden inspiroimalla 1,7-metrisellä luomuksellaan. Clarke voitti kilpailussa aiemmin elämänkokoisella Johnny Depp -kakulla, joka nousi otsikoihin ympäri maailmaa. Hän sanoi pitävänsä toista peräkkäistä menestystään "erittäin jännittävänä". 150 munaa Clarke voitti hopeaa myös suurten koriste-esineiden sarjassa kakulla, joka perustui hänen suosikkihahmoonsa Game of Thronesin Tyrion Lannisteriin. Hän työskenteli kakkujen parissa kaksi ja puoli kuukautta ennen Birminghamin National Exhibition Centre -messukeskuksessa järjestettyä kilpailua. Jennifer Lawrencen biskookkiin tarvittiin 150 munaa, 10 kiloa jauhoja ja 10 kiloa voita. Kun häneltä kysyttiin, mihin hän aikoo osallistua ensi vuonna, hän sanoi tarvitsevansa "pitkän makuuajan" ennen kuin hän päättää. Clare Fisher, Cake Internationalin vanhempi myyntipäällikkö, sanoi, että osallistujien taso oli "henkeäsalpaava".</w:t>
      </w:r>
    </w:p>
    <w:p>
      <w:r>
        <w:rPr>
          <w:b/>
        </w:rPr>
        <w:t xml:space="preserve">Yhteenveto</w:t>
      </w:r>
    </w:p>
    <w:p>
      <w:r>
        <w:t xml:space="preserve">Nainen on voittanut kultaisen palkinnon kansallisessa leivontakilpailussa, johon hän on lähettänyt elämänkokoisen Jennifer Lawrence -kakun.</w:t>
      </w:r>
    </w:p>
    <w:p>
      <w:r>
        <w:rPr>
          <w:b/>
          <w:u w:val="single"/>
        </w:rPr>
        <w:t xml:space="preserve">Asiakirjan numero 21018</w:t>
      </w:r>
    </w:p>
    <w:p>
      <w:r>
        <w:t xml:space="preserve">Kuninkaallisen baletin esitys avaa uudelleen Hull New Theatre -teatterin</w:t>
      </w:r>
    </w:p>
    <w:p>
      <w:r>
        <w:t xml:space="preserve">Viime vuonna suljetun Hull New Theatre -teatterin lauantaina pidetyssä avajaisnäytöksessä esitettiin Hullissa syntyneen Royal Balletin johtajan Kevin O'Haren esitys. Muita Opening the New -esityksessä tanssineita maailmankuuluja hullin tanssijoita olivat muun muassa Xander Parish ja hänen siskonsa Demelza. Xander koulutettiin alun perin Hullin Skelton Hooper School of Dance -koulussa. Hänestä tuli ensimmäinen brittiläinen, joka pääsi Venäjän Mariinski-baletin päätanssijaksi. Kuninkaallisen baletin solisti Elizabeth Harrod, Englannin kansallisbaletin päätanssija Joseph Caley ja esityksen kuratoinut Kuninkaallisen baletin johtaja Kevin O'Hare saivat kaikki koulutuksensa Skelton Hooperissa. Koulun, jota nykyisin johtaa Vanessa Hooper, perusti toisen maailmansodan jälkeen Vera Skelton, Hooperin äiti. Hull 2017 -tapahtuman mukaan Opening the New, kuninkaallisen baletin ensimmäinen esitys Hullissa 30 vuoteen, oli kulttuurikaupunkiohjelman "kohokohta". Kuninkaallisen baletin mukaan "ainutlaatuinen yhteistyö" Hullin tanssijoiden kanssa juhlisti kaupungin roolia joidenkin Yhdistyneen kuningaskunnan parhaiden tanssijoiden tuottamisessa. Tilaisuuden kunniaksi 100 oppilasta neljästä Hullin tanssikoulusta esitti lauantaina Trinity Squarella ilmaisen ulkoilmaesityksen Joutsenjärveen perustuvasta Take Flight -tanssista.</w:t>
      </w:r>
    </w:p>
    <w:p>
      <w:r>
        <w:rPr>
          <w:b/>
        </w:rPr>
        <w:t xml:space="preserve">Yhteenveto</w:t>
      </w:r>
    </w:p>
    <w:p>
      <w:r>
        <w:t xml:space="preserve">Hullin suurin teatteri on avattu uudelleen 16 miljoonan punnan remontin jälkeen, ja kuninkaallinen baletti on esittänyt erityisesti koreografioidun esityksen.</w:t>
      </w:r>
    </w:p>
    <w:p>
      <w:r>
        <w:rPr>
          <w:b/>
          <w:u w:val="single"/>
        </w:rPr>
        <w:t xml:space="preserve">Asiakirjan numero 21019</w:t>
      </w:r>
    </w:p>
    <w:p>
      <w:r>
        <w:t xml:space="preserve">Miehet loukkaantuivat, kun haulikolla ammuttiin autoa Coventryssa</w:t>
      </w:r>
    </w:p>
    <w:p>
      <w:r>
        <w:t xml:space="preserve">Poliisit uskovat, että auto oli pysähtynyt liikennevaloihin Far Gosford Streetillä Coventryssa, kun laukaus ammuttiin lauantaina noin klo 22.30 GMT. West Midlandsin poliisin mukaan 21-vuotias ja 18-vuotias vietiin sairaalaan haulikon aiheuttamien vammojen vuoksi, mutta niiden ei uskota olevan hengenvaarallisia. Tutkinta on käynnissä, ja etsivät vetoavat kaikkiin, joilla on tietoja, ilmoittautumaan. Seuraa BBC West Midlandsia Facebookissa ja Twitterissä ja tilaa paikalliset uutispäivitykset suoraan puhelimeesi.</w:t>
      </w:r>
    </w:p>
    <w:p>
      <w:r>
        <w:rPr>
          <w:b/>
        </w:rPr>
        <w:t xml:space="preserve">Yhteenveto</w:t>
      </w:r>
    </w:p>
    <w:p>
      <w:r>
        <w:t xml:space="preserve">Kaksi miestä loukkaantui, kun autoa kohti ammuttiin haulikolla, kertoo poliisi.</w:t>
      </w:r>
    </w:p>
    <w:p>
      <w:r>
        <w:rPr>
          <w:b/>
          <w:u w:val="single"/>
        </w:rPr>
        <w:t xml:space="preserve">Asiakirjan numero 21020</w:t>
      </w:r>
    </w:p>
    <w:p>
      <w:r>
        <w:t xml:space="preserve">Coronavirus: Covid-19: Vankilan virkamies, 33, kuolee Covid-19:een</w:t>
      </w:r>
    </w:p>
    <w:p>
      <w:r>
        <w:t xml:space="preserve">Rachael Yates oli työskennellyt Uskin vankilassa Monmouthshiressä noin 18 kuukautta ja kuoli tiistaina sairastuttuaan virukseen. Mark Fairhurst vankilavirkailijayhdistyksestä sanoi, että hänen kuolemansa "korostaa riskiä, jonka rohkeat vankilavirkailijamme kohtaavat päivittäin". Yates on neljäs vankilahenkilökunnan jäsen Yhdistyneessä kuningaskunnassa, joka on kuollut tartuttuaan Covid-19-virukseen, Fairhurst lisäsi.</w:t>
      </w:r>
    </w:p>
    <w:p>
      <w:r>
        <w:rPr>
          <w:b/>
        </w:rPr>
        <w:t xml:space="preserve">Yhteenveto</w:t>
      </w:r>
    </w:p>
    <w:p>
      <w:r>
        <w:t xml:space="preserve">33-vuotias vankilavirkailija on kuollut sairastuttuaan coronavirukseen.</w:t>
      </w:r>
    </w:p>
    <w:p>
      <w:r>
        <w:rPr>
          <w:b/>
          <w:u w:val="single"/>
        </w:rPr>
        <w:t xml:space="preserve">Asiakirjan numero 21021</w:t>
      </w:r>
    </w:p>
    <w:p>
      <w:r>
        <w:t xml:space="preserve">Ison yhteiskunnan tsaari Lord Wei vähentää työaikaa</w:t>
      </w:r>
    </w:p>
    <w:p>
      <w:r>
        <w:t xml:space="preserve">Lordi Wei, joka ei saa palkkaa, oli tehnyt ylitöitä, kun hän sai käynnistettyä ohjelman, jonka tarkoituksena on kannustaa lisäämään vapaaehtoistyötä yhteisöissä. Entisen liikkeenjohdon konsultin kerrotaan sanoneen, että hän haluaa ansaita rahaa ja saada "enemmän elämää". Hallituksen tiedottajan mukaan lordi Wein tehtävä ei kuitenkaan ole muuttunut. Vertaisen sopimus on tehty kahdeksi päiväksi viikossa, mutta työtunnit on jaettu kolmelle päivälle. Lordi Wei of Shoreditch, joka istuu konservatiivien penkillä, kuului Teach First -järjestön perustajiin. Teach First on hyväntekeväisyysjärjestö, joka kouluttaa menestyksekkäitä tutkinnon suorittaneita opettajiksi kaupunkien sisäisiin opetussuhteisiin. Hänet nimitettiin "Big Society -tsaariksi", ja hänet nimitettiin hallituksen neuvonantajaksi viime vuonna, ja myöhemmin hänet aateloitiin. Ministeriön tiedottaja sanoi: "Lordi Wei on usein työskennellyt asetettua työaikaa enemmän vastatakseen varhaisen politiikan kehittämisen vaatimuksiin. "Big Society -politiikan kehittyessä hän odottaa voivansa pitää kiinni sovituista työtunneista, jotka eivät ole muuttuneet. "Hallitus on edelleen sitoutunut hajauttamaan valtaa kansalaisille ja tukemaan suurta yhteiskuntaa." The Guardian kertoo, että lordi Wei kertoi ystävilleen haluavansa kasvattaa tulojaan ja saada enemmän aikaa ulkopuolisille harrastuksille. Mutta kabinettitoimiston tiedottaja sanoi, ettei ole "totta", että hän olisi vähentänyt hallitustyötään.</w:t>
      </w:r>
    </w:p>
    <w:p>
      <w:r>
        <w:rPr>
          <w:b/>
        </w:rPr>
        <w:t xml:space="preserve">Yhteenveto</w:t>
      </w:r>
    </w:p>
    <w:p>
      <w:r>
        <w:t xml:space="preserve">David Cameronin Big Society -suunnitelman toteuttamisesta vastaava mies on palannut takaisin "sovittuun työaikaansa", hallitus on ilmoittanut.</w:t>
      </w:r>
    </w:p>
    <w:p>
      <w:r>
        <w:rPr>
          <w:b/>
          <w:u w:val="single"/>
        </w:rPr>
        <w:t xml:space="preserve">Asiakirjan numero 21022</w:t>
      </w:r>
    </w:p>
    <w:p>
      <w:r>
        <w:t xml:space="preserve">Rita Peter Fahyn raportoiduista budjettipuheenvuoroista</w:t>
      </w:r>
    </w:p>
    <w:p>
      <w:r>
        <w:t xml:space="preserve">Peter Fahyn kerrottiin sanoneen, että leikkaukset voivat johtaa siihen, että haavoittuvassa asemassa olevat ihmiset joutuvat vaaraan ja että "Whitehall ei ymmärrä sitä". Sisäministeriö vastasi sanomalla, että raportoidut huomautukset olivat vastuuttomia. Fahy sanoi kuitenkin, että hänen pääpointtinsa, että budjettileikkaukset merkitsivät sitä, että heidän oli muutettava toimintatapojaan, oli jäänyt raporttien ulkopuolelle. "En sanonut, että julkisten menojen leikkaukset voisivat johtaa suurempiin tragedioihin, mutta luulen, että yleisö hyväksyy sen, että budjettileikkaukset merkitsevät sitä, että meidän on muutettava työskentelytapojamme ja muutettava julkisia palveluja", hän sanoi. "Älykäs keskustelu" "Tärkeintä on, että budjettileikkaukset tarjoavat mahdollisuuden vähentää monimutkaisia menettelyjä ja tarpeetonta byrokratiaa. "Meidän on käytävä älykästä keskustelua leikkauksista ja nähtävä mahdollisuudet, ei vain uhkia." Hän sanoi, että Greater Manchester pyrkii siihen, että poliisit, terveydenhuollon ammattilaiset, sosiaalipalvelut ja nuorisorikollisryhmät työskentelevät yhdessä ongelmien ratkaisemiseksi sen sijaan, että kukin käsittelisi erillisiä tapauksia. "Esimerkiksi paljon poliisin työtunteja ja kustannuksia kuluu useiden kaoottisten perheiden puheluihin vastaamiseen", hän sanoi. "Jos pystymme yhdistämään toimintatapamme muiden julkisten elinten kanssa ja toimimaan älykkäämmin ja mielikuvituksellisemmin, voimme saavuttaa paljon enemmän käytettävissä olevilla rahoilla."</w:t>
      </w:r>
    </w:p>
    <w:p>
      <w:r>
        <w:rPr>
          <w:b/>
        </w:rPr>
        <w:t xml:space="preserve">Yhteenveto</w:t>
      </w:r>
    </w:p>
    <w:p>
      <w:r>
        <w:t xml:space="preserve">Suur-Manchesterin poliisipäällikön ja sisäministeriön välillä on puhjennut riita poliisin budjettileikkauksia koskevista kommenteista.</w:t>
      </w:r>
    </w:p>
    <w:p>
      <w:r>
        <w:rPr>
          <w:b/>
          <w:u w:val="single"/>
        </w:rPr>
        <w:t xml:space="preserve">Asiakirjan numero 21023</w:t>
      </w:r>
    </w:p>
    <w:p>
      <w:r>
        <w:t xml:space="preserve">Hätäkutsu viivästyttää Blackpoolin pelastusveneen seremoniaa</w:t>
      </w:r>
    </w:p>
    <w:p>
      <w:r>
        <w:t xml:space="preserve">William ja Eleanor -alus oli juuri nimetty lahjoittajansa mukaan, kun tuli hätähälytys. Miehistö pelasti turvallisesti kaksi aikuista ja kaksi lasta jäätyään loukkuun mereen. 204 000 punnan hintainen Atlantic 85 B-luokan rannikkopelastusvene ostettiin Stockportista kotoisin olevan, vuonna 2009 kuolleen William Seedin perinnöllä. Seed halusi veneen sisarensa Eleanorin kunniaksi. Lauantaina pidetyssä seremoniassa aseman puolesta otettiin vastaan myös uusi vesillelaskuvaunu. Tämä vaunu ja muutostyöt, joita tarvittiin sen sijoittamiseksi venevajaan, rahoitettiin vuonna 2009 kuolleen Ronald Austin Whittinghamin perinnöllä.</w:t>
      </w:r>
    </w:p>
    <w:p>
      <w:r>
        <w:rPr>
          <w:b/>
        </w:rPr>
        <w:t xml:space="preserve">Yhteenveto</w:t>
      </w:r>
    </w:p>
    <w:p>
      <w:r>
        <w:t xml:space="preserve">Blackpoolin uuden pelastusveneen vesillelasku jouduttiin keskeyttämään väliaikaisesti, kun miehistö sai hätäkutsun.</w:t>
      </w:r>
    </w:p>
    <w:p>
      <w:r>
        <w:rPr>
          <w:b/>
          <w:u w:val="single"/>
        </w:rPr>
        <w:t xml:space="preserve">Asiakirjan numero 21024</w:t>
      </w:r>
    </w:p>
    <w:p>
      <w:r>
        <w:t xml:space="preserve">Nadine Dorries palautetaan konservatiivien kansanedustajaksi</w:t>
      </w:r>
    </w:p>
    <w:p>
      <w:r>
        <w:t xml:space="preserve">Mid-Bedfordshiren kansanedustaja on istunut riippumattomana sen jälkeen, kun konservatiivien ruoska poistettiin viime syksynä. Tätä seurasi riita siitä, oliko hän saanut luvan lentää Australiaan esiintymään ohjelmassa. Toryjen mukaan hän oli pyytänyt anteeksi ja saisi ruoskan heti takaisin. Dorries, joka on yhdistetty mahdolliseen siirtymiseen Yhdistyneen kuningaskunnan itsenäisyyspuolueeseen, sanoi paluustaan: "Olen iloinen. Se oli jo kauan myöhässä." Entinen sairaanhoitaja, joka on ollut parlamentissa vuodesta 2005, suututti viime vuoden huhtikuussa monet puolueensa jäsenet sanomalla, että puoluetta johtavat "ylimieliset hienostopojat". Hänet hyllytettiin marraskuussa sen jälkeen, kun hän lensi Australiaan esiintymään ITV:n I'm a Celebrity -ohjelmaan. Dorries vakuutti, että entinen pääpuoluepäällikkö Andrew Mitchell oli antanut hänelle luvan pitää lomaa, vaikka Mitchell sanoi, ettei hänelle ollut kerrottu, mitä Dorries aikoi tehdä vapaa-aikanaan. Mitchellin seuraaja Sir George Young on tehnyt päätöksen, jonka mukaan Dorries voi palata hallituksen penkille. Konservatiivien edustaja sanoi: "Pääpiiskuri on palauttanut Nadine Dorriesin ruoskan välittömästi uuden istuntokauden alkaessa. "Nadine Dorries on pyytänyt anteeksi johtavalta ruoskimieheltä sitä, että hän oli poissa parlamentaarisista velvollisuuksistaan ilman lupaa, ja hän on vakuuttanut ruoskimiesten toimistolle, että hän noudattaa samaa menettelyä kuin muutkin konservatiivijäsenet ennen kuin hän lähtee pois parlamentin istunnon aikana." BBC:n käsityksen mukaan tarjous palata puolueeseen tehtiin ehdoitta, ja Dorries hyväksyi sen välittömästi. Keskeyttämisen jälkeen pääministeri David Cameron sanoi, että kansanedustajan on saatava takaisin kollegoidensa kiintymys ennen kuin hän voi palata.</w:t>
      </w:r>
    </w:p>
    <w:p>
      <w:r>
        <w:rPr>
          <w:b/>
        </w:rPr>
        <w:t xml:space="preserve">Yhteenveto</w:t>
      </w:r>
    </w:p>
    <w:p>
      <w:r>
        <w:t xml:space="preserve">Nadine Dorries on palautettu konservatiivien kansanedustajaksi, vaikka puolue oli hyllytetty hänen esiintymisensä jälkeen tosi-tv-ohjelmassa Olen julkkis, vie minut pois täältä.</w:t>
      </w:r>
    </w:p>
    <w:p>
      <w:r>
        <w:rPr>
          <w:b/>
          <w:u w:val="single"/>
        </w:rPr>
        <w:t xml:space="preserve">Asiakirjan numero 21025</w:t>
      </w:r>
    </w:p>
    <w:p>
      <w:r>
        <w:t xml:space="preserve">Joidenkin yhdysvaltalaisten uutissivustojen pääsy eurooppalaisille lukijoille on edelleen estetty.</w:t>
      </w:r>
    </w:p>
    <w:p>
      <w:r>
        <w:t xml:space="preserve">Verkkosivustot pimenivät Euroopassa sen jälkeen, kun yleinen tietosuoja-asetus (GDPR) tuli voimaan 25. toukokuuta. GDPR antaa EU-kansalaisille enemmän oikeuksia siihen, miten heidän tietojaan käytetään. Estettyjen verkkosivujen tiedotteessa sanotaan, että julkaisijat ovat "sitoutuneet tarkastelemaan vaihtoehtoja", jotta EU:n pääsy sivuille olisi mahdollista. Tronc- ja Lee Enterprises -mediakustannusryhmiin kuuluvat uutissivustot ovat niiden joukossa, jotka estävät EU:ssa asuvia käyttäjiä lukemasta sisältöään. Troncin korkean profiilin sivustoja ovat muun muassa Chicago Tribune, Orlando Sentinel ja Baltimore Sun. Yhtiö myi hiljattain Los Angeles Timesin ja San Diego Union-Tribunen miljardööri Patrick Soon-Shiongille. Sen verkkosivuilla on sama viesti kuin kuukausi sitten. Siinä lukee: "Valitettavasti verkkosivustomme ei ole tällä hetkellä käytettävissä useimmissa Euroopan maissa. Olemme paneutuneet asiaan ja sitoutuneet tarkastelemaan vaihtoehtoja, jotka tukevat koko digitaalista tarjontaamme EU:n markkinoille." Myös Lee Enterprises -kustannusryhmään kuuluvat sivustot ovat estetty. Yritys, joka julkaisee 46 päivälehteä 21 valtiossa, ilmoitti alun perin, että sen sivustot eivät ole "tilapäisesti käytettävissä", mutta nyt EU:n selaimet saavat viestin, jossa ilmoitetaan, että pääsy ei ole "mahdollista oikeudellisista syistä". Yleisen tietosuoja-asetuksen mukaan EU:ssa toimivien tai EU:ssa asuville ihmisille palveluja tarjoavien yritysten on osoitettava, että niillä on laillinen peruste henkilötietojen käsittelylle, tai ne joutuvat maksamaan tuntuvia sakkoja. Henkilötietojen käytölle on kuusi oikeusperustaa, joihin kuuluu myös kuluttajien nimenomainen suostumus. Useimmissa tapauksissa yritysten on kuitenkin myös osoitettava, että ne tarvitsevat henkilötietoja tiettyä tarkoitusta varten. Lain voimaantulon jälkeen muun muassa Washington Post ja Time vaativat EU:n käyttäjiä hyväksymään uudet ehdot. BBC on pyytänyt Troncilta ja Lee Enterprisesilta kommentteja.</w:t>
      </w:r>
    </w:p>
    <w:p>
      <w:r>
        <w:rPr>
          <w:b/>
        </w:rPr>
        <w:t xml:space="preserve">Yhteenveto</w:t>
      </w:r>
    </w:p>
    <w:p>
      <w:r>
        <w:t xml:space="preserve">Suuret amerikkalaiset uutissivustot, kuten Los Angeles Times ja New York Daily News, eivät ole edelleen saatavilla EU:n lukijoille kuukausi sen jälkeen, kun uudet tietosuojasäännöt otettiin käyttöön.</w:t>
      </w:r>
    </w:p>
    <w:p>
      <w:r>
        <w:rPr>
          <w:b/>
          <w:u w:val="single"/>
        </w:rPr>
        <w:t xml:space="preserve">Asiakirjan numero 21026</w:t>
      </w:r>
    </w:p>
    <w:p>
      <w:r>
        <w:t xml:space="preserve">Southwark Parkin leikkikentän vieressä kuollut mies nimetty</w:t>
      </w:r>
    </w:p>
    <w:p>
      <w:r>
        <w:t xml:space="preserve">Rocky Djelalin kimppuun hyökättiin Southwark Parkissa, Rotherhithessä, hieman ennen kello 14:00 GMT keskiviikkona. Ensihoitajat yrittivät pelastaa häntä, mutta 38-vuotias julistettiin kuolleeksi tapahtumapaikalla. Met Police sanoi, että hän oli joutunut "hyökkäyksen kohteeksi" "laskelmoidussa ja julkeassa hyökkäyksessä". Pidätyksiä ei ole tehty. Silminnäkijät kuvailivat epäiltyä 20-35-vuotiaaksi valkoihoiseksi mieheksi, jolla oli tummat vaatteet, joiden alla oli fluoresoiva hiv-liivi. Komisario Simon Harding sanoi, että valvontakameran kuvamateriaalin mukaan epäilty oli tappanut Djelalin sen jälkeen, kun tämä oli tullut puistoon leikkikentän vieressä olevan Gomm Roadin sisäänkäynnin kohdalta. "Tämä oli harkittu ja röyhkeä hyökkäys, joka tehtiin keskellä kirkasta päivää keskellä vilkasta puistoa, jossa lapset leikkivät", hän sanoi.</w:t>
      </w:r>
    </w:p>
    <w:p>
      <w:r>
        <w:rPr>
          <w:b/>
        </w:rPr>
        <w:t xml:space="preserve">Yhteenveto</w:t>
      </w:r>
    </w:p>
    <w:p>
      <w:r>
        <w:t xml:space="preserve">Poliisi on nimennyt miehen, joka puukotettiin kuoliaaksi vilkkaassa lontoolaisessa puistossa leikkipuiston vieressä, jossa lapset leikkivät.</w:t>
      </w:r>
    </w:p>
    <w:p>
      <w:r>
        <w:rPr>
          <w:b/>
          <w:u w:val="single"/>
        </w:rPr>
        <w:t xml:space="preserve">Asiakirjan numero 21027</w:t>
      </w:r>
    </w:p>
    <w:p>
      <w:r>
        <w:t xml:space="preserve">Jerseyn virkamiehet hylkäävät osavaltioiden palkkatarjouksen</w:t>
      </w:r>
    </w:p>
    <w:p>
      <w:r>
        <w:t xml:space="preserve">Valtion työmarkkinalaitoksen suunnitelmat hyväksyttiin 315:llä virkamieskuntayhtymän kokouksessa keskiviikkoiltana äänestäneistä. Sen sijaan 322 hylkäsi ehdotetun tarjouksen vuosille 2012-2014. Aiemmin tässä kuussa varapuhemies Geoff Southernin ehdotus julkisen sektorin palkkabudjetin korottamisesta hylättiin osavaltioissa äänin 41 puolesta ja viisi vastaan. Valtuuston tiedottaja sanoi, että se aikoo järjestää "lisää tapaamisia työnantajan kanssa". Jerseyn pääministeri, senaattori Ian Gorst ja neljä muuta poliitikkoa muodostavat osavaltioiden neuvoston, joka valvoo virkamiesten palkkausta ja työehtoja. Lautakunnan tarjous koskee kaikkia julkisen sektorin työntekijöitä. Tämä on jo saanut osavaltiossa työskentelevät sairaanhoitajat uhkaamaan lakolla tammikuussa, jos tarjousta ei saada parannettua neuvottelujen jatkuessa.</w:t>
      </w:r>
    </w:p>
    <w:p>
      <w:r>
        <w:rPr>
          <w:b/>
        </w:rPr>
        <w:t xml:space="preserve">Yhteenveto</w:t>
      </w:r>
    </w:p>
    <w:p>
      <w:r>
        <w:t xml:space="preserve">Jerseyn virkamiehet ovat hylänneet osavaltioiden palkkatarjouksen, joka koski kahta 1 prosentin kertakorvausta ja 1 prosentin korotusta.</w:t>
      </w:r>
    </w:p>
    <w:p>
      <w:r>
        <w:rPr>
          <w:b/>
          <w:u w:val="single"/>
        </w:rPr>
        <w:t xml:space="preserve">Asiakirjan numero 21028</w:t>
      </w:r>
    </w:p>
    <w:p>
      <w:r>
        <w:t xml:space="preserve">Kuusi ruumista löytyi Havaijin helikopteriturmasta</w:t>
      </w:r>
    </w:p>
    <w:p>
      <w:r>
        <w:t xml:space="preserve">Helikopterissa oli seitsemän ihmistä. Viranomaisten mukaan eloonjääneistä ei ollut merkkejä. Viranomaiset lisäsivät, että viimeisen matkustajan etsintöjä jatketaan aamulla säästä riippuen. Rannikkovartioston mukaan kahden matkustajan uskotaan olleen alaikäisiä. Lentokone oli matkalla Kauain karulla Napalin rannikolla, kun se kohtasi sadekuuroja ja voimakkaita tuulenpuuskia, viranomainen kertoi. Safari Helicopters -nimellä tunnettu operaattori ilmoitti koneen kadonneeksi torstaina klo 18.06 (04.06 GMT perjantaina), 40 minuuttia sen jälkeen, kun sen oli määrä laskeutua. Rannikkovartioston mukaan jyrkkä maasto, huono näkyvyys, aaltoileva meri ja sade vaikeuttivat hylyn etsintää. Petty Officer 1st Class Robert Cox Honolulussa sijaitsevasta rannikkovartioston yhteisestä pelastuskeskuksesta sanoi, että sääolosuhteet olivat olleet haastavat. Perjantaina tuulen nopeudeksi ilmoitettiin noin 45 kilometriä tunnissa. Lentokoneen elektroninen paikannin ei tallentanut signaaleja sen katoamisen jälkeen. Etsintöihin osallistuivat MH-65 Dolphin -helikopteri ja rannikkovartioston kutteri William Hart. Useat matkanjärjestäjät tekevät tällaisia helikopterikäyntejä Kauailla, josta suuri osa on valtion puistoa ja joka on 80-prosenttisesti asumaton. Huhtikuussa retkikopteri syöksyi asuinalueelle Kailuassa, 19 kilometrin päässä Honolulusta, ja kaikki kolme kyydissä ollutta ihmistä kuolivat. Aiemmin tässä kuussa helikopteri syöksyi maahan Sacred Fallsin osavaltion puistoon kärsittyään ilmeisestä moottorihäiriöstä.</w:t>
      </w:r>
    </w:p>
    <w:p>
      <w:r>
        <w:rPr>
          <w:b/>
        </w:rPr>
        <w:t xml:space="preserve">Yhteenveto</w:t>
      </w:r>
    </w:p>
    <w:p>
      <w:r>
        <w:t xml:space="preserve">Pelastajat ovat löytäneet kuuden ihmisen jäännökset sen jälkeen, kun helikopteri syöksyi alas vuoren huipulla Havaijin Kauain saarella, kertoivat viranomaiset.</w:t>
      </w:r>
    </w:p>
    <w:p>
      <w:r>
        <w:rPr>
          <w:b/>
          <w:u w:val="single"/>
        </w:rPr>
        <w:t xml:space="preserve">Asiakirjan numero 21029</w:t>
      </w:r>
    </w:p>
    <w:p>
      <w:r>
        <w:t xml:space="preserve">Coronavirus: Postimies "piristää" asukkaita naamiaisasuilla</w:t>
      </w:r>
    </w:p>
    <w:p>
      <w:r>
        <w:t xml:space="preserve">Glen Walton sanoi, että koska hän ei voinut halata 10 kuukauden ikäistä tytärtään ja koska ihmiset eivät enää tervehtineet häntä, hän halusi saada muut hymyilemään. "Kaikki on ollut viime aikoina synkkää ja synkkää, ja halusin muuttaa sen", hän sanoi. Tähän mennessä Walton on pukeutunut painijaksi ja Arendellen prinsessa Annaksi Nottinghamshiren kierroksellaan. "Halusin vain nähdä ihmisten hymyilevän taas kierroksellani", hän sanoi. "Ja se on ollut loistavaa. Ihmiset ovat hurranneet ja taputtaneet, ja lapset ovat vilkuttaneet ikkunoissa." Hän jatkaa. Mansfield Woodhousesta kotoisin oleva Walton on myös paikallinen painija, joka toimii nimellä "Postie Malone". Hän sanoi, että hän on asunut taudin puhkeamisen jälkeen erillisissä huoneissa tyttärensä ja vaimonsa kanssa, koska oli huolissaan siitä, ettei hän voisi välittää heille mitään, koska hän oli edelleen töissä. "Se masensi minua hieman, ja kun olen ulkona, ihmiset yleensä puhuvat sinulle ja tervehtivät, mutta se on loppunut", hän lisäsi. "Halusin vain piristää itseäni ja kaikkia muita. "Ja se on tehnyt sen. Lapset hymyilevät taas, ja se on todella mukava nähdä." Walton on suunnitellut loppuviikoksi muitakin asuja, kuten yksisarvisen, koiran ja supersankarin. Seuraa BBC East Midlandsia Facebookissa, Twitterissä tai Instagramissa. Lähetä juttuideoita osoitteeseen eastmidsnews@bbc.co.uk.</w:t>
      </w:r>
    </w:p>
    <w:p>
      <w:r>
        <w:rPr>
          <w:b/>
        </w:rPr>
        <w:t xml:space="preserve">Yhteenveto</w:t>
      </w:r>
    </w:p>
    <w:p>
      <w:r>
        <w:t xml:space="preserve">Postinkantaja on ryhtynyt pukeutumaan naamiaisasuihin kierroksillaan "piristääkseen" itseään ja asukkaita koronaviruksen puhjetessa.</w:t>
      </w:r>
    </w:p>
    <w:p>
      <w:r>
        <w:rPr>
          <w:b/>
          <w:u w:val="single"/>
        </w:rPr>
        <w:t xml:space="preserve">Asiakirjan numero 21030</w:t>
      </w:r>
    </w:p>
    <w:p>
      <w:r>
        <w:t xml:space="preserve">Kiina vangitsee 20 terroristisyytteiden perusteella Xinjiangissa</w:t>
      </w:r>
    </w:p>
    <w:p>
      <w:r>
        <w:t xml:space="preserve">Joitakin miehiä, joiden kaikkien uskotaan kuuluvan alueella asuvaan etniseen uiguuriryhmään, syytettiin suunnitelmista salamurhata paikallisia poliiseja. Eräs maanpaossa toimiva uiguuriryhmä kuvaili tuomioita "sortaviksi". Sen mukaan miehiä oli vainottu, koska he olivat kuunnelleet ulkomaisia radiolähetyksiä ja lähettäneet videoleikkeitä. Miehet tuomittiin useista rikoksista, kertoi paikallinen valtiollinen uutistoimisto. Niihin kuuluvat muun muassa uskonnollisen ääriaineiston levittäminen ja yritys edistää etnistä separatismia internetissä. Ei ole tiedossa, ovatko 20 syytettyä miestä tunnustaneet syyllisyytensä. Riippumatta siitä, miten he tunnustavat, vapauttavat tuomiot Kiinan puolueen johtamassa oikeusjärjestelmässä ovat harvinaisia, sanoo BBC:n John Sudworth Shanghaissa. Xinjiangissa asuu noin yhdeksän miljoonaa pääosin muslimi uiguuria. Mutta viime vuosikymmeninä tapahtuneen maahanmuuton tuloksena tämä määrä on nyt lähes yhtä suuri kuin han-kiinalaisten enemmistön asukkaiden määrä, kirjeenvaihtajamme lisää. Jännitteet näiden kahden ryhmän välillä ovat olleet kovat vuoden 2009 mellakoista lähtien, jotka olivat Kiinan tappavimmat etniset väkivaltaisuudet vuosikymmeniin. Maanpaossa asuvat uiguuriryhmät syyttävät Kiinan valtiota pyrkimyksestä murskata heidän kulttuurinsa ja uskontonsa. Pekingin viranomaiset sanovat kuitenkin, että he taistelevat vain väkivaltaisia ääriaineksia vastaan, jotka haluavat vallata alueen ja muodostaa itsenäisen islamilaisen valtion.</w:t>
      </w:r>
    </w:p>
    <w:p>
      <w:r>
        <w:rPr>
          <w:b/>
        </w:rPr>
        <w:t xml:space="preserve">Yhteenveto</w:t>
      </w:r>
    </w:p>
    <w:p>
      <w:r>
        <w:t xml:space="preserve">Kiina on tuominnut 20 miestä jopa elinkautiseen vankeusrangaistukseen syytettynä terrorismista ja yllyttämisestä irtautumiseen Xinjiangissa, kertovat valtion tiedotusvälineet.</w:t>
      </w:r>
    </w:p>
    <w:p>
      <w:r>
        <w:rPr>
          <w:b/>
          <w:u w:val="single"/>
        </w:rPr>
        <w:t xml:space="preserve">Asiakirjan numero 21031</w:t>
      </w:r>
    </w:p>
    <w:p>
      <w:r>
        <w:t xml:space="preserve">Aberdeenin suuri tulipalo joulukuussa ei ole epäilyttävä.</w:t>
      </w:r>
    </w:p>
    <w:p>
      <w:r>
        <w:t xml:space="preserve">Pelastuslaitos kutsuttiin Valentino's Italian - entinen Dizzy's - ravintolaan Carden Placeen varhain 23. joulukuuta. Liekit olivat levinneet rakennuksen katolle, joka romahti. Rakennuksessa sijaitsivat myös Lefevre Litigation- ja Bidwells-liikkeet. Kukaan ei loukkaantunut. Skotlannin poliisi ilmoitti, että tutkinta on nyt päättynyt ja että "rikosta ei ole todettu". Yli 40 palomiestä ja kahdeksan laitetta kutsuttiin palamaan, jota kuvailtiin tuolloin "haastavaksi". Huhtikuussa palokunnan raportissa, jonka BBC Scotland News sai nähtäväkseen tiedonvapauslakien nojalla, sanottiin, että palon syy ei ollut tiedossa.</w:t>
      </w:r>
    </w:p>
    <w:p>
      <w:r>
        <w:rPr>
          <w:b/>
        </w:rPr>
        <w:t xml:space="preserve">Yhteenveto</w:t>
      </w:r>
    </w:p>
    <w:p>
      <w:r>
        <w:t xml:space="preserve">Aberdeenissa 11 kuukautta sitten syttynyt suuri tulipalo ei ollut epäilyttävä, kertoo poliisi.</w:t>
      </w:r>
    </w:p>
    <w:p>
      <w:r>
        <w:rPr>
          <w:b/>
          <w:u w:val="single"/>
        </w:rPr>
        <w:t xml:space="preserve">Asiakirjan numero 21032</w:t>
      </w:r>
    </w:p>
    <w:p>
      <w:r>
        <w:t xml:space="preserve">Kielderissä palaa ennätysmäärä kalasääskiä</w:t>
      </w:r>
    </w:p>
    <w:p>
      <w:r>
        <w:t xml:space="preserve">Tähän mennessä 14 palanneesta linnusta on kuoriutunut yhteensä 11 poikasta, ja joissakin Kielder Waterin ja Forest Parkin pesissä on vielä lisää munia. Neljäntenä vuonna viidestä parilla on yhdellä pesällä neljä poikasta, mikä on epätavallisen suuri määrä. Kalasääsket istutettiin alueelle uudelleen vuonna 2009 lähes 200 vuoden poissaolon jälkeen. Kielder Water &amp; Forest Parkin johtaja Lynn Turner sanoi: "Olemme todella tyytyväisiä siihen, miten asiat ovat sujuneet tänä vuonna. "Olemme pystyneet vahvistamaan 11 poikasta, mutta uskomme, että yhdessä pesässä on ainakin kaksi muuta, ja tiedämme, että toisessa pesässä hautoo lintupari, jonka mahdollisia uusia poikasia odotetaan kuun puolivälin tienoilla." Vaikka Covid-19 on aiheuttanut sen, että Kielderin kalasääsken tarkkailuohjelma ei ole voinut toimia aiempien vuosien tapaan, videoita, kuvia ja päivityksiä julkaistaan säännöllisesti omassa blogissa.</w:t>
      </w:r>
    </w:p>
    <w:p>
      <w:r>
        <w:rPr>
          <w:b/>
        </w:rPr>
        <w:t xml:space="preserve">Yhteenveto</w:t>
      </w:r>
    </w:p>
    <w:p>
      <w:r>
        <w:t xml:space="preserve">Ennätysmäärä kalasääskiä on palannut Northumberlandin metsään, ja pesimävuodesta on tulossa menestyksekäs.</w:t>
      </w:r>
    </w:p>
    <w:p>
      <w:r>
        <w:rPr>
          <w:b/>
          <w:u w:val="single"/>
        </w:rPr>
        <w:t xml:space="preserve">Asiakirjan numero 21033</w:t>
      </w:r>
    </w:p>
    <w:p>
      <w:r>
        <w:t xml:space="preserve">Lontoo 2012: Locogin pomo Sir Charles Allen Birminghamin vierailulla</w:t>
      </w:r>
    </w:p>
    <w:p>
      <w:r>
        <w:t xml:space="preserve">Locogin kansakuntien ja alueiden puheenjohtaja Sir Charles Allen vierailee useissa kohteissa. Perry Barrissa sijaitsevalla Alexander Stadiumilla järjestetään heinäkuussa Yhdysvaltojen yleisurheilun olympialaisia edeltävä harjoitusleiri. Jamaikan joukkue on Birminghamin yliopiston kampuksella valmistautuessaan kisoihin. Se tarkoittaa, että yli 200 kansainvälistä urheilijaa, kuten huippusprintterit Usain Bolt ja Tyson Gay, asuvat kaupungissa. Locogin Nations and Regions -ryhmän johtajana Sir Charles vastaa siitä, että olympialaiset hyödyttävät Lontoon ulkopuolisia alueita Yhdistyneessä kuningaskunnassa. Birminghamissa hänen on tarkoitus myös seurata paikallisten tanssijoiden ja muiden esiintyjien näytöksiä. Myöhemmin Birminghamissa on tarkoitus järjestää myös Jamaikan itsenäisyyden 50-vuotisjuhlan kunniaksi erityiskonsertti. Symphony Hallissa 25. heinäkuuta järjestettävän tapahtuman odotetaan juhlistavan kaupungin yhteyksiä Karibian saareen. Mukana ovat muun muassa Jamelia, Jaki Graham, Musical Youth, Jimmy James, Town Hall Gospel Choir ja runoilija Benjamin Zephaniah. Jamaikan urheilijoiden odotetaan osallistuvan konserttiin ennen kuin he lähtevät Lontooseen 26. heinäkuuta.</w:t>
      </w:r>
    </w:p>
    <w:p>
      <w:r>
        <w:rPr>
          <w:b/>
        </w:rPr>
        <w:t xml:space="preserve">Yhteenveto</w:t>
      </w:r>
    </w:p>
    <w:p>
      <w:r>
        <w:t xml:space="preserve">Yksi vuoden 2012 kisojen johtajista vierailee Birminghamissa myöhemmin, kun kaupunki valmistautuu olympialaisten valmisteluihin.</w:t>
      </w:r>
    </w:p>
    <w:p>
      <w:r>
        <w:rPr>
          <w:b/>
          <w:u w:val="single"/>
        </w:rPr>
        <w:t xml:space="preserve">Asiakirjan numero 21034</w:t>
      </w:r>
    </w:p>
    <w:p>
      <w:r>
        <w:t xml:space="preserve">Gloucesterin vankilan hyväntekeväisyysjärjestö jatkuu vankilan sulkemisesta huolimatta</w:t>
      </w:r>
    </w:p>
    <w:p>
      <w:r>
        <w:t xml:space="preserve">Castle Gate Gloucestershire -ohjelma oli saanut rahoituksen seuraavaksi kolmeksi vuodeksi, ja sen mukaan sen olisi nyt mukautettava palveluitaan. Viimeinen tapaaminen, jossa lapset pääsivät tapaamaan isiään ennen kuin heidät lähetettiin muihin vankiloihin, järjestettiin viime viikolla. Vankila, jossa oli 320 vankia, suljetaan virallisesti 31. maaliskuuta. Castle Gaten ohjelmaa hallinnoi hyväntekeväisyysjärjestö InfoBuzz, joka tarjosi vierailuaikana muun muassa leikkialuetta ja lastenhoitopalveluja. Se työllistää myös avustustyöntekijän. InfoBuzzin Tony France sanoi, että hyväntekeväisyysjärjestö oli "muuttamassa täysin toimintamalliaan". Hän sanoi, että hyväntekeväisyysjärjestö aikoo nyt kehittää "isille suunnattua ohjelmaa", jonka tarkoituksena on auttaa niitä, jotka ovat parhaillaan oikeudenkäynnissä tai ehdonalaisessa vankeudessa. Hän sanoi: "Tavoitteena on tunnistaa apua tarvitsevat perheet paljon varhaisemmassa vaiheessa. "Voimme kertoa ihmisille, miten vanhemman menettäminen huostaanotossa vaikuttaa, neuvoa, miten kertoa lapsille ja miten järjestää vierailuja kauempana sijaitsevaan vankilaan". "Näytämme heille, miten he voivat pitää yhteyttä sähköpostitse. Olemme todella kiinnostuneita siitä, että rikoksentekijöiden lapset ja perheet eivät kärsi omaa piilotuomiota." Vankila on yksi niistä seitsemästä, jotka suljetaan eri puolilla Englantia osana säästötoimenpiteitä. Vankeinhoitolaitoksen mukaan rakennuksen tulevasta käytöstä ei ole vielä tehty päätöksiä.</w:t>
      </w:r>
    </w:p>
    <w:p>
      <w:r>
        <w:rPr>
          <w:b/>
        </w:rPr>
        <w:t xml:space="preserve">Yhteenveto</w:t>
      </w:r>
    </w:p>
    <w:p>
      <w:r>
        <w:t xml:space="preserve">Hyväntekeväisyysjärjestö, joka auttoi lapsia, joiden isät olivat Gloucesterin vankilassa, sanoi, että se jatkaa tuen tarjoamista vankilan sulkemisesta huolimatta ensi kuussa.</w:t>
      </w:r>
    </w:p>
    <w:p>
      <w:r>
        <w:rPr>
          <w:b/>
          <w:u w:val="single"/>
        </w:rPr>
        <w:t xml:space="preserve">Asiakirjan numero 21035</w:t>
      </w:r>
    </w:p>
    <w:p>
      <w:r>
        <w:t xml:space="preserve">Londonderryyn 360 uutta asuntoa</w:t>
      </w:r>
    </w:p>
    <w:p>
      <w:r>
        <w:t xml:space="preserve">Drumahoen 362 asunnon rakentamiselle myönnettiin täydellinen rakennuslupa keskiviikkona pidetyssä neuvoston kokouksessa. Uudelle alueelle tulee paritaloja sekä bungaloweja ja asuntoja. Braidwaterin esittämiin suunnitelmiin sisältyy myös lasten leikkipuisto. Sinn Féin -valtuutettu Christopher Jackson, Derry City and Strabane District Councilin suunnittelukomitean puheenjohtaja, sanoi, että kehityshanke auttaisi elvyttämään aluetta. "Tämä uusi kehityshanke auttaa lieventämään asumisstressiä Watersiden alueella ja tarjoaa nykyaikaisempaa ja laadukkaampaa asumista perheille", hän sanoi. Hän lisäsi, että rakennushanke olisi "tervetullut piristysruiske" taloudelle ja rakennusalalle rakennusvaiheen aikana.</w:t>
      </w:r>
    </w:p>
    <w:p>
      <w:r>
        <w:rPr>
          <w:b/>
        </w:rPr>
        <w:t xml:space="preserve">Yhteenveto</w:t>
      </w:r>
    </w:p>
    <w:p>
      <w:r>
        <w:t xml:space="preserve">Londonderryn kaupunginvaltuutetut ovat hyväksyneet suunnitelmat yli 360 uuden asunnon rakentamisesta Londonderryn Watersiden alueelle.</w:t>
      </w:r>
    </w:p>
    <w:p>
      <w:r>
        <w:rPr>
          <w:b/>
          <w:u w:val="single"/>
        </w:rPr>
        <w:t xml:space="preserve">Asiakirjan numero 21036</w:t>
      </w:r>
    </w:p>
    <w:p>
      <w:r>
        <w:t xml:space="preserve">7/7-pelastaja Paul Dadge taistelee Cannock Chase -paikasta vaaleissa</w:t>
      </w:r>
    </w:p>
    <w:p>
      <w:r>
        <w:t xml:space="preserve">Paul Dadge, 40, kertoi asiasta Twitter-tilillään tiistai-iltana. Hänet leimattiin sankariksi sen jälkeen, kun hänestä oli ilmestynyt vaikuttava kuva, jossa hän auttaa "naamioitunutta naista" metropommi-iskujen jälkeen. Dadge asettuu vastakkain konservatiivien Amanda Millingin kanssa, jolla oli viime vaaleissa lähes 5 000 jäsenen enemmistö. Lisää Stoken ja Staffordshiren tarinoita löydät täältä. 7. heinäkuuta 2005 neljä itsemurhapommittajaa, joilla oli mukanaan reput täynnä räjähteitä, hyökkäsivät Lontoon keskustaan tappaen 52 ihmistä ja haavoittaen satoja muita. Kyseessä oli pahin yksittäinen terrori-isku Britannian maaperällä. Kuva Paul Dadgesta auttamassa tuolloin 25-vuotiasta Davinia Douglassia hallitsi sanomalehtien etusivuja. Dadge on kuitenkin aina kiistänyt olleensa "sankari". Puhuessaan BBC:lle pian terrori-iskun jälkeen hän sanoi: "En ole sankari, en ollenkaan. "Satuin vain olemaan paikalla ja tein voitavani auttaakseni."</w:t>
      </w:r>
    </w:p>
    <w:p>
      <w:r>
        <w:rPr>
          <w:b/>
        </w:rPr>
        <w:t xml:space="preserve">Yhteenveto</w:t>
      </w:r>
    </w:p>
    <w:p>
      <w:r>
        <w:t xml:space="preserve">Entinen palomies, joka tuli tunnetuksi 7. heinäkuuta tapahtuneiden pommi-iskujen jälkeen, on valittu taistelemaan Cannock Chasen vaalipiiristä Labour-puolueen puolesta parlamenttivaaleissa.</w:t>
      </w:r>
    </w:p>
    <w:p>
      <w:r>
        <w:rPr>
          <w:b/>
          <w:u w:val="single"/>
        </w:rPr>
        <w:t xml:space="preserve">Asiakirjan numero 21037</w:t>
      </w:r>
    </w:p>
    <w:p>
      <w:r>
        <w:t xml:space="preserve">Perattu venäläinen troolari Bukhta Nayezdnik kaatuu Norjassa</w:t>
      </w:r>
    </w:p>
    <w:p>
      <w:r>
        <w:t xml:space="preserve">Alus päätettiin kaataa, jotta ympäröivien alueiden ilma ei tukkeutuisi vielä enemmän savusta. Tromssassa sijaitsevan paikan ympärillä oleva 300 metrin kieltoalue on poistettu. Tämä tarkoittaa, että noin 100 asukasta, joiden on käsketty poistua kodeistaan, voivat nyt palata, mutta paikalliset viranomaiset ovat varoittaneet heitä pitämään ikkunat ja ovet kiinni. Useat koulut pysyvät kuitenkin suljettuina. Palon syttymissyytä ei vielä tiedetä. Palomiesten mukaan palo alkoi perästä ja levisi sitten kalastusverkkoihin. Poliisi ei ole kuitenkaan vahvistanut tätä ja tutkii asiaa edelleen, norjalaismedia kertoo. Norjan poliisin mukaan Bukhta Nayezdnik -nimisen troolarin kaikki 29 miehistön jäsentä ovat turvassa, ja heidät evakuoitiin keskiviikkona noin klo 12.30 paikallista aikaa (10.30 GMT). Paikallisten tietojen mukaan kaksi heistä on saanut hoitoa savuhengityksen vuoksi. Poliisin mukaan pelastuspalvelut jäähdyttivät troolarin sisällä olleen suuren ammoniakkisäiliön, joka on kaasu, joka voi aiheuttaa ihopalovammoja ja jota on vaarallista hengittää. He uskovat, että tämä vähentää räjähdysvaaraa, tiedotusvälineet kertovat. Norjan vesiliikennevirasto on kertonut tiedotusvälineille, että toimenpiteet on toteutettu polttoaineen vuotamisen riskin minimoimiseksi. Kaikkien kuvien tekijänoikeudet.</w:t>
      </w:r>
    </w:p>
    <w:p>
      <w:r>
        <w:rPr>
          <w:b/>
        </w:rPr>
        <w:t xml:space="preserve">Yhteenveto</w:t>
      </w:r>
    </w:p>
    <w:p>
      <w:r>
        <w:t xml:space="preserve">Norjassa keskiviikkona palamaan syttynyt venäläinen kalastustroolari on kaatunut ja jäänyt suurimmaksi osaksi veden alle, kuvat tapahtumapaikalta osoittavat.</w:t>
      </w:r>
    </w:p>
    <w:p>
      <w:r>
        <w:rPr>
          <w:b/>
          <w:u w:val="single"/>
        </w:rPr>
        <w:t xml:space="preserve">Asiakirjan numero 21038</w:t>
      </w:r>
    </w:p>
    <w:p>
      <w:r>
        <w:t xml:space="preserve">Brae Alphan kaasuvuoto tapahtui putkiston "katastrofaalisen vian" jälkeen.</w:t>
      </w:r>
    </w:p>
    <w:p>
      <w:r>
        <w:t xml:space="preserve">Marathon Oilin Brae Alpha -alusta, joka sijaitsee 155 meripeninkulmaa Aberdeenista koilliseen, suljettiin joulupäivän kaasuvuodon jälkeen. Vuoto aiheutti "huomattavia vahinkoja", mutta kukaan ei loukkaantunut. HSE:n mukaan Marathon ei poistanut putkiston eristystä tarkastusta varten sen jälkeen, kun se otettiin käyttöön vuonna 1983. Marathon Oilin omassa korroosiostrategiassa suositeltiin, että se tehdään vähintään 12 vuoden välein, raportissa sanottiin. HSE:n mukaan puutteet altistivat henkilökunnan tulipalon ja räjähdyksen aiheuttamille vakaville vammoille, joita ei voida hyväksyä. Yritykselle on annettu parannusvaatimus. Marathon ilmoitti tekevänsä täydellistä yhteistyötä HSE:n kanssa ja ryhtyvänsä välittömästi toimenpiteisiin parannusvaatimuksen noudattamiseksi. Tiedottaja sanoi: "Monet määrätyistä korjaavista toimista ovat jo pitkällä. Työntekijöidemme turvallisuus ja hyvinvointi ovat edelleen etusijalla. "Brae Alpha -laitoksen tuotanto pysyy suljettuna, kun tutkimuksia jatketaan, ja se pysyy suljettuna, kunnes olemme varmoja siitä, että toimintaa on turvallista jatkaa. "Tällä hetkellä emme pysty arvioimaan aikataulua."</w:t>
      </w:r>
    </w:p>
    <w:p>
      <w:r>
        <w:rPr>
          <w:b/>
        </w:rPr>
        <w:t xml:space="preserve">Yhteenveto</w:t>
      </w:r>
    </w:p>
    <w:p>
      <w:r>
        <w:t xml:space="preserve">Pohjanmeren öljynporauslautalla tapahtunut vuoto johtui "katastrofaalisesta" putkiston rikkoutumisesta, jota ei ollut tarkastettu kunnolla yli 30 vuoteen, Health and Safety Executive on todennut.</w:t>
      </w:r>
    </w:p>
    <w:p>
      <w:r>
        <w:rPr>
          <w:b/>
          <w:u w:val="single"/>
        </w:rPr>
        <w:t xml:space="preserve">Asiakirjan numero 21039</w:t>
      </w:r>
    </w:p>
    <w:p>
      <w:r>
        <w:t xml:space="preserve">Coronovirus: Takavarikoidut käsidesinfiointiaineet sisälsivät kiellettyä ainetta</w:t>
      </w:r>
    </w:p>
    <w:p>
      <w:r>
        <w:t xml:space="preserve">51 pulloa vietiin torstaina kauppiaalta. Osa sisälsi glutaraldehydi-nimistä ainetta, joka on ollut kielletty ihmisten käyttöön vuodesta 2014 lähtien, neuvosto kertoi. Niitä myytiin 5 punnan kappalehintaan. Aine voi aiheuttaa ärsytystä iholle sekä silmiin ja kurkkuun, jos sitä hengitetään tai niellään. Glutaraldehydiä voidaan käyttää puhdistusaineissa, mutta sitä ei ole hyväksytty ihmisten käyttöön huhtikuun 2014 jälkeen, paikallisviranomainen sanoi. Muissa takavarikoiduissa pulloissa ei ollut etikettejä, ja epäjohdonmukaisuus "huolestutti" tarkastajia eniten. Birminghamin kaupallisten standardien päällikkö Tony Quigley sanoi: "Merkintöjen epäjohdonmukaisuuden vuoksi ei ole selvää, olivatko nämä tuotteet väärennöksiä vai vanhentuneita tuotteita, jotka sisälsivät kiellettyä ainesosaa. "Meille on huolestuttavinta, että jos tämän desinfiointiaineen sisältö vastaa etikettiä, se sisältää ainesosaa, jonka käyttö tämäntyyppisissä tuotteissa kiellettiin vuonna 2014. "Muissa tuotteissa ei ollut etikettejä, joten emme voi olla varmoja siitä, mitä ne sisältävät." Käsien desinfiointiaineiden kysyntä on kasvanut koronaviruksen puhkeamisen vuoksi, ja gin-tislaamot ja apteekit ovat pyrkineet luomaan omia vastauksena. Kaikkia, joilla on tietoa väärennettyjen tuotteiden myynnistä Birminghamissa, pyydetään ottamaan yhteyttä neuvostoon. Seuraa BBC West Midlandsia Facebookissa, Twitterissä ja tilaa paikalliset uutispäivitykset suoraan puhelimeesi.</w:t>
      </w:r>
    </w:p>
    <w:p>
      <w:r>
        <w:rPr>
          <w:b/>
        </w:rPr>
        <w:t xml:space="preserve">Yhteenveto</w:t>
      </w:r>
    </w:p>
    <w:p>
      <w:r>
        <w:t xml:space="preserve">Birminghamissa on takavarikoitu "mahdollisesti haitallisia" käsidesinfiointiainepulloja, joista osa sisältää kiellettyjä aineita, kuten kaupunginvaltuusto on ilmoittanut.</w:t>
      </w:r>
    </w:p>
    <w:p>
      <w:r>
        <w:rPr>
          <w:b/>
          <w:u w:val="single"/>
        </w:rPr>
        <w:t xml:space="preserve">Asiakirjan numero 21040</w:t>
      </w:r>
    </w:p>
    <w:p>
      <w:r>
        <w:t xml:space="preserve">Venäjä: Kiistelty kansalaisjärjestöjä koskeva lakiesitys tulee voimaan</w:t>
      </w:r>
    </w:p>
    <w:p>
      <w:r>
        <w:t xml:space="preserve">Kremlin mukaan laki on tarpeen, jotta Venäjää voitaisiin suojella ulkopuolisilta yrityksiltä vaikuttaa sisäpolitiikkaan. Kriitikot kuitenkin uskovat, että viranomaiset käyttävät lakia toisinajattelijoiden tukahduttamiseen. He sanovat, että sen tarkoituksena on estää kansalaisjärjestöjä tuomitsemasta äänten väärentämistä ja muita väärinkäytöksiä. Laissa edellytetään, että kaikkien asianomaisten kansalaisjärjestöjen tuottamaan materiaaliin on sisällytettävä ilmaisu "ulkomaiset agentit", jolla on kielteinen neuvostoaikainen merkityksensä. Tällaisten kansalaisjärjestöjen olisi myös käytävä läpi tilintarkastukset ja annettava kahdesti vuodessa kertomus toiminnastaan. Sääntöjen noudattamatta jättämisestä voidaan määrätä suuret sakot tai jopa kahden vuoden vankeusrangaistus. Muutosta kannattanut Vladimir Putinin Yhtenäinen Venäjä -puolue on väittänyt, että ulkomaiset hallitukset käyttävät kansalaisjärjestöjä Venäjällä peitetarinana poliittisen muutoksen aikaansaamiseksi. Kriitikot ovat sanoneet, että lainsäädäntö näyttää muodostavan vakavan uhan riippumattoman vaalitarkkailija Golosin, ihmisoikeusjärjestö Amnesty Internationalin ja korruption vastaisen Transparency International -järjestön toiminnalle. Yhdysvaltain ulkoministeriö ilmaisi aiemmin "syvän huolensa" uudesta laista, mutta Moskova moitti sitä nopeasti "törkeästä sekaantumisesta".</w:t>
      </w:r>
    </w:p>
    <w:p>
      <w:r>
        <w:rPr>
          <w:b/>
        </w:rPr>
        <w:t xml:space="preserve">Yhteenveto</w:t>
      </w:r>
    </w:p>
    <w:p>
      <w:r>
        <w:t xml:space="preserve">Presidentti Putin on allekirjoittanut kiistanalaisen lakiesityksen, jonka mukaan poliittiseen toimintaan osallistuvien, ulkomaalaisrahoitteisten kansalaisjärjestöjen on rekisteröidyttävä "ulkomaisiksi agenteiksi" Venäjällä.</w:t>
      </w:r>
    </w:p>
    <w:p>
      <w:r>
        <w:rPr>
          <w:b/>
          <w:u w:val="single"/>
        </w:rPr>
        <w:t xml:space="preserve">Asiakirjan numero 21041</w:t>
      </w:r>
    </w:p>
    <w:p>
      <w:r>
        <w:t xml:space="preserve">Poika kiistää äidin ja isäpuolen murhayrityksen</w:t>
      </w:r>
    </w:p>
    <w:p>
      <w:r>
        <w:t xml:space="preserve">James Wells, 42, Lee-on-the-Solentista, Hampshiresta, saapui Bristolin kruununoikeuteen videolinkin välityksellä. Hän kiisti yrittäneensä murhata äitinsä Linda Holfordin ja tämän aviomiehen Adrian Holfordin. Syytteet liittyvät 30. maaliskuuta Shalbournessa, lähellä Marlboroughia Wiltshiren osavaltiossa, sattuneeseen levottomuuteen. Wells, joka oli tutkintavankeudessa, kiisti myös poliisin pahoinpitelyn. Bristolin tuomari Peter Blair QC, Recorder of Bristol, sanoi, että tapausta käsitellään seuraavan kerran 6. marraskuuta.</w:t>
      </w:r>
    </w:p>
    <w:p>
      <w:r>
        <w:rPr>
          <w:b/>
        </w:rPr>
        <w:t xml:space="preserve">Yhteenveto</w:t>
      </w:r>
    </w:p>
    <w:p>
      <w:r>
        <w:t xml:space="preserve">Mies on kiistänyt yrittäneensä murhata äitinsä ja isäpuolensa.</w:t>
      </w:r>
    </w:p>
    <w:p>
      <w:r>
        <w:rPr>
          <w:b/>
          <w:u w:val="single"/>
        </w:rPr>
        <w:t xml:space="preserve">Asiakirjan numero 21042</w:t>
      </w:r>
    </w:p>
    <w:p>
      <w:r>
        <w:t xml:space="preserve">Kestävyysuimari Anna Wardley suoriutuu Portsea Islandin haasteesta</w:t>
      </w:r>
    </w:p>
    <w:p>
      <w:r>
        <w:t xml:space="preserve">Gosportista kotoisin oleva Anna Wardley kiersi saaren 13 mailin (21 km) reitin 7 tunnissa, 20 minuutissa ja 50 sekunnissa. Ennätys edellyttää vielä British Long Distance Swimming Associationin (BLDSA) virallista vahvistusta. Se oli osa hyväntekeväisyyshaastetta, jossa uidaan viiden saaren ympäri. "Se oli aivan uskomatonta, enkä olisi voinut toivoa parempia olosuhteita", Wardley sanoi. "Portsmouthin sataman läpi uiminen HMS Warriorin ja Spinnaker Towerin ohi tuntui uskomattomalta. Itse asiassa minun piti olla varovainen, etten häiriinny liikaa, sillä muuten tukijoukkoni olisi sanonut tiukkoja sanoja." Wardley selvitti tiensä Portsmouthin vilkkaan sataman läpi MoD:n meripoliisiyksikön saattueen avulla. Hän sanoi pitäneensä itsensä virkeänä napostelemalla makeisia ja suklaapatukoita. Viime kuussa hän ui ympäri Dragoneran saaren Mallorcan lounaisrannikolla. Ensi vuonna hän aikoo uida viiden saaren haasteen kolme viimeistä uintikertaa: Jersey, Tiree Sisä-Hebrideillä ja Isle of Wight. Kerätyt varat menevät Samaritans-järjestölle, Toe in the Water -järjestölle, joka auttaa loukkaantuneita sotilaita osallistumaan kilpapurjehdukseen, ja Sail Africa -järjestölle, joka tarjoaa purjehduskursseja nuorille Etelä-Afrikassa.</w:t>
      </w:r>
    </w:p>
    <w:p>
      <w:r>
        <w:rPr>
          <w:b/>
        </w:rPr>
        <w:t xml:space="preserve">Yhteenveto</w:t>
      </w:r>
    </w:p>
    <w:p>
      <w:r>
        <w:t xml:space="preserve">Kestävyysuimari on suorittanut onnistuneesti ensimmäisenä pidettävän yhtäjaksoisen yksinuinnin Portsea Islandin ympäri Hampshiressä.</w:t>
      </w:r>
    </w:p>
    <w:p>
      <w:r>
        <w:rPr>
          <w:b/>
          <w:u w:val="single"/>
        </w:rPr>
        <w:t xml:space="preserve">Asiakirjan numero 21043</w:t>
      </w:r>
    </w:p>
    <w:p>
      <w:r>
        <w:t xml:space="preserve">Hyvinvointiuudistus: Simon Hamilton toivoo NI:n päätöslauselmaa</w:t>
      </w:r>
    </w:p>
    <w:p>
      <w:r>
        <w:t xml:space="preserve">DUP:n Simon Hamilton sanoi BBC:n Sunday Politics -ohjelmassa toivovansa, että meneillään olevat puolueiden väliset neuvottelut ratkaisisivat asian. Sinn Féin vastustaa uudistustoimenpiteitä, jotka on toteutettu muualla Britanniassa mutta ei Pohjois-Irlannissa. Hamilton puhui ennen maanantaina käytävää keskustelua talousarvioesityksestä. "Täysin mahdotonta hyväksyä" Valtiovarainministeri sanoi ohjelmassa: "Olemme varanneet 70 miljoonaa puntaa toimenpidepakettia varten, jolla lievennetään hyvinvointiuudistuksen pahimpia vaikutuksia Pohjois-Irlannissa." "Mielestämme se on paras vaihtoehto, jotta voimme jatkaa hyvinvointiavustusten maksamista täällä Pohjois-Irlannissa, mutta ei sillä kielteisellä tavalla, jolla se on vaikuttanut ihmisiin Isossa-Britanniassa." Hamilton lisäsi: "Olemme hyvin innokkaita työskentelemään asian parissa neuvotteluprosessissa, ja uskomme, että ratkaisu voidaan löytää". Sinn Féinin ministeri John O'Dowd sanoi samassa ohjelmassa, että hänen puolueensa ei voi hyväksyä nykyistä sosiaaliturvauudistusta koskevaa lakiesitystä. "Uusi lakiehdotus, joka tuodaan edustajakokouksen käsittelyyn, on avoin muutoksille ja suostuttelulle", O'Dowd sanoi. "Kansalaisyhteiskunnalla - ammattiyhdistyksillä, yrityssektorilla ja kaikilla - on tässä oma roolinsa sen suhteen, miten muokkaamme omaa hyvinvointijärjestelmäämme. "Jos lakiesitys tulee parlamentin käsittelyyn, me osallistumme sen muokkaamiseen", opetusministeri lisäsi.</w:t>
      </w:r>
    </w:p>
    <w:p>
      <w:r>
        <w:rPr>
          <w:b/>
        </w:rPr>
        <w:t xml:space="preserve">Yhteenveto</w:t>
      </w:r>
    </w:p>
    <w:p>
      <w:r>
        <w:t xml:space="preserve">Pohjois-Irlannin valtiovarainministeri on sanonut uskovansa, että sosiaaliturvauudistusta koskevaan poliittiseen umpikujaan voidaan löytää ratkaisu.</w:t>
      </w:r>
    </w:p>
    <w:p>
      <w:r>
        <w:rPr>
          <w:b/>
          <w:u w:val="single"/>
        </w:rPr>
        <w:t xml:space="preserve">Asiakirjan numero 21044</w:t>
      </w:r>
    </w:p>
    <w:p>
      <w:r>
        <w:t xml:space="preserve">Laukut tutkitaan ennen Aberdeen FC:n stadionkuulemista</w:t>
      </w:r>
    </w:p>
    <w:p>
      <w:r>
        <w:t xml:space="preserve">50 miljoonan punnan hanke, johon kuuluvat myös koulutustilat, toteutettaisiin Kingsfordissa, lähellä Westhilliä. Kannattajat ja vastustajat saavat tilaisuuden esittää näkemyksensä Aberdeenin kaupungintalolla keskiviikkoaamuna järjestettävässä kuulemistilaisuudessa. Neuvoston mukaan yleisön laukut tutkitaan. Kaikki sopimattomiksi katsotut esineet takavarikoidaan. Kuuleminen alkaa klo 9.30. Lopullinen neuvoston päätös on tarkoitus tehdä lokakuussa. Valtuutetut tekivät vierailun paikan päällä aiemmin tällä viikolla. Aberdeen FC:n puheenjohtaja Stewart Milne on varoittanut, että seura joutuu tulevaisuudessa pelaamaan europelit Glasgow'ssa tai Edinburghissa. Hän puhui kampanjan avajaisissa Pittodrien tilalle rakennettavan uuden stadionin tukemiseksi. Hänen mukaansa stadion ei pian täytä Uefan otteluiden järjestämisen edellytyksiä. Vastustajat ovat kuitenkin vaatineet, että seuran on etsittävä muualta. He ovat ilmaisseet huolensa liikenteestä, pysäköinnistä ja melusta. Yli 100 ihmistä järjesti mielenosoituksen, kun kaavoituksen hallintokomitean jäsenet vierailivat paikalla maanantaina.</w:t>
      </w:r>
    </w:p>
    <w:p>
      <w:r>
        <w:rPr>
          <w:b/>
        </w:rPr>
        <w:t xml:space="preserve">Yhteenveto</w:t>
      </w:r>
    </w:p>
    <w:p>
      <w:r>
        <w:t xml:space="preserve">Laukut tutkitaan sellaisten esineiden, kuten megafonien tai julisteiden varalta, jotka voisivat häiritä Aberdeen FC:n uutta stadionia koskevia suunnitelmia koskevaa julkista kuulemista.</w:t>
      </w:r>
    </w:p>
    <w:p>
      <w:r>
        <w:rPr>
          <w:b/>
          <w:u w:val="single"/>
        </w:rPr>
        <w:t xml:space="preserve">Asiakirjan numero 21045</w:t>
      </w:r>
    </w:p>
    <w:p>
      <w:r>
        <w:t xml:space="preserve">Lontoon pormestari suunnittelee uutta juomavesilähteiden verkostoa</w:t>
      </w:r>
    </w:p>
    <w:p>
      <w:r>
        <w:t xml:space="preserve">Lontoon suunnitelmaluonnoksessa, josta järjestetään julkinen kuuleminen, ehdotetaan uusia alueita puistoille ja kaupunkikeskuksille. Raportissa todetaan, että sopiviin paikkoihin olisi sijoitettava ilmaisia suihkulähteitä, joissa voi täyttää pulloja ja joita voi käyttää juomiseen. Lontoon pormestari Sadiq Khan haluaa myös, että yritykset tarjoaisivat hanavettä lontoolaisille. Sadiq Khanin tiedottaja sanoi: "Pormestari haluaa vähentää kertakäyttöisten muovipullojen ja -mukien määrää koko pääkaupungissa." He sanoivat, että hän oli pyytänyt kaupungintalon virkamiehiä tutkimaan pilottiyhteisön vedentäyttöjärjestelmän toteutettavuutta tai muita mahdollisia toimenpiteitä ja lisäsi, että hän "tukee kaupunginosia suunnitteluprosessin aikana sopivien paikkojen löytämisessä vesilähteille ja pullon täyttöasemille". Keep Britain Tidy -järjestön hiljattain tekemän kyselyn mukaan vain 7 prosenttia ilmoitti juovansa suihkulähteistä tai julkisista vesihanoista, kun taas 55 prosenttia oli huolissaan julkisten vesihanojen, suihkulähteiden ja annostelijoiden puhtaudesta.</w:t>
      </w:r>
    </w:p>
    <w:p>
      <w:r>
        <w:rPr>
          <w:b/>
        </w:rPr>
        <w:t xml:space="preserve">Yhteenveto</w:t>
      </w:r>
    </w:p>
    <w:p>
      <w:r>
        <w:t xml:space="preserve">Lontooseen suunnitellaan uusia juomavesilähteitä, joilla pyritään vähentämään muovipullojen käyttöä.</w:t>
      </w:r>
    </w:p>
    <w:p>
      <w:r>
        <w:rPr>
          <w:b/>
          <w:u w:val="single"/>
        </w:rPr>
        <w:t xml:space="preserve">Asiakirjan numero 21046</w:t>
      </w:r>
    </w:p>
    <w:p>
      <w:r>
        <w:t xml:space="preserve">Joulupukin melojat tarttuvat Leeds-Liverpool-kanavan haasteeseen</w:t>
      </w:r>
    </w:p>
    <w:p>
      <w:r>
        <w:t xml:space="preserve">Noin 25 ihmistä taisteli vesisadetta vastaan Santa Splash -tapahtumassa, jonka Canal and River Trust järjesti Leedsin ja Liverpoolin kanavan varrella. Tapahtuma merkitsi ensimmäisen vuoden päättymistä hankkeessa, jonka tavoitteena on kartoittaa 150 mailin pituinen kanavaosuus idästä länteen. Samanlainen tapahtuma järjestetään sunnuntaina Burscoughissa Lancashiren osavaltiossa. Rannikolta rannikolle -reitti, jota on rahoitettu 1,3 miljoonan punnan hyväntekeväisyysavustuksella, ulottuu länsirannikon Liverpoolin ja itärannikon Goolen välille. Santa Splash -melojat taittivat hauskaa tapahtumaa varten kahden mailin pituisen kanaalin osuuden. Projektipäällikkö Greg Brookes sanoi: "Haluan kiittää kaikkia, jotka osallistuivat valtavaan ponnistukseen, jolla kanavalle tuotiin joulumieltä." Aiheeseen liittyvät Internet-linkit Canal and River Trust</w:t>
      </w:r>
    </w:p>
    <w:p>
      <w:r>
        <w:rPr>
          <w:b/>
        </w:rPr>
        <w:t xml:space="preserve">Yhteenveto</w:t>
      </w:r>
    </w:p>
    <w:p>
      <w:r>
        <w:t xml:space="preserve">Joulupukiksi pukeutuneet melojat lähtivät kanavalle juhlistamaan hanketta, joka yhdistää joitakin Britannian vesiväyliä.</w:t>
      </w:r>
    </w:p>
    <w:p>
      <w:r>
        <w:rPr>
          <w:b/>
          <w:u w:val="single"/>
        </w:rPr>
        <w:t xml:space="preserve">Asiakirjan numero 21047</w:t>
      </w:r>
    </w:p>
    <w:p>
      <w:r>
        <w:t xml:space="preserve">Denbighshiren walesin kielen johtaja pyytää anteeksi</w:t>
      </w:r>
    </w:p>
    <w:p>
      <w:r>
        <w:t xml:space="preserve">Toby Belfield Denbighshiressä sijaitsevasta riippumattomasta Ruthinin koulusta sanoi myös, että lapsia pitäisi opettaa niin, että englanti on heidän ensimmäinen kielensä. Hänen huomautuksensa ovat saaneet erään purjehdusseuran perumaan sopimuksen koulun kanssa. Hän kuitenkin sanoi, että hänen kommenttinsa oli irrotettu asiayhteydestä. Belfield esitti kommenttinsa Denbighshire Free Press -lehdelle kirjoittamassaan kirjeessä. "Pyydän selvästi anteeksi kirjeen lukemisesta aiheutunutta loukkaantumista, ja ymmärrän, että asiayhteydestään irrotettuna ja yksinään se on voinut aiheuttaa loukkaantumista", hän sanoi BBC Walesille. "Kun sitä kuitenkin tarkastellaan yhdessä edellisellä viikolla julkaistun kirjeen kanssa, pysyn sanojeni takana, eli se, että kaikkien opettajien velvoittaminen opettamaan walesin kielellä, ei ole hyvä asia walesilaisille nuorille." Vuonna 2014 koulussa ei ollut yhtään ensimmäisenä kielenä walesinkielistä oppilasta, vaikka 41 prosenttia oppilaista puhui englantia toisena kielenä.</w:t>
      </w:r>
    </w:p>
    <w:p>
      <w:r>
        <w:rPr>
          <w:b/>
        </w:rPr>
        <w:t xml:space="preserve">Yhteenveto</w:t>
      </w:r>
    </w:p>
    <w:p>
      <w:r>
        <w:t xml:space="preserve">Rehtori on pyytänyt anteeksi sanottuaan, että nuoria ei pitäisi "pakottaa" oppimaan walesin kieltä, koska se heikentää heidän akateemista tasoaan englanninkielisiin ikätovereihinsa verrattuna.</w:t>
      </w:r>
    </w:p>
    <w:p>
      <w:r>
        <w:rPr>
          <w:b/>
          <w:u w:val="single"/>
        </w:rPr>
        <w:t xml:space="preserve">Asiakirjan numero 21048</w:t>
      </w:r>
    </w:p>
    <w:p>
      <w:r>
        <w:t xml:space="preserve">Grieg Seafood -yritys arvioi Skyen kalanviljelylaitoksen toimintaa</w:t>
      </w:r>
    </w:p>
    <w:p>
      <w:r>
        <w:t xml:space="preserve">Grieg Seafoodilla on viisi maatilaa ja 21 työntekijää saaren luoteisosassa. Suurin osa Bergenissä sijaitsevan yrityksen tuotannosta Skotlannissa on Shetlandilla. Yrityksen mukaan toimipaikkojen välinen vuorovaikutus oli haasteellista etäisyyden vuoksi, ja se arvioi "strategisia vaihtoehtoja" Skyen toiminnalleen. Greig Seafoodin toimitusjohtaja Andreas Kvame sanoi, että Skyen työpaikkojen ei pitäisi kärsiä. Hän sanoi: "Tämä on tutkimusprosessi, emmekä voi taata, että se johtaa mihinkään tiettyyn lopputulokseen. "Arvostamme 21:tä lahjakasta työntekijäämme Skyellä ja ymmärrämme, että tämä tilanne aiheuttaa heille epävarmuutta". "Emme usko, että tämä prosessi johtaa työpaikkojen menetykseen." Grieg Seafood on Shetlandin suurin lohenkasvattaja, joka työllistää 166 henkilöä.</w:t>
      </w:r>
    </w:p>
    <w:p>
      <w:r>
        <w:rPr>
          <w:b/>
        </w:rPr>
        <w:t xml:space="preserve">Yhteenveto</w:t>
      </w:r>
    </w:p>
    <w:p>
      <w:r>
        <w:t xml:space="preserve">Norjalainen kala- ja äyriäisalan yritys arvioi Skyellä sijaitsevien kalanviljelylaitostensa tulevaa toimintaa.</w:t>
      </w:r>
    </w:p>
    <w:p>
      <w:r>
        <w:rPr>
          <w:b/>
          <w:u w:val="single"/>
        </w:rPr>
        <w:t xml:space="preserve">Asiakirjan numero 21049</w:t>
      </w:r>
    </w:p>
    <w:p>
      <w:r>
        <w:t xml:space="preserve">Sports Direct -katsaus - miksi nyt?</w:t>
      </w:r>
    </w:p>
    <w:p>
      <w:r>
        <w:t xml:space="preserve">Dominic O'ConnellTodayn liike-elämän juontaja Yhtiön työkäytäntöjä koskevan riippumattoman selvityksen julkaiseminen tiistaiaamuna tapahtui vain päivää ennen kuin hän kohtasi raivostuneet osakkeenomistajat yhtiökokouksessa. He ja ammattiliitot vaativat verta, ja vaikka raportti ei ehkä rauhoita heitä, se muuttaa otsikoiden luonnetta päivää ennen välienselvittelyä. Tutkimus on yllättävän kova yritykselle. Monet olivat ennakoineet, että tutkimus olisi valkopyykki, sillä asianomainen asianajotoimisto Reynold Porter Chamberlain tekee muitakin töitä Sports Directille. Sen sijaan tutkimuksessa havaittiin "vakavia" puutteita ja "hierarkkinen malli, joka asetti työntekijät epävarmaan ja vaikeaan asemaan". Nollatuntisopimuksia leikataan, mutta ne koskevat pikemminkin vähittäiskaupan työntekijöitä kuin vuokratyöntekijöitä Shirebrookissa, Derbyshiren osavaltiossa sijaitsevassa jättimäisessä varastossa, joka on aiheuttanut eniten huolta. Sports Directin perustajan Mike Ashleyn profiili Sports Direct: Pörssille antamassaan lausunnossa yhtiö lupaa myös tarkistaa hallinto- ja ohjausjärjestelmäänsä ja olla yhteydessä osakkeenomistajiin. Tämä oliivin oksa tulee luultavasti liian myöhään muuttamaan keskiviikon kokouksen tulosta, jossa puheenjohtaja Keith Hellawell joutuu lähes varmasti kohtaamaan häpeällisen kohtalon, kun riippumattomien osakkeenomistajien enemmistö äänestää hänen nimitystään vastaan. Työkäytäntöjä ja omistajaohjausta koskevat myönnytykset osoittavat kuitenkin, että Ashleyn tunnettu halveksunta arvostelijoitaan kohtaan on hitaasti pehmenemässä - ehkä siksi, että hän on tajunnut, ettei ole muuta keinoa pysäyttää virtausta. Osakekurssi kertoo oman tarinansa: Sports Directin kurssi oli kaksi vuotta sitten huipussaan hieman yli 900 penniä, mutta nyt se on 350 penniä.</w:t>
      </w:r>
    </w:p>
    <w:p>
      <w:r>
        <w:rPr>
          <w:b/>
        </w:rPr>
        <w:t xml:space="preserve">Yhteenveto</w:t>
      </w:r>
    </w:p>
    <w:p>
      <w:r>
        <w:t xml:space="preserve">Jalkapallossa, kuten useimmissa urheilulajeissa, ajoitus on kaikki kaikessa. Mike Ashley, Newcastle Unitedin miljardööriomistaja ja Sports Directin pääosakas, tietää tämän liiankin hyvin.</w:t>
      </w:r>
    </w:p>
    <w:p>
      <w:r>
        <w:rPr>
          <w:b/>
          <w:u w:val="single"/>
        </w:rPr>
        <w:t xml:space="preserve">Asiakirjan numero 21050</w:t>
      </w:r>
    </w:p>
    <w:p>
      <w:r>
        <w:t xml:space="preserve">Calderdalen neuvoston 250 000 punnan rahasto tulvista kärsineille yrityksille</w:t>
      </w:r>
    </w:p>
    <w:p>
      <w:r>
        <w:t xml:space="preserve">Calderdalen neuvosto ilmoitti, että 250 000 puntaa myönnetään yli 200:lle yritykselle, joita asia koski viime kuussa. Viranomaisjohtaja Tim Swift sanoi, että monet yritykset olivat avanneet ovensa uudelleen, mutta jotkut tarvitsivat käytännön ja taloudellista apua. Rahaa käytetään lyhytaikaiseen apuun ja pidemmän aikavälin apuun, jolla varmistetaan yritysten kestävyys. Taloudesta ja ympäristöstä vastaava kabinettijäsen Barry Collins sanoi: "Toivomme myös, että jotkut Calderdalen ja koko alueen suuremmat yritykset ja organisaatiot seuraavat neuvoston esimerkkiä ja miettivät, miten ne voivat auttaa. "Calder Valleyn asukkaat ovat osoittaneet upeaa yhteisöllisyyttä ja auttaneet toisiaan keräämään palasia tuhoisien tulvien jälkeen." "Calder Valleyn asukkaat ovat osoittaneet upeaa yhteisöllisyyttä ja auttaneet toisiaan keräämään palasia tuhoisien tulvien jälkeen." Neuvosto sanoi, että se selvittää lähipäivinä yksityiskohtia siitä, miten yritykset voivat pyytää apua.</w:t>
      </w:r>
    </w:p>
    <w:p>
      <w:r>
        <w:rPr>
          <w:b/>
        </w:rPr>
        <w:t xml:space="preserve">Yhteenveto</w:t>
      </w:r>
    </w:p>
    <w:p>
      <w:r>
        <w:t xml:space="preserve">Länsi-Yorkshiren valtuusto on perustanut rahaston, jonka tarkoituksena on auttaa tulvista kärsineitä yrityksiä pääsemään jaloilleen.</w:t>
      </w:r>
    </w:p>
    <w:p>
      <w:r>
        <w:rPr>
          <w:b/>
          <w:u w:val="single"/>
        </w:rPr>
        <w:t xml:space="preserve">Asiakirjan numero 21051</w:t>
      </w:r>
    </w:p>
    <w:p>
      <w:r>
        <w:t xml:space="preserve">Raskaana oleva valas löytyi Orkneysaarilta "haamupyydyksiin" sotkeutuneena.</w:t>
      </w:r>
    </w:p>
    <w:p>
      <w:r>
        <w:t xml:space="preserve">Tutkijoiden mukaan "haamupyydyksinä" tunnettu merisaaste oli juuttunut eläimen suussa olevaan suodatinjärjestelmään, baleeniin. Skotlantilaisen merieläinten rantautumisohjelman (Smass) asiantuntijoiden mukaan verkko olisi "haitannut" valaan ruokailua ja liikkumista valtavasti. Eläin, joka oli raskaana naaraspuoliselle vasalle, löydettiin Sandayn saarelta. Skotlannin maaseutuopistoon kuuluvan Smassin Orkneysaarilla asuvat vapaaehtoiset tutkivat valaan ja sen kuolleen vasikan. Viime maanantaina eräs kalastaja hälytti pelastajat hänen kalastusköysiinsä sotkeutuneesta ryhävalaasta Westrayssa Orkneysaarilla. Hän auttoi British Divers Marine Life Rescue -järjestön vapaaehtoisia Glasgow'sta, Dundeesta, Ullapoolista ja Moraysta eläimen vapauttamisessa.</w:t>
      </w:r>
    </w:p>
    <w:p>
      <w:r>
        <w:rPr>
          <w:b/>
        </w:rPr>
        <w:t xml:space="preserve">Yhteenveto</w:t>
      </w:r>
    </w:p>
    <w:p>
      <w:r>
        <w:t xml:space="preserve">Orkneysaarilta on löytynyt kuolleena ja kalaverkkoon sotkeutuneena tiineenä ollut valas.</w:t>
      </w:r>
    </w:p>
    <w:p>
      <w:r>
        <w:rPr>
          <w:b/>
          <w:u w:val="single"/>
        </w:rPr>
        <w:t xml:space="preserve">Asiakirjan numero 21052</w:t>
      </w:r>
    </w:p>
    <w:p>
      <w:r>
        <w:t xml:space="preserve">Bristolin College Greenin työ maksaa 4000 puntaa.</w:t>
      </w:r>
    </w:p>
    <w:p>
      <w:r>
        <w:t xml:space="preserve">Viheraluetta siivotaan sen jälkeen, kun kolme kuukautta leiriytyneet Occupy-mielenosoittajat poistuivat sieltä tammikuussa. Kaupunginhallitus arvioi, että viheriön uudelleen päällystäminen maksaisi 20 000 puntaa. Kaksi puutarhaviljelyalan yritystä on kuitenkin tarjoutunut tekemään työn 4 000 punnalla ilman arvonlisäveroa. Maan omistaa Bristolin katedraali, mutta sitä ylläpitää kaupunginhallitus. Mielenosoittajat, jotka ovat osa oikeudenmukaisempaa yhteiskuntaa vaativaa kansainvälistä liikettä, olivat leiriytyneet College Greenille 15. lokakuuta lähtien. Yksi henkilö siirrettiin pois ulosottomiesten toimesta 31. tammikuuta. Muut asukkaat poistuivat paikalta vapaaehtoisesti sen jälkeen, kun lääninoikeuden päätöksen mukaan heidät olisi pakotettava lähtemään. Tiistaina aloitettiin työt saastuneen maaperän ja roskien poistamiseksi ja metalliesineiden etsimiseksi. Craig West Turf ja Elmtree Garden Contractors -yritykset sekä neuvoston maisemointipalvelu aloittavat lähiviikkoina alueen uudelleen päällystämisen, tiedottaja sanoi. Sen odotetaan valmistuvan helmikuun loppuun mennessä, ja viheriön on määrä avautua yleisölle huhtikuun alussa.</w:t>
      </w:r>
    </w:p>
    <w:p>
      <w:r>
        <w:rPr>
          <w:b/>
        </w:rPr>
        <w:t xml:space="preserve">Yhteenveto</w:t>
      </w:r>
    </w:p>
    <w:p>
      <w:r>
        <w:t xml:space="preserve">Kaksi urakoitsijaa on tarjoutunut uusimaan Bristolin College Greenin päällysteen huomattavalla alennuksella aiemmin arvioituihin kustannuksiin verrattuna.</w:t>
      </w:r>
    </w:p>
    <w:p>
      <w:r>
        <w:rPr>
          <w:b/>
          <w:u w:val="single"/>
        </w:rPr>
        <w:t xml:space="preserve">Asiakirjan numero 21053</w:t>
      </w:r>
    </w:p>
    <w:p>
      <w:r>
        <w:t xml:space="preserve">Strictly Come Dancing voittaa X Factorin lauantaikatsojien keskuudessa</w:t>
      </w:r>
    </w:p>
    <w:p>
      <w:r>
        <w:t xml:space="preserve">Lauantain jakson näki keskimäärin 9,3 miljoonaa ihmistä, mikä teki siitä päivän katsotuimman ohjelman 45 prosentin katsojaosuudella. The X Factor -ohjelman katsojamäärä oli 4,9 miljoonaa, mikä oli hieman enemmän kuin viime viikolla, mutta sen huippukatsojamäärä laski 6 miljoonasta 5,8 miljoonaan. BBC:n ja ITV:n ohjelmat, jotka ovat päällekkäin 50 minuutin ajan, ovat jo pitkään kilpailleet katsojista television parhaimpaan katseluaikaan. Strictlyn jakso menestyi paremmin kuin sen vuoden 2016 vastaava jakso, jolla oli keskimäärin 8,6 miljoonaa katsojaa. Sen huippukatselukerrat olivat 10,2 miljoonaa, kun ne vuonna 2016 olivat 9,5 miljoonaa. Tämä tapahtui huolimatta siitä, että tanssikilpailun julkkiskilpailijat eivät ole yhtä suosittuja kuin aiempina vuosina.</w:t>
      </w:r>
    </w:p>
    <w:p>
      <w:r>
        <w:rPr>
          <w:b/>
        </w:rPr>
        <w:t xml:space="preserve">Yhteenveto</w:t>
      </w:r>
    </w:p>
    <w:p>
      <w:r>
        <w:t xml:space="preserve">Strictly Come Dancing ohittaa edelleen ITV:n kilpailijan The X Factorin kilpailussa lauantai-illan katsojaluvuista.</w:t>
      </w:r>
    </w:p>
    <w:p>
      <w:r>
        <w:rPr>
          <w:b/>
          <w:u w:val="single"/>
        </w:rPr>
        <w:t xml:space="preserve">Asiakirjan numero 21054</w:t>
      </w:r>
    </w:p>
    <w:p>
      <w:r>
        <w:t xml:space="preserve">Köysisilta tarjoaa oraville turvallisen ylityksen</w:t>
      </w:r>
    </w:p>
    <w:p>
      <w:r>
        <w:t xml:space="preserve">Trees for Life -järjestö asensi sillan tien yli Shieldaigin lähelle viime kesänä osana punaisen oravan palauttamista luoteisiin Highlandsin ylängöille. Köysisillan avulla oravat voivat liikkua metsän eri osista menemättä tielle. Vuoden ajan otetut kamerakuvat paljastavat, että siltaa käytetään. Trees for Lifen luontovastaava Becky Priestley sanoi: "Valitettavasti tieliikenne on suuri riski luonnonvaraisille eläimille - myös oraville. "Halusimme ryhtyä myönteisiin toimiin auttaaksemme punaoravakantaa leviämään paikallisiin metsäalueisiin mahdollisimman turvallisesti. "Sillan ja liikennemerkkien yhdistelmä näyttää ehdottomasti toimivan hyvin, mikä on hieno uutinen." Paikallinen kiipeilijä Chris Hingley työskenteli hyväntekeväisyysjärjestön kanssa sillan asentamiseksi viime vuoden kesäkuussa Highland Councilin tuella. Kinloch Woodlands SCIO ja Ben Shieldaig Estate, jotka omistavat maan tien molemmin puolin. Priestley sanoi: "On todennäköistä, että jos ne voivat käyttää siltaa tien ylittämisen sijasta, ne valitsevat sen. "Asensimme sillan molempiin päihin myös syöttölaitteita, jotta oravia kannustettaisiin käyttämään siltaa."</w:t>
      </w:r>
    </w:p>
    <w:p>
      <w:r>
        <w:rPr>
          <w:b/>
        </w:rPr>
        <w:t xml:space="preserve">Yhteenveto</w:t>
      </w:r>
    </w:p>
    <w:p>
      <w:r>
        <w:t xml:space="preserve">Luonnonsuojelujärjestön mukaan korkealla ylängöllä sijaitsevan tien yläpuolella puiden välissä oleva köysisilta tarjoaa punaisille oraville turvallisen ylityspaikan.</w:t>
      </w:r>
    </w:p>
    <w:p>
      <w:r>
        <w:rPr>
          <w:b/>
          <w:u w:val="single"/>
        </w:rPr>
        <w:t xml:space="preserve">Asiakirjan numero 21055</w:t>
      </w:r>
    </w:p>
    <w:p>
      <w:r>
        <w:t xml:space="preserve">Leedsin kaupunginvaltuusto hyväksyy Millgarthin poliisiaseman oston</w:t>
      </w:r>
    </w:p>
    <w:p>
      <w:r>
        <w:t xml:space="preserve">Leedsin kaupunginvaltuuston johtokunta totesi, että Millgarthin osto on merkittävä edistysaskel Eastgaten kehittämisessä. Eastgateen odotetaan 130 liikettä ja jopa 4 000 työpaikkaa. Tontilla on tarkoitus rakentaa pysäköintitilaa viereiselle rakennushankkeelle. West Yorkshiren poliisiviranomaisen omistama Millgarth vapautuu, kun West Yorkshiren poliisi muuttaa Elland Roadilla sijaitsevaan uuteen alueelliseen päämajaansa. Työväenpuolueen hallitseman neuvoston johtaja Keith Wakefield sanoi: "Tämä antaa meille vihreää valoa jatkaa merkittävää vähittäiskauppahanketta. Se ei ainoastaan luo 4 000 työpaikkaa, vaan se myös muuttaa kaupungin vähittäiskaupan tarjontaa. "Siirrymme Britannian kahdeksannesta vähittäiskaupungista neljännelle sijalle." Eastgate-hankkeen töiden alkamisajankohdasta ei ole ilmoitettu.</w:t>
      </w:r>
    </w:p>
    <w:p>
      <w:r>
        <w:rPr>
          <w:b/>
        </w:rPr>
        <w:t xml:space="preserve">Yhteenveto</w:t>
      </w:r>
    </w:p>
    <w:p>
      <w:r>
        <w:t xml:space="preserve">Valtuutetut ovat hyväksyneet suunnitelmat Leedsin entisen poliisin päämajan ostamisesta ja purkamisesta osana suurta ostoskeskusta.</w:t>
      </w:r>
    </w:p>
    <w:p>
      <w:r>
        <w:rPr>
          <w:b/>
          <w:u w:val="single"/>
        </w:rPr>
        <w:t xml:space="preserve">Asiakirjan numero 21056</w:t>
      </w:r>
    </w:p>
    <w:p>
      <w:r>
        <w:t xml:space="preserve">Valaanhampaiden sekä delfiinien ja gepardien kallojen ostaja vangittu</w:t>
      </w:r>
    </w:p>
    <w:p>
      <w:r>
        <w:t xml:space="preserve">Aaron Halstead, 24, Glen View Roadilta Burnleystä, myönsi kaupungin kruununoikeudessa ostaneensa uhanalaisen lajin ja tarjonneensa lumipöllöä myytäväksi ilman voimassa olevaa lupaa. Lancashiren poliisin mukaan hän oli "rikkonut" sääntöjä tehdessään ostoksia, joista suurimman osan hän osti verkosta. Hän sai 24 viikon vankeustuomion. Poliisi teki lokakuussa 2014 ratsian Halsteadin kotiin ja löysi esineet, jotka poliisit totesivat, että ne oli ostettu uhanalaisten lajien kauppaa koskevien COTES-säännösten (Control of Trade in Endangered Species) vastaisesti. Sen lisäksi, että 24-vuotias myönsi oikeudenkäynnissä neljä syytettä, hän kiisti myös neljä leopardinnahkoihin liittyvää syytettä. Lancashiren poliisin mukaan käräjätuomari vaati nahkojen takavarikointia ja määräsi syytteet jäämään arkistoon. Luonnonvarakomisario Nigel Keates sanoi, että kyseessä oli "epätavallinen tapaus ja hyvin erilainen kuin luonnonvararikokset, joita olemme tottuneet käsittelemään täällä Lancashiressa". "Hän on osoittanut räikeää piittaamattomuutta uhanalaisten lajien ostamiseen ja myymiseen liittyvistä voimassa olevista säännöksistä, ja tänään hänet on tuomittu sen mukaisesti näiden sääntöjen pilkkaamisesta."</w:t>
      </w:r>
    </w:p>
    <w:p>
      <w:r>
        <w:rPr>
          <w:b/>
        </w:rPr>
        <w:t xml:space="preserve">Yhteenveto</w:t>
      </w:r>
    </w:p>
    <w:p>
      <w:r>
        <w:t xml:space="preserve">Mies, joka osoitti "räikeää piittaamattomuutta" lakia kohtaan ostamalla delfiinin ja gepardin kalloja sekä valaan hampaita, on vangittu.</w:t>
      </w:r>
    </w:p>
    <w:p>
      <w:r>
        <w:rPr>
          <w:b/>
          <w:u w:val="single"/>
        </w:rPr>
        <w:t xml:space="preserve">Asiakirjan numero 21057</w:t>
      </w:r>
    </w:p>
    <w:p>
      <w:r>
        <w:t xml:space="preserve">Katy Perry rikkoo Yhdysvaltain Billboard-listan ennätyksensä</w:t>
      </w:r>
    </w:p>
    <w:p>
      <w:r>
        <w:t xml:space="preserve">Neljä hänen singleistään on ollut Billboard Hot 100 -listalla erikseen 52 viikkoa peräkkäin. Ruotsalainen Ace of Base -yhtye piti edellistä ennätystä 48 viikon mittaisella jaksolla All That She Wantsin, The Signin ja Don't Turn Aroundin kanssa vuosina 1993-1994. Huhtikuussa Perrystä tuli vasta yhdeksäs artisti Yhdysvaltain historiassa, joka on saanut neljä listaykkössingleä samalta albumilta. E.T. (featuring Kanye West) putosi tällä viikolla Yhdysvaltain listan kakkoseksi oltuaan viisi viikkoa kärjessä. California Gurls, Teenage Dream ja Firework ovat myös kaikki olleet top 10:ssä viime vuoden aikana. Perry on parhaillaan maailmankiertueella, ja hän konsertoi loka- ja marraskuussa Isossa-Britanniassa.</w:t>
      </w:r>
    </w:p>
    <w:p>
      <w:r>
        <w:rPr>
          <w:b/>
        </w:rPr>
        <w:t xml:space="preserve">Yhteenveto</w:t>
      </w:r>
    </w:p>
    <w:p>
      <w:r>
        <w:t xml:space="preserve">Katy Perrystä on tullut Yhdysvaltain listahistorian ensimmäinen artisti, joka on viettänyt koko vuoden top 10:ssä.</w:t>
      </w:r>
    </w:p>
    <w:p>
      <w:r>
        <w:rPr>
          <w:b/>
          <w:u w:val="single"/>
        </w:rPr>
        <w:t xml:space="preserve">Asiakirjan numero 21058</w:t>
      </w:r>
    </w:p>
    <w:p>
      <w:r>
        <w:t xml:space="preserve">Guernseyn osavaltiot myöntävät itselleen lisää asuntolupia</w:t>
      </w:r>
    </w:p>
    <w:p>
      <w:r>
        <w:t xml:space="preserve">Asuntoministeri Dave Jones puolusti korotusta sanomalla: Jones sanoi: "Valtioiden ministeriöt eivät eroa muista työnantajista. "Niiden on todistettava ehdottomasti, että etsimäänsä henkilöä ei löydy paikallisesti saarelta". Kaikkiaan vuonna 2009 käytettiin seitsemän lisenssiä enemmän kuin vuonna 2008, mikä mahdollistaa muiden kuin paikallisten työntekijöiden työskentelyn saarella. Julkishallinnolle myönnettiin 23 lisälupaa, joten valtion työntekijöille myönnettiin yhteensä 113 lupaa. Lukuun ottamatta sekalaista luokkaa, joka kasvoi 259:stä 432:een, muilla luvuissa mainituilla aloilla, joita ovat majoitus- ja ravitsemistoiminta, rahoitusala, koulutusala sekä terveys-, sosiaali- ja hyväntekeväisyystoiminta, oli vähennyksiä. Rahoitusala oli edelleen suurin lupien vastaanottaja, sillä siellä oli 423 toimilupaa vuonna 2009.</w:t>
      </w:r>
    </w:p>
    <w:p>
      <w:r>
        <w:rPr>
          <w:b/>
        </w:rPr>
        <w:t xml:space="preserve">Yhteenveto</w:t>
      </w:r>
    </w:p>
    <w:p>
      <w:r>
        <w:t xml:space="preserve">Guernseyn osavaltiot myönsivät vuonna 2009 enemmän lupia välttämättömien työsuhdeasuntojen rakentamiseen, mutta niiden määrä väheni useimmilla aloilla.</w:t>
      </w:r>
    </w:p>
    <w:p>
      <w:r>
        <w:rPr>
          <w:b/>
          <w:u w:val="single"/>
        </w:rPr>
        <w:t xml:space="preserve">Asiakirjan numero 21059</w:t>
      </w:r>
    </w:p>
    <w:p>
      <w:r>
        <w:t xml:space="preserve">Prinssi Harryn haastattelun odotetaan "nostavan kulmakarvoja</w:t>
      </w:r>
    </w:p>
    <w:p>
      <w:r>
        <w:t xml:space="preserve">Peter HuntDiplomaattinen ja kuninkaallinen kirjeenvaihtaja@BBCPeterHunton Twitter Tällaisen reaktion taustalla on Harryn ehdotus siitä, että Windsorit eivät varsinaisesti kaadu toistensa päälle täyttääkseen sen, mitä hänen äitinsä kerran kutsui "huipputehtäväksi", kun se vapautuu. Hän vihjaa, että kuningattaren perilliset ottavat valtavan etuoikeutetun aseman, koska heidän on pakko, eivät siksi, että he haluavat. Huolimatta prinssin tärkeästä varoituksesta, jonka mukaan kuninkaalliset tekevät sen, mitä tekevät, suuremman hyvän eikä itsensä vuoksi, hänen sanansa ovat saaneet aikaan Daily Mailin otsikon: "Harry: Harry: Kukaan kuninkaallinen ei halua valtaistuinta". Prinssi Harry on hieman turvallisemmalla maaperällä puhuessaan äitinsä hautajaisista, vaikka hänen kommenttinsa sisältävätkin epäsuoraa kritiikkiä lähisukuaan kohtaan. He olisivat voineet päättää vuonna 1997, että hän oli liian nuori kävelemään niin julkisesti Dianan arkun takana. Tässä pitkässä artikkelissa on toinenkin silmiinpistävä seikka. Se ei sisällä yhtään Harryn kommenttia isästään. Prinssi Harry: Harry Harry: Kukaan ei halua olla kuningas</w:t>
      </w:r>
    </w:p>
    <w:p>
      <w:r>
        <w:rPr>
          <w:b/>
        </w:rPr>
        <w:t xml:space="preserve">Yhteenveto</w:t>
      </w:r>
    </w:p>
    <w:p>
      <w:r>
        <w:t xml:space="preserve">Haastattelu herättää sympatiaa - prinssi kamppailee yhä äitinsä kuoleman kanssa - ja herättää kulmakarvoja.</w:t>
      </w:r>
    </w:p>
    <w:p>
      <w:r>
        <w:rPr>
          <w:b/>
          <w:u w:val="single"/>
        </w:rPr>
        <w:t xml:space="preserve">Asiakirjan numero 21060</w:t>
      </w:r>
    </w:p>
    <w:p>
      <w:r>
        <w:t xml:space="preserve">Yhdysvallat jatkaa Bahrainin asekauppaa "ulkoista puolustusta" varten.</w:t>
      </w:r>
    </w:p>
    <w:p>
      <w:r>
        <w:t xml:space="preserve">Yhdysvaltain ulkoministeriön mukaan lähetys auttaa Bahrainia "ylläpitämään ulkoisia puolustusvalmiuksiaan". Asekauppa jäädytettiin viime vuonna sen jälkeen, kun Bahrainin hallitus tukahdutti demokratiaa kannattavat mielenosoitukset. Amnesty Internationalin mukaan 60 ihmistä on saanut surmansa sen jälkeen, kun mielenosoitukset alkoivat helmikuussa 2011. Toimitettavaksi arvellaan fregatti ja muita rannikkovartioston aluksia sekä päivitettyjä moottoreita F-16-hävittäjiin. Ulkoministeriön mukaan Humvee-maastoajoneuvoja ja uudenlaista lankaohjattua ohjusta ei tilata. Bahrain on Yhdysvaltojen keskeinen liittolainen Persianlahdella, ja siellä sijaitsee Yhdysvaltojen laivaston viides laivasto. Washingtonin virkamiesten mukaan Obaman hallinto on edelleen huolissaan Bahrainin ihmisoikeuksista. Ihmisoikeusaktivistit ovat kuitenkin tuominneet siirron ja sanoneet, että se ei vastaa Yhdysvaltojen sitoutumista Bahrainin uudistuksiin.</w:t>
      </w:r>
    </w:p>
    <w:p>
      <w:r>
        <w:rPr>
          <w:b/>
        </w:rPr>
        <w:t xml:space="preserve">Yhteenveto</w:t>
      </w:r>
    </w:p>
    <w:p>
      <w:r>
        <w:t xml:space="preserve">Yhdysvallat jatkaa joidenkin aseiden myyntiä Bahrainiin, mutta sanoo, että se ei toimita Persianlahden valtiolle mitään väkijoukkojen hallintaan tarkoitettuja laitteita.</w:t>
      </w:r>
    </w:p>
    <w:p>
      <w:r>
        <w:rPr>
          <w:b/>
          <w:u w:val="single"/>
        </w:rPr>
        <w:t xml:space="preserve">Asiakirjan numero 21061</w:t>
      </w:r>
    </w:p>
    <w:p>
      <w:r>
        <w:t xml:space="preserve">Yorkshiren veistospuiston 18. vuosisadan kappeli kunnostetaan.</w:t>
      </w:r>
    </w:p>
    <w:p>
      <w:r>
        <w:t xml:space="preserve">West Brettonissa, West Yorkshiressä sijaitsevalla Bretton Estate -tilalla sijaitseva 270 vuotta vanha kappeli on korjattava kiireellisesti, YSP:n mukaan. Kappelin katto ja ulkokuori kunnostetaan, ja suunniteltuun galleriaan on tarkoitus rakentaa pysyvä polku, jonka kautta on helppo vierailla. Hankkeeseen tarvitaan vielä 100 000 puntaa, jotta se saadaan valmiiksi kevääseen 2014 mennessä. YSP:n kehitysjohtaja Andy Carver sanoi: "Kunnostus tuo rakennuksen takaisin entiseen loistoonsa ja antaa meille monipuolisen tilan näyttelyitä ja tapahtumia varten." Kappelin rakennutti vuonna 1744 Sir William Wentworth, joka omisti hallin ja kartanon, jota georgialainen hiekkakivikappeli palveli. Yorkshiren veistospuisto, ensimmäinen laatuaan Yhdistyneessä kuningaskunnassa ja suurin Euroopassa, avattiin vuonna 1977. Se kattaa 500 hehtaaria vanhaa kartanoa, ja se houkuttelee vuosittain noin 300 000 kävijää.</w:t>
      </w:r>
    </w:p>
    <w:p>
      <w:r>
        <w:rPr>
          <w:b/>
        </w:rPr>
        <w:t xml:space="preserve">Yhteenveto</w:t>
      </w:r>
    </w:p>
    <w:p>
      <w:r>
        <w:t xml:space="preserve">Yorkshiren veistospuistossa (YSP) sijaitsevan II-luokan kappelin 500 000 punnan restaurointityöt on aloitettu, jotta siitä saataisiin näyttelytilaa.</w:t>
      </w:r>
    </w:p>
    <w:p>
      <w:r>
        <w:rPr>
          <w:b/>
          <w:u w:val="single"/>
        </w:rPr>
        <w:t xml:space="preserve">Asiakirjan numero 21062</w:t>
      </w:r>
    </w:p>
    <w:p>
      <w:r>
        <w:t xml:space="preserve">Saukonpoikanen pelastettu vilkkaalta Inverurien kadulta</w:t>
      </w:r>
    </w:p>
    <w:p>
      <w:r>
        <w:t xml:space="preserve">Skotlannin SPCA:n mukaan yleisö havaitsi "pienen" saukon Inveruriessa maanantaina. Järjestön mukaan saukko ja sen emo olivat saattaneet joutua erilleen tulvien jälkeen. Eläinjärjestö sanoi: "Ihana villieläinryhmämme huolehtii siitä, kunnes se on tarpeeksi vanha palatakseen luontoon." Skotlannin SPCA:n tarkastaja Amanda Watson sanoi: "Emme voi antaa eläimelle mitään: "Urhea yleisön jäsen poimi urossammakon varhain maanantaiaamuna. "Se löytyi vilkkaasti liikennöidyltä kadulta Inveruriessa, melko läheltä jokea. "Pentu on nyt kansallisen villieläinten pelastuskeskuksemme hoidossa. Se pysyy luonamme vuoden ikään asti, sillä niin kauan saukkoja pysyy luonnossa emojensa kanssa." Hän lisäsi: "Se oli ihastuttavin kohtaaminen, jonka olen kokenut maanantaiaamuna pitkään aikaan".</w:t>
      </w:r>
    </w:p>
    <w:p>
      <w:r>
        <w:rPr>
          <w:b/>
        </w:rPr>
        <w:t xml:space="preserve">Yhteenveto</w:t>
      </w:r>
    </w:p>
    <w:p>
      <w:r>
        <w:t xml:space="preserve">Saukonpoikanen on pelastettu sen jälkeen, kun se löydettiin vaeltelemasta vilkkaasti liikennöidyllä Aberdeenshiren kadulla.</w:t>
      </w:r>
    </w:p>
    <w:p>
      <w:r>
        <w:rPr>
          <w:b/>
          <w:u w:val="single"/>
        </w:rPr>
        <w:t xml:space="preserve">Asiakirjan numero 21063</w:t>
      </w:r>
    </w:p>
    <w:p>
      <w:r>
        <w:t xml:space="preserve">Machynllethille hyväksytään Powysin matkailijoiden sijoituspaikan rahoitus.</w:t>
      </w:r>
    </w:p>
    <w:p>
      <w:r>
        <w:t xml:space="preserve">Neuvosto on osoittanut tänä vuonna 200 000 puntaa Machynllethiin rakennettavaan 2,28 miljoonan punnan rakennuskohteeseen, ja loput tulevat Walesin hallitukselta ja lainanotosta. Raportin mukaan vuokratulot jäisivät kuitenkin kahden vuoden aikana 46,6 000 punnan vajeeseen, ja rahaa tarvittaisiin lisää. Siinä myös kyseenalaistettiin, jatkaisiko Walesin hallitus rahoitusta nykyisellä tasollaan. Raportin mukaan rahoitusaseman muuttaminen edellyttää kuitenkin lisähyväksyntää. Lisäksi Welshpoolin kaupunginvaltuutetuille oli kerrottu kahden uuden kentän tarpeesta, ja Breconin kaupunginvaltuutetuille kerrottaisiin suunnitelluista töistä kolmella hoitamattomalla kentällä Kings Meadowilla.</w:t>
      </w:r>
    </w:p>
    <w:p>
      <w:r>
        <w:rPr>
          <w:b/>
        </w:rPr>
        <w:t xml:space="preserve">Yhteenveto</w:t>
      </w:r>
    </w:p>
    <w:p>
      <w:r>
        <w:t xml:space="preserve">Valtuutetut ovat hyväksyneet rahoituksen Powysin mahdollisille mustalaisten ja kiertolaisten alueille.</w:t>
      </w:r>
    </w:p>
    <w:p>
      <w:r>
        <w:rPr>
          <w:b/>
          <w:u w:val="single"/>
        </w:rPr>
        <w:t xml:space="preserve">Asiakirjan numero 21064</w:t>
      </w:r>
    </w:p>
    <w:p>
      <w:r>
        <w:t xml:space="preserve">Man Utd-fanit tuomitsevat Münchenin lento-onnettomuuden muistoesineiden huutokaupat</w:t>
      </w:r>
    </w:p>
    <w:p>
      <w:r>
        <w:t xml:space="preserve">Lento-onnettomuudessa kuoli 23 ihmistä, joista kahdeksan pelaajaa, tankkauspysähdyksen jälkeen 6. helmikuuta 1958. Fanit saivat lauantaina Huddersfield Townia vastaan pelattavassa ottelussa ilmaisen juhlavuoden muistopaketin, joka sisälsi kirjan ja pinssin. Monet haukkuivat sosiaalisessa mediassa eBay-myyjiä, jotka listasivat ne jopa 250 punnan hintaan. Twitterissä eräs sanoi: "En ole koskaan nähnyt tällaista myyjää: "Rahan ansaitseminen muistoesineistä, jotka kertovat tragediasta, jossa ihmiset menettivät henkensä, sanoisin, että se on epäkunnioittavaa." Toinen kirjoitti: "Täysin vastenmielistä, ei kunnioitusta". Eräs fani kuvaili sitä "yli kaiken halveksunnan". Seitsemän pelaajaa kuoli välittömästi onnettomuudessa Münchenin lentokentällä, kun he olivat palaamassa Euroopan cupin ottelusta Punaisen tähden Belgradia vastaan. Seuran nouseva tähti Duncan Edwards kuoli 15 päivää myöhemmin sairaalassa, ja manageri Sir Matt Busby loukkaantui niin pahasti, että roomalaiskatolinen pappi antoi hänelle viimeisen riitin. Ennen lauantain ottelun alkua kannattajat viettivät minuutin hiljaisuuden katastrofin muistoksi, ja pelaajilla oli mustat käsivarsinauhat. Kannattajat osoittivat kunnioitustaan Old Traffordin kaakkoiskulmassa olevan Münchenin muistolaatan alla. Aikaisemmin stadionilla pidettiin jumalanpalvelus, jossa pidettiin minuutin hiljaisuus kello 15.04 GMT, joka on täsmälleen onnettomuuden tapahtuma-aika.</w:t>
      </w:r>
    </w:p>
    <w:p>
      <w:r>
        <w:rPr>
          <w:b/>
        </w:rPr>
        <w:t xml:space="preserve">Yhteenveto</w:t>
      </w:r>
    </w:p>
    <w:p>
      <w:r>
        <w:t xml:space="preserve">Manchester Unitedin fanit ovat sanoneet, että on "epäkunnioittavaa", että Münchenin lento-onnettomuuden 60-vuotispäivän muistopaketteja huutokaupataan verkossa.</w:t>
      </w:r>
    </w:p>
    <w:p>
      <w:r>
        <w:rPr>
          <w:b/>
          <w:u w:val="single"/>
        </w:rPr>
        <w:t xml:space="preserve">Asiakirjan numero 21065</w:t>
      </w:r>
    </w:p>
    <w:p>
      <w:r>
        <w:t xml:space="preserve">Cumbria-taidehuutokauppa kerää 12 000 puntaa myrskyn Desmondin uhreille.</w:t>
      </w:r>
    </w:p>
    <w:p>
      <w:r>
        <w:t xml:space="preserve">Carlislessa Halston Aparthotellissa torstaina järjestetyn Love Cumbria -tapahtuman odotettiin keräävän 10 000 puntaa myrsky Desmondin koettelemien ihmisten hyväksi. Vapaaehtoistyöntekijä Amy Walker sanoi, että oli "uskomatonta" nähdä niin paljon "tukea ja anteliaisuutta" eri puolilta kreivikuntaa. Kaikki rahat menevät Cumbria Community Foundationin tulvista toipumista koskevaan vetoomukseen, jonka arvo on tällä hetkellä 5,5 miljoonaa puntaa. Keräys sisälsi tunnetun lähetystoimittajan ja kirjailijan runon Melvyn Bragg Is No Good sekä näyttelijä Sir Tony Robinsonin postikortin, joilla kerättiin yhteensä 70 puntaa.</w:t>
      </w:r>
    </w:p>
    <w:p>
      <w:r>
        <w:rPr>
          <w:b/>
        </w:rPr>
        <w:t xml:space="preserve">Yhteenveto</w:t>
      </w:r>
    </w:p>
    <w:p>
      <w:r>
        <w:t xml:space="preserve">Yli 100 taideteoksen huutokauppamyynti on kerännyt 12 000 puntaa Cumbrian tulvan uhreille.</w:t>
      </w:r>
    </w:p>
    <w:p>
      <w:r>
        <w:rPr>
          <w:b/>
          <w:u w:val="single"/>
        </w:rPr>
        <w:t xml:space="preserve">Asiakirjan numero 21066</w:t>
      </w:r>
    </w:p>
    <w:p>
      <w:r>
        <w:t xml:space="preserve">Jessie J ja Gipsy Kings Henley Festivalin pääesiintyjiksi</w:t>
      </w:r>
    </w:p>
    <w:p>
      <w:r>
        <w:t xml:space="preserve">Poplaulaja debytoi viisipäiväisessä tapahtumassa 8. heinäkuuta ja latinomusiikkibändi 11. heinäkuuta. Berkshiren Thames-joen varrella 8.-12. heinäkuuta järjestettävän tapahtuman järjestäjät vahvistivat aiemmin Lionel Richien 9. heinäkuuta järjestettäväksi pääesiintyjäksi. Jessie J sanoi olevansa "niin innoissani päästessään Henley Festivalin tämän vuoden avajaisillan pääesiintyjäksi". Heinäkuun 10. päivänä järjestetään filharmoninen juhlakonsertti amerikkalaisen säveltäjän ja pianistin George Gershwinin kunniaksi nimellä Who Got Rhythm? Heinäkuun 12. päivän pääesiintyjää ei ole vielä julkistettu.</w:t>
      </w:r>
    </w:p>
    <w:p>
      <w:r>
        <w:rPr>
          <w:b/>
        </w:rPr>
        <w:t xml:space="preserve">Yhteenveto</w:t>
      </w:r>
    </w:p>
    <w:p>
      <w:r>
        <w:t xml:space="preserve">Jessie J ja Gipsy Kings on ilmoitettu tämän vuoden Henley Festivalin pääesiintyjiksi.</w:t>
      </w:r>
    </w:p>
    <w:p>
      <w:r>
        <w:rPr>
          <w:b/>
          <w:u w:val="single"/>
        </w:rPr>
        <w:t xml:space="preserve">Asiakirjan numero 21067</w:t>
      </w:r>
    </w:p>
    <w:p>
      <w:r>
        <w:t xml:space="preserve">Tour de Francen tiesulut ovat "pieni hinta maksettavaksi".</w:t>
      </w:r>
    </w:p>
    <w:p>
      <w:r>
        <w:t xml:space="preserve">North Yorkshiren kreivikunnanvaltuuston mukaan se tuo "valtavia tuottoja", mutta myöntää, että siitä aiheutuu huomattavia häiriöitä. Kilpailun ensimmäinen etappi on Leedsistä Harrogateen 5. heinäkuuta ja Yorkista Sheffieldiin seuraavana päivänä. North Yorkshire on ensimmäinen isäntävaltio, joka on vahvistanut suunnitellut tiensulkemiset kisan ajaksi. Alueen teillä on yli puolet kahdesta ensimmäisestä etapista. Yksi pahiten kärsivistä alueista on Harrogate, jossa "useimmat" tiet kaupungin keskustassa suljetaan lauantaina 5. heinäkuuta. Konservatiivien johtama piirikunnanvaltuusto totesi, että tapahtuma on "valtava logistinen haaste" ja että häiriöitä odotetaan myös kisaa edeltävällä viikolla. Neuvoston johtaja John Weighell sanoi: "Koko Yorkshiren alueella Grand Départ -kisan taloudellisen arvon arvioidaan olevan 100 miljoonaa puntaa. "Tämän vastineeksi Pohjois-Yorkshiren asukkaat joutuvat kokemaan jonkin verran häiriöitä liikenteessä, ja olen varma, että he, kuten minäkin, pitävät sitä pienenä hintana näin suuresta tuotosta." Kilpailu jatkuu Cambridgestä Lontooseen 7. heinäkuuta ennen Ranskan etappia 8.-27. heinäkuuta.</w:t>
      </w:r>
    </w:p>
    <w:p>
      <w:r>
        <w:rPr>
          <w:b/>
        </w:rPr>
        <w:t xml:space="preserve">Yhteenveto</w:t>
      </w:r>
    </w:p>
    <w:p>
      <w:r>
        <w:t xml:space="preserve">Noin 60 tien sulkeminen on "pieni hinta" vuoden 2014 Tour de Francen Grand Depart -kilpailun järjestämisestä, on väitetty.</w:t>
      </w:r>
    </w:p>
    <w:p>
      <w:r>
        <w:rPr>
          <w:b/>
          <w:u w:val="single"/>
        </w:rPr>
        <w:t xml:space="preserve">Asiakirjan numero 21068</w:t>
      </w:r>
    </w:p>
    <w:p>
      <w:r>
        <w:t xml:space="preserve">Kaksi pidätetty laukausten jälkeen ammuttu taloja Southamptonissa</w:t>
      </w:r>
    </w:p>
    <w:p>
      <w:r>
        <w:t xml:space="preserve">Southamptonin Swaythlingin alueella Carnation Roadilla sijaitsevassa kiinteistössä ammuttiin laukauksia, jotka vahingoittivat ovea 22. lokakuuta kello 22.00 BST. Torstaina laukauksia ammuttiin eri taloon samalla tiellä. Molemmissa tapauksissa ei raportoitu loukkaantumisista. Hampshire Constabularyn mukaan 56-vuotias mies ja 16-vuotias poika pidätettiin ja vapautettiin tutkinnan ajaksi. Rikostutkijat vetoavat valvontakameroiden kuviin ja sanovat lisänneensä läsnäoloa alueella.</w:t>
      </w:r>
    </w:p>
    <w:p>
      <w:r>
        <w:rPr>
          <w:b/>
        </w:rPr>
        <w:t xml:space="preserve">Yhteenveto</w:t>
      </w:r>
    </w:p>
    <w:p>
      <w:r>
        <w:t xml:space="preserve">Kaksi ihmistä on pidätetty epäiltynä salaliitosta murhaan sen jälkeen, kun kahta taloa oli ammuttu.</w:t>
      </w:r>
    </w:p>
    <w:p>
      <w:r>
        <w:rPr>
          <w:b/>
          <w:u w:val="single"/>
        </w:rPr>
        <w:t xml:space="preserve">Asiakirjan numero 21069</w:t>
      </w:r>
    </w:p>
    <w:p>
      <w:r>
        <w:t xml:space="preserve">Kansanedustaja Davies asettuu uudelleen Walesin asioiden valiokunnan puheenjohtajaksi</w:t>
      </w:r>
    </w:p>
    <w:p>
      <w:r>
        <w:t xml:space="preserve">Hän toivoo voivansa jatkaa Walesin asioita käsittelevän valikoivan valiokunnan johdossa, mutta parlamentin sääntö rajoittaa tällä hetkellä puheenjohtajan toimikautta. Puheenjohtajat voivat toimia tehtävässään vain kaksi parlamenttia tai kahdeksan vuotta, riippuen siitä, kumpi on pidempi. Monmouthin kansanedustaja Davies valittiin valiokunnan puheenjohtajaksi ensimmäisen kerran vuonna 2010. "Hakemukseni on jätetty", hän sanoi. "Toivon kovasti, että saan jatkaa. Minulla on kaikkien puolueiden walesilaisten kansanedustajien tuki." Kansanedustaja sanoi, ettei hän tiedä, joutuuko hän eroamaan vuoden kuluttua. "Tästä kaikesta on keskusteltu säännöistä, jotka juontavat juurensa ajalta, jolloin valintakomiteoiden puheenjohtajat nimitettiin piispojen toimesta tekemään heidän käskyjään", hän sanoi. Hän ehdotti, että sääntöjä voitaisiin muuttaa nyt, kun valintakomiteoiden jäsenet ja puheenjohtajat valitaan kansanedustajien äänestyksellä. Davies sanoi toivovansa, että valikoiva valiokunta jatkaisi brexitin vaikutusten tarkastelua Walesissa, mikä keskeytyi parlamenttivaalien järjestämisen vuoksi. Hän sanoi myös haluavansa, että valiokunta tarkastelee uudelleen Severnin sillan tiemaksuja, joista hallitus on nyt sitoutunut luopumaan.</w:t>
      </w:r>
    </w:p>
    <w:p>
      <w:r>
        <w:rPr>
          <w:b/>
        </w:rPr>
        <w:t xml:space="preserve">Yhteenveto</w:t>
      </w:r>
    </w:p>
    <w:p>
      <w:r>
        <w:t xml:space="preserve">Walesin konservatiivinen kansanedustaja David Davies pyrkii uudelleen Westminsterin Walesia käsittelevän pääfoorumin puheenjohtajaksi - mutta saattaa joutua eroamaan ensi vuonna.</w:t>
      </w:r>
    </w:p>
    <w:p>
      <w:r>
        <w:rPr>
          <w:b/>
          <w:u w:val="single"/>
        </w:rPr>
        <w:t xml:space="preserve">Asiakirjan numero 21070</w:t>
      </w:r>
    </w:p>
    <w:p>
      <w:r>
        <w:t xml:space="preserve">Bombardierin ammattiliitot neuvottelevat mahdollisista työtaistelutoimista</w:t>
      </w:r>
    </w:p>
    <w:p>
      <w:r>
        <w:t xml:space="preserve">He sanoivat, että se on seurausta yrityksen päätöksestä irtisanoa pieni määrä työntekijöitä. Marraskuussa ilmailu- ja avaruusalan yritys ilmoitti vähentävänsä 490 työpaikkaa Pohjois-Irlannin toiminnoistaan. Unite-liiton mukaan jopa 35 näistä työpaikoista irtisanotaan nyt pakkolomautuksin. Uniten Susan Fitzgerald sanoi, että Bombardierin maailmanlaajuinen johto "näyttää aikovan viedä eteenpäin investointien purkamisstrategiaa, minkä vuoksi monet työntekijät epäilevät, onko Pohjois-Irlannin toimipaikoille tilaa tässä visiossa". "Ammattiliitot ovat kokoontuneet haastamaan yhtiön kertomaan Pohjois-Irlantia koskevista tulevaisuuden suunnitelmistaan", hän lisäsi. Uniten ja GMB:n edustajat ovat sopineet lakko-äänestyksen aloittamisesta maanantaina 29. huhtikuuta. Bombardier työllistää noin 4 000 ihmistä lentokoneita valmistavissa töissä useissa toimipaikoissa Belfastissa ja sen ympäristössä.</w:t>
      </w:r>
    </w:p>
    <w:p>
      <w:r>
        <w:rPr>
          <w:b/>
        </w:rPr>
        <w:t xml:space="preserve">Yhteenveto</w:t>
      </w:r>
    </w:p>
    <w:p>
      <w:r>
        <w:t xml:space="preserve">Pohjois-Irlannissa toimivan Bombardierin ammattiliitot kuulevat jäseniään mahdollisista työtaistelutoimista.</w:t>
      </w:r>
    </w:p>
    <w:p>
      <w:r>
        <w:rPr>
          <w:b/>
          <w:u w:val="single"/>
        </w:rPr>
        <w:t xml:space="preserve">Asiakirjan numero 21071</w:t>
      </w:r>
    </w:p>
    <w:p>
      <w:r>
        <w:t xml:space="preserve">RAF Scamptonin Red Arrows lähtee Pohjois-Amerikan kiertueelle.</w:t>
      </w:r>
    </w:p>
    <w:p>
      <w:r>
        <w:t xml:space="preserve">Kuninkaallisten ilmavoimien taitolentoryhmä lähtee ensimmäiselle suurelle kiertueelleen Yhdysvaltoihin ja Kanadaan yli 25 vuoteen. Näyttelyryhmä toimii tällä hetkellä RAF Scamptonissa Lincolnin lähellä, mutta puolustusministeriö on myymässä tukikohtaa. Ministerit ja sotilasviranomaiset odottavat, että miljoonat ihmiset katsovat punavalkoisia ja sinisiä näytöksiä. Lentäjät ja muut Red Arrowsin virkamiehet tapaavat myös yritysjohtajia, vierailevat kouluissa ja osallistuvat muihin tilaisuuksiin kiertueen aikana, joka on jatkoa RAF:n vuoden 2018 satavuotisjuhlille. Puolustusministeri Gavin Williamson sanoi: "Uskomattoman RAF 100 -juhlavuoden jälkeen on vain sopivaa, että Red Arrows valmistautuu valaisemaan lähimpien liittolaistemme taivaita vuonna 2019. Kiertue edistää hallituksen "GREAT"-kampanjaa, joka käynnistettiin kuningattaren timanttisen juhlavuoden kunniaksi vuonna 2012 ja joka nostaa brittiläisen kulttuurin ja liiketoiminnan profiilia ulkomailla. Red Arrowsista vastaava RAF:n vanhempi upseeri, varamarsalkka Warren James lisäsi: "Red Arrowsin komennus osoittaa RAF:n maailmanlaajuisen ulottuvuuden ja kyvykkyyden sekä jatkuvan tukemme Yhdistyneen kuningaskunnan puolustus- ja kauppateollisuudelle."</w:t>
      </w:r>
    </w:p>
    <w:p>
      <w:r>
        <w:rPr>
          <w:b/>
        </w:rPr>
        <w:t xml:space="preserve">Yhteenveto</w:t>
      </w:r>
    </w:p>
    <w:p>
      <w:r>
        <w:t xml:space="preserve">Red Arrows -lentoryhmä tekee ensi vuonna suuren kiertueen Pohjois-Amerikkaan yhdeksän viikon vierailulla, jonka tarkoituksena on luoda investointeja Britanniaan.</w:t>
      </w:r>
    </w:p>
    <w:p>
      <w:r>
        <w:rPr>
          <w:b/>
          <w:u w:val="single"/>
        </w:rPr>
        <w:t xml:space="preserve">Asiakirjan numero 21072</w:t>
      </w:r>
    </w:p>
    <w:p>
      <w:r>
        <w:t xml:space="preserve">Huoli Dorkingin kirjaston siirtosuunnitelmasta</w:t>
      </w:r>
    </w:p>
    <w:p>
      <w:r>
        <w:t xml:space="preserve">Surreyn kreivikunnan neuvosto haluaa siirtää laitoksen Pippbrook Housesta Reigate Roadilla sijaitsevasta Pippbrook Housesta St Martin's Walkiin. Mole Valleyn piirineuvosto omistaa rakennuksen, ja jäsenten oli määrä keskustella ehdotuksesta keskiviikkona. Se kertoi, että kokousta oli lykätty, jotta yleisöllä olisi mahdollisuus puhua aiheesta. Hakemusta käsitellään nyt 1. syyskuuta. Valtuutettu Clare Curran sanoi: "Koko tämän hakemuksen ajan neuvoston ensisijaisena tavoitteena on aina ollut toimia asukkaiden, kaupungin ja ympäristön parhaaksi. "Neuvosto on sitoutunut suojelemaan ympäristömme luonnetta ja osallistumaan yhteisön toimintaan. Kuuntelemme, mitä sanotaan, ja mahdollisuuksien mukaan toimimme asukkaidemme toiveiden mukaisesti."</w:t>
      </w:r>
    </w:p>
    <w:p>
      <w:r>
        <w:rPr>
          <w:b/>
        </w:rPr>
        <w:t xml:space="preserve">Yhteenveto</w:t>
      </w:r>
    </w:p>
    <w:p>
      <w:r>
        <w:t xml:space="preserve">Dorkingin kirjaston siirtämistä koskevia suunnitelmia on lykätty sen jälkeen, kun paikallinen neuvosto sai yli 20 kirjettä huolestuneilta asukkailta.</w:t>
      </w:r>
    </w:p>
    <w:p>
      <w:r>
        <w:rPr>
          <w:b/>
          <w:u w:val="single"/>
        </w:rPr>
        <w:t xml:space="preserve">Asiakirjan numero 21073</w:t>
      </w:r>
    </w:p>
    <w:p>
      <w:r>
        <w:t xml:space="preserve">Pohjois-Norfolkin ambulanssin leikkaus pudotettiin tutkimuksen jälkeen</w:t>
      </w:r>
    </w:p>
    <w:p>
      <w:r>
        <w:t xml:space="preserve">NHS Norfolk on myöntänyt Itä-Englannin ambulanssipalvelulle (EEAS) 3 miljoonaa puntaa lisää. Tällä maksetaan kaksi ylimääräistä ambulanssia Pohjois-Norfolkissa - toinen 20 tuntia päivässä Cromerissa ja toinen 16 tuntia päivässä North Walshamissa. Työväenpuolueen kampanjavetoomus oli jo kerännyt lähes 5 000 allekirjoitusta leikkauksia vastaan. Perjantaina pidetyssä kokouksessa paljastui ambulanssien lisääntynyt kysyntä alueella. Euroopan ulkosuhdehallinto ilmoitti heinäkuussa ehdotuksista, joiden mukaan resurssit vastaisivat paremmin paikallisyhteisöjen tarpeita. Tuolloin Cromer olisi menettänyt yhden kokopäiväisen ambulanssin, jolloin jäljelle olisi jäänyt osa-aikainen ajoneuvo ja miehistö sekä nopean toiminnan ajoneuvo. North Walshamissa se merkitsi nopean toiminnan ajoneuvon menettämistä. EEAS halusi myös vähentää Fakenhamin nopean toiminnan ajoneuvon kattavuutta viidellä tunnilla päivässä. Ehdotusta harkitaan edelleen, ja koska kysyntä on lisääntynyt koko alueella, EEAS tarkastelee nyt uudelleen kaikkia ehdotettuja muutoksia.</w:t>
      </w:r>
    </w:p>
    <w:p>
      <w:r>
        <w:rPr>
          <w:b/>
        </w:rPr>
        <w:t xml:space="preserve">Yhteenveto</w:t>
      </w:r>
    </w:p>
    <w:p>
      <w:r>
        <w:t xml:space="preserve">Pohjois-Norfolkin sairaankuljetuspalvelujen leikkausehdotuksista on luovuttu sen jälkeen, kun tutkimus osoitti, että puhelujen määrä on kasvanut lähes 6 prosenttia huhtikuun jälkeen.</w:t>
      </w:r>
    </w:p>
    <w:p>
      <w:r>
        <w:rPr>
          <w:b/>
          <w:u w:val="single"/>
        </w:rPr>
        <w:t xml:space="preserve">Asiakirjan numero 21074</w:t>
      </w:r>
    </w:p>
    <w:p>
      <w:r>
        <w:t xml:space="preserve">Leeds Unitedin poliisikuluja koskeva asia valitustuomioistuimessa</w:t>
      </w:r>
    </w:p>
    <w:p>
      <w:r>
        <w:t xml:space="preserve">Heinäkuussa korkein oikeus päätti, että seura ei ole vastuussa kentän lähellä sijaitsevien katujen ja pysäköintialueiden valvonnasta. Tuomari katsoi, että se oli osa normaaleja poliisitehtäviä. Päätös merkitsi sitä, että West Yorkshiren poliisi joutuu maksamaan seuralle takaisin kolmen vuoden poliisimaksut. West Yorkshiren poliisin puolesta puhunut John Beggs QC kertoi muutoksenhakutuomioistuimessa, että Leeds Unitedin kotiotteluiden järjestyksenvalvonta maksaa poliisille noin 350 000 puntaa kaudessa. Beggs totesi, että realistisesti tarkasteltuna poliisitoiminta pelikentän laajalla alueella oli yksinomaan seuran ja sen asiakkaiden, sekä koti- että vieraskannattajien, hyödyksi tai suojelemiseksi. Hänen mukaansa alue ei vaadi minkäänlaista poliisitoimintaa muina kuin ottelupäivinä, ja yksi yhteisön tukihenkilö partioi koko alueella muutaman kerran päivässä osana suurempaa aluetta. Ottelupäivinä tarvittiin kuitenkin lukuisia poliiseja. Hän väitti, että koska ottelupäivinä laajemmalla alueella ei ollut lainkaan tai tuskin lainkaan yleisön jäseniä, jotka eivät osallistuneet otteluun, poliisitoiminta ei ollut yleisön suojelua varten. Tuomareiden odotetaan varaavan päätöksensä kiistanalaisen kuulemisen päätteeksi.</w:t>
      </w:r>
    </w:p>
    <w:p>
      <w:r>
        <w:rPr>
          <w:b/>
        </w:rPr>
        <w:t xml:space="preserve">Yhteenveto</w:t>
      </w:r>
    </w:p>
    <w:p>
      <w:r>
        <w:t xml:space="preserve">Kiista siitä, kenen pitäisi maksaa Leeds Unitedin Elland Roadin stadionilla pelattavien otteluiden järjestyksenvalvonta, on edennyt vetoomustuomioistuimeen.</w:t>
      </w:r>
    </w:p>
    <w:p>
      <w:r>
        <w:rPr>
          <w:b/>
          <w:u w:val="single"/>
        </w:rPr>
        <w:t xml:space="preserve">Asiakirjan numero 21075</w:t>
      </w:r>
    </w:p>
    <w:p>
      <w:r>
        <w:t xml:space="preserve">Tuhannet katsovat Yorkshiren UCI:n maanteiden maailmanmestaruuskilpailuja</w:t>
      </w:r>
    </w:p>
    <w:p>
      <w:r>
        <w:t xml:space="preserve">Tapahtuma avattiin lauantaina, kun kansainvälinen parapyöräilykilpailu alkoi Beverleystä, Tadcasterista ja Wetherbystä ja päättyi Harrogateen. Naisten C5-luokan maantiepyöräilyn voittanut brittiläinen Sarah Storey sanoi, ettei hän ollut nähnyt vastaavaa yleisöä sitten Lontoon paralympialaisten. Noin 1 400 kilpailijaa kilpailee eri puolilla kreivikuntaa yhdeksän päivän aikana. Kaikki 22.-29. syyskuuta välisenä aikana järjestettävät kilpailut päättyvät Harrogateen, jossa on kymmeniä tiesulkuja. Kaupungissa järjestettiin lauantai-iltana virallinen avajaisseremonia, jossa UCI:n puheenjohtaja David Lappartient onnitteli ihmisiä fantastisesta ensimmäisestä juhlapäivästä. UCI:n mestaruuskilpailut ovat kansainvälisen maantiepyöräilykalenterin huipputapahtuma, ja ne järjestetään Yhdistyneessä kuningaskunnassa ensimmäistä kertaa sitten vuoden 1982. Kilpailuun kuuluu useita miesten ja naisten kilpailuja sekä ensimmäinen joukkueaika-ajon sekaviestikilpailu, jotka alkavat eri kaupungeista eri puolilla Yorkshireä mutta päättyvät kaikki pääkilpailukaupunkiin Harrogateen.</w:t>
      </w:r>
    </w:p>
    <w:p>
      <w:r>
        <w:rPr>
          <w:b/>
        </w:rPr>
        <w:t xml:space="preserve">Yhteenveto</w:t>
      </w:r>
    </w:p>
    <w:p>
      <w:r>
        <w:t xml:space="preserve">Tuhannet katsojat ovat saapuneet paikalle eri puolilla Yorkshirea UCI:n maantieajon maailmanmestaruuskilpailujen alkajaisiksi.</w:t>
      </w:r>
    </w:p>
    <w:p>
      <w:r>
        <w:rPr>
          <w:b/>
          <w:u w:val="single"/>
        </w:rPr>
        <w:t xml:space="preserve">Asiakirjan numero 21076</w:t>
      </w:r>
    </w:p>
    <w:p>
      <w:r>
        <w:t xml:space="preserve">Norfolkin ja Suffolkin yhteiset mielenterveyssuunnitelmat selvitettävä</w:t>
      </w:r>
    </w:p>
    <w:p>
      <w:r>
        <w:t xml:space="preserve">Norfolk and Suffolk NHS Foundation Trust ja NHS Norfolk and Waveney esittelevät ehdotuksensa torstaina. Uudelleensuunnittelu tarkoittaa muutoksia tapaan, jolla masennusta ja dementiaa sairastavat ihmiset pääsevät hoitopalveluihin ja saavat niitä. Suunnitelmat ovat kliinisten johtajien laatimia, ja niiden tavoitteena on tarjota laadukkaita ja reagoivia palveluja. Trustin toimitusjohtaja Aidan Thomas esittelee ehdotukset Norfolkin valvontakomitealle, jonka tehtävänä on valvoa käyttäjien etuja. Ehdotuksiin sisältyy uusi, molemmat maakunnat kattava pääsy- ja arviointipalvelu sekä Norfolkin jakaminen kolmeen palvelualueeseen, jotka ovat Great Yarmouth ja Waveney, Länsi-Norfolk ja Keski-Norfolk. Lisäksi keskustellaan henkilöstön uusista tehtävistä ja työskentelytavoista.</w:t>
      </w:r>
    </w:p>
    <w:p>
      <w:r>
        <w:rPr>
          <w:b/>
        </w:rPr>
        <w:t xml:space="preserve">Yhteenveto</w:t>
      </w:r>
    </w:p>
    <w:p>
      <w:r>
        <w:t xml:space="preserve">Norfolkin ja Suffolkin mielenterveyspalveluiden uutta rakennetta koskevat suunnitelmat selvitetään ensi viikolla tarkastusvaliokunnalle.</w:t>
      </w:r>
    </w:p>
    <w:p>
      <w:r>
        <w:rPr>
          <w:b/>
          <w:u w:val="single"/>
        </w:rPr>
        <w:t xml:space="preserve">Asiakirjan numero 21077</w:t>
      </w:r>
    </w:p>
    <w:p>
      <w:r>
        <w:t xml:space="preserve">Yhdysvaltojen ja Kiinan suhteet: Kiina: Kaupan kriisipisteet</w:t>
      </w:r>
    </w:p>
    <w:p>
      <w:r>
        <w:t xml:space="preserve">Puneet Pal SinghBusiness Reporter, BBC News, Singapore Kiinan kasvu on asettanut maailman kahden suurimman talouden väliset suhteet koetukselle, sillä sen valuuttaa väitetään pidettävän keinotekoisen alhaalla viennin lisäämiseksi ja osa sen yrityksistä on leimattu turvallisuusuhkaksi. Sekä presidentti Barack Obama että hänen haastajansa Mitt Romney lupaavat painostaa Kiinaa edelleen, joten testit tulevat todennäköisesti vain koventumaan. Lisäksi Kiinassa on lähipäivinä tapahtumassa kerran vuosikymmenessä tapahtuva johtajanvaihdos. Sen uudet johtajat haluavat osoittaa arvovaltaansa paitsi kotimaassa myös kansainvälisellä näyttämöllä. Tämä saattaa johtaa siihen, että molemmat osapuolet ottavat kovan linjan kannan monissa kauppakysymyksissä, jotka ovat olleet viime aikoina niiden välisten keskustelujen kohteena:</w:t>
      </w:r>
    </w:p>
    <w:p>
      <w:r>
        <w:rPr>
          <w:b/>
        </w:rPr>
        <w:t xml:space="preserve">Yhteenveto</w:t>
      </w:r>
    </w:p>
    <w:p>
      <w:r>
        <w:t xml:space="preserve">Minkään muun maan taloudellisesta noususta ei ole keskusteltu Yhdysvalloissa yhtä kiivaasti eikä se ole aiheuttanut yhtä paljon huolta kuin Kiinan nousu.</w:t>
      </w:r>
    </w:p>
    <w:p>
      <w:r>
        <w:rPr>
          <w:b/>
          <w:u w:val="single"/>
        </w:rPr>
        <w:t xml:space="preserve">Asiakirjan numero 21078</w:t>
      </w:r>
    </w:p>
    <w:p>
      <w:r>
        <w:t xml:space="preserve">Tuhansia meduusoja huuhtoutuu Carmarthenshiren rannikolle.</w:t>
      </w:r>
    </w:p>
    <w:p>
      <w:r>
        <w:t xml:space="preserve">Carmarthenshiren kunnan mukaan lämmin sää sai aikaan näiden olentojen nousun Cefn Sidanin rannalla. Niiden määrä on kasvanut viime vuosina, koska leudot talvet ovat mahdollistaneet planktonin kukoistuksen. Burry Portin satamassa havaittiin lauantaina noin 50 yksilöä. Tynnyrimeduusat, joiden halkaisija voi olla jopa 89 senttimetriä (35 tuumaa), ovat vaarattomia ihmisille, mutta rannalla kävijöitä kehotetaan olemaan koskematta niihin. Neuvoston maaseutu- ja puistopäällikkö Rory Dickinson sanoi, että on todennäköistä, että vuorovesi vie meduusat takaisin mereen. "Ne ovat yleensä vaarattomia, elävät hämmästyttävää elämää ja ovat tärkeä osa luontoamme", hän sanoi.</w:t>
      </w:r>
    </w:p>
    <w:p>
      <w:r>
        <w:rPr>
          <w:b/>
        </w:rPr>
        <w:t xml:space="preserve">Yhteenveto</w:t>
      </w:r>
    </w:p>
    <w:p>
      <w:r>
        <w:t xml:space="preserve">Tuhansia tynnyrimeduusoja on huuhtoutunut Carmarthenshiren rannalle.</w:t>
      </w:r>
    </w:p>
    <w:p>
      <w:r>
        <w:rPr>
          <w:b/>
          <w:u w:val="single"/>
        </w:rPr>
        <w:t xml:space="preserve">Asiakirjan numero 21079</w:t>
      </w:r>
    </w:p>
    <w:p>
      <w:r>
        <w:t xml:space="preserve">Southern Railin kaaos: Matkustajat videobloggaavat matkojaan</w:t>
      </w:r>
    </w:p>
    <w:p>
      <w:r>
        <w:t xml:space="preserve">Noin 300 000 matkustajaa matkustaa yleensä joka arkipäivä 2 242 Southernin vuorolla. Monet ihmiset ovat joutuneet jäämään kotiin, mutta jotkut ovat yrittäneet löytää vaihtoehtoisia reittejä töihin. Jatkuviin häiriöihin turhautuneina neljä matkustajaa suostui pitämään aamuisin videoblogia. "Kiitos paljon Southernille" Phil Horton, 37, on kotoisin Caterhamista Surreysta. Hän työskentelee opettajana Etelä-Lontoossa. Phil päätti ajaa läpi tuntikausia kestäneen liikenteen. "Liikkuva skootteri Lontoon halki" Cori Burns, 63, on laulaja, lauluntekijä ja liikkuva skootteri. Hän oli matkalla Nottinghamiin, mutta ei voinut käyttää tavanomaista reittiä Kings Crossille ja joutui ajamaan skootterillaan Lontoon halki. "Tarvitsen kahvia" John matkustaa tavallisesti Surreyssä sijaitsevasta Reigatesta töihin Lontoon keskustaan. Hän on joutunut ajamaan puoli tuntia löytääkseen toisen junayhteyden. Doug Craib työskentelee pienelle levy-yhtiölle Camdenissa, Pohjois-Lontoossa. Tavallisesti hän matkustaa Sussexin rannikolla sijaitsevasta Hovesta, mutta on päättänyt yrittää työskennellä kotoa käsin.</w:t>
      </w:r>
    </w:p>
    <w:p>
      <w:r>
        <w:rPr>
          <w:b/>
        </w:rPr>
        <w:t xml:space="preserve">Yhteenveto</w:t>
      </w:r>
    </w:p>
    <w:p>
      <w:r>
        <w:t xml:space="preserve">Rautatieliikenteen matkustajat joutuvat kohtaamaan matkustuskaaoksen, sillä lakkoilevat veturinkuljettajat ovat pysäyttäneet kaikki Southern-verkon vuorot.</w:t>
      </w:r>
    </w:p>
    <w:p>
      <w:r>
        <w:rPr>
          <w:b/>
          <w:u w:val="single"/>
        </w:rPr>
        <w:t xml:space="preserve">Asiakirjan numero 21080</w:t>
      </w:r>
    </w:p>
    <w:p>
      <w:r>
        <w:t xml:space="preserve">Etelä-Korean syyttäjät ratsasivat Lotte Groupin toimistotilat</w:t>
      </w:r>
    </w:p>
    <w:p>
      <w:r>
        <w:t xml:space="preserve">Paikalliset tiedotusvälineet kertoivat, että noin 200 virkamiestä tutki Lotten pääkonttorin Soulissa ja keskeisten johtajien kodit. Aiemmin tällä viikolla konserni lykkäsi suunnitelmia hotelliosastonsa osakkeiden myynnistä sen jälkeen, kun tutkinta aloitettiin. Sen odotettiin olevan arvoltaan jopa 4,6 miljardia dollaria (3,2 miljardia puntaa), mikä tekisi siitä Etelä-Korean suurimman. Lotte Group toimii useilla eri aloilla, kuten hotellien, kemikaalien, elintarvikkeiden ja vähittäiskaupan alalla. Se on Korean viidenneksi suurin monialayritys, mutta se on joutunut viime aikoina kohtaamaan useita kiistoja, kuten julkisuudessa paljon julkisuutta saaneen perintöriidan. Sitä pidetään yhtenä Korean perheomisteisista "chaeboleista", joilla on tunnetusti monimutkaiset omistusrakenteet. Sekä Lotte Group että Soulin keskussyyttäjänvirasto ovat kieltäytyneet kommentoimasta asiaa. Ratsiat tapahtuivat muutama päivä sen jälkeen, kun korealaiset syyttäjät tekivät ratsian myös maan suurimman laivanrakentajan Daewoon toimistoon kirjanpitopetossyytösten vuoksi.</w:t>
      </w:r>
    </w:p>
    <w:p>
      <w:r>
        <w:rPr>
          <w:b/>
        </w:rPr>
        <w:t xml:space="preserve">Yhteenveto</w:t>
      </w:r>
    </w:p>
    <w:p>
      <w:r>
        <w:t xml:space="preserve">Etelä-Korean syyttäjät ovat tehneet ratsian yhden Etelä-Korean suurimman monialayrityksen, Lotte Groupin, toimitiloihin osana lahjontatutkimusta.</w:t>
      </w:r>
    </w:p>
    <w:p>
      <w:r>
        <w:rPr>
          <w:b/>
          <w:u w:val="single"/>
        </w:rPr>
        <w:t xml:space="preserve">Asiakirjan numero 21081</w:t>
      </w:r>
    </w:p>
    <w:p>
      <w:r>
        <w:t xml:space="preserve">Skotlannin hotellitulot laskevat jyrkästi huolestuttavan paljon</w:t>
      </w:r>
    </w:p>
    <w:p>
      <w:r>
        <w:t xml:space="preserve">Tilintarkastusyhtiö PKF:n säännöllisesti tekemän tutkimuksen mukaan käyttöasteet olivat hieman alhaisemmat kuin syyskuussa 2011. Keskimääräiset tulot huonetta kohti laskivat kuitenkin 7,8 prosenttia, kun taas Englannissa laskua oli 0,8 prosenttia ja Walesissa 3,1 prosenttia. Glasgow kärsi yritystapahtumien, konferenssien ja konserttien aiheuttamasta liiketoiminnan menetyksestä, ja tulot laskivat 15 prosenttia. Sekä Edinburghin että Invernessin hotellien tulot laskivat yli 4 prosenttia edellisvuoteen verrattuna. Aberdeenin jyrkkä, yli 11 prosentin lasku selittyy vertailulla vuoden 2011 vilkkaaseen syyskuuhun, jolloin Offshore Europe -konferenssi ja -näyttely vieraili kaupungissa puolivuosittain. PKF:n vieraanvaraisuusasiantuntija Alastair Rae sanoi: "Tämä jatkuva lasku on huolestuttavaa Skotlannin hotelli- ja ravintola-alalle, jolla on jo ollut vaikea vuosi. "Alan jatkuva laskusuhdanne vaikuttaa pitkällä aikavälillä. "Malmaison- ja Hotel du Vin -brändejä hallinnoivan konsernin pesänhoitajien nimittäminen sekä Travelodge-konsernin julkisuudessa hyvin esillä olleet ongelmat ovat varmasti lisämerkkejä siitä, miten vaikeasti nykyinen taloudellinen ympäristö vaikuttaa merkittäviä velkataakkoja kantaviin toimijoihin." Hän lisäsi: "Alan hiljaisen kauden lähestyessä on todennäköistä, että lisää hotellioperaattoreita voi mennä konkurssiin, koska kevään nousuun asti oleva aika voi olla liian pitkä - vaikka joulun ja uudenvuoden tulojen toivossa." Hän lisäsi: "Alan hiljaisen kauden lähestyessä on todennäköistä, että lisää hotellioperaattoreita voi mennä konkurssiin, koska kevään nousuun asti oleva aika voi olla liian pitkä."</w:t>
      </w:r>
    </w:p>
    <w:p>
      <w:r>
        <w:rPr>
          <w:b/>
        </w:rPr>
        <w:t xml:space="preserve">Yhteenveto</w:t>
      </w:r>
    </w:p>
    <w:p>
      <w:r>
        <w:t xml:space="preserve">Hotellien tulot laskivat Skotlannissa jyrkästi syyskuussa, mikä on herättänyt pelkoja siitä, että useammat matkailuyritykset joutuvat kamppailemaan selviytyäkseen laihoista talvikuukausista.</w:t>
      </w:r>
    </w:p>
    <w:p>
      <w:r>
        <w:rPr>
          <w:b/>
          <w:u w:val="single"/>
        </w:rPr>
        <w:t xml:space="preserve">Asiakirjan numero 21082</w:t>
      </w:r>
    </w:p>
    <w:p>
      <w:r>
        <w:t xml:space="preserve">Antiques Roadshow valottaa Jane Hainingille kuulunutta sormusta uudella tavalla</w:t>
      </w:r>
    </w:p>
    <w:p>
      <w:r>
        <w:t xml:space="preserve">Asiantuntija John Benjamin analysoi Jane Hainingin koruja Holokaustin muistopäivän kunniaksi tehdyssä erikoisjaksossa. Hänen sukulaisensa olivat uskoneet, että sormus oli peräisin Skotlannista. Benjamin kuitenkin sanoi, että tarkemmassa tutkimuksessa siinä oli Itävalta-Unkarin leima, ja se oli ehkä annettu hänelle lahjaksi. Natsit pidättivät Dumfriesin ja Gallowayn Dunscoresta kotoisin olevan Hainingin, kun hän hoiti juutalaisia tyttöjä Skotlannin lähetyskoulussa Budapestissä. Hän kuoli Auschwitzissa vuonna 1944 47-vuotiaana. "Poikkeuksellista ystävällisyyttä" Sormuksen näytti Benjaminille hänen kaksi sisarentytärtään, Deirdre McDowell ja Jane McIvor Pohjois-Irlannista. "Joku, luultavasti kiitoksena poikkeuksellisesta ystävällisyydestä, antoi hänelle granaattisormuksen", hän sanoi. Hän kuvaili sitä "jonkinlaiseksi salamanjohdattimeksi", joka yhdistää nykypäivän ja "pelottavan naisen". "Minulla on suuri etuoikeus nähdä se", hän lisäsi. BBC One -ohjelma kuvattiin ulkoasiainministeriössä Lontoossa. Perinteistä poiketen BBC päätti olla arvottamatta ohjelmassa esillä olleita esineitä.</w:t>
      </w:r>
    </w:p>
    <w:p>
      <w:r>
        <w:rPr>
          <w:b/>
        </w:rPr>
        <w:t xml:space="preserve">Yhteenveto</w:t>
      </w:r>
    </w:p>
    <w:p>
      <w:r>
        <w:t xml:space="preserve">Antiques Roadshow on paljastanut uusia yksityiskohtia sormuksesta, joka kuului Auschwitzissa kuolleelle skotlantilaisnaiselle.</w:t>
      </w:r>
    </w:p>
    <w:p>
      <w:r>
        <w:rPr>
          <w:b/>
          <w:u w:val="single"/>
        </w:rPr>
        <w:t xml:space="preserve">Asiakirjan numero 21083</w:t>
      </w:r>
    </w:p>
    <w:p>
      <w:r>
        <w:t xml:space="preserve">Gloucestershiren poliisipäällikkö lähtee ennenaikaisesti liikkeelle</w:t>
      </w:r>
    </w:p>
    <w:p>
      <w:r>
        <w:t xml:space="preserve">Mick Matthewsin, joka aloitti tehtävässä kesäkuussa edellisen päällikön erottua, odotettiin johtavan poliisivoimia 18 kuukauden ajan. Tähän aikaan olisi sisältynyt vuosi työskentelyä piirikunnan uuden poliisipäällikön rinnalla, joka valitaan myöhemmin tällä viikolla. Matthews vahvisti, että hän lähtee vuoden 2013 alussa aloittaakseen poliisitehtävät Kyproksella. "Aioin puhua uuden poliisi- ja rikoskomisarion kanssa ennen virallisen ilmoituksen tekemistä, mutta minusta riippumattomien olosuhteiden vuoksi olen ilmoittanut asiasta organisaatiolle tänään", Matthews sanoi. "Minulla on ollut etuoikeus johtaa poliisilaitosta tämän lyhyen ajanjakson aikana - seuraava poliisipäällikkö saa perinnöksi erinomaisen tiimin, joka koostuu kaikista poliisilaitoksen työntekijöistä." Edellinen poliisipäällikkö Tony Melville erosi tehtävästään toukokuussa, koska hän oli "vakavasti huolissaan" poliisiuudistuksesta. Matthews aloitti Gloucestershiren poliisivoimissa vuonna 2005, ja hän on toiminut poliisina 30 vuotta.</w:t>
      </w:r>
    </w:p>
    <w:p>
      <w:r>
        <w:rPr>
          <w:b/>
        </w:rPr>
        <w:t xml:space="preserve">Yhteenveto</w:t>
      </w:r>
    </w:p>
    <w:p>
      <w:r>
        <w:t xml:space="preserve">Gloucestershiren vt. poliisipäällikkö jättää tehtävänsä vuotta odotettua aikaisemmin.</w:t>
      </w:r>
    </w:p>
    <w:p>
      <w:r>
        <w:rPr>
          <w:b/>
          <w:u w:val="single"/>
        </w:rPr>
        <w:t xml:space="preserve">Asiakirjan numero 21084</w:t>
      </w:r>
    </w:p>
    <w:p>
      <w:r>
        <w:t xml:space="preserve">Jerseyn valtiovarainministeri joutuu epäluottamuslauseeseen</w:t>
      </w:r>
    </w:p>
    <w:p>
      <w:r>
        <w:t xml:space="preserve">Jerseyn reformijäsen Geoff Southern esitti ehdotuksen senaattori Philip Ozoufia vastaan. Hän väittää, että talousarviota ei tasapainotettu oikeudenmukaisesti ja paniikissa siirrettiin rahaa "selviytyäkseen". Parlamentin jäsenten on määrä keskustella talousarviosta 22. syyskuuta, jolloin on nykyisen parlamentin viimeinen istunto ennen lokakuussa pidettäviä parlamenttivaaleja. Southernin mukaan senaattori Ozof kattoi budjettivajeen kertaluonteisilla toimenpiteillä ja käyttämällä korvamerkittyjä varoja. Jerseyn lain mukaan valtiovarainministeri ei saa esittää keskusteltavaksi talousarviota, joka on alijäämäinen. Senaattori Ozouf sanoi, että hän on aina kertonut avoimesti talousarvion luvuista. Alun perin ehdotuksesta oli tarkoitus keskustella samana päivänä, jona talousarvio oli määrä esitellä, mutta senaattori Ozoufin mukaan oli epäreilua odottaa, että hän esittäisi talousarvion ja puolustaisi itseään samana päivänä. Jäsenet äänestivät sen sijaan keskustelun käymisestä ylimääräisessä kokouksessa tiistaina 16. syyskuuta. Keskustelu on samana päivänä kuin senaattorin vaalien ehdokkaat, ja senaattori Ozouf sanoi, että jos hän häviää, hän saattaa muuttaa mielensä politiikassa pysymisestä.</w:t>
      </w:r>
    </w:p>
    <w:p>
      <w:r>
        <w:rPr>
          <w:b/>
        </w:rPr>
        <w:t xml:space="preserve">Yhteenveto</w:t>
      </w:r>
    </w:p>
    <w:p>
      <w:r>
        <w:t xml:space="preserve">Jerseyn valtiovarainministeriä uhkaa epäluottamuslause, kun hän valmistautuu budjettikeskusteluun ja parlamenttivaaleihin.</w:t>
      </w:r>
    </w:p>
    <w:p>
      <w:r>
        <w:rPr>
          <w:b/>
          <w:u w:val="single"/>
        </w:rPr>
        <w:t xml:space="preserve">Asiakirjan numero 21085</w:t>
      </w:r>
    </w:p>
    <w:p>
      <w:r>
        <w:t xml:space="preserve">Ed Sheeran lisää ennätyksellisen neljännen Cardiffin päivämäärän vuoden 2018 Britannian kiertueelle</w:t>
      </w:r>
    </w:p>
    <w:p>
      <w:r>
        <w:t xml:space="preserve">Hän esiintyy nyt kaupungin Principality Stadiumilla 21.-24. kesäkuuta, mikä on enemmän päivämääriä kuin yksikään muu musiikkialan toimija on esiintynyt stadionilla. Galway Girl -laulaja ilmoitti myös ylimääräisistä päivämääristä Manchesterissa, Glasgow'ssa ja Newcastlessa. 26-vuotias twiittasi: "Lisää Ison-Britannian stadioneja julkistettu, tämä on hullua x". Uudet liput - mukaan lukien 21. kesäkuuta torstai-iltana Cardiffissa järjestettävä treffit - tulevat myyntiin tiistaina, jolloin hänen on määrä myös ilmoittaa ylimääräisiä päivämääriä vuoden 2018 Euroopan laajuiselle kiertueelleen. Laulajan suuri matka käynnistyy Irlannin Corkista 4. toukokuuta ja kiertää Ison-Britannian, Alankomaiden, Ranskan, Ruotsin, Saksan ja Itävallan kautta ennen kuin se päättyy Puolaan ensi elokuussa. Liput kaikkiin Ison-Britannian keikkoihin napattiin aluksi loppuun päivässä sen jälkeen, kun ne tulivat myyntiin lauantaina.</w:t>
      </w:r>
    </w:p>
    <w:p>
      <w:r>
        <w:rPr>
          <w:b/>
        </w:rPr>
        <w:t xml:space="preserve">Yhteenveto</w:t>
      </w:r>
    </w:p>
    <w:p>
      <w:r>
        <w:t xml:space="preserve">Laulaja Ed Sheeran on lisännyt vuoden 2018 Ison-Britannian kiertueeseensa neljännen päivämäärän Cardiffissa sen jälkeen, kun liput myytiin loppuun lähes vuosi etukäteen.</w:t>
      </w:r>
    </w:p>
    <w:p>
      <w:r>
        <w:rPr>
          <w:b/>
          <w:u w:val="single"/>
        </w:rPr>
        <w:t xml:space="preserve">Asiakirjan numero 21086</w:t>
      </w:r>
    </w:p>
    <w:p>
      <w:r>
        <w:t xml:space="preserve">999-ambulanssin hätäpuhelujen määrän kasvu</w:t>
      </w:r>
    </w:p>
    <w:p>
      <w:r>
        <w:t xml:space="preserve">Terveys- ja sosiaalihuollon tiedotuskeskuksen vuosien 2014-15 tulosraportti osoitti, että puhelut olivat lisääntyneet 6 prosenttia vuodessa. Luku on noussut 10 vuoden takaisesta 5,6 miljoonasta ja 20 vuoden takaisesta 2,6 miljoonasta. Vain viisi ambulanssipalvelua 11:stä täytti tavoitteensa vastata 75 prosenttiin vakavimmista puheluista kahdeksassa minuutissa. Kaiken kaikkiaan vain 72 prosenttia näistä hengenvaarallisista puheluista otettiin vastaan kyseisessä ajassa - edellisvuonna vastaava luku oli hieman yli 75 prosenttia. Hieman yli kolmasosa 999-puheluista johti ambulanssin lähettämiseen. Tulokset ovat tulleet sen jälkeen, kun päivystysyksiköt ovat kokeneet kiireisimmän talven kymmeneen vuoteen, ja odotusaika on laskenut huonoimmalle tasolleen sen jälkeen, kun neljän tunnin tavoite otettiin käyttöön kymmenen vuotta sitten. Professori Keith Willett NHS Englandista huomautti, että työmäärän kasvu oli jopa nopeampaa kuin päivystyksen kasvu. Hän sanoi, että painetta yritetään lievittää jo käynnissä olevilla pilottihankkeilla, jotka antavat henkilökunnalle enemmän aikaa päättää, lähetetäänkö ambulanssi vähemmän vakaviin puheluihin. Hän sanoi, että ensimmäiset tulokset ovat olleet "rohkaisevia".</w:t>
      </w:r>
    </w:p>
    <w:p>
      <w:r>
        <w:rPr>
          <w:b/>
        </w:rPr>
        <w:t xml:space="preserve">Yhteenveto</w:t>
      </w:r>
    </w:p>
    <w:p>
      <w:r>
        <w:t xml:space="preserve">Englannissa tehtiin viime vuonna ennätykselliset yhdeksän miljoonaa hätäpuhelua ambulanssipalveluun, kuten luvut osoittavat.</w:t>
      </w:r>
    </w:p>
    <w:p>
      <w:r>
        <w:rPr>
          <w:b/>
          <w:u w:val="single"/>
        </w:rPr>
        <w:t xml:space="preserve">Asiakirjan numero 21087</w:t>
      </w:r>
    </w:p>
    <w:p>
      <w:r>
        <w:t xml:space="preserve">Harvinainen valkoinen kiivi selviää leikkauksesta</w:t>
      </w:r>
    </w:p>
    <w:p>
      <w:r>
        <w:t xml:space="preserve">Jennifer CarpenterTiedetoimittaja, BBC News Yli viikko sitten metsänvartijat huomasivat, että Manukura, puolivuotias poikanen, ei enää syönyt. Röntgenkuvat paljastivat, että kaksi isoa kiveä tukki poikasen suolia. Uudessa-Seelannissa sijaitsevan Wellingtonin sairaalan eläinlääkärit käyttivät kahdessa erillisessä operaatiossa lasereita kivien hajottamiseksi. Pukaha Mount Bruce, Uuden-Seelannin Pohjoissaaren villieläinkeskus, jossa Manukura asuu, kertoi, että linnun sydän hidastui yhtäkkiä leikkauksen aikana ja aiheutti leikkaustiimille "pienen säikähdyksen". Pieni valkoinen lintu kuitenkin selvisi ja toipuu eristyksissä muista eläimistä. Kiivit, kuten muutkin linnut, nielevät kiviä auttaakseen niitä sulattamaan ruokansa. Mutta Manukura näytti nielaisseen enemmän kuin se pystyi sietämään. Manukura, North Island Brown Kiwi, on 13. kiivi, joka on tänä vuonna kuoriutunut vankeudessa keskuksessa. Around the BBC BBC Nature - North Island brown kiwi videos, news and facts Related Internet Links - Pukaha Mount Bruce</w:t>
      </w:r>
    </w:p>
    <w:p>
      <w:r>
        <w:rPr>
          <w:b/>
        </w:rPr>
        <w:t xml:space="preserve">Yhteenveto</w:t>
      </w:r>
    </w:p>
    <w:p>
      <w:r>
        <w:t xml:space="preserve">Maailman ainoa tunnettu valkoinen kiivi on selvinnyt leikkauksesta, jossa kivet poistettiin sen mahalaukusta, kertoo Uuden-Seelannin villieläinkeskus.</w:t>
      </w:r>
    </w:p>
    <w:p>
      <w:r>
        <w:rPr>
          <w:b/>
          <w:u w:val="single"/>
        </w:rPr>
        <w:t xml:space="preserve">Asiakirjan numero 21088</w:t>
      </w:r>
    </w:p>
    <w:p>
      <w:r>
        <w:t xml:space="preserve">Greater Anglian ensimmäisen luokan junan käyttäjät "käyttivät väärin" viikonloppusopimusta.</w:t>
      </w:r>
    </w:p>
    <w:p>
      <w:r>
        <w:t xml:space="preserve">Greater Anglian mukaan se ei ollut enää "kaupallisesti kannattavaa". Se sanoi, että sopimus oli edelleen saatavilla ensimmäisen luokan kausilipun haltijoille ja asiakkaille arkipäivisin. Jotkut junamatkustajat valittivat, että muutoksista ei ollut ilmoitettu asianmukaisesti, vaikka yksityiskohdat ovat yhtiön verkkosivustolla. Greater Anglia ilmoitti tehneensä muutokset tarkistettuaan "ensimmäisen luokan tuotetarjoustaan". Tiedottaja sanoi: "Valitettavasti huomasimme, että ilmaisten virvokkeiden tarjoamista käytettiin väärin viikonloppuisin, eikä se ollut enää kaupallisesti kannattavaa. "Ensimmäisen luokan kausilipun haltijat saavat kuitenkin edelleen ilmaisia virvokkeita viikonloppuisin ja kaikki ensimmäisen luokan asiakkaat arkisin." Viime vuonna Greater Anglia ilmoitti, että ykkösluokan matkustaminen poistetaan kaikista sen junista tammikuusta 2020 alkaen, lukuun ottamatta kaukoliikennettä. Kullakin rautatieyrityksellä on oma ykkösluokan palvelua koskeva politiikkansa. Virgin Trains ja London North Eastern Railway tarjoavat ilmaisia virvokkeita joka päivä. East Midlands Trains tarjoaa ilmaisia juomia ja välipaloja ensimmäisen luokan matkustajille vain maanantaista perjantaihin, mutta tarjoaa ilmaisen aamiaisen osana ensimmäisen luokan palvelua lauantaisin.</w:t>
      </w:r>
    </w:p>
    <w:p>
      <w:r>
        <w:rPr>
          <w:b/>
        </w:rPr>
        <w:t xml:space="preserve">Yhteenveto</w:t>
      </w:r>
    </w:p>
    <w:p>
      <w:r>
        <w:t xml:space="preserve">Eräs rautatieyhtiö on lopettanut ilmaisten juomien ja välipalojen tarjoamisen ykkösluokan asiakkaille viikonloppuisin, koska tarjousta "käytettiin väärin".</w:t>
      </w:r>
    </w:p>
    <w:p>
      <w:r>
        <w:rPr>
          <w:b/>
          <w:u w:val="single"/>
        </w:rPr>
        <w:t xml:space="preserve">Asiakirjan numero 21089</w:t>
      </w:r>
    </w:p>
    <w:p>
      <w:r>
        <w:t xml:space="preserve">National Memorial Arboretum aloittaa työt £ 15.7m suunnitelman parissa.</w:t>
      </w:r>
    </w:p>
    <w:p>
      <w:r>
        <w:t xml:space="preserve">Arboretumin johtajat kertoivat, että yli 10 miljoonaa puntaa kehitystyöhön tarvittavasta summasta on kerätty, mikä tarkoittaa, että työt voidaan aloittaa. Cambridgen herttua käynnisti kampanjan vieraillessaan Alrewasin alueella huhtikuussa 2009. Prinssi William järjesti myös varainkeruuillallisen, jolla kerättiin 4,2 miljoonaa puntaa. "Anteliaisuus on häkellyttänyt" Uusi rakennus, johon sisältyy koulutustiloja ja muutoksia vastaanotossa, ravintoloissa ja kaupassa, mahdollistaa sen, että arboretum voi palvella jopa 500 000 kävijää vuodessa. Avustuksia ja lahjoituksia on saatu muun muassa Staffordshiren kreivikunnanvaltuustolta ja Heritage Lottery Fundilta. Rakennustöiden odotetaan valmistuvan vuoden 2016 loppuun mennessä, ja arboretum pysyy avoinna kehitystyön ajan. Arboretumin toimitusjohtaja Sarah Montgomery sanoi: "Olemme innoissamme, että olemme saavuttaneet tämän kriittisen virstanpylvään tarjouksessamme rahoittaa kipeästi kaivattuja uusia tiloja. "Olemme nyt varmoja, että työ voi alkaa tänä vuonna, kun teemme kovasti töitä jäljellä olevien varojen varmistamiseksi." Vetoomusneuvoston puheenjohtajana toiminut kenraalimajuri Patrick Cordingley sanoi: "Olemme olleet häkeltyneitä sekä yksityishenkilöiden että organisaatioiden anteliaisuudesta, jolla he ovat tukeneet varainkeruukampanjaamme."</w:t>
      </w:r>
    </w:p>
    <w:p>
      <w:r>
        <w:rPr>
          <w:b/>
        </w:rPr>
        <w:t xml:space="preserve">Yhteenveto</w:t>
      </w:r>
    </w:p>
    <w:p>
      <w:r>
        <w:t xml:space="preserve">Kesällä aloitetaan Staffordshiren National Memorial Arboretumiin 15,7 miljoonan punnan muistokeskuksen rakentaminen.</w:t>
      </w:r>
    </w:p>
    <w:p>
      <w:r>
        <w:rPr>
          <w:b/>
          <w:u w:val="single"/>
        </w:rPr>
        <w:t xml:space="preserve">Asiakirjan numero 21090</w:t>
      </w:r>
    </w:p>
    <w:p>
      <w:r>
        <w:t xml:space="preserve">Yhdysvallat leikkaa 200 miljoonan dollarin avun Gazalle ja Länsirannalle</w:t>
      </w:r>
    </w:p>
    <w:p>
      <w:r>
        <w:t xml:space="preserve">Ulkoministeriön virkamies sanoi, että päätös tehtiin tarkastelun jälkeen "sen varmistamiseksi, että nämä varat käytetään Yhdysvaltojen kansallisten etujen mukaisesti". Se on jo pidättänyt 65 miljoonaa dollaria YK:n palestiinalaisille tarkoitetulta avustusjärjestöltä. Palestiinalaisten ja Yhdysvaltojen väliset suhteet ovat olleet vaikeat Trumpin valtaantulon jälkeen. Ne saavuttivat pohjalukeman sen jälkeen, kun Yhdysvallat tunnusti Jerusalemin Israelin pääkaupungiksi joulukuussa 2017. Tämän seurauksena palestiinalaiset sanoivat, ettei Yhdysvallat pysty jatkamaan välittäjän rooliaan rauhanprosessissa, ja keskeyttivät yhteydenpidon. Yhdysvaltain hallinto puolestaan keskeytti palestiinalaisille annettavan avun, kunnes sitä tarkistetaan Taylor Force Act -lain valossa kesäkuussa. Lain tarkoituksena oli pakottaa palestiinalaishallinto lopettamaan stipendien maksaminen Israelin vastaisesta terrorismista tuomittujen henkilöiden perheille. Perjantaina ulkoministeriön tiedottaja sanoi, että päätös varojen "uudelleenohjaamisesta" muihin "ensisijaisiin hankkeisiin" tehtiin uudelleentarkastelun tuloksena, mutta ei kertonut, mihin rahat nyt menevät. Sekä palestiinalaiset että YK:n avustus- ja työjärjestö varoittivat, että rahoituksen leikkaaminen vaikeuttaisi alueen asukkaiden jokapäiväistä elämää. Yhdysvaltain virkamies kuitenkin sanoi, että päätöksessä otetaan huomioon "kansainvälisen yhteisön haasteet avun antamisessa Gazalle, jossa Hamasin hallinta vaarantaa Gazan kansalaisten hengen ja heikentää jo ennestään huonoa humanitaarista ja taloudellista tilannetta".</w:t>
      </w:r>
    </w:p>
    <w:p>
      <w:r>
        <w:rPr>
          <w:b/>
        </w:rPr>
        <w:t xml:space="preserve">Yhteenveto</w:t>
      </w:r>
    </w:p>
    <w:p>
      <w:r>
        <w:t xml:space="preserve">Yhdysvaltain presidentti Donald Trump on määrännyt, että Gazalle ja Länsirannalle tarkoitettu yli 200 miljoonan dollarin (155 miljoonan punnan) talousapu ohjataan muualle.</w:t>
      </w:r>
    </w:p>
    <w:p>
      <w:r>
        <w:rPr>
          <w:b/>
          <w:u w:val="single"/>
        </w:rPr>
        <w:t xml:space="preserve">Asiakirjan numero 21091</w:t>
      </w:r>
    </w:p>
    <w:p>
      <w:r>
        <w:t xml:space="preserve">Sean Riggin huostaanottosurman selvittäjä haluaa papiksi</w:t>
      </w:r>
    </w:p>
    <w:p>
      <w:r>
        <w:t xml:space="preserve">Konstaapeli Andrew Birks oli vanhempi konstaapeli, joka oli mukana pidättämässä Sean Riggia, joka kuoli Brixtonin poliisiasemalla Etelä-Lontoossa vuonna 2008. Hänet on määrä vihkiä papiksi 28. syyskuuta. Metropolitan Police (Met) on kieltäytynyt päästämästä häntä pois ja pidättänyt hänet virantoimituksesta tutkimusten ajaksi. Birks riitauttaa Metin päätöksen kieltäytyä kumoamasta virantoimituksesta pidättämistä ja väittää, että se loukkaa hänen ihmisoikeuksiaan. Konstaapelia edustava Hugh Davies QC sanoi korkeimmassa oikeudessa, että tapaus oli "ainutlaatuinen", koska poliisi Birks oli irtisanoutunut huhtikuussa "nimenomaisesti sillä perusteella, että hän halusi vaihtaa uraa ja ryhtyä Englannin kirkon papiksi". Tuomioistuin kuuli, että konstaapeli aloitti papin valintaprosessin vuonna 2009, ennen kuin hänen roolistaan Riggin kuolemassa oli tehty "kielteisiä" havaintoja. Hän suoritti teologian kolmivuotisen tutkinnon, kuten häneltä edellytettiin, kesäkuussa, ja hänen on määrä aloittaa kirkkoherran virka Portsladessa, Sussexissa. Kuuleminen jatkuu.</w:t>
      </w:r>
    </w:p>
    <w:p>
      <w:r>
        <w:rPr>
          <w:b/>
        </w:rPr>
        <w:t xml:space="preserve">Yhteenveto</w:t>
      </w:r>
    </w:p>
    <w:p>
      <w:r>
        <w:t xml:space="preserve">Poliisi, jota tutkitaan kuolemantapauksen vuoksi, haluaa jättää poliisivoimat ja ryhtyä papiksi, on kuultu oikeudessa.</w:t>
      </w:r>
    </w:p>
    <w:p>
      <w:r>
        <w:rPr>
          <w:b/>
          <w:u w:val="single"/>
        </w:rPr>
        <w:t xml:space="preserve">Asiakirjan numero 21092</w:t>
      </w:r>
    </w:p>
    <w:p>
      <w:r>
        <w:t xml:space="preserve">Hialin lentoaseman turvahenkilöstölle tehty tarkistettu palkkatarjous</w:t>
      </w:r>
    </w:p>
    <w:p>
      <w:r>
        <w:t xml:space="preserve">Prospectin ja muiden ammattiliittojen jäsenet ovat kiistelleet Hialin kanssa palkoistaan ja työehdoistaan. Lentoasemayhtiö ilmoitti, että ammattiliitot järjestävät nyt neuvoa-antavan äänestyksen tarjouksesta. Hialin 11 lentoasemalla, joihin myös Dundee kuuluu, toimivien ammattiliittojen jäseniä oli aiemmin äänestetty lakkoaktiviteeteista. Aiemmin tässä kuussa ammattiliiton edustaja Alan Denney sanoi, että työtaistelutoimiin voitaisiin ryhtyä 4. heinäkuuta alkavalla viikolla. Kyseinen ajankohta osuu samaan aikaan, kun vieraat todennäköisesti saapuvat Barclays Scottish Open -tapahtumaan, joka järjestetään Castle Stuartin kentällä lähellä Invernessiä 7.-10. heinäkuuta. Hialin tiedottaja sanoi: "Ammattiliitot järjestävät neuvoa-antavan äänestyksen tarkistetusta tarjouksesta, jonka he saavat myöhemmin tänään. "Neuvoa-antava äänestys kestää noin kaksi viikkoa, joten Scottish Open -tapahtumalle ei enää aiheudu häiriöitä."</w:t>
      </w:r>
    </w:p>
    <w:p>
      <w:r>
        <w:rPr>
          <w:b/>
        </w:rPr>
        <w:t xml:space="preserve">Yhteenveto</w:t>
      </w:r>
    </w:p>
    <w:p>
      <w:r>
        <w:t xml:space="preserve">Highlands and Islands Airports Limitedin (Hial) turvallisuushenkilöstö on saanut työnantajiltaan tarkistetun palkkatarjouksen.</w:t>
      </w:r>
    </w:p>
    <w:p>
      <w:r>
        <w:rPr>
          <w:b/>
          <w:u w:val="single"/>
        </w:rPr>
        <w:t xml:space="preserve">Asiakirjan numero 21093</w:t>
      </w:r>
    </w:p>
    <w:p>
      <w:r>
        <w:t xml:space="preserve">LS Lowry Salfordin yliopiston taidenäyttelyssä</w:t>
      </w:r>
    </w:p>
    <w:p>
      <w:r>
        <w:t xml:space="preserve">Salfordin museossa ja taidegalleriassa on esillä myös Bridget Rileyn, Patrick Caulfieldin ja Lowryn mentorin Adolphe Valetten teoksia. Yliopiston mukaan esillä on myös nousevien tähtien, kuten Rachel Macleanin, Cao Fein ja Mishka Hennerin, taidetta. Kyseessä on ensimmäinen kerta, kun yliopiston koko taidekokoelma on julkisesti esillä. Näyttelyssä on mukana Stretfordissa syntyneen Lowryn teos The Narcia Fitting Out At The Tyne (1968). Salfordin yliopiston taidekuraattori Lindsay Taylor sanoi: "Näyttely juhlistaa Salfordin rikasta taidehistoriaa ja kukoistavaa luoteista nykytaidekenttää, jossa yliopistolla... on olennainen rooli." LS Lowry Marraskuussa 1887 syntynyt Laurence Stephen Lowry asui ja työskenteli Manchesterin ja Salfordin ympäristössä. Hävittyään Manchesterin kunnallisesta taidekorkeakoulusta vuonna 1903 hän jatkoi yksityisten taidekurssien seuraamista. Vuonna 1953 hänet nimitettiin kuningatar Elisabet II:n kruunajaisten viralliseksi taiteilijaksi. Vuonna 1968 hän hylkäsi pääministerin ehdottaman ritarin arvonimen uudenvuoden kunniakirjassa. Lowry kuoli 23. helmikuuta 1976, seitsemän kuukautta ennen hänen töitään esittelevän suuren retrospektiivin avaamista Royal Academyssa. Lähde: Kalifornian sanomalehti: Sotheby's</w:t>
      </w:r>
    </w:p>
    <w:p>
      <w:r>
        <w:rPr>
          <w:b/>
        </w:rPr>
        <w:t xml:space="preserve">Yhteenveto</w:t>
      </w:r>
    </w:p>
    <w:p>
      <w:r>
        <w:t xml:space="preserve">LS Lowryn maalaus ja kokeellinen digitaalinen taideteos ovat osa Salfordin yliopiston 50-vuotisjuhlanäyttelyä.</w:t>
      </w:r>
    </w:p>
    <w:p>
      <w:r>
        <w:rPr>
          <w:b/>
          <w:u w:val="single"/>
        </w:rPr>
        <w:t xml:space="preserve">Asiakirjan numero 21094</w:t>
      </w:r>
    </w:p>
    <w:p>
      <w:r>
        <w:t xml:space="preserve">Virtual Big Burns Supper -suunnitelmat paljastettiin</w:t>
      </w:r>
    </w:p>
    <w:p>
      <w:r>
        <w:t xml:space="preserve">Big Burns Supper -tapahtuma, joka yleensä järjestetään Dumfriesissa, järjestetään nyt kymmenennen kerran verkossa, ja sen juontajana toimii koomikko Janey Godley. Järjestäjien mukaan 25. tammikuuta lähetettävässä erikoislähetyksessä esiintyvät myös KT Tunstall, Dougie Maclean ja Donovan. Heidän mukaansa se juhlistaa Robert Burnsia mutta toivottavasti myös antaa kaikille "kaivattua piristystä ja naurua". Big Burns Supper -tapahtuma voitiin järjestää vuonna 2020, koska se järjestettiin pari kuukautta ennen koronaviruksen aiheuttamia lukitusrajoituksia. Ensi vuonna se järjestetään kuitenkin tapahtuman Facebook- ja YouTube-kanavien kautta. Vastaava tuottaja Graham Main sanoi: "Ei ole väliä, missä olet Burns Night -yönä, virittäydy verkkoon ja kohota lasi Auld Lang Synen kunniaksi. "Aloitimme festivaalin 10 vuotta sitten, koska ajattelimme, että Burns Nightilla olisi potentiaalia kasvaa, ja tämä ilmainen show on kiitoksemme yhteisölle, taiteilijoille ja yleisölle, jotka ovat tukeneet meitä juuri tässä tehtävässä viimeisten 10 vuoden aikana."</w:t>
      </w:r>
    </w:p>
    <w:p>
      <w:r>
        <w:rPr>
          <w:b/>
        </w:rPr>
        <w:t xml:space="preserve">Yhteenveto</w:t>
      </w:r>
    </w:p>
    <w:p>
      <w:r>
        <w:t xml:space="preserve">Skotlannin kansallisen bardin virtuaalista juhlintaa koskevat suunnitelmat on julkistettu.</w:t>
      </w:r>
    </w:p>
    <w:p>
      <w:r>
        <w:rPr>
          <w:b/>
          <w:u w:val="single"/>
        </w:rPr>
        <w:t xml:space="preserve">Asiakirjan numero 21095</w:t>
      </w:r>
    </w:p>
    <w:p>
      <w:r>
        <w:t xml:space="preserve">Sethusamudram johtaa "katastrofiin".</w:t>
      </w:r>
    </w:p>
    <w:p>
      <w:r>
        <w:t xml:space="preserve">Colomboon maanantaina kokoontuneet ympäristönsuojelijat, lakimiehet ja asiantuntijat molemmista maista varoittivat, että ehdotetulla kanavalla voi olla tuhoisia seurauksia meri- ja rannikkoekosysteemeille. He sanoivat, että suunnitelmat kanavan kaivamiseksi Palkinsalmen edustalle tuhoavat meren elämää Intian eteläkärjessä ja Sri Lankan luoteisrannikolla, mukaan lukien Mannarinlahden biosfäärialue. "On hyvin vaarallista, että Sri Lanka suostui hankkeeseen pelkästään intialaisten tutkimusten perusteella", Sri Lankan vihreän liikkeen (SLGM) pääjärjestäjä Suranjan Kodituwakku sanoi. "Viranomaiset eivät olleet huolissaan massiivisista ympäristövaikutuksista Sri Lankan kaltaiselle pienelle saarelle." Hän sanoi, että vaikutukset voivat olla tuhoisia paitsi merellä myös keskisellä ylängöllä. SLGM varoitti muista katastrofeista, kuten Aasian tsunamista Sethusamudramin kanavan kaivamisen seurauksena. "Joulukuun 26. päivän tsunami tuhosi vain itäisiä ja eteläisiä rannikkoalueita. Uuden tsunamin uhka ei ainoastaan lisäänny, vaan myös Jaffna ja Mannar ovat uhattuna, jos tämä hanke etenee." Sri Lankan ympäristöministeri AHM Fowzie kertoi aiemmin BBC Sandeshayalle, että hän on määrännyt keskusympäristöviranomaisen (CEA) tutkimaan hanketta ja ryhtymään tarvittaviin toimiin. Ministeri sanoi, että tällaiset hankkeet voivat heikentää Colombon sataman merkitystä.</w:t>
      </w:r>
    </w:p>
    <w:p>
      <w:r>
        <w:rPr>
          <w:b/>
        </w:rPr>
        <w:t xml:space="preserve">Yhteenveto</w:t>
      </w:r>
    </w:p>
    <w:p>
      <w:r>
        <w:t xml:space="preserve">Ympäristöaktivistien mukaan Intian ja Sri Lankan välille suunnitellulla Sethusamudram-kanavalla voisi olla valtavia ympäristövaikutuksia molemmille maille.</w:t>
      </w:r>
    </w:p>
    <w:p>
      <w:r>
        <w:rPr>
          <w:b/>
          <w:u w:val="single"/>
        </w:rPr>
        <w:t xml:space="preserve">Asiakirjan numero 21096</w:t>
      </w:r>
    </w:p>
    <w:p>
      <w:r>
        <w:t xml:space="preserve">Sir Nicholas Wintonin aarteet huutokaupataan</w:t>
      </w:r>
    </w:p>
    <w:p>
      <w:r>
        <w:t xml:space="preserve">Sir Nicholas, joka kuoli viime vuonna 106-vuotiaana, toi juutalaislapsia natsien miehittämästä Tšekkoslovakiasta Yhdistyneeseen kuningaskuntaan. Wintonin perhe on parhaillaan myymässä hänen omaisuuttaan, myös hänen Maidenheadissa sijaitsevaa taloaan. Hänen poikansa Nick Winton sanoi, että oli "vaikeaa" päättää, mistä luopua. "Todellisuudessa hän on kerännyt elämänsä aikana paljon esineitä", hän lisäsi. "Jos voittaisin lotossa ja minulla olisi tilaa, haluaisin pitää paljon asioita perheessä, mutta se ei ole käytännöllistä." Huutokaupattaviin esineisiin kuuluvat kehystetty kuva Sir Nicholasin tapaamisesta Yhdysvaltain silloisen presidentin Bill Clintonin kanssa vuonna 1995 sekä Pariisissa valmistettu Napoleon III:n kirjoituspöytä, jonka Sir Nicholas osti vaimolleen Gretelle. Huutokauppa järjestetään Swan Auction Housessa Tetsworthissa Oxfordshiressä 3. marraskuuta. Vuonna 1939 Sir Nicholas järjesti 669 natsien keskitysleireille joutuneen juutalaislapsen pelastamisen ja junakuljetuksen saksalaisten miehittämästä Prahasta turvapaikkaan Yhdistyneeseen kuningaskuntaan.</w:t>
      </w:r>
    </w:p>
    <w:p>
      <w:r>
        <w:rPr>
          <w:b/>
        </w:rPr>
        <w:t xml:space="preserve">Yhteenveto</w:t>
      </w:r>
    </w:p>
    <w:p>
      <w:r>
        <w:t xml:space="preserve">Lastenkuljetussankari Sir Nicholas Wintonille aikoinaan kuuluneet esineet, muun muassa kuningattaren 105-vuotissyntymäpäiväviesti, myydään huutokaupassa.</w:t>
      </w:r>
    </w:p>
    <w:p>
      <w:r>
        <w:rPr>
          <w:b/>
          <w:u w:val="single"/>
        </w:rPr>
        <w:t xml:space="preserve">Asiakirjan numero 21097</w:t>
      </w:r>
    </w:p>
    <w:p>
      <w:r>
        <w:t xml:space="preserve">Guernseyn kansanedustajat pyytävät terveys- ja sosiaalipalveluista vastaavaa osastoa eroamaan.</w:t>
      </w:r>
    </w:p>
    <w:p>
      <w:r>
        <w:t xml:space="preserve">Apulaisministeri Mark Hadley käynnisti vetoomuksen sen jälkeen, kun terveysministeri Mark Dorey myönsi antaneensa valtioille väärää tietoa suolistosyövän seulontaan varatuista määrärahoista. Apulaisministeri Dorey oli aiemmin ilmoittanut, ettei hän eroaisi näiden asioiden vuoksi. Johtokunnalla on viisi päivää aikaa erota vapaaehtoisesti, ennen kuin vetoomus lähetetään pääministerille. Varajäsen Hadley on allekirjoittanut vetoomuksen yhdessä muiden varajäsenten Roger Perrotin, Barry Paintin, John Gollopin, Lester Queripelin, David De Lislen ja entisen HSSD-ministerin Hunter Adamin kanssa.</w:t>
      </w:r>
    </w:p>
    <w:p>
      <w:r>
        <w:rPr>
          <w:b/>
        </w:rPr>
        <w:t xml:space="preserve">Yhteenveto</w:t>
      </w:r>
    </w:p>
    <w:p>
      <w:r>
        <w:t xml:space="preserve">Osavaltioiden kansanedustajat ovat vaatineet koko terveys- ja sosiaalipalvelujen osaston (HSSD) johtokunnan eroa.</w:t>
      </w:r>
    </w:p>
    <w:p>
      <w:r>
        <w:rPr>
          <w:b/>
          <w:u w:val="single"/>
        </w:rPr>
        <w:t xml:space="preserve">Asiakirjan numero 21098</w:t>
      </w:r>
    </w:p>
    <w:p>
      <w:r>
        <w:t xml:space="preserve">Ramseyn ojaanajokolari tappoi äidin ja raskaana olevan tyttären</w:t>
      </w:r>
    </w:p>
    <w:p>
      <w:r>
        <w:t xml:space="preserve">Marion Bunyan, 54, ja Jennifer Bunyan, 24, kuolivat, kun heidän autonsa ajautui ulos Puddock Roadilta Ramseyn lähellä Cambridgeshiressä sunnuntaiaamuna. Neiti Bunyan - jolla oli kolmevuotias poika ja joka oli kihloissa - ajoi autoa, Cambridgeshiren poliisi kertoi. Muita ajoneuvoja ei ollut osallisena, ja poliisi on vedonnut silminnäkijöihin. Little Paxtonista kotoisin olevat naiset olivat hopeisessa Nissan Qashqaissa, kun se suistui tieltä noin kello 11.30 BST. Paul Bunyan sanoi: "Marion oli vaimoni 30 vuoden ajan ja kolmen lapsen äiti. "Hän työskenteli opetusavustajana Longsands Collegen erityisopetusosastolla, jossa hän oli hyvin pidetty ja arvostettu." Hänen tyttärensä Jennifer oli työskennellyt koulun kirjastonhoitajana ennen kuin hän sai poikansa Oliverin, Bunyan sanoi. "Hän jättää jälkeensä sulhasensa Davidin, poikansa ja perheen, joka rakastaa häntä ja kaipaa häntä kauheasti." Poliisi vetosi kaikkiin, joilla on kojelautakamerakuvaa, joka on otettu alueella onnettomuuden aikaan, ottamaan yhteyttä heihin. Aiheeseen liittyvät Internet-linkit Cambridgeshiren poliisi</w:t>
      </w:r>
    </w:p>
    <w:p>
      <w:r>
        <w:rPr>
          <w:b/>
        </w:rPr>
        <w:t xml:space="preserve">Yhteenveto</w:t>
      </w:r>
    </w:p>
    <w:p>
      <w:r>
        <w:t xml:space="preserve">Äiti ja hänen raskaana oleva tyttärensä, jotka kuolivat, kun heidän autonsa törmäsi vedellä täytettyyn ojaan, jäävät "kauheasti kaipaamaan", heidän perheensä on sanonut.</w:t>
      </w:r>
    </w:p>
    <w:p>
      <w:r>
        <w:rPr>
          <w:b/>
          <w:u w:val="single"/>
        </w:rPr>
        <w:t xml:space="preserve">Asiakirjan numero 21099</w:t>
      </w:r>
    </w:p>
    <w:p>
      <w:r>
        <w:t xml:space="preserve">Jerseyn osavaltioiden kansanäänestyksen suunnittelu "riittämätöntä</w:t>
      </w:r>
    </w:p>
    <w:p>
      <w:r>
        <w:t xml:space="preserve">Daniel Wimberley sanoi, että yksityisyyden suojaa ja menettelytapoja käsittelevä valiokunta "nukkui unissaan" kansanäänestykseen. Hänen mukaansa se ei ollut tehnyt mitään rajoittaakseen menoja ja varmistaakseen, että se oli oikeudenmukainen. PPC:n puheenjohtaja konstaapeli Simon Crowcroft sanoi, ettei komitealla ole lain mukaan valtuuksia valvoa menoja. Wimberley sanoi myös, että tiedotusvälineille ei ollut annettu ohjeita tai kannustusta oikeudenmukaisen ja tasapainoisen raportoinnin vaatimiseen. Hän sanoi, että jos kansanäänestyksen ei katsottaisi täyttävän demokraattisia normeja, se vahingoittaisi Jerseyn mainetta. Konstaapeli Crowcroft sanoi: "Ymmärrän herra Wimberleyn huolenaiheet, mutta PPC voi kuitenkin toimia vain lain puitteissa, eikä tällä hetkellä ole olemassa lainsäädäntöä, jolla voitaisiin valvoa kansanäänestyksen menoja." Helmikuun 20. päivänä osavaltioiden jäsenet äänestivät äänin 37-12 kansanäänestyksen järjestämisestä, jossa esitetään kolme kysymystä, mukaan lukien kaksi vaihtoehtoa muutoksesta ja yksi vaihtoehdoista nykytilanteen säilyttämiseksi, mukaan lukien senaattoreiden lukumäärän suunniteltu vähentäminen. Vaihtoehdossa A valittaisiin 42 kansanedustajaa kuudesta suuresta äänestysalueesta. Vaihtoehdossa B valittaisiin 30 kansanedustajaa kuudesta vaalipiiristä ja 12 seurakuntamestaria. Vaihtoehdossa C valittaisiin saaren laajuisesti kahdeksan senaattoria, 29 kansanedustajaa eri kokoisista vaalipiireistä ja 12 seurakuntamestaria.</w:t>
      </w:r>
    </w:p>
    <w:p>
      <w:r>
        <w:rPr>
          <w:b/>
        </w:rPr>
        <w:t xml:space="preserve">Yhteenveto</w:t>
      </w:r>
    </w:p>
    <w:p>
      <w:r>
        <w:t xml:space="preserve">Jerseyn vaaliuudistusta koskevan kansanäänestyksen käsittely on "riittämätöntä" ja voi vahingoittaa saaren mainetta, on entinen kansanedustaja väittänyt.</w:t>
      </w:r>
    </w:p>
    <w:p>
      <w:r>
        <w:rPr>
          <w:b/>
          <w:u w:val="single"/>
        </w:rPr>
        <w:t xml:space="preserve">Asiakirjan numero 21100</w:t>
      </w:r>
    </w:p>
    <w:p>
      <w:r>
        <w:t xml:space="preserve">Arabien kansannousu: Saudi-Arabia</w:t>
      </w:r>
    </w:p>
    <w:p>
      <w:r>
        <w:t xml:space="preserve">Mitä tapahtui? Hallitus pyrki vähentämään tyytymättömyyttä myöntämällä kansalaisille lisäetuuksia noin 127 miljardin dollarin arvosta. Maaliskuussa 2011 se kuitenkin vahvisti uudelleen mielenosoituskiellon sen jälkeen, kun mielenosoituksia oli järjestetty useita pääkaupungissa Riadissa ja itäisessä maakunnassa, jossa asuu shiiaenemmistö, joka valittaa syrjintää sunnihallitsijaperheen taholta. Sen jälkeen satoja ihmisiä on pidätetty ja kymmeniä on tiettävästi edelleen pidätettynä. Terrorismitapauksia varten perustettuja rikostuomioistuimia on käytetty oppositio- ja ihmisoikeusaktivistien tuomitsemiseen eri syytteistä, kuten "hallitsijan tottelemattomuudesta". Torjunnasta huolimatta mielenosoitukset ovat jatkuneet satunnaisesti shiialaisissa kaupungeissa ja kylissä itäisessä maakunnassa ja muualla, ja mielenosoittajina ovat olleet uudistusten puolestapuhujat, naisten oikeuksia puolustavat aktivistit ja turvavankien sukulaiset. Turvallisuusjoukkojen väitetään käyttäneen mielenosoittajiin liiallista voimankäyttöä. Itäisessä maakunnassa on tiettävästi ammuttu kuoliaaksi noin 10 ihmistä. Viranomaisten mukaan joukot ovat avanneet tulen, kun aseistetut ihmiset ovat kohdanneet heidät, minkä oppositioaktivistit kiistävät.</w:t>
      </w:r>
    </w:p>
    <w:p>
      <w:r>
        <w:rPr>
          <w:b/>
        </w:rPr>
        <w:t xml:space="preserve">Yhteenveto</w:t>
      </w:r>
    </w:p>
    <w:p>
      <w:r>
        <w:t xml:space="preserve">Arabikevään kansannousujen alkamisen jälkeen suhteellisen pieni määrä saudeja on uskaltanut mennä kaduille vaatimaan uudistuksia ja puuttumaan epäkohtiin.</w:t>
      </w:r>
    </w:p>
    <w:p>
      <w:r>
        <w:rPr>
          <w:b/>
          <w:u w:val="single"/>
        </w:rPr>
        <w:t xml:space="preserve">Asiakirjan numero 21101</w:t>
      </w:r>
    </w:p>
    <w:p>
      <w:r>
        <w:t xml:space="preserve">Peterborough'n ajokiellossa olevalla kuljettajalla oli 51 ajokorttipistettä</w:t>
      </w:r>
    </w:p>
    <w:p>
      <w:r>
        <w:t xml:space="preserve">Poliisit pysäyttivät auton Peterborough'n Lincoln Roadilla perjantaina, kun he tunnistivat ratissa istuneen miehen ajokiellossa olevaksi kuljettajaksi. Twitterissä Beds Cambs and Herts Road Policing sanoi: "Hänellä on 51 pistettä ajokortissaan. Kyllä, se on 51." Kuljettaja ilmoitettiin oikeuteen ja hänen autonsa takavarikoitiin, poliisi kertoi. "Hän on selvästi tuottelias tieliikennerikollinen, ja hän on kerännyt suhteellisen lyhyessä ajassa huomattavan määrän pisteitä", poliisin tiedottaja sanoi. "Hänet tunnisti yksi poliiseista, joka oli antanut hänelle pisteitä aiemmin ja tiesi, että häneltä oli evätty ajokielto". "Jos hän jatkaa rikkomusten tekemistä, jatkamme hänen saattamistaan oikeuden eteen ja annamme hänen antaa oikeuden antaa minkä tahansa sopivaksi katsomansa tuomion." Kuljettaja määrätään yleensä ajokieltoon 12 pisteen kerryttyä.</w:t>
      </w:r>
    </w:p>
    <w:p>
      <w:r>
        <w:rPr>
          <w:b/>
        </w:rPr>
        <w:t xml:space="preserve">Yhteenveto</w:t>
      </w:r>
    </w:p>
    <w:p>
      <w:r>
        <w:t xml:space="preserve">Poliisin pysäyttämä "tuottelias liikennerikollinen" ajoi ajokortitta ja hänellä oli 51 pistettä ajokortissaan.</w:t>
      </w:r>
    </w:p>
    <w:p>
      <w:r>
        <w:rPr>
          <w:b/>
          <w:u w:val="single"/>
        </w:rPr>
        <w:t xml:space="preserve">Asiakirjan numero 21102</w:t>
      </w:r>
    </w:p>
    <w:p>
      <w:r>
        <w:t xml:space="preserve">Bosworthin taistelun vuosipäivää juhlistetaan re-enactment-tapahtumalla</w:t>
      </w:r>
    </w:p>
    <w:p>
      <w:r>
        <w:t xml:space="preserve">Kyseessä oli ensimmäinen Bosworthin taistelukentän perintökeskuksessa järjestetty tapahtuma sen jälkeen, kun kuningas haudattiin uudelleen aiemmin tänä vuonna. Kaksipäiväisessä esityksessä puhuivat asiantuntijat, muun muassa Philippa Langley, joka oli mukana Rikhard III:n jäännösten löytämisessä. Lisäksi järjestettiin ruusunlaskuseremonia. Kuninkaan jäännökset löydettiin Leicesterin kaupungin parkkipaikan alta vuonna 2012. Ne tunnistettiin, kun hänen ruumiistaan saatu DNA vastasi kaukana elävien sukulaisten DNA:ta. Hänen kuolemansa Bosworthin taistelussa 22. elokuuta 1485 päätti ruusujen sodat. Rikhard III:n tarina on herättänyt uutta kiinnostusta tapahtumaa kohtaan, sanoo Fran Wills Leicestershiren kreivikunnan museopalvelusta. "Koko tähänastinen vuosi on ollut normaalia vilkkaampi, ja lipunmyynti on kasvanut 58 prosenttia - ennakkoon on myyty 2 600 lippua." Järjestäjien mukaan lauantaina tapahtumaan osallistui yli 2 700 ihmistä. Viime vuonna ruumiin löytöpaikan läheisyyteen avattiin neljän miljoonan punnan arvoinen vierailijakeskus, jossa on 3D-tuloste luurangosta. Viktoriaanisessa entisessä koulussa sijaitseva keskus laajennettiin kattamaan haudan varsinainen sijaintipaikka, jotta kävijät voivat nähdä sen.</w:t>
      </w:r>
    </w:p>
    <w:p>
      <w:r>
        <w:rPr>
          <w:b/>
        </w:rPr>
        <w:t xml:space="preserve">Yhteenveto</w:t>
      </w:r>
    </w:p>
    <w:p>
      <w:r>
        <w:t xml:space="preserve">Järjestäjien mukaan Bosworthin taistelun ja kuningas Rikhard III:n kuoleman vuosipäivän kunniaksi järjestettävä vuosittainen tapahtuma on lisännyt kävijämäärää huomattavasti.</w:t>
      </w:r>
    </w:p>
    <w:p>
      <w:r>
        <w:rPr>
          <w:b/>
          <w:u w:val="single"/>
        </w:rPr>
        <w:t xml:space="preserve">Asiakirjan numero 21103</w:t>
      </w:r>
    </w:p>
    <w:p>
      <w:r>
        <w:t xml:space="preserve">Mansaaren veteraani saa kunniamerkin Legion of Honour -mitalin</w:t>
      </w:r>
    </w:p>
    <w:p>
      <w:r>
        <w:t xml:space="preserve">Onchanista kotoisin oleva Hector Duff, 94, saa mitalin Ranskan presidentiltä, presidentti Hollandelta, D-Dayn maihinnousun 70-vuotisjuhlassa. Arromanchesissa 6. kesäkuuta järjestettävä tapahtuma on suurin sitten vuoden 2004 60-vuotisjuhlan. Duff oli mukana 6. kesäkuuta tapahtuneessa hyökkäyksessä, jossa yli 156 000 liittoutuneiden sotilasta rynnäköi Ranskan rannoille. Ranskan kunniamitalin, maan korkeimman kunniamerkin, myönsi Napoleon Bonaparte vuonna 1802. D-Dayn maihinnousua muistetaan kuningattaren ja Edinburghin herttuan läsnä ollessa osana kolmipäiväistä valtiovierailua Ranskaan. Duff, jolle myönnettiin viime vuonna British Empire Medal (BEM) -mitali, oli hiljattain mukana Mansaaren postilaitoksen D-Dayn 70. vuosipäivän kunniaksi julkaisemassa postimerkkisarjassa.</w:t>
      </w:r>
    </w:p>
    <w:p>
      <w:r>
        <w:rPr>
          <w:b/>
        </w:rPr>
        <w:t xml:space="preserve">Yhteenveto</w:t>
      </w:r>
    </w:p>
    <w:p>
      <w:r>
        <w:t xml:space="preserve">Mansaaren toisen maailmansodan veteraani palkitaan Ranskan kunniakirjalla (Legion d'honneur) roolistaan maan vapauttamisessa.</w:t>
      </w:r>
    </w:p>
    <w:p>
      <w:r>
        <w:rPr>
          <w:b/>
          <w:u w:val="single"/>
        </w:rPr>
        <w:t xml:space="preserve">Asiakirjan numero 21104</w:t>
      </w:r>
    </w:p>
    <w:p>
      <w:r>
        <w:t xml:space="preserve">Leicesterin sairaalan £ 9m vastasyntyneiden yksikkö avataan</w:t>
      </w:r>
    </w:p>
    <w:p>
      <w:r>
        <w:t xml:space="preserve">Hanke kesti vuoden, ja siinä on tilaa 24:lle teho- ja erikoissairaanhoidon pinnasängylle Leicesterin kuninkaallisessa sairaalassa. Leicesterissä, Leicestershiressä ja Rutlandissa syntyy vuosittain noin 10 500 vauvaa, joista noin 1 600 tarvitsee vastasyntyneiden erityishoitoa. Yksikössä on myös kolme vanhempien makuuhuonetta ja leikkitila. Martin Hindle, Leicesterin sairaaloiden puheenjohtaja, sanoi: "Tunnistimme jo jokin aika sitten, että vastasyntyneiden palveluiden kysyntä on kasvanut, ja olemme luoneet yksikön, jonka tiedämme pystyvän auttamaan entistä useampia alueen pienimpiä potilaita." Uuden yksikön tiloihin kuuluu hiljaisia huoneita vanhemmille, vastaanotto- ja odotustila, uusia laitteita ja mahdollisuus hoitaa tulevaisuudessa 12 vauvaa lisää.</w:t>
      </w:r>
    </w:p>
    <w:p>
      <w:r>
        <w:rPr>
          <w:b/>
        </w:rPr>
        <w:t xml:space="preserve">Yhteenveto</w:t>
      </w:r>
    </w:p>
    <w:p>
      <w:r>
        <w:t xml:space="preserve">Leicestershireen on avattu uusi 9 miljoonan punnan yksikkö, jossa hoidetaan kymmeniä ennenaikaisia vauvoja.</w:t>
      </w:r>
    </w:p>
    <w:p>
      <w:r>
        <w:rPr>
          <w:b/>
          <w:u w:val="single"/>
        </w:rPr>
        <w:t xml:space="preserve">Asiakirjan numero 21105</w:t>
      </w:r>
    </w:p>
    <w:p>
      <w:r>
        <w:t xml:space="preserve">John Prescottin vaalitappelu Rhylissä merkittiin muistolaatalla</w:t>
      </w:r>
    </w:p>
    <w:p>
      <w:r>
        <w:t xml:space="preserve">Prescott oli ennen vuoden 2001 parlamenttivaaleja kampanjoimassa Rhylissä, Denbighshiressä, kun välikohtaus mielenosoittajan kanssa sattui. Laatassa on QR-koodi (Quick Response), jonka avulla yleisö voi lukea tapahtumasta älypuhelimellaan. Muita QR-koodilla varustettuja muistolaattoja Rhylissä on muun muassa kaupungin vanhimmassa talossa. "Paikallinen kansanperinne" Kun QR-koodit skannataan älypuhelimella tai tabletilla, ne lataavat tiiviin selostuksen HistoryPoints-sivustolta. Prescott oli kävelemässä kohti Rhylin Little Theatren sisäänkäyntiä puhuakseen työväenpuolueen tilaisuudessa, kun välikohtaus sattui. Tapahtumaa uutisoineet tiedotusvälineet kuvasivat ja valokuvasivat sen. Ruth Pritchard Rhyl History Clubista, joka on toimittanut tietoja monista HistoryPointsin esittelemistä paikoista Rhylissä, sanoi: "Tapaus, jossa John Prescott vieraili Rhylissä vuonna 2001, on siirtynyt paikalliseen kansanperinteeseen. Minusta on kiehtovaa, että QR-koodi voi näyttää ihmisille, missä kaikki tapahtui, ja kertoa tarinan paikan päällä." Näin hän jatkaa. "Nämä koodit auttavat havainnollistamaan Rhylin upeaa ja värikästä historiaa lähi- ja kaukaisemmasta menneisyydestä."</w:t>
      </w:r>
    </w:p>
    <w:p>
      <w:r>
        <w:rPr>
          <w:b/>
        </w:rPr>
        <w:t xml:space="preserve">Yhteenveto</w:t>
      </w:r>
    </w:p>
    <w:p>
      <w:r>
        <w:t xml:space="preserve">Paikka, jossa entinen varapääministeri John Prescott löi miestä, joka heitti häntä kananmunalla, on merkitty muistolaatalla.</w:t>
      </w:r>
    </w:p>
    <w:p>
      <w:r>
        <w:rPr>
          <w:b/>
          <w:u w:val="single"/>
        </w:rPr>
        <w:t xml:space="preserve">Asiakirjan numero 21106</w:t>
      </w:r>
    </w:p>
    <w:p>
      <w:r>
        <w:t xml:space="preserve">Britney Spears julkistaa Femme Fatale UK kiertue päivämäärät</w:t>
      </w:r>
    </w:p>
    <w:p>
      <w:r>
        <w:t xml:space="preserve">Laulajan Femme Fatale -maailmankiertue vierailee Lontoossa, Birminghamissa ja Manchesterissa. Päivämäärä Belfastissa Odyssey Arenalla 25. lokakuuta on jo ilmoitettu, ja liput tulevat myyntiin perjantaina 10. kesäkuuta. "En malta odottaa, että pääsen palaamaan Isoon-Britanniaan ja esiintymään siellä oleville faneilleni, siitä on liian kauan", Britney Spears sanoi lausunnossaan. Laulajan seitsemäs studioalbumi Femme Fatale julkaistiin maaliskuussa. Se sisälsi yhteistyötä Black Eyed Peasin Will.i.amin ja dubstep-tuottaja Ruskon kanssa. Päivämäärät ovat: Belfast Odyssey Arena - 25. lokakuuta Lontoo O2 Arena - 27. lokakuuta Birmingham LG Arena - 30. + 31. lokakuuta Lontoo O2 Arena - 2. + 3. marraskuuta Manchester MEN Arena - 6. marraskuuta.</w:t>
      </w:r>
    </w:p>
    <w:p>
      <w:r>
        <w:rPr>
          <w:b/>
        </w:rPr>
        <w:t xml:space="preserve">Yhteenveto</w:t>
      </w:r>
    </w:p>
    <w:p>
      <w:r>
        <w:t xml:space="preserve">Britney Spears on ilmoittanut syksyllä 2011 järjestettävän uuden Britannian kiertueen yksityiskohdista.</w:t>
      </w:r>
    </w:p>
    <w:p>
      <w:r>
        <w:rPr>
          <w:b/>
          <w:u w:val="single"/>
        </w:rPr>
        <w:t xml:space="preserve">Asiakirjan numero 21107</w:t>
      </w:r>
    </w:p>
    <w:p>
      <w:r>
        <w:t xml:space="preserve">Viidettä henkilöä syytetään väärästä vangitsemisesta</w:t>
      </w:r>
    </w:p>
    <w:p>
      <w:r>
        <w:t xml:space="preserve">Meanwoodista, Leedsistä kotoisin olevaa 51-vuotiasta Dean Wallsia syytetään myös pahoinpitelystä pahoinpitelemällä. Neljää henkilöä syytettiin aiemmin väärästä vangitsemisesta poliisin varoittaessa niin sanottujen pedofiilien metsästäjien toiminnasta. Wallisin on määrä saapua Leedsin käräjäoikeuteen 8. maaliskuuta. Viime viikolla kolme miestä ja yksi nainen saivat syytteen väärästä vangitsemisesta Wakefieldissä 11. elokuuta ja Leedsissä 13. tammikuuta tapahtuneiden tapausten yhteydessä. Beestonissa asuvaa 43-vuotiasta Phil Hobania syytetään kahdesta väärästä vangitsemisesta, pahoinpitelystä pahoinpitelemällä ja järjestysrikkomuksesta. Jordan Macdonaldia, 18, ja Jordan Plainia, 25, molemmat Farnleystä, syytetään vapaudenriistosta ja pahoinpitelystä. Kelly Meadowsia, 39, Lawnswoodista syytetään vapaudenriistosta. Heidän kaikkien on määrä saapua Leedsin käräjäoikeuteen 8.-11. maaliskuuta.</w:t>
      </w:r>
    </w:p>
    <w:p>
      <w:r>
        <w:rPr>
          <w:b/>
        </w:rPr>
        <w:t xml:space="preserve">Yhteenveto</w:t>
      </w:r>
    </w:p>
    <w:p>
      <w:r>
        <w:t xml:space="preserve">Poliisin mukaan miehestä on tullut viides henkilö, jota syytetään väärästä vangitsemisesta Leedsissä sattuneen välikohtauksen yhteydessä.</w:t>
      </w:r>
    </w:p>
    <w:p>
      <w:r>
        <w:rPr>
          <w:b/>
          <w:u w:val="single"/>
        </w:rPr>
        <w:t xml:space="preserve">Asiakirjan numero 21108</w:t>
      </w:r>
    </w:p>
    <w:p>
      <w:r>
        <w:t xml:space="preserve">Historioitsija vaatii St Kildalle "elävää yhteisöä".</w:t>
      </w:r>
    </w:p>
    <w:p>
      <w:r>
        <w:t xml:space="preserve">Iain Thornber Morvernista sanoi, että tiedemiehet voisivat olla niiden joukossa, jotka voisivat asua saaristossa ympäri vuoden. Viimeiset saaristolaiset lähtivät 29. elokuuta 1930, koska elämä oli käynyt liian vaikeaksi. Thornberin mukaan St Kildalle olisi kuitenkin mahdollista jäädä. Hän kertoi BBC:n radion Good Morning Scotland -ohjelmassa, että osa Unescon maailmanperintökohteesta voisi jäädä ulkopuolelle. National Trust for Scotland omistaa saariston. Sen henkilökunta työskentelee saarilla tiettyinä vuodenaikoina yhdessä puolustusministeriön työntekijöiden ja alihankkijoiden kanssa. Hän sanoi: "Olisi ihanaa, jos siellä olisi jälleen elävä yhteisö ympäri vuoden. "Ajatelkaa, millaisia mahdollisuuksia olisi tehdä siellä hienoa tieteellistä työtä. Merentutkijoille ja kasvitieteilijöille olisi mahdollisuuksia." Thornber lisäsi: "Mielestäni National Trust for Scotlandin ja hallituksen pitäisi tarjota tilaisuus St Kildansin jälkeläisille, jotka olivat hajallaan eri puolilla maailmaa". St Kildan evakuoinnin 80-vuotispäivää on tarkoitus juhlistaa tapahtumilla, joihin kuuluu muun muassa keskusteluja ja näyttely.</w:t>
      </w:r>
    </w:p>
    <w:p>
      <w:r>
        <w:rPr>
          <w:b/>
        </w:rPr>
        <w:t xml:space="preserve">Yhteenveto</w:t>
      </w:r>
    </w:p>
    <w:p>
      <w:r>
        <w:t xml:space="preserve">St Kildalta 80 vuotta sitten evakuoitujen ihmisten jälkeläisille pitäisi antaa mahdollisuus asuttaa saaret uudelleen, kirjailija ja historioitsija on sanonut.</w:t>
      </w:r>
    </w:p>
    <w:p>
      <w:r>
        <w:rPr>
          <w:b/>
          <w:u w:val="single"/>
        </w:rPr>
        <w:t xml:space="preserve">Asiakirjan numero 21109</w:t>
      </w:r>
    </w:p>
    <w:p>
      <w:r>
        <w:t xml:space="preserve">Newarkin linnan muutossuunnitelma julkistettiin</w:t>
      </w:r>
    </w:p>
    <w:p>
      <w:r>
        <w:t xml:space="preserve">Viranomaiset haluavat tehdä Nottinghamshiressä sijaitsevan Newarkin linnan porttirakennuksesta koulutuskeskuksen. 800 000 punnan hankkeessa olisi esillä näyttelyitä kaupungin historiasta ja linnan myrskyisästä menneisyydestä. Newark and Sherwood District Council, joka omistaa paikan, hakee Heritage Lottery -rahoitusta. Viranomaisen mukaan linna, joka suurelta osin rapistui raunioiksi Oliver Cromwellin määrättyä sen purettavaksi vuonna 1646, on tärkeä osa kaupungin kulttuuriperintöä. Jos rahoitushakemus hyväksytään, porttirakennukseen asennetaan uusi katto ja lattia, ja pääsy linnan luoteistorniin avataan. Tilassa kerrottaisiin linnassa vuonna 1216 kuolleen kuningas Johanneksen tarinasta, ja siellä olisi myös näyttelyitä piirityssodankäynnistä sekä rikoksista ja rangaistuksista normannien vallan aikana. Newarkin linnan historiaa Phil Beard piirineuvostosta sanoi: "Se täydentää linnassa jo olevaa tarjontaa ja liittyy uuteen kansalliseen sisällissotamuseoon. "Kaupungissa voisi olla kaksi upeaa nähtävyyttä." Hän sanoi, että linnan ylläpito maksaa tällä hetkellä noin 70 000 puntaa, ja se houkuttelee vuosittain noin 150 000 kävijää. Uuden nähtävyyden toivotaan lisäävän kävijämääriä. Helmikuussa jätettävää tarjousta tukee myös Gilstrap Charity -järjestö, joka edistää kaupungin historiallisesti kiinnostavia paikkoja.</w:t>
      </w:r>
    </w:p>
    <w:p>
      <w:r>
        <w:rPr>
          <w:b/>
        </w:rPr>
        <w:t xml:space="preserve">Yhteenveto</w:t>
      </w:r>
    </w:p>
    <w:p>
      <w:r>
        <w:t xml:space="preserve">Osa Englannin sisällissodassa pahoin vaurioituneesta 1200-luvun linnasta voitaisiin uusien suunnitelmien mukaan muuttaa merkittäväksi matkailunähtävyydeksi.</w:t>
      </w:r>
    </w:p>
    <w:p>
      <w:r>
        <w:rPr>
          <w:b/>
          <w:u w:val="single"/>
        </w:rPr>
        <w:t xml:space="preserve">Asiakirjan numero 21110</w:t>
      </w:r>
    </w:p>
    <w:p>
      <w:r>
        <w:t xml:space="preserve">Tulva-altista Drayton Roadia voitaisiin korottaa Muchelneyn alueella.</w:t>
      </w:r>
    </w:p>
    <w:p>
      <w:r>
        <w:t xml:space="preserve">Muchelney oli aiemmin tänä vuonna kahden kuukauden ajan tulvaveden vallassa, ja asukkaat olivat riippuvaisia traktoreista ja veneistä tarvikkeiden tuomiseksi. Ehdotetun suunnitelman mukaan Drayton Roadin ensimmäistä 500 metrin osuutta Muchelneystä nostettaisiin 60 senttimetriä. Suunnitelmat ovat osa 20-vuotista tulvatoimintasuunnitelmaa, ja neuvosto toivoo, että se turvaa kulkuyhteydet tulevissa tulvissa. "Suhteellisen kohtuuhintainen" Neuvoston edustaja sanoi, että suunnitelman tarkat kustannukset "eivät ole tiedossa" ennen kuin tarjoukset on saatu. Konservatiivien kunnanvaltuutettu Harvey Siggs, valtatie- ja liikenneasioista vastaava kabinettijäsen, sanoi: Siksi tämä on yksi suunnitelman ensimmäisistä toimista, joihin puututaan." Näin kauan poissaololla oli valtava vaikutus yhteisöön. "Kaikki ratkaisut ovat kalliita, ja vaikka päätöstä ei ole tehty, tämä on ensisijainen vaihtoehtomme. "Muihin vaihtoehtoihin verrattuna se on suhteellisen edullinen, ja muista tekijöistä, kuten säästä, riippuen se voitaisiin toteuttaa tänä vuonna." Päätös siitä, jatketaanko ensisijaisen vaihtoehdon toteuttamista, tehtäisiin "ennen heinäkuun loppua", neuvosto sanoi.</w:t>
      </w:r>
    </w:p>
    <w:p>
      <w:r>
        <w:rPr>
          <w:b/>
        </w:rPr>
        <w:t xml:space="preserve">Yhteenveto</w:t>
      </w:r>
    </w:p>
    <w:p>
      <w:r>
        <w:t xml:space="preserve">Somersetissa sijaitsevaa tietä voitaisiin korottaa, jotta kylä voitaisiin suojella tulevilta tulvilta, on maakuntaneuvosto ilmoittanut.</w:t>
      </w:r>
    </w:p>
    <w:p>
      <w:r>
        <w:rPr>
          <w:b/>
          <w:u w:val="single"/>
        </w:rPr>
        <w:t xml:space="preserve">Asiakirjan numero 21111</w:t>
      </w:r>
    </w:p>
    <w:p>
      <w:r>
        <w:t xml:space="preserve">Swindonin nainen jäi kuorma-auton alle A303:lla ja sai nimen</w:t>
      </w:r>
    </w:p>
    <w:p>
      <w:r>
        <w:t xml:space="preserve">Puolalaissyntyinen Mariola Martin, 53, joka oli asunut Swindonissa 35 vuotta, oli pysähtynyt sunnuntaina A303 Mere Bypass -tien sisäkaistalle. Hänen Mazda MX-5:nsä törmäsi niveljalka-auto, ja hän kuoli onnettomuuspaikalla. Devonista kotoisin oleva 51-vuotias mies pidätettiin epäiltynä kuolemantuottamuksesta vaarallisella ajotavalla, ja hänet vapautettiin myöhemmin takuita vastaan jatkotutkimuksia varten. Martinin perhe kunnioitti häntä lausunnossaan: "Mariola oli elinvoimainen ja energinen nainen, joka rakasti elämää. "Hän syntyi Puolassa yhdeksän sisaruksen perheeseen, ja hän oli temperamenttinen ja itsevarma lapsi, joka opiskeli cateringia korkeakoulussa, jossa hän kehitti uskomattomia kulinaarisia taitoja. "Häntä jäävät kaipaamaan kaikki hänen perheensä ja ystävänsä, jotka rakastivat häntä syvästi hänen viattomuutensa, viehättävyytensä ja riemukkuutensa vuoksi."</w:t>
      </w:r>
    </w:p>
    <w:p>
      <w:r>
        <w:rPr>
          <w:b/>
        </w:rPr>
        <w:t xml:space="preserve">Yhteenveto</w:t>
      </w:r>
    </w:p>
    <w:p>
      <w:r>
        <w:t xml:space="preserve">Nainen, joka kuoli sen jälkeen, kun kuorma-auto törmäsi hänen hajonneeseen autoonsa takaapäin Wiltshiressä, on virallisesti tunnistettu.</w:t>
      </w:r>
    </w:p>
    <w:p>
      <w:r>
        <w:rPr>
          <w:b/>
          <w:u w:val="single"/>
        </w:rPr>
        <w:t xml:space="preserve">Asiakirjan numero 21112</w:t>
      </w:r>
    </w:p>
    <w:p>
      <w:r>
        <w:t xml:space="preserve">Supernopea laajakaista otetaan käyttöön 100 puhelinalueella</w:t>
      </w:r>
    </w:p>
    <w:p>
      <w:r>
        <w:t xml:space="preserve">Se tarkoittaa, että 190 000 toimitilaa voi käyttää nopeampia internet-nopeuksia. Superfast Cymru -ohjelman tavoitteena on, että 96 prosenttia kodeista ja yrityksistä saa vähintään 24 Mbps:n nopeuden vuoteen 2016 mennessä. Kyseessä on Walesin hallituksen ja BT:n välinen kumppanuus, jonka tavoitteena on tarjota nopeampia Internet-nopeuksia. Järjestelmä on käytössä seuraavissa kunnissa: Blaenau Gwent, Bridgend, Caerphilly, Ceredigion, Flintshire, Gwynedd, Anglesey, Merthyr Tydfil, Newport, Rhondda Cynon Taf, Swansea ja Vale of Glamorgan. Viime viikolla Ofcom totesi, että Walesin huippunopean laajakaistan käyttöönotto on saavuttamassa edistystä, mutta on edelleen jäljessä muusta Yhdistyneestä kuningaskunnasta. Ofcomin mukaan huippunopean laajakaistan piirissä olevien walesilaisten tilojen osuus on vuodessa noussut 48 prosentista 58 prosenttiin, kun vastaava luku Yhdistyneessä kuningaskunnassa on 78 prosenttia.</w:t>
      </w:r>
    </w:p>
    <w:p>
      <w:r>
        <w:rPr>
          <w:b/>
        </w:rPr>
        <w:t xml:space="preserve">Yhteenveto</w:t>
      </w:r>
    </w:p>
    <w:p>
      <w:r>
        <w:t xml:space="preserve">Supernopea valokuituinen laajakaista on nyt saatavilla 100 puhelinvaihteen alueella, joita kaupalliset palveluntarjoajat eivät nykyisin kata, ilmoitti Walesin hallitus.</w:t>
      </w:r>
    </w:p>
    <w:p>
      <w:r>
        <w:rPr>
          <w:b/>
          <w:u w:val="single"/>
        </w:rPr>
        <w:t xml:space="preserve">Asiakirjan numero 21113</w:t>
      </w:r>
    </w:p>
    <w:p>
      <w:r>
        <w:t xml:space="preserve">Alderney markkinoidaan asuntojen metsästäjille kaikkialla Britanniassa</w:t>
      </w:r>
    </w:p>
    <w:p>
      <w:r>
        <w:t xml:space="preserve">Bell and Co ja Lovell and Partners markkinoivat sitä paikkana, jossa ei ole ostorajoituksia mutta jossa on sama edullinen verorakenne kuin Guernseyssä. Chris Lovell Lovell and Partners -yhtiöltä sanoi, että kiinteistöjen kohdalla voi saada enemmän vastinetta rahoilleen. Hänen mukaansa pohjoisinta Kanaalisaarta pidetään vaihtoehtona Guernseylle halvempien asumiskustannusten vuoksi. Lovell sanoi: "Alderney itsessään on hieno saari, jolla on oma luonteensa. "Ne ihmiset, jotka vastaavat markkinointiimme kansallisessa lehdistössä, katsovat Guernseyta ja huomaavat, että kyllä, se on hieno paikka ja haluaisin asua siellä. "Mutta niin tekevät monet muutkin ihmiset, ja sen vuoksi hinnat ovat hyvin korkeat. Onko jotain muuta? Alderneyssä on." Kampanja on seurausta joidenkin poliitikkojen kehotuksista lisätä Alderneyn väkilukua saaren talouden taantuman torjumiseksi.</w:t>
      </w:r>
    </w:p>
    <w:p>
      <w:r>
        <w:rPr>
          <w:b/>
        </w:rPr>
        <w:t xml:space="preserve">Yhteenveto</w:t>
      </w:r>
    </w:p>
    <w:p>
      <w:r>
        <w:t xml:space="preserve">Kaksi Guernseyn kiinteistönvälittäjää tekee yhteistyötä rohkaistakseen asuntojen etsijöitä harkitsemaan muuttoa Alderneylle.</w:t>
      </w:r>
    </w:p>
    <w:p>
      <w:r>
        <w:rPr>
          <w:b/>
          <w:u w:val="single"/>
        </w:rPr>
        <w:t xml:space="preserve">Asiakirjan numero 21114</w:t>
      </w:r>
    </w:p>
    <w:p>
      <w:r>
        <w:t xml:space="preserve">Epsomin sairaala, Surrey, "ei sulje" NHS:n tarkistuksen mukaisesti</w:t>
      </w:r>
    </w:p>
    <w:p>
      <w:r>
        <w:t xml:space="preserve">Epsomin ja Ewellin kaupunginvaltuutetut tapasivat NHS:n johtajat ja kysyivät heiltä suoraan, onko mahdollista, että sairaala voitaisiin sulkea, sanoi tiedottaja. Tarkistuksen takana oleva ryhmä sanoi kuitenkin, että sairaalalla on merkitystä. Valtuutettu George Crawford sanoi, että on olemassa myönteisiä viestejä, mutta edelleen merkittäviä epävarmuustekijöitä. Epsomin ja Ewellin terveysyhteyskomitean puheenjohtaja sanoi: "Tiedämme, että ajat ovat muuttuneet, ja 20 vuoden päästä Epsomin sairaala on erilainen kuin tänään, aivan kuten se on erilainen kuin 20 vuotta sitten." "Epsomin sairaala on nyt erilainen kuin 20 vuotta sitten." Hän sanoi, että valtuusto odottaisi, että se näkee katsauksen kaikki suositukset, ja jatkaisi lobbaamista sen puolesta, mikä on parasta kaupunginosan asukkaille. Parempia palveluja ja parempaa arvoa koskevan katsauksen ehdotukset koskevat kolmea sairaalaa, joissa olisi ensiapu- ja synnytysosastot viidellä eri paikkakunnalla - Epsomissa, St Helierissä, Kingstonissa, Croydonissa ja St George'sissa. Suunnitelmissa on jatkaa palvelujen tarjoamista kaikissa viidessä toimipisteessä, ja kaikki toimipisteet tarjoavat kiireellistä hoitoa, päiväkirurgiaa ja avohoitopalveluja.</w:t>
      </w:r>
    </w:p>
    <w:p>
      <w:r>
        <w:rPr>
          <w:b/>
        </w:rPr>
        <w:t xml:space="preserve">Yhteenveto</w:t>
      </w:r>
    </w:p>
    <w:p>
      <w:r>
        <w:t xml:space="preserve">Epsomin neuvosto on vakuuttanut, että Epsomin sairaalaa ei suljeta Surreyn ja Lounais-Lontoon kattavan NHS-selvityksen yhteydessä.</w:t>
      </w:r>
    </w:p>
    <w:p>
      <w:r>
        <w:rPr>
          <w:b/>
          <w:u w:val="single"/>
        </w:rPr>
        <w:t xml:space="preserve">Asiakirjan numero 21115</w:t>
      </w:r>
    </w:p>
    <w:p>
      <w:r>
        <w:t xml:space="preserve">Lincolnshiren poliisi palkkaa vain paikallisia poliiseja</w:t>
      </w:r>
    </w:p>
    <w:p>
      <w:r>
        <w:t xml:space="preserve">Lincolnshiren poliisin mukaan alokkaiden on täytynyt asua maakunnassa viimeisten 12 kuukauden aikana. Viime kuussa poliisipäällikkö Neil Rhodesin tilalle julkaistiin työpaikkailmoitus ulkomailla. Eräs työsuhdejuristi kuvasi poliisin politiikkaa "mahdollisesti syrjiväksi". Lisää tästä ja muista Lincolnshiresta kertovista jutuista Rhodes sanoi poliisivoimien verkkosivuilla antamassaan lausunnossa haluavansa, että "poliisivoimat heijastavat yhteisöä, jota ne palvelevat, ja että hakijat ymmärtävät Lincolnshiren kreivikuntaa ja sen asukkaiden kohtaamia asioita". Lincolnshiren poliisi ilmoitti, että se aikoo rekrytoida "noin 150 [poliisia] seuraavien parin vuoden aikana". Poliisivoimien tiedottaja sanoi, että poliisipäällikön rekrytointi kuuluu kreivikunnan poliisi- ja rikoskomisarion toimivaltaan ja että poliisivoimien muut virkamiehet "ylennetään sisäisesti tai ajoittain otamme vastaan siirtolaisia muista poliisivoimista". Andrew Jackson Solicitorsin osakas ja työlainsäädännön asiantuntija Mary Walker sanoi, että poliisivoimien on päätettävä, onko vain paikallisille suunnattu politiikka "oikeasuhteista" ja "oikeutettua". "Onko paikallistuntemuksen tarve tärkeämpi kuin muiden potentiaalisten rekrytoitavien mahdollinen syrjintä?", hän sanoi. Joillakin muilla Englannin ja Walesin poliisivoimilla on samanlainen politiikka. Metropolitan Police ilmoitti, että vuodesta 2014 lähtien rekrytoitavien henkilöiden on täytynyt asua Lontoossa kolmen viimeisen kuuden vuoden aikana.</w:t>
      </w:r>
    </w:p>
    <w:p>
      <w:r>
        <w:rPr>
          <w:b/>
        </w:rPr>
        <w:t xml:space="preserve">Yhteenveto</w:t>
      </w:r>
    </w:p>
    <w:p>
      <w:r>
        <w:t xml:space="preserve">Poliisivoimat, jotka ovat käynnistäneet maailmanlaajuisen etsinnän uuden poliisipäällikön löytämiseksi, rajoittavat uusien upseerien virkojen hakemukset paikallisiin.</w:t>
      </w:r>
    </w:p>
    <w:p>
      <w:r>
        <w:rPr>
          <w:b/>
          <w:u w:val="single"/>
        </w:rPr>
        <w:t xml:space="preserve">Asiakirjan numero 21116</w:t>
      </w:r>
    </w:p>
    <w:p>
      <w:r>
        <w:t xml:space="preserve">Ringo Starrin muokattuja saappaita myydään 6 900 punnalla.</w:t>
      </w:r>
    </w:p>
    <w:p>
      <w:r>
        <w:t xml:space="preserve">Toisin kuin muiden Fab Four -yhtyeen jäsenten nahkasaappaat, rumpalilla oli mokkanahkaiset versiot tunnusomaisista teräväkärkisistä jalkineista, joissa oli matalampi kantapää. Näin hän pystyi käyttämään rumpukalustonsa polkimia esiintyessään. Starr kirjoitti nimensä kynäilemällä kengän sisälle. Liverpoolin filharmonisessa musiikkihuoneessa pidetyn huutokaupan järjesti Liverpoolissa toimiva The Beatles Shop. Starrin äiti ja isäpuoli antoivat koon seitsemän saappaat 1960-luvulla perheenystävälle, ja ne ovat olleet Starrin hallussa siitä lähtien. Myynnin järjestäjät kuvailivat niitä "kuluneiksi mutta hyväkuntoisiksi". Musiikin oppikirja Quarry Bank Schoolista, jonka John Lennon oli allekirjoittanut ollessaan noin 14- tai 15-vuotias ja jonka hän oli ostanut 20 pennillä hyväntekeväisyyskaupasta, myytiin 3 000 punnalla. Muihin esineisiin kuuluivat George Harrisonin syntymäkodin Wavertree-kodin ulko-ovi, josta saatiin 540 puntaa, ja Cavern Clubin jäsenkortti vuodelta 1963, josta saatiin 570 puntaa.</w:t>
      </w:r>
    </w:p>
    <w:p>
      <w:r>
        <w:rPr>
          <w:b/>
        </w:rPr>
        <w:t xml:space="preserve">Yhteenveto</w:t>
      </w:r>
    </w:p>
    <w:p>
      <w:r>
        <w:t xml:space="preserve">Ringo Starrin lavalla vuonna 1963 käyttämät Beatle-saappaat on myyty Liverpoolin huutokaupassa 6 900 punnalla.</w:t>
      </w:r>
    </w:p>
    <w:p>
      <w:r>
        <w:rPr>
          <w:b/>
          <w:u w:val="single"/>
        </w:rPr>
        <w:t xml:space="preserve">Asiakirjan numero 21117</w:t>
      </w:r>
    </w:p>
    <w:p>
      <w:r>
        <w:t xml:space="preserve">Brandywellin stadion "pitäisi nimetä Ryan McBriden mukaan".</w:t>
      </w:r>
    </w:p>
    <w:p>
      <w:r>
        <w:t xml:space="preserve">27-vuotias jalkapalloilija kuoli äkillisesti maaliskuussa. Pelaajan täti, kaupunginvaltuutettu Patricia Logue, esittää Derry Cityn ja Strabanen piirineuvostolle esityksen paikan nimeämiseksi uudelleen. "Olen hyvin ylpeä Ryanista", neiti Logue sanoi BBC Radio Foylelle. "Toivon, että kaikki muut valtuutetut tukevat tätä esitystä. "Hän oli hieno nuori mies." Logue sanoi, että hänen veljenpoikansa syntyi ja kasvoi kivenheiton päässä stadionista. "Hän oli hyvin vaatimaton mies, joka oli hyvä kaikkien alueen nuorten kanssa", hän sanoi. "Hän on loistava roolimalli. "Ryan McBride -säätiö esitti meille idean, ja perhe olisi iloinen, jos esitys menisi läpi." Sinn Féinin kansanedustaja Elisha Mcallion sanoi, että McBriden kuolema oli koskettanut kaikkia kaupungin asukkaita ja erityisesti Derry Cityn jalkapalloseurassa mukana olevia. "Kun otetaan huomioon, että Brandywell-stadionilla on parhaillaan käynnissä mittavat uudistustyöt, joiden tarkoituksena on tehdä siitä huipputekninen ja nykyaikainen laitos, on sopivaa, että hänen perintönsä elää hänen rakastamansa stadionin ja seuran kautta", hän sanoi. Uusi Derry Cityn entiselle kapteenille omistettu seinämaalaus paljastettiin Londonderryssä elokuussa.</w:t>
      </w:r>
    </w:p>
    <w:p>
      <w:r>
        <w:rPr>
          <w:b/>
        </w:rPr>
        <w:t xml:space="preserve">Yhteenveto</w:t>
      </w:r>
    </w:p>
    <w:p>
      <w:r>
        <w:t xml:space="preserve">Brandywellin jalkapallostadion Londonderryssä pitäisi nimetä uudelleen edesmenneen Derry City FC:n kapteenin Ryan McBriden mukaan, sanovat kampanjoijat.</w:t>
      </w:r>
    </w:p>
    <w:p>
      <w:r>
        <w:rPr>
          <w:b/>
          <w:u w:val="single"/>
        </w:rPr>
        <w:t xml:space="preserve">Asiakirjan numero 21118</w:t>
      </w:r>
    </w:p>
    <w:p>
      <w:r>
        <w:t xml:space="preserve">Castertonin seurakuntaneuvostossa on vain yksi valtuutettu.</w:t>
      </w:r>
    </w:p>
    <w:p>
      <w:r>
        <w:t xml:space="preserve">Castertonia, joka sijaitsee lähellä Kirkby Lonsdalea Cumbriassa, edustaa yleensä viisi valtuutettua, vaikka se oli pärjännyt neljällä. He erosivat hiljattain, ja 2. toukokuuta pidettävissä paikallisvaaleissa oli vain yksi ehdokas. South Lakeland District Council on nyt nimittänyt neljä valtuutettua seurakuntaneuvostoon. Castertonin seurakuntaneuvostoon järjestetään uudet vaalit 13. kesäkuuta, ja toivotaan, että paikalliset ihmiset ilmoittautuvat ehdokkaiksi. Neuvosto, joka huolehtii muun muassa joistakin katuvaloista ja leikkialueista, ei voisi toimia laillisesti vain yhden valtuutetun voimin, kertoi Local Democracy Reporting Service. "Jonkin verran vastahakoisuutta" Castertonin seurakuntaneuvoston virkailija Kevin Price sanoi: "Olen 11 seurakuntaneuvoston sihteeri, ja noin puolet niistä on vajaita. "En kuitenkaan muista 36 vuoden aikana, että yhdessäkään seurakunnassa olisi ollut vain yksi jäsen. "Maaseutuyhteisössä näyttää olevan jonkin verran vastahakoisuutta asettua ehdolle, ja jotkut eivät halua sitoutua." Hän sanoi, että hän ei ole koskaan nähnyt tällaista. Ehdokkaaksi voi asettua henkilö, joka asuu kolmen mailin säteellä seurakunnan rajasta tai joka työskentelee tai omistaa kiinteistön siellä, ja hänen on ilmoittauduttava ehdokkaaksi torstaihin mennessä.</w:t>
      </w:r>
    </w:p>
    <w:p>
      <w:r>
        <w:rPr>
          <w:b/>
        </w:rPr>
        <w:t xml:space="preserve">Yhteenveto</w:t>
      </w:r>
    </w:p>
    <w:p>
      <w:r>
        <w:t xml:space="preserve">Erään kylän seurakuntaneuvoston oli saatava tukea toiselta viranomaiselta sen jälkeen, kun sillä oli vain yksi valtuutettu.</w:t>
      </w:r>
    </w:p>
    <w:p>
      <w:r>
        <w:rPr>
          <w:b/>
          <w:u w:val="single"/>
        </w:rPr>
        <w:t xml:space="preserve">Asiakirjan numero 21119</w:t>
      </w:r>
    </w:p>
    <w:p>
      <w:r>
        <w:t xml:space="preserve">Suunnittelijat hyväksyivät uuden 25 miljoonan punnan Eastern High Schoolin Cardiffissa.</w:t>
      </w:r>
    </w:p>
    <w:p>
      <w:r>
        <w:t xml:space="preserve">Eastern High Schoolin uusi rakennus rakennetaan Cardiff and Vale Collegen alueelle Trowbridgeen, kaupungin itäosaan. Vuonna 2017 avattavaan kouluun on tarkoitus sijoittaa 1 200 oppilasta ja 320 opiskelijaa 16 vuoden jälkeiseen koulutukseen. Nykyinen college puretaan suunnitelmien mukaan. Uusi rakennus korvaa nykyisen koulun, joka sijaitsee nykyisin entisen Rumney High Schoolin tiloissa. Koulutuksesta vastaava kabinettivastaava Sarah Merry sanoi, että koulusta tulee "huipputekninen oppimisympäristö". Cardiffin kaupunginvaltuusto ja Walesin hallitus ovat rahoittaneet rakennusta osana 21st Century Schools -ohjelmaa.</w:t>
      </w:r>
    </w:p>
    <w:p>
      <w:r>
        <w:rPr>
          <w:b/>
        </w:rPr>
        <w:t xml:space="preserve">Yhteenveto</w:t>
      </w:r>
    </w:p>
    <w:p>
      <w:r>
        <w:t xml:space="preserve">Suunnittelijat ovat antaneet vihreää valoa Cardiffiin rakennettavalle uudelle 25 miljoonan punnan lukiolle.</w:t>
      </w:r>
    </w:p>
    <w:p>
      <w:r>
        <w:rPr>
          <w:b/>
          <w:u w:val="single"/>
        </w:rPr>
        <w:t xml:space="preserve">Asiakirjan numero 21120</w:t>
      </w:r>
    </w:p>
    <w:p>
      <w:r>
        <w:t xml:space="preserve">Gloucester Roadin "silmätikun" purkaminen käynnissä</w:t>
      </w:r>
    </w:p>
    <w:p>
      <w:r>
        <w:t xml:space="preserve">Alue, joka tunnetaan paikallisesti nimellä Pigsty Hill, oli aikoinaan useiden itsenäisten liikkeiden käytössä, mutta se on ollut tyhjillään yli 20 vuotta. Bristol Community Housing Foundation rakentaa tien varrelle 24 uutta asuntoa ja rivitaloa. Säätiön toimitusjohtajan mukaan kohtuuhintaisten asuntojen tarve on "valtava". Bristol Community Housing Foundationin toimitusjohtaja Oona Goldsworthy sanoi: "Bristol tarvitsee kipeästi uusia asuntoja. "Jokaista rakentamaamme asuntoa kohden noin 300 ihmistä haluaa sen. "Vuokrat nousevat niin paljon yksityisellä sektorilla, että ihmiset eivät pääse asuntotikkaille. "He tarvitsevat kipeästi uusia kohtuuhintaisia asuntoja, ja tämä on hyvin pieni panos siihen."</w:t>
      </w:r>
    </w:p>
    <w:p>
      <w:r>
        <w:rPr>
          <w:b/>
        </w:rPr>
        <w:t xml:space="preserve">Yhteenveto</w:t>
      </w:r>
    </w:p>
    <w:p>
      <w:r>
        <w:t xml:space="preserve">Bristolissa sijaitsevan Gloucester Roadin purku on alkanut, ja sitä on kuvailtu "paikalliseksi rähjäiseksi".</w:t>
      </w:r>
    </w:p>
    <w:p>
      <w:r>
        <w:rPr>
          <w:b/>
          <w:u w:val="single"/>
        </w:rPr>
        <w:t xml:space="preserve">Asiakirjan numero 21121</w:t>
      </w:r>
    </w:p>
    <w:p>
      <w:r>
        <w:t xml:space="preserve">Javelin Parkin jätteenpolttolaitos suositellaan hyväksyttäväksi</w:t>
      </w:r>
    </w:p>
    <w:p>
      <w:r>
        <w:t xml:space="preserve">Ympäristövirasto on jo antanut luonnoksen ympäristöluvaksi Haresfieldin lähellä sijaitsevalle Javelin Parkissa sijaitsevalle polttolaitokselle. Uusi laitos vaatii rakennusluvan ja täydellisen ympäristöluvan ennen kuin se voidaan rakentaa. Järjestelmää koskevat suositukset esitellään suunnittelukokouksessa 21. maaliskuuta. Gloucestershiren kreivikunnanvaltuusto on jo allekirjoittanut 25-vuotisen sopimuksen Urbaser Balfour Beattyn kanssa jätteenpolttolaitoksen rakentamisesta M5-tien liittymän 12 lähellä sijaitsevalle tontille. Yli 1 000 ihmistä on vastustanut jätteenpolttolaitoksen rakentamista. Vastalauseet koskevat muun muassa laitoksen kokoa, sijaintia, kustannuksia, ympäristövaikutuksia ja mahdollisia terveysvaikutuksia. Kehittämistä kannattavien mielestä sitä tarvitaan, jotta voidaan käsitellä tuhansia tonneja kotitalousjätettä, joita maakunnassa syntyy vuosittain. Esityslistapaperit on julkaistu verkossa ennen myöhemmin tässä kuussa pidettävää suunnittelukokousta, jossa valtuutetut äänestävät suunnitelmien hyväksymisestä.</w:t>
      </w:r>
    </w:p>
    <w:p>
      <w:r>
        <w:rPr>
          <w:b/>
        </w:rPr>
        <w:t xml:space="preserve">Yhteenveto</w:t>
      </w:r>
    </w:p>
    <w:p>
      <w:r>
        <w:t xml:space="preserve">Valtuusto on suositellut hyväksyttäväksi 500 miljoonan punnan kiistanalaisen jätteenpolttolaitoksen rakentamista Gloucestershireen.</w:t>
      </w:r>
    </w:p>
    <w:p>
      <w:r>
        <w:rPr>
          <w:b/>
          <w:u w:val="single"/>
        </w:rPr>
        <w:t xml:space="preserve">Asiakirjan numero 21122</w:t>
      </w:r>
    </w:p>
    <w:p>
      <w:r>
        <w:t xml:space="preserve">Brasilia Rion ja Sao Paulon opettajien protestit muuttuvat väkivaltaisiksi</w:t>
      </w:r>
    </w:p>
    <w:p>
      <w:r>
        <w:t xml:space="preserve">Rion keskusta oli täynnä yli 10 000 ihmistä, jotka marssivat rauhanomaisesti. Mutta pimeän tultua jotkut mielenosoittajat heittivät palopommeja julkisiin rakennuksiin, ja mellakkapoliisi vastasi kyynelkaasulla. Samanlainen mielenosoitus Sao Paulossa päättyi myös väkivaltaiseen yhteenottoon poliisin kanssa sen jälkeen, kun huppupäiset mielenosoittajat olivat ryöstäneet useita pankkeja. Brasilian turvallisuustilanne on haaste kaupungeille, jotka isännöivät vuoden 2014 jalkapallon MM-kisoja ja vuoden 2016 olympialaisia. Viimeisin mielenosoitus kesti useita tunteja ja oli aluksi rauhallinen. Mutta kun ilta laskeutui, puhkesi väkivaltaisia välikohtauksia, kun ainakin 20 "mustan blokin" anarkistia rikkoi kaupungintalon portin, kun taas toiset murtautuivat pankkeihin ja yrittivät murtautua pankkiautomaatteihin. Jotkut pankit sytytettiin tuleen. Mielenosoittajat polttivat myös linja-auton vilkkaalla Rio Branco Avenuella ja veivät huonekaluja pankeista barrikadeiksi, kun vastakkainasettelu poliisin kanssa jatkui. Viranomaiset käyttivät kyynelkaasua järjestyksen palauttamiseksi. "Ilman poliisia ei ole väkivaltaa. Kun he ovat paikalla, väkivaltaa on aina", sanoi anarkisti Hugo Cryois, 23, jonka kaulassa roikkui kaasunaamari. "Tulin valmistautuneena", hän sanoi. "Heihin ei voi luottaa." Opettajat ovat vaatineet palkankorotusta kahden kuukauden ajan. Noin 50 000 ihmisen arvioitiin marssineen heidän tuekseen ennen väkivaltaisuuksien puhkeamista, mutta poliisi vahvisti vain 10 000 ihmisen arvion.</w:t>
      </w:r>
    </w:p>
    <w:p>
      <w:r>
        <w:rPr>
          <w:b/>
        </w:rPr>
        <w:t xml:space="preserve">Yhteenveto</w:t>
      </w:r>
    </w:p>
    <w:p>
      <w:r>
        <w:t xml:space="preserve">Mielenosoittajat, jotka osoittivat mieltään opettajien paremman palkan puolesta Brasilian Rio de Janeirossa ja Sao Paulossa, ovat ottaneet yhteen poliisin kanssa.</w:t>
      </w:r>
    </w:p>
    <w:p>
      <w:r>
        <w:rPr>
          <w:b/>
          <w:u w:val="single"/>
        </w:rPr>
        <w:t xml:space="preserve">Asiakirjan numero 21123</w:t>
      </w:r>
    </w:p>
    <w:p>
      <w:r>
        <w:t xml:space="preserve">Ystävät on tulossa Netflixiin, mutta ei vielä Isossa-Britanniassa.</w:t>
      </w:r>
    </w:p>
    <w:p>
      <w:r>
        <w:t xml:space="preserve">Ensi vuodesta lähtien Friends-fanit, ainakin Pohjois-Amerikassa asuvat, voivat katsoa kaikki 236 jaksoa Netflixissä. Sivusto kertoi Newsbeatille, että "Yhdistyneessä kuningaskunnassa ei ole vielä suunnitelmia". Twitterissä tehty ilmoitus tulee viikkoja sen jälkeen, kun sarja vietti 20-vuotisjuhliaan. Netflixin postauksessa The Rembrants esitti tunnuskappaleen I'll be there for you sekä James Michael Tylerin esittämä Gunther tutussa poseerauksessa Central Perkin kahvitiskin takana. Sitcom saapuu Netflixiin on Yhdysvalloissa ja Kanadassa 1. tammikuuta 2015. Tällä hetkellä sarjan uusintoja esitetään Britanniassa Comedy Centralilla, ja kanava juhlisti komedian 20-vuotista taivalta laskemalla 50 parasta jaksoa. Joten olitpa sitten megafani tai vasta kastamassa varpaasi ensimmäistä kertaa, näyttää siltä, että brittikatsojat joutuvat odottamaan koko 10 kauden striimaamista verkossa. Seuraa @BBCNewsbeat Twitterissä ja Radio1Newsbeat YouTubessa.</w:t>
      </w:r>
    </w:p>
    <w:p>
      <w:r>
        <w:rPr>
          <w:b/>
        </w:rPr>
        <w:t xml:space="preserve">Yhteenveto</w:t>
      </w:r>
    </w:p>
    <w:p>
      <w:r>
        <w:t xml:space="preserve">Rakkauskolmioista, kotiriidoista ja huonoista hiustenleikkuusta huolimatta se oli mukava viikonloppukatselukohtaus miljoonille katsojille.</w:t>
      </w:r>
    </w:p>
    <w:p>
      <w:r>
        <w:rPr>
          <w:b/>
          <w:u w:val="single"/>
        </w:rPr>
        <w:t xml:space="preserve">Asiakirjan numero 21124</w:t>
      </w:r>
    </w:p>
    <w:p>
      <w:r>
        <w:t xml:space="preserve">Lontoon kuljetusmaksujen korotus viivästyy</w:t>
      </w:r>
    </w:p>
    <w:p>
      <w:r>
        <w:t xml:space="preserve">Pormestari Boris Johnson oli sanonut, että matkakorttien kausilippujen hinnat nousisivat 4,1 prosenttia (vähittäishintaindeksi + 1 prosentti), mutta kun liittokansleri oli asettanut hinnoille RPI:n mukaisen ylärajan, nousu oli rajoitettava 3,1 prosenttiin. Transport for London väitti, että viivästys voi aiheuttaa 14 miljoonan punnan tulonmenetykset. Viivästystä on arvosteltu "farssimaiseksi" viestinnän epäonnistumiseksi. Pääkaupungin liikenteen keskimääräisten hintojen odotetun 3,1 prosentin korotuksen oli määrä tulla voimaan 3. tammikuuta, mutta nyt näyttää siltä, että TfL pyrkii toteuttamaan sen 19. tammikuuta. Talousarviossa on "aukko" Johnson esitteli hintojen korotuksen 3. joulukuuta, mutta 5. joulukuuta George Osborne ilmoitti, että hän rajoittaisi kansallisten junalippujen hinnankorotuksen indeksiin eikä odotettuun 1 prosentin korotukseen. Pormestarin oli sittemmin saatettava hintojen korotus uuden hallituksen suunnitelman mukaiseksi. Lontoon edustajakokouksen talousarvion valvonta-alakomitean puheenjohtaja, Labour-puolueen edustaja John Biggs sanoi: "On absurdia, että ilmeisesti liittokanslerin ja pormestarin välisen kommunikaation puute on johtanut siihen, että TfL ei voi toteuttaa suunniteltuja hinnankorotuksia. "Vaikka tämä tuo lontoolaisille helpotusta muutaman viikon ajan uudeksi vuodeksi, se jättää TfL:n budjettiin aukon, jonka täyttämiseksi pormestari sanoi, että hintoja on korotettava."</w:t>
      </w:r>
    </w:p>
    <w:p>
      <w:r>
        <w:rPr>
          <w:b/>
        </w:rPr>
        <w:t xml:space="preserve">Yhteenveto</w:t>
      </w:r>
    </w:p>
    <w:p>
      <w:r>
        <w:t xml:space="preserve">Pääkaupungin kuljetusmaksujen korotus tulee voimaan yli kaksi viikkoa suunniteltua myöhemmin, kun matkakorttien hinnassa oli ongelmia.</w:t>
      </w:r>
    </w:p>
    <w:p>
      <w:r>
        <w:rPr>
          <w:b/>
          <w:u w:val="single"/>
        </w:rPr>
        <w:t xml:space="preserve">Asiakirjan numero 21125</w:t>
      </w:r>
    </w:p>
    <w:p>
      <w:r>
        <w:t xml:space="preserve">Swansean yliopisto käynnistää uuden tiedefestivaalin</w:t>
      </w:r>
    </w:p>
    <w:p>
      <w:r>
        <w:t xml:space="preserve">Yliopisto isännöi viime vuonna brittiläistä tiedefestivaalia ja haluaa hyödyntää sen menestystä. Kävijät voivat nähdä esityksiä ja työpajoja, jotka perustuvat jokapäiväiseen tieteeseen ja ulottuvat uusimpiin huippuluokan innovaatioihin. "Innostamme edelleen seuraavan sukupolven tiedemiehiä", sanoi professori Hilary Lappin-Scott. Yliopiston johtava vararehtori lisäsi, että British Science Festivalin järjestäminen oli "valtava menestys", ja hän toivoo, että se loisi Swanseaan "tieteellisen perinnön". Se toi kymmeniätuhansia ihmisiä kaupunkiin juhlimaan kehitystä ja keskustelemaan kulttuuriin ja yhteiskuntaan vaikuttavista asioista. Uusi festivaali järjestetään kaupungin National Waterfront Museumissa 8.-10. syyskuuta.</w:t>
      </w:r>
    </w:p>
    <w:p>
      <w:r>
        <w:rPr>
          <w:b/>
        </w:rPr>
        <w:t xml:space="preserve">Yhteenveto</w:t>
      </w:r>
    </w:p>
    <w:p>
      <w:r>
        <w:t xml:space="preserve">Swansean yliopisto juhlistaa saavutuksiaan ja tutkimustaan järjestämällä syyskuussa uuden tiedefestivaalin.</w:t>
      </w:r>
    </w:p>
    <w:p>
      <w:r>
        <w:rPr>
          <w:b/>
          <w:u w:val="single"/>
        </w:rPr>
        <w:t xml:space="preserve">Asiakirjan numero 21126</w:t>
      </w:r>
    </w:p>
    <w:p>
      <w:r>
        <w:t xml:space="preserve">Prinssi Charles: lobbausprinssi</w:t>
      </w:r>
    </w:p>
    <w:p>
      <w:r>
        <w:t xml:space="preserve">Peter HuntDiplomaattinen ja kuninkaallinen kirjeenvaihtaja@BBCPeterHunton Twitter Ja lobbaus monista eri aiheista: historialliset rakennukset, yrttilääketiede, albatrossi, terveellinen ruoka ja kestävä kalastus. Ihme, että kruununperijällä on aikaa nukkua. Kuninkaalliset virkamiehet vakuuttavat, ettei hän ole tehnyt mitään sopimatonta eikä missään vaiheessa kirjeenvaihdossa eksynyt puoluepoliittisiin asioihin. Kirjeillä on merkitystä ja merkitystä, koska hän on lähellä kruunua. Charlesin haasteena on, että niiden sisältö ei synnytä yhtenäistä vastakaikua sellaisen prinssin toimintaan, joka jonain päivänä on valtionpäämiehen yhdistävässä roolissa. Hänen kriitikkonsa syyttävät häntä salaisesta sekaantumisesta. Hänen kannattajansa väittävät, että hän välittää esiin nostamistaan asioista ja tekee vain velvollisuutensa.</w:t>
      </w:r>
    </w:p>
    <w:p>
      <w:r>
        <w:rPr>
          <w:b/>
        </w:rPr>
        <w:t xml:space="preserve">Yhteenveto</w:t>
      </w:r>
    </w:p>
    <w:p>
      <w:r>
        <w:t xml:space="preserve">Prinssi Charlesin salaisten kirjeiden julkaiseminen tarjoaa lyhyitä välähdyksiä lobbausprinssi Charlesista.</w:t>
      </w:r>
    </w:p>
    <w:p>
      <w:r>
        <w:rPr>
          <w:b/>
          <w:u w:val="single"/>
        </w:rPr>
        <w:t xml:space="preserve">Asiakirjan numero 21127</w:t>
      </w:r>
    </w:p>
    <w:p>
      <w:r>
        <w:t xml:space="preserve">Liikennevaroitus, kun Melidenin asuntosuunnitelmaa tuetaan</w:t>
      </w:r>
    </w:p>
    <w:p>
      <w:r>
        <w:t xml:space="preserve">Peter Evans sanoi kannattavansa kohtuuhintaisten asuntojen rakentamista entiselle Devan asuntovaunualueelle Melidenin kaupunginosassa. Hän kuitenkin varoitti, että se lisäisi liikennettä Prestatyniin johtavalla A547-tiellä, ja vaati A548-tien parantamista Rhylliin. Denbighshiren kaavoituskomitea kannatti suunnitelmaa edellyttäen, että maisemointi ja lepakoiden suojelu toteutuvat. Paikallisen demokratian raportointipalvelun mukaan energiatehokkaiden asuntojen rakentaminen käsittää kahdeksan yhden hengen asuntoa, 19 kahden hengen asuntoa, 12 kolmen hengen asuntoa ja kaksi neljän hengen asuntoa. Valtuutettu Evans piti hanketta myönteisenä, sillä se on "hyvä tapa käyttää" rantatonttialue ja antaa ihmisille mahdollisuuden vuokrata asunto ja ostaa se myöhemmin. Hän kuitenkin lisäsi: "Suurin huolenaiheeni on A547-tielle syntyvä liikenne, koska tiedän, miten ruuhkainen tämä tie on aamuin ja iltapäivin Prestatynin liikennevirran vuoksi. Ehkä meidän pitäisi tarkastella vaihtoehtoja, kuten A548:n parantamista Rhylliin päin ja sieltä Bryn Cwniniin Rhuddlanissa, ennen kuin muurataan itsemme nurkkaan." Parc Talargoch -nimellä tunnetuksi tuleva hanke hyväksyttiin sillä ehdolla, että alueelle laaditaan maisemaohjelma ja suojellaan sopraanopipistrellejä ja pikkulepakoita.</w:t>
      </w:r>
    </w:p>
    <w:p>
      <w:r>
        <w:rPr>
          <w:b/>
        </w:rPr>
        <w:t xml:space="preserve">Yhteenveto</w:t>
      </w:r>
    </w:p>
    <w:p>
      <w:r>
        <w:t xml:space="preserve">Denbighshireläisen kylän, johon on tarkoitus rakentaa 41 taloa, tiet olisi parannettava "ennen kuin joudumme nurkkaan", on valtuutettu sanonut.</w:t>
      </w:r>
    </w:p>
    <w:p>
      <w:r>
        <w:rPr>
          <w:b/>
          <w:u w:val="single"/>
        </w:rPr>
        <w:t xml:space="preserve">Asiakirjan numero 21128</w:t>
      </w:r>
    </w:p>
    <w:p>
      <w:r>
        <w:t xml:space="preserve">Bordersin valtuustojohtaja sanoo, että käteisselvitys on oikeudenmukainen.</w:t>
      </w:r>
    </w:p>
    <w:p>
      <w:r>
        <w:t xml:space="preserve">Viranomainen saa Skotlannin hallitukselta noin 203 miljoonaa puntaa vuosina 2015/16 valtiovarainministeri John Swinneyn esittämien suunnitelmien mukaisesti. Neuvoston johtaja David Parker sanoi: Parker: "Ratkaisu on vaikea ratkaisu vaikeina, tiukkoina aikoina, mutta se on oikeudenmukainen ratkaisu." Hän sanoi, että "se on vaikea ratkaisu vaikeina, tiukkoina aikoina, mutta se on oikeudenmukainen ratkaisu." Neuvosto esittelee talousarviosuunnitelmansa torstaina. Hän sanoi, että kunnallisvero jäädytetään ja hän odottaa, että vuonna 2018 otetaan käyttöön uusi kunnallisverotuksen muoto. Parker lisäsi: "Ratkaisun luvut ovat juuri sitä, mitä odotimme Skotlannin hallitukselta. Olemme tietenkin käyneet heidän kanssaan hyvin yksityiskohtaisia keskusteluja."</w:t>
      </w:r>
    </w:p>
    <w:p>
      <w:r>
        <w:rPr>
          <w:b/>
        </w:rPr>
        <w:t xml:space="preserve">Yhteenveto</w:t>
      </w:r>
    </w:p>
    <w:p>
      <w:r>
        <w:t xml:space="preserve">Scottish Borders Councilin johtajan mukaan Scottish Borders Councilille myönnetty rahoitus on "oikeudenmukainen".</w:t>
      </w:r>
    </w:p>
    <w:p>
      <w:r>
        <w:rPr>
          <w:b/>
          <w:u w:val="single"/>
        </w:rPr>
        <w:t xml:space="preserve">Asiakirjan numero 21129</w:t>
      </w:r>
    </w:p>
    <w:p>
      <w:r>
        <w:t xml:space="preserve">Radio 1 Teen Awards: Little Mix, 5SOS ja Not3s esiintyvät</w:t>
      </w:r>
    </w:p>
    <w:p>
      <w:r>
        <w:t xml:space="preserve">Tapahtuman isäntinä toimivat Greg James, Maya Jama, Mollie King ja useita muita vierailevia juontajia. Lontoossa esiintyvät myös HRVY, Jonas Blue, Jack &amp; Jack ja Not3s. Esiintymisten lisäksi tapahtuma nimeää vuoden teinisankarit ja juhlistaa Yhdistyneen kuningaskunnan teini-ikäisiä, jotka ovat tehneet uskomattomia asioita. Radio 1:n DJ:stä ja entisistä teinisankareista koostuva tuomaristo valitsee joka vuosi teinipalkintojen voittajat. Viime vuonna voittajat olivat perustaneet mielenterveysjärjestön, antaneet äänensä kuuluviin huostaanotetuille lapsille ja innoittaneet muita torjumaan liikalihavuutta, ahdistusta ja masennusta. Se oli myös vuosi, jolloin Gemma Collins putosi lavalta. Seremoniassa palkitaan vuoden parhaita musiikki-, verkko-, urheilu- ja viihdetähtiä, joita Radio 1:n kuuntelijat ovat äänestäneet. Vuosittainen tapahtuma järjestetään 21. lokakuuta Wembleyn SSE-areenalla. Liput, joiden hinta on 15,50 puntaa plus varausmaksu, tulevat myyntiin torstaina 13. syyskuuta klo 17.00 alkaen. Lippuja on 9 000 kappaletta, ja ne ovat saatavilla vain 14-17-vuotiaille, jotka tarvitsevat vanhemman tai huoltajan luvan. Seuraa Newsbeatia Instagramissa, Facebookissa ja Twitterissä. Kuuntele Newsbeatia suorana lähetyksenä klo 12:45 ja 17:45 joka arkipäivä BBC Radio 1:llä ja 1Xtra:lla - jos menetät meidät, voit kuunnella uudelleen täällä.</w:t>
      </w:r>
    </w:p>
    <w:p>
      <w:r>
        <w:rPr>
          <w:b/>
        </w:rPr>
        <w:t xml:space="preserve">Yhteenveto</w:t>
      </w:r>
    </w:p>
    <w:p>
      <w:r>
        <w:t xml:space="preserve">Little Mix, 5 Seconds of Summer ja Not3s ovat yksi niistä esiintyjistä, jotka on ilmoitettu esiintymään Radio 1 Teen Awards -gaalassa 21. lokakuuta.</w:t>
      </w:r>
    </w:p>
    <w:p>
      <w:r>
        <w:rPr>
          <w:b/>
          <w:u w:val="single"/>
        </w:rPr>
        <w:t xml:space="preserve">Asiakirjan numero 21130</w:t>
      </w:r>
    </w:p>
    <w:p>
      <w:r>
        <w:t xml:space="preserve">Victorian ristin restaurointihanke Brookwoodin hautausmaalla</w:t>
      </w:r>
    </w:p>
    <w:p>
      <w:r>
        <w:t xml:space="preserve">Victoria Cross Trust -järjestön tiimi aloittaa kunnostushankkeen Brookwoodin hautausmaalla, lähellä Wokingia, maaliskuun lopussa. Vatikaaniveljeskunnan hautamerkit ja muistomerkit ovat erilaisessa kunnossa, osa vaatii vain vähän puhdistusta, osa taas vaatii perusteellista kunnostusta. Hautausmaalla on muistomerkkejä kolmesta muusta ritarikunnan jäsenestä. Korkein kunnianosoitus Yhteensä 15 muistomerkkiä on yksi Englannin hautausmaiden korkeimmista. Viisi hautausmaalle haudatuista 12:sta sai armeijan korkeimman kunniamerkin urhoollisuudesta ensimmäisen maailmansodan aikana. Loput seitsemän palkittiin vuosien 1854 ja 1903 välisenä aikana tehdyistä teoista. Victoria Cross Trust -järjestö tekee työt 23.-27. maaliskuuta. Brookwoodin hautausmaa on Yhdistyneen kuningaskunnan suurin hautausmaa. Se rajoittuu Brookwoodin sotilashautausmaahan, jota hallinnoi Commonwealth War Graves Commission. Korjaus 10. helmikuuta 2015: Tätä raporttia on muutettu, jotta olisi selvää, että kyse on Brookwoodin hautausmaasta eikä sotilashautausmaasta. Ensimmäisen maailmansodan aikana Victoria Crossin saaneiden henkilöiden määrä on myös korjattu 12:sta viiteen.</w:t>
      </w:r>
    </w:p>
    <w:p>
      <w:r>
        <w:rPr>
          <w:b/>
        </w:rPr>
        <w:t xml:space="preserve">Yhteenveto</w:t>
      </w:r>
    </w:p>
    <w:p>
      <w:r>
        <w:t xml:space="preserve">Surreyssä sijaitsevalle hautausmaalle haudattujen 12 Victorian ristin saajan haudat aiotaan kunnostaa.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docId:A7CDA6685CF8EE3211C820674179BE4C</keywords>
  <dc:description>generated by python-docx</dc:description>
  <lastModifiedBy/>
  <revision>1</revision>
  <dcterms:created xsi:type="dcterms:W3CDTF">2013-12-23T23:15:00.0000000Z</dcterms:created>
  <dcterms:modified xsi:type="dcterms:W3CDTF">2013-12-23T23:15:00.0000000Z</dcterms:modified>
  <category/>
</coreProperties>
</file>