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18777</w:t>
      </w:r>
    </w:p>
    <w:p>
      <w:r>
        <w:t xml:space="preserve">AGSI: Irlannin poliiseja kehotetaan marssimaan Dáiliin univormuissa</w:t>
      </w:r>
    </w:p>
    <w:p>
      <w:r>
        <w:t xml:space="preserve">Sen esitti poliisivääpelien ja -tarkastajien yhdistyksen (AGSI) pääsihteeri vuotuisessa konferenssissa Westportissa. John Jacob sanoi olevansa valmis menemään vankilaan lakkoilun aloittamisesta. Julkishallinnon työntekijöihin kohdistui keskimäärin 15 prosentin leikkaukset, kun kriisi puhkesi vuonna 2008. AGSI pitää ylimääräisen konferenssin keskustellakseen mahdollisista työtaistelutoimista. Yhdistys on todennut, että työmoraali on kaikkien aikojen alhaisimmalla tasolla, ja 93 prosenttia jäsenistä haluaa ryhtyä työtaistelutoimiin pyrkiessään palauttamaan palkkansa tasolle, joka oli ennen Irlannin talouden romahdusta. Jacob kertoi puheessaan myös työn vaaroista, ja suurin osa salissa olleista poliiseista nousi seisomaan, kun heiltä kysyttiin, onko heidän kimppuunsa koskaan hyökätty töissä. Yhdistys totesi myös, että 95 poliisiaseman sulkeminen on vahingoittanut An Garda Síochánan suhdetta yhteisöön. Se sanoi, että monissa maaseutuyhteisöissä ei ole enää poliiseja, koska heidät on siirretty muille alueille. Garda-komissaari Nóirín O'Sullivanin on määrä osallistua konferenssiin tiistaina.</w:t>
      </w:r>
    </w:p>
    <w:p>
      <w:r>
        <w:rPr>
          <w:b/>
        </w:rPr>
        <w:t xml:space="preserve">Yhteenveto</w:t>
      </w:r>
    </w:p>
    <w:p>
      <w:r>
        <w:t xml:space="preserve">Irlannin poliiseja on kehotettu marssimaan Dáiliin univormuissaan, jos hallitus ei palauta heidän palkkaustaan talousromahdusta edeltävälle tasolle.</w:t>
      </w:r>
    </w:p>
    <w:p>
      <w:r>
        <w:rPr>
          <w:b/>
          <w:u w:val="single"/>
        </w:rPr>
        <w:t xml:space="preserve">Asiakirjan numero 18778</w:t>
      </w:r>
    </w:p>
    <w:p>
      <w:r>
        <w:t xml:space="preserve">Tuore tarjous 10 vuotta kestäneen Canonbien metsäisen ruumiin mysteerin ratkaisemiseksi.</w:t>
      </w:r>
    </w:p>
    <w:p>
      <w:r>
        <w:t xml:space="preserve">Löytö tehtiin Burnside Plantationista Canonbien läheltä 20. joulukuuta 2010. Huolimatta laajoista tutkimuksista Skotlannissa ja ulkomailla häntä ei ole koskaan tunnistettu. Komisario Stephen Bell sanoi toivovansa, että joku muistaisi jotain, joka voisi johtaa läpimurtoon. Miestä yritettiin tuolloin tunnistaa, mutta siinä ei onnistuttu. Maailmanlaajuiset kadonneen henkilön tutkimukset eivät tuottaneet tuloksia, kuten ei myöskään hänen kasvojensa rikosteknisen rekonstruktion kuvan julkaiseminen. Mies oli 40-60-vuotias, hänellä oli kalju pää ja puhtaaksi ajellut kasvot. Hänellä oli yllään vihreä safarihattu, ruskea narutakki, mustat housut ja harmaat nilkkurit. Läheltä löytyi italialainen sanomalehti. Komisario Bell kertoi, että he toivovat yhä tunnistavansa miehen ruumiin löytymisen 10-vuotispäivän aattona. "Maaseudulla sijaitseva paikka" "Valitettavasti kaikki tutkimukset ovat viimeisten 10 vuoden aikana johtaneet siihen, että tätä herraa ei ole pystytty tunnistamaan", hän sanoi. "Epäilyttäviä olosuhteita ei ole, ja vetoamme siihen, että kaikki, joilla on muistoja tai ajatuksia siitä, kuka hän on, ilmoittautuisivat, jotta voimme tutkia asiaa. "Toivomme, että koska kyseessä on niin maaseutumainen paikka, tällaiset asiat jäävät ihmisten mieleen varsinkin tähän aikaan vuodesta." Hän sanoi, että se saattaisi johtaa siihen, että joku ilmoittautuu, vaikka aikaa on kulunut niin paljon.</w:t>
      </w:r>
    </w:p>
    <w:p>
      <w:r>
        <w:rPr>
          <w:b/>
        </w:rPr>
        <w:t xml:space="preserve">Yhteenveto</w:t>
      </w:r>
    </w:p>
    <w:p>
      <w:r>
        <w:t xml:space="preserve">Etelä-Skotlannin kylän läheltä metsästä kuolleena löydetyn miehen tunnistamiseksi on tehty uusi yritys kymmenen vuotta sen jälkeen, kun hänen ruumiinsa löydettiin.</w:t>
      </w:r>
    </w:p>
    <w:p>
      <w:r>
        <w:rPr>
          <w:b/>
          <w:u w:val="single"/>
        </w:rPr>
        <w:t xml:space="preserve">Asiakirjan numero 18779</w:t>
      </w:r>
    </w:p>
    <w:p>
      <w:r>
        <w:t xml:space="preserve">Jerseyn poliitikon "vaihtoehtoinen talousarvio" on hylätty.</w:t>
      </w:r>
    </w:p>
    <w:p>
      <w:r>
        <w:t xml:space="preserve">Varapuhemies Daniel Wimberley esitti talousarvioon tarkistuksen, jolla peruutettaisiin suunnitellut menoleikkaukset. Viisi jäsentä äänesti varapuhemies Wimberleyn tarkistuksen puolesta ja 44 jäsentä äänesti vastaan. Osavaltiot hylkäsivät myös suunnitelman nostaa tuloverovapautusrajoja vuodeksi 2011. Senaattori Francis Le Gresley halusi muuttaa talousarviota siten, että verovapausrajat nousisivat yhden prosentin sijasta kolme prosenttia.</w:t>
      </w:r>
    </w:p>
    <w:p>
      <w:r>
        <w:rPr>
          <w:b/>
        </w:rPr>
        <w:t xml:space="preserve">Yhteenveto</w:t>
      </w:r>
    </w:p>
    <w:p>
      <w:r>
        <w:t xml:space="preserve">Valtiot ovat hylänneet erään jäsenen niin sanotun "vaihtoehtoisen talousarvion".</w:t>
      </w:r>
    </w:p>
    <w:p>
      <w:r>
        <w:rPr>
          <w:b/>
          <w:u w:val="single"/>
        </w:rPr>
        <w:t xml:space="preserve">Asiakirjan numero 18780</w:t>
      </w:r>
    </w:p>
    <w:p>
      <w:r>
        <w:t xml:space="preserve">EU-kansanäänestys: Monmouthin kansanedustaja David Davies uhmaa Cameronia</w:t>
      </w:r>
    </w:p>
    <w:p>
      <w:r>
        <w:t xml:space="preserve">Monmouthin kansanedustaja David Davies uhmasi pääministeri David Cameronin kolmirivistä ruoskaa ja hylkäsi ajatuksen, sillä Cameron sanoi, että aika ei ole oikea. Esitys hylättiin äänin 483-111 sen jälkeen, kun kaikkia konservatiivien, liberaalidemokraattien ja työväenpuolueen kansanedustajia oli kehotettu vastustamaan sitä. Muut seitsemän walesilaiskonservatiivia äänestivät kaikki esitystä vastaan. Yksi heistä, Aberconwyn parlamentin jäsen Guto Bebb, sanoi aiemmin, että hän äänestäisi toimenpiteen hylkäämisen puolesta, mutta kannatti ajatusta kansanäänestyksestä Britannian EU-jäsenyyden uudelleenneuvottelujen jälkeen. BBC:n Walesin parlamentin kirjeenvaihtaja David Cornock sanoi, että konservatiivien piiskurit olivat luultavasti "kirjoittaneet Daviesin pois euroskeptikoksi", eikä hänellä ollut työpaikkaa koalitiohallituksessa menetettävänä. Viisituntinen keskustelu asiasta käynnistyi sen jälkeen, kun yli 100 000 ihmistä oli allekirjoittanut vetoomuksen. Esityksessä vaadittiin kansanäänestystä siitä, pitäisikö Yhdistyneen kuningaskunnan pysyä EU:ssa, lähteä siitä vai neuvotella jäsenyydestä uudelleen. Se oli ylivoimaisesti suurin kapina, jonka Cameron on kokenut sen jälkeen, kun hän astui Downing Streetille toukokuussa 2010. Edellinen suurin konservatiivien kapinaliike Eurooppaa vastaan oli vuonna 1993, jolloin 41 kansanedustajaa uhmasi John Majoria Maastrichtin sopimuksesta.</w:t>
      </w:r>
    </w:p>
    <w:p>
      <w:r>
        <w:rPr>
          <w:b/>
        </w:rPr>
        <w:t xml:space="preserve">Yhteenveto</w:t>
      </w:r>
    </w:p>
    <w:p>
      <w:r>
        <w:t xml:space="preserve">Yksi kahdeksasta walesilaisesta konservatiivikansanedustajasta liittyi 81 konservatiivin kapinaan, joka kannatti esitystä, jossa vaadittiin kansanäänestystä EU-jäsenyydestä.</w:t>
      </w:r>
    </w:p>
    <w:p>
      <w:r>
        <w:rPr>
          <w:b/>
          <w:u w:val="single"/>
        </w:rPr>
        <w:t xml:space="preserve">Asiakirjan numero 18781</w:t>
      </w:r>
    </w:p>
    <w:p>
      <w:r>
        <w:t xml:space="preserve">Fort Royal Worcester: Tarjous 1 miljoonasta punnasta sisällissodan aikaiselle paikalle</w:t>
      </w:r>
    </w:p>
    <w:p>
      <w:r>
        <w:t xml:space="preserve">Fort Royal Park oli keskeinen paikka Worcesterin taistelussa vuonna 1651. Yhdysvaltain tulevat presidentit John Adams ja Thomas Jefferson vierailivat puistossa vuonna 1786. Adams piti puheen, jossa hän sanoi, että "koko Englannin pitäisi tulla pyhiinvaellukselle tälle kukkulalle kerran vuodessa". Kaupunginvaltuusto haluaa lottorahat puiston kunnostamiseen. Heidän suunnitelmiinsa kuuluu uuden ylityspaikan rakentaminen, joka yhdistää puiston komentajamuseoon, joka sijaitsee taistelun aikaisessa rakennuksessa. Viime taistelu Suunnitteilla on myös uusi leikkipolku, jonka teemana on puiston historia. Julkisen kuulemisen jälkeen aiemmat ehdotukset näköalapaikan luomisesta ja suuritehoisen kaukoputken asentamisesta kukkulan huipulle on nyt hylätty, kertoi tiedottaja. Worcesterin taistelun aikana Fort Royal oli tulevan Kaarle II:n komentamien joukkojen keskeinen tykistöasema. Oliver Cromwellin johtamien parlamentaaristen joukkojen valloittaminen auttoi heitä kukistamaan rojalistijoukot. Worcesterin taistelu oli Englannin sisällissodan viimeinen taistelu. Heritage Lottery Fund tekee päätöksensä rahoituksesta myöhemmin tänä vuonna, neuvosto kertoi.</w:t>
      </w:r>
    </w:p>
    <w:p>
      <w:r>
        <w:rPr>
          <w:b/>
        </w:rPr>
        <w:t xml:space="preserve">Yhteenveto</w:t>
      </w:r>
    </w:p>
    <w:p>
      <w:r>
        <w:t xml:space="preserve">Worcesterissa sijaitsevaan puistoon, jota Yhdysvaltain presidentti kuvaili "pyhäksi maaksi", jossa "vapauden puolesta taisteltiin", haetaan miljoonan punnan lottorahoitusta.</w:t>
      </w:r>
    </w:p>
    <w:p>
      <w:r>
        <w:rPr>
          <w:b/>
          <w:u w:val="single"/>
        </w:rPr>
        <w:t xml:space="preserve">Asiakirjan numero 18782</w:t>
      </w:r>
    </w:p>
    <w:p>
      <w:r>
        <w:t xml:space="preserve">Orkney, Shetland ja Western Isles lobbaavat ministereitä</w:t>
      </w:r>
    </w:p>
    <w:p>
      <w:r>
        <w:t xml:space="preserve">Shetlandit, Orkneysaaret ja Comhairle nan Eilean Siar haluavat, että saarten asukkaat voivat hallita resursseja paremmin. Neuvostot haluavat, että näin tapahtuu riippumatta siitä, mikä on ensi vuonna järjestettävän itsenäisyyskansanäänestyksen tulos. Ministerit viettävät kaksi päivää Shetlandissa osana kabinetin vuosittaista kesäkiertuetta ja keskustelevat kampanjasta torstaina. Hallitus sanoi, että se on jo aloittanut keskustelut paikallisviranomaisten kanssa niiden vaatimuksesta lisätä itsehallintoa. Aiemmin tässä kuussa kolme neuvostoa kertoi pyytäneensä Skotlannin ja Yhdistyneen kuningaskunnan poliittisilta johtajilta näkemyksiä kampanjastaan nimeltä Our Islands - Our Future. Pääministeri Alex Salmondia, pääministeri David Cameronia, varapääministeri Nick Cleggiä ja työväenpuolueen johtajaa Ed Milibandia on lähestytty. Johtajien vastauksista keskustellaan Orkneysaarilla syyskuussa pidettävässä konferenssissa.</w:t>
      </w:r>
    </w:p>
    <w:p>
      <w:r>
        <w:rPr>
          <w:b/>
        </w:rPr>
        <w:t xml:space="preserve">Yhteenveto</w:t>
      </w:r>
    </w:p>
    <w:p>
      <w:r>
        <w:t xml:space="preserve">Skotlannin kolme saarineuvostoa esittävät Skotlannin kabinetille suurempia valtuuksia.</w:t>
      </w:r>
    </w:p>
    <w:p>
      <w:r>
        <w:rPr>
          <w:b/>
          <w:u w:val="single"/>
        </w:rPr>
        <w:t xml:space="preserve">Asiakirjan numero 18783</w:t>
      </w:r>
    </w:p>
    <w:p>
      <w:r>
        <w:t xml:space="preserve">Hymyilevä onnettomuus: Alton Towers aikoo myydä kyydissä myytäviä tuotteita</w:t>
      </w:r>
    </w:p>
    <w:p>
      <w:r>
        <w:t xml:space="preserve">Kaksi naista menetti jalkansa ja kolme ihmistä loukkaantui vakavasti Smilerin kyydissä 2. kesäkuuta tapahtuneessa onnettomuudessa. Staffordshiren huvipuistossa lopetettiin onnettomuuden jälkeen kyydin matkamuistojen myynti. Tiedottaja sanoi: "Myymme jälleen tavaroita, kun Smiler avataan uudelleen kaudeksi 2016." Sekä huvipuisto että huvipuisto, joka on ollut suljettuna talven ajan, avataan uudelleen 19. maaliskuuta. Päivityksiä tähän ja muihin Staffordshiren tarinoihin Neljä kyydin eturivissä istunutta henkilöä loukkaantui vakavimmin, kun heidän vaununsa törmäsi paikallaan olevaan vaunuun. Lancashiresta kotoisin oleva Vicky Balch, 20, joutui kuudelle leikkauskierrokselle jalkansa pelastamiseksi, ennen kuin hänet jouduttiin amputoimaan. Myös Barnsleystä kotoisin olevan Leah Washingtonin, 17, toinen jalka amputoitiin, ja hänen 18-vuotiaan poikaystävänsä Joe Pughin polvet murskautuivat. Daniel Thorpe, 27, Buxtonista, Derbyshiren maakunnasta, sai keuhkoveritulpan ja jalkavammoja. Viides henkilö, Chanda Chauhan, 49, Wednesburystä, joutui leikkaukseen saatuaan sisäisiä vammoja. Vetonaulan omistaja joutuu onnettomuuden vuoksi syytteeseen. Merlin Attractions Operation Ltd. saapuu North Staffordshiren oikeuskeskukseen 22. huhtikuuta, Health and Safety Executive ilmoitti viime viikolla.</w:t>
      </w:r>
    </w:p>
    <w:p>
      <w:r>
        <w:rPr>
          <w:b/>
        </w:rPr>
        <w:t xml:space="preserve">Yhteenveto</w:t>
      </w:r>
    </w:p>
    <w:p>
      <w:r>
        <w:t xml:space="preserve">Viisi ihmistä vakavasti loukkaantuneen Alton Towersin huvipuiston tuotteet tulevat jälleen myyntiin, kun vuoristorata avataan uudelleen.</w:t>
      </w:r>
    </w:p>
    <w:p>
      <w:r>
        <w:rPr>
          <w:b/>
          <w:u w:val="single"/>
        </w:rPr>
        <w:t xml:space="preserve">Asiakirjan numero 18784</w:t>
      </w:r>
    </w:p>
    <w:p>
      <w:r>
        <w:t xml:space="preserve">Lurgan Parkin villihanhi testeissä todettiin positiivinen tulos lintuinfluenssasta</w:t>
      </w:r>
    </w:p>
    <w:p>
      <w:r>
        <w:t xml:space="preserve">Rebekah LoganBBC News Harmaahanhi löydettiin kuolleena Lurgan Parkista 8. kesäkuuta. Tämä on toinen positiivinen luonnonvaraisen lintuinfluenssan löydös Pohjois-Irlannissa vuonna 2018. Ensimmäinen oli maaliskuussa, jolloin Antrimin kreivikunnassa löydettiin villihaukka. Molempien lintujen testi oli positiivinen taudin H5N6-kannalle. "Pieni riski siipikarjalle" Pohjois-Irlannin eläinlääkintäpäällikkö, tohtori Robert Huey, sanoi, että löydös ei ollut "odottamaton". "Se korostaa entisestään, että kaikkien lintujen pitäjien on pysyttävä valppaina ja tarkasteltava kriittisesti bioturvallisuustoimenpiteitä, esimerkiksi lintujen ruokkimista ja juottamista suojassa, jotta voidaan vähentää riskiä siitä, että siipikarja joutuu kosketuksiin luonnonvaraisten lintujen kanssa. "On tärkeää, että parvenpitäjät ilmoittavat varhaisessa vaiheessa kaikista tautiepäilyistä. "Vaikka lintuinfluenssan leviämisen riski luonnonvaraisiin lintuihin on edelleen olemassa, siipikarjaa koskeva riski on pieni. On kuitenkin tärkeää, että ryhdymme tarvittaviin toimiin siipikarjateollisuutemme, kansainvälisen kaupan ja talouden suojelemiseksi." Kansanterveysviraston mukaan viruksen aiheuttama riski kansanterveydelle on hyvin pieni, mutta yleisön tulisi noudattaa bioturvallisuutta koskevia varotoimia ennen kuin se koskettaa kuolleilta tai sairailta vaikuttavia lintuja. Yleisöä kehotetaan ilmoittamaan kuolleista vesilinnuista, kuten joutsenista, hanhista ja ankoista, DAERA:lle.</w:t>
      </w:r>
    </w:p>
    <w:p>
      <w:r>
        <w:rPr>
          <w:b/>
        </w:rPr>
        <w:t xml:space="preserve">Yhteenveto</w:t>
      </w:r>
    </w:p>
    <w:p>
      <w:r>
        <w:t xml:space="preserve">Maatalous-, ympäristö- ja maaseutuasioiden ministeriö (DAERA) on vahvistanut, että Armaghin kreivikunnan hanhi on saanut positiivisen tuloksen lintuinfluenssasta.</w:t>
      </w:r>
    </w:p>
    <w:p>
      <w:r>
        <w:rPr>
          <w:b/>
          <w:u w:val="single"/>
        </w:rPr>
        <w:t xml:space="preserve">Asiakirjan numero 18785</w:t>
      </w:r>
    </w:p>
    <w:p>
      <w:r>
        <w:t xml:space="preserve">My Chemical Romance paljastaa neljännen studioalbuminsa nimen</w:t>
      </w:r>
    </w:p>
    <w:p>
      <w:r>
        <w:t xml:space="preserve">Yhtye on laittanut elokuvatyylisen trailerin verkkosivuilleen ennen uuden levynsä julkaisua. My Chemical Romance on myös ilmoittanut World Contamination -kiertueensa Britannian osuudesta lokakuussa. Yhtye soittaa Lontoon HMV Apollossa (23.), Manchesterin O2 Apollossa (24.) ja Edinburghin Corn Exchangeissa (25.). Liput tulevat myyntiin perjantaina 24. syyskuuta klo 9. Aiemmin tässä kuussa kitaristi Frank lero paljasti bändin verkkosivuilla, että yhtye on saanut valmiiksi The Black Parade -albumin jatko-osan. Hän sanoi: "Se on ensimmäinen kappale, joka on valmis..: "Uusi levymme on valmis, valmis, kaput, sananlaskussa purkissa, ja sitä soitetaan äänekkäästi, kun ajamme aivan liian lujaa omissa autoissamme." Aiemmin tänä vuonna rumpali Bob Bryar jätti My Chemical Romancen. Yhtye ei ole vielä ilmoittanut korvaajaa.</w:t>
      </w:r>
    </w:p>
    <w:p>
      <w:r>
        <w:rPr>
          <w:b/>
        </w:rPr>
        <w:t xml:space="preserve">Yhteenveto</w:t>
      </w:r>
    </w:p>
    <w:p>
      <w:r>
        <w:t xml:space="preserve">My Chemical Romance kertoo, että heidän neljännen studioalbuminsa nimi tulee olemaan Danger Days: The True Lives of the Fabulous Killjoys.</w:t>
      </w:r>
    </w:p>
    <w:p>
      <w:r>
        <w:rPr>
          <w:b/>
          <w:u w:val="single"/>
        </w:rPr>
        <w:t xml:space="preserve">Asiakirjan numero 18786</w:t>
      </w:r>
    </w:p>
    <w:p>
      <w:r>
        <w:t xml:space="preserve">Poliisien määrä Skotlannissa ennätyksellisen suuri</w:t>
      </w:r>
    </w:p>
    <w:p>
      <w:r>
        <w:t xml:space="preserve">Reevel AldersonKotiasioiden kirjeenvaihtaja, BBC Skotlanti Skotlannin tilastopäällikkö julkaisi neljännesvuosittaiset luvut. Niistä kävi ilmi, että maaliskuun lopussa poliiseja oli 17 496 - 60 enemmän kuin edelliskuussa. SNP:n hallitus on saavuttanut tavoitteensa lisätä poliisien määrää 1 000:lla sen jälkeen, kun se tuli valtaan vuonna 2007. Sen sijaan Englannissa ja Walesissa poliisien määrä on laskenut alimmalle tasolleen sitten vuoden 2002. Tämä on viimeinen kerta, kun luvut osoittavat kahdeksan alueellisen poliisivoimien vahvuudet, jotka on nyt sulautettu Skotlannin poliisivoimiin. Suurin poliisivoima oli Strathclyde, jossa oli 8 449 poliisia, kun taas pienimmässä, Dumfries and Gallowayssa, oli 546 poliisia. Oikeusministeri Kenny MacAskill sanoi, että poliisien määrä on kasvanut 7,8 prosenttia SNP:n valtaannousun jälkeen. "Olemme luvanneet suojella poliisivirkoja ja etulinjan poliisipalveluja, ja vaikka tavoitteen ylittävät luvut vaihtelevat ajan mittaan, pidämme lupauksemme 1 000 ylimääräisestä poliisimiehestä", hän sanoi. "Tämä on suorassa ristiriidassa Englannin ja Walesin tilanteen kanssa, jossa poliisien määrä on laskenut alimmalle tasolleen sitten vuoden 2002, ja sen odotetaan vähenevän yhteensä 16 000:lla."</w:t>
      </w:r>
    </w:p>
    <w:p>
      <w:r>
        <w:rPr>
          <w:b/>
        </w:rPr>
        <w:t xml:space="preserve">Yhteenveto</w:t>
      </w:r>
    </w:p>
    <w:p>
      <w:r>
        <w:t xml:space="preserve">Virallisten tilastojen mukaan Skotlannin poliisien määrä oli saavuttanut ennätyskorkean tason, kun uusi yhtenäinen poliisivoima aloitti toimintansa huhtikuussa.</w:t>
      </w:r>
    </w:p>
    <w:p>
      <w:r>
        <w:rPr>
          <w:b/>
          <w:u w:val="single"/>
        </w:rPr>
        <w:t xml:space="preserve">Asiakirjan numero 18787</w:t>
      </w:r>
    </w:p>
    <w:p>
      <w:r>
        <w:t xml:space="preserve">Minecraft-peli lisää Ordnance Survey GB -maastotiedot</w:t>
      </w:r>
    </w:p>
    <w:p>
      <w:r>
        <w:t xml:space="preserve">Matthew WallTeknologiatoimittaja, BBC News Pelin 33 miljoonaa pelaajaa voi rakentaa maailmoja maantieteellisesti tarkkojen maisemien päälle, jotka edustavat 224 000 neliökilometriä (86 000 neliökilometriä) Britanniaa. GB Minecraftin maailman loi kahdessa viikossa harjoittelija Joseph Braybrook, joka työskenteli OS:n Innovation Labs -tiimin kanssa. Se käyttää ilmaisia OS OpenData -tuotteita. "Uskomme, että olemme luoneet ehkä suurimman Minecraft-maailman, joka on koskaan rakennettu reaalimaailman tietojen perusteella", sanoo OS Innovation Lab Manager Graham Dunlop. "Tuloksena syntynyt kartta osoittaa, että Minecraftia voidaan käyttää valtavasti tietotekniikkaan ja maantietoon kouluissa, mutta myös OS OpenDatan sovellusten laajuus on valtava." Ruotsalaisen Markus "Notch" Perssonin vuonna 2009 luoma Minecraft on virtuaalimaailma, joka koostuu eri materiaaleista, kuten kivestä, hiekasta ja laavasta, koostuvista kuutioista. Pelaajat voivat yhteistyössä rakentaa suojia, valmistaa tavaroita raaka-aineista ja taistella erilaisia hirviöitä vastaan. OS GB:n kokoinen maailma sisältää yli 22 miljardia Minecraft-palikkaa. Kun pelaajat ovat ladanneet kartan Minecraftiin, he pääsevät 3D-virtuaalimaailmaan OS:n Southamptonissa sijaitsevan pääkonttorin kautta, ja sieltä käsin he voivat luoda uudelleen todellisia piirteitä, kuten Stonehengen, tai kuviteltuja rakennuksia, kuten Tylypahkan linnan. OS:n karttatuotteet - OS Terrain 50 ja OS VectorMap - luovat yhdessä 3D-mallin maan pinnasta, jonka päälle on lisätty ominaisuuksia, kuten vettä, metsää ja teitä. Pelaajat voivat rakentaa omia rakennuksiaan realistisen maaston päälle. Koska OS on Ison-Britannian kansallinen kartoitusviranomainen, sen tiedot kattavat mantereen ja sitä ympäröivät saaret, mutta eivät Pohjois-Irlantia, Irlannin tasavaltaa, Mansaarta tai Kanaalisaaria.</w:t>
      </w:r>
    </w:p>
    <w:p>
      <w:r>
        <w:rPr>
          <w:b/>
        </w:rPr>
        <w:t xml:space="preserve">Yhteenveto</w:t>
      </w:r>
    </w:p>
    <w:p>
      <w:r>
        <w:t xml:space="preserve">Minecraft, erittäin suosittu rakentelu- ja hirviövideopeli, voi nyt sisällyttää Ison-Britannian tarkat Ordnance Survey -maastotiedot virtuaalimaailmaansa.</w:t>
      </w:r>
    </w:p>
    <w:p>
      <w:r>
        <w:rPr>
          <w:b/>
          <w:u w:val="single"/>
        </w:rPr>
        <w:t xml:space="preserve">Asiakirjan numero 18788</w:t>
      </w:r>
    </w:p>
    <w:p>
      <w:r>
        <w:t xml:space="preserve">Warwickshiren roomalaisten kolikoiden hamstrauksen tavoite saavutettu</w:t>
      </w:r>
    </w:p>
    <w:p>
      <w:r>
        <w:t xml:space="preserve">Paikallinen museopalvelu keräsi 62 000 puntaa kolikoiden ostamiseen avustuksilla ja lahjoituksilla, jotka saatiin kannattajilta eri puolilta maailmaa. 440 hopeadenaarin kolikkoa - joista osa on erittäin harvinaisia - löydettiin Edge Hillissä vuonna 2015 tehdyissä kaivauksissa. Warwickshiren kreivikunnan neuvosto aikoo asettaa ne kesällä näytteille Market Hall Museumissa Warwickissa. Saalis, joka löytyi keraamisesta ruukusta rakennuksen lattian alta, sisältää suurimman koskaan löydetyn kokoelman roomalaisen sisällissodan aikaisia kolikoita, museopomot kertoivat. Seitsemänkymmentäkahdeksan kolikkoa on peräisin myrskyisältä ajanjaksolta, jolloin Roomassa oli lyhyessä ajassa neljä peräkkäistä hallitsijaa. Keisarit Galba, Otho, Vitellius ja Vespasianus löivät kukin omat kolikkonsa rahoittaakseen armeijansa. Kolikot ovat olleet British Museumissa virallista tunnistusta ja arvonmääritystä varten. "Haluamme kiittää kaikkia, jotka ovat osallistuneet kolikkokokoelman kotiin tuomiseen", sanoi Sara Wear Warwickshiren kreivikunnan museopalvelusta. Seuraa BBC West Midlandsia Facebookissa ja Twitterissä ja tilaa paikalliset uutispäivitykset suoraan puhelimeesi.</w:t>
      </w:r>
    </w:p>
    <w:p>
      <w:r>
        <w:rPr>
          <w:b/>
        </w:rPr>
        <w:t xml:space="preserve">Yhteenveto</w:t>
      </w:r>
    </w:p>
    <w:p>
      <w:r>
        <w:t xml:space="preserve">Warwickshiresta löydetty roomalaisten kolikoiden kimpale jää kreivikuntaan, kun rahankeräystavoite saavutettiin.</w:t>
      </w:r>
    </w:p>
    <w:p>
      <w:r>
        <w:rPr>
          <w:b/>
          <w:u w:val="single"/>
        </w:rPr>
        <w:t xml:space="preserve">Asiakirjan numero 18789</w:t>
      </w:r>
    </w:p>
    <w:p>
      <w:r>
        <w:t xml:space="preserve">Kennet and Avon Canal -kanavan hoito siirretty Canal and River Trust -yhtiölle.</w:t>
      </w:r>
    </w:p>
    <w:p>
      <w:r>
        <w:t xml:space="preserve">Canal and River Trust on ottanut British Waterwaysin vastuulleen 2 000 mailin (3 220 km) kanavien ja jokien hoidon Englannissa ja Walesissa. Trustin tavoitteena on houkutella uusia investointeja ja antaa paikallisille ihmisille enemmän sananvaltaa kanavien hallinnoinnissa. Hyväntekeväisyysjärjestön mukaan kyseessä on kaikkien aikojen suurin valtion omaisuuden siirto hyväntekeväisyyteen. Readingin ja Bristolin välillä kulkeva Kennet and Avon Canal avattiin vuonna 1810. Säätiö haluaa nyt kerätä 10 000 puntaa kanavan varrella olevien pensasaidanteiden kunnostamiseen, jotta kanavan varrella elävät eläimet, kuten siilit ja lepakot, voisivat elää. Se haluaa myös kunnostaa erodoituneita kanavan penkereitä, jotta saadaan aikaan ruovikkoelinympäristö myyriä ja sudenkorentoja varten, ja muuttaa Bathin hinaustietä uusilla kasveilla. Säätiö on myös perustamassa uutta metsää timanttisen juhlavuoden kunniaksi Caen Hill Lock Flightin varrelle Devizesiin, Wiltshireen, yhdessä Woodland Trustin kanssa. Se haluaa luoda metsään hedelmätarhan yhteisöä varten ja pyytää lahjoituksia, jotta se voisi toteuttaa työn.</w:t>
      </w:r>
    </w:p>
    <w:p>
      <w:r>
        <w:rPr>
          <w:b/>
        </w:rPr>
        <w:t xml:space="preserve">Yhteenveto</w:t>
      </w:r>
    </w:p>
    <w:p>
      <w:r>
        <w:t xml:space="preserve">Vastuu Kennet and Avon Canal -kanavasta siirtyy hallitukselta uudelle säätiölle torstaista alkaen.</w:t>
      </w:r>
    </w:p>
    <w:p>
      <w:r>
        <w:rPr>
          <w:b/>
          <w:u w:val="single"/>
        </w:rPr>
        <w:t xml:space="preserve">Asiakirjan numero 18790</w:t>
      </w:r>
    </w:p>
    <w:p>
      <w:r>
        <w:t xml:space="preserve">Kuninkaallinen perhe: Meghan, William ja Kate: Harryn, Meghanin, Williamin ja Katen joulukorttikuvat.</w:t>
      </w:r>
    </w:p>
    <w:p>
      <w:r>
        <w:t xml:space="preserve">Mustavalkoisessa kuvassa Harry ja Meghan nähdään katsomassa ilotulitusta iltahääjuhlassaan. Heidät nähdään syli kädessä toistensa ympärillä Frogmore Housessa selkä kameraan päin. Samaan aikaan Cambridgen herttua ja herttuatar ja heidän kolme lastaan on kuvattu heidän Norfolk-kodissaan. Kortin syksyisessä kuvassa Kate pitelee sylissään lähes kahdeksan kuukauden ikäistä prinssi Louisia, kun perhe istuu puunrungolla Anmer Hallin alueella. Prinsessa Charlotte seisoo vanhempiensa välissä, ja leikkisä prinssi George - kahluuhousuissa - virnistää nostaessaan jalkaa ilmaan kädet isänsä olkapäillä. Korttiaan varten Cornwallin herttua ja herttuatar tuijottavat toisiaan istuessaan penkillä Clarence Housen alueella. Kuninkaallisista on tullut jokavuotinen perinne paljastaa, minkä suosikkikuvansa he ovat valinneet jouluisin lähettämiinsä kortteihin.</w:t>
      </w:r>
    </w:p>
    <w:p>
      <w:r>
        <w:rPr>
          <w:b/>
        </w:rPr>
        <w:t xml:space="preserve">Yhteenveto</w:t>
      </w:r>
    </w:p>
    <w:p>
      <w:r>
        <w:t xml:space="preserve">Kuninkaallisen perheen jäsenet ovat paljastaneet joulukorttinsa - mukaan lukien uusi hääkuva Sussexin herttuan ja herttuattaren hääkuvasta.</w:t>
      </w:r>
    </w:p>
    <w:p>
      <w:r>
        <w:rPr>
          <w:b/>
          <w:u w:val="single"/>
        </w:rPr>
        <w:t xml:space="preserve">Asiakirjan numero 18791</w:t>
      </w:r>
    </w:p>
    <w:p>
      <w:r>
        <w:t xml:space="preserve">Poliisi sai lisäaikaa Cardiffin terrori-iskusta epäillyn vangitsemiseen</w:t>
      </w:r>
    </w:p>
    <w:p>
      <w:r>
        <w:t xml:space="preserve">Koillismaan terrorisminvastaisen yksikön ja Walesin ääriliikkeiden ja terrorisminvastaisen yksikön (WECTU) poliisit suorittivat torstaina etsintäluvat. Viisi 19-32-vuotiasta miestä pidätettiin kiellettyjen järjestöjen tukemisen kieltävän pykälän 12 nojalla. Neljä heistä on vapautettu takuita vastaan. Lisäksi 19-vuotias on pidätetty vuoden 2006 terrorismilain 5 pykälän nojalla tehdystä lisärikoksesta. Kaksi pidätetyistä miehistä on nimetty Rofi Islamiksi ja Sajid Idrikseksi. WECTU sanoi, että tutkinta, jossa on pantu täytäntöön kuusi etsintälupaa, "ei koske mitään välitöntä uhkaa yleiselle turvallisuudelle". Torstain pidätykset eivät liittyneet kahteen keskiviikkona rikoksista syytettyyn mieheen. Poliisin mukaan pidätykset liittyivät Cardiffin Grangetownin alueeseen ja olivat osa laajempaa terrorismin vastaista tutkintaa Walesissa, mutta ne eivät liity veljeksiin Aseel ja Nasser Muthana, jotka lähtivät taistelemaan IS:n kanssa Syyriaan. Grangetownissa tehdyt ratsiat tapahtuivat muutaman kadun päässä toisistaan. Silminnäkijät kuvailivat, kuinka alueelle saapui useita poliisiautoja. Etelä-Walesin poliisin apulaispoliisipäällikkö Nikki Holland kiisti Cardiffin olevan terrorismin pesäpaikka. Hän sanoi, että Muthanan veljeksistä ja Reyaad Khanista oli tullut IS:n julistepoikia Yhdistyneessä kuningaskunnassa, mutta poliisi sanoi, että se pyrkii määrätietoisesti torjumaan radikalisoitumista.</w:t>
      </w:r>
    </w:p>
    <w:p>
      <w:r>
        <w:rPr>
          <w:b/>
        </w:rPr>
        <w:t xml:space="preserve">Yhteenveto</w:t>
      </w:r>
    </w:p>
    <w:p>
      <w:r>
        <w:t xml:space="preserve">Poliisi on saanut lisää aikaa kuulustella 19-vuotiasta miestä vuoden 2000 terrorismilain nojalla Cardiffissa ja Barryssä tehtyjen ratsioiden jälkeen.</w:t>
      </w:r>
    </w:p>
    <w:p>
      <w:r>
        <w:rPr>
          <w:b/>
          <w:u w:val="single"/>
        </w:rPr>
        <w:t xml:space="preserve">Asiakirjan numero 18792</w:t>
      </w:r>
    </w:p>
    <w:p>
      <w:r>
        <w:t xml:space="preserve">Coloradon kouluun hyökättiin ja varoitettiin "toistuvasta Columbinesta".</w:t>
      </w:r>
    </w:p>
    <w:p>
      <w:r>
        <w:t xml:space="preserve">Vanhempi väitti myös, että Denverin esikaupunkialueella sijaitsevalla kampuksella on "erittäin korkea huumekulttuuri", ja varoitti, että se oli "täydellinen myrsky". Puhelu tehtiin viisi kuukautta ennen hyökkäystä. Yksi oppilas kuoli ja kahdeksan muuta haavoittui tiistaina STEM School Highlands Ranchin ammuskelussa. Nimetön vanhempi soitti koulupiirin virkailijalle, joka kertoi väitteistä yksityiskohtaisesti koulun johtajalle osoitetussa kirjeessä. CBS Newsin mukaan vanhempi mainitsi Columbinen lukiossa vuonna 1999 tapahtuneen joukkoampumisen, joka on yksi Yhdysvaltojen pahamaineisimmista vastaavista iskuista ja jossa kuoli 13 ihmistä vain 8 kilometrin päässä tiistain hyökkäyksestä. Koulun johtajan mukaan myöhemmässä tutkimuksessa ei kuitenkaan löytynyt todisteita väitteiden tueksi. STEM-koulun virkamiehet nostivat tammikuussa kanteen nimettömänä pysyttelevää vanhempaa vastaan "herjaavien lausuntojen" levittämisestä koulusta, kertoo CBS News. "Syytökset ovat perusteettomia ja kiihottavia", sanoi vanhempi Chad Weiffenbach BBC:lle antamassaan lausunnossa. "Tulette huomaamaan, että ylivoimainen enemmistö oppilaista, vanhemmista, vapaaehtoisista, opettajista ja henkilökunnasta rakastaa koulua ja on kokenut sen yhdeksi tukevimmista ja rohkaisevimmista ympäristöistä koulun olemassaolon aikana", Weiffenbach lisäsi. Kahdeksantoistavuotias Kendrick Castillo kuoli pahoinpitelyssä yrittäessään riisua yhtä hyökkääjistä aseista, kertovat hänen luokkatoverinsa. Molemmat ampumisesta epäillyt, 18- ja 16-vuotiaat, olivat peruskoulun oppilaita. Heidän motiivinsa on epäselvä. Heidän on määrä saapua oikeuteen ensi viikolla.</w:t>
      </w:r>
    </w:p>
    <w:p>
      <w:r>
        <w:rPr>
          <w:b/>
        </w:rPr>
        <w:t xml:space="preserve">Yhteenveto</w:t>
      </w:r>
    </w:p>
    <w:p>
      <w:r>
        <w:t xml:space="preserve">Kuukausia ennen tällä viikolla Coloradossa tapahtunutta kuolemaan johtanutta kouluammuskelua eräs vanhempi varoitti, että oppilaiden väkivalta ja kiusaaminen voivat aiheuttaa "Columbinen toistumisen".</w:t>
      </w:r>
    </w:p>
    <w:p>
      <w:r>
        <w:rPr>
          <w:b/>
          <w:u w:val="single"/>
        </w:rPr>
        <w:t xml:space="preserve">Asiakirjan numero 18793</w:t>
      </w:r>
    </w:p>
    <w:p>
      <w:r>
        <w:t xml:space="preserve">Covid-19: Worcestershiren ei-kiireelliset operaatiot lopetettu</w:t>
      </w:r>
    </w:p>
    <w:p>
      <w:r>
        <w:t xml:space="preserve">Worcestershire Acute Hospitals NHS Trust otti väliaikaisen toimenpiteen käyttöön sen jälkeen, kun infektiot olivat lisääntyneet potilaiden ja yhteisön keskuudessa. Suunnitellut, ei-kiireelliset toimenpiteet keskeytettiin, jotta kiireellisten ja kiireellisten hoitojen lisääntyminen saataisiin estettyä. Trust on pyytänyt anteeksi asianosaisilta ja heidän perheiltään. Se hallinnoi Alexandran, Kidderminsterin ja Worcestershire Royalin sairaaloita. Worcesterissa oli 716,2 tapausta 100 000:ta kohti tammikuun 4. päivään päättyneiden seitsemän päivän aikana, tuoreimmat luvut osoittavat. Toimitusjohtaja Matthew Hopkins sanoi, että positiivisen testituloksen saaneiden sairaalapotilaiden määrä on kasvanut samassa tahdissa kuin yhteisön infektioluvut ovat nousseet jyrkästi, mikä on lisännyt paineita NHS:n paikallisille resursseille. "Sairaalamme asettaa edelleen kiireellistä hoitoa tarvitsevat ihmiset, myös syöpää sairastavat, etusijalle, ja henkilökunta kaikissa sairaaloissa tekee erinomaista työtä, jotta potilaat olisivat etusijalla", hän sanoi. Peruutetut tapaamiset varataan uudelleen mahdollisimman pian, luottamus lisäsi. Seuraa BBC West Midlandsia Facebookissa, Twitterissä ja Instagramissa. Lähetä juttuideasi osoitteeseen: newsonline.westmidlands@bbc.co.uk Aiheeseen liittyvät Internet-linkit Worcestershire Acute Hospitals NHS Trust NHS England and NHS Improvement</w:t>
      </w:r>
    </w:p>
    <w:p>
      <w:r>
        <w:rPr>
          <w:b/>
        </w:rPr>
        <w:t xml:space="preserve">Yhteenveto</w:t>
      </w:r>
    </w:p>
    <w:p>
      <w:r>
        <w:t xml:space="preserve">Kaikki muut kuin kiireelliset leikkaukset on keskeytetty Worcestershiren sairaaloissa Covid-19-tapausten "merkittävän lisääntymisen" vuoksi.</w:t>
      </w:r>
    </w:p>
    <w:p>
      <w:r>
        <w:rPr>
          <w:b/>
          <w:u w:val="single"/>
        </w:rPr>
        <w:t xml:space="preserve">Asiakirjan numero 18794</w:t>
      </w:r>
    </w:p>
    <w:p>
      <w:r>
        <w:t xml:space="preserve">Poliisivaalit: Ministeri torjuu pelot alhaisesta äänestysaktiivisuudesta</w:t>
      </w:r>
    </w:p>
    <w:p>
      <w:r>
        <w:t xml:space="preserve">Lord Taylor sanoi olevansa "varma", että äänestäjät olivat tietoisia kyselystä. Sisäministeriötä varoitettiin viime kuussa, että äänestysprosentti vaaleissa saattaa olla alhaisin Britannian historiassa. Suurimmassa osassa Englantia ja Walesia äänestäjät valitsevat 15. marraskuuta kunkin poliisiviranomaisen johtajan. Poliisi- ja rikoskomissaarit korvaavat poliisiviranomaiset 41 alueella, ja heille maksetaan 65 000-100 000 punnan palkkaa. Ministerit pyrkivät hälventämään pelkoja siitä, että alhainen äänestysprosentti heikentää uudistusten oikeutusta. Sisäministeriön tiedottaja lordi Taylor kertoi kollegoilleen, kuinka moni odottaa äänestävänsä marraskuussa järjestettävässä äänestyksessä: "En aio vastata kysymykseen äänestysaktiivisuudesta. Kukaan ei tekisi niin." Ylähuoneen kysymyksiin vastatessaan hän kuitenkin lisäsi: "Monet ylhäiset lordit ovat osallistuneet vaaleihin, joissa äänestysprosentti on ollut melko alhainen. En usko, että niin käy näissä vaaleissa." Työväenpuolueen lordi Anderson sanoi, että alhainen äänestysprosentti heikentäisi uusien tehtävien legitimiteettiä ja uskottavuutta. Electoral Reform Society -järjestö on ennustanut, että äänestysprosentti on vain 18,5 prosenttia, kun se vuoden 2010 parlamenttivaaleissa oli 65 prosenttia. Toimitusjohtaja Katie Ghose varoitti, että vaalit ovat vaarassa muuttua "farssiksi".</w:t>
      </w:r>
    </w:p>
    <w:p>
      <w:r>
        <w:rPr>
          <w:b/>
        </w:rPr>
        <w:t xml:space="preserve">Yhteenveto</w:t>
      </w:r>
    </w:p>
    <w:p>
      <w:r>
        <w:t xml:space="preserve">Pelko siitä, että ihmiset eivät osallistuisi tuleviin poliisi- ja rikoskomisarion vaaleihin, on aiheeton, on hallituksen ministeri esittänyt.</w:t>
      </w:r>
    </w:p>
    <w:p>
      <w:r>
        <w:rPr>
          <w:b/>
          <w:u w:val="single"/>
        </w:rPr>
        <w:t xml:space="preserve">Asiakirjan numero 18795</w:t>
      </w:r>
    </w:p>
    <w:p>
      <w:r>
        <w:t xml:space="preserve">Walesin hallituksen neuvonantajat auttavat väkivallan muotojen torjunnassa</w:t>
      </w:r>
    </w:p>
    <w:p>
      <w:r>
        <w:t xml:space="preserve">Yasmin Khan ja Nazir Afzal neuvovat, miten naisiin kohdistuvaa väkivaltaa, perheväkivaltaa ja seksuaalista väkivaltaa koskeva lainsäädäntö voidaan parhaiten panna täytäntöön. He työskentelevät myös uhrien ja selviytyjien kanssa parantaakseen palvelujen tarjoamista. Welshin hallituksen edustajainhuoneen johtaja Julie James sanoi, että he tarjoavat "arvokasta johtajuutta". Afzal toimi Luoteis-Englannin kruununvaltakunnansyyttäjänä. Uransa aikana hän syytti joistakin maan näkyvimmistä tapauksista, kuten niin sanotusta Rochdalen grooming-jengistä. Khan perusti pakkoavioliittoja ja kunniaan perustuvan hyväntekeväisyysjärjestö Halo Projectin. Hän on pyrkinyt puuttumaan erityisesti naisten eriarvoisuuteen työllisyyden, koulutuksen ja ammatillisen koulutuksen aloilla.</w:t>
      </w:r>
    </w:p>
    <w:p>
      <w:r>
        <w:rPr>
          <w:b/>
        </w:rPr>
        <w:t xml:space="preserve">Yhteenveto</w:t>
      </w:r>
    </w:p>
    <w:p>
      <w:r>
        <w:t xml:space="preserve">Walesin hallitus on nimittänyt kaksi uutta neuvonantajaa, jotka auttavat puuttumaan väkivallan eri muotoihin.</w:t>
      </w:r>
    </w:p>
    <w:p>
      <w:r>
        <w:rPr>
          <w:b/>
          <w:u w:val="single"/>
        </w:rPr>
        <w:t xml:space="preserve">Asiakirjan numero 18796</w:t>
      </w:r>
    </w:p>
    <w:p>
      <w:r>
        <w:t xml:space="preserve">Lentävä skotlantilainen kohtaa tulevan itsensä Yorkin museossa</w:t>
      </w:r>
    </w:p>
    <w:p>
      <w:r>
        <w:t xml:space="preserve">Flying Scotsman, jolle tehtiin hiljattain 4,2 miljoonaa puntaa maksanut, vuosikymmenen kestänyt kunnostus, kohtasi Virgin Trainsin samannimisen moottorivaunun Yorkin kansallisessa rautatiemuseossa. Se sai nimensä Edinburghista Lontooseen liikennöivän Flying Scotsmanin mukaan. Veturit kohtasivat osana museon Stunts, Speed and Style -tapahtuman käynnistämistä. Kuusi viikkoa kestävässä näyttelyssä kuuluisaa veturia esitellään yhdessä kolmen muun Flying Scotsman -liikennettä vetäneen veturin kanssa: GNR:n veturi nro 1, Henry Oakley ja vastikään kunnostettu King's Own Yorkshire Light Infantry. Lentävä skotlantilainen</w:t>
      </w:r>
    </w:p>
    <w:p>
      <w:r>
        <w:rPr>
          <w:b/>
        </w:rPr>
        <w:t xml:space="preserve">Yhteenveto</w:t>
      </w:r>
    </w:p>
    <w:p>
      <w:r>
        <w:t xml:space="preserve">Yksi maailman tunnetuimmista vetureista on kohdannut nykyaikaisen vastineensa.</w:t>
      </w:r>
    </w:p>
    <w:p>
      <w:r>
        <w:rPr>
          <w:b/>
          <w:u w:val="single"/>
        </w:rPr>
        <w:t xml:space="preserve">Asiakirjan numero 18797</w:t>
      </w:r>
    </w:p>
    <w:p>
      <w:r>
        <w:t xml:space="preserve">Brittiläinen nainen kuoli vaurioituneella jahdilla Etelä-Afrikan rannikolla</w:t>
      </w:r>
    </w:p>
    <w:p>
      <w:r>
        <w:t xml:space="preserve">Kansallisen meripelastuslaitoksen (NSRI) mukaan pelastajat kutsuttiin maanantaina paikalle, kun ilmoitettiin veneen nousseen veteen 242 meripeninkulman (448 km) päässä maan itärannikolta. Jahdissa olleet kaksi eteläafrikkalaista miestä ja koira pelastettiin vammoitta. Ulkoministeriö sanoi tukevansa naisen perhettä. Pelastusmiehistöt yrittivät pelastaa naista, mutta hänet todettiin kuolleeksi aluksella. Durbanista ja Kapkaupungista kotoisin olevat kaksi eloonjäänyttä ja koira vietiin Durbanin meripelastusasemalle. NSRI sanoi, että se esitti "vilpittömät osanottonsa" naisen perheelle ja ystäville. Ulkoministeriön edustaja lisäsi: "Henkilökuntamme tukee brittiläisen naisen perhettä hänen kuoltuaan purjehtiessaan Etelä-Afrikan rannikon edustalla ja on yhteydessä Etelä-Afrikan viranomaisiin."</w:t>
      </w:r>
    </w:p>
    <w:p>
      <w:r>
        <w:rPr>
          <w:b/>
        </w:rPr>
        <w:t xml:space="preserve">Yhteenveto</w:t>
      </w:r>
    </w:p>
    <w:p>
      <w:r>
        <w:t xml:space="preserve">Brittiläinen nainen on kuollut purjehtiessaan Etelä-Afrikan rannikolla vaurioituneella jahdilla.</w:t>
      </w:r>
    </w:p>
    <w:p>
      <w:r>
        <w:rPr>
          <w:b/>
          <w:u w:val="single"/>
        </w:rPr>
        <w:t xml:space="preserve">Asiakirjan numero 18798</w:t>
      </w:r>
    </w:p>
    <w:p>
      <w:r>
        <w:t xml:space="preserve">Harvinaiset rodut nousevat keskeiseen asemaan Cockermouthin Woolfestissä.</w:t>
      </w:r>
    </w:p>
    <w:p>
      <w:r>
        <w:t xml:space="preserve">Tarkoituksena on myös kertoa yleisölle, mikä uhkaa monia perinteisiä alkuperäisiä lammasrotuja ja mitä voidaan tehdä niiden selviytymisen edistämiseksi. Esillä on harvinaisia rotuja, kuten hebridean-, ryeland-, värillinen ryeland-, Jacob-, herdwick-, wensleydale-, teeswater- ja shetlanninlampaita. Esillä on myös alpakoita, angoravuohia, kashmirvuohia ja angorakaneja. Cockermouthissa sijaitsevassa laajennetussa Mitchell's Livestock Centre -tilassa järjestettävään näyttelyyn mahtuu yli 160 kojua, ja siellä on aiempaa enemmän harvinaisia karjaeläimiä. Woolfestin Jan Hicks sanoo: "Eläimet ovat aina olleet Woolfestin kohokohta, ja Mitchell's-keskuksen uudet tilat ja järjestelyt tarkoittavat, että voimme levittäytyä hieman laajemmalle ja hyödyntää tätä puolta tapahtumasta enemmän." Monet säännöllisesti näytteilleasettajina olevista suunnittelijoista, tekijöistä ja toimittajista palaavat tapahtumaan osallistuttuaan aiempina vuosina. Leikkausnäytökset Marion Woolcott, yksi järjestäjistä, sanoo: "Mukana on yli 25 yritystä ensimmäistä kertaa, mukaan lukien Emmie ja Emma Cockermouthista ja The Yarn Store Carlislesta sekä Hof Kornrade Saksan Schwarzwaldin alueelta." Maanviljelijä ja tunnettu lammaspaimen Cathy Cassie esittelee taitojaan 23. kesäkuuta. Järjestäjillä on suunnitelmissa saada mahdollisimman moni kävijä osallistumaan toimintaan. Kaiken villamaisen vuotuinen tapahtuma järjestetään perjantaina 22. ja lauantaina 23. kesäkuuta 2012.</w:t>
      </w:r>
    </w:p>
    <w:p>
      <w:r>
        <w:rPr>
          <w:b/>
        </w:rPr>
        <w:t xml:space="preserve">Yhteenveto</w:t>
      </w:r>
    </w:p>
    <w:p>
      <w:r>
        <w:t xml:space="preserve">Kahdeksatta kertaa järjestettävässä Woolfestissä juhlitaan villaa, kehruuta, värjäystä, neulontaa ja kaikkea, mikä liittyy tähän tekstiilimaailman osaan.</w:t>
      </w:r>
    </w:p>
    <w:p>
      <w:r>
        <w:rPr>
          <w:b/>
          <w:u w:val="single"/>
        </w:rPr>
        <w:t xml:space="preserve">Asiakirjan numero 18799</w:t>
      </w:r>
    </w:p>
    <w:p>
      <w:r>
        <w:t xml:space="preserve">Irak tuomitsee saksalaisnaisen kuolemaan IS:n toimintaan osallistumisesta</w:t>
      </w:r>
    </w:p>
    <w:p>
      <w:r>
        <w:t xml:space="preserve">Hänet tuomittiin logistisen tuen antamisesta ja osallistumisesta hyökkäyksiin Irakin turvallisuusjoukkoja vastaan. Nainen, jota ei ole nimetty mutta jonka sanotaan olevan marokkolaista syntyperää, otettiin kiinni Mosulista käytyjen taistelujen aikana viime vuonna. Tuhannet ulkomaalaiset ovat taistelleet IS:n puolella Irakissa ja Syyriassa. Oikeuden mukaan nainen matkusti Saksasta Irakiin liittyäkseen IS:ään kahden tyttärensä kanssa, jotka menivät naimisiin jihadistiryhmän jäsenten kanssa. Hänen uskotaan olevan ensimmäinen ulkomaalainen nainen, joka on tuomittu Irakissa kuolemaan ryhmään liittymisestä, kerrotaan. Toinen saksalainen nainen, teini-ikäinen Linda Wenzel, pidätettiin Mosulissa samaan aikaan IS:ään kuulumisesta. Tuhansia IS:n jäseniksi epäiltyjä on pidätetty ja vangittu - useita joukkoteloituksia on jo tehty. Ihmisoikeusryhmät ovat ilmaisseet voimakkaan huolensa oikeusprosessista.</w:t>
      </w:r>
    </w:p>
    <w:p>
      <w:r>
        <w:rPr>
          <w:b/>
        </w:rPr>
        <w:t xml:space="preserve">Yhteenveto</w:t>
      </w:r>
    </w:p>
    <w:p>
      <w:r>
        <w:t xml:space="preserve">Irakilainen tuomioistuin on tuominnut saksalaisen naisen kuolemaan todettuaan hänet syylliseksi kuulumiseen Islamilainen valtio (IS) -ryhmään.</w:t>
      </w:r>
    </w:p>
    <w:p>
      <w:r>
        <w:rPr>
          <w:b/>
          <w:u w:val="single"/>
        </w:rPr>
        <w:t xml:space="preserve">Asiakirjan numero 18800</w:t>
      </w:r>
    </w:p>
    <w:p>
      <w:r>
        <w:t xml:space="preserve">Naisen autoon lukinneen "vaarallisen" raiskaajan tuomiota korotettiin</w:t>
      </w:r>
    </w:p>
    <w:p>
      <w:r>
        <w:t xml:space="preserve">Olawale Hassan, 34, sai lokakuussa 10 vuoden ja kahden kuukauden vankeustuomion Southendissä vuonna 2017 tehdystä hyökkäyksestä. Hovioikeudessa Hassanin tuomioon lisättiin kolmen vuoden jatkoaika, kun kolme tuomaria oli sitä mieltä, että alkuperäinen tuomio oli liian lievä. Det Con Victoria De'ath sanoi Hassanin olevan "vaarallinen ja saalistava yksilö". "Käsittämätön koettelemus" Hassan, joka tunnetaan myös räppäri Goldie 1:nä, hyökkäsi uhrin kimppuun tavattuaan tämän yökerhossa ja väitettyään olevansa musiikkituottaja. Nainen torjui miehen pyynnöt saada hänen numeronsa ja tulla hänen mukaansa hotellihuoneeseensa, ennen kuin mies lupasi viedä hänet turvallisesti kotiin, kun hänen ystävänsä oli lähtenyt, poliisi kertoi. Hassan, joka asui aiemmin Falcon Avenuella, Graysissa, Essexissä, pysäköi kuitenkin autonsa merenrannalle ja lukitsi sen ovet, kun nainen yritti paeta, ennen kuin hyökkäsi hänen kimppuunsa, poliisit kertoivat. Konstaapeli De'ath sanoi, että Hassan "aiheutti uhrille käsittämättömän koettelemuksen, joka on vaikuttanut häneen pysyvästi". "Tiedän, että hän on hyvin tyytyväinen tämänpäiväiseen lopputulokseen", hän sanoi. Etsi BBC News: East of England Facebookissa, Instagramissa ja Twitterissä. Jos sinulla on juttuehdotuksia, lähetä sähköpostia osoitteeseen eastofenglandnews@bbc.co.uk.</w:t>
      </w:r>
    </w:p>
    <w:p>
      <w:r>
        <w:rPr>
          <w:b/>
        </w:rPr>
        <w:t xml:space="preserve">Yhteenveto</w:t>
      </w:r>
    </w:p>
    <w:p>
      <w:r>
        <w:t xml:space="preserve">Miehen, joka lukitsi naisen autoonsa ja raiskasi hänet toistuvasti tavattuaan hänet illanvietossa, tuomiota on kovennettu.</w:t>
      </w:r>
    </w:p>
    <w:p>
      <w:r>
        <w:rPr>
          <w:b/>
          <w:u w:val="single"/>
        </w:rPr>
        <w:t xml:space="preserve">Asiakirjan numero 18801</w:t>
      </w:r>
    </w:p>
    <w:p>
      <w:r>
        <w:t xml:space="preserve">YK kiittelee uudelleensijoittamistoimia</w:t>
      </w:r>
    </w:p>
    <w:p>
      <w:r>
        <w:t xml:space="preserve">YK:n apulaispääsihteeri Jordan Ryan on onnitteli hallituksen ponnisteluja Manik Farmilla ja Jaffnan maansisäisten pakolaisten hyvinvointikeskuksissa käydyn tutustumismatkan jälkeen, kerrotaan UNDP:n antamassa lausunnossa. "Maansisäisten pakolaisten kanssa käytyjen keskustelujen lisäksi hänen vierailunsa sisälsi neuvotteluja siviili- ja sotilasviranomaisten kanssa keinoista nopeuttaa alueen välitöntä toipumisprosessia ja nopeuttaa maansisäisten pakolaisten paluuta koteihinsa", sanottiin. "Nollatoleranssipolitiikka" Ryan, joka on myös YK:n kehitysohjelman kriisinesto- ja elvytysyksikön johtaja, on tavannut presidentin vanhempi neuvonantaja Basil Rajapaksan, parlamentin jäsenen, ministerit Mahinda Samarasinghen ja Rishad Badiudeenin sekä ulkoministeriön virkamiehiä. "Hän keskusteli Mahinda Samarasinghen kanssa tehokkaiden suojelumekanismien tärkeydestä ja nollatoleranssipolitiikasta häirintää kohtaan, jotta voidaan varmistaa kaikkien haavoittuvassa asemassa olevien väestöryhmien turvallisuus leireillä", lausunnossa sanottiin. Sri Lankan hallitus on vakuuttanut YK:n virkamiehelle, joka on myös UNDP:n johtaja, että hallitus on täysin sitoutunut panemaan täytäntöön 180 päivän suunnitelman suurimman osan maansisäisten pakolaisten uudelleensijoittamiseksi. YK on vakuuttanut tukevansa uudelleensijoittamis- ja toipumissuunnitelmaa "sekä aloitteita, joilla edistetään yhteisön sopusointua", lausunnossa todetaan.</w:t>
      </w:r>
    </w:p>
    <w:p>
      <w:r>
        <w:rPr>
          <w:b/>
        </w:rPr>
        <w:t xml:space="preserve">Yhteenveto</w:t>
      </w:r>
    </w:p>
    <w:p>
      <w:r>
        <w:t xml:space="preserve">Yhdistyneet Kansakunnat on kiittänyt UNDP:n ja Sri Lankan hallituksen yhteisiä ponnisteluja maansisäisten pakolaisten auttamiseksi ja uudelleensijoittamiseksi.</w:t>
      </w:r>
    </w:p>
    <w:p>
      <w:r>
        <w:rPr>
          <w:b/>
          <w:u w:val="single"/>
        </w:rPr>
        <w:t xml:space="preserve">Asiakirjan numero 18802</w:t>
      </w:r>
    </w:p>
    <w:p>
      <w:r>
        <w:t xml:space="preserve">Melbury Abbasin raskaiden tavarankuljetusajoneuvojen rajoituksia koskeva vaatimus "kylän ruuhkista</w:t>
      </w:r>
    </w:p>
    <w:p>
      <w:r>
        <w:t xml:space="preserve">C13 kulkee rinnakkain A350-tien kanssa Shaftesburyn ja Blandfordin välillä. Dorsetin kreivikunnanvaltuusto otti kesäkuussa käyttöön raskaille tavarankuljetusajoneuvoille tarkoitetun neuvoa-antavan reitin, joka kannustaa niitä käyttämään A350-tietä pohjoiseen ja C13-tietä etelään päin. Mutta Melbury Abbasin asukkaat sanovat, että he käyttävät C13 Dinah's Hollow -tietä molempiin suuntiin ja törmäävät säännöllisesti ja jäävät jumiin. Melbury Abbasin ja Cannin seurakuntaneuvoston puheenjohtaja William Kenealy kuvaili tilannetta "jatkuvaksi ruuhkaksi". "Siinä on viisi sokeaa mutkaa ja kolme kapeaa, yksiajorataista osuutta, jotka ovat itse asiassa alle viisi metriä leveitä." Joitakin raskaita kuorma-autoja on jouduttu hinaamaan Spread Eagle Hillille, koska ne ovat juuttuneet jumiin, hän lisäsi. Winterbourne Andersonista kotoisin oleva kuorma-autonkuljettaja Richard Burgess kuvaili reittiä "pahamaineiseksi tieosuudeksi" ja sanoi, että päätös ohjata kuorma-autot tätä reittiä pitkin oli "uskomaton". Valtuusto sanoi, että siirto on osa C13- ja A350-teitä koskevaa 2,5 miljoonan punnan strategiaa, johon kuuluu myös ajoratojen päällystäminen ja nopeusrajoitusten tarkistaminen. Julkinen kuuleminen on tarkoitus järjestää toukokuun puolivälissä, se lisäsi. Dinah's Hollow -tien osa suljettiin huhtikuun 2014 ja heinäkuun 2015 välisenä aikana "epävakaiden rinteiden" vuoksi. Se oli suljettuna kuukauden ajan myös viime vuonna maanvyörymän vuoksi.</w:t>
      </w:r>
    </w:p>
    <w:p>
      <w:r>
        <w:rPr>
          <w:b/>
        </w:rPr>
        <w:t xml:space="preserve">Yhteenveto</w:t>
      </w:r>
    </w:p>
    <w:p>
      <w:r>
        <w:t xml:space="preserve">Dorsetissa sijaitsevan kylän asukkaat vaativat rajoitusten käyttöönottoa, jotta raskaat kuorma-autot eivät enää käyttäisi heidän kylänsä läpi kulkevaa kapeaa tietä.</w:t>
      </w:r>
    </w:p>
    <w:p>
      <w:r>
        <w:rPr>
          <w:b/>
          <w:u w:val="single"/>
        </w:rPr>
        <w:t xml:space="preserve">Asiakirjan numero 18803</w:t>
      </w:r>
    </w:p>
    <w:p>
      <w:r>
        <w:t xml:space="preserve">Polmontin nuorten rikoksentekijöiden laitos parantaa koulutustehtäväänsä</w:t>
      </w:r>
    </w:p>
    <w:p>
      <w:r>
        <w:t xml:space="preserve">Helmikuussa yksikköä kritisoitiin siitä, että se ei motivoinut rikoksentekijöitä ja että se ei pystynyt torjumaan rikosten uusimista. Ensimmäistä kertaa valtion virasto Education Scotland osallistuu suoraan vankien valvontaan. Sen tavoitteena on varmistaa, etteivät rikoksentekijät joudu jäämään koulutuksessa jälkeen muihin nuoriin verrattuna. Vankiloiden ylitarkastaja, prikaatikenraali Hugh Monro totesi raportissaan, että jatkuvuuden puute on estänyt Polmontia vähentämästä rikosten uusimista. Prikaatikenraali Munro sanoi, että järjestelmä ei motivoinut eikä kannustanut nuoria rikoksentekijöitä nousemaan sängystä ja osallistumaan toimintaan. "Turvallinen oppiminen" Ylitarkastaja sanoi uskovansa, että todennäköisin syy edistyksen puutteeseen oli kolmen vuoden jakso, jolloin johto vaihtui usein. Hän ehdotti vakaata ajanjaksoa, jotta edistyminen olisi mahdollista erityisesti "tarkoituksenmukaisen toiminnan" osalta. Polmont on nyt liittoutunut Education Scotlandin kanssa, jotta siitä tulisi "turvallinen oppimisympäristö". Se haluaa parantaa paikan päällä tarjottavia palveluita, jotka vaihtelevat lukemisen, kirjoittamisen ja laskemisen perustaidoista ammattialan erityiskoulutukseen. Suunnitteilla on myös parempia tiloja, ja henkilökunnalle annetaan lisää koulutusta. Yhteyden opetussuunnitelmaan toivotaan merkitsevän sitä, että nuoret rikoksentekijät voivat jatkaa sisällä aloitettuja kursseja vapautumisensa jälkeen.</w:t>
      </w:r>
    </w:p>
    <w:p>
      <w:r>
        <w:rPr>
          <w:b/>
        </w:rPr>
        <w:t xml:space="preserve">Yhteenveto</w:t>
      </w:r>
    </w:p>
    <w:p>
      <w:r>
        <w:t xml:space="preserve">Polmontin nuorten rikoksentekijöiden laitos parantaa koulutuspalvelujaan ja pyrkii näin vastaamaan tarkastuksen jälkeen esitettyyn kritiikkiin.</w:t>
      </w:r>
    </w:p>
    <w:p>
      <w:r>
        <w:rPr>
          <w:b/>
          <w:u w:val="single"/>
        </w:rPr>
        <w:t xml:space="preserve">Asiakirjan numero 18804</w:t>
      </w:r>
    </w:p>
    <w:p>
      <w:r>
        <w:t xml:space="preserve">Jerseyn sosiaaliturvaosaston henkilöstösuunnitelma</w:t>
      </w:r>
    </w:p>
    <w:p>
      <w:r>
        <w:t xml:space="preserve">Sosiaaliturvaministeri, senaattori Francis Le Gresley kertoi, että hän oli pyytänyt valtioilta lisärahoitusta, jotta odotusaikoja voitaisiin lyhentää lisäämällä henkilökuntaa. Pääministeri, senaattori Ian Gorst sanoi, että ihmisten saaminen takaisin työelämään oli hänen ensisijainen tavoitteensa. Toukokuussa Jerseyssä oli 1 720 työtöntä. Toimeentulotuen kokonaiskustannukset vuonna 2011 olivat 90 miljoonaa puntaa. Senaattori Le Gresley sanoi, että vuonna 2013 laskun arvioidaan olevan noin 100 miljoonaa puntaa. Sosiaaliturvavirastossa työttömiksi rekisteröityjen määrä on kasvanut kahden viime vuoden aikana, ja toukokuussa 2010 heitä oli 1 060. Senaattori Le Gresley sanoi: "Meillä ei ole riittävästi tiloja, jotta voisimme tavata kaikki yksityisesti, kuten haluaisin, mutta se ei ole mahdollista tuossa rakennuksessa." Ministeri sanoi, että hänen ministeriönsä tekee kovasti töitä löytääkseen ihmisille töitä, mukaan lukien uudelleenkoulutuksen tarjoaminen. Hän sanoi: "Toivomme, että työttömillemme annetaan mahdollisuus hakea näitä työpaikkoja, ja teemme paljon työhönpalautuskoulutusta. "Koulutamme ihmisiä niihin työpaikkoihin, joita meille ilmoitetaan olevan tulossa, varmistaaksemme, että he ovat sopivia hakemaan näitä työpaikkoja."</w:t>
      </w:r>
    </w:p>
    <w:p>
      <w:r>
        <w:rPr>
          <w:b/>
        </w:rPr>
        <w:t xml:space="preserve">Yhteenveto</w:t>
      </w:r>
    </w:p>
    <w:p>
      <w:r>
        <w:t xml:space="preserve">Jerseyn sosiaaliturvaosastolla on tarkoitus lisätä henkilöstöä ja laajentaa tiloja työttömyyden lisääntymisen vuoksi.</w:t>
      </w:r>
    </w:p>
    <w:p>
      <w:r>
        <w:rPr>
          <w:b/>
          <w:u w:val="single"/>
        </w:rPr>
        <w:t xml:space="preserve">Asiakirjan numero 18805</w:t>
      </w:r>
    </w:p>
    <w:p>
      <w:r>
        <w:t xml:space="preserve">Poraustyöt alkavat 100 miljoonan punnan suuruisessa Humber-joen kaasutunnelissa</w:t>
      </w:r>
    </w:p>
    <w:p>
      <w:r>
        <w:t xml:space="preserve">Kolmen mailin pituiseen tunneliin rakennetaan uusi kaasuputki, joka kulkee Pohjois-Lincolnshiren Goxhillin ja Itä-Yorkshiren Paullin välillä. Sen rakentamisen odotetaan kestävän vuoden. National Grid sanoi, että sen on korvattava nykyinen putki, joka on "kaivannossa aivan joen pohjan alapuolella ja on vaarassa paljastua" vuoroveden vaikutuksesta. National Gridin projektipäällikkö Steve Ellison sanoi: "Putki yhdistää East Yorkshiren rannikolla sijaitsevan Easingtonin, jossa kaasu tulee maihin, kansalliseen verkkoon. "Putki osallistuu kaasutoimituksiin miljoonille asiakkaille eri puolilla Yhdistynyttä kuningaskuntaa ja kuljettaa säännöllisesti 70-100 miljoonaa kuutiometriä maakaasua päivässä. Tämä on noin 20 prosenttia Yhdistyneen kuningaskunnan talven huippukysynnästä." 160 metriä pitkä ja 500 tonnia painava kone poraa Goxhillissä 35 metriä joen pohjan alapuolelle rakentaakseen 4 metriä leveän tunnelin. Tunneli on nimetty "Maryksi" brittiläisen rakennusinsinööri Mary Fergussonin mukaan, josta tuli ensimmäinen naispuolinen rakennusinsinöörien instituutin (ICE) jäsen 1950-luvulla. National Gridin insinöörit järjestivät viime kesänä Goxhillin ja Paullin kouluissa kilpailun koneen nimeämisestä. Kilpailun voitti Paullin peruskoulun oppilas Kacey Doney. Kahdeksanvuotias kertoi törmänneensä nimeen tutkittuaan sitä internetissä. "Etsin tyttöjen nimiä, naisten nimiä hyvistä asioista." "Luin viestin [hänestä] ja sitten ajattelin vain, että Mary, se on ihan hyvä", hän sanoi.</w:t>
      </w:r>
    </w:p>
    <w:p>
      <w:r>
        <w:rPr>
          <w:b/>
        </w:rPr>
        <w:t xml:space="preserve">Yhteenveto</w:t>
      </w:r>
    </w:p>
    <w:p>
      <w:r>
        <w:t xml:space="preserve">Poraustyöt ovat alkaneet 100 miljoonan punnan hankkeessa, jossa Humber-joen alitse rakennetaan tunneli, jonka avulla miljoonille kodeille voidaan toimittaa "viidesosa Yhdistyneen kuningaskunnan kaasutoimituksista".</w:t>
      </w:r>
    </w:p>
    <w:p>
      <w:r>
        <w:rPr>
          <w:b/>
          <w:u w:val="single"/>
        </w:rPr>
        <w:t xml:space="preserve">Asiakirjan numero 18806</w:t>
      </w:r>
    </w:p>
    <w:p>
      <w:r>
        <w:t xml:space="preserve">Pullonokkadelfiiniryhmästä tulee Manxin "asukkaita".</w:t>
      </w:r>
    </w:p>
    <w:p>
      <w:r>
        <w:t xml:space="preserve">Tom Felce Manx Whale and Dolphin Watch -järjestöstä uskoo, että suuri delfiiniryhmä on lähes varmasti tehnyt Manxin vesistä kotinsa. Peelin, Langnessin, Port Erinin, Laxeyn ja Calfin edustalla on edelleen raportoitu jopa 200 delfiinistä. Felce sanoi: "Pullonokkadelfiinit ovat talven erikoisuus, ja niitä esiintyy tavallisesti lokakuun ja maaliskuun välisenä aikana". "Olemme saaneet seitsemän ilmoitusta meille ilmoitetuista tai näkemästämme pullonokkadelfiinihavainnoista vuoden alusta lähtien, ja tämä ryhmä asuu lähes varmasti Irlanninmerellä", hän sanoi. Viimeisin delfiinihavainto tehtiin lähellä Calf of Mania perjantaina 4. maaliskuuta. Pullonokkadelfiinit ovat laajalle levinneitä, paitsi napa-alueilla. Niiden tiedetään auttavan toisiaan, ja loukkaantuneita delfiinejä tuetaan pinnalla, ja muut ryhmän jäsenet suojelevat niitä.</w:t>
      </w:r>
    </w:p>
    <w:p>
      <w:r>
        <w:rPr>
          <w:b/>
        </w:rPr>
        <w:t xml:space="preserve">Yhteenveto</w:t>
      </w:r>
    </w:p>
    <w:p>
      <w:r>
        <w:t xml:space="preserve">Meriasiantuntijan mukaan ryhmä pullonokkadelfiinejä on asettunut Mansaaren vesille.</w:t>
      </w:r>
    </w:p>
    <w:p>
      <w:r>
        <w:rPr>
          <w:b/>
          <w:u w:val="single"/>
        </w:rPr>
        <w:t xml:space="preserve">Asiakirjan numero 18807</w:t>
      </w:r>
    </w:p>
    <w:p>
      <w:r>
        <w:t xml:space="preserve">Lordi Adonis: Heathrow'n aiheuttaman Brexit-viiveen on loputtava.</w:t>
      </w:r>
    </w:p>
    <w:p>
      <w:r>
        <w:t xml:space="preserve">Kansallisen infrastruktuurikomission johtaja Lord Adonis totesi, että "vitkastelu ja viivyttely" on lopetettava. Hän sanoi BBC:lle, että brexitin vuoksi Yhdistyneen kuningaskunnan on oltava "avoin liiketoiminnalle". Hallitus hyväksyi kolmannen kiitotien rakentamisen Heathrow'hun viime lokakuussa, mutta sitä ei mainittu kuningattaren puheessa. National Infrastructure Commission on riippumaton elin, joka antaa hallitukselle puolueettomia asiantuntijalausuntoja suurista pitkän aikavälin infrastruktuurihaasteista. Entinen liittokansleri George Osborne perusti sen vuonna 2015 valvomaan 100 miljardin punnan menoja kansallisiin hankkeisiin. Lord Adonis, entinen liikenneministeri, saa tukea yritysryhmiltä, kuten CBI:ltä, kun hän pyrkii painostamaan ministereitä toimimaan. Hän sanoi BBC:n Today-ohjelmassa: "Tällä hetkellä Heathrow'n kapasiteetti on täynnä. Emme voi olla avoinna liiketoiminnalle, jos maahan ei pääse ja maasta ei pääse pois. "On kulunut 14 vuotta siitä, kun alkuperäinen periaatepäätös Heathrow'n rakentamisesta tehtiin. "On todellakin olemassa raja sille, kuinka paljon voimme viivytellä ja viivytellä, kun kyse on näistä erittäin tärkeistä kansallisista infrastruktuurihankkeista." Lordi Adonis kehotti myös hallitusta jatkamaan 18 miljardin punnan arvoista uutta ydinvoimalaa Somersetissa sijaitsevaan Hinkley Pointin voimalaan, vaikka kansallinen tilintarkastusvirasto (National Audit Office) kutsui sitä viime viikolla antamassaan raportissa "riskialttiiksi ja kalliiksi hankkeeksi". Hän torjui ehdotukset, joiden mukaan hallituksen pitäisi harkita hanketta uudelleen, ja sanoi: "Se vain vaarantaisi suuren osan tulevasta sähköntuotantokapasiteetistamme."</w:t>
      </w:r>
    </w:p>
    <w:p>
      <w:r>
        <w:rPr>
          <w:b/>
        </w:rPr>
        <w:t xml:space="preserve">Yhteenveto</w:t>
      </w:r>
    </w:p>
    <w:p>
      <w:r>
        <w:t xml:space="preserve">Brexitin ja Yhdistyneen kuningaskunnan hajonneen parlamentin ei pitäisi estää Heathrow'n lentoaseman laajentamisen kaltaisia tärkeitä hankkeita, on hallituksen korkein infrastruktuurineuvonantaja todennut.</w:t>
      </w:r>
    </w:p>
    <w:p>
      <w:r>
        <w:rPr>
          <w:b/>
          <w:u w:val="single"/>
        </w:rPr>
        <w:t xml:space="preserve">Asiakirjan numero 18808</w:t>
      </w:r>
    </w:p>
    <w:p>
      <w:r>
        <w:t xml:space="preserve">Näyttely esittelee vuoden 1966 MM-muistoja</w:t>
      </w:r>
    </w:p>
    <w:p>
      <w:r>
        <w:t xml:space="preserve">Muita esineitä ovat muun muassa Jules Rimet -pokaali ja Pelen harjoitusasu. Museon tohtori Kevin Moore sanoi, että Englannin voitossa oli kyse "paljon muustakin kuin jalkapallosta". Kuraattori Andy Pearce sanoi: "Olemme todella löytäneet joitakin kiehtovia tarinoita." Roger Huntin ja hattutemppusankari Geoff Hurstin paidat ovat esillä, samoin kuin Hurstin, kapteeni Bobby Mooren sekä Länsi-Saksan Franz Beckenbauerin ja Uwe Seelerin kengät loppuottelusta, jossa Englanti voitti saksalaiset 4-2. Voittanut yksitoista Valokuvia, muistoja ja muistoesineitä on myös dokumentoitu ja kerätty muun muassa pallopoikien ja valokuvaajan väliltä. Museo on myös julkistanut uuden Walk of Fame -kävelykierroksensa, jossa on nettikyselyn mukaan 25 pelin parasta pelaajaa, mukaan lukien Englannin MM-kisojen voittanut yksitoista. Näyttely kestää huhtikuuhun asti, ja se on osittain esillä Wembleyllä ensi kuussa.</w:t>
      </w:r>
    </w:p>
    <w:p>
      <w:r>
        <w:rPr>
          <w:b/>
        </w:rPr>
        <w:t xml:space="preserve">Yhteenveto</w:t>
      </w:r>
    </w:p>
    <w:p>
      <w:r>
        <w:t xml:space="preserve">Vuoden 1966 MM-kisojen muistoesineitä, muun muassa Englannin joukkueen pelipaitoja ja kenkiä, on esillä Manchesterin kansallisessa jalkapallomuseossa pidettävässä näyttelyssä.</w:t>
      </w:r>
    </w:p>
    <w:p>
      <w:r>
        <w:rPr>
          <w:b/>
          <w:u w:val="single"/>
        </w:rPr>
        <w:t xml:space="preserve">Asiakirjan numero 18809</w:t>
      </w:r>
    </w:p>
    <w:p>
      <w:r>
        <w:t xml:space="preserve">Guernseyn lankapuhelinkulut nousevat</w:t>
      </w:r>
    </w:p>
    <w:p>
      <w:r>
        <w:t xml:space="preserve">Guernseyn ja Jerseyn nykyiset kiinteän verkon puhelujen hintasäännökset päättyvät vuoden lopussa. Kanaalisaarten kilpailu- ja sääntelyviranomaiset ovat ehdottaneet, että puhelinyhtiö Sure korottaa hintojaan 2,7 prosenttia vähittäishintaindeksin mukaisesti. Korotus on noin kolmanneksen suurempi kuin Sure alun perin pyysi. Linjavuokra, joka on tällä hetkellä 9,99 puntaa, ei muutu. Jerseyssä kiinteän verkon puhelujen hintojen odotetaan nousevan 1,2 prosenttia RPI:n mukaisesti.</w:t>
      </w:r>
    </w:p>
    <w:p>
      <w:r>
        <w:rPr>
          <w:b/>
        </w:rPr>
        <w:t xml:space="preserve">Yhteenveto</w:t>
      </w:r>
    </w:p>
    <w:p>
      <w:r>
        <w:t xml:space="preserve">Lankapuhelujen hinnat Guernseyssä nousevat ensi vuonna.</w:t>
      </w:r>
    </w:p>
    <w:p>
      <w:r>
        <w:rPr>
          <w:b/>
          <w:u w:val="single"/>
        </w:rPr>
        <w:t xml:space="preserve">Asiakirjan numero 18810</w:t>
      </w:r>
    </w:p>
    <w:p>
      <w:r>
        <w:t xml:space="preserve">Noel Gallagher laittaa musiikin odottamaan</w:t>
      </w:r>
    </w:p>
    <w:p>
      <w:r>
        <w:t xml:space="preserve">Ian YoungsViihdetoimittaja, BBC News Kysyttäessä hänen suunnitelmistaan uuden musiikin suhteen, hän vastasi: "Hän ei ole vielä valmis, mutta hän ei ole vielä valmis. Hän vastasi: "Olen muuttamassa ja vaimoni on yhdeksännellä kuulla raskaana, joten en tee mitään ennen kuin pitkälle ensi vuonna. "Teen vaippoja ja kaikkea sellaista." Hän sanoi: "En ole vielä valmis." Hänen veljensä ja vieraantunut bändikaveri Liam on ilmoittanut perustavansa uuden bändin, Beady Eye. He ovat parhaillaan studiossa ja heidän odotetaan julkaisevan debyyttialbuminsa ensi vuonna. Noel Gallagher soitti maaliskuussa ensimmäiset Oasiksen jälkeiset soolokeikkansa, mutta ei ole vielä julkistanut uutta materiaalia. Laulaja ja kitaristi puhui Blue Moon Rising -dokumenttielokuvan ensi-illassa, joka kertoo hänen rakkaasta jalkapallojoukkueestaan Manchester Citystä. Gallagher esiintyy elokuvassa, joka seuraa seitsemää kovaa City-fania läpi viime kauden huiput ja alamäet, ja siinä esiintyy myös useita Manchester Cityn pelaajia ja manageri Roberto Mancini.</w:t>
      </w:r>
    </w:p>
    <w:p>
      <w:r>
        <w:rPr>
          <w:b/>
        </w:rPr>
        <w:t xml:space="preserve">Yhteenveto</w:t>
      </w:r>
    </w:p>
    <w:p>
      <w:r>
        <w:t xml:space="preserve">Entinen Oasis-tähti Noel Gallagher on kertonut faneille, ettei yhtyeen viime vuonna tapahtuneen hajoamisen jälkeen ole odotettavissa soolomateriaalia lähitulevaisuudessa.</w:t>
      </w:r>
    </w:p>
    <w:p>
      <w:r>
        <w:rPr>
          <w:b/>
          <w:u w:val="single"/>
        </w:rPr>
        <w:t xml:space="preserve">Asiakirjan numero 18811</w:t>
      </w:r>
    </w:p>
    <w:p>
      <w:r>
        <w:t xml:space="preserve">Thetfordin kaupungin keskustaan tehdään 250 000 punnan suuruinen kunnostustyö.</w:t>
      </w:r>
    </w:p>
    <w:p>
      <w:r>
        <w:t xml:space="preserve">Avustusohjelma alkaa toukokuussa, ja sitä voidaan soveltaa myös rakennusten historiallisten piirteiden kunnostamiseen. Sitä rahoittaa Moving Thetford Forward (MTF) yhdessä Breckland Councilin ja kaupunginvaltuuston kanssa. Hankkeet, jotka hakevat enintään 1 000 punnan tukea, voivat saada jopa 80 prosenttia rahoituksesta, kun taas enintään 30 000 punnan hankkeet voivat saada 60 prosenttia kustannuksista. Avustusohjelma on osa laajempaa 800 000 punnan aloitetta, jolla MTF pyrkii luomaan King Streetille uuden kaupunkiaukion. MTF:n kasvuohjelman johtaja Kevin Ward sanoi: "Järjestelmä auttaa houkuttelemaan lisää ostajia Thetfordiin ja vauhdittamaan alueen liiketoimintaa. "Tukikelpoisia hankkeita voivat olla mitä tahansa yksinkertaisesta maalausurakasta johonkin erikoisempaan, kuten vanhojen ikkunoiden kunnostamiseen".</w:t>
      </w:r>
    </w:p>
    <w:p>
      <w:r>
        <w:rPr>
          <w:b/>
        </w:rPr>
        <w:t xml:space="preserve">Yhteenveto</w:t>
      </w:r>
    </w:p>
    <w:p>
      <w:r>
        <w:t xml:space="preserve">Norfolkin kaupungissa toimiville liikkeenomistajille tarjotaan 250 000 punnan osuutta myymälöiden julkisivujen ja julkisivujen parantamiseen.</w:t>
      </w:r>
    </w:p>
    <w:p>
      <w:r>
        <w:rPr>
          <w:b/>
          <w:u w:val="single"/>
        </w:rPr>
        <w:t xml:space="preserve">Asiakirjan numero 18812</w:t>
      </w:r>
    </w:p>
    <w:p>
      <w:r>
        <w:t xml:space="preserve">Covid: DVLA:n työntekijän kuolema herättää tutkimuspyyntöjä</w:t>
      </w:r>
    </w:p>
    <w:p>
      <w:r>
        <w:t xml:space="preserve">DVLA vahvisti työntekijänsä kuoleman ja esitti surunvalittelunsa hänen perheelleen. PCS-liiton pääsihteeri Mark Serwotka sanoi: "Olemme syvästi huolissamme ja surullisia uutisista, joiden mukaan DVLA:ssa on kuollut työntekijä." DVLA:n mukaan se on koko pandemian ajan keskittynyt henkilöstön turvallisuuteen. Aiemmin keskiviikkona pääministeri Boris Johnson kertoi kansanedustajille, että Yhdistyneen kuningaskunnan hallitus työskentelee "täysillä" saadakseen tautitapauksen hallintaan Swansean toimipaikoissa sen jälkeen, kun 500 tapausta sen yhteyskeskuksessa sai henkilökunnan pelkäämään töihin menoa. Serwotka lisäsi: "Olosuhteet on tutkittava perusteellisesti. "Ei ole epäilystäkään siitä, että yli 2 000 DVLA:n työntekijän vaatiminen töihin joka päivä on resepti uusille Covid-tapauksille, mikä lisää uusien kuolemantapausten mahdollisuutta." DVLA:n edustaja sanoi: "Olemme erittäin surullisia DVLA:n perheen arvostetun jäsenen kuolemasta. Ajattelemme hänen perhettään ja kaikkia niitä, jotka olivat hänen läheisiään. "Keskitymme koko pandemian ajan henkilöstön turvallisuuteen, ja teemme edelleen tiivistä yhteistyötä Public Health Walesin kanssa ja noudatamme Walesin hallituksen ohjeita varmistaaksemme, että toimipaikkamme ovat COVID-turvallisia." Joulukuussa Swansea Vale -yhteyskeskuksessa Llansamletissa julistettiin koronavirusepidemia, kun neljässä kuukaudessa oli todettu 352 Covid-19-tapausta. Virasto ilmoitti maanantaina, että sen alueella on tällä hetkellä neljä Covid-tapausta, mutta ei yhtään sen yhteyskeskuksessa.</w:t>
      </w:r>
    </w:p>
    <w:p>
      <w:r>
        <w:rPr>
          <w:b/>
        </w:rPr>
        <w:t xml:space="preserve">Yhteenveto</w:t>
      </w:r>
    </w:p>
    <w:p>
      <w:r>
        <w:t xml:space="preserve">Swanseassa sijaitsevan Covidin vahingoittaman DVLA:n toimiston työntekijän kuoleman olosuhteita on pyydetty tutkimaan perusteellisesti.</w:t>
      </w:r>
    </w:p>
    <w:p>
      <w:r>
        <w:rPr>
          <w:b/>
          <w:u w:val="single"/>
        </w:rPr>
        <w:t xml:space="preserve">Asiakirjan numero 18813</w:t>
      </w:r>
    </w:p>
    <w:p>
      <w:r>
        <w:t xml:space="preserve">Voimakas savusumu peittää osia Pohjois-Kiinasta</w:t>
      </w:r>
    </w:p>
    <w:p>
      <w:r>
        <w:t xml:space="preserve">Peking, Tianjin ja Hebein maakunta ovat antaneet oranssin hälytystason, toiseksi korkeimman. Vanhuksia ja sydän- tai keuhko-ongelmista kärsiviä on kehotettu pysymään sisätiloissa. Kiinassa on jo vuosia esiintynyt haitallisia saastepitoisuuksia, jotka johtuvat hiilen käytöstä sähköntuotannossa. Myös autojen määrä ja tehtaiden päästöt ovat vaikuttaneet savusumuun, ja valtion uutistoimisto Xinhua sanoi, että viimeisin saastuminen johtui osittain siitä, että maanviljelijät polttivat maitaan syksyn sadonkorjuun jälkeen. PM2,5 -hiukkasten, jotka voivat aiheuttaa suurimmat haitat ihmisten terveydelle, pitoisuudet nousivat torstaina jopa 454:ään, kertoi Pekingin kunnallinen ympäristönseurantakeskus verkkosivuillaan. Maailman terveysjärjestö suosittelee, että altistuminen 24 tunnin aikana olisi enintään 25.</w:t>
      </w:r>
    </w:p>
    <w:p>
      <w:r>
        <w:rPr>
          <w:b/>
        </w:rPr>
        <w:t xml:space="preserve">Yhteenveto</w:t>
      </w:r>
    </w:p>
    <w:p>
      <w:r>
        <w:t xml:space="preserve">Osissa Pohjois-Kiinaa on ollut pahin savusumu sitten heinäkuun, mikä on nostanut saasteet selvästi yli terveellisen tason ja heikentänyt näkyvyyttä.</w:t>
      </w:r>
    </w:p>
    <w:p>
      <w:r>
        <w:rPr>
          <w:b/>
          <w:u w:val="single"/>
        </w:rPr>
        <w:t xml:space="preserve">Asiakirjan numero 18814</w:t>
      </w:r>
    </w:p>
    <w:p>
      <w:r>
        <w:t xml:space="preserve">Guernseyn bussinkuljettajat lopettavat lakon</w:t>
      </w:r>
    </w:p>
    <w:p>
      <w:r>
        <w:t xml:space="preserve">CT Plus kertoi, että se oli seurausta "sydämellisestä tapaamisesta" kuljettajien kanssa, jotka hyväksyivät, että työolojen muuttamisessa oli edistytty. Kuljettajat ovat työskennelleet 11. kesäkuuta lähtien ja pitäneet 24 tunnin lakon työoloista ja työajoista. Yhtiö ilmoitti olevansa tyytyväinen uutiseen ja jatkavansa työtä aikataulun palauttamiseksi kokonaisuudessaan 1. heinäkuuta alkaen. Unite-liitto, joka edustaa noin puolta bussinkuljettajista, kehotti aiemmin jäseniään olemaan järjestämättä lakkoa, koska liikenteenharjoittaja oli tehnyt myönnytyksiä. Kuljettajat väittivät, että 12. toukokuuta käyttöön otetuissa aikatauluissa ei ollut riittävästi aikaa tauoille matkojen välillä.</w:t>
      </w:r>
    </w:p>
    <w:p>
      <w:r>
        <w:rPr>
          <w:b/>
        </w:rPr>
        <w:t xml:space="preserve">Yhteenveto</w:t>
      </w:r>
    </w:p>
    <w:p>
      <w:r>
        <w:t xml:space="preserve">Guernseyn bussinkuljettajat ovat peruneet suunnitellut lakkoilutoimet sovittuaan ehdoista linja-autoyhtiön kanssa.</w:t>
      </w:r>
    </w:p>
    <w:p>
      <w:r>
        <w:rPr>
          <w:b/>
          <w:u w:val="single"/>
        </w:rPr>
        <w:t xml:space="preserve">Asiakirjan numero 18815</w:t>
      </w:r>
    </w:p>
    <w:p>
      <w:r>
        <w:t xml:space="preserve">Somme merkittiin univormuihin pukeutuneilla miehillä eri puolilla Yhdistynyttä kuningaskuntaa #wearehere-ohjelmalla</w:t>
      </w:r>
    </w:p>
    <w:p>
      <w:r>
        <w:t xml:space="preserve">Kuvia hankkeesta levisi sosiaalisessa mediassa #wearehere-hashtagilla. Newcastle upon Tyne Mandy Charlton twiittasi tämän kuvan Grey's Monument -muistomerkin luona kaupungin keskustassa ja totesi, että "kaiken sen jälkeen, mitä maassa tapahtuu juuri nyt, tämä todella asettaa asiat oikeaan perspektiiviin". Lontoon John Wilson, BBC:n Front Row -juontaja, kuvasi kohtauksen King's Crossin asemalla tänä aamuna ja kutsui sotilaiden esiintymistä "uskomattoman liikuttavaksi kunnianosoitukseksi". Belfast "Yllätyin siitä, miten liikuttavaa oli nähdä nuoria poikia univormussa, aivan kuin he olisivat lähdössä sotaan", Alan Meban sanoo. Swansea Pukumiehet ovat jakaneet kortteja ihmisille, jotka ovat kysyneet heiltä, mitä tapahtuu. Jokaisessa kortissa kerrotaan ensimmäisenä taistelupäivänä kaatunut sotilas. Madeline Littlejohns twiittasi, että hänelle oli "annettu useita tällaisia kortteja tänä aamuna, niin liikuttavaa". Salisburyn Barbara Leatham on kuvannut tapahtumia Salisburyssa ja sanoo, että on "uskomatonta, kuinka monia ihmisiä #Somme100-muistokohtaukset ovat koskettaneet". Glasgow'n Gemma Swallow kuvailee Royal Exchange Squaren kohtausta "voimakkaaksi ja syvästi koskettavaksi". Voit nähdä lisää kuvia käyttämällä #wearehere-nimeä osoitteessa www.becausewearehere.co.uk. Koonnut David Campanale, BBC News UGC and Social News.</w:t>
      </w:r>
    </w:p>
    <w:p>
      <w:r>
        <w:rPr>
          <w:b/>
        </w:rPr>
        <w:t xml:space="preserve">Yhteenveto</w:t>
      </w:r>
    </w:p>
    <w:p>
      <w:r>
        <w:t xml:space="preserve">Vapaaehtoiset ovat osallistuneet Kansallisteatterin johtajan Rufus Norrisin ja taiteilija Jeremy Dellerin muistohankkeeseen, jonka tarkoituksena on juhlistaa Sommen taistelun alkamisen satavuotispäivää.</w:t>
      </w:r>
    </w:p>
    <w:p>
      <w:r>
        <w:rPr>
          <w:b/>
          <w:u w:val="single"/>
        </w:rPr>
        <w:t xml:space="preserve">Asiakirjan numero 18816</w:t>
      </w:r>
    </w:p>
    <w:p>
      <w:r>
        <w:t xml:space="preserve">Lentojen keskeyttäminen jatkuu Pohjanmeren helikopterin syöksyn jälkeen</w:t>
      </w:r>
    </w:p>
    <w:p>
      <w:r>
        <w:t xml:space="preserve">Bond Super Puma -lentokoneen miehistö suoritti torstaina iltapäivällä "hallitun laskun" Aberdeenin edustalla, kun öljynpaineen varoitusvalo syttyi. Kaikki 14 aluksella ollutta välttyivät vakavilta vammoilta. Sukellustukialus palautti EC 225 Super Puman maihin Peterheadissa perjantaina. Tutkinta on käynnissä. Air Accidents Investigation Branchin ja Eurocopterin virkamiesten on määrä tutkia Super Puma viikonlopun aikana. Bond Offshore Helicopters Ltd sanoi lausunnossaan, että se jatkaa lentojen keskeyttämistä, kunnes se suorittaa "yksityiskohtaisen perussyytutkimuksen". Se lisäsi: "Tutkinta keskittyy öljynpaineen varoitusvalon aktivoitumiseen, joka aiheutti Eurocopter EC225:n hallitun laskun veteen. "Bond Offshore Helicopters Ltd on sitoutunut varmistamaan koko laivastonsa, myös EC225:n, turvallisen toiminnan, ja tästä syystä lennot voidaan aloittaa uudelleen vasta sitten, kun yksityiskohtainen analyysi tapauksesta on saatu päätökseen." Helikopteri oli matkalla Aberdeenista Maersk Resilientin ja Ensco 102:n porauslautoille - ConocoPhillipsin operoimalla Jasmine-kentällä - kun hälytys lähetettiin. Yhdeksän helikopterissa olleista lennätettiin Aberdeenin kuninkaalliseen sairaalaan. Yksi jäi tarkkailtavaksi varotoimenpiteenä. Loput viisi tuotiin Aberdeeniin pelastusveneellä. Offshore-alan ammattiliitot ovat vaatineet, että helikopteriturvallisuusryhmä on kutsuttava pikaisesti koolle. Työryhmä perustettiin vuonna 2009 tapahtuneen Super Puma -tragedian jälkeen, jossa kuoli 16 miestä.</w:t>
      </w:r>
    </w:p>
    <w:p>
      <w:r>
        <w:rPr>
          <w:b/>
        </w:rPr>
        <w:t xml:space="preserve">Yhteenveto</w:t>
      </w:r>
    </w:p>
    <w:p>
      <w:r>
        <w:t xml:space="preserve">Pohjanmerelle pudonneen helikopterin lentotoiminnan harjoittajat ovat ilmoittaneet keskeyttävänsä turvallisuussyistä lentojen keskeyttämisen saman tyyppisillä lentokoneilla.</w:t>
      </w:r>
    </w:p>
    <w:p>
      <w:r>
        <w:rPr>
          <w:b/>
          <w:u w:val="single"/>
        </w:rPr>
        <w:t xml:space="preserve">Asiakirjan numero 18817</w:t>
      </w:r>
    </w:p>
    <w:p>
      <w:r>
        <w:t xml:space="preserve">Cadburyn Somerdalen tehdas Keynshamissa myydään rakennuttajalle</w:t>
      </w:r>
    </w:p>
    <w:p>
      <w:r>
        <w:t xml:space="preserve">BNP Paribas ilmoitti viime kuussa Bathin ja Koillis-Somersetin kaupunginvaltuustolle, että Kraft Foodsin omistamaa tehdasta koskevat sopimukset vaihdetaan lähiaikoina. Rakennuttajan nimeä ei ole vielä paljastettu. Kraftin tiedottaja sanoi, että yhtiö ilmoittaa tarjouskilpailun voittajan "aikanaan". Hän lisäsi: "Varmistamme luonnollisesti, että kaikki osapuolet, myös paikalliset asukkaat, pidetään ajan tasalla, kun voimme tehdä ilmoituksen." Hän lisäsi: "Me varmistamme tietenkin, että kaikki osapuolet, myös paikalliset asukkaat, pidetään ajan tasalla, kun voimme tehdä ilmoituksen." Cadbury siirtyi helmikuussa 2010 Kraftin omistukseen, joka oli luvannut pitää Somerdalen tehtaan auki. Kun yritysosto saatiin päätökseen, yritys ilmoitti sulkevansa tehtaan ja jatkaa suunnitelmia tuotannon siirtämisestä Puolaan. Tehdas suljettiin vuosi sitten, jolloin 600 työpaikkaa menetettiin. Odotettavissa on, että 220 hehtaarin alueesta tehdään 600 asuntoa.</w:t>
      </w:r>
    </w:p>
    <w:p>
      <w:r>
        <w:rPr>
          <w:b/>
        </w:rPr>
        <w:t xml:space="preserve">Yhteenveto</w:t>
      </w:r>
    </w:p>
    <w:p>
      <w:r>
        <w:t xml:space="preserve">Bristolin Keynshamissa sijaitseva Cadburyn entinen tehdas on myyty rakennuttajalle, kertoo myyntiä hoitanut kiinteistönvälittäjä.</w:t>
      </w:r>
    </w:p>
    <w:p>
      <w:r>
        <w:rPr>
          <w:b/>
          <w:u w:val="single"/>
        </w:rPr>
        <w:t xml:space="preserve">Asiakirjan numero 18818</w:t>
      </w:r>
    </w:p>
    <w:p>
      <w:r>
        <w:t xml:space="preserve">Koira Edd lähtee kotoaan Alsagerista junaan.</w:t>
      </w:r>
    </w:p>
    <w:p>
      <w:r>
        <w:t xml:space="preserve">Edward, cairnterrieri, joka tunnetaan myös nimellä Edd, katosi Alsagerissa ja löytyi muutaman kilometrin päästä Stoke-on-Trentistä. Omistaja Erica Smith kertoi, että hänen perheensä oli yrittänyt kuumeisesti löytää sitä koko viikonlopun. Hän kertoi, että RSPCA otti häneen yhteyttä maanantaina ja kertoi, että Edd oli turvassa ja kunnossa. "Se on käynyt asemalla katsomassa, kun ihmiset lähtevät junaan, joten oletan, että se on vain ajanut sinne ja hypännyt junaan", Smith sanoi. "Ehkä piipahdan Stokessa sen kanssa sen johdolla junassa ja kiitän muutamaa ihmistä. "Olisi voinut käydä huonomminkin, juna olisi voinut olla matkalla Lontoon Eustonin asemalle." RSPCA:n virkamies Natalie Blurton sanoi: "Se on vähän vaeltaja: "Minut kutsuttiin lauantai-iltana paikalle, kun minulle ilmoitettiin, että koira oli löytynyt junasta. "Vein sen paikalliselle eläinlääkärille, joka tarkisti, oliko koiralla mikrosiru, mutta ei löytänyt sitä. "Aioin viedä sen maanantaina kaupungin koirakotiin, mutta toisen tarkistuksen jälkeen löysimme sirun." "Edward on Edward - se on vähän vaeltaja", Smith lisäsi. "Sillä on ollut elämässään aika monta vahinkoa - se on onnekas, että se on hengissä, mutta se ei ole koskaan ennen lähtenyt minnekään." "Se on ollut onnekas, että se on hengissä, mutta se ei ole koskaan lähtenyt minnekään."</w:t>
      </w:r>
    </w:p>
    <w:p>
      <w:r>
        <w:rPr>
          <w:b/>
        </w:rPr>
        <w:t xml:space="preserve">Yhteenveto</w:t>
      </w:r>
    </w:p>
    <w:p>
      <w:r>
        <w:t xml:space="preserve">Etelä-Cheshiressä asuva koiranomistaja on saanut lemmikkikoiransa takaisin sen jälkeen, kun se katosi hänen kotoaan ja päätyi junaan.</w:t>
      </w:r>
    </w:p>
    <w:p>
      <w:r>
        <w:rPr>
          <w:b/>
          <w:u w:val="single"/>
        </w:rPr>
        <w:t xml:space="preserve">Asiakirjan numero 18819</w:t>
      </w:r>
    </w:p>
    <w:p>
      <w:r>
        <w:t xml:space="preserve">Bob Dylan Yhdysvaltain taideakatemian kunniajäseneksi</w:t>
      </w:r>
    </w:p>
    <w:p>
      <w:r>
        <w:t xml:space="preserve">Dylan, joka ei päässyt osallistumaan New Yorkin seremoniaan, sanoi tuntevansa itsensä "erittäin kunnioitetuksi" ja "onnekkaaksi", kun hänet hyväksyttiin. 71-vuotias taiteilija sanoi odottavansa innolla muiden "suurten yksittäisten taiteilijoiden pantheonin" jäsenten tapaamista. Akatemian puheenjohtaja Henry Cobb ylisti Dylania siitä, että hän "loi suhteita, joita emme koskaan osanneet kuvitella sanojen, tunteiden ja ajatusten välille". Hän sanoi, että Dylan oli yli 50 vuoden ajan "tutkinut ja tönäissyt psyykeämme, tallentanut ja sitten muuttanut maailmaamme ja elämäämme laulujen muodossa ilmenevän runouden avulla". Dylanin valinnasta päättivät Akatemian 250 jäsentä äänestämällä. Akatemian toiminnanjohtaja Virginia Dejani sanoi, että Dylanista tehtiin kunniajäsen, koska "hänen saavutuksensa eivät ole luokiteltavissa kategorioihin". Saman kunnianosoituksen ovat saaneet muun muassa sellisti Yo Yo Ma, näyttelijä Meryl Streep sekä ohjaajat Woody Allen ja Martin Scorsese.</w:t>
      </w:r>
    </w:p>
    <w:p>
      <w:r>
        <w:rPr>
          <w:b/>
        </w:rPr>
        <w:t xml:space="preserve">Yhteenveto</w:t>
      </w:r>
    </w:p>
    <w:p>
      <w:r>
        <w:t xml:space="preserve">Yhdysvaltalainen laulaja-lauluntekijä Bob Dylan on nimitetty Yhdysvaltain taideakatemian kunniajäseneksi.</w:t>
      </w:r>
    </w:p>
    <w:p>
      <w:r>
        <w:rPr>
          <w:b/>
          <w:u w:val="single"/>
        </w:rPr>
        <w:t xml:space="preserve">Asiakirjan numero 18820</w:t>
      </w:r>
    </w:p>
    <w:p>
      <w:r>
        <w:t xml:space="preserve">KPMG:n pomo pyytää anteeksi "lopeta valittaminen" -purkausta.</w:t>
      </w:r>
    </w:p>
    <w:p>
      <w:r>
        <w:t xml:space="preserve">Financial Times kertoi, että Bill Michaelille kerrottiin tiiminsä kanssa pidetyssä virtuaalikokouksessa mahdollisista palkka-, eläke- ja bonusleikkauksista. Konsultit valittivat myös tiimin jäsenten suoritusten sisäisestä luokittelusta. Michael sanoi, että hänen sanansa eivät heijastaneet hänen vakaumustaan. Bill Michael, KPMG:n puheenjohtaja Britanniassa, sanoi: "Olen pahoillani käyttämistäni sanoista, jotka eivät heijastaneet sitä, mihin uskon, ja olen pyytänyt anteeksi kollegoiltani. "Henkilöstömme hyvinvoinnista huolehtiminen ja sellaisen kulttuurin luominen, jossa kaikki voivat kukoistaa, on minulle erittäin tärkeää, ja se on kaiken toimintamme ytimessä." KPMG:n johtaja totesi, että se ei ole ainoa, joka voi tehdä mitään. Viime viikolla yhtiön Ison-Britannian liiketoiminta paljasti, että Michaelille maksettiin 1,7 miljoonaa puntaa vuonna 2020, kun se vuonna 2019 oli 1,98 miljoonaa puntaa. Vuoden myynti romahti 4 prosenttia 2,3 miljardiin puntaan, kun yhtiön asiakkaat leikkasivat kulujaan pandemian keskellä.</w:t>
      </w:r>
    </w:p>
    <w:p>
      <w:r>
        <w:rPr>
          <w:b/>
        </w:rPr>
        <w:t xml:space="preserve">Yhteenveto</w:t>
      </w:r>
    </w:p>
    <w:p>
      <w:r>
        <w:t xml:space="preserve">Tilintarkastusyhtiö KPMG:n brittiläinen puheenjohtaja on pyytänyt anteeksi sitä, että hän oli kehottanut yrityksensä konsultteja "lopettamaan valittamisen" työoloista pandemian aikana.</w:t>
      </w:r>
    </w:p>
    <w:p>
      <w:r>
        <w:rPr>
          <w:b/>
          <w:u w:val="single"/>
        </w:rPr>
        <w:t xml:space="preserve">Asiakirjan numero 18821</w:t>
      </w:r>
    </w:p>
    <w:p>
      <w:r>
        <w:t xml:space="preserve">The Prodigy -tähti Keith Flintin lävistys, sänky ja palkinnot huutokaupattavaksi</w:t>
      </w:r>
    </w:p>
    <w:p>
      <w:r>
        <w:t xml:space="preserve">Tarjolla on muun muassa vaatteita, koruja ja vartalokoruja, muun muassa hänen kaksoiskartioleikkauksensa. Sänky, jonka suunnittelussa hän oli mukana, on tuettu teräksisillä piikkihaaroilla, ja sinne pääsee siivekkään myyttisen olennon pitämillä portailla. Huutokauppa pidetään 7. marraskuuta. Cambridgessä sijaitseva huutokauppatalo Cheffins Fine Art sanoi, ettei se ole julkaissut arvioituja hintoja esineille, koska niiden arvioiminen on "lähes mahdotonta". Cheffinsin johtaja Martin Millard sanoi: "Myynnissä on paljon mielenkiintoisia esineitä, jotka paljastavat Keithin yksityiselämän ja korostavat hänen lava- ja yksityiselämänsä eroja." "Myynti on täynnä mielenkiintoisia esineitä, jotka antavat käsityksen Keithin yksityiselämästä." Flint, joka lauloi The Prodigyn hiteissä, kuten Breathe ja Firestarter, kuoli maaliskuussa 49-vuotiaana. Kuolinsyyntutkija kuuli, että hän kuoli hirttäytymisen seurauksena, mutta kirjasi avoimen johtopäätöksen päättäen, ettei ollut tarpeeksi todisteita sen toteamiseksi, että hän oli aikonut riistää itseltään hengen. Seuraa meitä Facebookissa tai Twitterissä @BBCNewsEnts. Jos sinulla on juttuehdotus, lähetä sähköpostia osoitteeseen entertainment.news@bbc.co.uk.</w:t>
      </w:r>
    </w:p>
    <w:p>
      <w:r>
        <w:rPr>
          <w:b/>
        </w:rPr>
        <w:t xml:space="preserve">Yhteenveto</w:t>
      </w:r>
    </w:p>
    <w:p>
      <w:r>
        <w:t xml:space="preserve">The Prodigy -tähti Keith Flintin omaisuutta, kuten kultalevyjä, palkintoja, hänen mittatilaustyönä valmistamansa sängyn ja nenälävistyksen, aiotaan huutokaupata hänen kuolemansa jälkeisten velkojen maksamiseksi.</w:t>
      </w:r>
    </w:p>
    <w:p>
      <w:r>
        <w:rPr>
          <w:b/>
          <w:u w:val="single"/>
        </w:rPr>
        <w:t xml:space="preserve">Asiakirjan numero 18822</w:t>
      </w:r>
    </w:p>
    <w:p>
      <w:r>
        <w:t xml:space="preserve">Simon Danczuk asettuu ehdolle ehdokkaaksi Rochdalessa.</w:t>
      </w:r>
    </w:p>
    <w:p>
      <w:r>
        <w:t xml:space="preserve">Parlamentaarinen työväenpuolue hyllytti Danzcukin joulukuussa 2015, kunnes hänen käytöstään koskevat väitteet oli tutkittu. Myöhemmin hän erosi työväenpuolueen jäsenyydestä sen jälkeen, kun häntä kiellettiin asettumasta ehdokkaaksi Rochdalessa, jossa hän oli toiminut vuodesta 2010. Danczuk on kuitenkin vahvistanut, että hän aikoo asettua ehdolle riippumattomana ehdokkaana työväenpuolueen ehdokasta Tony Lloydia vastaan. Myös konservatiivien Jane Howard ja liberaalidemokraattien Andy Kelly ovat asettuneet ehdolle. Muita ehdokkaita ei ole toistaiseksi julkistettu. Danczukia, 50, tutkitaan parhaillaan raiskaussyytteen vuoksi. Nainen valitti maanantaina poliisille, että viisikymppinen mies kävi hänen kimppuunsa seksuaalisesti Westminsterissä viime toukokuussa. Metropolian poliisin mukaan tutkimukset jatkuvat, mutta pidätyksiä ei ole tehty. Danczuk on kuvaillut väitettä "täysin vääräksi".</w:t>
      </w:r>
    </w:p>
    <w:p>
      <w:r>
        <w:rPr>
          <w:b/>
        </w:rPr>
        <w:t xml:space="preserve">Yhteenveto</w:t>
      </w:r>
    </w:p>
    <w:p>
      <w:r>
        <w:t xml:space="preserve">Entinen työväenpuolueen kansanedustaja Simon Danczuk on ilmoittanut asettuvansa ehdolle puolueen virallista ehdokasta vastaan Rochdalessa.</w:t>
      </w:r>
    </w:p>
    <w:p>
      <w:r>
        <w:rPr>
          <w:b/>
          <w:u w:val="single"/>
        </w:rPr>
        <w:t xml:space="preserve">Asiakirjan numero 18823</w:t>
      </w:r>
    </w:p>
    <w:p>
      <w:r>
        <w:t xml:space="preserve">Ranskan Polynesia: Miljardin dollarin ydinvoimavaatimus</w:t>
      </w:r>
    </w:p>
    <w:p>
      <w:r>
        <w:t xml:space="preserve">By News from Elsewhere......mediaraportit ympäri maailmaa, löydetty BBC:n seurannasta Papetessa sijaitseva Ranskan Polynesian kokous on valmistellut 930 miljoonan dollarin (594 miljoonan punnan) vaatimuksen 193 testistä, jotka Ranska on tehnyt Etelä-Tyynenmeren alueella vuosina 1966-1996, kertoo Radio New Zealand International. Hallitseva Tahoeraa Huiraatira -puolue, joka vastustaa itsenäistymistä Ranskasta, vaatii lisäksi 132 miljoonaa dollaria siitä, että se on edelleen miehittänyt pari atollia, joita on käytetty ydinkokeisiin mutta joita ei ole vieläkään palautettu. Ranskan Polynesia on yli 100 saarta ja atollia käsittävä alue, jolla on oma hallitus, mutta joka on edelleen osa Ranskan tasavaltaa. Ranskan ydinkokeiden päätyttyä vuonna 1996 Polynesian entinen presidentti Gaston Flosse neuvotteli 150 miljoonan dollarin vuotuisen maksun maan talouden tukemiseksi. Miljardivaatimus ei ole yleisesti suosittu Papetessa. Nykyinen presidentti Edouard Fritch sanoi, ettei ollut tietoinen edustajakokouksen vaatimuksesta ja että hän oli "pettynyt" suunnitelmiin pyytää rahaa Pariisista, kertoi Radio New Zealand. Käytä #NewsfromElsewhere -nimeä pysyäksesi ajan tasalla uutisistamme Twitterin kautta.</w:t>
      </w:r>
    </w:p>
    <w:p>
      <w:r>
        <w:rPr>
          <w:b/>
        </w:rPr>
        <w:t xml:space="preserve">Yhteenveto</w:t>
      </w:r>
    </w:p>
    <w:p>
      <w:r>
        <w:t xml:space="preserve">Ranskan hallinnoima merentakainen alue aikoo pyytää Pariisilta lähes miljardi dollaria korvauksia ydinasekokeiden aiheuttamista vahingoista, on kerrottu.</w:t>
      </w:r>
    </w:p>
    <w:p>
      <w:r>
        <w:rPr>
          <w:b/>
          <w:u w:val="single"/>
        </w:rPr>
        <w:t xml:space="preserve">Asiakirjan numero 18824</w:t>
      </w:r>
    </w:p>
    <w:p>
      <w:r>
        <w:t xml:space="preserve">Fidžillä kadonnut Whitehavenin nainen oli ekologisessa retriitissä</w:t>
      </w:r>
    </w:p>
    <w:p>
      <w:r>
        <w:t xml:space="preserve">Cumbriasta kotoisin oleva Lydia O'Sullivan, 23, ei ollut ottanut yhteyttä perheeseensä sen jälkeen, kun hän saapui eteläisen Tyynenmeren saarelle helmikuussa. Hänet löydettiin kuitenkin, kun hänen perheensä huomasi, että hän oli ollut vuoristomajoituksessa, jossa internetyhteys oli rajoitettu. Hänen sisarensa sanoi, että hän oli "turvassa ja voi hyvin, eikä hän ollut tietoinen häntä etsivästä maailmanlaajuisesta etsintäpartiosta". Franciene Nicholson lisäsi, että O'Sullivanin äiti on puhunut hänen kanssaan. Facebook-julkaisussaan hän sanoi perheen olevan "aivan haltioissaan". "Joskus sosiaalista mediaa kuvataan negatiivisessa valossa, mutta tänään on hieno päivä Facebookin voimalle, positiivisuudelle ja yhteisöllisyydelle, jota se voi tuoda", hän sanoi. O'Sullivan nähtiin Namosi Eco Retreatin Facebook-sivulla julkaistuissa kuvissa sen jälkeen, kun hän ei ollut ottanut yhteyttä 28. helmikuuta jälkeen. Cumbrian poliisi oli käynnistänyt vetoomuksen Whitehavenista kotoisin olevan, mutta nykyisin Uudessa-Seelannissa asuvan O'Sullivanin löytämiseksi. Poliisi vahvisti, että hänet oli löydetty.</w:t>
      </w:r>
    </w:p>
    <w:p>
      <w:r>
        <w:rPr>
          <w:b/>
        </w:rPr>
        <w:t xml:space="preserve">Yhteenveto</w:t>
      </w:r>
    </w:p>
    <w:p>
      <w:r>
        <w:t xml:space="preserve">Fidžillä kadonneeksi ilmoitettu brittiläinen nainen on löytynyt sen jälkeen, kun hänestä oli nähty kuvia verkossa.</w:t>
      </w:r>
    </w:p>
    <w:p>
      <w:r>
        <w:rPr>
          <w:b/>
          <w:u w:val="single"/>
        </w:rPr>
        <w:t xml:space="preserve">Asiakirjan numero 18825</w:t>
      </w:r>
    </w:p>
    <w:p>
      <w:r>
        <w:t xml:space="preserve">ScotRail "todella pahoillaan" Borders Railwayn peruutuksista</w:t>
      </w:r>
    </w:p>
    <w:p>
      <w:r>
        <w:t xml:space="preserve">Viisi Edinburghin ja Tweedbankin välistä vuoroa korvattiin busseilla. ScotRailin mukaan syynä olivat uusien junien myöhäinen toimitus, työtaistelutoimenpiteet sekä kuljettajien ja konduktöörien koulutuksen vaikutukset. Se sanoi työskentelevänsä varmistaakseen, että se pystyy tekemään "jatkuvia parannuksia tulevina viikkoina ja kuukausina". Campaign for Borders Rail -järjestö kutsui peruutuksia aikataulujen "romahdukseksi". Se on aiemmin korostanut reitin "akuuttia" ylikuormitusta. "Haastavaa aikaa" Yhtiö ilmoitti, että vaikka Borders ei ollut saanut uusia junia, reitillä työskentelevää henkilökuntaa koulutettiin muunlaisiin juniin ja reitteihin. ScotRailin edustaja sanoi: "Olemme todella pahoillamme asiakkaillemme, jotka kokivat häiriöitä Bordersin rautatiellä viime yönä. "Teimme kaikkemme pitääkseen ihmiset liikkeellä, mihin kuului myös vaihtoehtoisten kuljetusten järjestäminen. "Skotlannin rautateille on ollut haastavaa aikaa, mutta asiat alkavat parantua. "Junat saapuvat ajoissa enemmän kuin koskaan aiemmin, ja kaikki ScotRail Alliancen työntekijät tekevät lujasti töitä, jotta asiakkaat saisivat ansaitsemansa palvelun."</w:t>
      </w:r>
    </w:p>
    <w:p>
      <w:r>
        <w:rPr>
          <w:b/>
        </w:rPr>
        <w:t xml:space="preserve">Yhteenveto</w:t>
      </w:r>
    </w:p>
    <w:p>
      <w:r>
        <w:t xml:space="preserve">ScotRail on sanonut olevansa "todella pahoillaan" asiakkaille, joita sunnuntai-iltana Borders Railway -junayhteyden peruuntumiset koskivat.</w:t>
      </w:r>
    </w:p>
    <w:p>
      <w:r>
        <w:rPr>
          <w:b/>
          <w:u w:val="single"/>
        </w:rPr>
        <w:t xml:space="preserve">Asiakirjan numero 18826</w:t>
      </w:r>
    </w:p>
    <w:p>
      <w:r>
        <w:t xml:space="preserve">Etelä-Bristolin yhdystie: Bristolin kaupunginvaltuusto antaa hyväksynnän</w:t>
      </w:r>
    </w:p>
    <w:p>
      <w:r>
        <w:t xml:space="preserve">Valtuutetut äänestivät 3,1 mailin (5 km) pituisen tien puolesta, joka yhdistää A370-tien Long Ashtonin lähellä sijaitsevaan Cater Roadin liikenneympyrään Hartcliffessä. Aiemmin tässä kuussa North Somersetin valtuutetut hyväksyivät suunnitelman. North Somerset on toinen 43 miljoonan punnan arvoiseen hankkeeseen osallistuva viranomainen. Uuden tien on määrä valmistua vuoteen 2017 mennessä. Kampanjoijat olivat väittäneet, että tie aiheuttaisi ilmansaasteita ja tuhoaisi A370-tien ja A38-tien välissä olevan viheralueen. Kannattajat sanoivat, että se torjuu ruuhkia ja parantaa paikallista taloutta. Yhdistetty tie- ja bussilinja sisältää myös uusia pyörä- ja jalankulkuväyliä. Bristolin kaupunginvaltuusto ja North Somerset Council osallistuvat tien kustannuksiin noin 15 miljoonalla punnalla, ja muu rahoitus tulee liikenneministeriöltä.</w:t>
      </w:r>
    </w:p>
    <w:p>
      <w:r>
        <w:rPr>
          <w:b/>
        </w:rPr>
        <w:t xml:space="preserve">Yhteenveto</w:t>
      </w:r>
    </w:p>
    <w:p>
      <w:r>
        <w:t xml:space="preserve">Kaupunginvaltuusto on hyväksynyt suunnitelmat Bristolin eteläpuolisen yhdystien rakentamiseksi kahdeksalla äänellä kahta vastaan.</w:t>
      </w:r>
    </w:p>
    <w:p>
      <w:r>
        <w:rPr>
          <w:b/>
          <w:u w:val="single"/>
        </w:rPr>
        <w:t xml:space="preserve">Asiakirjan numero 18827</w:t>
      </w:r>
    </w:p>
    <w:p>
      <w:r>
        <w:t xml:space="preserve">Kunnianosoitukset Leigh'n puukotuksen uhrille Debbie Twistille</w:t>
      </w:r>
    </w:p>
    <w:p>
      <w:r>
        <w:t xml:space="preserve">Debbie Twist, 47, löydettiin kuolleena Leighistä sunnuntaina. Murhasta epäiltynä pidätetty 39-vuotias mies on sittemmin vapautettu takuita vastaan. Twistin lapset sanoivat yhteisessä lausunnossaan: "Debbie ei ollut vain äiti. Hän oli paras ystävämme ja ystävä monille. Hän oli paras mummo ja anoppi sekä rakastettu sisko." He lisäsivät: "Hänet vietiin meiltä liian pian ja traagisissa olosuhteissa. Kaikki tulevat kaipaamaan häntä." 25-vuotias mies, joka vietiin sairaalaan käsivammojen vuoksi, on sittemmin päässyt pois sairaalasta. Suur-Manchesterin poliisi sanoi, että hyökkäystä käsitellään "yksittäisenä" tapauksena. Nainen, 37, joka pidätettiin epäiltynä rikoksentekijän avustamisesta, on vapautettu lisätutkimuksia odotellessa. Aiheeseen liittyvät Internet-linkit Greater Manchesterin poliisi</w:t>
      </w:r>
    </w:p>
    <w:p>
      <w:r>
        <w:rPr>
          <w:b/>
        </w:rPr>
        <w:t xml:space="preserve">Yhteenveto</w:t>
      </w:r>
    </w:p>
    <w:p>
      <w:r>
        <w:t xml:space="preserve">Suur-Manchesterissa sijaitsevasta talosta puukotettuna löytynyt kolmen lapsen äiti oli "monien rakastama ystävä", hänen perheensä mukaan.</w:t>
      </w:r>
    </w:p>
    <w:p>
      <w:r>
        <w:rPr>
          <w:b/>
          <w:u w:val="single"/>
        </w:rPr>
        <w:t xml:space="preserve">Asiakirjan numero 18828</w:t>
      </w:r>
    </w:p>
    <w:p>
      <w:r>
        <w:t xml:space="preserve">Viisikymmentä tiineenä olevaa lammasta varastettu Child Okefordin tilalta</w:t>
      </w:r>
    </w:p>
    <w:p>
      <w:r>
        <w:t xml:space="preserve">Varkaus huomattiin keskiviikkoaamuna pellolla Hayward's Lanella lähellä Child Okefordia, kertoi Dorsetin poliisi. Pellolla oli yhteensä 150 valkonaamaista Lleyn- ja mustanaamaista North of England Mule -muuli-lammasta. Kaikki lampaat oli merkitty. Maanviljelijöitä on pyydetty tarkistamaan laumansa siltä varalta, että eläimet on laitettu läheiselle pellolle. Varastetut lampaat nähtiin viimeksi tiistaina noin kello 18.00 BST. PC Rob Hammond sanoi: "Tähän tapaukseen liittyi suuren eläinmäärän varastaminen, ja se on selvästi aiheuttanut huomattavaa kärsimystä ja haittaa asianosaiselle maanviljelijälle, sillä nämä lampaat tarvitsevat asiantuntevaa hoitoa kunnossaan."</w:t>
      </w:r>
    </w:p>
    <w:p>
      <w:r>
        <w:rPr>
          <w:b/>
        </w:rPr>
        <w:t xml:space="preserve">Yhteenveto</w:t>
      </w:r>
    </w:p>
    <w:p>
      <w:r>
        <w:t xml:space="preserve">Viisikymmentä raskaasti kantavaa uuhta on varastettu Dorsetissa sijaitsevalta maatilalta yön aikana tehdyssä ryöstöretkessä.</w:t>
      </w:r>
    </w:p>
    <w:p>
      <w:r>
        <w:rPr>
          <w:b/>
          <w:u w:val="single"/>
        </w:rPr>
        <w:t xml:space="preserve">Asiakirjan numero 18829</w:t>
      </w:r>
    </w:p>
    <w:p>
      <w:r>
        <w:t xml:space="preserve">Poliisi takavarikoi 100 000 puntaa epäiltyjä reseptilääkkeitä</w:t>
      </w:r>
    </w:p>
    <w:p>
      <w:r>
        <w:t xml:space="preserve">Poliisin mukaan väärennetyksi epäilty diatsepaami ja 2000 puntaa käteistä olivat paketissa, jonka rajavartijat pysäyttivät. Nainen, 45, ja mies, 49, pidätettiin epäiltynä C-luokan huumausaineiden hallussapidon yrityksestä, jonka tarkoituksena oli luovuttaminen. Pidätykset tehtiin osana järjestäytyneen rikollisuuden torjuntaryhmän operaatiota. Poliisin mukaan operaatio on estänyt merkittävän määrän diatsepaamiksi epäiltyä huumausainetta pääsemästä paikallisyhteisöihin ja aiheuttamasta vahinkoa haavoittuvassa asemassa oleville ihmisille. PSNI:n komisario Neil McGuinness sanoi, että ihmiset saattavat virheellisesti ajatella, että reseptilääkkeiden käyttö ei ole vaarallista. "Sellaisten lääkkeiden, joita ei ole määrätty, käyttäminen sääntelemättöminä määrinä voi aiheuttaa valtavan hengenvaaran", hän sanoi. "Et tiedä, mitä netistä tilatut laittomat reseptilääkkeet sisältävät tai minkä vahvuisia ne voivat olla. "Todellisuudessa ihmiset kuolevat yhteisöissämme siihen, että he käyttävät laittomia reseptilääkkeitä, joita heidän yleislääkärinsä ei ole määrännyt heille." Hän sanoi, että poliisi jatkaa reseptilääkkeiden toimittamisen estämistä yhteisöistä ja pidättää ne, jotka edelleen vahingoittavat ihmisiä myymällä niitä.</w:t>
      </w:r>
    </w:p>
    <w:p>
      <w:r>
        <w:rPr>
          <w:b/>
        </w:rPr>
        <w:t xml:space="preserve">Yhteenveto</w:t>
      </w:r>
    </w:p>
    <w:p>
      <w:r>
        <w:t xml:space="preserve">Kaksi ihmistä on pidätetty Itä-Belfastissa sen jälkeen, kun he ovat takavarikoineet epäiltyjä reseptilääkkeitä, joiden katuarvo on arviolta 100 000 puntaa.</w:t>
      </w:r>
    </w:p>
    <w:p>
      <w:r>
        <w:rPr>
          <w:b/>
          <w:u w:val="single"/>
        </w:rPr>
        <w:t xml:space="preserve">Asiakirjan numero 18830</w:t>
      </w:r>
    </w:p>
    <w:p>
      <w:r>
        <w:t xml:space="preserve">Singapore järjestää parlamenttivaalit</w:t>
      </w:r>
    </w:p>
    <w:p>
      <w:r>
        <w:t xml:space="preserve">Kansan toimintapuolueella on tällä hetkellä 82 paikkaa parlamentin 84 paikasta, ja se on ollut vallassa yli viisi vuosikymmentä. Sitä johtaa pääministeri Lee Hsien Loong, jonka isä Lee Kuan Yew oli myös pääministeri vuosina 1959-1990. Puolue sai kaksi kolmasosaa äänistä viime vaaleissa vuonna 2006. Vaalit oli määrä järjestää vasta helmikuussa 2012, mutta toukokuun vaalit ovat seurausta ennätyksellisen talouskasvun vuodesta. Useat pienet oppositiopuolueet osallistuvat vaaleihin, mutta PAP:n, jolla on 24 uutta ehdokasta, odotetaan säilyttävän enemmistönsä. Korkeiden asumiskustannusten ja ulkomaalaisten työntekijöiden määrän viimeaikaisen kasvun odotetaan olevan vaaliteemoja. Äänioikeutettuja on noin 2,3 miljoonaa.</w:t>
      </w:r>
    </w:p>
    <w:p>
      <w:r>
        <w:rPr>
          <w:b/>
        </w:rPr>
        <w:t xml:space="preserve">Yhteenveto</w:t>
      </w:r>
    </w:p>
    <w:p>
      <w:r>
        <w:t xml:space="preserve">Singaporen hallitus on hajottanut parlamentin ennen 7. toukokuuta pidettäviä parlamenttivaaleja.</w:t>
      </w:r>
    </w:p>
    <w:p>
      <w:r>
        <w:rPr>
          <w:b/>
          <w:u w:val="single"/>
        </w:rPr>
        <w:t xml:space="preserve">Asiakirjan numero 18831</w:t>
      </w:r>
    </w:p>
    <w:p>
      <w:r>
        <w:t xml:space="preserve">Tunisian uhrit Wednesburysta "juhlivat tenttien päättymistä".</w:t>
      </w:r>
    </w:p>
    <w:p>
      <w:r>
        <w:t xml:space="preserve">Kolmekymmentäkahdeksan ihmistä kuoli sen jälkeen, kun asemies avasi tulen Soussen rannalla perjantaina. Kolmenkymmenen tiedetään olevan brittejä. Tiptonista kotoisin oleva neuvoston työntekijä Adrian Evans, 44, kuoli yhdessä 78-vuotiaan isänsä Patrickin ja Wednesburystä kotoisin olevan veljenpoikansa Joel Richardsin, 19, kanssa. Joelin veli Owen, 16, selvisi hyökkäyksestä hengissä. Perhe sanoi lausunnossaan, että he ovat "murtuneita ja järkyttyneitä" eivätkä koskaan pääse yli heidän menetyksestään. Joelin ja Owenin äiti Suzanne Richards kertoi, että Tunisiaan suuntautunut "iloinen poikaretki" oli järjestetty sen kunniaksi, että Joel valmistui toiseksi viimeiseksi vuodeksi Worcesterin yliopistoon ja Owen suoritti ylioppilastutkinnon. "Heidän lomansa kesti alle 24 tuntia, ja heidän tulevaisuutensa ja elämänsä päättyivät traagisesti", hän sanoi. Hän kuvaili veljeään Adriania ja isäänsä Patrickia "kallioiksemme". "He olivat niin läheisiä, että jopa noina pelkän paniikin hetkinä he neljä pysyivät yhdessä. "Haluaisimme sanoa, kuinka häkeltyneitä olemme kaikkien muistokirjoituksista, kukista, korteista ja anteliaisuudesta. Ne olivat silkkaa timanttia, eikä niitä koskaan unohdeta. "Kansakuntana meidän on taisteltava tätä pahaa vastaan yhdessä ja hymyiltävä Joelille, Adelle ja Patille."</w:t>
      </w:r>
    </w:p>
    <w:p>
      <w:r>
        <w:rPr>
          <w:b/>
        </w:rPr>
        <w:t xml:space="preserve">Yhteenveto</w:t>
      </w:r>
    </w:p>
    <w:p>
      <w:r>
        <w:t xml:space="preserve">Tunisiassa surmatun perheen kolme jäsentä olivat juuri saapuneet maahan juhlimaan tenttien päättymistä, kertoo heidän perheensä.</w:t>
      </w:r>
    </w:p>
    <w:p>
      <w:r>
        <w:rPr>
          <w:b/>
          <w:u w:val="single"/>
        </w:rPr>
        <w:t xml:space="preserve">Asiakirjan numero 18832</w:t>
      </w:r>
    </w:p>
    <w:p>
      <w:r>
        <w:t xml:space="preserve">Napoleonin luurankoja kaivettu esiin Frankfurtissa</w:t>
      </w:r>
    </w:p>
    <w:p>
      <w:r>
        <w:t xml:space="preserve">Kaupungin suunnittelupäällikkö Olaf Cunitz sanoi, että sotilaiden uskottiin kuuluvan Napoleonin suureen armeijaan, joka vetäytyi Venäjältä vuonna 1813. Hän sanoi, että he olivat todennäköisesti kuolleet taisteluhaavoihin tai lavantautiin. Cunitz lisäsi, että Frankfurtin lähellä vuonna 1813 käydyissä taisteluissa kuoli 15 000 ihmistä. Luurangot löydettiin kaupungin läntisestä Roedelheimin kaupunginosasta. Frankfurtin kulttuuriperintö- ja historiallisista muistomerkeistä vastaava johtaja Andrea Hampel sanoi, että joukkohautoja oli ilmeisesti kaivettu "hätätilanteessa". Hän sanoi, että uhrit oli haudattu arkuihin, jotka oli suunnattu pohjois-etelä-akselille perinteisen itä-länsi-suuntauksen sijasta, mikä viittaa siihen, että heidät oli haudattu kiireessä. Tähän mennessä on kaivettu esiin yli 30 luurankoa, ja muiden luurankojen kaivaminen kestää arviolta neljästä kuuteen viikkoa. Napoleonin 600 000 miehen suurarmeija hyökkäsi Venäjälle kesäkuussa 1812 ja valtasi Moskovan syyskuussa. Se kärsi kuitenkin katastrofaalisia tappioita ja joutui perääntymään. Alkuperäisestä hyökkäysjoukosta vain noin 90 000:n uskotaan päässeen takaisin Ranskaan.</w:t>
      </w:r>
    </w:p>
    <w:p>
      <w:r>
        <w:rPr>
          <w:b/>
        </w:rPr>
        <w:t xml:space="preserve">Yhteenveto</w:t>
      </w:r>
    </w:p>
    <w:p>
      <w:r>
        <w:t xml:space="preserve">Saksalaisessa Frankfurtin kaupungissa tehdyissä rakennustöissä on asiantuntijoiden mukaan löydetty 200 Napoleon Bonaparten armeijaan kuuluneen ranskalaisen sotilaan luurangot.</w:t>
      </w:r>
    </w:p>
    <w:p>
      <w:r>
        <w:rPr>
          <w:b/>
          <w:u w:val="single"/>
        </w:rPr>
        <w:t xml:space="preserve">Asiakirjan numero 18833</w:t>
      </w:r>
    </w:p>
    <w:p>
      <w:r>
        <w:t xml:space="preserve">Blackpool Illuminations saa lisäviikon "kauden pidentämiseksi".</w:t>
      </w:r>
    </w:p>
    <w:p>
      <w:r>
        <w:t xml:space="preserve">Kävelykadun valoshow kestää tavallisesti yhdeksän viikkoa, mutta se jatkuu vielä viikon 10. marraskuuta asti. Lisäviikon rahoittaa Merlin Entertainments, joka ylläpitää useita kaupungin nähtävyyksiä. Kaupunginvaltuuston edustaja sanoi, että lisäviikko "pidentää Blackpoolin sesonkia paikallisten yritysten eduksi". Hänen mukaansa vuoden 2012 kävijäluvut osoittivat, että valaistus oli "tärkein yksittäinen syy vierailla Blackpoolissa syyskuusta joulukuuhun kestävän syyskauden aikana". Hän lisäsi, että noin miljoona Blackpoolin kävijää oli maininnut valot ensisijaisena syynä vierailulleen. Merlin Entertainments Blackpoolin johtaja Iain Hawkins sanoi, että valaistuksen jatkaminen "voi olla vain hyvä asia". "Se auttaa yrityksiä pidentämällä sesonkiaikaa, mutta se antaa myös kävijöille entistä enemmän mahdollisuuksia tulla katsomaan upeita valoja", hän sanoi. Illuminaatiot syttyvät perjantaina 30. elokuuta.</w:t>
      </w:r>
    </w:p>
    <w:p>
      <w:r>
        <w:rPr>
          <w:b/>
        </w:rPr>
        <w:t xml:space="preserve">Yhteenveto</w:t>
      </w:r>
    </w:p>
    <w:p>
      <w:r>
        <w:t xml:space="preserve">Blackpool Illuminations -valaistusta valaistaan vuonna 2013 lisäviikolla, jotta lomakeskuksen matkailukautta voidaan pidentää, kaupunginhallitus on ilmoittanut.</w:t>
      </w:r>
    </w:p>
    <w:p>
      <w:r>
        <w:rPr>
          <w:b/>
          <w:u w:val="single"/>
        </w:rPr>
        <w:t xml:space="preserve">Asiakirjan numero 18834</w:t>
      </w:r>
    </w:p>
    <w:p>
      <w:r>
        <w:t xml:space="preserve">Isis Academy -koulu vaihtaa nimeä välttääkseen terrorismiyhteyden</w:t>
      </w:r>
    </w:p>
    <w:p>
      <w:r>
        <w:t xml:space="preserve">Oxfordissa sijaitseva Isis Academy ilmoitti, että se on muuttanut nimensä "Iffley Academyksi" suojellakseen "mainettaan, rehellisyyttään ja imagoaan". Nimi "Isis" valittiin alun perin, koska koulu sijaitsee lähellä samannimistä Thames-joen osaa. Entisestä Iffley Mead Schoolista tuli Isis Academy vuonna 2013. Koulun antaman lausunnon mukaan koulu oli vaihtanut nimeä "ISIS:n (tunnetaan myös nimillä ISIL ja Islamilainen valtio) odottamattoman nousun ja ryhmän toimintaa koskevan maailmanlaajuisen mediajulkisuuden vuoksi". "Ensisijaisena tavoitteenamme on poistaa haitallinen vaikutus, joka 'Isis'-nimellä oli oppilaisiin, heidän perheisiinsä ja henkilökuntaamme." Viime vuonna eräs kaupungissa sijaitseva kielikoulu poisti Isisin nimestään samasta syystä. Isis on nimi, joka on annettu Thames-joen osalle Oxfordissa sijaitsevan Iffley Lockin yläpuolella. Se on myös jumala Osiriksen vaimon jumalattaren nimi egyptiläisessä uskossa.</w:t>
      </w:r>
    </w:p>
    <w:p>
      <w:r>
        <w:rPr>
          <w:b/>
        </w:rPr>
        <w:t xml:space="preserve">Yhteenveto</w:t>
      </w:r>
    </w:p>
    <w:p>
      <w:r>
        <w:t xml:space="preserve">Eräs koulu on vaihtanut nimensä "Isis", koska sana on yhdistetty niin sanottuun islamilaiseen valtioon.</w:t>
      </w:r>
    </w:p>
    <w:p>
      <w:r>
        <w:rPr>
          <w:b/>
          <w:u w:val="single"/>
        </w:rPr>
        <w:t xml:space="preserve">Asiakirjan numero 18835</w:t>
      </w:r>
    </w:p>
    <w:p>
      <w:r>
        <w:t xml:space="preserve">Dr. Dre myy hieman yli puolet audioyhtiöstä HTC:lle</w:t>
      </w:r>
    </w:p>
    <w:p>
      <w:r>
        <w:t xml:space="preserve">Se ostaa 51 prosentin osuuden räppärin yhtiöstä 309 miljoonalla dollarilla (190 miljoonalla punnalla). Beats Electronics valmistaa kuulokkeita ja kaiuttimia, ja sen perustivat Dr. Dre ja musiikkituottaja Jimmy Iovine. Osto on HTC:n viides yrityskauppa tänä vuonna, kun yhtiö taistelee kasvattaakseen osuuttaan kilpailijoita Applea ja Samsungia vastaan. Taiwanilaisyritys kertoi odottavansa, että kauppa saadaan päätökseen lähikuukausina ja että vuoden loppuun mennessä markkinoilla on useita Beats-teknologiaa sisältäviä tuotteita. Beats Electronicsin puheenjohtaja ja perustaja Jimmy Iovine jatkaa yhtiön johdossa. Hän on myös Black Eyed Peasin ja All Time Low'n kaltaisten levyjen tuottajan Interscope Recordsin puheenjohtaja ja American Idolin mentori. Dr. Dre perusti Beats Electronicsin vuonna 2006, ja yhtiön kuulokkeet maksoivat jopa 600 dollaria (368 puntaa).</w:t>
      </w:r>
    </w:p>
    <w:p>
      <w:r>
        <w:rPr>
          <w:b/>
        </w:rPr>
        <w:t xml:space="preserve">Yhteenveto</w:t>
      </w:r>
    </w:p>
    <w:p>
      <w:r>
        <w:t xml:space="preserve">Dr. Dre on myymässä hieman yli puolet audioyhtiöstään Beats Electronicsista älypuhelinvalmistaja HTC:lle.</w:t>
      </w:r>
    </w:p>
    <w:p>
      <w:r>
        <w:rPr>
          <w:b/>
          <w:u w:val="single"/>
        </w:rPr>
        <w:t xml:space="preserve">Asiakirjan numero 18836</w:t>
      </w:r>
    </w:p>
    <w:p>
      <w:r>
        <w:t xml:space="preserve">Dounreayn purkuyritys vähentää työpaikkojaan</w:t>
      </w:r>
    </w:p>
    <w:p>
      <w:r>
        <w:t xml:space="preserve">Dounreay Site Restoration Limitedin (DSRL) mukaan Caithnessin laitosalueella on tähän mennessä tunnistettu 93 virkaa. Vuosina 2011-2012 on tarkoitus vähentää vielä 30 työpaikkaa ja vuosina 2012-2013 50 työpaikkaa. DSRL aikoo myös etsiä halvemman vaihtoehdon ehdotetulle 100 miljoonan punnan käsittelylaitokselle ja varastolle suurimmalle osalle laitoksen keskiaktiivisesta jätteestä. Yhtiö haki huhtikuussa vapaaehtoisia irtisanomisia työntekijöistään. Henkilöstön vähentäminen on ollut jatkuva prosessi, kun purku- ja puhdistustyöt etenevät kohti vuoden 2032 valmistumispäivää. Yli 100 hakemusta saatiin, ja 42 hylättiin, koska henkilöstön osaamista tarvittiin hankkeessa. Tunnistetuista 93:sta 61 työntekijää on lähtenyt tai on lähdössä vapaaehtoisesti. Kaksikymmentäkahdeksan vuokratyöntekijän virkaa on lakkautettu ja neljä työntekijää on siirretty muualle. DSRL sanoi toivovansa, että loputkin virat voitaisiin irtisanoa vapaaehtoisesti.</w:t>
      </w:r>
    </w:p>
    <w:p>
      <w:r>
        <w:rPr>
          <w:b/>
        </w:rPr>
        <w:t xml:space="preserve">Yhteenveto</w:t>
      </w:r>
    </w:p>
    <w:p>
      <w:r>
        <w:t xml:space="preserve">Dounreayn ydinvoimalaitoksen purkamista johtava yritys vähentää 102 työpaikkaa tänä vuonna ja suunnittelee 80 työpaikan vähentämistä vuoteen 2013 mennessä.</w:t>
      </w:r>
    </w:p>
    <w:p>
      <w:r>
        <w:rPr>
          <w:b/>
          <w:u w:val="single"/>
        </w:rPr>
        <w:t xml:space="preserve">Asiakirjan numero 18837</w:t>
      </w:r>
    </w:p>
    <w:p>
      <w:r>
        <w:t xml:space="preserve">Kardashian Westin ryöstö: Ensimmäiset epäillyt virallisen tutkinnan alaisina</w:t>
      </w:r>
    </w:p>
    <w:p>
      <w:r>
        <w:t xml:space="preserve">Epäiltyjä syytetään muun muassa aseellisesta ryöstöstä järjestäytyneessä jengissä, kidnappauksesta, rikollisesta yhteistoiminnasta ja varastettujen tavaroiden käsittelystä. Kuusi muuta henkilöä on edelleen poliisin huostassa. Kardashian West joutui ryöstäjien uhkaamaksi aseella ja sitomaksi, kun hän oleskeli Ranskan pääkaupungissa lokakuussa. TV-todellisuustähti joutui kohteeksi hienossa asunnossa lähellä Place de la Madeleinea, kun hänen henkivartijansa huolehti hänen siskostaan yökerhossa. Jengi vei 9 miljoonan euron (8 miljoonan punnan; 9,5 miljoonan dollarin) arvosta koruja, muun muassa timanttisormuksen, jonka arvo oli noin 4 miljoonaa euroa. Virallisen tutkinnan kohteeksi joutuneet ovat Yunice A, 63, Florus H, 44, Marceau B, 64, ja Gary M, 27. Yunice A:ta syytettiin Kardashianin ryöstämisestä aseella uhaten ja siitä, että hän oli jättänyt hänet sidottuna ja suukapuloituna. Muita syytetään avunannosta varkauteen. Kolme henkilöä vapautettiin keskiviikkona ilman syytteitä, heidän joukossaan Kardashianin Pariisissa ollut autonkuljettaja Michael Madar. Poliisi on koko tutkinnan ajan selvittänyt, saiko jengi vihiä siitä, että Kardashian Westin henkivartija ei ollut ryöstöhetkellä hotellin asunnossa. Vaikka Kardashian Westin kadonneista koruista ei ole vielä löytynyt jälkiä, poliisi sai maanantaina tehdyissä ratsioissa takaisin arviolta 300 000 euroa.</w:t>
      </w:r>
    </w:p>
    <w:p>
      <w:r>
        <w:rPr>
          <w:b/>
        </w:rPr>
        <w:t xml:space="preserve">Yhteenveto</w:t>
      </w:r>
    </w:p>
    <w:p>
      <w:r>
        <w:t xml:space="preserve">Ranskan poliisi kertoo, että neljä epäiltyä on nyt asetettu viralliseen tutkintaan Kim Kardashian Westin ryöstöstä Pariisissa.</w:t>
      </w:r>
    </w:p>
    <w:p>
      <w:r>
        <w:rPr>
          <w:b/>
          <w:u w:val="single"/>
        </w:rPr>
        <w:t xml:space="preserve">Asiakirjan numero 18838</w:t>
      </w:r>
    </w:p>
    <w:p>
      <w:r>
        <w:t xml:space="preserve">Skotlantilainen kiipeilijä Andy Nisbet palkittiin vuoristofestivaalilla</w:t>
      </w:r>
    </w:p>
    <w:p>
      <w:r>
        <w:t xml:space="preserve">Aberdeenissa kasvanut 60-vuotias kiipeilijä ja kouluttaja saa palkinnon virallisesti Fort William Mountain Festival -tapahtumassa. Nisbet on saanut ulkonäkönsä ja kiipeilytyylinsä vuoksi lempinimet Honey Monster ja The Droid. Hän on luonut lähes 1 000 uutta talvista kiipeilyreittiä. Festivaalin järjestäjät sanoivat lausunnossaan: "Andy Nisbet valittiin tämän vuoden palkinnon saajaksi hänen innostavan innostuksensa vuoksi Skotlannin vuoristoon ja hänen korvaamattoman panoksensa kiipeilyyn oppaiden kirjoittamisen kautta. "Vuosikymmenten aikana Andy on nähnyt uskomattoman paljon vaivaa tuodakseen kiipeilijöille erittäin tarkat ja yksityiskohtaiset tiedot kymmenistä tuhansista kiipeilykohteista Skotlannissa." Nisbetin kiipeilyretkistään keräämät tiedot ilmestyvät Scottish Mountaineering Clubin opaskirjoissa. Lausunnossa lisättiin: "Rajattomasta innostuksestaan, huumoristaan ja uraauurtavasta asenteestaan tunnettu Andy on esimerkki intohimosta vuoristokulttuuria kohtaan, jota tämä palkinto juhlistaa." Fort William Mountain Festival järjestetään 19.-23. helmikuuta.</w:t>
      </w:r>
    </w:p>
    <w:p>
      <w:r>
        <w:rPr>
          <w:b/>
        </w:rPr>
        <w:t xml:space="preserve">Yhteenveto</w:t>
      </w:r>
    </w:p>
    <w:p>
      <w:r>
        <w:t xml:space="preserve">Skotlantilainen vuorikiipeilijä Andy Nisbet on nimetty seitsemännen Skotlannin vuoristokulttuurin huippuosaamispalkinnon saajaksi.</w:t>
      </w:r>
    </w:p>
    <w:p>
      <w:r>
        <w:rPr>
          <w:b/>
          <w:u w:val="single"/>
        </w:rPr>
        <w:t xml:space="preserve">Asiakirjan numero 18839</w:t>
      </w:r>
    </w:p>
    <w:p>
      <w:r>
        <w:t xml:space="preserve">Swindon £ 65m vapaa-ajan keskus uudistaminen sopimus allekirjoitettu</w:t>
      </w:r>
    </w:p>
    <w:p>
      <w:r>
        <w:t xml:space="preserve">Swindon Borough Council ja Moirai Capital Investment Ltd ovat allekirjoittaneet vuokrasopimukset hiihtoladun, vesipuiston ja konserttiareenan rakentamisesta kaupunkiin. Suunnitelman ensimmäisessä vaiheessa vaihdetaan kupolikatto ja kunnostetaan vapaa-ajankeskus. Työt luovat noin 1 700 työpaikkaa. Valtuusto on myöntänyt Moiraille neljä pitkäaikaista vuokrasopimusta, jotka kattavat Oasiksen ja entisen Clare's Equipment -varastotontin. Jos tavoitteita ei saavuteta uusien tilojen toteuttamisessa, neuvostolla on oikeus ottaa vuokrasopimukset takaisin. Keith Williams, Swindonin kaupunginvaltuuston vapaa-ajan ja yrityspalvelujen kabinettijäsen, sanoi: "Vuokrasopimusten allekirjoittaminen on merkittävä askel eteenpäin suunnitelmissamme tehdä Swindonista merkittävä vapaa-ajanviettopaikka. "Odotan innolla, että kehitys etenee tulevina kuukausina." Vapaa-ajankeskuksen kunnostustöiden odotetaan alkavan alkukesästä. Valtuusto toivoo, että kun rakennus on valmis, siitä tulee "merkittävä alueellinen vapaa-ajankohde", joka houkuttelee arviolta neljä miljoonaa kävijää vuodessa.</w:t>
      </w:r>
    </w:p>
    <w:p>
      <w:r>
        <w:rPr>
          <w:b/>
        </w:rPr>
        <w:t xml:space="preserve">Yhteenveto</w:t>
      </w:r>
    </w:p>
    <w:p>
      <w:r>
        <w:t xml:space="preserve">Swindonin Oasis-vapaa-ajankeskuksen 65 miljoonan punnan saneeraustyöt alkavat pian sen jälkeen, kun valtuusto ja rakennuttaja ovat päässeet sopimukseen.</w:t>
      </w:r>
    </w:p>
    <w:p>
      <w:r>
        <w:rPr>
          <w:b/>
          <w:u w:val="single"/>
        </w:rPr>
        <w:t xml:space="preserve">Asiakirjan numero 18840</w:t>
      </w:r>
    </w:p>
    <w:p>
      <w:r>
        <w:t xml:space="preserve">Burberryn osakkeet nousevat muotikonsernin parannettua myyntiään</w:t>
      </w:r>
    </w:p>
    <w:p>
      <w:r>
        <w:t xml:space="preserve">Yhtiö kertoi kauppapäivityksessään, että sen kalliimpien tuotteiden kysyntä Aasiassa auttoi kasvattamaan liikevaihtoa 9 % 1,11 miljardiin puntaan viimeisten kuuden kuukauden aikana. Burberryn mukaan Euroopan myynti pysyi ennallaan, kun taas Yhdysvalloissa myynti kasvoi hieman. Uutinen nosti Burberryn osakkeita jopa 8 %, ja osake kävi 3,5 % paremmalla tasolla puolenpäivän aikaan. Huolta luksustuotteiden kysynnän hidastumisesta lisäsi käsilaukkuvalmistaja Mulberryn viime kuussa antama tulosvaroitus. Burberry, joka on kuuluisa punaisesta, mustasta ja kamelinvärisestä ruudustaan, huolestutti itse sijoittajia varoittamalla viime syyskuussa laskusuhdanteesta. Burberry suunnittelee avaavansa ensi vuoden aikana nettomääräisesti 10 myymälää ja 10 toimilupaa, jotka keskittyvät Kiinaan ja Latinalaiseen Amerikkaan. "Burberry on jälleen ilahduttanut ja saanut aiemmat haasteet näyttämään luonteeltaan väliaikaisilta", Hargreaves Lansdownin analyytikko Keith Bowman sanoi. "Siitä huolimatta, kun yhtiön Aasian suuntautuminen kasvaa ja keskustelu Kiinan talouskasvusta jatkuu edelleen, varovaisuudelle näyttää olevan edelleen tilaa."</w:t>
      </w:r>
    </w:p>
    <w:p>
      <w:r>
        <w:rPr>
          <w:b/>
        </w:rPr>
        <w:t xml:space="preserve">Yhteenveto</w:t>
      </w:r>
    </w:p>
    <w:p>
      <w:r>
        <w:t xml:space="preserve">Burberryn osakkeet nousivat sen jälkeen, kun muotitalo rauhoitti huolet kysynnän hidastumisesta Kiinassa julkaisemalla ennakoitua paremman tuloksen.</w:t>
      </w:r>
    </w:p>
    <w:p>
      <w:r>
        <w:rPr>
          <w:b/>
          <w:u w:val="single"/>
        </w:rPr>
        <w:t xml:space="preserve">Asiakirjan numero 18841</w:t>
      </w:r>
    </w:p>
    <w:p>
      <w:r>
        <w:t xml:space="preserve">Uusi Kentin poliisipäällikkö aloittaa ensimmäisen päivänsä tehtävässään</w:t>
      </w:r>
    </w:p>
    <w:p>
      <w:r>
        <w:t xml:space="preserve">Ian Learmonth, 52, on siirtynyt maakuntaan Norfolkin poliisista, jossa hän toimi apulaispoliisipäällikkönä. Hänet nimitettiin toukokuussa seuraamaan Michael Fulleria, josta on tullut Crown Prosecution Servicen ylitarkastaja. Learmonth sanoi olevansa "innoissaan ja iloinen" viran vastaanottamisesta. Hän on ollut poliisina vuodesta 1976 lähtien ja työskennellyt kahdessa muussa poliisivoimassa ennen siirtymistään Norfolkiin.</w:t>
      </w:r>
    </w:p>
    <w:p>
      <w:r>
        <w:rPr>
          <w:b/>
        </w:rPr>
        <w:t xml:space="preserve">Yhteenveto</w:t>
      </w:r>
    </w:p>
    <w:p>
      <w:r>
        <w:t xml:space="preserve">Kentin poliisin uusi poliisipäällikkö on aloittanut ensimmäisen päivänsä tehtävässään.</w:t>
      </w:r>
    </w:p>
    <w:p>
      <w:r>
        <w:rPr>
          <w:b/>
          <w:u w:val="single"/>
        </w:rPr>
        <w:t xml:space="preserve">Asiakirjan numero 18842</w:t>
      </w:r>
    </w:p>
    <w:p>
      <w:r>
        <w:t xml:space="preserve">Loukkaava kieli pilaa maailman pahimman sanan etsinnän</w:t>
      </w:r>
    </w:p>
    <w:p>
      <w:r>
        <w:t xml:space="preserve">Oxford Dictionaries käynnisti verkkosivuillaan palvelun, jossa ihmiset voivat äänestää vähiten suosikkisanojaan, mutta se suljettiin "vakavan väärinkäytön" jälkeen. Oxford University Pressin mukaan syynä olivat kirosanat ja "uskonnollisesti loukkaava sanasto". Torstaina "kostea" nousi ensimmäiseksi vihatuimmaksi sanaksi. "Negatiivinen käytös" Oxford University Press sanoi lausunnossaan, että OneWorldMap-aloitteen "tarkoituksena oli kannustaa myönteiseen suhtautumiseen kieleen". Se lisäsi: "Valitettavasti ja huolimatta yrityksistämme estää negatiivinen käytös tällä sivustolla, olemme joutuneet poistamaan sivuston. "Vaikka tämä on pettymys, uskomme vahvasti siihen, että on tärkeää sitoutua laajempaan yhteisöön, jotta englannin kielen ymmärtäminen lisääntyisi, ja tutkimme edelleen tapoja tehdä niin." Kyselyyn oli vastannut yli 10 000 ihmistä. Ennen kuin palvelu poistettiin, Dan Braddock Oxford University Pressistä sanoi, että he eivät olleet "täysin varmoja, mitä odottaa" kokeilulta.</w:t>
      </w:r>
    </w:p>
    <w:p>
      <w:r>
        <w:rPr>
          <w:b/>
        </w:rPr>
        <w:t xml:space="preserve">Yhteenveto</w:t>
      </w:r>
    </w:p>
    <w:p>
      <w:r>
        <w:t xml:space="preserve">Englannin kielen vihatuimman sanan etsintä on keskeytetty sen jälkeen, kun verkkokyselyä pommitettiin loukkaavalla kielenkäytöllä.</w:t>
      </w:r>
    </w:p>
    <w:p>
      <w:r>
        <w:rPr>
          <w:b/>
          <w:u w:val="single"/>
        </w:rPr>
        <w:t xml:space="preserve">Asiakirjan numero 18843</w:t>
      </w:r>
    </w:p>
    <w:p>
      <w:r>
        <w:t xml:space="preserve">Entinen Guinnessin pomo Jerseyn vaalilautakunnassa</w:t>
      </w:r>
    </w:p>
    <w:p>
      <w:r>
        <w:t xml:space="preserve">Osavaltiot sopivat Colin Stormin ja Highlands Collegen rehtorin, professori Ed Sallisin sekä Newsnightin tuottajan, tohtori Jonathan Renoufin nimittämisestä toimikuntaan. He liittyvät osavaltioiden jäseniin senaattori Sir Philip Bailhacheen, varajäsen James Bakeriin ja konstaapeli Juliette Gallichaniin. Tämä täydentää Jerseyn poliittista järjestelmää tarkastelevan virallisen elimen kokoonpanoa. Toimikunta tarkastelee osavaltioiden jäsentyyppejä, vaalipiirejä, mandaatteja ja toimikauden pituutta. Heidän nimittämisestään käydyn keskustelun aikana jotkut ilmaisivat huolensa siitä, että komissio ei olisi täysin riippumaton.</w:t>
      </w:r>
    </w:p>
    <w:p>
      <w:r>
        <w:rPr>
          <w:b/>
        </w:rPr>
        <w:t xml:space="preserve">Yhteenveto</w:t>
      </w:r>
    </w:p>
    <w:p>
      <w:r>
        <w:t xml:space="preserve">Guinnessin entinen johtaja nimitettiin Jerseyn vaalilautakuntaan.</w:t>
      </w:r>
    </w:p>
    <w:p>
      <w:r>
        <w:rPr>
          <w:b/>
          <w:u w:val="single"/>
        </w:rPr>
        <w:t xml:space="preserve">Asiakirjan numero 18844</w:t>
      </w:r>
    </w:p>
    <w:p>
      <w:r>
        <w:t xml:space="preserve">Cheltenhamin liikennevalojen sammuttaminen alkaa</w:t>
      </w:r>
    </w:p>
    <w:p>
      <w:r>
        <w:t xml:space="preserve">St Margaret's Roadin valot oli määrä sammuttaa kolmeksi viikoksi viime kuussa, mutta järjestelyä lykättiin Bath Roadilla sijaitsevan viemärin romahdettua. Cheltenham Borough Council lykkäsi kokeilua, koska liikenne käytti reittiä kiertotienä välttääkseen tietöitä. Väliaikaiset liikennesaarekkeet ja uudet liikennemerkit otetaan käyttöön, jotta autoilijat ovat tietoisia uudesta tiensuunnittelusta. Chris Riley Gloucestershiren kreivikunnanvaltuustosta sanoi: "Koska kokeilu alkaa maanantaina, sen pitäisi mahdollistaa kokeilun päättyminen ennen joulun suurta lähestymistä."</w:t>
      </w:r>
    </w:p>
    <w:p>
      <w:r>
        <w:rPr>
          <w:b/>
        </w:rPr>
        <w:t xml:space="preserve">Yhteenveto</w:t>
      </w:r>
    </w:p>
    <w:p>
      <w:r>
        <w:t xml:space="preserve">Cheltenhamin liikennevalojen koekytkentä ruuhkien vähentämiseksi alkaa maanantaina.</w:t>
      </w:r>
    </w:p>
    <w:p>
      <w:r>
        <w:rPr>
          <w:b/>
          <w:u w:val="single"/>
        </w:rPr>
        <w:t xml:space="preserve">Asiakirjan numero 18845</w:t>
      </w:r>
    </w:p>
    <w:p>
      <w:r>
        <w:t xml:space="preserve">Kaksi arvioitu jälkeen "kemiallinen" haju Oldbury koulussa</w:t>
      </w:r>
    </w:p>
    <w:p>
      <w:r>
        <w:t xml:space="preserve">West Midlandsin palokunta kutsuttiin Christ Church Primary Schooliin Albert Streetillä Oldburyssa tiistaina noin klo 13:50 BST. Koulu evakuoitiin varotoimenpiteenä, palokunta kertoi. West Midlands Ambulance Service arvioi kaksi naista, ja he pääsivät pois paikalta, se lisäsi. Palokunta sanoi tutkivansa asiaa edelleen. Lapset lähetettiin kotiin Christ Church Primary Schoolin mukaan turvatoimia noudatettiin heti, kun haju havaittiin. "Toimimme nopeasti ja evakuoimme koulun palokunnan ohjeiden mukaan varmistaaksemme lasten ja henkilökunnan turvallisuuden", edustaja sanoi. Hän lisäsi, että vanhemmat olivat hakeneet lapset pois ja että koulu pysyy suljettuna tiistaina, kun hajun lähteen tutkiminen jatkuu. Sandwellin neuvostoon on otettu yhteyttä lisätietojen saamiseksi. Seuraa BBC West Midlandsia Facebookissa, Twitterissä ja Instagramissa. Lähetä juttuideasi osoitteeseen: newsonline.westmidlands@bbc.co.uk Aiheeseen liittyvät Internet-linkit Christchurch Primary School West Midlands Fire Service West Midlands Ambulance Service University NHS Foundation Trust</w:t>
      </w:r>
    </w:p>
    <w:p>
      <w:r>
        <w:rPr>
          <w:b/>
        </w:rPr>
        <w:t xml:space="preserve">Yhteenveto</w:t>
      </w:r>
    </w:p>
    <w:p>
      <w:r>
        <w:t xml:space="preserve">Ensihoitajat tutkivat kaksi aikuista sen jälkeen, kun hätäpalvelut oli kutsuttu paikalle, koska koulussa oli havaittu "kemikaalin kaltaista" hajua.</w:t>
      </w:r>
    </w:p>
    <w:p>
      <w:r>
        <w:rPr>
          <w:b/>
          <w:u w:val="single"/>
        </w:rPr>
        <w:t xml:space="preserve">Asiakirjan numero 18846</w:t>
      </w:r>
    </w:p>
    <w:p>
      <w:r>
        <w:t xml:space="preserve">Koulupojat pidätettiin Worle Community Schoolissa oppilaan loukkaannuttua</w:t>
      </w:r>
    </w:p>
    <w:p>
      <w:r>
        <w:t xml:space="preserve">Ensihoitajat hoitivat loukkaantunutta poikaa, joka oli myös 15-vuotias, Worle Community Schoolissa Weston-super-Maressa sen jälkeen, kun poliisille oli soitettu noin klo 13.45 GMT. Avon ja Somersetin poliisin mukaan hänet vietiin sairaalaan, mutta hänen tilansa ei ollut hengenvaarallinen. Kaksi poikaa, jotka pidätettiin epäiltynä vakavan ruumiinvamman aiheuttamisesta, ovat edelleen pidätettyinä, poliisi kertoi. Rikostutkijat sanoivat, että välikohtaukseen oli "osallistunut pieni määrä koulun oppilaita" ja että "kenellekään muulle koulun oppilaalle tai paikallisyhteisölle" ei ollut vaaraa. He pyysivät kaikkia, joilla on tietoa, ottamaan yhteyttä heihin. Koulun verkkosivuilla julkaistussa lausunnossa sanottiin: "Lounasaikaan sattui välikohtaus, jonka seurauksena yksi oppilas loukkaantui. Koulussa ei ole jatkuvaa vaaraa kenellekään."</w:t>
      </w:r>
    </w:p>
    <w:p>
      <w:r>
        <w:rPr>
          <w:b/>
        </w:rPr>
        <w:t xml:space="preserve">Yhteenveto</w:t>
      </w:r>
    </w:p>
    <w:p>
      <w:r>
        <w:t xml:space="preserve">Kaksi 15-vuotiasta koulupoikaa on pidätetty sen jälkeen, kun toinen oppilas loukkaantui koulussa.</w:t>
      </w:r>
    </w:p>
    <w:p>
      <w:r>
        <w:rPr>
          <w:b/>
          <w:u w:val="single"/>
        </w:rPr>
        <w:t xml:space="preserve">Asiakirjan numero 18847</w:t>
      </w:r>
    </w:p>
    <w:p>
      <w:r>
        <w:t xml:space="preserve">Skype poistaa hymiöt, jotka voivat "loukata".</w:t>
      </w:r>
    </w:p>
    <w:p>
      <w:r>
        <w:t xml:space="preserve">Amelia ButterlyNewsbeat-toimittaja Osa kuvakkeista on hymiö, joka näyttää keskisormea, ja naisen jalat korkokengissä. TechCrunchin mukaan muutokset tapahtuivat yli kuukausi sitten. Useat Skypen käyttäjät ovat valittaneet sivuston foorumeilla päivityksestä, joka tuotiin helmikuussa version 6.14 päivityksen yhteydessä. Poistetut hymiöt, joita voitiin käyttää pikaviestikeskusteluissa, olivat osa piilotettua, vakiokuvakkeista erillistä kuvakevalikoimaa. Muita piilotettuja hymiöitä on edelleen saatavilla, muun muassa hymiö, joka tupakoi, toinen, joka on humalassa, ja kolmas, jolla on nyrkkeilyhanskat. Skype otettiin käyttöön yli 10 vuotta sitten. Microsoft osti sen vuonna 2011 ja päätti vuonna 2013 lopettaa Windows Live Messenger -palvelunsa ja korvata sen Skypen pikaviestipalvelulla. Skypellä on useita kilpailijoita, kuten Applen FaceTime, Viber ja Google Hangouts. Helmikuussa Facebookin 19 miljardilla dollarilla (12 miljardilla punnalla) ostama mobiiliviestipalvelu WhatsApp ilmoitti lisäävänsä äänipuhelutoiminnon "muutaman kuukauden kuluessa". Sovellus tarjoaa jo nyt äänimuistiinpanoja, pieniä äänileikkeitä, mutta päivityksen myötä se toimisi enemmän kuin Skype. Seuraa @BBCNewsbeat Twitterissä ja Radio1Newsbeat YouTubessa.</w:t>
      </w:r>
    </w:p>
    <w:p>
      <w:r>
        <w:rPr>
          <w:b/>
        </w:rPr>
        <w:t xml:space="preserve">Yhteenveto</w:t>
      </w:r>
    </w:p>
    <w:p>
      <w:r>
        <w:t xml:space="preserve">Skype, online-videokeskustelupalvelu, on poistanut joitakin hymiöitään, jotka voivat yhteisönsä johtajien mukaan "mahdollisesti loukata".</w:t>
      </w:r>
    </w:p>
    <w:p>
      <w:r>
        <w:rPr>
          <w:b/>
          <w:u w:val="single"/>
        </w:rPr>
        <w:t xml:space="preserve">Asiakirjan numero 18848</w:t>
      </w:r>
    </w:p>
    <w:p>
      <w:r>
        <w:t xml:space="preserve">Harrogate-hotelli avaa "pastiche dalesin" olutpuutarhan</w:t>
      </w:r>
    </w:p>
    <w:p>
      <w:r>
        <w:t xml:space="preserve">Yorkshire-hotelli, josta on näkymät kaupungin Stray-kadulle, on siirtänyt tonneja maata, istuttanut pensaita, ruohoa ja muurannut kuivakivimuurin olutpuutarhan luomiseksi. Puutarha on suunniteltu noin 120 asiakaspaikalle, ja sen nimi on Ales in the Dales. Maanantaina alkanut puutarha kestää noin viisi viikkoa ennen kuin se tyhjennetään, kun hotelli voi avata ovensa kokonaan. Ulkona palvelevat pubit ja ravintolat voivat avata ovensa maanantaina suunnitelmien mukaan, samoin kuin muut kuin välttämättömät kaupat, kuntosalit ja kampaamot, kun Englannin lukitusta lievennetään entisestään hallituksen määräyksillä. Hotellikonsernin toimitusjohtaja Simon Cotton sanoi: "Se on pastissi Yorkshire Dalesista, joka tuo kaupunkiin hieman hauskuutta ja tuo hymyn ihmisten kasvoille." Todellinen Yorkshire Dales on Penninien ylänköalue, jossa on useita viehättäviä laaksoja. Sääntöjen mukaan asiakkaiden on maanantaista alkaen tilattava, syötävä ja juotava pöydässä istuen ja noudatettava joko kuuden hengen sääntöä tai oltava ryhmässä, jossa on enintään kaksi taloutta. Puutarhasuunnittelija Nick Fryer, joka on tottunut suunnittelemaan puutarhoja muun muassa Chelsean kukkanäyttelyyn, sanoi: "Olemme rakastaneet tätä. Se on juuri sitä, mitä tarvitsimme, ja se on ollut erittäin hauskaa." Seuraa BBC Yorkshirea Facebookissa, Twitterissä ja Instagramissa. Lähetä juttuideoita osoitteeseen yorkslincs.news@bbc.co.uk. Aiheeseen liittyvät Internet-linkit Yorkshire Dalesin kansallispuisto</w:t>
      </w:r>
    </w:p>
    <w:p>
      <w:r>
        <w:rPr>
          <w:b/>
        </w:rPr>
        <w:t xml:space="preserve">Yhteenveto</w:t>
      </w:r>
    </w:p>
    <w:p>
      <w:r>
        <w:t xml:space="preserve">Samalla kun pubit, ravintolat ja kahvilat valmistautuvat avautumaan ulkotarjoilua varten, eräs Harrogaten hotelli toivoo tuovansa Yorkshire Dalesin maun parkkipaikalle.</w:t>
      </w:r>
    </w:p>
    <w:p>
      <w:r>
        <w:rPr>
          <w:b/>
          <w:u w:val="single"/>
        </w:rPr>
        <w:t xml:space="preserve">Asiakirjan numero 18849</w:t>
      </w:r>
    </w:p>
    <w:p>
      <w:r>
        <w:t xml:space="preserve">Belfastin auto-onnettomuus: Kaksi pidätetty opiskelijan kuoleman jälkeen</w:t>
      </w:r>
    </w:p>
    <w:p>
      <w:r>
        <w:t xml:space="preserve">Killyclogherista Omaghista, Tyronen kreivikunnasta kotoisin oleva Enda Dolan oli osallisena törmäyksessä Malone Roadilla lähellä Elms-opiskelijakylää kello 02:25 BST. 29-vuotias pidätettiin epäiltynä kuoleman aiheuttamisesta vaarallisella ajotavalla. 19-vuotias mies on edelleen pidätettynä epäiltynä kuoleman aiheuttamisesta vaarallisella ajotavalla ja rattijuopumuksesta tai huumausaineen vaikutuksen alaisena. Dolan oli ensimmäisen vuoden arkkitehtiopiskelija Queen's Universityssä Belfastissa. Malone Road oli suljettuna lähes 12 tuntia, mutta se on nyt avattu molempiin suuntiin. Poliisi on pyytänyt silminnäkijöitä tai kaikkia, jotka matkustivat Malone Roadilla tapahtumahetkellä, ottamaan yhteyttä poliisiin.</w:t>
      </w:r>
    </w:p>
    <w:p>
      <w:r>
        <w:rPr>
          <w:b/>
        </w:rPr>
        <w:t xml:space="preserve">Yhteenveto</w:t>
      </w:r>
    </w:p>
    <w:p>
      <w:r>
        <w:t xml:space="preserve">Poliisi on pidättänyt kaksi miestä 18-vuotiaan opiskelijan kuoltua Belfastissa keskiviikkona.</w:t>
      </w:r>
    </w:p>
    <w:p>
      <w:r>
        <w:rPr>
          <w:b/>
          <w:u w:val="single"/>
        </w:rPr>
        <w:t xml:space="preserve">Asiakirjan numero 18850</w:t>
      </w:r>
    </w:p>
    <w:p>
      <w:r>
        <w:t xml:space="preserve">Metallivarkaat varastavat 4000 punnan arvosta viemärin kannet Glamorganissa</w:t>
      </w:r>
    </w:p>
    <w:p>
      <w:r>
        <w:t xml:space="preserve">Penarthin, Dinas Powysin, Sullyn, Pendoylanin, Culverhouse Crossin ja Wenvoen teihin on jäänyt aukkoja sen jälkeen, kun 20 kantta oli viety. Vale of Glamorganin neuvoston mukaan ne kaikki varastettiin alle viikossa, ja se varoitti autoilijoita olemaan valppaina. Jokainen valurautainen kansi maksaa noin 200 puntaa, ja Etelä-Walesin poliisi vetoaa silminnäkijöihin, jotta nämä ottaisivat yhteyttä. Valtuuston tielaitoksen johtaja Stephen Bowen sanoi: "Näiden viemärikourujen ritilöiden varastaminen voi aiheuttaa vakavan vaaran tienkäyttäjille ja jalankulkijoille, joten kehotamme yleisöä olemaan varovainen". "Varkaiden tielle jättämät reiät voivat aiheuttaa vakavia vammoja, jos ajetaan niihin tai jopa putoaa niihin kävellessä." Varkaat kehottavat ihmisiä ystävällisyyteen." Neuvosto pyysi kaikkia, joilla on tietoja, soittamaan numeroon 101 tai 01446 700111.</w:t>
      </w:r>
    </w:p>
    <w:p>
      <w:r>
        <w:rPr>
          <w:b/>
        </w:rPr>
        <w:t xml:space="preserve">Yhteenveto</w:t>
      </w:r>
    </w:p>
    <w:p>
      <w:r>
        <w:t xml:space="preserve">Metallivarkaat ovat varastaneet 4000 punnan arvosta viemärin kansia Vale of Glamorganissa.</w:t>
      </w:r>
    </w:p>
    <w:p>
      <w:r>
        <w:rPr>
          <w:b/>
          <w:u w:val="single"/>
        </w:rPr>
        <w:t xml:space="preserve">Asiakirjan numero 18851</w:t>
      </w:r>
    </w:p>
    <w:p>
      <w:r>
        <w:t xml:space="preserve">Skotlantilainen viski saa paremman oikeudellisen suojan Etelä-Koreassa</w:t>
      </w:r>
    </w:p>
    <w:p>
      <w:r>
        <w:t xml:space="preserve">Scotch Whisky Association (SWA) sanoi, että siirto auttaisi estämään väärennettyjen tuotteiden myynnin ja varmistamaan oikeussuojan Etelä-Koreassa Brexitin jälkeen. Tavaramerkki parantaa EU:n ja Etelä-Korean välisen vapaakauppasopimuksen mukaista suojaa. SWA on rekisteröinyt teollis- ja tekijänoikeudet yli 100 markkina-alueella ympäri maailmaa. Jotta viski voidaan tunnustaa virallisesti skotlantilaiseksi tuotteeksi, sitä on kypsytettävä tammitynnyreissä Skotlannissa vähintään kolme vuotta ja pullotettava vähintään 40 tilavuusprosentin alkoholipitoisuuteen. SWA:n oikeudellisen apulaisjohtajan Lindesay Low sanoi: "Vain vankkojen ja johdonmukaisten toimien avulla kuluttajat voivat olla varmoja siitä, että heidän nauttimansa skotlantilainen viski on joka kerta aitoa tavaraa."</w:t>
      </w:r>
    </w:p>
    <w:p>
      <w:r>
        <w:rPr>
          <w:b/>
        </w:rPr>
        <w:t xml:space="preserve">Yhteenveto</w:t>
      </w:r>
    </w:p>
    <w:p>
      <w:r>
        <w:t xml:space="preserve">Skotlantilainen viski on saanut paremman oikeudellisen suojan Etelä-Koreassa, kun sille on myönnetty sertifiointimerkki.</w:t>
      </w:r>
    </w:p>
    <w:p>
      <w:r>
        <w:rPr>
          <w:b/>
          <w:u w:val="single"/>
        </w:rPr>
        <w:t xml:space="preserve">Asiakirjan numero 18852</w:t>
      </w:r>
    </w:p>
    <w:p>
      <w:r>
        <w:t xml:space="preserve">Poliisipakettiautossa loukkaantunut mies tuomittiin</w:t>
      </w:r>
    </w:p>
    <w:p>
      <w:r>
        <w:t xml:space="preserve">Poliisit tutkivat Stuart Lymerin, 45, mutta hän loukkaantui sen jälkeen, kun hänet pantiin pakettiautoon teini-ikäisen kanssa, jota ei ollut tutkittu. Lymer ja tyttö olivat junassa Englannista, kun heidät pidätettiin. Hänet asetettiin 12 kuukaudeksi valvontaan ja määrättiin tekemään 120 tuntia palkatonta työtä. Tapahtumasta on käynnissä poliisitutkinta- ja valvontakomissaarin (Pirc) tutkinta. Perthin sheriffituomioistuimelle kerrottiin, että tapausta tutkittiin alun perin murhayrityksenä, mutta teini-ikäistä vastaan ei ryhdytä muihin toimenpiteisiin. Lymer myönsi, että hänellä oli veitsi Perthin rautatieasemalla 5. maaliskuuta viime vuonna. Staffordshiren Uttoxeterista kotoisin oleva Lymer vangittiin Englannissa neljäksi kuukaudeksi ja hänelle määrättiin viiden vuoden lähestymiskielto viime kuussa sen jälkeen, kun hän oli myöntänyt ottaneensa lapsen pois huoltajaltaan tai vastuuhenkilöltään viime vuoden maaliskuussa.</w:t>
      </w:r>
    </w:p>
    <w:p>
      <w:r>
        <w:rPr>
          <w:b/>
        </w:rPr>
        <w:t xml:space="preserve">Yhteenveto</w:t>
      </w:r>
    </w:p>
    <w:p>
      <w:r>
        <w:t xml:space="preserve">Perthissä poliisiautossa vakavasti loukkaantunut mies on saanut yhdyskuntaseuraamuksen myönnettyään, että hänellä oli veitsi ennen tapausta.</w:t>
      </w:r>
    </w:p>
    <w:p>
      <w:r>
        <w:rPr>
          <w:b/>
          <w:u w:val="single"/>
        </w:rPr>
        <w:t xml:space="preserve">Asiakirjan numero 18853</w:t>
      </w:r>
    </w:p>
    <w:p>
      <w:r>
        <w:t xml:space="preserve">Morpeth to Felton A1-tien parantamissuunnitelmista pyydetään näkemyksiä.</w:t>
      </w:r>
    </w:p>
    <w:p>
      <w:r>
        <w:t xml:space="preserve">Highways England haluaa mielipiteitä Morpethin ja Feltonin välille ehdotetusta parannuksesta. Vihreänä vaihtoehtona pidetään tien leventämistä ja uuden ajoradan rakentamista nykyisen tien länsipuolelle Priest's Bridgen ja Burgham Parkin välille. Kuuleminen, joka alkaa maanantaina, kestää 29. heinäkuuta asti. Suunnitteilla on myös joukko yleisötilaisuuksia. Nykyinen A1-tie toimii paikallisena tienä, kun hanke on saatu päätökseen, virasto ilmoitti. Toinen ensisijainen vaihtoehto on esitetty myös Alnwickin ja Ellinghamin välisen tieosuuden leventämiseksi. Tämä tarkoittaisi nykyisen tien parantamista kaksikaistaiseksi ja nykyisen tien leventämistä joko itä- tai länsipuolella. Viraston tiedottajan mukaan parannukset lyhentäisivät matka-aikoja ja lisäisivät liikenneturvallisuutta.</w:t>
      </w:r>
    </w:p>
    <w:p>
      <w:r>
        <w:rPr>
          <w:b/>
        </w:rPr>
        <w:t xml:space="preserve">Yhteenveto</w:t>
      </w:r>
    </w:p>
    <w:p>
      <w:r>
        <w:t xml:space="preserve">Kansalaisilla on viimeinen mahdollisuus sanoa mielipiteensä suunnitelmista muuttaa Northumberlandissa sijaitseva A1-tien osa kaksikaistaiseksi.</w:t>
      </w:r>
    </w:p>
    <w:p>
      <w:r>
        <w:rPr>
          <w:b/>
          <w:u w:val="single"/>
        </w:rPr>
        <w:t xml:space="preserve">Asiakirjan numero 18854</w:t>
      </w:r>
    </w:p>
    <w:p>
      <w:r>
        <w:t xml:space="preserve">Nainen, 72, kriittisessä tilassa jäätyään auton alle Edinburghissa</w:t>
      </w:r>
    </w:p>
    <w:p>
      <w:r>
        <w:t xml:space="preserve">Jalankulkija oli ylittämässä tietä The Pleasancen ja The Cowgaten kulmassa, kun häneen törmättiin tiistaina kello 22.40. Skotlannin poliisin mukaan Mercedes-auton kuljettaja pysähtyi auttamaan naista ja jäi paikalle. Nainen on tällä hetkellä hoidettavana Edinburghin kuninkaallisessa sairaalassa. Poliisi vetoaa silminnäkijöihin. Ylikonstaapeli John Easton Skotlannin poliisista sanoi: "Selvitämme parhaillaan, mitä tässä tapahtumassa on tarkalleen ottaen tapahtunut, ja kehotamme autoilijoita tai yleisön jäseniä, jotka olivat alueella tuolloin ja näkivät törmäyksen, ilmoittautumaan. "Pleasancen alueella on ollut melko vilkasta meneillään olevien festivaalitapahtumien vuoksi, joten kaikkia, joilla on tietoa, pyydetään ottamaan välittömästi yhteyttä poliisiin. "Lisäksi ajoneuvojen, joilla on kojelautakameran kuvamateriaalia, joka voi auttaa tässä tutkinnassa, tulisi myös ottaa yhteyttä."</w:t>
      </w:r>
    </w:p>
    <w:p>
      <w:r>
        <w:rPr>
          <w:b/>
        </w:rPr>
        <w:t xml:space="preserve">Yhteenveto</w:t>
      </w:r>
    </w:p>
    <w:p>
      <w:r>
        <w:t xml:space="preserve">72-vuotias nainen on kriittisessä tilassa sairaalassa jäätyään auton alle Edinburghissa.</w:t>
      </w:r>
    </w:p>
    <w:p>
      <w:r>
        <w:rPr>
          <w:b/>
          <w:u w:val="single"/>
        </w:rPr>
        <w:t xml:space="preserve">Asiakirjan numero 18855</w:t>
      </w:r>
    </w:p>
    <w:p>
      <w:r>
        <w:t xml:space="preserve">Suffolkin neuvosto lykkää päätöstä Andrea Hillin tulevaisuudesta.</w:t>
      </w:r>
    </w:p>
    <w:p>
      <w:r>
        <w:t xml:space="preserve">Viranomainen perusti kurinpitopaneelin, kun kulukorvausvaatimuksista ja henkilöstöasioista oli esitetty huolta. Hill on ollut pääsiäisestä lähtien pidennetyllä virkavapaalla, koska hän on tutkinut väärinkäytöksiä. Irtisanomista käsittelevä valituslautakunta totesi, että jotkin asiat vaativat "lisätutkimuksia", ja se kokoontuu uudelleen 24. kesäkuuta. Suffolkin kreivikunnanvaltuuston tiedottaja sanoi: "Irtisanomista käsittelevä valituslautakunta sai alustavan raportin Andrea Hilliä vastaan esitetyistä ilmiantoväitteistä. "Komitea pystyi ratkaisemaan osan väitteistä, mutta se katsoi, että osa niistä vaati lisätutkimuksia". "Lisäksi Andrea Hillin kulukorvausvaatimuksia koskevien tiedonvapauspyyntöjen perusteella valiokunta on pyytänyt tutkintaryhmää tarkastelemaan kyseisiä vaatimuksia uudelleen". "Andrea Hill jää pidennetylle virkavapaalle yhteisymmärryksessä siihen asti. "Suffolkin kreivikunnanvaltuusto haluaa, että kaikki tutkimukset saadaan päätökseen ja ratkaistua mahdollisimman pian kaikkien asianosaisten etujen mukaisesti."</w:t>
      </w:r>
    </w:p>
    <w:p>
      <w:r>
        <w:rPr>
          <w:b/>
        </w:rPr>
        <w:t xml:space="preserve">Yhteenveto</w:t>
      </w:r>
    </w:p>
    <w:p>
      <w:r>
        <w:t xml:space="preserve">Päätöstä Suffolkin kreivikunnanvaltuuston pääjohtajan Andrea Hillin tulevaisuudesta on lykätty. Hilliä on arvosteltu hänen 218 000 punnan palkastaan.</w:t>
      </w:r>
    </w:p>
    <w:p>
      <w:r>
        <w:rPr>
          <w:b/>
          <w:u w:val="single"/>
        </w:rPr>
        <w:t xml:space="preserve">Asiakirjan numero 18856</w:t>
      </w:r>
    </w:p>
    <w:p>
      <w:r>
        <w:t xml:space="preserve">Scottish Provincial Press uuden omistajan alaisuudessa</w:t>
      </w:r>
    </w:p>
    <w:p>
      <w:r>
        <w:t xml:space="preserve">Scottish Provincial Press (SPP) kutsui tiistaiaamuna hallintoviranomaiset paikalle. Liiketoiminnan jatkamista varten on kuitenkin perustettu uusi yhtiö Highland News and Media Ltd. Näin turvataan 135 henkilön työpaikat ja 18 paikallisen sanomalehden säilyminen. Näihin kuuluu myös Inverness Courier. Uusi yhtiö on SPP:n entisen enemmistöosakkaan Peter Fowlerin ja Cambridgessa toimivan Iliffe Median yhteisyritys. Edward Iliffe sanoi: "Tämä on toinen yhteisyritysjärjestely, jonka Iliffe Media Group on tehnyt Peter ja Rory Fowlerin kanssa Newbury Weekly Newsin oston jälkeen aiemmin tänä vuonna. "Vaikka Highland News and Media jatkaa toimintaansa hyvin itsenäisesti, jatkamme viimeaikaisia toimia, joilla jaamme asiantuntemusta tarpeen mukaan ja pyrimme tehostamaan toimintaa, mikä auttaa varmistamaan molempien organisaatioiden kannattavan tulevaisuuden".</w:t>
      </w:r>
    </w:p>
    <w:p>
      <w:r>
        <w:rPr>
          <w:b/>
        </w:rPr>
        <w:t xml:space="preserve">Yhteenveto</w:t>
      </w:r>
    </w:p>
    <w:p>
      <w:r>
        <w:t xml:space="preserve">Yksi Skotlannin suurimmista paikallislehtien kustantajista on siirtynyt uuteen omistukseen jouduttuaan hetkeksi konkurssiin.</w:t>
      </w:r>
    </w:p>
    <w:p>
      <w:r>
        <w:rPr>
          <w:b/>
          <w:u w:val="single"/>
        </w:rPr>
        <w:t xml:space="preserve">Asiakirjan numero 18857</w:t>
      </w:r>
    </w:p>
    <w:p>
      <w:r>
        <w:t xml:space="preserve">Blackpool Illuminations saa Diamond Jubilee -raitiovaunun</w:t>
      </w:r>
    </w:p>
    <w:p>
      <w:r>
        <w:t xml:space="preserve">Raitiovaunu, joka on alun perin vuonna 1937 rakennettu kunnostettu malli, on maalattu uudelleen juhlavuoden väreihin läheisen Kirkhamin vankilan vankien toimesta. Vaunun etuosassa on myös liikkuva kuva kuningattaresta ja paikallisten lasten piirtämiä seinämaalauksia. Blackpoolin kaupunginvaltuutettu Graham Cain sanoi, että raitiovaunu näyttää "fantastiselta". Kaupungin valaistus käynnistyy 31. elokuuta, ja raitiovaunun odotetaan debytoivan rantakadulla samoihin aikoihin. Cain sanoi, että kyseessä on "hieno hanke, jossa paikallinen yhteisö osallistuu sekä tämän vuoden valaistukseen että kuningattaren timanttiseen juhlavuoteen". Ikkunoihin lisätään seinämaalauksia, jotka esittävät brittiläisiä kuvia, kuten 50 pennin kolikkoa, Blackadderia ja Red Arrowsia. Kirkhamin vangit ovat kunnostaneet 75 vuotta vanhan raitiovaunun yhdessä Fleetwood Heritage Leisure Trustin kanssa. Trustin puheenjohtaja John Woodman sanoi olevansa iloinen, että kuningas Yrjö VI:n kruunajaisvuonna rakennettua raitiovaunua käytetään kuningattaren timanttisen juhlavuoden juhlistamiseen. "On sopivaa, että Blackpool voi juhlistaa Hänen Majesteettinsa pitkää valtakautta yhdellä kuuluisista raitiovaunuistaan", hän lisäsi.</w:t>
      </w:r>
    </w:p>
    <w:p>
      <w:r>
        <w:rPr>
          <w:b/>
        </w:rPr>
        <w:t xml:space="preserve">Yhteenveto</w:t>
      </w:r>
    </w:p>
    <w:p>
      <w:r>
        <w:t xml:space="preserve">Blackpoolin vuotuisissa valaistuksissa on kuningattaren timanttista juhlavuotta ja Isoa-Britanniaa juhlistava raitiovaunu, järjestäjät ovat kertoneet.</w:t>
      </w:r>
    </w:p>
    <w:p>
      <w:r>
        <w:rPr>
          <w:b/>
          <w:u w:val="single"/>
        </w:rPr>
        <w:t xml:space="preserve">Asiakirjan numero 18858</w:t>
      </w:r>
    </w:p>
    <w:p>
      <w:r>
        <w:t xml:space="preserve">Guernseyn talousarvioesitykset vuodeksi 2011 hyväksytty</w:t>
      </w:r>
    </w:p>
    <w:p>
      <w:r>
        <w:t xml:space="preserve">Valtiovarain- ja resurssiosaston mukaan välillisen verotuksen korotukset tuottaisivat noin 3,5 miljoonaa puntaa. Yksi poikkeus tehtiin valtioiden menojen jäädyttämisestä. Poikkeuksen tarkoituksena oli sallia budjettivarauksen ja vararahaston käyttö, jos etuuksien maksaminen aiheuttaa sosiaaliturvaosastolle menojen ylityksen. Valtiovarain- ja resurssiministeri Charles Parkinson sanoi: "En ole salannut sitä, että tämä on konservatiivinen talousarvio, ja sanonkin sitä mielelläni tylsäksi. "Mutta se, että pystyn tänään esittämään talousarvion, joka ei sisällä ehdotuksia uusista veroista, on osoitus Guernseyn talouden kestävyydestä viimeisten kahden vuoden aikana." Keskustelun aikana hylättiin ehdotus kiinteistöveron muuttamisesta kiinteään 6,5 prosentin verokantaan sekä kotitalouksien että yritysten osalta. Tupakka-, bensiini- ja alkoholiveron korotukset tulivat voimaan, kun talousarvioehdotukset julkistettiin 12. marraskuuta, ja kiinteistövero nousee 1. tammikuuta alkaen.</w:t>
      </w:r>
    </w:p>
    <w:p>
      <w:r>
        <w:rPr>
          <w:b/>
        </w:rPr>
        <w:t xml:space="preserve">Yhteenveto</w:t>
      </w:r>
    </w:p>
    <w:p>
      <w:r>
        <w:t xml:space="preserve">Valtiot ovat hyväksyneet vuoden 2011 talousarvioehdotukset, joihin sisältyy tupakan, bensiinin, alkoholin ja kiinteistöjen veronkorotuksia.</w:t>
      </w:r>
    </w:p>
    <w:p>
      <w:r>
        <w:rPr>
          <w:b/>
          <w:u w:val="single"/>
        </w:rPr>
        <w:t xml:space="preserve">Asiakirjan numero 18859</w:t>
      </w:r>
    </w:p>
    <w:p>
      <w:r>
        <w:t xml:space="preserve">Sir Bobby Robsonin syöpäviestiä levitettiin busseilla</w:t>
      </w:r>
    </w:p>
    <w:p>
      <w:r>
        <w:t xml:space="preserve">Sir Bobbyn kotikylän kautta kulkevat neljä bussia on koristeltu perhekuvalla ja tiedoilla hänen syöpäjärjestöstään. Durhamin kreivikunnassa syntynyt entinen jalkapallolegenda kuoli viime heinäkuussa 76-vuotiaana taisteltuaan pitkään syöpää vastaan. Hänen leskensä Lady Elsie on antanut tukensa liikkeelle. Neljä Go North East X25 -kaksikerrosbussia liikennöi Langley Parkin, jossa Sir Bobby asui nuorena, ja Newcastlen välillä. "Ylläpidetään tietoisuutta" Sir Bobbyn kuvan lisäksi busseissa on sisäpuolella valokuvia, tietoa Sir Bobbyn urasta ja hänen syöpäsäätiöstään. Go North Eastin toimitusjohtaja Peter Huntley sanoi: "Kun piti päättää bussien suunnittelusta, oli kunnia saada muistaa Sir Bobby Robsonia ja kuvastaa hänen yhteyttään Langley Parkin yhteisöön. "Missä tahansa bussimme kulkevatkin, se auttaa ihmisiä tukemaan Sir Bobby Robson -säätiötä." Pauline Buglass, säätiön varainhankintapäällikkö, lisäsi: "Tämä tuntuu erityisen sopivalta, kun otetaan huomioon Sir Bobbyn läheiset yhteydet sekä Langley Parkiin että Newcastleen, ja se auttaa meitä pitämään yllä tietoisuutta hänen hyväntekeväisyysjärjestöstään." Newcastlen Freeman-sairaalassa sijaitsevassa Sir Bobby Robsonin syöpäkokeiden tutkimuskeskuksessa hoidetaan potilaita, jotka osallistuvat uusien syöpälääkkeiden kliinisiin kokeisiin.</w:t>
      </w:r>
    </w:p>
    <w:p>
      <w:r>
        <w:rPr>
          <w:b/>
        </w:rPr>
        <w:t xml:space="preserve">Yhteenveto</w:t>
      </w:r>
    </w:p>
    <w:p>
      <w:r>
        <w:t xml:space="preserve">Durhamin kreivikunnan ja Tynesiden busseilla edistetään Newcastlen ja Englannin entisen valmentajan Sir Bobby Robsonin perintöä.</w:t>
      </w:r>
    </w:p>
    <w:p>
      <w:r>
        <w:rPr>
          <w:b/>
          <w:u w:val="single"/>
        </w:rPr>
        <w:t xml:space="preserve">Asiakirjan numero 18860</w:t>
      </w:r>
    </w:p>
    <w:p>
      <w:r>
        <w:t xml:space="preserve">Giulio Regeni: Egypti sallii valvontakameroiden kuvamateriaalin tutkimisen</w:t>
      </w:r>
    </w:p>
    <w:p>
      <w:r>
        <w:t xml:space="preserve">He yrittävät katsoa kuvamateriaalia Kairon metroasemalta, jossa Regenin uskotaan viimeksi nähneen elossa. Regeni katosi 25. tammikuuta 2016, presidentti Hosni Mubarakin kaataneen kansannousun viidentenä vuosipäivänä. Hänen ruumiinsa löydettiin kidutuksen jälkiä sisältäen yhdeksän päivää myöhemmin ojasta. 28-vuotias Cambridgen yliopiston tohtorikoulutettava oli tekemässä Egyptissä kenttätyötä ammattiyhdistyksistä - Egyptissä kiistelty aihe - ja aktivismista. Egyptin syyttäjät kertoivat hyväksyneensä Italian pyynnön lähettää paikalle asiantuntijoita sekä tietojen palautusasiantuntijoita Saksasta. Paikallispoliisin tutkintaa murhasta kritisoitiin viime vuonna sen jälkeen, kun viranomaiset antoivat toisinaan ristiriitaisia selontekoja. Ketään ei ole pidätetty Regenin kuolemasta, vaikka maaliskuussa Egyptin viranomaiset ilmoittivat löytäneensä rikollisjoukon, joka oli vastuussa Regenin sieppauksesta ja murhasta. Heidän mukaansa kaikki jengin jäsenet tapettiin tulitaistelussa. Egyptin viranomaisia arvostelleet tiedemiehet pitivät raportteja epäuskottavina. Poliisi arveli aluksi, että Regeni oli kuollut liikenneonnettomuudessa, ja on sittemmin antanut vain vähän tietoja tutkinnan etenemisestä. Syyskuussa syyttäjät kertoivat, että poliisi tutki Regenin tapausta hieman ennen hänen sieppaustaan, kidutustaan ja murhaansa, mutta tutkinta lopetettiin sen jälkeen, kun todettiin, ettei hän aiheuttanut uhkaa.</w:t>
      </w:r>
    </w:p>
    <w:p>
      <w:r>
        <w:rPr>
          <w:b/>
        </w:rPr>
        <w:t xml:space="preserve">Yhteenveto</w:t>
      </w:r>
    </w:p>
    <w:p>
      <w:r>
        <w:t xml:space="preserve">Egypti on suostunut siihen, että italialaiset ja saksalaiset asiantuntijat saavat hakea ja tutkia valvontakameran kuvamateriaalia, joka liittyy italialaisen opiskelijan Giulio Regenin murhaan, syyttäjänvirasto on ilmoittanut.</w:t>
      </w:r>
    </w:p>
    <w:p>
      <w:r>
        <w:rPr>
          <w:b/>
          <w:u w:val="single"/>
        </w:rPr>
        <w:t xml:space="preserve">Asiakirjan numero 18861</w:t>
      </w:r>
    </w:p>
    <w:p>
      <w:r>
        <w:t xml:space="preserve">Big Brotherin kilpailijat paljastettiin AIKAISESTI</w:t>
      </w:r>
    </w:p>
    <w:p>
      <w:r>
        <w:t xml:space="preserve">Ei, oikeasti, he tekevät niin. Tämä ei ole vitsi. Se on Big Brotherin kokoonpano: Timebomb. Ja voimme paljastaa sen nyt. Kyllä, luitte oikein. Nyt. ENNEN ohjelman käynnistymistä tiistai-iltana. Channel 5 on päättänyt, että tänä vuonna voimme tutustua aikaisin. Joten mennään. Olisi epäkohteliasta olla tekemättä: Tänä vuonna ohjelman nimi on Big Brother: Timebomb. Sitä ei kerrota tarkalleen, miksi se on nimeltään niin - mutta oletettavasti jos kilpailijat eivät täytä odotuksia, iso mies teleporttaa vanhoja kilpailijoita. Seuraa @BBCNewsbeat Twitterissä, BBCNewsbeat Instagramissa, Radio1Newsbeat YouTubessa ja voit nyt seurata BBC_Newsbeatia Snapchatissa.</w:t>
      </w:r>
    </w:p>
    <w:p>
      <w:r>
        <w:rPr>
          <w:b/>
        </w:rPr>
        <w:t xml:space="preserve">Yhteenveto</w:t>
      </w:r>
    </w:p>
    <w:p>
      <w:r>
        <w:t xml:space="preserve">Pääministeriksi aikova, räppäri ja malli kävelevät taloon.</w:t>
      </w:r>
    </w:p>
    <w:p>
      <w:r>
        <w:rPr>
          <w:b/>
          <w:u w:val="single"/>
        </w:rPr>
        <w:t xml:space="preserve">Asiakirjan numero 18862</w:t>
      </w:r>
    </w:p>
    <w:p>
      <w:r>
        <w:t xml:space="preserve">Derbyshiren kreivikunnanvaltuuston hoitokotien sulkemisia pelätään uudelleensijoittamisella.</w:t>
      </w:r>
    </w:p>
    <w:p>
      <w:r>
        <w:t xml:space="preserve">Derbyshiren kreivikunnan neuvosto on vahvistanut sulkevansa neljä hoitokotia, mukaan lukien Alfretonissa sijaitsevan Gleben hoitokodin, jossa Heather Ardenin äiti asui. Viranomaisen mukaan kodit eivät ole taloudellisesti kannattavia, mutta se ymmärtää ihmisten huolenaiheet. Sulkemiset vaikuttavat noin 78 asukkaaseen. Rouva Arden, jonka äiti sairastaa dementiaa, sanoi: "Olemme täysin järkyttyneitä uutisista. "Uskoimme aina, että se oli jo ennalta selvä - henkilökunta, asukkaat ja perheet ovat todella järkyttyneitä." Hän lisäsi: "En usko, että äitini selviää muutosta. Se on hänelle liian ahdistavaa, koska hän on elämänsä siinä vaiheessa, että hän on kuin lapsi. "Hän ei ymmärrä, miksi hänet on viety pois kodistaan. "Voin nyt vain yrittää hankkia hänelle parhaan mahdollisen vaihtoehdon ja vain toivoa, että olen väärässä." Koteja, joita asia koskee, ovat mm: Aikuisten sosiaalihuollosta vastaava kabinettijäsen Paul Smith sanoi, että viranomainen tukee asianomaisia "joka vaiheessa". Hän sanoi: "Jos he eivät voi tehdä mitään, he eivät voi tehdä mitään... "Tunnen sympatiaa heitä kohtaan, mutta valitettavasti meillä ei ole vaihtoehtoja." Sulkemisten aikataulusta ei ole tehty päätöstä.</w:t>
      </w:r>
    </w:p>
    <w:p>
      <w:r>
        <w:rPr>
          <w:b/>
        </w:rPr>
        <w:t xml:space="preserve">Yhteenveto</w:t>
      </w:r>
    </w:p>
    <w:p>
      <w:r>
        <w:t xml:space="preserve">Sen 89-vuotiaan naisen tytär, jonka hoivakoti aiotaan sulkea, sanoo pelkäävänsä, että muutto toiseen hoivakotiin tappaa hänet.</w:t>
      </w:r>
    </w:p>
    <w:p>
      <w:r>
        <w:rPr>
          <w:b/>
          <w:u w:val="single"/>
        </w:rPr>
        <w:t xml:space="preserve">Asiakirjan numero 18863</w:t>
      </w:r>
    </w:p>
    <w:p>
      <w:r>
        <w:t xml:space="preserve">Yhdistyneen kuningaskunnan teollisuus jatkaa kasvuaan syyskuussa</w:t>
      </w:r>
    </w:p>
    <w:p>
      <w:r>
        <w:t xml:space="preserve">Markit/CIPS-ostopäällikköindeksi laski viime kuussa 56,7:ään elokuun 57,1:stä, mutta oli silti laajenemista osoittavan 50 rajan yläpuolella. Tuotannon ja uusien tilausten kasvu pysyi lähellä elokuun 19 vuoden huippua. Viennin kasvu oli kuitenkin heikkoa. "Yhdistyneen kuningaskunnan tehdasteollisuus jatkaa kasvuaan. Nämä luvut ovat rohkaisevia talouden tasapainottumisen kannalta, ja tavarantuotanto antaa todennäköisesti merkittävän sysäyksen talouskasvulle kolmannella neljänneksellä", sanoi Markitin vanhempi ekonomisti Rob Dobson. Ainoa heikko kohta tutkimuksessa oli vientitilausten hitaampi kasvu, mikä oli Dobsonin mukaan pettymys. "Odotimme, että viennin kasvu olisi ollut paljon voimakkaampaa kuin mitä yritykset tällä hetkellä raportoivat, varsinkin kun euroalue osoittaa vihdoin merkkejä taantumasta irtautumisesta", Dobson sanoi. Sekä työllisyys että hinnat nousivat nopeimmin kahteen vuoteen, mikä viittaa siihen, että Yhdistyneen kuningaskunnan talouden elpyminen on saamassa vauhtia. Valmistajien järjestön EEF:n pääekonomisti Lee Hopley sanoi, että luvut merkitsivät jälleen "vankkaa kuukautta" teollisuudelle. "Tuotanto, tilaukset ja työllisyys (ovat) kaikki kasvaneet, mikä tasoittaa tietä kunnolliselle kasvun neljännekselle koko alalla." Teollisuuden osuus Yhdistyneen kuningaskunnan taloudesta on 10 prosenttia. Ala kasvoi 0,9 prosenttia kesäkuuhun päättyneiden kolmen kuukauden aikana, mikä auttoi koko taloutta kasvamaan 0,7 prosenttia. Monet ekonomistit ennustavat talouskasvun nopeutuvan kolmannella neljänneksellä. "Valmistusteollisuuden jatkuva vahvuus lisää uskoa siihen, että Britannian talous on muuttumassa "laajapohjaisemmaksi" vuoden edetessä", sanoi Jeremy Cook, World First -valuuttameklarin pääekonomisti.</w:t>
      </w:r>
    </w:p>
    <w:p>
      <w:r>
        <w:rPr>
          <w:b/>
        </w:rPr>
        <w:t xml:space="preserve">Yhteenveto</w:t>
      </w:r>
    </w:p>
    <w:p>
      <w:r>
        <w:t xml:space="preserve">Yhdistyneen kuningaskunnan tehdasteollisuus kasvoi syyskuussa kuudetta kuukautta peräkkäin, ilmenee tutkimuksesta, ja sen neljännesvuosittainen tulos oli vahvin kahteen ja puoleen vuoteen.</w:t>
      </w:r>
    </w:p>
    <w:p>
      <w:r>
        <w:rPr>
          <w:b/>
          <w:u w:val="single"/>
        </w:rPr>
        <w:t xml:space="preserve">Asiakirjan numero 18864</w:t>
      </w:r>
    </w:p>
    <w:p>
      <w:r>
        <w:t xml:space="preserve">Temple Newsam pelastaa hopeisen viinijäähdyttimen kansakunnalle</w:t>
      </w:r>
    </w:p>
    <w:p>
      <w:r>
        <w:t xml:space="preserve">Yksityinen ostaja osti jäähdyttimen alun perin huutokaupasta heinäkuussa 2010 yli 2,5 miljoonalla punnalla. Suunnitelmat 70-kiloisen antiikkiesineen viennistä kuitenkin keskeytettiin, koska sen katsottiin olevan kansallisesti merkittävä. Yhdistyneen kuningaskunnan museoille annettiin seitsemän kuukautta aikaa vastata huutokauppahintaan, ja Leedsissä sijaitseva Temple Newsam onnistui. Hopeinen jäähdytin, joka on suurin kolmesta vastaavasta antiikkiesineestä Yhdistyneessä kuningaskunnassa, on melkein niin suuri, että siinä voi kylpeä. Sen tilasi Thomas Wentworth, kolmas paroni Raby ja myöhemmin Staffordin jaarli, kun hänestä tuli Berliinin suurlähettiläs vuonna 1706. Se olisi ollut osa ulkomaille vietyä hopeakokoelmaa, jonka avulla brittiläiset suurlähettiläät saattoivat viihdyttää tyylillä. Taideteosten ja kulttuurihyödykkeiden vientiä käsittelevä komitea (Reviewing Committee on the Export of Works of Art and Objects of Cultural Interest) ilmoitti kulttuuri-, media- ja urheiluministeriölle, että se piti teosta kansallisesti merkittävänä. Suurin avustus, yli 1,8 miljoonaa puntaa, saatiin National Heritage Memorial Fund -rahastosta, ja taiderahasto lisäsi vielä 140 000 puntaa. Myös Leeds Art Collection Fund, Leedsin kaupunginvaltuusto ja muut ryhmät tekivät lahjoituksia. Jäähdyttimestä maksettu kokonaishinta oli 2 073 648 puntaa, joka verohelpotusten jälkeen oli 2 505 250 puntaa.</w:t>
      </w:r>
    </w:p>
    <w:p>
      <w:r>
        <w:rPr>
          <w:b/>
        </w:rPr>
        <w:t xml:space="preserve">Yhteenveto</w:t>
      </w:r>
    </w:p>
    <w:p>
      <w:r>
        <w:t xml:space="preserve">Historiallisesti ja taiteellisesti merkittävä 1700-luvun hopeinen viinijäähdytin on nyt esillä Leedsissä kahden miljoonan punnan varainkeruukampanjan jälkeen.</w:t>
      </w:r>
    </w:p>
    <w:p>
      <w:r>
        <w:rPr>
          <w:b/>
          <w:u w:val="single"/>
        </w:rPr>
        <w:t xml:space="preserve">Asiakirjan numero 18865</w:t>
      </w:r>
    </w:p>
    <w:p>
      <w:r>
        <w:t xml:space="preserve">Maastopyöräilijät lähtevät Nevis Rangeen maailmancupin alamäkeen</w:t>
      </w:r>
    </w:p>
    <w:p>
      <w:r>
        <w:t xml:space="preserve">Kaksipäiväinen tapahtuma vetää 20 000 ihmistä, ja järjestäjien mukaan katsojat radan varrella nauttivat loistavasta auringonpaisteesta. Brittiläinen Katy Curd taisteli tiensä ensimmäiselle sijalle nelikrossissa (4X), kun taas tšekkiläinen Tomas Slavik vei miesten mestaruuden. 2,8 kilometrin mittainen rata kiemurtelee Aonach Morin rinteitä pitkin. Lauantaina käytiin myös alamäkikarsinnat, ja finalistit nousivat vuorelle sunnuntaina. Mike Jardine, järjestäjän Rare Managementin edustaja, sanoi: "Emme olisi voineet toivoa parempaa alkua tämän vuoden maailmancupille. "Olosuhteet ovat ihanteelliset, sää on fantastinen ja brittiläiset ajajat ovat täyttäneet odotukset tekemällä uskomattomia suorituksia kotiyleisönsä edessä, joita on saapunut paikalle tuhansia."</w:t>
      </w:r>
    </w:p>
    <w:p>
      <w:r>
        <w:rPr>
          <w:b/>
        </w:rPr>
        <w:t xml:space="preserve">Yhteenveto</w:t>
      </w:r>
    </w:p>
    <w:p>
      <w:r>
        <w:t xml:space="preserve">Kilpailijat eri puolilta maailmaa ovat osallistuneet Fort Williamin maastopyöräilyn maailmancupiin Nevis Rangella.</w:t>
      </w:r>
    </w:p>
    <w:p>
      <w:r>
        <w:rPr>
          <w:b/>
          <w:u w:val="single"/>
        </w:rPr>
        <w:t xml:space="preserve">Asiakirjan numero 18866</w:t>
      </w:r>
    </w:p>
    <w:p>
      <w:r>
        <w:t xml:space="preserve">Hinkley Point B:n reaktori suljetaan huoltoa varten.</w:t>
      </w:r>
    </w:p>
    <w:p>
      <w:r>
        <w:t xml:space="preserve">Yhtiön mukaan reaktori 4 suljettiin viime perjantaina, mutta toinen reaktori pysyy toiminnassa ja toimittaa sähköä yli 500 000 kotitaloudelle. Reaktorin pysäytys, joka tapahtuu joka kolmas vuosi, alkoi 14. lokakuuta. EDF:n johtaja Mike Harrison sanoi, että työt tehdään "mahdollisimman korkeiden turvallisuus- ja laatuvaatimusten mukaisesti". Hän sanoi: "Tämä on erittäin tärkeää aikaa Hinkley Point B:lle, ja se on noin kahden vuoden suunnittelun huipentuma. "Työ on tärkeä itse voimalalle, mutta se on myös hyvä uutinen paikalliselle taloudelle, sillä se tuo miljoonia puntia paikallisille ja alueellisille urakoitsijoille, yrityksille ja majoitusliikkeille." Yhtiön mukaan "suunnitellut työt" maksavat 35 miljoonaa puntaa, ja ne käsittävät reaktorisydämen tarkastukset ja "neljän suuren kaasukiertimen vaihdon" kaasujäähdytteisissä reaktoreissa. Paikalla on myös tuhat muuta urakoitsijaa, jotka työskentelevät aseman 550 työntekijän rinnalla. Hinkley Point B otettiin käyttöön vuonna 1976, mutta sen käyttöikää on jatkettu vuoteen 2016. EDF Energy on ilmoittanut, että se aikoo pitää voimalan toiminnassa viisi vuotta tämän jälkeen.</w:t>
      </w:r>
    </w:p>
    <w:p>
      <w:r>
        <w:rPr>
          <w:b/>
        </w:rPr>
        <w:t xml:space="preserve">Yhteenveto</w:t>
      </w:r>
    </w:p>
    <w:p>
      <w:r>
        <w:t xml:space="preserve">EDF Energy on sulkenut toisen Somersetissä sijaitsevan Hinkley Point B -ydinvoimalansa kahdesta reaktorista osana suunniteltua huoltoa.</w:t>
      </w:r>
    </w:p>
    <w:p>
      <w:r>
        <w:rPr>
          <w:b/>
          <w:u w:val="single"/>
        </w:rPr>
        <w:t xml:space="preserve">Asiakirjan numero 18867</w:t>
      </w:r>
    </w:p>
    <w:p>
      <w:r>
        <w:t xml:space="preserve">SDLP:n johtajakandidaatit antavat viimeiset esityksensä</w:t>
      </w:r>
    </w:p>
    <w:p>
      <w:r>
        <w:t xml:space="preserve">Martina PurdyBBC NI:n poliittinen kirjeenvaihtaja Nelikko jakoi alustuksen puolueen vuotuisessa konferenssissa perjantai-iltana äänestyksen alkamisen jälkeen. Etelä-Belfastin kansanedustaja Alasdair McDonnell ja Etelä-Belfastin MLA Conall McDevitt ovat ehdolla. He liittyvät nykyisen ympäristöministerin Alex Attwoodin ja Mid-Ulsterin MLA Patsy McGlonen seuraan. Suurin osa vaalikelpoisista valtuutetuista on nyt äänestänyt. Puolet on tiettävästi tehnyt niin jo ennen viimeisten äänestystilaisuuksien alkamista. Alasdair McDonnell sai avajaispuheiden aikana yleisön voimakkaimman reaktion. Hän lupasi voittaa äänet takaisin ja vitsaili, että muut ehdokkaat lainasivat hänen ideoitaan puolueen uudelleenorganisoimiseksi. McDonnell hävisi viimeksi niukasti Margaret Ritchielle. Tällä kertaa kisassa on neljä vaihtoehtoa. Puolueen varapuheenjohtaja Patsy McGlone puhui irlanniksi ja muistutti SDLP:n ylpeästä menneisyydestä ja sen katseesta kohti valoisampaa tulevaisuutta. Tätä teemaa käsitteli myös Conall McDevitt. Alex Attwood väitti intohimoisesti, että hänellä on auktoriteetti johtaa vuosikausia kestäneiden tiukkojen neuvottelujen jälkeen. Valtuutetut ennustavat tiukkaa kilpailua. Tulosta odotetaan puoluekokouksessa noin kello 17 GMT lauantaina.</w:t>
      </w:r>
    </w:p>
    <w:p>
      <w:r>
        <w:rPr>
          <w:b/>
        </w:rPr>
        <w:t xml:space="preserve">Yhteenveto</w:t>
      </w:r>
    </w:p>
    <w:p>
      <w:r>
        <w:t xml:space="preserve">SDLP:n johtajakandidaatit ovat antaneet viimeiset viralliset ääniharjoituksensa, kun edustajat päättävät, kuka seuraa Margaret Ritchietä johtajana.</w:t>
      </w:r>
    </w:p>
    <w:p>
      <w:r>
        <w:rPr>
          <w:b/>
          <w:u w:val="single"/>
        </w:rPr>
        <w:t xml:space="preserve">Asiakirjan numero 18868</w:t>
      </w:r>
    </w:p>
    <w:p>
      <w:r>
        <w:t xml:space="preserve">Kissat tarvitsevat muutoksen tieliikenneonnettomuuslakiin, vaatii kampanjoija.</w:t>
      </w:r>
    </w:p>
    <w:p>
      <w:r>
        <w:t xml:space="preserve">Buryn kotoisin oleva Helena Abrahams sanoi, että nykyisin kissat voidaan heittää kaatopaikalle omistajan tietämättä. Hänen verkkovetoomuksensa, jossa vaaditaan kissojen ja koirien tasa-arvoista kohtelua, on kerännyt yli 50 000 allekirjoitusta. Hallituksen mukaan on hyvä käytäntö, että koirat ja kissat skannataan mikrosirujen varalta onnettomuuden jälkeen. Koirat on varustettava mikrosirulla, ja kuljettajilla on lakisääteinen velvollisuus ilmoittaa kaikista onnettomuuksista, joissa koira on osallisena. Abrahamin vetoomuksessa vaaditaan kuitenkin uutta lakia, jossa vaaditaan, että onnettomuudessa loukkaantuneet tai kuolleet kissat on tarkistettava mikrosirun varalta. Hänen kampanjansa Gizmo's Legacy on nimetty hänen oman lemmikkinsä mukaan, joka jäi auton alle ja tuhkattiin hänen tietämättään. "Se heitettiin pois kuin roskat", Abrahams sanoi. "Jätettiin kaatopaikalle" Hän lisäsi: "Jos hänen sirunsa olisi skannattu, olisin saanut vauvani takaisin, ja olisin voinut tuhkata hänet, kuten kaikki muutkin kissani." Hän lisäsi: "Jos hänen sirunsa olisi skannattu, olisin saanut vauvani takaisin ja voinut tuhkata hänet, kuten kaikki muutkin kissani." Abrahams jatkoi: "Ihmiset ovat nähneet, kuinka kissoja on heitetty jäteautojen peräkonttiin. En halua, että lemmikkieläimiä jätetään kaatopaikoille. "Olen täysin raivostunut, koska kissan skannaaminen vie sekunteja, ja nämä skannerit ovat hyvin halpoja", hän sanoi. Emmerdalen näyttelijä Samantha Giles tukee kampanjaa ja sanoi: "On hyvin, hyvin tärkeää, että omistajat saavat tietää, kun heidän kissansa katoaa." Hallitus sanoi: "Paikallisviranomaisten ja Highways Englandin on jo nyt hyvä käytäntö skannata kaikki kaduilta löytyvät kissat ja koirat, jotta omistajalle voidaan ilmoittaa asiasta."</w:t>
      </w:r>
    </w:p>
    <w:p>
      <w:r>
        <w:rPr>
          <w:b/>
        </w:rPr>
        <w:t xml:space="preserve">Yhteenveto</w:t>
      </w:r>
    </w:p>
    <w:p>
      <w:r>
        <w:t xml:space="preserve">Kissojen ystävä vaatii lakimuutosta, jotta omistajat saisivat koiranomistajien tavoin tietää, jos heidän lemmikkinsä kuolee tai loukkaantuu liikenneonnettomuuksissa.</w:t>
      </w:r>
    </w:p>
    <w:p>
      <w:r>
        <w:rPr>
          <w:b/>
          <w:u w:val="single"/>
        </w:rPr>
        <w:t xml:space="preserve">Asiakirjan numero 18869</w:t>
      </w:r>
    </w:p>
    <w:p>
      <w:r>
        <w:t xml:space="preserve">Jet Airwaysin lentäjät joutuvat lentokieltoon "ohjaamotappelun" jälkeen.</w:t>
      </w:r>
    </w:p>
    <w:p>
      <w:r>
        <w:t xml:space="preserve">Intialainen lentoyhtiö vahvisti, että uudenvuodenpäivän lennolla tapahtui "väärinkäsitys" ohjaamomiehistön välillä. Se lisäsi, että asianomainen miehistö oli vapautettu lentotehtävistään tutkinnan ajaksi. Lento, jossa oli 324 matkustajaa, laskeutui turvallisesti Mumbaihin. Silminnäkijöihin viitanneiden intialaisten tiedotusvälineiden mukaan välikohtaus sattui sen jälkeen, kun miespuolisen lentäjän väitettiin lyöneen naispuolista lentäjää. Nainen poistui ohjaamosta itkien, mutta kollegat taivuttelivat hänet lopulta palaamaan takaisin, raportit kertoivat. Siviili-ilmailun pääosaston (DGCA) virkamies kertoi uutistoimisto PTI:lle, että lentäjä oli myös jättänyt ohjaamon vartioimatta kahdesti välikohtauksen aikana, mikä rikkoi turvallisuusmääräyksiä. Jet Airwaysin tiedottaja vahvisti BBC:lle, että välikohtaus oli tapahtunut, mutta ei kertonut tarkemmin tapahtumista. Lentoyhtiö lisäsi, että tapauksesta on raportoitu DGCA:lle, ja sanoi, että se "ei hyväksy mitään työntekijöidensä toimia, jotka vaarantavat turvallisuuden". "Jet Airwaysilla vieraiden, miehistön ja omaisuuden turvallisuus on ensiarvoisen tärkeää", tiedottaja sanoi. Saatat olla myös kiinnostunut:</w:t>
      </w:r>
    </w:p>
    <w:p>
      <w:r>
        <w:rPr>
          <w:b/>
        </w:rPr>
        <w:t xml:space="preserve">Yhteenveto</w:t>
      </w:r>
    </w:p>
    <w:p>
      <w:r>
        <w:t xml:space="preserve">Jet Airways on asettanut kaksi lentäjää lentokieltoon sen jälkeen, kun Lontoosta Mumbaihin matkalla olleella lennolla oli raportoitu tappelusta ohjaamossa.</w:t>
      </w:r>
    </w:p>
    <w:p>
      <w:r>
        <w:rPr>
          <w:b/>
          <w:u w:val="single"/>
        </w:rPr>
        <w:t xml:space="preserve">Asiakirjan numero 18870</w:t>
      </w:r>
    </w:p>
    <w:p>
      <w:r>
        <w:t xml:space="preserve">Lutonin lentoaseman työntekijät lykkäävät Bank Holiday -lakkoa</w:t>
      </w:r>
    </w:p>
    <w:p>
      <w:r>
        <w:t xml:space="preserve">Matkustajia varoitettiin myöhästymisistä sen jälkeen, kun työntekijät äänestivät työtaistelutoimiin osallistumisesta palkkauksen osalta. Lakko keskeytettiin lentoaseman tehtyä "parannetun palkkatarjouksen". Menzies Aviationin palveluksessa olevat matkatavaroiden käsittelijät ja Clece Care Service Ltd:n palveluksessa olevat lentoaseman avustustyöntekijät lakkoilevat edelleen 26.-30. toukokuuta. Unite the Unionin tiedottaja sanoi, että Lutonin lentoaseman työntekijät "harkitsevat johdon tarkistettua tarjousta, mutta jos tarkistettu tarjous hylätään, Unite on edelleen valtuutettu jatkamaan lakkotoimia". Menziesin työntekijöiden sanotaan myös harkitsevan johdon tarkistettua palkkatarjousta. Lutonin lentoaseman verkkosivustolla annetussa lausunnossa sanottiin, että "on edelleen mahdollista, että työtaistelu aiheuttaa pieniä häiriöitä", ja kehotettiin kyseisinä päivinä lentäviä matkustajia tarkistamaan lentonsa tila lentoyhtiöltä.</w:t>
      </w:r>
    </w:p>
    <w:p>
      <w:r>
        <w:rPr>
          <w:b/>
        </w:rPr>
        <w:t xml:space="preserve">Yhteenveto</w:t>
      </w:r>
    </w:p>
    <w:p>
      <w:r>
        <w:t xml:space="preserve">Lutonin lentoaseman työntekijät ovat lykänneet lakkoilua, joka oli määrä järjestää toukokuun juhlapyhäviikonloppuna.</w:t>
      </w:r>
    </w:p>
    <w:p>
      <w:r>
        <w:rPr>
          <w:b/>
          <w:u w:val="single"/>
        </w:rPr>
        <w:t xml:space="preserve">Asiakirjan numero 18871</w:t>
      </w:r>
    </w:p>
    <w:p>
      <w:r>
        <w:t xml:space="preserve">Isle of Wightin onnettomuus: Moottoripyöräilijä kuoli törmättyään pesulaan</w:t>
      </w:r>
    </w:p>
    <w:p>
      <w:r>
        <w:t xml:space="preserve">Onnettomuus tapahtui Green Streetillä High Streetin risteyksessä lähellä St Johns Roadin liikennevaloja Rydessä noin klo 00:15 GMT. Mies, joka ajoi oranssilla Kawasakilla, vietiin Newportin St Mary's Hospitaliin, jossa hän kuoli. Hän törmäsi Green Streetillä sijaitsevan pesulan kulmaan. Alueen tiet on suljettu tutkinnan ajaksi. Hampshire Constabulary sanoi, ettei se usko tässä vaiheessa toisen ajoneuvon olleen osallisena. Se pyytää silminnäkijöitä tai henkilöitä, joilla on mahdollisesti valvontakameran tai kojelautakameran materiaalia, ilmoittautumaan.</w:t>
      </w:r>
    </w:p>
    <w:p>
      <w:r>
        <w:rPr>
          <w:b/>
        </w:rPr>
        <w:t xml:space="preserve">Yhteenveto</w:t>
      </w:r>
    </w:p>
    <w:p>
      <w:r>
        <w:t xml:space="preserve">Moottoripyöräilijä on kuollut törmättyään pesulaan Isle of Wightilla.</w:t>
      </w:r>
    </w:p>
    <w:p>
      <w:r>
        <w:rPr>
          <w:b/>
          <w:u w:val="single"/>
        </w:rPr>
        <w:t xml:space="preserve">Asiakirjan numero 18872</w:t>
      </w:r>
    </w:p>
    <w:p>
      <w:r>
        <w:t xml:space="preserve">Snowdonia: Tunneli korvaa pylväät Dwyrydin suistossa</w:t>
      </w:r>
    </w:p>
    <w:p>
      <w:r>
        <w:t xml:space="preserve">National Grid ilmoitti vuonna 2014 haluavansa haudata ilmajohdot Penrhyndeudraethin lähelle sen jälkeen, kun tutkimuksessa todettiin, että ne vaikuttavat "dramaattiseen maisemaan". Nyt se on esittänyt suunnitelmat 10 pylvään poistamiseksi ja niiden korvaamiseksi 3 kilometrin (1,86 mailin) tunnelilla Dwyrydin suiston alla Gwyneddissä. Yhtiön mukaan siirto "parantaisi maisemaa merkittävästi". Suunnitelma on osa 500 miljoonan punnan arvoista ohjelmaa, jonka tarkoituksena on poistaa pylväitä luonnonkauniilta alueilta. Osa Dwyrydin suistosta kuuluu Snowdonian kansallispuistoon. Jos Gwyneddin valtuusto hyväksyy suunnitelman, työt aloitettaisiin vuonna 2021 ja pylväät poistettaisiin vuonna 2026. Eloise Frank National Gridistä sanoi, että kyseessä on ainutlaatuinen hanke. "Olemme kuunnelleet ja vastanneet alueen hyvin tuntevia ihmisiä ja pystyneet kehittämään ehdotuksen, joka parantaa maisemaa merkittävästi", hän sanoi.</w:t>
      </w:r>
    </w:p>
    <w:p>
      <w:r>
        <w:rPr>
          <w:b/>
        </w:rPr>
        <w:t xml:space="preserve">Yhteenveto</w:t>
      </w:r>
    </w:p>
    <w:p>
      <w:r>
        <w:t xml:space="preserve">Suunnitelmat tunnelin kaivamisesta pylväiden ja sähkölinjojen korvaamiseksi Snowdonian kauneusalueelta on jätetty.</w:t>
      </w:r>
    </w:p>
    <w:p>
      <w:r>
        <w:rPr>
          <w:b/>
          <w:u w:val="single"/>
        </w:rPr>
        <w:t xml:space="preserve">Asiakirjan numero 18873</w:t>
      </w:r>
    </w:p>
    <w:p>
      <w:r>
        <w:t xml:space="preserve">Kalastajat pelastettiin pelastuslautalta Scillysaarten edustalla.</w:t>
      </w:r>
    </w:p>
    <w:p>
      <w:r>
        <w:t xml:space="preserve">Suuret etsinnät ilmasta ja mereltä käynnistettiin sen jälkeen, kun Yhdistyneen kuningaskunnan rannikkovartiosto sai kaksi hätäpuhelua Kairos-nimiseltä alukselta hieman kello 23.45 BST jälkeen. Skotlantilainen kippari ja neljä filippiiniläistä miehistön jäsentä kiipesivät lautalta Cu Na Mara -nimiselle troolarille, joka oli alueella. Miehistön uskotaan olevan vahingoittumattomia. Falmouthin rannikkovartiosto koordinoi etsintöjä sen jälkeen, kun Banffiin rekisteröity vene upposi 75 mailia (121 kilometriä) Scillyn saarista länteen. Voimakas myrsky Operaatioon osallistui kaksi Irlannin rannikkovartioston etsintä- ja pelastushelikopteria, RNLI:n St Mary's -pelastusvene, kalastusaluksia ja kaksi kauppa-alusta. Jim Morrison Yhdistyneen kuningaskunnan rannikkovartiostosta sanoi: "Onneksi kaikki miehistön jäsenet saatiin pelastettua. Tällainen tapaus osoittaa, miten tärkeää on, että aluksella on digitaalinen valikoiva kutsu ja elektroninen sijainnin osoittava radiomajakka. "Hätäilmoituksista saatujen tietojen avulla pystyimme nopeasti paikallistamaan kalastusaluksen viimeisen sijainnin ja lähettämään resursseja paikalle. "Tuuli oli erittäin kova, myrskytuuli voimakkuudeltaan kahdeksan, ja merenpinnan korkeus vaihteli neljästä kuuteen metriin." Pelastetut miehet on viety Irlannin Castletownbereen, ja merionnettomuuksien tutkintavirasto tutkii asiaa.</w:t>
      </w:r>
    </w:p>
    <w:p>
      <w:r>
        <w:rPr>
          <w:b/>
        </w:rPr>
        <w:t xml:space="preserve">Yhteenveto</w:t>
      </w:r>
    </w:p>
    <w:p>
      <w:r>
        <w:t xml:space="preserve">Viisi kalastajaa on pelastettu pelastuslautalla sen jälkeen, kun heidän kalastusaluksensa upposi myrskytuulessa Scillyn saarten edustalla.</w:t>
      </w:r>
    </w:p>
    <w:p>
      <w:r>
        <w:rPr>
          <w:b/>
          <w:u w:val="single"/>
        </w:rPr>
        <w:t xml:space="preserve">Asiakirjan numero 18874</w:t>
      </w:r>
    </w:p>
    <w:p>
      <w:r>
        <w:t xml:space="preserve">Govia Thameslink voitti Gatwick Expressin Aslefin välipäätöksen.</w:t>
      </w:r>
    </w:p>
    <w:p>
      <w:r>
        <w:t xml:space="preserve">Govia Thameslink Railway (GTR) syytti Aslefin jäseniä siitä, että he kieltäytyivät ajamasta uutta, pidempää junaa. GTR sanoi, että se meni korkeimpaan oikeuteen "hyvin vastahakoisesti". Aiemmin tässä kuussa uusi juna ajettiin tyhjänä, koska Aslefin jäsenet eivät olleet valmiita työskentelemään "vain kuljettajalle" tarkoitetuissa vuoroissa. GTR:n tiedottaja sanoi olevansa tyytyväinen siihen, että Aslef "ei saa taivutella" kuljettajiaan kieltäytymään uusien 12-vaunuisten junien liikennöinnistä. Hän sanoi: "Emme ole koskaan ymmärtäneet, miksi Aslefin ammattiliitto vastusti näiden uusien junien liikennöintiä samalla tavalla. "Uudet junat tarjoavat matkustajille merkittäviä etuja, kuten paljon paremman matkustusympäristön." Ammattiliitto sanoi, ettei se ollut koskaan päässyt sopimukseen uusista junista Gatwickin lentoaseman ja Lontoon Victorian välisellä reitillä, ja se aikoi järjestää jäsenilleen äänestyksen.</w:t>
      </w:r>
    </w:p>
    <w:p>
      <w:r>
        <w:rPr>
          <w:b/>
        </w:rPr>
        <w:t xml:space="preserve">Yhteenveto</w:t>
      </w:r>
    </w:p>
    <w:p>
      <w:r>
        <w:t xml:space="preserve">Rautatieyhtiö on saanut kieltotuomion rautatieläisten ammattiliitto Aslefia vastaan, koska sen jäsenet kieltäytyvät ajamasta uusia Gatwick Express -junia.</w:t>
      </w:r>
    </w:p>
    <w:p>
      <w:r>
        <w:rPr>
          <w:b/>
          <w:u w:val="single"/>
        </w:rPr>
        <w:t xml:space="preserve">Asiakirjan numero 18875</w:t>
      </w:r>
    </w:p>
    <w:p>
      <w:r>
        <w:t xml:space="preserve">Kanavan maahanmuuttajat: 80 ihmistä kuljettavat veneet ja kajakki pysäytetty.</w:t>
      </w:r>
    </w:p>
    <w:p>
      <w:r>
        <w:t xml:space="preserve">Sisäministeriön mukaan 65 miestä ja 15 naista oli tiistaina ylittänyt Englannin kanaalin pienillä veneillä. Tiedottajan mukaan siirtolaiset tulivat Ranskasta ja heidät vietiin Doveriin, jossa heidät arvioitiin lääketieteellisesti. Siirtolaiset esittäytyivät libyalaisiksi, marokkolaisiksi, irakilaisiksi, syyrialaisiksi, kuwaitilaisiksi, iranilaisiksi, afganistanilaisiksi, eritrealaisiksi ja sudanilaisiksi. Sisäministeriön mukaan maahanmuuttoviranomaiset pidättävät tarvittaessa osan heistä, kun taas osa lähetetään takaisin Ranskaan. "Nämä ylitysyritykset ovat holtittomia tekoja, joita rikolliset edistävät ja jotka haluamme päättäväisesti pysäyttää", tiedottaja lisäsi. "Rajanylitykset ovat usein vaarallisten rikollisjengien järjestämiä. "Ensisijaisena tavoitteenamme on aina pidättää ja hajottaa näiden ylitysten takana olevat järjestäytyneet rikollisryhmät."</w:t>
      </w:r>
    </w:p>
    <w:p>
      <w:r>
        <w:rPr>
          <w:b/>
        </w:rPr>
        <w:t xml:space="preserve">Yhteenveto</w:t>
      </w:r>
    </w:p>
    <w:p>
      <w:r>
        <w:t xml:space="preserve">Kentin rannikolla on pysäytetty kuusi venettä ja kajakki, joissa oli 80 siirtolaista.</w:t>
      </w:r>
    </w:p>
    <w:p>
      <w:r>
        <w:rPr>
          <w:b/>
          <w:u w:val="single"/>
        </w:rPr>
        <w:t xml:space="preserve">Asiakirjan numero 18876</w:t>
      </w:r>
    </w:p>
    <w:p>
      <w:r>
        <w:t xml:space="preserve">Saudi-Arabian shiiajohtajat arvostelevat pidätyksiä</w:t>
      </w:r>
    </w:p>
    <w:p>
      <w:r>
        <w:t xml:space="preserve">Julkilausumassa vaadittiin poliittisia uudistuksia ja loppua lahkolaiskortin käyttämiselle. Saudi-Arabian sisäministeriön mukaan pidätetyt keräsivät tietoja laitoksista ja elintärkeistä alueista toiselle maalle. Maata, jonka sanottiin pyörittävän vakoiluverkostoa, ei nimetty. Sen oletetaan kuitenkin yleisesti olevan Iran. Saudi-Arabia, joka on pääosin sunnimuslimi, on viime aikoina joutunut toistuvasti vastakkain Iranin kanssa, joka on ylivoimaisesti shiialaismuslimien hallitsema valtio. Jännitteet syvenivät viime vuonna, kun Saudi-Arabia lähetti joukkoja Persianlahden saarikuningaskuntaan Bahrainiin auttamaan shiialaisjohtoisen kansannousun kukistamisessa. Öljyrikkaan itäisen maakunnan Qatifin alueella, jossa suurin osa Saudi-Arabian shiia-vähemmistöstä asuu, on ollut matalan tason mielenosoituksia jo yli vuoden ajan. Noin 15 prosenttia saudiarabialaisista on shiialaisia. Ihmisoikeusryhmien mukaan Saudi-Arabiassa syrjitään järjestelmällisesti shiia-muslimeja koulutuksessa, työelämässä ja oikeuslaitoksessa. Saudi-Arabiassa noudatetaan sunnimuslimin puritaanista muotoa, joka tunnetaan nimellä wahhabismi, ja monet wahhabilaiset papit pitävät shiia-muslimeja epäuskoisina.</w:t>
      </w:r>
    </w:p>
    <w:p>
      <w:r>
        <w:rPr>
          <w:b/>
        </w:rPr>
        <w:t xml:space="preserve">Yhteenveto</w:t>
      </w:r>
    </w:p>
    <w:p>
      <w:r>
        <w:t xml:space="preserve">Useat Saudi-Arabian shiiayhteisön johtajat ovat allekirjoittaneet julkilausuman, jossa tuomitaan 16 shiialaisen kansalaisen hiljattainen pidättäminen vakoilusta epäiltynä.</w:t>
      </w:r>
    </w:p>
    <w:p>
      <w:r>
        <w:rPr>
          <w:b/>
          <w:u w:val="single"/>
        </w:rPr>
        <w:t xml:space="preserve">Asiakirjan numero 18877</w:t>
      </w:r>
    </w:p>
    <w:p>
      <w:r>
        <w:t xml:space="preserve">Mansaaren maatalouden lumimaksu nousee 1 miljoonan punnan tasolle.</w:t>
      </w:r>
    </w:p>
    <w:p>
      <w:r>
        <w:t xml:space="preserve">Phil Gawnen mukaan maanviljelijät "laskevat yhä katastrofin kustannuksia", mutta tähän mennessä on löydetty noin 3200 ruhoa - 3000 lammasta ja 200 nautaa. Kuolonuhrien määrän uskotaan nousevan noin 8 000:een tulevien viikkojen aikana. Gawne lisäsi: "Näiden eläinten korvaaminen maksaa noin miljoona puntaa, mutta tarina ei lopu tähän." Maatalousministeriö arvioi, että Manxin maanviljelijät menettävät tulojaan yhteensä noin 750 000 puntaa ensi vuoden aikana. Mansaaren meteorologisen toimiston mukaan viime kuun lumisateet olivat voimakkaimmat sitten vuoden 1963 - pahiten lumisateet osuivat länsirannikolle. Noin 90 prosenttia Mansaaresta on maataloustuotantoa, ja siellä on noin 450 maatilaa, joista joillakin on vain muutama karja mutta joillakin satoja. Gawne sanoi, että hallitus antaa taloudellista tukea, kun "tuhoista on saatu täydellinen kuva". "Ensimmäiseksi aiomme luopua kuolleiden eläinten hävittämisestä perittävästä maksusta, ja sitten meidän on odotettava muutama viikko, kunnes saamme täyden kuvan meitä kohdanneesta katastrofista", hän jatkoi. Arviolta noin 10 prosenttia kaikista saaren lampaista kuoli lumen hautaamisen seurauksena, vaikka jotkut viljelijät ovat saattaneet menettää noin 70 prosenttia karjastaan.</w:t>
      </w:r>
    </w:p>
    <w:p>
      <w:r>
        <w:rPr>
          <w:b/>
        </w:rPr>
        <w:t xml:space="preserve">Yhteenveto</w:t>
      </w:r>
    </w:p>
    <w:p>
      <w:r>
        <w:t xml:space="preserve">Maaliskuun äärimmäisten sääolojen vaikutukset maksavat maatalousministerin mukaan Mansaaren maanviljelijöille vähintään miljoona puntaa.</w:t>
      </w:r>
    </w:p>
    <w:p>
      <w:r>
        <w:rPr>
          <w:b/>
          <w:u w:val="single"/>
        </w:rPr>
        <w:t xml:space="preserve">Asiakirjan numero 18878</w:t>
      </w:r>
    </w:p>
    <w:p>
      <w:r>
        <w:t xml:space="preserve">Kultakalalle tehdään silmäleikkaus Bristolissa</w:t>
      </w:r>
    </w:p>
    <w:p>
      <w:r>
        <w:t xml:space="preserve">Montyksi nimetty viisivuotias kala jouduttiin nukuttamaan 200 punnan "erittäin herkkää" toimenpidettä varten. Eläinlääkärit käyttivät vesiliukoista nukutusainetta kultakalan tainnuttamiseen ennen kuin sen silmä poistettiin. Leikkauksessa avustanut Sonya Miles sanoi: "Monty voi poikkeuksellisen hyvin kotona, ja hän käyttäytyy kuin mitään ei olisi tapahtunut". "Loistava potilas" Highcroft Veterinary Groupin mukaan pikkuruinen kala oli ollut "hyvin huonossa kunnossa", kun se tuotiin sen Whitchurchin sairaalaan. Vaikka "kasvain oli levinnyt odotettua laajemmalle", leikkaus oli sujunut "ongelmitta". "Se oli loistava potilas, ja leikkaus sujui hyvin sujuvasti alusta loppuun", Miles sanoi. "Emme leikkaa kultakaloja kovin usein, mutta kalojen eläinlääkärinhoito on yleensäkin lisääntynyt."</w:t>
      </w:r>
    </w:p>
    <w:p>
      <w:r>
        <w:rPr>
          <w:b/>
        </w:rPr>
        <w:t xml:space="preserve">Yhteenveto</w:t>
      </w:r>
    </w:p>
    <w:p>
      <w:r>
        <w:t xml:space="preserve">Bristolissa kultakalalle on tehty 45 minuutin leikkaus, jossa sen silmän ja selän ympäriltä on poistettu useita kasvaimia.</w:t>
      </w:r>
    </w:p>
    <w:p>
      <w:r>
        <w:rPr>
          <w:b/>
          <w:u w:val="single"/>
        </w:rPr>
        <w:t xml:space="preserve">Asiakirjan numero 18879</w:t>
      </w:r>
    </w:p>
    <w:p>
      <w:r>
        <w:t xml:space="preserve">Wikileaksin Visa-maksut keskeytetty</w:t>
      </w:r>
    </w:p>
    <w:p>
      <w:r>
        <w:t xml:space="preserve">Se on jatkoa kilpailijan Mastercardin tiistaina tekemälle samankaltaiselle toimenpiteelle. Visan ilmoitus tuli sen jälkeen, kun poliisi pidätti Wikileaksin perustajan Julian Assangen Lontoossa. Assange, jonka verkkosivuilla on julkaistu salaisia asiakirjoja, on etsintäkuulutettu Ruotsissa syytettynä seksuaalisesta hyväksikäytöstä. Wikileaks on toimintansa rahoittamisessa riippuvainen verkkolahjoituksista, jotka eivät enää ole mahdollisia Visan ja Mastercardin pankki- ja luottokorteilla. Visa Europen tiedottaja sanoi, että Visa Europe tutkii Wikileaksin liiketoiminnan luonnetta ja selvittää, onko se "vastoin Visan toimintasääntöjä". Hän lisäsi, että Visa Europe ei voi keskeyttää maksuja Wikileaksille välittömästi ja että prosessi kestää jonkin aikaa. Mastercard sanoi lausunnossaan, että se "työskentelee parhaillaan keskeyttääkseen Mastercard-korttien hyväksymisen Wikileaksissa, kunnes tilanne on ratkaistu". Myös verkkomaksuyritys PayPal ja internetjätti Amazon ovat katkaisseet yhteytensä Wikileaksiin viime päivinä.</w:t>
      </w:r>
    </w:p>
    <w:p>
      <w:r>
        <w:rPr>
          <w:b/>
        </w:rPr>
        <w:t xml:space="preserve">Yhteenveto</w:t>
      </w:r>
    </w:p>
    <w:p>
      <w:r>
        <w:t xml:space="preserve">Visa Europe on aloittanut maksujen keskeyttämisen ilmiantosivusto Wikileaksille ennen järjestöä koskevan tutkimuksen suorittamista.</w:t>
      </w:r>
    </w:p>
    <w:p>
      <w:r>
        <w:rPr>
          <w:b/>
          <w:u w:val="single"/>
        </w:rPr>
        <w:t xml:space="preserve">Asiakirjan numero 18880</w:t>
      </w:r>
    </w:p>
    <w:p>
      <w:r>
        <w:t xml:space="preserve">Doverin satamassa pidätettiin kuusi terroristia</w:t>
      </w:r>
    </w:p>
    <w:p>
      <w:r>
        <w:t xml:space="preserve">Viisi parikymppistä miestä ja yksi parikymppinen nainen pidätettiin perjantaina noin kello 08:00 BST Kentin sataman lähtöalueella, poliisi kertoi Twitterissä. Etsintöjä on tehty useissa osoitteissa Birminghamissa. Poliisin mukaan pidätykset ovat osa meneillään olevaa tutkintaa, ja epäillyt eivät ole perheryhmä, eikä heillä ollut lapsia mukanaan. Neljä pidätetyistä miehistä on Birminghamista - 25-vuotias Small Heathista, kaksi 26-vuotiasta Acocks Greenistä ja Alum Rockista sekä 28-vuotias Lozellsista, poliisi kertoi. Lisäksi pidätettiin 26-vuotias mies ja 23-vuotias nainen, jolla ei ole kiinteää osoitetta. Epäiltyjä kuulustellaan poliisiasemalla West Midlandsin alueella. He eivät muodosta välitöntä vaaraa yleiselle turvallisuudelle, poliisi lisäsi.</w:t>
      </w:r>
    </w:p>
    <w:p>
      <w:r>
        <w:rPr>
          <w:b/>
        </w:rPr>
        <w:t xml:space="preserve">Yhteenveto</w:t>
      </w:r>
    </w:p>
    <w:p>
      <w:r>
        <w:t xml:space="preserve">Doverissa on pidätetty kuusi ihmistä epäiltynä Syyriaan liittyvistä terrorismirikoksista, kertoo West Midlandsin poliisi.</w:t>
      </w:r>
    </w:p>
    <w:p>
      <w:r>
        <w:rPr>
          <w:b/>
          <w:u w:val="single"/>
        </w:rPr>
        <w:t xml:space="preserve">Asiakirjan numero 18881</w:t>
      </w:r>
    </w:p>
    <w:p>
      <w:r>
        <w:t xml:space="preserve">Amy Schumer ilmoittaa raskaudesta Instagramissa</w:t>
      </w:r>
    </w:p>
    <w:p>
      <w:r>
        <w:t xml:space="preserve">Schumer vihjasi uutisesta ensimmäisen kerran kuvalla, jossa hänen miehensä Chris Fischer ja hän itse olivat muokattuina prinssi Harryn ja hänen vaimonsa Meghanin kuvan päälle. Tämän jälkeen fanit linkitettiin toimittaja Jessica Yellinin profiiliin, joka julkaisi Schumerin suositukset Yhdysvaltain tulevia välivaaleja varten. Lista päättyi sanoihin: "Olen raskaana - Amy Schumer". Kuninkaallinen pariskunta oli jakanut omat vauvauutisensa viime viikolla ollessaan kiertueella Australiassa. Schumer, joka on bestseller-kirjailija ja joka kirjoitti ja näytteli vuonna 2015 Trainwreck-elokuvassa, on poliittisesti suorapuheinen ja hänet pidätettiin aiemmin tässä kuussa mielenosoituksessa, jossa vastustettiin tuomari Brett Kavanaugh'n nimitystä korkeimpaan oikeuteen. Osana ilmoitustaan hän antoi tukensa yli 20:lle demokraattiselle ehdokkaalle, jotka asettuvat ehdolle kongressiin marraskuun vaaleissa. Schumer meni helmikuussa naimisiin kokki Chris Fischerin kanssa.</w:t>
      </w:r>
    </w:p>
    <w:p>
      <w:r>
        <w:rPr>
          <w:b/>
        </w:rPr>
        <w:t xml:space="preserve">Yhteenveto</w:t>
      </w:r>
    </w:p>
    <w:p>
      <w:r>
        <w:t xml:space="preserve">Yhdysvaltalainen koomikko Amy Schumer on ilmoittanut odottavansa ensimmäistä lastaan - ystävänsä Instagram-tilillä.</w:t>
      </w:r>
    </w:p>
    <w:p>
      <w:r>
        <w:rPr>
          <w:b/>
          <w:u w:val="single"/>
        </w:rPr>
        <w:t xml:space="preserve">Asiakirjan numero 18882</w:t>
      </w:r>
    </w:p>
    <w:p>
      <w:r>
        <w:t xml:space="preserve">Sarjamurhaajat maksavat Liverpoolin kaupunginvaltuustolle £1m.</w:t>
      </w:r>
    </w:p>
    <w:p>
      <w:r>
        <w:t xml:space="preserve">Liverpoolin kaupunginvaltuusto ilmoitti, että se oli joutunut maksamaan, kun tuhansia tonneja jätettä oli dumpattu Merseysiden tyhjille teollisuusalueille. Viranomainen uskoo, että jätteet on siirretty muualta Yhdistyneestä kuningaskunnasta "erittäin hienostuneessa operaatiossa". Evertonissa, Garstonissa, Spekessä ja Aintreessä sattuneiden tapausten jälkeen ihmisiä kehotetaan välittämään tietoja. Neuvosto on julkaissut valokuvia kuorma-autosta, jonka epäillään olleen osallisena yhdessä Evertonissa Wilbraham Streetillä elokuussa sattuneessa tapauksessa. Naapurustosta vastaava kabinettijäsen Steve Munby sanoi: "Kyseessä on erittäin hienostunut operaatio, jossa käytetään ammattimaisia välineitä ja jossa työntekijät pukeutuvat hiv-takkeihin. "Useimmissa tapauksissa ihmiset eivät pidä sitä epäilyttävänä, vaan ajattelevat, että se on normaalia toimintaa teollisuusalueella. "Tosiasia on, että kyseessä on kotitalousjätteen laiton kaatopaikalle sijoittaminen laajamittaisesti." Kaikkia, joilla on tietoja, pyydetään ottamaan yhteyttä neuvostoon tai Crimestoppersiin.</w:t>
      </w:r>
    </w:p>
    <w:p>
      <w:r>
        <w:rPr>
          <w:b/>
        </w:rPr>
        <w:t xml:space="preserve">Yhteenveto</w:t>
      </w:r>
    </w:p>
    <w:p>
      <w:r>
        <w:t xml:space="preserve">Kärpäsjätteet ovat jättäneet valtuustolle miljoonan punnan jätelaskun alle neljän kuukauden aikana sattuneiden kuuden tapauksen jälkeen.</w:t>
      </w:r>
    </w:p>
    <w:p>
      <w:r>
        <w:rPr>
          <w:b/>
          <w:u w:val="single"/>
        </w:rPr>
        <w:t xml:space="preserve">Asiakirjan numero 18883</w:t>
      </w:r>
    </w:p>
    <w:p>
      <w:r>
        <w:t xml:space="preserve">Guernseyn poliitikon kuoleman jälkeen täytevaalit järjestetään lokakuussa.</w:t>
      </w:r>
    </w:p>
    <w:p>
      <w:r>
        <w:t xml:space="preserve">Valen seurakuntaa edustanut apulaissheriffi Jones kuoli heinäkuussa pitkän sairauden jälkeen. Guernseyn perinteistä poiketen sisäasiainvaliokunta haluaa, että vaaliluettelo pysyy auki sen jälkeen, kun ehdokasasettelu on päättynyt. Valiokunta toivoo, että se houkuttelisi enemmän äänestäjiä. Guernseyn osavaltioiden on hyväksyttävä ehdotettu täytevaalipäivä 19. lokakuuta ja se, onko komitean suunnitelma muuttaa Valen vaaliluettelon sulkeutumispäivää toteuttamiskelpoinen. Vaaliluettelon sulkeminen ennen ehdokkaiden julkistamista on ollut saarella kiistanalaista, sillä jotkut asukkaat sanovat, ettei heidän kannata ilmoittautua äänestämään, jos he eivät tiedä, ketä he äänestävät. Guernseyllä pidettiin edelliset täytevaalit joulukuussa 2015, jolloin Charles Parkinson valittiin St Peter Port Northiin varavaltuutettu Martin Storeyn kuoleman jälkeen. Yhteensä 883 (27 %) 3 220 rekisteröidystä äänestäjästä kävi äänestämässä, ja neljä tyhjää paperia oli tyhjä ja 15 turhaa paperia.</w:t>
      </w:r>
    </w:p>
    <w:p>
      <w:r>
        <w:rPr>
          <w:b/>
        </w:rPr>
        <w:t xml:space="preserve">Yhteenveto</w:t>
      </w:r>
    </w:p>
    <w:p>
      <w:r>
        <w:t xml:space="preserve">Guernseyn poliitikon Dave Jonesin kuoleman jälkeen on määrätty täytevaalien päivämäärä lokakuussa - edellyttäen, että se hyväksytään.</w:t>
      </w:r>
    </w:p>
    <w:p>
      <w:r>
        <w:rPr>
          <w:b/>
          <w:u w:val="single"/>
        </w:rPr>
        <w:t xml:space="preserve">Asiakirjan numero 18884</w:t>
      </w:r>
    </w:p>
    <w:p>
      <w:r>
        <w:t xml:space="preserve">Liikennesuihkukoneet palaavat Guernseyn lentoasemalle</w:t>
      </w:r>
    </w:p>
    <w:p>
      <w:r>
        <w:t xml:space="preserve">Sen jälkeen Guernseyn lentoaseman kiitoradalla on tehty 81 miljoonan punnan arvosta töitä, joiden tarkoituksena on vahvistaa kiitotietä, jotta suihkukoneet voivat laskeutua. Valtioiden omistama lentoyhtiö Aurigny harkitsi suihkukoneen lisäämistä laivastoonsa, ja päätös tehdään kesällä. Flyben tiedottajan mukaan paluu oli seurausta Guernseyn viranomaisten painostuksesta. Guernseyn lentoaseman apulaisjohtaja Ashley Nicholas sanoi: "Tiedämme useiden keskustelujen perusteella, että erityisesti yritysryhmät, mutta myös matkailuala, halusivat nähdä suihkukoneiden palauttamisen saarelle ja saarelta. "Nämä uudet lentokoneet ovat hiljaisempia ja tuottavat vähemmän päästöjä kuin vanhemmat tyypit, jotka liikennöivät Guernseylle ja Guernseylta aiemmin."</w:t>
      </w:r>
    </w:p>
    <w:p>
      <w:r>
        <w:rPr>
          <w:b/>
        </w:rPr>
        <w:t xml:space="preserve">Yhteenveto</w:t>
      </w:r>
    </w:p>
    <w:p>
      <w:r>
        <w:t xml:space="preserve">Liikennelentokoneet palaavat Guernseyn lentoasemalle pääsiäissunnuntaina viiden vuoden tauon jälkeen.</w:t>
      </w:r>
    </w:p>
    <w:p>
      <w:r>
        <w:rPr>
          <w:b/>
          <w:u w:val="single"/>
        </w:rPr>
        <w:t xml:space="preserve">Asiakirjan numero 18885</w:t>
      </w:r>
    </w:p>
    <w:p>
      <w:r>
        <w:t xml:space="preserve">Uruguayn kannabiksenviljelijäkerhot: Rekisteröinti alkaa</w:t>
      </w:r>
    </w:p>
    <w:p>
      <w:r>
        <w:t xml:space="preserve">Lisensoidut kerhot, joissa on enintään 45 jäsentä, saavat kasvattaa vuosittain enintään 99 kasvia. Elokuussa enintään kuuden kannabiskasvin kotikasvatus tuli lailliseksi. Uruguay laillisti kannabiksen tuotannon ja myynnin viime joulukuussa, ja hallitus toivoo, että sitä voitaisiin myydä apteekeissa ensi vuonna. Lainsäädännön mukaan kukin kerhon jäsen voi tuottaa enintään 480 grammaa kannabista kotiin vuosittain, eivätkä kerhon kasvimaat saa sijaita 150 metrin etäisyydellä koulusta, korkeakoulusta tai huumevieroituskeskuksesta. Kannabiksen laillistaminen on ollut arkaluonteinen kysymys Uruguayssa, jossa äänestäjät äänestävät presidentinvaalien toisella kierroksella 30. marraskuuta. Molemmat presidenttiehdokkaat ovat sanoneet, että he aikovat muokata uusia lakeja, jos heidät valitaan. Lainsäädäntöä on ideoinut väistyvä ja suorapuheinen presidentti Jose Mujica, joka on väittänyt, että jos valtio valvoo kannabiksen tuotantoa ja myyntiä, se voi heikentää ja riisua aseista laitonta huumekauppaa, joka vahingoittaa ihmishenkiä kaikkialla Latinalaisessa Amerikassa. Hallitus arvioi, että Uruguayssa on 150 000 kannabiksen vakiokäyttäjää.</w:t>
      </w:r>
    </w:p>
    <w:p>
      <w:r>
        <w:rPr>
          <w:b/>
        </w:rPr>
        <w:t xml:space="preserve">Yhteenveto</w:t>
      </w:r>
    </w:p>
    <w:p>
      <w:r>
        <w:t xml:space="preserve">Uruguay on alkanut rekisteröidä kannabiksen kasvattajakerhoja osana hallituksen suunnitelmaa laillistaa huume.</w:t>
      </w:r>
    </w:p>
    <w:p>
      <w:r>
        <w:rPr>
          <w:b/>
          <w:u w:val="single"/>
        </w:rPr>
        <w:t xml:space="preserve">Asiakirjan numero 18886</w:t>
      </w:r>
    </w:p>
    <w:p>
      <w:r>
        <w:t xml:space="preserve">Vakuutusyhtiö Staveley Head kutsuu hallintoviranomaiset koolle työpaikkojen vähentämiseksi</w:t>
      </w:r>
    </w:p>
    <w:p>
      <w:r>
        <w:t xml:space="preserve">Staveley Head Limited, Connah's Quay, Flintshire, perustettiin vuonna 1991 tarjoamaan erikoisvakuutuksia. Vakuutukset teki tanskalainen vakuutuksenantaja, mutta sen sopimus irtisanottiin, kun se joutui maksukykyongelmiin. "Tämä johti siihen, että suurin osa Staveley Head Limitedin liiketoiminnasta menetettiin yhdessä yössä", sanoi yhteinen pesänhoitaja Steven Muncaster. Yritys tarjoaa erikoistuneita vakuutuksia takseille, autoliikenteelle, raskaille tavarankuljetusajoneuvoille ja pakettiautojen kuljettajille. Kolmen vuoden sopimus sen päävakuuttajan kanssa irtisanottiin marraskuussa sen omien ongelmien vuoksi.</w:t>
      </w:r>
    </w:p>
    <w:p>
      <w:r>
        <w:rPr>
          <w:b/>
        </w:rPr>
        <w:t xml:space="preserve">Yhteenveto</w:t>
      </w:r>
    </w:p>
    <w:p>
      <w:r>
        <w:t xml:space="preserve">Vakuutusyritys on kutsunut pesänhoitajat koolle, minkä seurauksena 61 työntekijää irtisanotaan 85:stä.</w:t>
      </w:r>
    </w:p>
    <w:p>
      <w:r>
        <w:rPr>
          <w:b/>
          <w:u w:val="single"/>
        </w:rPr>
        <w:t xml:space="preserve">Asiakirjan numero 18887</w:t>
      </w:r>
    </w:p>
    <w:p>
      <w:r>
        <w:t xml:space="preserve">Kyberhyökkäys häiritsee Highlands and Islandsin yliopiston palveluja</w:t>
      </w:r>
    </w:p>
    <w:p>
      <w:r>
        <w:t xml:space="preserve">UHI:n 13 korkeakoulun ja tutkimuslaitoksen verkoston toimipisteet, mukaan lukien Invernessin ja Perthin korkeakoulut, suljettiin opiskelijoilta maanantaina. Yliopiston mukaan IT-insinöörit pyrkivät eristämään ja minimoimaan häiriön vaikutukset. Hyökkäyksen lähde ei ollut tiedossa. UHI:n mukaan se ei usko, että henkilötiedot olivat joutuneet uhreiksi. Yliopistolla on toimipisteitä eri puolilla Skotlantia, muun muassa Pohjois- ja Länsisaarilla, Ylämailla, Morayssa ja Argyllissa. Se sanoi, että jotkut opiskelijat pystyivät edelleen käymään pienessä osassa sen toimipisteitä, jos heille kerrottiin, että he voivat tehdä niin. Näihin kuuluvat Skotlannin gaelin kielen kansallinen keskus Sabhal Mòr Ostaig Skyellä, Moray College Elginissä, Scottish Association for Marine Science Obanissa ja Lews Castle College Stornowayssa.</w:t>
      </w:r>
    </w:p>
    <w:p>
      <w:r>
        <w:rPr>
          <w:b/>
        </w:rPr>
        <w:t xml:space="preserve">Yhteenveto</w:t>
      </w:r>
    </w:p>
    <w:p>
      <w:r>
        <w:t xml:space="preserve">Tietoverkkohyökkäys on aiheuttanut häiriöitä Highlands and Islands -yliopiston (UHI) palveluissa.</w:t>
      </w:r>
    </w:p>
    <w:p>
      <w:r>
        <w:rPr>
          <w:b/>
          <w:u w:val="single"/>
        </w:rPr>
        <w:t xml:space="preserve">Asiakirjan numero 18888</w:t>
      </w:r>
    </w:p>
    <w:p>
      <w:r>
        <w:t xml:space="preserve">East Grinstead NHS trust paljastaa 40,6 prosentin sukupuolten palkkaeron</w:t>
      </w:r>
    </w:p>
    <w:p>
      <w:r>
        <w:t xml:space="preserve">East Grinsteadissa sijaitsevassa Queen Victoria Hospital NHS Foundation Trustissa on tähän mennessä toimitettujen lukujen perusteella NHS:n pahin mediaanipalkkaero. Jälleenrakentavasta kirurgiasta ja palovammojen hoidosta tunnetussa sairaalassa naiset saavat keskimäärin 59 punnan palkkaa jokaista miehen saamaa punta kohden. Trustin mukaan sen parhaiten palkattujen lääkäreiden joukossa on enemmän miehiä. Sukupuolten palkkaerojen määräaika: Tämä muuttuu, kun nimitämme lisää naiskonsultteja ja kun nykyiset naislääkärimme etenevät korkeampiin tehtäviin", se totesi lausunnossaan. Luvut on julkaistu viime vuoden huhtikuussa voimaan tulleiden hallituksen määräysten mukaisesti.</w:t>
      </w:r>
    </w:p>
    <w:p>
      <w:r>
        <w:rPr>
          <w:b/>
        </w:rPr>
        <w:t xml:space="preserve">Yhteenveto</w:t>
      </w:r>
    </w:p>
    <w:p>
      <w:r>
        <w:t xml:space="preserve">Uusien lukujen mukaan erään Sussexin sairaalan naishenkilöstölle maksetaan keskimäärin 40,6 prosenttia vähemmän palkkaa kuin mieshenkilöstölle.</w:t>
      </w:r>
    </w:p>
    <w:p>
      <w:r>
        <w:rPr>
          <w:b/>
          <w:u w:val="single"/>
        </w:rPr>
        <w:t xml:space="preserve">Asiakirjan numero 18889</w:t>
      </w:r>
    </w:p>
    <w:p>
      <w:r>
        <w:t xml:space="preserve">Valinta "diktatuurin ja demokratian" välillä</w:t>
      </w:r>
    </w:p>
    <w:p>
      <w:r>
        <w:t xml:space="preserve">Presidentti Mahinda Rajapaksa puhui Anuradhapurassa presidentin talossa kokoontuneelle yleisölle ja sanoi, että 26. tammikuuta pidettävät vaalit ovat Sri Lankalle "hyvin ratkaisevat". "Näissä vaaleissa päätetään, suojelemmeko demokratiaa vai tasoitammeko tietä diktatuurille", hän sanoi. "Vastuu yleisölle" Presidentti sanoi mainitsematta suoraan päävastustajaansa kenraali Sarath Fonsekaa, että häntä vastaan taistelevat eivät ole vastuussa millekään poliittiselle puolueelle tai ryhmälle. "Tämä on hyvin vakavaa", presidentti Rajapaksa sanoi. "Olen vastuussa äänestäjäkunnalle, vaikka poliittinen puolue ja liittouma ovatkin. En ainoastaan äänestäjäkunnalle, vaan olen vastuussa kaikille Sri Lankassa." Presidentti Rajapaksa järjesti ennenaikaiset vaalit yrittäessään saada mandaatin toiselle kaudelle. Hänen entinen sotilaskomentajansa kenraali Fonseka on opposition pääehdokas, joka on tulossa politiikkaan aloittelevana. Molemmat yrittävät käyttää hyväkseen armeijan voittoa tamilitiikereitä vastaan. Sri Lankan seuraavasta valtionpäämiehestä kilpailee myös 20 muuta ehdokasta.</w:t>
      </w:r>
    </w:p>
    <w:p>
      <w:r>
        <w:rPr>
          <w:b/>
        </w:rPr>
        <w:t xml:space="preserve">Yhteenveto</w:t>
      </w:r>
    </w:p>
    <w:p>
      <w:r>
        <w:t xml:space="preserve">Sri Lankan presidentin mukaan äänestäjien on tulevissa vaaleissa valittava diktatuurin ja demokratian välillä.</w:t>
      </w:r>
    </w:p>
    <w:p>
      <w:r>
        <w:rPr>
          <w:b/>
          <w:u w:val="single"/>
        </w:rPr>
        <w:t xml:space="preserve">Asiakirjan numero 18890</w:t>
      </w:r>
    </w:p>
    <w:p>
      <w:r>
        <w:t xml:space="preserve">Intian lasten raiskaukset: Madhya Pradeshissa: Valtavat mielenosoitukset</w:t>
      </w:r>
    </w:p>
    <w:p>
      <w:r>
        <w:t xml:space="preserve">Sadat ihmiset ovat olleet teillä vaatimassa oikeutta uhrille, joka on edelleen sairaalassa vakavien vammojen, kuten puukoniskujen, vuoksi. Lapsi siepattiin koulunsa ulkopuolelta tiistaina, kertoi poliisi. Ihmiset, mukaan lukien osavaltion pääministeri, ovat vaatineet raiskaajille kuolemantuomiota. Shivraj Singh Chouhan kertoi toimittajille, että tällaisiin hirvittäviin rikoksiin syyllistyneet "pedot" ovat "taakka maan päällä" eivätkä "ansaitse elää". Myös osavaltion lakimiesliitto on kieltäytynyt edustamasta syytettyjä miehiä oikeudessa. Lääkärit sanoivat, että keskiviikkoaamuna verisenä ja tajuttomana löydetty uhri oli poissa hengenvaarasta, mutta varoittivat, että hänen vammojensa paraneminen vie aikaa. Poliisi kertoi, että se pystyi tekemään pidätykset katsottuaan koulun läheltä valvontakameran kuvamateriaalia, jossa näkyi selvästi, että yksi syytetyistä käveli tytön kanssa pois tarjottuaan tälle makeisia.</w:t>
      </w:r>
    </w:p>
    <w:p>
      <w:r>
        <w:rPr>
          <w:b/>
        </w:rPr>
        <w:t xml:space="preserve">Yhteenveto</w:t>
      </w:r>
    </w:p>
    <w:p>
      <w:r>
        <w:t xml:space="preserve">Kaksi miestä on pidätetty seitsemänvuotiaan tytön raa'asta raiskauksesta Intian keskiosassa Madhya Pradeshin osavaltiossa suuren yleisön suuttumuksen keskellä.</w:t>
      </w:r>
    </w:p>
    <w:p>
      <w:r>
        <w:rPr>
          <w:b/>
          <w:u w:val="single"/>
        </w:rPr>
        <w:t xml:space="preserve">Asiakirjan numero 18891</w:t>
      </w:r>
    </w:p>
    <w:p>
      <w:r>
        <w:t xml:space="preserve">Bartley Greenin murhatutkimus, kun mies löydettiin kuolleena talosta</w:t>
      </w:r>
    </w:p>
    <w:p>
      <w:r>
        <w:t xml:space="preserve">Heidät kutsuttiin Dover Closeen Bartley Greenin alueella Birminghamissa perjantaina noin kello 18:20 BST. 36-vuotiaan uhrin todettiin saaneen sydänpysähdyksen, ja ensihoitajat julistivat hänet kuolleeksi paikan päällä. 48-vuotias nainen on pidätetty murhasta epäiltynä. Uhrin kuoleman syyn selvittämiseksi tehdään ruumiinavaus. Seuraa BBC West Midlandsia Facebookissa, Twitterissä ja Instagramissa. Lähetä juttuideasi osoitteeseen: newsonline.westmidlands@bbc.co.uk</w:t>
      </w:r>
    </w:p>
    <w:p>
      <w:r>
        <w:rPr>
          <w:b/>
        </w:rPr>
        <w:t xml:space="preserve">Yhteenveto</w:t>
      </w:r>
    </w:p>
    <w:p>
      <w:r>
        <w:t xml:space="preserve">Murhatutkinta on aloitettu sen jälkeen, kun poliisit löysivät miehen kuolleena talosta.</w:t>
      </w:r>
    </w:p>
    <w:p>
      <w:r>
        <w:rPr>
          <w:b/>
          <w:u w:val="single"/>
        </w:rPr>
        <w:t xml:space="preserve">Asiakirjan numero 18892</w:t>
      </w:r>
    </w:p>
    <w:p>
      <w:r>
        <w:t xml:space="preserve">X Factor -yhtye Rough Copy jättää shown viisumiongelmien takia</w:t>
      </w:r>
    </w:p>
    <w:p>
      <w:r>
        <w:t xml:space="preserve">Etelä-Lontoosta kotoisin oleva yhtye oli valittu osallistumaan kilpailun tuomaritalo-osioon. Nigerialaissyntyinen Kazeem Ajobo oli hakenut viisumia, jonka avulla hän voisi matkustaa Yhdysvaltoihin ja palata sitten takaisin Yhdistyneeseen kuningaskuntaan. "Olemme järkyttyneitä siitä, että jouduimme jättämään kilpailun, koska meillä oli niin hauskaa", hän sanoi. Vaikka hän jätti viisumihakemuksen ennen kilpailun loppuvaihetta, sitä ei käsitelty ajoissa ennen heidän matkaansa Las Vegasiin. Siellä musiikkimanageri Louis Walshin oli määrä päättää, etenisivätkö he X Factorin live-ohjelmiin. 23-vuotias laulaja lisäsi: "Toivottavasti, jos viisumini kanssa kaikki on kunnossa, voimme hakea sitä uudelleen ensi vuonna." Rough Copyyn kuuluvat myös Sterling Ramsay, 24, ja Joseph Thomas, 25. Union J ja Times Red, kaksi yhtyettä, jotka karsiutuivat aiemmin kykykilpailuprosessissa, korvaavat Rough Kopyn.</w:t>
      </w:r>
    </w:p>
    <w:p>
      <w:r>
        <w:rPr>
          <w:b/>
        </w:rPr>
        <w:t xml:space="preserve">Yhteenveto</w:t>
      </w:r>
    </w:p>
    <w:p>
      <w:r>
        <w:t xml:space="preserve">X Factor -kilpailijat Rough Copy on joutunut jättämään ohjelman, kun yksi sen jäsenistä ei saanut viisumia.</w:t>
      </w:r>
    </w:p>
    <w:p>
      <w:r>
        <w:rPr>
          <w:b/>
          <w:u w:val="single"/>
        </w:rPr>
        <w:t xml:space="preserve">Asiakirjan numero 18893</w:t>
      </w:r>
    </w:p>
    <w:p>
      <w:r>
        <w:t xml:space="preserve">'Yli 200' renkaita heitetty Highlandin kauneusalueelle</w:t>
      </w:r>
    </w:p>
    <w:p>
      <w:r>
        <w:t xml:space="preserve">Skotlannin poliisi on pyytänyt tietoja tapauksesta A890-tien varrella Strathcarronin lähellä. Renkaita uskotaan heitetyn maahan jonkin aikaa, ja poliisi on pyytänyt havaintoja ajoneuvoista, jotka ovat käyneet alueella lähellä Attadale Estatea. Highland Council on arvioinut, että tapauksen selvittäminen maksaa sille yli 2 140 puntaa. Paikallisviranomaisen mukaan kärpäsjätteet ovat vakava ongelma alueella. Viikonloppuna Lochaberissa sijaitsevan koulun luona löydettiin matkailuauton tai -vaunun wc:stä peräisin oleva jätekasetti, joka vaati "laajamittaista siivousta".</w:t>
      </w:r>
    </w:p>
    <w:p>
      <w:r>
        <w:rPr>
          <w:b/>
        </w:rPr>
        <w:t xml:space="preserve">Yhteenveto</w:t>
      </w:r>
    </w:p>
    <w:p>
      <w:r>
        <w:t xml:space="preserve">Poliisin mukaan roskaajat ovat heittäneet yli 200 käytettyä autonrengasta Wester Rossin päätien lähelle.</w:t>
      </w:r>
    </w:p>
    <w:p>
      <w:r>
        <w:rPr>
          <w:b/>
          <w:u w:val="single"/>
        </w:rPr>
        <w:t xml:space="preserve">Asiakirjan numero 18894</w:t>
      </w:r>
    </w:p>
    <w:p>
      <w:r>
        <w:t xml:space="preserve">Big Brotherin finaalin ja "Ultimate"-ohjelman käynnistämisen näki 4,1 miljoonaa katsojaa.</w:t>
      </w:r>
    </w:p>
    <w:p>
      <w:r>
        <w:t xml:space="preserve">Viime vuoden finaalin näki keskimäärin 3,23 miljoonaa katsojaa. Enimmillään 4,6 miljoonaa katsojaa seurasi loppuvaihetta, kun Big Brotherin menneisyyden kasvot seurasivat tämän vuoden voittajaa Josie Gibsonia taloon. Mukana olivat muun muassa laulaja Preston ja hänen ex-vaimonsa Chantelle Houghton. Bristolilainen Gibson, 25, joka sai 77,5 prosenttia äänistä, on suosikki Big Brotherin perimmäisen asukkaan tittelin saajaksi. Hänen jälkeensä taloon palasivat ensin Houghton ja sitten Preston, joiden romanssi kukoisti Celebrity Big Brotherissa vuonna 2006. "Näytät niin paljon lyhyemmältä", Houghton sanoi laulajalle, kun he halasivat. "Käytkö täällä usein?" hän kysyi. Pariskunta oli yksi niistä 11 entisestä kilpailijasta, jotka palautettiin taloon uutta 18-päiväistä sarjaa varten. Kilpaurheiluasiantuntija John McCririck, 70, kertoi juontaja Davina McCallille olevansa mukana "vain rahan takia", kun hän palasi taloon. Muita julkkisversion entisiä kilpailijoita uudessa sarjassa ovat muun muassa yhdysvaltalainen räppäri Coolio ja entinen sääjuontaja Ulrika Jonsson, joka oli mestari vuonna 2009. Yleisö buuasi Big Brotherin ensimmäisestä sarjasta tutulle "ilkeälle" Nick Batemanille, jolla oli yllään t-paita, jossa luki "se on vain peliohjelma". Talossa ovat myös Big Brother 2:n entiset voittajat Brian Dowling ja Big Brother 5:n Nadia Almada. Kokoonpanoa täydentävät Makosi Musambasi ja Nikki Grahame, jotka eivät voittaneet, mutta tekivät vaikutuksen katsojiin. McCall kertoi ennen ohjelman päättymistä, että perjantai-iltana taloon astuu vielä kaksi entistä asukasta - mutta ei etuovesta.</w:t>
      </w:r>
    </w:p>
    <w:p>
      <w:r>
        <w:rPr>
          <w:b/>
        </w:rPr>
        <w:t xml:space="preserve">Yhteenveto</w:t>
      </w:r>
    </w:p>
    <w:p>
      <w:r>
        <w:t xml:space="preserve">Big Brotherin viimeisen runkosarjan finaalia, jossa käynnistettiin Ultimate Big Brother, seurasi ensimmäisten katsojalukujen mukaan keskimäärin 4,1 miljoonaa ihmistä.</w:t>
      </w:r>
    </w:p>
    <w:p>
      <w:r>
        <w:rPr>
          <w:b/>
          <w:u w:val="single"/>
        </w:rPr>
        <w:t xml:space="preserve">Asiakirjan numero 18895</w:t>
      </w:r>
    </w:p>
    <w:p>
      <w:r>
        <w:t xml:space="preserve">HMP Swaleside: Viisi vanginvartijaa loukkaantui levottomuuksissa</w:t>
      </w:r>
    </w:p>
    <w:p>
      <w:r>
        <w:t xml:space="preserve">Oikeusministeriön mukaan Sheppeyn saarella sijaitsevassa HMP Swalesiden vankilassa maanantaina sattunut "kurittomuus" saatiin nopeasti selvitettyä. Kaikki viisi virkamiestä saivat lieviä vammoja, ja kuusi vankia on siirretty pois vankilasta. B-luokan vankilassa on noin 1 100 vankia, joista lähes puolet suorittaa elinkautista vankeutta. "Vankila toimii normaalisti, ja nyt suoritetaan tutkinta", oikeusministeriön edustaja sanoi.</w:t>
      </w:r>
    </w:p>
    <w:p>
      <w:r>
        <w:rPr>
          <w:b/>
        </w:rPr>
        <w:t xml:space="preserve">Yhteenveto</w:t>
      </w:r>
    </w:p>
    <w:p>
      <w:r>
        <w:t xml:space="preserve">Viisi vanginvartijaa on loukkaantunut Kentissä sijaitsevassa vankilassa sattuneessa levottomuudessa.</w:t>
      </w:r>
    </w:p>
    <w:p>
      <w:r>
        <w:rPr>
          <w:b/>
          <w:u w:val="single"/>
        </w:rPr>
        <w:t xml:space="preserve">Asiakirjan numero 18896</w:t>
      </w:r>
    </w:p>
    <w:p>
      <w:r>
        <w:t xml:space="preserve">'Lentäjän erehdys' syyttää vääränlaisesta laskeutumisesta Etelä-Dakotan lentokentälle</w:t>
      </w:r>
    </w:p>
    <w:p>
      <w:r>
        <w:t xml:space="preserve">Minneapolisista lähtenyt lento laskeutui Ellsworthin lentotukikohtaan, joka sijaitsee noin 10 kilometrin päässä Rapid Citystä. Yhdysvaltain kansallinen liikenneturvallisuuslautakunta syytti Deltan kahta lentäjää siitä, että he eivät käyttäneet kaikkia käytettävissään olevia mittareita sijaintinsa määrittämiseksi. Konetta pidettiin yli kaksi tuntia, ennen kuin se pääsi nousemaan uudelleen ilmaan. Tapaus sattui viime heinäkuussa, mutta NTSB:n raportti siitä julkaistiin tiistaina. Viranomaisten mukaan molemmilla lentokentillä on kiitoradat, jotka ovat samaan suuntaan - luoteesta kaakkoon - mikä todennäköisesti vaikutti virheeseen. Deltan kaksi lentäjää oli pidätetty virantoimituksesta tutkinnan ajaksi. Delta "pyysi anteeksi epämukavuutta" asianomaisilta matkustajilta. Vastaava tapaus sattui vuonna 2004, kun toinen matkustajakone laskeutui Ellsworthin lentotukikohtaan. Lisää vääriä lentokenttähäiriöitä</w:t>
      </w:r>
    </w:p>
    <w:p>
      <w:r>
        <w:rPr>
          <w:b/>
        </w:rPr>
        <w:t xml:space="preserve">Yhteenveto</w:t>
      </w:r>
    </w:p>
    <w:p>
      <w:r>
        <w:t xml:space="preserve">Liittovaltion tutkijat syyttävät lentäjän virhettä siitä, että 129 ihmistä kuljettanut Delta Air Linesin lento laskeutui väärälle lentokentälle Etelä-Dakotassa.</w:t>
      </w:r>
    </w:p>
    <w:p>
      <w:r>
        <w:rPr>
          <w:b/>
          <w:u w:val="single"/>
        </w:rPr>
        <w:t xml:space="preserve">Asiakirjan numero 18897</w:t>
      </w:r>
    </w:p>
    <w:p>
      <w:r>
        <w:t xml:space="preserve">Kuorma-auton kuljettaja "aiheutti kolarin vaarallisella pysähtymisellä</w:t>
      </w:r>
    </w:p>
    <w:p>
      <w:r>
        <w:t xml:space="preserve">John Robinson, 24, kuoli, kun hänen autonsa syöksyi Marcel Balanin kuorma-auton perään A19-tiellä Washingtonin kohdalla 12. maaliskuuta 2019. Newcastle Crown Courtissa esiintynyt Barnsleyssä asuva 57-vuotias Balan kiisti kuoleman aiheuttamisen vaarallisella ajotavalla. Balan kiisti myös syytteen kuoleman aiheuttamisesta ajamalla ilman asianmukaista huolellisuutta ja tarkkaavaisuutta. Valamiehistön jäsenet kuulivat, että Balan pysäytti kuorma-autonsa etelään menevälle A19-tielle hieman ennen puoltayötä. Mark Giuliani, syyttäjä, kertoi oikeudelle, että vastaaja oli pysähtynyt, koska hän ei ollut ehtinyt ajaa ulos A1231-tieltä. Hän sanoi, että Balan oli aikeissa peruuttaa liittymästä "kolme sekuntia" pysähtymisensä jälkeen, kun Robinsonin auto törmäsi kuorma-auton takaosaan. Peterleessä Durhamin kreivikunnassa asuva Robinson sai vakavia päävammoja ja kuoli paikan päällä. Giuliani sanoi, että Balan oli tehnyt "tarpeettoman ja vaarallisen pysähdyksen". "Yksin pysähtyminen, saati sitten pysähtyminen niin nopeasti, oli paitsi tarpeetonta myös selvästi vaarallista", hän sanoi. Oikeudenkäynti jatkuu. Aiheeseen liittyvät Internet-linkit HM Courts Service</w:t>
      </w:r>
    </w:p>
    <w:p>
      <w:r>
        <w:rPr>
          <w:b/>
        </w:rPr>
        <w:t xml:space="preserve">Yhteenveto</w:t>
      </w:r>
    </w:p>
    <w:p>
      <w:r>
        <w:t xml:space="preserve">Raskaankuljetusajoneuvon kuljettaja pysähtyi "vaaralliseen paikkaan" jätettyään kääntymiskohdan väliin, mikä aiheutti kuolemaan johtaneen onnettomuuden, kuultiin oikeudessa.</w:t>
      </w:r>
    </w:p>
    <w:p>
      <w:r>
        <w:rPr>
          <w:b/>
          <w:u w:val="single"/>
        </w:rPr>
        <w:t xml:space="preserve">Asiakirjan numero 18898</w:t>
      </w:r>
    </w:p>
    <w:p>
      <w:r>
        <w:t xml:space="preserve">West Hertfordshire NHS kieltää St Albansin sairaalan sulkemisen</w:t>
      </w:r>
    </w:p>
    <w:p>
      <w:r>
        <w:t xml:space="preserve">Watfordin, Hemel Hempsteadin ja St Albansin sairaaloiden tulevaisuutta tarkastellaan parhaillaan. Päätöksiä ei ole vielä tehty, ja keskusteluehdotukset julkaistaan myöhemmin tänä vuonna, West Hertfordshire Hospitals NHS Trust ilmoitti. Trust on sanonut, että terveydenhuoltopalveluja tarjottaisiin kaikilla kolmella paikkakunnalla, mutta jotkin palvelut olisi keskitettävä. Toimitusjohtaja Samantha Jones sanoi, että palvelut on tarjottava tavalla, joka on sekä kliinisesti että taloudellisesti kestävä pidemmällä aikavälillä, mutta hän sanoi, että yleisöä kuullaan kaikista muutoksista. St Albansin sairaalassa tehdään suunniteltuja leikkauksia ja hoidetaan lieviä vammoja, ja siellä toimii myös dialyysiyksikkö. Watfordissa on julkaistu suunnitelmat Watfordin sairaalan laajenemisesta ja terveyskampuksen kehittämisestä. Trust ilmoitti olevansa tietoinen asukkaiden peloista, mutta sanoi, että "St Albansin sairaalaa ei aiota sulkea".</w:t>
      </w:r>
    </w:p>
    <w:p>
      <w:r>
        <w:rPr>
          <w:b/>
        </w:rPr>
        <w:t xml:space="preserve">Yhteenveto</w:t>
      </w:r>
    </w:p>
    <w:p>
      <w:r>
        <w:t xml:space="preserve">Hertfordshiren NHS-säätiö vakuuttaa St Albansin asukkaille, etteivät he menetä sairaalaansa kokonaan.</w:t>
      </w:r>
    </w:p>
    <w:p>
      <w:r>
        <w:rPr>
          <w:b/>
          <w:u w:val="single"/>
        </w:rPr>
        <w:t xml:space="preserve">Asiakirjan numero 18899</w:t>
      </w:r>
    </w:p>
    <w:p>
      <w:r>
        <w:t xml:space="preserve">Snapchat-video Yorkissa kuoliaaksi hakatusta ankanpoikasesta herättää vetoomuksen</w:t>
      </w:r>
    </w:p>
    <w:p>
      <w:r>
        <w:t xml:space="preserve">Videon uskotaan olevan kuvattu Yorkin alueella, ja siinä näytetään ankan heittämistä ilmaan, kun joku toinen heiluttaa sitä mailalla. Myöhemmin video leikataan videoklippiin, jossa eläintä lyödään päähän, ja kuvatekstinä on teksti "Ankan elämä on tärkeää". Hyväntekeväisyysjärjestön komisario Thomas Hutton sanoi, että se oli "äärimmäisen järkyttävää". Heinäkuussa julkisuuteen tulleella videolla kaksi teini-ikäistä tekee hirvittävää väkivaltaa köyhää, puolustuskyvytöntä ankkaa kohtaan", Hutton sanoi. "Hyökkäys julkaistiin sitten sosiaalisen median Snapchatissa, joka on lasten ja nuorten teini-ikäisten suosiossa, ja on erityisen huolestuttavaa, että he olisivat voineet helposti nähdä tämän julman teon puhelimensa välityksellä." Hän sanoi, että hyväntekeväisyysjärjestö, joka on julkaissut kuvamateriaalista vain still-kuvan, haluaisi kuulla kaikilta, joilla on tietoa hyökkäyksen tekijästä. Se sanoi, että kaikki saadut tiedot käsitellään "ehdottoman luottamuksellisesti". Lisää uutisia Yorkshiresta Seuraa BBC Yorkshirea Facebookissa, Twitterissä ja Instagramissa. Lähetä juttuideoita osoitteeseen yorkslincs.news@bbc.co.uk tai lähetä video tästä.</w:t>
      </w:r>
    </w:p>
    <w:p>
      <w:r>
        <w:rPr>
          <w:b/>
        </w:rPr>
        <w:t xml:space="preserve">Yhteenveto</w:t>
      </w:r>
    </w:p>
    <w:p>
      <w:r>
        <w:t xml:space="preserve">RSPCA pyytää tietoja Snapchatissa jaetusta videosta, jossa teinit ilmeisesti hakkaavat ankan kuoliaaksi pesäpallomailalla.</w:t>
      </w:r>
    </w:p>
    <w:p>
      <w:r>
        <w:rPr>
          <w:b/>
          <w:u w:val="single"/>
        </w:rPr>
        <w:t xml:space="preserve">Asiakirjan numero 18900</w:t>
      </w:r>
    </w:p>
    <w:p>
      <w:r>
        <w:t xml:space="preserve">Lululemon-joogavaatteet paljastavat enemmän kuin oli odotettu</w:t>
      </w:r>
    </w:p>
    <w:p>
      <w:r>
        <w:t xml:space="preserve">Kanadalaisen Lululemonin mukaan muodikkaiden, joustavien leggingsien valmistuksen aikana syntyi "liian suuri läpimitta", jota ei voida hyväksyä. Housujen taiwanilainen toimittaja sanoi kuitenkin noudattaneensa kaikkia Lululemonin vaatimuksia. Lululemonin osakkeet putosivat uutisesta lähes viisi prosenttia. Yhtiö vakuutti, ettei se ollut muuttanut vaatteiden spesifikaatioita, mutta varoittaa pulasta tuotteista, jotka muodostavat noin 17 prosenttia kaikista sen myymälöiden naisten housuista ja crop-housuista. Lululemon kertoi käyttäneensä samaa kangasvalmistajaa vuodesta 2004 lähtien ja korosti, että ongelma ei johdu siitä, että tuotteiden valmistuksessa käytettyjen materiaalien laatu olisi muuttunut. Eclat Textile, joka on ollut Lululemonin tavarantoimittaja yli 10 vuotta, sanoi kuitenkin, että ongelman syynä oli "kuilu Lululemonin odotusten ja markkinoiden reaktioiden välillä". "Tarkistimme tilauksemme tänä aamuna, ja todellakin noudatimme heidän ohjeitaan tuotteen valmistuksessa."</w:t>
      </w:r>
    </w:p>
    <w:p>
      <w:r>
        <w:rPr>
          <w:b/>
        </w:rPr>
        <w:t xml:space="preserve">Yhteenveto</w:t>
      </w:r>
    </w:p>
    <w:p>
      <w:r>
        <w:t xml:space="preserve">Urheiluvaateyritys on poistanut myynnistä mustat joogahousut, koska se on huomannut, että ne paljastavat hieman liikaa.</w:t>
      </w:r>
    </w:p>
    <w:p>
      <w:r>
        <w:rPr>
          <w:b/>
          <w:u w:val="single"/>
        </w:rPr>
        <w:t xml:space="preserve">Asiakirjan numero 18901</w:t>
      </w:r>
    </w:p>
    <w:p>
      <w:r>
        <w:t xml:space="preserve">East Sussexin kreivikunnanvaltuusto kannattaa toista Gatwickin kiitotietä.</w:t>
      </w:r>
    </w:p>
    <w:p>
      <w:r>
        <w:t xml:space="preserve">Neuvosto lupasi tukea lentoaseman kolmatta vaihtoehtoa, jossa terminaali ja uusi kiitorata rakennettaisiin kilometri nykyisestä paikasta etelään. Valtuutetut sanoivat, että kehittäminen loisi työpaikkoja ja lisäisi merkittävästi paikallista taloutta. Gatwick on toimittanut kolme uutta kiitorataa koskevaa suunnitelmaa lentoasemien komissiolle. Valtuutettu Rupert Simmons sanoi, että kolmas vaihtoehto "tukee East Sussexin talouskasvun tärkeintä tavoitetta tarjoamalla yrityksille paremmat yhteydet maailmanlaajuiseen kauppaan". Hän lisäsi, että valtuusto uskoo, että kehitys tarjoaa parhaat mahdollisuudet "kannustaa ulkomaisia investointeja, turvata uusia työpaikkoja ja houkutella lisää turisteja". Gatwickin lentoasema on ehdottanut, että toisen kiitoradan rakentaminen loisi 120 000 työpaikkaa.</w:t>
      </w:r>
    </w:p>
    <w:p>
      <w:r>
        <w:rPr>
          <w:b/>
        </w:rPr>
        <w:t xml:space="preserve">Yhteenveto</w:t>
      </w:r>
    </w:p>
    <w:p>
      <w:r>
        <w:t xml:space="preserve">East Sussexin kreivikunnanvaltuusto on antanut tukensa toisen kiitoradan ja uuden terminaalin rakentamiselle Gatwickin lentoasemalle.</w:t>
      </w:r>
    </w:p>
    <w:p>
      <w:r>
        <w:rPr>
          <w:b/>
          <w:u w:val="single"/>
        </w:rPr>
        <w:t xml:space="preserve">Asiakirjan numero 18902</w:t>
      </w:r>
    </w:p>
    <w:p>
      <w:r>
        <w:t xml:space="preserve">Greta Thunberg muuttaa Twitter-biotaan Trumpin diggauksen jälkeen</w:t>
      </w:r>
    </w:p>
    <w:p>
      <w:r>
        <w:t xml:space="preserve">Hän sanoi, että tytöllä oli "vihanhallintaongelmia" ja että hänen pitäisi mennä "vanhaan kunnon elokuviin ystävänsä kanssa". "Rauhoitu Greta, rauhoitu!" hän lisäsi. Sen jälkeen hän muokkasi Twitter-biotaan sanomalla olevansa "teini, joka työskentelee vihanhallintaongelmansa parissa". Tällä hetkellä chillaamassa ja katsomassa vanhaa kunnon elokuvaa ystävän kanssa". Ruotsalainen 16-vuotias nimettiin keskiviikkona Time-lehden vuoden ihmiseksi johdettuaan maailmanlaajuista liikettä ilmastonmuutosta vastaan. Tämä ei ole ensimmäinen kerta, kun hän on muuttanut Twitter-biotaan vastaamaan Trumpin ja muiden johtajien kritiikkiä häntä kohtaan. Tiistaina Thunberg muutti biosivunsa "pirralhaksi" - portugalin kakaraa tarkoittava sana - sen jälkeen, kun Brasilian presidentti Jair Bolsonaro arvosteli häntä siitä, että hän toi esiin Brasilian alkuperäiskansojen ahdingon. "Greta on sanonut, että intiaanit ovat kuolleet, koska he puolustivat Amazonia", Bolsonaro sanoi toimittajille. "On hämmästyttävää, kuinka paljon tilaa lehdistö antaa tällaiselle pirralle." Lokakuussa hän muutti elämäkertansa muotoon "kiltti mutta huonosti informoitu teini". Juuri näin Venäjän presidentti Vladimir Putin oli kuvaillut häntä konferenssissa Moskovassa. Syyskuussa presidentti Trump julkaisi videon, jossa hän puhui tunteikkaasti YK:n konferenssissa, ja kommentoi sitä sarkastisesti: "Hän vaikuttaa hyvin onnelliselta nuorelta tytöltä, joka odottaa valoisaa ja ihanaa tulevaisuutta." Hän muutti biotaan vastaavasti: "Erittäin onnellinen nuori tyttö, joka odottaa valoisaa ja ihanaa tulevaisuutta".</w:t>
      </w:r>
    </w:p>
    <w:p>
      <w:r>
        <w:rPr>
          <w:b/>
        </w:rPr>
        <w:t xml:space="preserve">Yhteenveto</w:t>
      </w:r>
    </w:p>
    <w:p>
      <w:r>
        <w:t xml:space="preserve">Ilmastoaktivisti Greta Thunberg on muuttanut Twitter-biotaan pilkatakseen Yhdysvaltain presidentin Donald Trumpin närkästystä siitä, että hän on voittanut vuoden 2019 Time-palkinnon.</w:t>
      </w:r>
    </w:p>
    <w:p>
      <w:r>
        <w:rPr>
          <w:b/>
          <w:u w:val="single"/>
        </w:rPr>
        <w:t xml:space="preserve">Asiakirjan numero 18903</w:t>
      </w:r>
    </w:p>
    <w:p>
      <w:r>
        <w:t xml:space="preserve">Coronavirus: Irlannin tasavallan yläkouluissa suositellaan kasvojen peittämistä.</w:t>
      </w:r>
    </w:p>
    <w:p>
      <w:r>
        <w:t xml:space="preserve">Opetusministeriö ilmoitti toimineensa terveydensuojelun valvontakeskuksen neuvojen perusteella. Toimenpiteistä keskusteltiin opettajien ammattijärjestöjen kanssa. Ohjeet puhdistuslaitteiden, kasvosuojien, desinfiointiaineiden ja henkilökohtaisten suojainten hankkimisesta ilmoitetaan myöhemmin. Kaikkia Irlannin opetusministerin heinäkuussa julkaisemassa kansanterveysneuvonnassa annettuja suosituksia sovelletaan edelleen kaikissa kouluissa, lukuun ottamatta kasvosuojuksia koskevia suosituksia, jotka on päivitetty vastaamaan viimeisintä tutkimusta ja asiantuntemusta. Ministeri vahvisti myös, että hän on tehnyt yhteistyötä kansanterveysviranomaisten kanssa varmistaakseen, että koulujen turvallisen uudelleen avaamisen perustana olevat kansanterveysneuvot ovat täysin ajan tasalla. Pohjois-Irlannissa NI:n opetusministeri Peter Weir ilmoitti, että syyskuusta alkaen lapset voivat käydä koulua viisi päivää viikossa. Pohjois-Irlannin tieteellinen pääneuvonantaja sanoi, että vanhempien koululaisten kasvosuojuksista olisi "jonkin verran hyötyä". Professori Ian Young sanoi, että niitä voidaan käyttää joissakin kouluissa poikkeustapauksissa. Aiemmin Weir kuitenkin sanoi BBC:n Good Morning Ulster -ohjelmassa, että kasvosuojusten käyttäminen kouluissa ei ole "toteutettavissa".</w:t>
      </w:r>
    </w:p>
    <w:p>
      <w:r>
        <w:rPr>
          <w:b/>
        </w:rPr>
        <w:t xml:space="preserve">Yhteenveto</w:t>
      </w:r>
    </w:p>
    <w:p>
      <w:r>
        <w:t xml:space="preserve">Irlannin hallitus on suositellut, että yläkoulun oppilaiden ja opettajien tulisi käyttää kasvosuojuksia, kun kahden metrin etäisyyttä ei voida pitää.</w:t>
      </w:r>
    </w:p>
    <w:p>
      <w:r>
        <w:rPr>
          <w:b/>
          <w:u w:val="single"/>
        </w:rPr>
        <w:t xml:space="preserve">Asiakirjan numero 18904</w:t>
      </w:r>
    </w:p>
    <w:p>
      <w:r>
        <w:t xml:space="preserve">Mamoudou Gassama: Gassama Gamaama: Malin "Hämähäkkimiehestä" tulee Ranskan kansalainen.</w:t>
      </w:r>
    </w:p>
    <w:p>
      <w:r>
        <w:t xml:space="preserve">Mamoudou Gassama kiipesi neljä kerrosta paljain käsin pelastaakseen nelivuotiaan, joka oli jätetty ilman valvontaa. Laittomasti Ranskassa oleskellut Gassama sai kansainvälistä tunnustusta rohkeudestaan. Presidentti Emmanuel Macron kiitti häntä henkilökohtaisesti ja sanoi, että hänelle tarjotaan tehtävää palokunnassa. "Tämä suuri rohkeus on esimerkki arvoista, jotka auttavat yhdistämään kansallista yhteisöämme, kuten rohkeus, epäitsekkyys, epäitsekkyys ja heikoimmassa asemassa olevista huolehtiminen", sanottiin keskiviikkona julkaistussa virallisessa asetuksessa, jossa ilmoitettiin hänen kansalaisuutensa myöntämisestä. Gassamalle myönnettiin aluksi Ranskan oleskelulupa, joka oli ensimmäinen askel kohti kansalaisuutta, ja sen jälkeen hän sai Ranskan kansalaisuuden nopeutetusti sankarillisen tekonsa vuoksi. Hän sai rohkeutensa ansiosta lempinimen Hämähäkkimies. Hän teki myös sopimuksen harjoittelusta Pariisin palokunnan kanssa, ja kaupunki myönsi hänelle mitalin. Hän saapui Ranskaan viime vuonna Välimeren siirtolaisreittiä pitkin ja löysi töitä pääkaupungista rakennusalalta. Hän työskenteli käteisellä rakennustyömailla ja asui hostellissa Montreuilin itäisessä esikaupungissa, joka tunnetaan "pikku-Bamakona" sen suuren malilaisväestön vuoksi. Hän ei ollut hakenut turvapaikkaa ja asui Ranskassa laittomasti. Saatat myös pitää tästä:</w:t>
      </w:r>
    </w:p>
    <w:p>
      <w:r>
        <w:rPr>
          <w:b/>
        </w:rPr>
        <w:t xml:space="preserve">Yhteenveto</w:t>
      </w:r>
    </w:p>
    <w:p>
      <w:r>
        <w:t xml:space="preserve">Malilaisesta maahanmuuttajasta, joka pelasti dramaattisesti parvekkeelta roikkuvan pikkupojan Pariisissa, Ranskassa, on tehty Ranskan kansalainen.</w:t>
      </w:r>
    </w:p>
    <w:p>
      <w:r>
        <w:rPr>
          <w:b/>
          <w:u w:val="single"/>
        </w:rPr>
        <w:t xml:space="preserve">Asiakirjan numero 18905</w:t>
      </w:r>
    </w:p>
    <w:p>
      <w:r>
        <w:t xml:space="preserve">Intian koronaviruslukitus: Turistit pelastettiin luolasta</w:t>
      </w:r>
    </w:p>
    <w:p>
      <w:r>
        <w:t xml:space="preserve">Neljä miestä ja kaksi naista olivat muuttaneet luolaan Rishikeshissä Pohjois-Intiassa sen jälkeen, kun he olivat jääneet maahan ilman rahaa. Lento-, rautatie- ja maantiekuljetukset on keskeytetty 24. maaliskuuta lähtien. Kuusi henkilöä on testattu negatiivisesti Covid-19:n varalta, ja heidät on siirretty yksityiseen karanteenikeskukseen, kertoivat viranomaiset. Ulkomaalaiset ovat kotoisin Ukrainasta, Yhdysvalloista, Turkista, Ranskasta ja Nepalista, ja he olivat saapuneet Intiaan erikseen viime vuonna - he olivat asuneet pienissä hotelleissa ja yksityisissä majataloissa Rishikeshissä, joka on suosittu matkailukohde Himalajan juurella. He asuivat luolassa 25 päivää, ennen kuin paikalliset huomasivat heidät ja ilmoittivat poliisille. Nepalilainen turisti osasi hindiä ja auttoi muita luolassa olleita menemään ulos ja ostamaan elintarvikkeita niillä vähäisillä rahoilla, joita heillä oli, poliisi kertoi. "Saatuamme tiedon menimme luolaan ja löysimme kuusi ulkomaalaista. He kertoivat meille, että he päättivät muuttaa luolaan, koska heidän rahansa olivat loppumassa. Teimme heille lääketieteelliset testit ja lähetimme heidät karanteenikeskukseen", kertoi paikallinen poliisiviranomainen Rakendra Singh Kathait paikalliselle toimittajalle Raju Gusainille. Kuusi on nyt majoitettu yksityiseen uskonnolliseen retriittiin, ja hallitus maksaa heidän majoituksensa ja ruokansa, kertoivat viranomaiset.</w:t>
      </w:r>
    </w:p>
    <w:p>
      <w:r>
        <w:rPr>
          <w:b/>
        </w:rPr>
        <w:t xml:space="preserve">Yhteenveto</w:t>
      </w:r>
    </w:p>
    <w:p>
      <w:r>
        <w:t xml:space="preserve">Intian viranomaiset ovat pelastaneet kuusi turistia, jotka asuivat luolassa Intiassa sen jälkeen, kun luola oli suljettu koronaviruksen leviämisen estämiseksi.</w:t>
      </w:r>
    </w:p>
    <w:p>
      <w:r>
        <w:rPr>
          <w:b/>
          <w:u w:val="single"/>
        </w:rPr>
        <w:t xml:space="preserve">Asiakirjan numero 18906</w:t>
      </w:r>
    </w:p>
    <w:p>
      <w:r>
        <w:t xml:space="preserve">"Ihmeellistä" mielenosoituskansanedustajaa arvostellaan.</w:t>
      </w:r>
    </w:p>
    <w:p>
      <w:r>
        <w:t xml:space="preserve">Keskiviikkona Lontoossa järjestetyt mielenosoitukset lukukausimaksujen korotussuunnitelmia ja yliopistojen rahoituksen leikkauksia vastaan muuttuivat keskiviikkona väkivaltaisiksi ja johtivat 35 pidätykseen. David Winnick, Walsall Northin kansanedustaja, sanoi, että mielenosoitus "antaa muille esimerkkiä, jota seurata". Commonsin johtaja Sir George Young sanoi, että Winnickin pitäisi "miettiä" sanojaan. "Westminsterissä aiheutettiin satojentuhansien punnan arvosta vahinkoa, ja vastuuttomien ihmisten vähemmistö pilasi mielenosoituksen, ja osoitan kunnioitusta poliisin eiliselle reaktiolle", hän sanoi.</w:t>
      </w:r>
    </w:p>
    <w:p>
      <w:r>
        <w:rPr>
          <w:b/>
        </w:rPr>
        <w:t xml:space="preserve">Yhteenveto</w:t>
      </w:r>
    </w:p>
    <w:p>
      <w:r>
        <w:t xml:space="preserve">Työväenpuolueen kansanedustajaa pilkattiin alahuoneessa, kun hän kuvaili opiskelijoiden mielenosoituksia "ihmeellisiksi".</w:t>
      </w:r>
    </w:p>
    <w:p>
      <w:r>
        <w:rPr>
          <w:b/>
          <w:u w:val="single"/>
        </w:rPr>
        <w:t xml:space="preserve">Asiakirjan numero 18907</w:t>
      </w:r>
    </w:p>
    <w:p>
      <w:r>
        <w:t xml:space="preserve">Dalai Lama: Pohjois-Irlannille ei ole vaihtoehtoa rauhanprosessille</w:t>
      </w:r>
    </w:p>
    <w:p>
      <w:r>
        <w:t xml:space="preserve">"Ei ole muuta vaihtoehtoa - on tehtävä työtä ja elettävä yhdessä, joten meidän ei pitäisi käyttäytyä kuin eläimet", hän sanoi. Tiibetiläinen hengellinen johtaja on Derryssä toimivan Children in Crossfire -järjestön suojelija, ja hän on Myötätunnon kulttuuri -tapahtuman kunniavieras. Dalai-lama käveli myös Derryn rauhansillan yli protestanttisten ja katolisten koululaisten kanssa. Myöhemmin hengellinen johtaja pitää puheensa entisessä armeijan kasarmissa, josta on nyt tehty julkinen tila. Hänen on myös määrä jakaa paikalliselle henkilölle palkinto ystävällisestä teosta. Children in Crossfire -järjestön johtaja Richard Moore sanoi, että he ovat innoissaan saadessaan toivottaa hänet tervetulleeksi takaisin. "Hän tuli kaupunkiin kuusi vuotta sitten osana 10-vuotisjuhlaamme ja on siitä lähtien ollut hyväntekeväisyysjärjestömme omistautunut suojelija", Moore sanoi. "Olemme iloisia siitä, että ihmiset eri puolilta Pohjois-Irlantia ja muualta saavat tilaisuuden nähdä ja kuulla hänen puheensa kulttuurikaupunkivuoden aikana." Intiassa maanpaossa asuva Dalai Lama aikoo mainostaa rauhansanomaansa kaupungissa. Derry on Yhdistyneen kuningaskunnan vuoden 2013 kulttuurikaupunki.</w:t>
      </w:r>
    </w:p>
    <w:p>
      <w:r>
        <w:rPr>
          <w:b/>
        </w:rPr>
        <w:t xml:space="preserve">Yhteenveto</w:t>
      </w:r>
    </w:p>
    <w:p>
      <w:r>
        <w:t xml:space="preserve">Dalai Lama on sanonut, ettei rauhanprosessille ole vaihtoehtoa, kun hän aloittaa kaksipäiväisen vierailunsa Londonderryyn.</w:t>
      </w:r>
    </w:p>
    <w:p>
      <w:r>
        <w:rPr>
          <w:b/>
          <w:u w:val="single"/>
        </w:rPr>
        <w:t xml:space="preserve">Asiakirjan numero 18908</w:t>
      </w:r>
    </w:p>
    <w:p>
      <w:r>
        <w:t xml:space="preserve">Kunnia "unohdetulle" toisen maailmansodan varusmiehelle</w:t>
      </w:r>
    </w:p>
    <w:p>
      <w:r>
        <w:t xml:space="preserve">Harry Parkes sanoi, että se oli kunnia hänelle ja 48 000 muulle Bevin-pojalle, jotka oli värvätty kaivostyöläisiksi. Nottinghamshiren West Bridgfordista kotoisin oleva 88-vuotias mies kampanjoi muistomerkin puolesta vuosikymmeniä. Se vihittiin virallisesti käyttöön National Memorial Arboretumissa Staffordshiressä vuonna 2013. Parkes sanoi olleensa aluksi "hämmentynyt", kun hän sai tietää, että hänet palkittiin uudenvuoden kunniamaininnan yhteydessä, mutta nyt hän on ylpeä. "Olen niin ylpeä siitä kunniasta, joka minulle on myönnetty, että saan edustaa Bevin Boysia, kaikkia Bevin Boysia, 48 000:ta meistä", hän sanoi. "Minusta tuntuu, että kannan lippua, koska Bevin Boys oli unohdettu sota-ajan varusmies." Parkes suunnitteli muistomerkin ja kampanjoi sen puolesta. Hän toivoo, että hänen kunnianosoituksensa auttaa edelleen muuttamaan yleistä käsitystä Bevin Boysista, sillä jotkut ihmiset pitivät heitä pelkureina, koska he eivät taistelleet. Hän sanoi odottavansa innolla, että hänet esitellään Bevin Boys Associationin uutiskirjeessä. "Olen varma, että he kirjoittavat siihen jotain, ja kaikki jäsenemme saavat itseluottamusta ajatellessaan, että meidät on vihdoin muistettu, ja se on minulle kunnia", hän sanoi.</w:t>
      </w:r>
    </w:p>
    <w:p>
      <w:r>
        <w:rPr>
          <w:b/>
        </w:rPr>
        <w:t xml:space="preserve">Yhteenveto</w:t>
      </w:r>
    </w:p>
    <w:p>
      <w:r>
        <w:t xml:space="preserve">Mies, joka kampanjoi toisen maailmansodan aikana hiilikaivoksissa työskennelleiden "unohdettujen" varusmiesten muistomerkin puolesta, on saanut Britannian imperiumin kunniamerkin.</w:t>
      </w:r>
    </w:p>
    <w:p>
      <w:r>
        <w:rPr>
          <w:b/>
          <w:u w:val="single"/>
        </w:rPr>
        <w:t xml:space="preserve">Asiakirjan numero 18909</w:t>
      </w:r>
    </w:p>
    <w:p>
      <w:r>
        <w:t xml:space="preserve">Kolmetoista kuoli Etelä-Kalifornian onnettomuudessa lähellä Meksikon rajaa</w:t>
      </w:r>
    </w:p>
    <w:p>
      <w:r>
        <w:t xml:space="preserve">Maasturissa, johon laillisesti olisi mahtunut kahdeksan tai yhdeksän ihmistä, oli tiettävästi 25 matkustajaa. Poliisin mukaan auto ajoi suoraan rekan tielle, joka oli täynnä soraa. Kuorma-auton kuljettaja sai lieviä vammoja. Paloviranomaiset kertoivat, että heidät kutsuttiin paikalle Imperialissa - noin 18 kilometriä Meksikon rajalta pohjoiseen ja 100 kilometriä San Diegosta itään - tiistaina kello 06.15 paikallista aikaa (14.15 GMT). Kaksitoista ihmistä kuoli tapahtumapaikalla, ja toinen menehtyi myöhemmin vammoihinsa sairaalassa. Tiistaina pidetyssä lehdistötilaisuudessa Kalifornian valtatiepoliisin päällikkö Omar Watson sanoi: "On selvää, että ajoneuvoa ei ole tarkoitettu niin monelle ihmiselle. On valitettavaa, että tuohon ajoneuvoon laitettiin niin monta ihmistä." Hän sanoi, että useat matkustajista sinkoutuivat ulos ajoneuvosta törmäyksen yhteydessä. Rajavartiolaitoksen tiedottaja Macario Mora kertoi Associated Pressille, että uhrien maahanmuuttostatusta tutkitaan parhaillaan. Hänen mukaansa he saattoivat olla maataloustyöntekijöitä, jotka osallistuivat talvivihannesten korjuuseen pääasiassa maatalousalueella.</w:t>
      </w:r>
    </w:p>
    <w:p>
      <w:r>
        <w:rPr>
          <w:b/>
        </w:rPr>
        <w:t xml:space="preserve">Yhteenveto</w:t>
      </w:r>
    </w:p>
    <w:p>
      <w:r>
        <w:t xml:space="preserve">Ainakin 13 ihmistä on kuollut ja useampi loukkaantunut maasturin törmättyä perävaunulliseen kuorma-autoon Etelä-Kaliforniassa lähellä Yhdysvaltain ja Meksikon rajaa.</w:t>
      </w:r>
    </w:p>
    <w:p>
      <w:r>
        <w:rPr>
          <w:b/>
          <w:u w:val="single"/>
        </w:rPr>
        <w:t xml:space="preserve">Asiakirjan numero 18910</w:t>
      </w:r>
    </w:p>
    <w:p>
      <w:r>
        <w:t xml:space="preserve">Manchester Airport Group vahvistaa Stansted-ostosopimuksen</w:t>
      </w:r>
    </w:p>
    <w:p>
      <w:r>
        <w:t xml:space="preserve">MAG on lisännyt Stanstedin lentoaseman Manchesterin, East Midlandsin ja Bournemouthin lentoasemien lisäksi. Rahoitus tuli Industry Funds Managementilta (IFM), jolla on 35,5 prosentin osuus laajentuneesta konsernista. Vuonna 1991 rakennetun Stanstedin pääliikennöitsijöitä ovat Easyjetin ja Ryan Airin kaltaiset halpalentoyhtiöt, jotka lentävät Eurooppaan. MAG:n osakkeenomistaja, Manchesterin kaupunginvaltuuston johtaja Sir Richard Leese sanoi: "MAG on keskeinen työpaikkojen ja kasvun moottori Pohjois-Englannissa, ja Stanstedin osto auttaa meitä tuottamaan mahdollisimman paljon arvoa Manchesterin kaupunginvaltuustolle ja muille paikallisviranomaisille, jotka ovat osakkeenomistajia. "Suurempi ja vahvempi MAG hyödyttää koko aluetta." MAG:n toimitusjohtaja Charlie Cornish sanoi: "Tavoitteenamme on auttaa hyödyntämään [Stanstedin] potentiaalia Lontoon markkinoilla ja tarjota matkustajille enemmän valinnanvaraa tulevina vuosina." IFM:n Euroopan infrastruktuurista vastaava johtaja Christian Seymour kutsui kauppaa "merkkipaaluksi" sijoitusyhtiölle ja piti sitä "18 kuukauden työn huipentumana vahvan ja pitkäaikaisen kumppanuuden kehittämiseksi MAG:n kanssa".</w:t>
      </w:r>
    </w:p>
    <w:p>
      <w:r>
        <w:rPr>
          <w:b/>
        </w:rPr>
        <w:t xml:space="preserve">Yhteenveto</w:t>
      </w:r>
    </w:p>
    <w:p>
      <w:r>
        <w:t xml:space="preserve">Manchester Airport Group (MAG) on saanut päätökseen Stanstedin lentoaseman 1,5 miljardin punnan suuruisen oston Heathrow Airport Holdingsilta, vahvisti konserni.</w:t>
      </w:r>
    </w:p>
    <w:p>
      <w:r>
        <w:rPr>
          <w:b/>
          <w:u w:val="single"/>
        </w:rPr>
        <w:t xml:space="preserve">Asiakirjan numero 18911</w:t>
      </w:r>
    </w:p>
    <w:p>
      <w:r>
        <w:t xml:space="preserve">Lemmikkieläinten salainen elämä pitää Tarzania loitolla Britannian lipputuloissa</w:t>
      </w:r>
    </w:p>
    <w:p>
      <w:r>
        <w:t xml:space="preserve">Elokuva tuotti viikonloppuna 3,62 miljoonaa puntaa - ja se piti kilpailijansa Tarzanin tarina -elokuvasta, joka debytoi kakkosena 3,57 miljoonan punnan tuloilla. Myös Now You See Me 2 -elokuva, joka on uusi tulokas, keräsi 2,96 miljoonaa puntaa ja sijoittui kolmanneksi. Absolutely Fabulous: The Movie ja Central Intelligence - molemmat toisella viikollaan - täydensivät kärkiviisikon. The Secret Life of Pets on lasten animaatiokomedia, jossa kuvitellaan, mitä lemmikkieläimet tekevät, kun niiden omistajat ovat poissa. Kevin Hartin ja Eric Stonestreetin ääninäyttelemät hahmot ovat saaneet Isossa-Britanniassa 22,26 miljoonaa puntaa. Ensi viikon kärkipaikasta kilpailee kuitenkin toinen lastenelokuva, Ice Age: Collision Course, joka julkaistaan perjantaina.</w:t>
      </w:r>
    </w:p>
    <w:p>
      <w:r>
        <w:rPr>
          <w:b/>
        </w:rPr>
        <w:t xml:space="preserve">Yhteenveto</w:t>
      </w:r>
    </w:p>
    <w:p>
      <w:r>
        <w:t xml:space="preserve">The Secret Life of Pets on säilyttänyt Britannian lipputulojen kärkipaikan jo kolmatta viikkoa peräkkäin.</w:t>
      </w:r>
    </w:p>
    <w:p>
      <w:r>
        <w:rPr>
          <w:b/>
          <w:u w:val="single"/>
        </w:rPr>
        <w:t xml:space="preserve">Asiakirjan numero 18912</w:t>
      </w:r>
    </w:p>
    <w:p>
      <w:r>
        <w:t xml:space="preserve">Coronavirus: Snowdonia Marathon lykätään pandemian vuoksi</w:t>
      </w:r>
    </w:p>
    <w:p>
      <w:r>
        <w:t xml:space="preserve">Llanberisista, Gwyneddin osavaltiosta alkava 26,2 mailin (42 km) kilpailu oli määrä järjestää 24. lokakuuta. Järjestäjät ilmoittivat kuitenkin "raskain mielin" päättäneensä lykätä tämänvuotista Marathon Eryri -tapahtumaa. Se järjestetään nyt 30. lokakuuta 2021. Järjestäjät sanoivat, että "ensisijaisena tavoitteena on juoksijoiden ja yhteisömme turvallisuus". "Uskomme, että tapahtuman järjestäminen tänä vuonna ei ole kummankaan edun mukaista", he sanoivat lausunnossaan. Juoksijoiden paikat siirretään automaattisesti vuoden 2021 päivämäärään.</w:t>
      </w:r>
    </w:p>
    <w:p>
      <w:r>
        <w:rPr>
          <w:b/>
        </w:rPr>
        <w:t xml:space="preserve">Yhteenveto</w:t>
      </w:r>
    </w:p>
    <w:p>
      <w:r>
        <w:t xml:space="preserve">Snowdonia Marathonin järjestäjät ovat lykänneet vuosittaista kilpailua koronaviruspandemian vuoksi.</w:t>
      </w:r>
    </w:p>
    <w:p>
      <w:r>
        <w:rPr>
          <w:b/>
          <w:u w:val="single"/>
        </w:rPr>
        <w:t xml:space="preserve">Asiakirjan numero 18913</w:t>
      </w:r>
    </w:p>
    <w:p>
      <w:r>
        <w:t xml:space="preserve">YouTuber Nepenthez syytetään videopelien uhkapelisivustosta</w:t>
      </w:r>
    </w:p>
    <w:p>
      <w:r>
        <w:t xml:space="preserve">Rory Cellan-JonesTeknologian kirjeenvaihtaja Craig Douglas ja Dylan Rigby, jotka molemmat ovat kotoisin Essexistä, ovat syytteessä arpajaisten myynninedistämisestä ja laittomien rahapelien mainostamisesta. Douglas tekee pelivideoita YouTubessa nimimerkillä Nepenthez. Häntä syytetään myös lasten kutsumisesta pelaamaan. Molemmat miehet saapuivat Birminghamin oikeusistuimeen. Jutun käsittelyä on lykätty 14. lokakuuta asti. Syytteen nostanut Gambling Commission on tutkinut videopelien yleistymistä. Se varoittaa vanhempia siitä, että lapset voidaan houkutella vedonlyöntiin niin sanotuilla nahoilla, jotka ovat virtuaalisia tavaroita, kuten aseita tai vaatteita, jotka ovat monien suosittujen pelien ominaisuus. On arvioitu, että videopeleihin liittyvän vedonlyönnin maailmanlaajuisten markkinoiden arvo on jopa 4 miljardia puntaa.</w:t>
      </w:r>
    </w:p>
    <w:p>
      <w:r>
        <w:rPr>
          <w:b/>
        </w:rPr>
        <w:t xml:space="preserve">Yhteenveto</w:t>
      </w:r>
    </w:p>
    <w:p>
      <w:r>
        <w:t xml:space="preserve">Kaksi miestä on saapunut oikeuteen syytettynä uhkapelilain mukaisista rikoksista, minkä uskotaan olevan ensimmäinen videopeleihin liittyvää vedonlyöntiä koskeva syyte.</w:t>
      </w:r>
    </w:p>
    <w:p>
      <w:r>
        <w:rPr>
          <w:b/>
          <w:u w:val="single"/>
        </w:rPr>
        <w:t xml:space="preserve">Asiakirjan numero 18914</w:t>
      </w:r>
    </w:p>
    <w:p>
      <w:r>
        <w:t xml:space="preserve">Newsnight voitti vuoden ohjelman palkinnon</w:t>
      </w:r>
    </w:p>
    <w:p>
      <w:r>
        <w:t xml:space="preserve">BBC sai vielä neljä muuta palkintoa, joista kolme palkintoa sai ajankohtaisohjelma Panorama. Vuoden uutiskanavan palkinnon sai Al Jazeera English, ja ITN:n Sir David Nicholas sai elämäntyöpalkinnon. Sky News sai neljä palkintoa, muun muassa parhaasta uutisoinnista Yhdistyneen kuningaskunnan mellakoista. Kanavan raportointi Libyasta valittiin parhaaksi kansainväliseksi uutiseksi, ja Anna Botting nimettiin vuoden juontajaksi. Sky-kanavan Alex Crawford voitti parhaan televisiotoimittajan palkinnon jo kolmantena peräkkäisenä vuonna. Viime vuonna hän raportoi Libyan konfliktista ja eversti Gaddafin kaatumisesta ja pääsi ainoana toimittajana sisälle Zawiyahin kaupunkiin, kun Gaddafin kannattajat hyökkäsivät sitä vastaan. BBC:n Panorama-ohjelma Undercover Care, jossa tutkittiin potilaiden hyväksikäyttöä bristolilaisessa hoitokodissa, voitti vuoden parhaan brittiläisen ajankohtaisjutun ja jutun. Yksitoista ihmistä asetettiin syytteeseen potilaiden huonosta kohtelusta ja laiminlyönnistä sen jälkeen, kun Panorama-tiimi oli kuvannut salaa Winterbourne View'ssa, joka on nyt suljettu. Joe Casey, joka meni peitetehtäviin hoitokotiin kuvaamaan materiaalia, valittiin vuoden nuoreksi toimittajaksi, ja Newsnightin taloustoimittaja Paul Mason voitti vuoden erikoistoimittajan palkinnon. Channel 4 -kanavan ITN sai parhaan kansainvälisen uutisoinnin palkinnon dokumenttielokuvasta Sri Lanka's Killing Fields.</w:t>
      </w:r>
    </w:p>
    <w:p>
      <w:r>
        <w:rPr>
          <w:b/>
        </w:rPr>
        <w:t xml:space="preserve">Yhteenveto</w:t>
      </w:r>
    </w:p>
    <w:p>
      <w:r>
        <w:t xml:space="preserve">BBC Two:n uutisohjelma Newsnight, jota isännöi Jeremy Paxman, on valittu vuoden uutisohjelmaksi Royal Television Societyn (RTS) palkintojenjakotilaisuudessa.</w:t>
      </w:r>
    </w:p>
    <w:p>
      <w:r>
        <w:rPr>
          <w:b/>
          <w:u w:val="single"/>
        </w:rPr>
        <w:t xml:space="preserve">Asiakirjan numero 18915</w:t>
      </w:r>
    </w:p>
    <w:p>
      <w:r>
        <w:t xml:space="preserve">Yhdysvaltojen aiemmat "juonet" kommunistista Kuubaa vastaan</w:t>
      </w:r>
    </w:p>
    <w:p>
      <w:r>
        <w:t xml:space="preserve">Varhaisimmat yritykset olivat salaliittoja saaren vallankumousjohtajan Fidel Castron tappamiseksi tai syrjäyttämiseksi. Ne alkoivat melkein välittömästi vuoden 1959 vallankumouksen jälkeen, joka toi hänet valtaan. Vuonna 1961 amerikkalaisen CIA:n kouluttamat ja tukemat kuubalaiset maanpakolaisryhmät nousivat maihin Sikojenlahdella, 160 kilometriä Havannasta kaakkoon. Vastauksena Fidel Castro keräsi kymmeniätuhansia joukkoja ja kansalaisia torjumaan heidät, ja kaksi päivää myöhemmin hän julisti voiton. Tämän fiaskon jälkeen CIA hautoi erilaisia suunnitelmia Kuuban johtajan tappamiseksi, ja salanimellä Operaatio Mongoose (Operaatio Mongoose) kerrotaan kehitelleen useita salamurhaideoita. Historioitsijat kiistelevät yhä siitä, olivatko jotkut raportoidut juonet vakavia vai pelkkiä myyttejä. Ehkä tunnetuin oli ajatus, jonka mukaan Fidel Castrolle sujautettaisiin räjähtävä sikari, johon oli lisätty myrkkyä. Toisena suunnitelmana kerrotaan olleen räjähtävän simpukankuoren sijoittaminen lähelle paikkaa, jossa Kuuban johtaja sukelsi. Toisen suunnitelman mukaan Fidel Castron sukelluspuvun sisäpuoli olisi päällystetty sienellä, joka aiheuttaisi kroonisen ihosairauden. Vuonna 2006 julkaistussa dokumentissa nimeltä 638 Ways to Kill Castro väitettiin myös, että Kuuban johtajan rakastaja suostui CIA:n juoneen salakuljettaa hänen huoneeseensa myrkkypillereitä sisältävä kylmävoidepurkki. Kerrotaan, että kun Castro sai tietää naisen aikeista, hän antoi tälle aseen ja käski tappaa hänet, mutta sen sijaan nainen murtui ja sanoi: "En voi tehdä sitä, Fidel." Yhdysvaltain Kuubaa koskeva politiikka keskittyi lopulta saaren kauppasaartoon. Washington on edelleen luokitellut Kuuban "terrorismin tukijavaltioksi", mikä vaikeuttaa rahaliikennettä Havannan kanssa ja vaikeuttaa sen pääoman hankintaa. Yhdysvaltojen kauppasaarron asettamat rajoitukset estävät amerikkalaisia ja kaikkia yrityksiä, joilla on yhdysvaltalaisia etuja, harjoittamasta liiketoimintaa Kuubassa.</w:t>
      </w:r>
    </w:p>
    <w:p>
      <w:r>
        <w:rPr>
          <w:b/>
        </w:rPr>
        <w:t xml:space="preserve">Yhteenveto</w:t>
      </w:r>
    </w:p>
    <w:p>
      <w:r>
        <w:t xml:space="preserve">Raportit, joiden mukaan Yhdysvallat on luonut tekstiviestejä välittävän sosiaalisen verkoston, jonka tarkoituksena on lietsoa levottomuuksia Kuubassa, ovat vain viimeisin niistä monista Washingtonin väitetyistä yrityksistä, joilla se pyrkii saamaan aikaan hallinnon muutoksen ei-toivotussa kommunistisessa naapurimaassaan.</w:t>
      </w:r>
    </w:p>
    <w:p>
      <w:r>
        <w:rPr>
          <w:b/>
          <w:u w:val="single"/>
        </w:rPr>
        <w:t xml:space="preserve">Asiakirjan numero 18916</w:t>
      </w:r>
    </w:p>
    <w:p>
      <w:r>
        <w:t xml:space="preserve">Great Western Hospitalin pysäköintialue "alkuvaikeuksia</w:t>
      </w:r>
    </w:p>
    <w:p>
      <w:r>
        <w:t xml:space="preserve">Viime maanantaina otettiin käyttöön poistumismaksujärjestelmä, joka korvaa vanhat maksulliset järjestelmät. Sairaalan tiedottaja kertoi, että maksuja vastaanottavassa koneistossa oli ollut häiriö, joka nosti esteet viime tiistaina. Hän lisäsi, että uutta järjestelmää tarkastellaan uudelleen kolmen kuukauden kuluttua. Jotkut käyttäjät kertoivat BBC:lle, että koneet sanoivat, että liput eivät ole voimassa, ja kehottivat menemään "kontoriin". He väittivät, ettei heille kuitenkaan selitetty, mitä viesti tarkoitti tai miten ongelmaan tulisi puuttua. 300 000 puntaa maksavaan järjestelmään, jonka tarkoituksena on lievittää pysäköintivaikeuksia päivittäin klo 9-16 välillä, kuuluu 50 ylimääräistä pysäköintipaikkaa. Toimenpiteiden mukaan henkilökunnan pysäköinti on noussut 5 punnasta kuukaudessa 1 puntaan päivässä, millä sairaalan mukaan pyritään edistämään autojen yhteiskäyttöä ja julkisen liikenteen käyttöä. Toistuvaa hoitoa tarvitsevilta potilailta peritään alennettu 1 punnan hinta käyntiä kohti sen sijaan, että heiltä perittäisiin tuntiveloitus.</w:t>
      </w:r>
    </w:p>
    <w:p>
      <w:r>
        <w:rPr>
          <w:b/>
        </w:rPr>
        <w:t xml:space="preserve">Yhteenveto</w:t>
      </w:r>
    </w:p>
    <w:p>
      <w:r>
        <w:t xml:space="preserve">Swindonin Great Western Hospitalin johtajat ovat myöntäneet, että heillä on "alkuvaikeuksia" uusien pysäköintijärjestelyjen kanssa.</w:t>
      </w:r>
    </w:p>
    <w:p>
      <w:r>
        <w:rPr>
          <w:b/>
          <w:u w:val="single"/>
        </w:rPr>
        <w:t xml:space="preserve">Asiakirjan numero 18917</w:t>
      </w:r>
    </w:p>
    <w:p>
      <w:r>
        <w:t xml:space="preserve">Palomiehet pelastavat alpakan Somersetin ojasta</w:t>
      </w:r>
    </w:p>
    <w:p>
      <w:r>
        <w:t xml:space="preserve">Tarnockissa sijaitsevalle pientilalle kuulunut eläin oli vahingoittumaton, mutta se oli selvästi järkyttynyt kokemuksesta. Palomies Bob Salway sanoi: "33 vuoden palo- ja pelastustoiminnan jälkeen tämä on ensimmäinen alpakka, jonka olemme pelastaneet veden täyttämästä ojasta." Omistaja Carolyn Allen kertoi, ettei hänellä ollut alpakkaa ollut pitkään, ja hän aikoi pystyttää aidan, jotta eläin ei jäisi uudelleen jumiin. Hän sanoi löytäneensä alpakan ojasta, kun hän meni ruokkimaan sitä keskiviikkoaamuna. Devonin ja Somersetin palo- ja pelastuspalvelu tarvitsi noin puoli tuntia pelastamiseen.</w:t>
      </w:r>
    </w:p>
    <w:p>
      <w:r>
        <w:rPr>
          <w:b/>
        </w:rPr>
        <w:t xml:space="preserve">Yhteenveto</w:t>
      </w:r>
    </w:p>
    <w:p>
      <w:r>
        <w:t xml:space="preserve">Palomiehet ovat pelastaneet alpakan, joka jäi jumiin ojaan Burnham-on-Seanin lähellä.</w:t>
      </w:r>
    </w:p>
    <w:p>
      <w:r>
        <w:rPr>
          <w:b/>
          <w:u w:val="single"/>
        </w:rPr>
        <w:t xml:space="preserve">Asiakirjan numero 18918</w:t>
      </w:r>
    </w:p>
    <w:p>
      <w:r>
        <w:t xml:space="preserve">Seitsemän Morayn kirjastoa suljetaan</w:t>
      </w:r>
    </w:p>
    <w:p>
      <w:r>
        <w:t xml:space="preserve">Nämä seitsemän ovat Burghead, Cullen, Dufftown, Findochty, Hopeman, Portknockie ja Rothes. Päätös tehtiin, vaikka tasa-arvovaikutusten arvioinnissa suositeltiin Burgheadin, Cullenin ja Dufftownin tilojen säilyttämistä. Tällä haluttiin varmistaa vanhusten, lapsiperheiden ja vammaisten pääsy sinne. Neuvosto myönsi, että sulkemisia vastustettiin voimakkaasti, mutta sanoi, että leikkauksia oli tehtävä. Helmikuussa skotlantilainen rikoskirjailija Tony Black kehotti viranomaisia harkitsemaan uudelleen kirjastojen sulkemissuunnitelmia, koska ne olisivat hänen mukaansa "tuhoisia" paikallisyhteisölle.</w:t>
      </w:r>
    </w:p>
    <w:p>
      <w:r>
        <w:rPr>
          <w:b/>
        </w:rPr>
        <w:t xml:space="preserve">Yhteenveto</w:t>
      </w:r>
    </w:p>
    <w:p>
      <w:r>
        <w:t xml:space="preserve">Morayn neuvosto on äänestänyt seitsemän kirjaston sulkemisesta 15 kirjastostaan säästääkseen yli 350 000 puntaa.</w:t>
      </w:r>
    </w:p>
    <w:p>
      <w:r>
        <w:rPr>
          <w:b/>
          <w:u w:val="single"/>
        </w:rPr>
        <w:t xml:space="preserve">Asiakirjan numero 18919</w:t>
      </w:r>
    </w:p>
    <w:p>
      <w:r>
        <w:t xml:space="preserve">Puupaalun murskaama poika Kelloholmissa tunnistettu</w:t>
      </w:r>
    </w:p>
    <w:p>
      <w:r>
        <w:t xml:space="preserve">Keiran Esquierdo kuoli onnettomuuspaikalla kotikylässään Kelloholmissa, Dumfries ja Gallowayn alueella. Pelastuslaitos kutsuttiin avantoon Corserig Crescentillä sijaitsevan terveyskeskuksen lähelle sunnuntaina iltapäivällä. Komisario Bryan Lee sanoi, että tutkimukset jatkuvat ja että asiasta on ilmoitettu syyttäjälle. Skotlannin poliisin tiedottaja sanoi, että poika oli jäänyt jumiin tolpan alle, mutta häntä ei voitu pelastaa, vaikka hänet yritettiin vapauttaa. Komisario Rory Caldow kertoi BBC Scotlandille, että ensimmäisten tietojen mukaan poika oli ollut leikkimässä ystäviensä kanssa onnettomuuden sattuessa. Hän sanoi, että tapauksella on suuri vaikutus yhteisöön. "Voitte ymmärtää, että tämä on todella ollut tragedia", hän lisäsi. "Lapset tekivät hälytyksen läheisille naapureille ja he olivat todella, todella järkyttyneitä tapahtuneesta. "Se on musertavaa perheelle ja koko yhteisölle. "Lapset ovat tällä hetkellä poissa koulusta, ja olen varma, että uhri on hyvin tuttu kaikille tässä pienessä Kelloholmin kaupungissa." Hän lisäsi, että tapauksen tutkinta jatkuu. Poliisit kuvailivat esinettä "telegraafipylvään kaltaiseksi".</w:t>
      </w:r>
    </w:p>
    <w:p>
      <w:r>
        <w:rPr>
          <w:b/>
        </w:rPr>
        <w:t xml:space="preserve">Yhteenveto</w:t>
      </w:r>
    </w:p>
    <w:p>
      <w:r>
        <w:t xml:space="preserve">Poliisi on nimennyt 12-vuotiaan pojan, jonka raskas puutolppa murskasi kuoliaaksi, kun hän leikki ystäviensä kanssa.</w:t>
      </w:r>
    </w:p>
    <w:p>
      <w:r>
        <w:rPr>
          <w:b/>
          <w:u w:val="single"/>
        </w:rPr>
        <w:t xml:space="preserve">Asiakirjan numero 18920</w:t>
      </w:r>
    </w:p>
    <w:p>
      <w:r>
        <w:t xml:space="preserve">Mansaaren parlamenttivaalit 2016: Ennakkoäänestys saatavilla</w:t>
      </w:r>
    </w:p>
    <w:p>
      <w:r>
        <w:t xml:space="preserve">Ennakkoäänestys suoritetaan ennen kuin äänestäjät menevät äänestämään vaalipiirin vaalivirkailijan kanssa sovittuna aikana ja paikassa. Hallituksen mukaan ne voidaan antaa Mansaarella tai missä tahansa Brittein saarilla, ja myös Yhdistyneessä kuningaskunnassa opiskelevat opiskelijat voivat hakea niitä. Mansaaren parlamenttivaalit pidetään 22. syyskuuta. Kabinettitoimiston mukaan ennakkoäänestystä ei pidä sekoittaa valtakirjaäänestykseen, jossa äänestäjä nimeää jonkun muun äänestämään puolestaan. Äänioikeutetun on oltava vaalipäivään mennessä vähintään 16-vuotias, asuttava ilmoittautumislomakkeessa ilmoitetussa osoitteessa ja asuttava Mansaarella vähintään yhden vuoden ajan.</w:t>
      </w:r>
    </w:p>
    <w:p>
      <w:r>
        <w:rPr>
          <w:b/>
        </w:rPr>
        <w:t xml:space="preserve">Yhteenveto</w:t>
      </w:r>
    </w:p>
    <w:p>
      <w:r>
        <w:t xml:space="preserve">Rekisteröityneitä äänestäjiä, jotka eivät voi osallistua vaalipäivänä, on pyydetty hakemaan ennakkoääniä.</w:t>
      </w:r>
    </w:p>
    <w:p>
      <w:r>
        <w:rPr>
          <w:b/>
          <w:u w:val="single"/>
        </w:rPr>
        <w:t xml:space="preserve">Asiakirjan numero 18921</w:t>
      </w:r>
    </w:p>
    <w:p>
      <w:r>
        <w:t xml:space="preserve">Derby Countyn kapteeni Richard Keogh ulos kauden ajaksi onnettomuuden jälkeen</w:t>
      </w:r>
    </w:p>
    <w:p>
      <w:r>
        <w:t xml:space="preserve">Tom Lawrencea ja Mason Bennettiä syytetään rattijuopumuksesta kaupungin Allestreen alueella tiistai-iltana tapahtuneen onnettomuuden jälkeen. Poliisin mukaan kolarissa olivat osallisina Range Rover Sport ja Mercedes GLC. Derby Countyn mukaan onnettomuus seurasi joukkueen rakennusillallista. "Pieni ryhmä, mukaan lukien joukkueen kapteeni Richard Keogh, jatkoi juomista yöhön", lausunnossa sanottiin. "Heidän olisi pitänyt tietää, milloin lopettaa, ja he jättivät myös huomiotta mahdollisuuden tulla kotiinkuljetetuiksi seuran tarjoamilla autoilla ja päättivät jäädä ulos." Seura lisäsi, että asianosaiset "tietävät maksavansa kovan hinnan teoistaan", mutta sanoi myös, että heitä tuetaan heidän "kuntoutuksessaan takaisin joukkueeseen ja joukkueeseen". Mansfieldin lähellä sijaitsevasta Whaley Thornsista kotoisin olevan Bennettin, 23, ja Duffieldistä kotoisin olevan Lawrencen on määrä saapua Etelä-Derbyshiren tuomaristuomioistuimeen 15. lokakuuta. Derbyshiren poliisin mukaan kumpikaan mies ei loukkaantunut vakavasti, vaikka 25-vuotias Walesin maajoukkuemies Lawrence vietiin varotoimena sairaalaan. Richard Keogh, 33, allekirjoitti sopimuksen Derbyn kanssa heinäkuussa 2012, ja hän on pelannut seurassa 316 kertaa liigassa sekä 26 kertaa Irlannin tasavallassa. Tom Lawrence siirtyi Leicester Citystä 5 miljoonalla punnalla elokuussa 2017, kun taas Mason Bennett tuli Derbyn nuorisojärjestelmän kautta. Seuraa BBC East Midlandsia Facebookissa, Twitterissä tai Instagramissa. Lähetä juttuideoita osoitteeseen eastmidsnews@bbc.co.uk.</w:t>
      </w:r>
    </w:p>
    <w:p>
      <w:r>
        <w:rPr>
          <w:b/>
        </w:rPr>
        <w:t xml:space="preserve">Yhteenveto</w:t>
      </w:r>
    </w:p>
    <w:p>
      <w:r>
        <w:t xml:space="preserve">Derby Countyn kapteeni Richard Keogh on jäänyt sivuun kauden loppuun asti polvivamman vuoksi, jonka hän sai sinä yönä, jolloin kaksi hänen joukkuetoveriaan pidätettiin.</w:t>
      </w:r>
    </w:p>
    <w:p>
      <w:r>
        <w:rPr>
          <w:b/>
          <w:u w:val="single"/>
        </w:rPr>
        <w:t xml:space="preserve">Asiakirjan numero 18922</w:t>
      </w:r>
    </w:p>
    <w:p>
      <w:r>
        <w:t xml:space="preserve">Venezuelan ylin tuomioistuin estää presidentti Maduron toimikauden lyhentämisen</w:t>
      </w:r>
    </w:p>
    <w:p>
      <w:r>
        <w:t xml:space="preserve">Tuomioistuin päätti, että muutosta ei voida soveltaa taannehtivasti Maduron nykyiseen kauteen. Muutosta ehdotti oppositio, joka sai lainsäätäjän vallan viime vuonna. Oppositio on yrittänyt eri keinoin syrjäyttää Maduron, muun muassa perustuslain uudistamisella ja kansanäänestyksellä. Tuomiossaan korkein oikeus totesi, että ehdotettu muutos oli perustuslain mukainen, mutta sitä ei voitu soveltaa taannehtivasti. Opposition jäsenet ovat ilmaisseet turhautumisensa hallituksen viivytystaktiikkaan. Maduro, 53, tuli Hugo Chavezin tilalle vuonna 2013, mutta hänen suosionsa on sittemmin laskenut maan taistellessa taantumaa vastaan. Venezuelan lain mukaan johtajat voidaan kutsua takaisin kesken kautensa kansanäänestyksellä. Maduron kuusivuotinen kausi päättyy tiistaina. Jos Maduro häviää kansanäänestyksen tänä vuonna, se johtaa uusiin presidentinvaaleihin, mutta jos hän luopuu tehtävästään kautensa kahden viimeisen vuoden aikana, nykyinen varapresidentti Aristobulo Isturizilla on oikeus siirtyä presidentiksi. "Kansanäänestyksen on oltava tänä vuonna. Jos se ei ole tänä vuonna, siinä ei ole mitään järkeä", sanoi oppositiojohtaja Henrique Capriles.</w:t>
      </w:r>
    </w:p>
    <w:p>
      <w:r>
        <w:rPr>
          <w:b/>
        </w:rPr>
        <w:t xml:space="preserve">Yhteenveto</w:t>
      </w:r>
    </w:p>
    <w:p>
      <w:r>
        <w:t xml:space="preserve">Venezuelan korkein oikeus on hylännyt perustuslain muutosehdotuksen, jolla presidentti Nicolas Maduron toimikautta olisi lyhennetty kuudesta vuodesta neljään vuoteen.</w:t>
      </w:r>
    </w:p>
    <w:p>
      <w:r>
        <w:rPr>
          <w:b/>
          <w:u w:val="single"/>
        </w:rPr>
        <w:t xml:space="preserve">Asiakirjan numero 18923</w:t>
      </w:r>
    </w:p>
    <w:p>
      <w:r>
        <w:t xml:space="preserve">Guernseyn lentoaseman työt aiheuttavat huolta lentokoneiden pysäköinnistä</w:t>
      </w:r>
    </w:p>
    <w:p>
      <w:r>
        <w:t xml:space="preserve">Colin Ferbrache sanoi, että kevyiden lentokoneiden pääpysäköintialue betonoidaan pois, jotta kaupallisille lentokoneille saadaan tilaa. Hän sanoi pelkäävänsä, että vierailijoiden on saatava pysäköintiin ennakkolupa. Lentoaseman apulaisjohtaja Simon Macphail vahvisti, että joitakin pysäköintialueita siirrettäisiin. Hän myönsi, että tämä aiheuttaisi häiriöitä joillekin lentoaseman käyttäjille, mutta lisäsi, että töiden tarkoituksena on parantaa lentoaseman palveluja kokonaisuudessaan. Lentoasemalla tehtäviin töihin kuuluu nykyisen kiitotien päällystäminen, sen siirtäminen 120 metriä länteen ja pidempien turva-alueiden luominen molempiin päihin. Rullaustiet, jotka yhdistävät asematasot ja kiitotien, päällystetään ja linjataan uudelleen, ja niihin asennetaan uudet maavalaistukset ja navigointilaitteet, ja myös lentoaseman itä- ja länsipuolella olevat lähestymisvalot siirretään. Tämä 80 miljoonan punnan hanke on kallein Guernseyn osavaltiossa koskaan toteutettu pääomahanke.</w:t>
      </w:r>
    </w:p>
    <w:p>
      <w:r>
        <w:rPr>
          <w:b/>
        </w:rPr>
        <w:t xml:space="preserve">Yhteenveto</w:t>
      </w:r>
    </w:p>
    <w:p>
      <w:r>
        <w:t xml:space="preserve">Guernseyn ilmailukerhon jäsen on esittänyt huolensa siitä, miten saaren lentokentän rakennustyöt voivat vaikuttaa lentokoneiden pysäköintiin.</w:t>
      </w:r>
    </w:p>
    <w:p>
      <w:r>
        <w:rPr>
          <w:b/>
          <w:u w:val="single"/>
        </w:rPr>
        <w:t xml:space="preserve">Asiakirjan numero 18924</w:t>
      </w:r>
    </w:p>
    <w:p>
      <w:r>
        <w:t xml:space="preserve">UK Snow: Bournemouthin kouluruokailu kodittomille</w:t>
      </w:r>
    </w:p>
    <w:p>
      <w:r>
        <w:t xml:space="preserve">Kana- ja pasta-ateriat oli jo keitetty, kun torstain koulujen sulkemisesta tuli tieto, kertoi Forerunner. Ruoka, johon kuului myös omenamurua ja vaniljakastikejälkiruokia, jaettiin kahdeksan paikallisen hyväntekeväisyysjärjestön kesken. Asunnottomien asuntola Michael House sanoi, että se oli "uskomatonta". Declan O'Toole Forerunnerista sanoi: "Meidän on odotettava, että koulut peruvat ja jatkettava aterioiden valmistamista, kunnes he päättävät, etteivät tule. "Meillä oli tonneittain ruokaa, jota emme halunneet tuhlata." Hän sanoi, että ruokaa haluavia järjestöjä oli "jonossa". Rory Brown Boscomben Michael Housesta sanoi: "Emme olleet varmoja, että saisimme edes oman ruokatoimituksemme tänään, joten tämä on todella auttanut meitä. "Sen ansiosta pystyimme antamaan lounaan ja päivällisen 24 ihmiselle - kokkimme oli aivan haltioissaan." Aiheeseen liittyvät Internet-linkit Michael House Forerunner</w:t>
      </w:r>
    </w:p>
    <w:p>
      <w:r>
        <w:rPr>
          <w:b/>
        </w:rPr>
        <w:t xml:space="preserve">Yhteenveto</w:t>
      </w:r>
    </w:p>
    <w:p>
      <w:r>
        <w:t xml:space="preserve">Yli 1 500 syömättä jäänyttä kouluruokaa annettiin hyväntekeväisyysjärjestöille Bournemouthissa, kun koulut suljettiin lumen takia.</w:t>
      </w:r>
    </w:p>
    <w:p>
      <w:r>
        <w:rPr>
          <w:b/>
          <w:u w:val="single"/>
        </w:rPr>
        <w:t xml:space="preserve">Asiakirjan numero 18925</w:t>
      </w:r>
    </w:p>
    <w:p>
      <w:r>
        <w:t xml:space="preserve">Paloalan erityistietämystä ei menetetä, jos valvomo suljetaan.</w:t>
      </w:r>
    </w:p>
    <w:p>
      <w:r>
        <w:t xml:space="preserve">Skotlannin palohallitus keskustelee ehdotuksesta vähentää valvomoita kahdeksasta kolmeen. Jos suositukset hyväksytään, Koillis-Skotlannin palomiehiä valvottaisiin Dundeesta käsin. Cunningham sanoi, että muutokset eivät ole pelkkiä budjettileikkauksia. Hän sanoi Aberdeenissa puhuessaan: "Skotlannin palo- ja pelastuspalvelun on tarkasteltava koko Skotlannin toimintaa ja pohdittava, mikä on parasta kaikille. "Viime kädessä tämä on hallituksen tehtävä, ja se tekee päätöksensä. "Ymmärrän, että Edinburghin, Invernessin, Aberdeenin ja Dundeen välillä on paljon paikallisia lojaaleja ja paikallisia puolestapuhujia." Aiheeseen liittyvät Internet-linkit Skotlannin palo- ja pelastuspalvelu Skotlannin hallitus Skotlannin poliisi Skotlanti</w:t>
      </w:r>
    </w:p>
    <w:p>
      <w:r>
        <w:rPr>
          <w:b/>
        </w:rPr>
        <w:t xml:space="preserve">Yhteenveto</w:t>
      </w:r>
    </w:p>
    <w:p>
      <w:r>
        <w:t xml:space="preserve">Yhteisön turvallisuusministeri Roseanna Cunningham on vakuuttanut, että erikoisosaamista ei menetetä, jos Aberdeenin palontorjunnan valvomo suljetaan.</w:t>
      </w:r>
    </w:p>
    <w:p>
      <w:r>
        <w:rPr>
          <w:b/>
          <w:u w:val="single"/>
        </w:rPr>
        <w:t xml:space="preserve">Asiakirjan numero 18926</w:t>
      </w:r>
    </w:p>
    <w:p>
      <w:r>
        <w:t xml:space="preserve">West Midlandsin poliisi hajottaa ryhmän "katutapahtumassa</w:t>
      </w:r>
    </w:p>
    <w:p>
      <w:r>
        <w:t xml:space="preserve">Poliisit hajottivat ryhmän Nechellsissä Birminghamissa, kertoi ylikomisario Jack Hadley West Midlandsin poliisista. Hän sanoi, että perjantai-illan aikana poliisit hajottivat "28 erillistä suurta kokoontumista ja katujuhlaa" eri puolilla poliisivoimien aluetta. Hadley jakoi Twitterissä kuvan "eye in the sky" -materiaalista, jossa näkyy ryhmä ihmisiä yhdessä kello 00.20 BST. Useissa twiiteissä Hadley sanoi, että hänen poliisinsa häiritsivät myös "rave-tapahtumaa", jota oltiin järjestämässä, ja lisäsi: "DJ- ja ruokalaitteet purettiin ja joukko nuoria hajaantui". Hän sanoi toivovansa, että virkamiesten toiminta on "pitänyt nuoret turvassa estämällä järjestyshäiriöt, rikokset ja Covid-säännösten rikkomiset". Seuraa BBC West Midlandsia Facebookissa, Twitterissä ja Instagramissa. Lähetä juttuideasi osoitteeseen: newsonline.westmidlands@bbc.co.uk</w:t>
      </w:r>
    </w:p>
    <w:p>
      <w:r>
        <w:rPr>
          <w:b/>
        </w:rPr>
        <w:t xml:space="preserve">Yhteenveto</w:t>
      </w:r>
    </w:p>
    <w:p>
      <w:r>
        <w:t xml:space="preserve">Poliisi on hajottanut yli 70 hengen ryhmän "luvattomassa katumusiikkitapahtumassa".</w:t>
      </w:r>
    </w:p>
    <w:p>
      <w:r>
        <w:rPr>
          <w:b/>
          <w:u w:val="single"/>
        </w:rPr>
        <w:t xml:space="preserve">Asiakirjan numero 18927</w:t>
      </w:r>
    </w:p>
    <w:p>
      <w:r>
        <w:t xml:space="preserve">West Midlandsin poliisi käyttää "sauvoja" veitsirikollisuuden torjuntaan</w:t>
      </w:r>
    </w:p>
    <w:p>
      <w:r>
        <w:t xml:space="preserve">Kahdeksankymmentä poliisia varustetaan skannerilla, jonka avulla he voivat tutkia ihmisiä, joiden epäillään kantavan aseita. Laitteet on rahoitettu rikollisilta takavarikoidusta varallisuuden takaisinperintärahastosta. Länsi-Midlandsissa on kirjattu eniten veitsirikoksia Lontoon ulkopuolella. Luvut osoittivat, että niitä oli 65 kappaletta 100 000 asukasta kohti. Lontoossa oli vuosina 2016-17 137 rikosta 100 000 asukasta kohti. Ylikomisario Chris Todd sanoi, että yli puolet poliisin hälytysautoista on varustettu veitsisauvoilla. Niitä on käytetty jo aiemmin säilöönottoyksiköissä, mutta nyt on ensimmäinen kerta, kun vastausyksiköt varustetaan niillä. "Se on kuitenkin etsintätyyppi, jonka käyttämiseen tarvitaan edelleen perusteltu syy - niitä ei voi käyttää summittaisesti - ja jokaista käyttökertaa on kirjattava", hän sanoi. West Midlandsin poliisi- ja rikoskomissaari David Jamieson sanoi, että veitsirikollisuus on lisääntynyt 75 prosenttia vuodesta 2012. "Se tarkoittaa, että poliisi käyttää yhä enemmän aikaa ongelman ratkaisemiseen", hän sanoi. Seuraa BBC West Midlandsia Facebookissa ja Twitterissä ja tilaa paikalliset uutispäivitykset suoraan puhelimeesi.</w:t>
      </w:r>
    </w:p>
    <w:p>
      <w:r>
        <w:rPr>
          <w:b/>
        </w:rPr>
        <w:t xml:space="preserve">Yhteenveto</w:t>
      </w:r>
    </w:p>
    <w:p>
      <w:r>
        <w:t xml:space="preserve">Länsi-Midlandsin poliiseille on annettu metallin havaitsevia "veitsisauvoja", joilla pyritään torjumaan veitsirikoksia.</w:t>
      </w:r>
    </w:p>
    <w:p>
      <w:r>
        <w:rPr>
          <w:b/>
          <w:u w:val="single"/>
        </w:rPr>
        <w:t xml:space="preserve">Asiakirjan numero 18928</w:t>
      </w:r>
    </w:p>
    <w:p>
      <w:r>
        <w:t xml:space="preserve">Rungano Nyoni "erinomainen debyytti" Bafta elokuvasta I Am Not A Witch (En ole noita)</w:t>
      </w:r>
    </w:p>
    <w:p>
      <w:r>
        <w:t xml:space="preserve">Rungano Nyonin elokuva En ole noita kertoo kahdeksanvuotiaan sambialaisen tytön tarinan, jota syytetään noituudesta. Cardiffissa kahdeksanvuotiaasta asti kasvanut ohjaaja otti palkinnon vastaan yhdessä tuottaja Emily Morganin kanssa. Hän vaikutti järkyttyneeltä voitostaan ja sanoi: "Emme ole valmistautuneet." Kiitettyään miestään, äitiään ja veljentytärtään hän sanoi: "Vedän nyt asioita ilmasta. Öö, kuka muu? Ai niin, ja näyttelijät ja kuvausryhmä, kiitos." Nyoni vietti kuukauden noitaleirillä Ghanassa tutkiakseen elokuvaa. Elokuvaa varten hän päätti, että ajatus noituudesta syytetyn pikkutytön tuomisesta tarinansa vanhojen naisten joukkoon saisi heidät miettimään elämäänsä uudelleen. Pienellä budjetilla toteutettu elokuva sai rahoitusta muun muassa Ffilm Cymrulta ja BFI:ltä, ja se oli ensimmäinen sambialainen elokuva, joka esitettiin Cannesin elokuvajuhlilla.</w:t>
      </w:r>
    </w:p>
    <w:p>
      <w:r>
        <w:rPr>
          <w:b/>
        </w:rPr>
        <w:t xml:space="preserve">Yhteenveto</w:t>
      </w:r>
    </w:p>
    <w:p>
      <w:r>
        <w:t xml:space="preserve">Walesilais-sambialaisen ohjaajan elokuva afrikkalaisesta noitaleiristä on voittanut Bafta-palkinnon erinomaisesta debyytistä.</w:t>
      </w:r>
    </w:p>
    <w:p>
      <w:r>
        <w:rPr>
          <w:b/>
          <w:u w:val="single"/>
        </w:rPr>
        <w:t xml:space="preserve">Asiakirjan numero 18929</w:t>
      </w:r>
    </w:p>
    <w:p>
      <w:r>
        <w:t xml:space="preserve">Pyrkimys lisätä tietoisuutta dementiasta Pohjois-Irlannissa</w:t>
      </w:r>
    </w:p>
    <w:p>
      <w:r>
        <w:t xml:space="preserve">Alzheimer's Societyn mukaan näistä luvuista huolimatta lähes 40 prosenttia dementiaa sairastavista ei saa saatavilla olevaa tukea, etuuksia ja lääketieteellisiä hoitoja. Pohjois-Irlannissa kiertävän uraauurtavan roadshow'n toivotaan auttavan lisäämään tietoisuutta. Tiistaina ja keskiviikkona se on Belfastin Newtownbredan alueella. Se vierailee tulevina viikkoina useissa muissa kaupungeissa, kuten Newcastlessa, Dungannonissa ja Enniskillenissä. Thelma Abernethy hyväntekeväisyysjärjestöstä sanoi, että ihmisten, jotka ovat huolissaan, pitäisi hakeutua lääkäriin. "Olemme huomanneet, että monet ihmiset ovat tulleet paikalle, koska heillä on huolia omasta muististaan, ja me kehotamme heitä puhumaan lääkärille, koska kyse ei välttämättä ole dementiasta, vaan jostain muusta terveydentilasta, jolla on samankaltaisia oireita, joten kehotamme ihmisiä käymään lääkärin vastaanotolla ja pyytämään arviointia", hän sanoi.</w:t>
      </w:r>
    </w:p>
    <w:p>
      <w:r>
        <w:rPr>
          <w:b/>
        </w:rPr>
        <w:t xml:space="preserve">Yhteenveto</w:t>
      </w:r>
    </w:p>
    <w:p>
      <w:r>
        <w:t xml:space="preserve">Tuoreiden lukujen mukaan Pohjois-Irlannissa on 19 000 dementiaa sairastavaa ihmistä, ja määrä on kasvussa.</w:t>
      </w:r>
    </w:p>
    <w:p>
      <w:r>
        <w:rPr>
          <w:b/>
          <w:u w:val="single"/>
        </w:rPr>
        <w:t xml:space="preserve">Asiakirjan numero 18930</w:t>
      </w:r>
    </w:p>
    <w:p>
      <w:r>
        <w:t xml:space="preserve">Ruotsin poliisi tappoi Downin syndroomaa sairastavan miehen, jolla oli mukanaan leluase</w:t>
      </w:r>
    </w:p>
    <w:p>
      <w:r>
        <w:t xml:space="preserve">Poliisit avasivat tulen Eric Torellia, 20, kohti vastauksena "uhkaavaksi tilanteeksi" kuvailtuun tilanteeseen torstaiaamuna. Hänet oli ilmoitettu kadonneeksi lähdettyään kotoaan tunteja aiemmin, hänen perheensä kertoi. Ericin äiti Katarina Söderberg sanoi, että lelu oli lahja, ja kuvaili poikaansa "maailman ystävällisimmäksi mieheksi". Katariina Söderberg kertoi ruotsalaiselle Expressen-uutistoimistolle, että Eric oli vaikeasti vammainen ja että hänellä oli vaikeuksia puheensa kanssa, ja hän käytti oikeastaan vain sanaa "äiti". Hän kuvaili muovilelua, jota poika kantoi mukanaan ampumishetkellä, "kuin konepistoolia". "Sitä on mahdotonta ymmärtää. Hän ei satuttaisi kärpästäkään", Söderberg sanoi. Välikohtaus sattui noin kello 04.00 paikallista aikaa Ruotsin pääkaupungin Tukholman Vasastanin kaupunginosassa sen jälkeen, kun poliisi oli vastannut ilmoitukseen, jonka mukaan miehellä oli ase hallussaan. Kolmen poliisin kerrotaan saapuneen paikalle ja lähestyneen Ericiä ennen kuin he käskivät häntä luopumaan vaaralliseksi katsomastaan aseesta. Hänet ammuttiin sen jälkeen, kun hän ei noudattanut määräyksiä ja käyttäytyi "uhkaavasti", poliisi kertoi. Eric vietiin sairaalaan, mutta hänet todettiin myöhemmin kuolleeksi vammoihinsa. Söderberg sanoi, että hänen poikansa oli lähtenyt kotoa useita kertoja aiemmin, mutta hänet oli aina löydetty tai palautettu. Mahdollisia poliisin väärinkäytöksiä tutkitaan parhaillaan, Expressen kertoi.</w:t>
      </w:r>
    </w:p>
    <w:p>
      <w:r>
        <w:rPr>
          <w:b/>
        </w:rPr>
        <w:t xml:space="preserve">Yhteenveto</w:t>
      </w:r>
    </w:p>
    <w:p>
      <w:r>
        <w:t xml:space="preserve">Ruotsin poliisin Tukholmassa kuolettavasti ampumalla nuorella miehellä, jolla oli mukanaan leluase, oli Downin syndrooma ja eräänlainen autismi, kertovat paikalliset tiedotusvälineet.</w:t>
      </w:r>
    </w:p>
    <w:p>
      <w:r>
        <w:rPr>
          <w:b/>
          <w:u w:val="single"/>
        </w:rPr>
        <w:t xml:space="preserve">Asiakirjan numero 18931</w:t>
      </w:r>
    </w:p>
    <w:p>
      <w:r>
        <w:t xml:space="preserve">Lowestoftin murhaa tutkitaan, kun mies puukotettiin kuoliaaksi</w:t>
      </w:r>
    </w:p>
    <w:p>
      <w:r>
        <w:t xml:space="preserve">28-vuotias uhri löydettiin Underwood Closesta, Lowestoftista, kun poliisit kutsuttiin paikalle lauantaina noin kello 23.15 BST. Häntä hoidettiin paikan päällä puukotusvammojen vuoksi, mutta hän kuoli myöhemmin James Pagetin sairaalassa Gorlestonin kaupungissa Norfolkissa. Lowestoftilainen mies on pidätetty murhasta epäiltynä. Komisario Mike Brown toivoo, että kaikki, joilla on tietoja tai kojelautakameran tallenteita, ottaisivat yhteyttä poliisiin. "Vaikka pidätys on tehty, jatkamme useita tutkimuksia, ja tämä on edelleen aktiivinen ja aktiivinen tutkinta", hän sanoi. Osa Underwood Closesta ja Bentley Drivesta on suljettu. Suffolkin poliisilaitoksen mukaan alueella on enemmän poliiseja suorittamassa tutkimuksia.</w:t>
      </w:r>
    </w:p>
    <w:p>
      <w:r>
        <w:rPr>
          <w:b/>
        </w:rPr>
        <w:t xml:space="preserve">Yhteenveto</w:t>
      </w:r>
    </w:p>
    <w:p>
      <w:r>
        <w:t xml:space="preserve">Mies, joka kuoli löydettyään vakavia puukoniskuja, loukkaantui kuolettavasti "kohdennetussa hyökkäyksessä", kertoo poliisi.</w:t>
      </w:r>
    </w:p>
    <w:p>
      <w:r>
        <w:rPr>
          <w:b/>
          <w:u w:val="single"/>
        </w:rPr>
        <w:t xml:space="preserve">Asiakirjan numero 18932</w:t>
      </w:r>
    </w:p>
    <w:p>
      <w:r>
        <w:t xml:space="preserve">North Shieldsin rahanpesijä rakensi puutarhaan seurustelukerhon</w:t>
      </w:r>
    </w:p>
    <w:p>
      <w:r>
        <w:t xml:space="preserve">Northumbrian poliisin mukaan Jamie Blakella oli ulkorakennuksessa 13 luvatonta pelikonetta, biljardipöytä, baari ja televisioita. Pankkitarkastus paljasti, että hänelle oli maksettu yli 107 000 puntaa, vaikka hän kieltäytyi kertomasta, mistä rahat olivat peräisin. Hän myönsi kolme rikollisen omaisuuden siirtoa, kun hän saapui Newcastle Crown Courtiin. Poliisit tekivät helmikuussa 2017 ratsian hänen kotiinsa North Shieldsissä etsien huumeita, poliisin tiedottaja sanoi. Poliisi takavarikoi keittiön liesituulettimesta ja pelikoneista yli 14 600 puntaa käteistä, jonka myöhemmin hyväksyttiin olevan laittomasta uhkapelistä saatua rikoshyötyä. Wantage Avenuelta kotoisin oleva Blake myönsi myös yhden syytteen rikollisen omaisuuden hallussapidosta ja yhden syytteen sähkön ottamisesta kotiosoitteessaan. Hänen kahden vuoden vankeusrangaistuksensa ehdollistettiin kahdeksi vuodeksi. Hänet määrättiin myös tekemään 210 tuntia palkatonta työtä ja osallistumaan 15 päivän ajan kuntoutustoimintaan. Seuraa BBC North East &amp; Cumbriaa Twitterissä, Facebookissa ja Instagramissa. Lähetä juttuideoita osoitteeseen northeastandcumbria@bbc.co.uk.</w:t>
      </w:r>
    </w:p>
    <w:p>
      <w:r>
        <w:rPr>
          <w:b/>
        </w:rPr>
        <w:t xml:space="preserve">Yhteenveto</w:t>
      </w:r>
    </w:p>
    <w:p>
      <w:r>
        <w:t xml:space="preserve">Rahanpesijälle, joka rakensi takapihalleen seurustelukerhon, on annettu kahden vuoden ehdollinen vankeusrangaistus.</w:t>
      </w:r>
    </w:p>
    <w:p>
      <w:r>
        <w:rPr>
          <w:b/>
          <w:u w:val="single"/>
        </w:rPr>
        <w:t xml:space="preserve">Asiakirjan numero 18933</w:t>
      </w:r>
    </w:p>
    <w:p>
      <w:r>
        <w:t xml:space="preserve">McCannit juhlistavat Madeleinen katoamisen vuosipäivää</w:t>
      </w:r>
    </w:p>
    <w:p>
      <w:r>
        <w:t xml:space="preserve">Kate ja Gerry McCann valmistautuvat julkaisemaan kertomuksensa siitä, miten Kate katosi perheen lomamatkalla Portugalissa. Leicestershiren Rothleyssa asuva Madeleine oli lähes nelivuotias, kun hän katosi Praia da Luzissa Algarvessa toukokuussa 2007. Liverpoolissa järjestetään jumalanpalvelus roomalaiskatolisessa kirkossa, jossa hänen äitinsä isovanhemmat kävivät. Perheen tiedottaja Clarence Mitchell sanoi: "Siitä tulee yksityinen päivä, jota vietetään perheen ja ystävien kanssa. Vuosipäivä on heille yleensä hyvin hiljainen tilaisuus kotona." Hän lisäsi, että he eivät aio palata Portugaliin neljän vuoden merkkipäivän ajaksi. McCannit toivovat, että Madeleine-nimisen kirjan julkaiseminen saa ihmiset, joilla on tärkeää tietoa Madeleinen kohtalosta, ilmoittautumaan. Kirjan piti alun perin ilmestyä viime viikolla, mutta kustantaja Transworld lykkäsi sen julkaisupäivää 12. toukokuuta, jotta se ei osuisi yhteen kuninkaallisten häiden kanssa. Portugalin virallinen tutkinta Madeleinen katoamisesta lopetettiin virallisesti heinäkuussa 2008, mutta McCannien palkkaamat yksityisetsivät ovat jatkaneet kadonneen lapsen etsintöjä.</w:t>
      </w:r>
    </w:p>
    <w:p>
      <w:r>
        <w:rPr>
          <w:b/>
        </w:rPr>
        <w:t xml:space="preserve">Yhteenveto</w:t>
      </w:r>
    </w:p>
    <w:p>
      <w:r>
        <w:t xml:space="preserve">Madeleine McCannin vanhemmat viettävät katoamisen neljättä vuosipäivää perheen ja ystävien kanssa.</w:t>
      </w:r>
    </w:p>
    <w:p>
      <w:r>
        <w:rPr>
          <w:b/>
          <w:u w:val="single"/>
        </w:rPr>
        <w:t xml:space="preserve">Asiakirjan numero 18934</w:t>
      </w:r>
    </w:p>
    <w:p>
      <w:r>
        <w:t xml:space="preserve">Blaenau Gwentin valtuuston käänne vihreän jätteen maksuista</w:t>
      </w:r>
    </w:p>
    <w:p>
      <w:r>
        <w:t xml:space="preserve">Paikallinen viranomainen otti käyttöön 25 punnan vuosimaksun kaksi vuotta sitten, mutta 400 tonnia vihreää jätettä on päätynyt sen sijaan kaatopaikalle. Nyt koko kaupunginosassa on otettu käyttöön maksuton viherjätteen kerbside-palvelu, jolla pyritään saavuttamaan Walesin hallituksen kierrätystavoitteet. Tämä säästää Blaenau Gwentin kaupunginvaltuustolta noin 21 000 puntaa vuodessa. Vihreään jätteeseen kuuluvat ruohonleikkuujätteet, pensasleikkuujätteet, oksat ja pienet oksat. Muista 21 walesilaisesta viranomaisesta neljä perii vuosimaksun vihreän jätteen keräämisestä ja kaksi perii maksun vihreistä kierrätyspusseista. Neljä viranomaista ei ole vielä vastannut.</w:t>
      </w:r>
    </w:p>
    <w:p>
      <w:r>
        <w:rPr>
          <w:b/>
        </w:rPr>
        <w:t xml:space="preserve">Yhteenveto</w:t>
      </w:r>
    </w:p>
    <w:p>
      <w:r>
        <w:t xml:space="preserve">Blaenau Gwentissa on poistettu viherjätteen keräysmaksut sen jälkeen, kun keräysprosentti oli laskenut vain 1 prosenttiin.</w:t>
      </w:r>
    </w:p>
    <w:p>
      <w:r>
        <w:rPr>
          <w:b/>
          <w:u w:val="single"/>
        </w:rPr>
        <w:t xml:space="preserve">Asiakirjan numero 18935</w:t>
      </w:r>
    </w:p>
    <w:p>
      <w:r>
        <w:t xml:space="preserve">Solway Firthin sydänsimpukoiden kalastuksen hallinnoinnista on tarkoitus keskustella.</w:t>
      </w:r>
    </w:p>
    <w:p>
      <w:r>
        <w:t xml:space="preserve">Torstai-iltana käytäviin keskusteluihin osallistuu Marine Scotlandin virkamiehiä, paikallisia kalastajia, maanomistajia ja poliitikkoja. Kokous on järjestetty sen jälkeen, kun suistossa on havaittu laittomia kalanpyyntiä. Solway Firthin simpukkakannat on suljettu syyskuusta 2011 lähtien, jotta kalakannat voisivat elpyä. Dumfriesissa järjestettiin elokuussa asiaa koskeva huippukokous, jonka järjesti kalastusministeri Richard Lochhead. Hän sanoi kokouksen jälkeen, että täytäntöönpanovaltuuksien lisäämistä harkittaisiin. Työväenpuolueen kansanedustaja Russell Brown sanoi ennen viimeisimpiä neuvotteluja, että laittomien simpukkajengien torjunnan on oltava keskeisellä sijalla kaikissa suunnitelmissa kalastuksen avaamiseksi uudelleen. Konservatiivien kansanedustaja Alex Fergusson sanoi, että Marine Scotlandilla on suuri vastuu siitä, että nykyinen sydänsimpukkakanta säilyy koskemattomana. Hän sanoi, että tämä edellyttää lisäturvaa ja valvontaa laittoman toiminnan estämiseksi. Aiheeseen liittyvät Internet-linkit Skotlannin hallitus</w:t>
      </w:r>
    </w:p>
    <w:p>
      <w:r>
        <w:rPr>
          <w:b/>
        </w:rPr>
        <w:t xml:space="preserve">Yhteenveto</w:t>
      </w:r>
    </w:p>
    <w:p>
      <w:r>
        <w:t xml:space="preserve">Dumfriesissa järjestettävässä kokouksessa keskustellaan Solwayn sydänsimpukan kalastuksen tulevasta hallinnoinnista.</w:t>
      </w:r>
    </w:p>
    <w:p>
      <w:r>
        <w:rPr>
          <w:b/>
          <w:u w:val="single"/>
        </w:rPr>
        <w:t xml:space="preserve">Asiakirjan numero 18936</w:t>
      </w:r>
    </w:p>
    <w:p>
      <w:r>
        <w:t xml:space="preserve">Autoja katoaa Gatwickin lentoaseman yksityisestä pysäköintiyrityksestä</w:t>
      </w:r>
    </w:p>
    <w:p>
      <w:r>
        <w:t xml:space="preserve">Useat matkustajat ilmoittivat, että he olivat varanneet autonsa Gatwick First Parking -palvelun huostaan, mutta eivät saaneet ajoneuvojaan takaisin. Sussexin poliisi ja Trading Standards löysivät 120 ajoneuvoa eri puolilta Sussexia ja Surreytä. Lisäksi on löydetty 30 avainsarjaa, mutta ajoneuvot ovat edelleen kateissa. Poliisin tiedottajan mukaan Gatwick First Parking, jota lentokenttä ei ole hyväksynyt, näyttää lopettaneen toimintansa. Avaimet 120 ajoneuvoon löytyivät yrityksen toimistosta Surreyssa. Sussexin poliisi sanoi, ettei sillä ole valtuuksia ottaa autojen avaimia haltuunsa, mutta se oli ottanut yhteyttä maanomistajiin, joille autot oli pysäköity. Maanomistajat pystyivät sen jälkeen ottamaan yhteyttä matkustajiin ja järjestämään heille mahdollisuuden noutaa autonsa. Ylikonstaapeli Darren Taylor Gatwickin poliisiryhmästä sanoi: "On tärkeää, että Gatwickin lentoaseman matkustajat käyttävät vain virallisia lentoaseman sisäisiä pysäköintipaikkoja tai Gatwickin lentoaseman ulkopuolella toimivien hyväksyttyjen pysäköintioperaattoreiden järjestelmään rekisteröityjä yrityksiä, jotta tällaista ei pääse tapahtumaan. "Teemme lisätutkimuksia löytääkseen maksamattomat ajoneuvot, ja ajoneuvojen omistajiin otetaan yhteyttä ja pidetään heidät ajan tasalla. "Ensisijaisena tavoitteenamme on löytää ja palauttaa heidän ajoneuvonsa heille mahdollisimman pian."</w:t>
      </w:r>
    </w:p>
    <w:p>
      <w:r>
        <w:rPr>
          <w:b/>
        </w:rPr>
        <w:t xml:space="preserve">Yhteenveto</w:t>
      </w:r>
    </w:p>
    <w:p>
      <w:r>
        <w:t xml:space="preserve">Yli 100 autonomistajaa on saanut ajoneuvonsa takaisin sen jälkeen, kun yksityinen pysäköintiyritys Gatwickin lentoasemalla ei palauttanut niitä, kertoo poliisi.</w:t>
      </w:r>
    </w:p>
    <w:p>
      <w:r>
        <w:rPr>
          <w:b/>
          <w:u w:val="single"/>
        </w:rPr>
        <w:t xml:space="preserve">Asiakirjan numero 18937</w:t>
      </w:r>
    </w:p>
    <w:p>
      <w:r>
        <w:t xml:space="preserve">Pulrose Bridge: £ 3.4m jälleenrakennushanke kestää 12 kuukautta</w:t>
      </w:r>
    </w:p>
    <w:p>
      <w:r>
        <w:t xml:space="preserve">Pulrosen sillan korvaamiseen tähtäävä 12 kuukautta kestävä hanke alkaa maaliskuussa, infrastruktuuriministeriö ilmoitti. Ministeri Tim Baker sanoi, että nykyinen silta on lähes 90 vuotta vanha ja "valmis korvattavaksi". Sen käyttöiän pidentäminen ei ole käytännöllistä eikä taloudellisesti perusteltua. Korvaava silta on suunniteltu kestämään 120 vuotta. Nykyisen sillan rakentaminen aiheuttaa pullonkaulan Douglas-joen virtaukseen, mikä voi johtaa tulviin ympäröivällä alueella. Sen korvaaminen parantaisi virtausta ja vähentäisi mahdollisuutta, että roskat aiheuttavat tukoksia, lisäsi hallituksen edustaja. Liikennettä ohjataan uudelleenrakentamisen ajaksi, mutta jalankulkijoiden kulkuyhteydet säilyvät. Seuraa BBC Isle of Mania Facebookissa ja Twitterissä. Voit myös lähettää juttuideoita osoitteeseen northwest.newsonline@bbc.co.uk Aiheeseen liittyvät Internet-linkit Isle of Man Government - Infrastructure (Mansaaren hallitus - infrastruktuuri)</w:t>
      </w:r>
    </w:p>
    <w:p>
      <w:r>
        <w:rPr>
          <w:b/>
        </w:rPr>
        <w:t xml:space="preserve">Yhteenveto</w:t>
      </w:r>
    </w:p>
    <w:p>
      <w:r>
        <w:t xml:space="preserve">3,4 miljoonan punnan sillanvaihtohanke aiheuttaa liikennehäiriöitä tärkeällä reitillä Douglasissa ensi vuonna.</w:t>
      </w:r>
    </w:p>
    <w:p>
      <w:r>
        <w:rPr>
          <w:b/>
          <w:u w:val="single"/>
        </w:rPr>
        <w:t xml:space="preserve">Asiakirjan numero 18938</w:t>
      </w:r>
    </w:p>
    <w:p>
      <w:r>
        <w:t xml:space="preserve">Huddersfieldin ampuminen: Kaksi uutta pidätystä</w:t>
      </w:r>
    </w:p>
    <w:p>
      <w:r>
        <w:t xml:space="preserve">34-vuotias uhri ammuttiin Lockwood Roadilla sijaitsevan Woolpack-huoneiston ulkopuolella varhain sunnuntaiaamuna, kertoo West Yorkshiren poliisi. Häntä hoidettiin sairaalassa olkapäävamman vuoksi. Kuusi muuta 18-25-vuotiasta miestä pidätettiin viime viikolla osana tutkintaa, ja heidät on sittemmin vapautettu takuita vastaan, poliisi kertoi. Aiemmin poliisit suorittivat etsintöjä Dalmeny Avenuella sijaitsevassa talossa ja sen ympäristössä ja tekivät kaksi viimeisintä pidätystä. Tarkempia tietoja ei ole julkistettu. Seuraa BBC Yorkshirea Facebookissa, Twitterissä ja Instagramissa. Lähetä juttuideoita osoitteeseen yorkslincs.news@bbc.co.uk.</w:t>
      </w:r>
    </w:p>
    <w:p>
      <w:r>
        <w:rPr>
          <w:b/>
        </w:rPr>
        <w:t xml:space="preserve">Yhteenveto</w:t>
      </w:r>
    </w:p>
    <w:p>
      <w:r>
        <w:t xml:space="preserve">Kaksi muuta miestä on pidätetty Huddersfieldissä tapahtuneen miehen ampumisen yhteydessä.</w:t>
      </w:r>
    </w:p>
    <w:p>
      <w:r>
        <w:rPr>
          <w:b/>
          <w:u w:val="single"/>
        </w:rPr>
        <w:t xml:space="preserve">Asiakirjan numero 18939</w:t>
      </w:r>
    </w:p>
    <w:p>
      <w:r>
        <w:t xml:space="preserve">Älypuhelinsovellus kohdistuu väärennettyihin "made in Italy" -merkintöihin</w:t>
      </w:r>
    </w:p>
    <w:p>
      <w:r>
        <w:t xml:space="preserve">By News from Elsewhere......as found by BBC Monitoring Voittoa tavoittelemattoman Reliabitaly-järjestön luoma sovellus käyttää viivakoodeja sen määrittämiseksi, onko tuote varmistettu italialaista alkuperää olevaksi, La Repubblica kertoo. Kun käyttäjät skannaavat tuotteen, he saavat myös lisätietoja sen tuotantomenetelmistä, kuten valokuvia, videoita ja teknisiä yksityiskohtia. Näin yritetään torjua maan ruoka- ja juomateollisuutta koettelevaa massiivista ongelmaa: italialaisina pidettyjä tuotteita, jotka todellisuudessa ovat muualta peräisin olevia halvempia jäljitelmiä. Yksi suurimmista tällaisista tapauksista sattui vuonna 2011, jolloin viranomaiset paljastivat laajan oliiviöljypetoksen, johon osallistui suuria tuottajia. Reliabitaly sanoo, että sovellus auttaa kuluttajia myös tunnistamaan tuotteet, jotka ovat yksinkertaisesti "italialaiselta kuulostavia" - tuotteet, jotka saattavat ensi silmäyksellä vaikuttaa italialaisilta, mutta jotka todellisuudessa on valmistettu kaukana Italiassa. Sovellus ei koske vain ruokaa ja juomaa, vaan myös muoti- ja designtuotteet voidaan tarkistaa sovelluksen avulla. Järjestö myöntää, että joitakin aitoja italialaisia tuotteita ei välttämättä ole sen sertifioitujen tuotteiden tietokannassa, koska kyseessä on valmistajien vapaaehtoinen prosessi. Se lisää kuitenkin, että niillä, joilla ei ole mitään salattavaa, ei pitäisi olla mitään syytä välttää rekisteröitymistä. Seuraava juttu: Käytä #NewsfromElsewhere, jotta pysyt ajan tasalla uutisistamme Twitterissä.</w:t>
      </w:r>
    </w:p>
    <w:p>
      <w:r>
        <w:rPr>
          <w:b/>
        </w:rPr>
        <w:t xml:space="preserve">Yhteenveto</w:t>
      </w:r>
    </w:p>
    <w:p>
      <w:r>
        <w:t xml:space="preserve">Uusi älypuhelinsovellus yrittää auttaa kuluttajia erottamaan toisistaan tuotteet, jotka ovat aidosti "made in Italy", ja tuotteet, joissa merkkiä saatetaan käyttää vilpillisesti.</w:t>
      </w:r>
    </w:p>
    <w:p>
      <w:r>
        <w:rPr>
          <w:b/>
          <w:u w:val="single"/>
        </w:rPr>
        <w:t xml:space="preserve">Asiakirjan numero 18940</w:t>
      </w:r>
    </w:p>
    <w:p>
      <w:r>
        <w:t xml:space="preserve">Giovanni Lewisin murhan pääepäilty nimetty</w:t>
      </w:r>
    </w:p>
    <w:p>
      <w:r>
        <w:t xml:space="preserve">Giovanni Lewis, 28, kuoli sydämeen kohdistuneeseen yksittäiseen puukoniskuun sen jälkeen, kun häntä oli puukotettu lokakuussa. Poliisi jahtaa nyt 19-vuotiasta Jammal Chasea, joka on kotoisin Birminghamista, mutta jolla ei ole tällä hetkellä kiinteää osoitetta. Yleisöä kehotetaan olemaan lähestymättä Chasea ja soittamaan hätänumeroon 999, jos he näkevät hänet. Katso lisää tarinoita Birminghamista ja Black Countrysta Lewis jätettiin Heartlandsin sairaalan ulkopuolelle noin kello 19.45 BST 18. lokakuuta. Komisario Paul Joyce Force CID:stä sanoi: "On tärkeää, että löydämme Jammal Chasen mahdollisimman pian, ja kehotan kaikkia, joilla on tietoa hänen olinpaikastaan, ottamaan yhteyttä meihin. "Haluan myös vedota suoraan Jammaliin. Tehkää oikein ja tulkaa kertomaan tarinanne." Aiheeseen liittyvät Internet-linkit West Midlandsin poliisi</w:t>
      </w:r>
    </w:p>
    <w:p>
      <w:r>
        <w:rPr>
          <w:b/>
        </w:rPr>
        <w:t xml:space="preserve">Yhteenveto</w:t>
      </w:r>
    </w:p>
    <w:p>
      <w:r>
        <w:t xml:space="preserve">Etsivät ovat nimenneet birminghamilaisen miehen murhasta etsityn pääepäillyn.</w:t>
      </w:r>
    </w:p>
    <w:p>
      <w:r>
        <w:rPr>
          <w:b/>
          <w:u w:val="single"/>
        </w:rPr>
        <w:t xml:space="preserve">Asiakirjan numero 18941</w:t>
      </w:r>
    </w:p>
    <w:p>
      <w:r>
        <w:t xml:space="preserve">Hillsboroughin juoksijat keräävät 10 000 puntaa 76 mailin juoksun jälkeen.</w:t>
      </w:r>
    </w:p>
    <w:p>
      <w:r>
        <w:t xml:space="preserve">Kerätyt varat jaetaan Hillsborough Families Support Groupin (HFSG) ja Hillsborough Justice Campaignin (HJC) kesken. He saapuivat paikalle hieman kello 11.00 BST, päivää ennen 96 ihmisen hengen vaatineen tragedian 23. vuosipäivää. Ryhmä lähti torstaina liikkeelle Leppings Lanelta, jossa 95 fania menehtyi. Järjestäjä Conor Brennan sanoi: "Viimeinen päivä oli todella rankka, kaksi pojista kärsi kovasti, ja viimeiset kolme mailia meidän oli pysähdyttävä pyytämään apua tukijoukoilta." Juoksijat juhlistivat juoksunsa päättymistä katsomalla televisiosta, kuinka heidän sankarinsa voittivat Evertonin 2-1. The Sandon -pubi on Liverpoolin fanien suosima baari ennen ottelua. Ennen 15. huhtikuuta 1989 pelattua Liverpoolin ja Nottingham Forestin välistä FA-cupin välieräottelua Leppings Lanen päädyssä tapahtuneessa tungoksessa kuoli 95 fania. 96. uhri, Tony Bland, kuoli vuonna 1992 Airedalen sairaalassa Länsi-Yorkshiressä sen jälkeen, kun Law Lords päätti käänteentekevässä tuomiossaan, että hänen keinotekoinen ruokintansa voitiin lopettaa. Fanit ja pelaajat viettivät minuutin hiljaisuuden ennen Liverpoolin ja Evertonin välistä ottelua. Muistotilaisuus pidetään Anfieldillä sunnuntaina kello 14.45 BST alkaen.</w:t>
      </w:r>
    </w:p>
    <w:p>
      <w:r>
        <w:rPr>
          <w:b/>
        </w:rPr>
        <w:t xml:space="preserve">Yhteenveto</w:t>
      </w:r>
    </w:p>
    <w:p>
      <w:r>
        <w:t xml:space="preserve">Kuusi Liverpoolin fania on kerännyt yli 10 000 puntaa juoksemalla 76 mailia Hillsborough'n stadionilta Sheffieldistä Anfieldin stadionille.</w:t>
      </w:r>
    </w:p>
    <w:p>
      <w:r>
        <w:rPr>
          <w:b/>
          <w:u w:val="single"/>
        </w:rPr>
        <w:t xml:space="preserve">Asiakirjan numero 18942</w:t>
      </w:r>
    </w:p>
    <w:p>
      <w:r>
        <w:t xml:space="preserve">Mies kuoli uudenvuodenpäivän hyökkäyksessä Erskinessä</w:t>
      </w:r>
    </w:p>
    <w:p>
      <w:r>
        <w:t xml:space="preserve">Skotlannin poliisi kertoi, että heidät kutsuttiin Erskinen Park Driven alueelle noin kello 12.55, kun he olivat saaneet ilmoituksen miehen pahoinpitelystä. BBC Scotlandin tietojen mukaan mies sai pahoinpitelyn aikana puukotusvammoja ja kuoli vähän myöhemmin tapahtumapaikalla. Alue eristettiin tapahtuman jälkeen, ja rikostekniset asiantuntijat tutkivat tapahtumapaikkaa. Poliisin edustaja sanoi: "Tutkimukset ovat alkuvaiheessa, jotta voidaan selvittää tapahtuneen kaikki olosuhteet."</w:t>
      </w:r>
    </w:p>
    <w:p>
      <w:r>
        <w:rPr>
          <w:b/>
        </w:rPr>
        <w:t xml:space="preserve">Yhteenveto</w:t>
      </w:r>
    </w:p>
    <w:p>
      <w:r>
        <w:t xml:space="preserve">Mies on kuollut sen jälkeen, kun hänen kimppuunsa hyökättiin Renfrewshiressä uudenvuodenpäivänä.</w:t>
      </w:r>
    </w:p>
    <w:p>
      <w:r>
        <w:rPr>
          <w:b/>
          <w:u w:val="single"/>
        </w:rPr>
        <w:t xml:space="preserve">Asiakirjan numero 18943</w:t>
      </w:r>
    </w:p>
    <w:p>
      <w:r>
        <w:t xml:space="preserve">Brave voittaa Bourne Legacyn Britannian lipputuloissa</w:t>
      </w:r>
    </w:p>
    <w:p>
      <w:r>
        <w:t xml:space="preserve">Disney-Pixarin seikkailu Brave tienasi 553 valkokankaalta 5,2 miljoonaa puntaa ensimmäisenä viikonloppunaan. The Bourne Legacy sijoittui toiseksi 4,6 miljoonalla punnalla. Komedia Ted liukui kolmanneksi, kun taas toimintaelokuva The Expendables 2 jäi vajaan 2 miljoonan punnan tuloillaan pettymykseksi neljännelle sijalle. The Expendables 2 sen sijaan rynnisti Yhdysvaltain lipputulotilastoissa ykköseksi tällä viikolla ja pudotti Bourne Legacyn toiseksi. Sylvester Stallonen ja Arnold Schwarzeneggerin tähdittämä täysosumaelokuvan jatko-osa tuotti viikonloppuna Yhdysvalloissa ja Kanadassa 28,8 miljoonaa dollaria (18,3 miljoonaa puntaa). Britanniassa ja Irlannissa 15 parhaan elokuvan yhteenlaskettu tuotto perjantain ja sunnuntain välisenä aikana oli 17,8 miljoonaa puntaa - lähes 10 miljoonaa puntaa enemmän kuin edellisenä viikonloppuna. The Dark Knight Rises oli kuudennella sijalla 1,5 miljoonan punnan tuotoilla 440 valkokankaalta. Viiden viikon elokuvateatterilevityksen jälkeen Christopher Nolanin Batman-trilogian viimeinen osa on tuottanut vajaat 50 miljoonaa puntaa. Brave-elokuvassa Kelly Macdonaldin esittämä skotlantilainen prinsessa Merida on ensimmäinen naispäähenkilö Pixarin elokuvassa. Ääninäyttelijöihin kuuluvat myös Billy Connolly, Julie Walters, Emma Thompson ja Robbie Coltrane.</w:t>
      </w:r>
    </w:p>
    <w:p>
      <w:r>
        <w:rPr>
          <w:b/>
        </w:rPr>
        <w:t xml:space="preserve">Yhteenveto</w:t>
      </w:r>
    </w:p>
    <w:p>
      <w:r>
        <w:t xml:space="preserve">Animaatioelokuva Brave on saavuttanut Britannian ja Irlannin lipputulotilaston kärkipaikan, kun The Bourne Legacy ei ole saanut kilpailijaa.</w:t>
      </w:r>
    </w:p>
    <w:p>
      <w:r>
        <w:rPr>
          <w:b/>
          <w:u w:val="single"/>
        </w:rPr>
        <w:t xml:space="preserve">Asiakirjan numero 18944</w:t>
      </w:r>
    </w:p>
    <w:p>
      <w:r>
        <w:t xml:space="preserve">Aiemmat sulkemisajat Belfastissa ovat "sääli".</w:t>
      </w:r>
    </w:p>
    <w:p>
      <w:r>
        <w:t xml:space="preserve">Kaupungin kaikki klubit sulkeutuvat nyt kello 2 aamulla vapaaehtoisen sopimuksen perusteella, joka perustuu väitteisiin laittomasta kaupankäynnistä ja vastuuttomista juomien myynninedistämistoimista. Ruotsalainen tekno-DJ Adam Beyer esiintyi kaupungissa viikonloppuna. Hän kirjoitti Twitterissä näin: "Aina mahtavaa Belfastissa, täynnä sekopäitä! Häpeä kuitenkin uudesta 2am-lupalakista." Drumcode-levymerkkiä pyörittävä Beyer esiintyy klubeilla ja festivaaleilla ympäri maailmaa. Belfastin uudet rajoittavat järjestelyt astuivat voimaan viime viikolla. Aiemmin jotkut klubit olivat auki kolmeen asti. Siirtyminen aikaisempaan sulkemisaikaan tuli sen jälkeen, kun Joby Murphyn, 20, kuolema herätti kiistaa. Murphy hukkui juotuaan 1 punnan arvoisia vodkashotteja illanvietossa. Yökerhon omistajat tapasivat ympäristöministeri Alex Attwoodin viime kuussa keskustellakseen "vastuuttomiksi" kutsutuista juomatarjouksista. Attwood haluaa tiukentaa pubeille ja klubeille anniskelulupien saamista ja säilyttämistä.</w:t>
      </w:r>
    </w:p>
    <w:p>
      <w:r>
        <w:rPr>
          <w:b/>
        </w:rPr>
        <w:t xml:space="preserve">Yhteenveto</w:t>
      </w:r>
    </w:p>
    <w:p>
      <w:r>
        <w:t xml:space="preserve">Johtava kansainvälinen DJ on pitänyt Belfastin yökerhojen aikaisempia sulkemisaikoja "häpeällisenä".</w:t>
      </w:r>
    </w:p>
    <w:p>
      <w:r>
        <w:rPr>
          <w:b/>
          <w:u w:val="single"/>
        </w:rPr>
        <w:t xml:space="preserve">Asiakirjan numero 18945</w:t>
      </w:r>
    </w:p>
    <w:p>
      <w:r>
        <w:t xml:space="preserve">Kaksi kuoli Cavanin rallionnettomuudessa</w:t>
      </w:r>
    </w:p>
    <w:p>
      <w:r>
        <w:t xml:space="preserve">On selvää, että yksi ajoneuvoista menetti hallinnan ja törmäsi aitaan talon ulkopuolella lähellä Bailieborough'ta, Cavanin kreivikunnassa, jossa seisoi joitakin katsojia. Ainakin seitsemän muuta ihmistä loukkaantui onnettomuudessa, joka tapahtui noin kello 11.30 BST sunnuntaina. Cavan Stages Rallyn kilpailut keskeytettiin onnettomuuden jälkeen. Kaikki loukkaantuneet, mukaan lukien auton kuljettaja, on viety Cavanin yleissairaalaan. Heidän vammojensa ei uskota olevan hengenvaarallisia. Kuolleen miehen uskotaan olleen valokuvaaja. Matthew McMahon, joka oli paikalla, sanoi: "Näin vain auton menevän harjanteen yli, sitten kuulin liukumisen ja ihmisten huudot. "Periaatteessa helvetti oli valloillaan - ihmiset itkivät, ja näki, että jotain vakavaa oli tapahtunut." Hän kertoi, että hän oli kuollut. Irlannin poliisi on aloittanut onnettomuuden tutkinnan.</w:t>
      </w:r>
    </w:p>
    <w:p>
      <w:r>
        <w:rPr>
          <w:b/>
        </w:rPr>
        <w:t xml:space="preserve">Yhteenveto</w:t>
      </w:r>
    </w:p>
    <w:p>
      <w:r>
        <w:t xml:space="preserve">Nelikymppinen mies ja kolmekymppinen nainen ovat saaneet surmansa onnettomuudessa Irlannin tasavallassa järjestetyssä moottorirallissa.</w:t>
      </w:r>
    </w:p>
    <w:p>
      <w:r>
        <w:rPr>
          <w:b/>
          <w:u w:val="single"/>
        </w:rPr>
        <w:t xml:space="preserve">Asiakirjan numero 18946</w:t>
      </w:r>
    </w:p>
    <w:p>
      <w:r>
        <w:t xml:space="preserve">New Forestin liikenneturvallisuuteen liittyvä aasin kuolemantapaus saa aikaan heijastinkokeilun.</w:t>
      </w:r>
    </w:p>
    <w:p>
      <w:r>
        <w:t xml:space="preserve">Jo-Joa, kuusi kuukautta vanhaa valkoista naarasta, oli käytetty Brockenhurst Collegen opiskelijoiden kouluttamiseen osana Drive Safe -liikenneturvallisuusvalistusta. Varsa kuoli B3055 Sway Roadilla Brockenhurstissa marraskuussa. Omistaja Genette Byford kokeilee heijastavia tarroja sen jälkeen, kun toinen hänen aaseistaan jäi auton alle. New Forestin kansallispuiston viranomaisen mukaan tämä eläin "karkasi" sunnuntaina Sway Roadilla tapahtuneen törmäyksen jälkeen, eikä sitä ole nähty sen jälkeen. Jo-Jo oli yksi niistä 16 aasiasta, jotka rouva Byford omistaa poneiden, karjan, lampaiden ja sikojen ohella ja jotka liikkuvat vapaasti New Forestissa. Vuonna 2013 kansallispuistossa sattui 182 karjaan kohdistunutta törmäystä, joissa kuoli 72 eläintä. Rouva Byford sanoi: Byford sanoi: "Aasit ja ponit ovat jääneet useiden aasien ja ponien alle, ja se on sydäntäsärkevää. "Ihmiset eivät vain ajattele, että eläimet ovat siellä." Puistoviranomaisen mukaan tarroja kiinnitetään eläinten karvoihin erikoisliimalla, mutta lisäsi, että tarvitaan lisätutkimuksia, jotta löydettäisiin heijastava materiaali, joka pysyisi paikoillaan pidempään. Yli 3 000 ihmistä on allekirjoittanut vetoomuksen, jossa vaaditaan nopeusrajoituksen alentamista New Forestin alueella 64 kilometrin tuntinopeudesta 48 kilometrin tuntinopeuteen.</w:t>
      </w:r>
    </w:p>
    <w:p>
      <w:r>
        <w:rPr>
          <w:b/>
        </w:rPr>
        <w:t xml:space="preserve">Yhteenveto</w:t>
      </w:r>
    </w:p>
    <w:p>
      <w:r>
        <w:t xml:space="preserve">New Forestin tiellä auton alle jääneen aasinvarsan omistaja laittaa eläimiinsä heijastavia tarroja hidastaakseen autoilijoiden vauhtia.</w:t>
      </w:r>
    </w:p>
    <w:p>
      <w:r>
        <w:rPr>
          <w:b/>
          <w:u w:val="single"/>
        </w:rPr>
        <w:t xml:space="preserve">Asiakirjan numero 18947</w:t>
      </w:r>
    </w:p>
    <w:p>
      <w:r>
        <w:t xml:space="preserve">Angleseyn onnettomuus: Perhe kunnioittaa moottoripyöräilijän muistoa</w:t>
      </w:r>
    </w:p>
    <w:p>
      <w:r>
        <w:t xml:space="preserve">Gareth Wyn Roberts kuoli kahden ajoneuvon yhteentörmäyksessä Trearddur Bayssä, Angleseyssä, keskiviikkoaamuna noin klo 11.30 BST. Holyheadista kotoisin oleva 53-vuotias opetusavustaja julistettiin kuolleeksi onnettomuuspaikalla. Hänen vaimonsa Jemma Roberts kuvaili edesmennyttä miestään "iloiseksi elämänasenteeltaan". Hän oli kitaristi ja rumpali ja kuului Section 3 -nimiseen bändiin. "En voi uskoa tätä järkytystä", rouva Roberts sanoi. "Pojat ja minä olemme kiitollisia saamastamme tuesta, ja pyydämme kunnioittavasti yksityisyyttä, jotta voimme [käsitellä] musertavaa menetystämme."</w:t>
      </w:r>
    </w:p>
    <w:p>
      <w:r>
        <w:rPr>
          <w:b/>
        </w:rPr>
        <w:t xml:space="preserve">Yhteenveto</w:t>
      </w:r>
    </w:p>
    <w:p>
      <w:r>
        <w:t xml:space="preserve">Onnettomuudessa kuolleen moottoripyöräilijän perhe on osoittanut kunnioitusta "ihanalle kahden lapsen isälle".</w:t>
      </w:r>
    </w:p>
    <w:p>
      <w:r>
        <w:rPr>
          <w:b/>
          <w:u w:val="single"/>
        </w:rPr>
        <w:t xml:space="preserve">Asiakirjan numero 18948</w:t>
      </w:r>
    </w:p>
    <w:p>
      <w:r>
        <w:t xml:space="preserve">Tuulipuiston laajentaminen ei edellytä "laivaliikenteen uudelleenreititystä".</w:t>
      </w:r>
    </w:p>
    <w:p>
      <w:r>
        <w:t xml:space="preserve">Dong Energyn tiedottajan mukaan 200 tuulivoimalan rakentaminen ei yksinään aiheuta ongelmia. Laajennusta ehdotetaan 102 turbiinilla varustetulle tuulipuistolle Walney Islandin edustalla, joka avattiin aiemmin tänä vuonna. Dong Energyn Emily Marshall sanoi: "Voimme vahvistaa, että laivaväylien uudelleenreititys ei ole ongelma." Hän lisäsi: "Irlanninmeri on kuitenkin vilkkaampi muiden kehitysvaiheessa olevien hankkeiden myötä, ja teemme kumulatiivisten vaikutusten arviointeja kaupallisten etujen kannalta huolestuneille ihmisille." "Pieniä valkoisia pisteitä" Saaren lauttaoperaattori Steam Packet -yhtiö on ilmaissut huolensa siitä, miten tuleva tuulipuistojen kehittäminen Irlanninmerellä vaikuttaa laivareitteihin Mansaaren ja Yhdistyneen kuningaskunnan välillä. Manxin hallitus keskustelee parhaillaan sekä rakennuttajien että Yhdistyneen kuningaskunnan sääntelyviranomaisten kanssa mahdollisista vaikutuksista. Jos suunnitelmat hyväksytään, työt voitaisiin aloittaa vuonna 2016. Walneyn merituulipuisto sijaitsee 15 kilometriä Barrow-in-Furnessista länteen, ja jos suunnitelmat toteutuvat, puisto näkyy saarelta. "Hyvin, hyvin kirkkaana päivänä Mansaaren asukkaat voivat nähdä pieniä valkoisia pisteitä horisontissa", Marshall sanoi.</w:t>
      </w:r>
    </w:p>
    <w:p>
      <w:r>
        <w:rPr>
          <w:b/>
        </w:rPr>
        <w:t xml:space="preserve">Yhteenveto</w:t>
      </w:r>
    </w:p>
    <w:p>
      <w:r>
        <w:t xml:space="preserve">Cumbrianin rannikon lähellä sijaitsevan merituulipuiston ehdotettu laajennus ei rakennuttajien mukaan edellytä Mansaaren laivaväylien uudelleenreititystä.</w:t>
      </w:r>
    </w:p>
    <w:p>
      <w:r>
        <w:rPr>
          <w:b/>
          <w:u w:val="single"/>
        </w:rPr>
        <w:t xml:space="preserve">Asiakirjan numero 18949</w:t>
      </w:r>
    </w:p>
    <w:p>
      <w:r>
        <w:t xml:space="preserve">Derbyn kaupunginvaltuusto aloittaa vapaaehtoisen irtisanomissuunnitelman</w:t>
      </w:r>
    </w:p>
    <w:p>
      <w:r>
        <w:t xml:space="preserve">Viranomaisella on suunnitelmia säästää 32 miljoonaa puntaa vuoteen 2012 mennessä, kun valtionhallinnon rahoitusta leikataan huomattavasti. Viranomainen järjestää useita tiedotustilaisuuksia, jotta henkilöstö voi tarkastella käytettävissä olevia vaihtoehtoja, ja hakuprosessi saatetaan päätökseen marraskuuhun mennessä. Virkamiesten mukaan mahdollisten pakollisten irtisanomisten määrä riippuu nykyisen ohjelman onnistumisesta. Toimitusjohtaja Adam Wilkinson sanoi: "Hallitus ilmoittaa 20. lokakuuta, että se leikkaa merkittävästi avustuksia ja rahoitusta, jota se myöntää kaikille neuvostoille, myös omalle neuvostollemme. "Tämän lisäksi tiedämme, että oma tehokkuusohjelmamme 'One Derby One Council' johtaa virkojen vähentämiseen. Nämä vähennykset vaikuttavat siihen, mitä teemme ja miten teemme niitä.""</w:t>
      </w:r>
    </w:p>
    <w:p>
      <w:r>
        <w:rPr>
          <w:b/>
        </w:rPr>
        <w:t xml:space="preserve">Yhteenveto</w:t>
      </w:r>
    </w:p>
    <w:p>
      <w:r>
        <w:t xml:space="preserve">Derbyn kaupunginvaltuusto on aloittanut vapaaehtoisen irtisanomisohjelman, jolla se pyrkii vähentämään 750 virkaa.</w:t>
      </w:r>
    </w:p>
    <w:p>
      <w:r>
        <w:rPr>
          <w:b/>
          <w:u w:val="single"/>
        </w:rPr>
        <w:t xml:space="preserve">Asiakirjan numero 18950</w:t>
      </w:r>
    </w:p>
    <w:p>
      <w:r>
        <w:t xml:space="preserve">SpaceX:n kapseli kärsii "poikkeavuudesta" testien aikana Floridassa.</w:t>
      </w:r>
    </w:p>
    <w:p>
      <w:r>
        <w:t xml:space="preserve">Yhdysvaltain ilmavoimien edustaja kertoi paikallislehdille, että Cape Canaveralin ilmavoimien asemalla sattunut onnettomuus oli saatu hallintaan, eikä kukaan ollut loukkaantunut. Miehittämätön Crew Dragon lensi onnistuneesti ensimmäisen kerran viime kuussa. Viimeisin välikohtaus saattaa kuitenkin viivästyttää suunnitelmia miehitetyn lennon käynnistämisestä kansainväliselle avaruusasemalle myöhemmin tänä vuonna. Yhdysvallat ei ole pystynyt lähettämään omia astronauttejaan kiertoradalle sen jälkeen, kun Space Shuttle -ohjelma päättyi vuonna 2011. Sen sijaan se on joutunut turvautumaan Venäjään ja sen Sojuz-avaruusaluksiin. Sosiaalisessa mediassa on levinnyt kuvia avaruuskapselista nousevasta savusta. Elon Muskin vuonna 2002 perustama SpaceX ilmoitti aloittaneensa tutkimuksen ja sitoutuneensa varmistamaan, että sen järjestelmät täyttävät "tiukat turvallisuusstandardit".</w:t>
      </w:r>
    </w:p>
    <w:p>
      <w:r>
        <w:rPr>
          <w:b/>
        </w:rPr>
        <w:t xml:space="preserve">Yhteenveto</w:t>
      </w:r>
    </w:p>
    <w:p>
      <w:r>
        <w:t xml:space="preserve">SpaceX on vahvistanut, että sen Crew Dragon -kapseli kärsi "poikkeavuudesta" Floridassa suoritettujen rutiinimoottoritestien aikana.</w:t>
      </w:r>
    </w:p>
    <w:p>
      <w:r>
        <w:rPr>
          <w:b/>
          <w:u w:val="single"/>
        </w:rPr>
        <w:t xml:space="preserve">Asiakirjan numero 18951</w:t>
      </w:r>
    </w:p>
    <w:p>
      <w:r>
        <w:t xml:space="preserve">Teini loukkaantui vakavasti Sheffieldin puukotuksessa</w:t>
      </w:r>
    </w:p>
    <w:p>
      <w:r>
        <w:t xml:space="preserve">19-vuotias vietiin sairaalaan sen jälkeen, kun hänen kimppuunsa oli hyökätty Carver Streetin alueella. Hänen tilansa on edelleen vakava. South Yorkshiren poliisi ilmoitti, että 23-vuotias mies on pidätetty epäiltynä murhayrityksestä. Poliisi ilmoitti, että Carver Streetin ja Division Streetin ympärillä on eristyssulku ja että poliisin läsnäoloa alueella lisätään. Seuraa BBC East Yorkshire ja Lincolnshire Facebookissa, Twitterissä ja Instagramissa. Lähetä juttuideasi osoitteeseen yorkslinc</w:t>
      </w:r>
    </w:p>
    <w:p>
      <w:r>
        <w:rPr>
          <w:b/>
        </w:rPr>
        <w:t xml:space="preserve">Yhteenveto</w:t>
      </w:r>
    </w:p>
    <w:p>
      <w:r>
        <w:t xml:space="preserve">Mies on loukkaantunut vakavasti Sheffieldissä tapahtuneessa puukotuksessa.</w:t>
      </w:r>
    </w:p>
    <w:p>
      <w:r>
        <w:rPr>
          <w:b/>
          <w:u w:val="single"/>
        </w:rPr>
        <w:t xml:space="preserve">Asiakirjan numero 18952</w:t>
      </w:r>
    </w:p>
    <w:p>
      <w:r>
        <w:t xml:space="preserve">Gloucestershire Warwickshire Steam Railway kerää 250 000 puntaa "viimeiselle mailille".</w:t>
      </w:r>
    </w:p>
    <w:p>
      <w:r>
        <w:t xml:space="preserve">Gloucestershire Warwickshire Steam Railway (GWSR) liikennöi tällä hetkellä Cheltenhamin ja Lavertonin välillä, mutta se haluaa jatkaa toimintaansa Worcestershiren Broadwaylle. Julkisella osakeohjelmalla kerättiin yli 500 000 puntaa vuonna 2014, ja GWSR:n mukaan tuloja oli tulossa "yli 35 000 puntaa päivässä". Rahoituksen toivotaan mahdollistavan Broadwayn aseman avaamisen vuonna 2018. Ian Crowder GWSR:stä sanoi, että rahaa tulee ennennäkemättömällä vauhdilla. Hän sanoi, että sijoitukset ovat tulleet "sekoitukselta tukijoita ja paikallisia ihmisiä sekä rautatieharrastajia". "Olemme tulleet junaharrastajan imagon aikakauden loppuun, tämä on vakavasti otettavaa liiketoimintaa ja merkittävä tekijä Cotswoldsin matkailutaloudelle", Crowder sanoi. Julkinen osakeanti - nimeltään Broadway: The Last Mile" - tarkoituksena on kerätä varoja kiskojen ja painolastin ostamiseen, maanrakennustöiden loppuunsaattamiseen ja infrastruktuurin asentamiseen. Sen ansiosta junia voitaisiin liikennöidä Broadwaylle ensimmäistä kertaa yli puoleen vuosisataan. Aiheeseen liittyvät Internet-linkit Gloucestershire Warwickshire Railway (Gloucestershire Warwickshire Railway)</w:t>
      </w:r>
    </w:p>
    <w:p>
      <w:r>
        <w:rPr>
          <w:b/>
        </w:rPr>
        <w:t xml:space="preserve">Yhteenveto</w:t>
      </w:r>
    </w:p>
    <w:p>
      <w:r>
        <w:t xml:space="preserve">Vetoomus 1,25 miljoonan punnan keräämiseksi perinneradan viimeisen kilometrin loppuunsaattamiseksi on kerännyt 250 000 puntaa yhdessä viikossa.</w:t>
      </w:r>
    </w:p>
    <w:p>
      <w:r>
        <w:rPr>
          <w:b/>
          <w:u w:val="single"/>
        </w:rPr>
        <w:t xml:space="preserve">Asiakirjan numero 18953</w:t>
      </w:r>
    </w:p>
    <w:p>
      <w:r>
        <w:t xml:space="preserve">Grenfell Tower: Pyhän Paavalin katedraali järjestää muistotilaisuuden</w:t>
      </w:r>
    </w:p>
    <w:p>
      <w:r>
        <w:t xml:space="preserve">Palvelussa keskitytään antamaan tukiviestejä sureville ja tarjoamaan voimaa ja toivoa tulevaisuutta varten uskontokunnista riippumatta. Se pidetään 14. joulukuuta - tasan kuusi kuukautta tulipalon jälkeen. Pohjois-Kensingtonin asukkaille tarjotaan 1 500 vapaalippua jumalanpalvelukseen. Heal our community -tapahtumaan kutsutaan myös edustajia monista paikallisista uskonto- ja kulttuuriryhmistä. Paikallisyhteisöä kannustetaan ehdottamaan ideoita jumalanpalvelusta varten St Paul's Cathedralin tuomiokapitulille. Grenfell Unitedin puheenjohtaja Shahin Sadafi sanoi: "Mikään ei ole vielä muuttunut merkittävästi palosta kärsivien perheiden ja eloonjääneiden kannalta. "Toivomme kuitenkin, että kokoontumalla yhteen muistamaan tragediaa voimme alkaa parantaa yhteisöämme koko maan tuella."</w:t>
      </w:r>
    </w:p>
    <w:p>
      <w:r>
        <w:rPr>
          <w:b/>
        </w:rPr>
        <w:t xml:space="preserve">Yhteenveto</w:t>
      </w:r>
    </w:p>
    <w:p>
      <w:r>
        <w:t xml:space="preserve">St Paulin katedraalissa järjestetään kansallinen muistotilaisuus Grenfell Towerin palon uhreille.</w:t>
      </w:r>
    </w:p>
    <w:p>
      <w:r>
        <w:rPr>
          <w:b/>
          <w:u w:val="single"/>
        </w:rPr>
        <w:t xml:space="preserve">Asiakirjan numero 18954</w:t>
      </w:r>
    </w:p>
    <w:p>
      <w:r>
        <w:t xml:space="preserve">Jerseyn sisäministeri harkitsee huumausaineiden ajotestejä</w:t>
      </w:r>
    </w:p>
    <w:p>
      <w:r>
        <w:t xml:space="preserve">Poliiseja on pyydetty toimittamaan sisäasiainministerille raportti huumeiden vaikutuksen alaisena ajamisesta. Tarkoituksena on auttaa ministeriä päättämään, investoidaanko laitteisiin. Ministeri, senaattori Ian Le Marquand, sanoi, että hän on tutkinut asiaa jo jonkin aikaa. Hän sanoi: "Kun olin tuomarina, törmäsin tapauksiin, joissa ihmiset ajoivat huumeiden vaikutuksen alaisena. "Käytännön ongelmana oli aiemmin määritellä, mikä oli se raja, jonka ylittyessä rikokseen syyllistyisi. "Minusta näyttää siltä, että tiede on kehittynyt ja että Yhdistyneessä kuningaskunnassa ollaan nyt kohtuullisen varmoja siitä, että se onnistuu, ja jos se onnistuu, olen iloinen." Hän totesi, että hän oli tyytyväinen.</w:t>
      </w:r>
    </w:p>
    <w:p>
      <w:r>
        <w:rPr>
          <w:b/>
        </w:rPr>
        <w:t xml:space="preserve">Yhteenveto</w:t>
      </w:r>
    </w:p>
    <w:p>
      <w:r>
        <w:t xml:space="preserve">Jerseyn poliisi voisi käyttää laitteita mittaamaan, onko joku ajanut huumausaineiden vaikutuksen alaisena.</w:t>
      </w:r>
    </w:p>
    <w:p>
      <w:r>
        <w:rPr>
          <w:b/>
          <w:u w:val="single"/>
        </w:rPr>
        <w:t xml:space="preserve">Asiakirjan numero 18955</w:t>
      </w:r>
    </w:p>
    <w:p>
      <w:r>
        <w:t xml:space="preserve">Devon-säiliön vuoto: Muovityynyt roskaavat rannikkoa</w:t>
      </w:r>
    </w:p>
    <w:p>
      <w:r>
        <w:t xml:space="preserve">Pohjois-Devonissa asuvat kampanjoijat pelkäävät, että tyynyissä oleva muovi on "repeytynyt riekaleiksi" ja uponnut myrskyjen mukana, ja jotkut rannat ovat "roskaantuneet" jätteestä. Tyynyt olivat peräisin kontista, joka löydettiin tiistaina Bucks Millsin rannikolta Pohjois-Devonista. Vapaaehtoiset ovat auttaneet neuvoston työntekijöitä siivoamaan tuhansia tyynyjä. Rannikkovartioston mukaan 11 konttia putosi yli laidan aiemmin tässä kuussa nimeltä mainitsemattomalta alukselta. Tiedottajan mukaan "osa konteista" oli uponnut, mutta muita oli löydetty Lynmouthissa Pohjois-Devonissa, Aberthaw'n voimalaitoksen rannalla ja Porthcawlin kaakkoispuolella Etelä-Walesissa. Kuusi mereen pudonneista konteista oli tyhjiä ja viisi sisälsi "vaaratonta" lastia. Hurrikaani Epsilonin Atlantilla aiheuttamat valtavat aallot ovat iskeneet lounaisrannikolle. Roskat ovat levinneet noin 21 kilometrin päähän Bucks Millsistä Barricane Beachille Woolacomben pohjoispuolella. Claire Giner, 2minutebeachclean-järjestöstä, sanoi: "Woolacombe on täynnä tyynyjä, ja jos menet pohjoiseen Barricanen rannalle, niitä on kaikkialla." Hän on vedonnut vapaaehtoisiin, jotka auttaisivat siivouksessa, jos he ovat alueella tänä viikonloppuna. "Tyynyjä huuhtoutuu kaikkialla, mutta yritämme löytää todelliset kriisipesäkkeet", hän sanoi. Kaikki, jotka havaitsevat jätteitä, voivat lähettää kuvia ja sijainnin järjestölle sen Instagram-sivun kautta.</w:t>
      </w:r>
    </w:p>
    <w:p>
      <w:r>
        <w:rPr>
          <w:b/>
        </w:rPr>
        <w:t xml:space="preserve">Yhteenveto</w:t>
      </w:r>
    </w:p>
    <w:p>
      <w:r>
        <w:t xml:space="preserve">Inkontinenssityynyistä peräisin oleva muovi, joka ajautui mereen kontin kaadettua lastinsa rannoille, on levinnyt yli 10 mailia rannikkoa pitkin.</w:t>
      </w:r>
    </w:p>
    <w:p>
      <w:r>
        <w:rPr>
          <w:b/>
          <w:u w:val="single"/>
        </w:rPr>
        <w:t xml:space="preserve">Asiakirjan numero 18956</w:t>
      </w:r>
    </w:p>
    <w:p>
      <w:r>
        <w:t xml:space="preserve">Great Western Ambulance -henkilöstö lopettaa työnsä</w:t>
      </w:r>
    </w:p>
    <w:p>
      <w:r>
        <w:t xml:space="preserve">Bristolin, Wiltshiren, Somersetin ja Gloucestershiren osissa toimivien Unison-jäsenten oli määrä ryhtyä keskiviikkona työtaisteluun palkka- ja työehtokiistassa. GWAS:n tiedottajan mukaan kaikki osapuolet haluavat löytää tehokkaan ratkaisun. "Tämä antaa meille kaikille aikaa miettiä ja keskittyä ratkaisun löytämiseen sekä potilaiden että henkilöstön parhaaksi", hän sanoi. "Tämä on hyvä uutinen henkilöstöllemme ja hyvä uutinen potilaille, joita palvelemme", hän lisäsi. Osapuolet jatkoivat neuvotteluja maanantaina sovittelupalvelu Acasissa. Unison väitti, että joillakin työntekijöillä saattaa olla edessä palkanalennuksia, ja ruuhka-aikojen ulkopuolella tapahtuvaa palvelua saatetaan "vähentää" osana johdon suunnitelmia. GWAS:n mukaan muutosten tarkoituksena on pelastaa enemmän ihmishenkiä ja saada henkilökuntaa ja ajoneuvoja potilaiden käyttöön silloin, kun he niitä tarvitsevat.</w:t>
      </w:r>
    </w:p>
    <w:p>
      <w:r>
        <w:rPr>
          <w:b/>
        </w:rPr>
        <w:t xml:space="preserve">Yhteenveto</w:t>
      </w:r>
    </w:p>
    <w:p>
      <w:r>
        <w:t xml:space="preserve">Great Western Ambulance Servicen (GWAS) henkilöstö on perunut suunnitellut työtaistelutoimet.</w:t>
      </w:r>
    </w:p>
    <w:p>
      <w:r>
        <w:rPr>
          <w:b/>
          <w:u w:val="single"/>
        </w:rPr>
        <w:t xml:space="preserve">Asiakirjan numero 18957</w:t>
      </w:r>
    </w:p>
    <w:p>
      <w:r>
        <w:t xml:space="preserve">Yritykset valittavat Lough Neaghin hiekkamääräyksestä</w:t>
      </w:r>
    </w:p>
    <w:p>
      <w:r>
        <w:t xml:space="preserve">Conor MacauleyBBC News NI:n ympäristötoimittaja He ovat valittaneet asiasta kaavoitusvalituslautakunnalle. Shaftesburyn jaarli, joka omistaa järven pohjan, on liittynyt hiekkayhtiöiden kanssa valitukseen täytäntöönpanomääräyksestä. Toukokuussa ympäristöministeri Mark H Durkan käski niitä lopettamaan, kunnes ne ovat jättäneet suunnitteluhakemuksen. Määräajan, jonka kuluessa yhtiöiden oli noudatettava ministeriön määräystä, oli määrä päättyä tiistaina. Lainsäädännön mukaan muutoksenhaku tarkoittaa, että ne voivat jatkaa hiekan louhintaa, kunnes asia on ratkaistu tai se peruutetaan. Hiekkaa louhitaan vuosittain arviolta noin 1,7 miljoonaa tonnia. Se toimittaa vuosittain noin neljänneksen Pohjois-Irlannin rakentamisen tarpeista. Ympäristöaktivistit ovat valittaneet, että louhinta tapahtuu ilman rakennuslupaa kansainvälisesti tunnustetulla lintujen elinympäristöllä, jolla on EU:n suojelu. Durkan on kieltäytynyt kommentoimasta asiaa. Hänen ministeriönsä sanoi, ettei asiasta anneta lausuntoa, koska kyseessä on "elävä täytäntöönpanokysymys".</w:t>
      </w:r>
    </w:p>
    <w:p>
      <w:r>
        <w:rPr>
          <w:b/>
        </w:rPr>
        <w:t xml:space="preserve">Yhteenveto</w:t>
      </w:r>
    </w:p>
    <w:p>
      <w:r>
        <w:t xml:space="preserve">Yritykset, joita oli kehotettu lopettamaan hiekan ottaminen Lough Neaghin pohjasta tai joutumaan syytteeseen, aikovat valittaa määräyksestä.</w:t>
      </w:r>
    </w:p>
    <w:p>
      <w:r>
        <w:rPr>
          <w:b/>
          <w:u w:val="single"/>
        </w:rPr>
        <w:t xml:space="preserve">Asiakirjan numero 18958</w:t>
      </w:r>
    </w:p>
    <w:p>
      <w:r>
        <w:t xml:space="preserve">Tier 2 Covid -toimenpiteet "tulossa" Sloughiin</w:t>
      </w:r>
    </w:p>
    <w:p>
      <w:r>
        <w:t xml:space="preserve">Slough Borough Council ilmoitti, että se korottaa vapaaehtoisesti rajoituksia keskitasosta korkeaan hälytystasoon. Viimeisimmät luvut osoittavat, että Sloughissa oli 12. lokakuuta päättyneellä viikolla 97 tapausta 100 000 asukasta kohti, ja 145 tapausta oli vahvistettu. "Oletamme, että päädymme kakkostasolle, kysymys on vain siitä, milloin", neuvoston edustaja kertoi Local Democracy Reporting Servicelle. Slough'n pyyntö tiukemmista rajoituksista tuli sen jälkeen, kun Windsorin ja Maidenheadin kuninkaallinen alue (Royal Borough of Windsor and Maidenhead) vaati siirtymistä tasolle 2, koska tartunnat lisääntyvät "hälyttävää vauhtia". Slough'n sekä Windsorin ja Maidenheadin nykyiset rajoitukset tarkoittavat, että ihmiset eivät voi kokoontua yli kuuden hengen ryhmissä sisällä tai ulkona, elleivät he kuulu suurempaan talouteen tai tukikuplaan. Pubien, baarien ja ravintoloiden on myös suljettava klo 22.00 BST.</w:t>
      </w:r>
    </w:p>
    <w:p>
      <w:r>
        <w:rPr>
          <w:b/>
        </w:rPr>
        <w:t xml:space="preserve">Yhteenveto</w:t>
      </w:r>
    </w:p>
    <w:p>
      <w:r>
        <w:t xml:space="preserve">Eräs neuvosto on sanonut, että Tier 2 -koronavirustoimenpiteet ovat "tulossa" sen jälkeen, kun se vahvisti keskustelut hallituksen kanssa.</w:t>
      </w:r>
    </w:p>
    <w:p>
      <w:r>
        <w:rPr>
          <w:b/>
          <w:u w:val="single"/>
        </w:rPr>
        <w:t xml:space="preserve">Asiakirjan numero 18959</w:t>
      </w:r>
    </w:p>
    <w:p>
      <w:r>
        <w:t xml:space="preserve">Testamenttipetoksesta syytetty Workingtonin psykiatri oli "paha".</w:t>
      </w:r>
    </w:p>
    <w:p>
      <w:r>
        <w:t xml:space="preserve">Psykiatrian erikoislääkäri Zholia Alemi väittää olleensa 87-vuotiaan Gillian Belhamin "perheystävä", joka pyysi vastaajaa auttamaan häntä raha-asioidensa järjestämisessä. Syyttäjät kertoivat kuitenkin Carlislen kruununoikeudelle, että lääkäri tapasi rouva Belhamin Workingtonissa sijaitsevalla dementiaklinikalla ja "ryhtyi varastamaan" hänen henkilöllisyyttään. 55-vuotias kiistää varkauden ja petoksen. Valamiehille pitämässään loppupuheessa syyttäjä Francis McEntee syytti tohtori Alemia siitä, että hän "rikkoi" rouva Belhamin toiveita "kuoleman aikana väärentämällä testamentin". "Olemme kunnioittavasti sitä mieltä, että se on ilkeää", hän sanoi oikeudelle. High Harringtonin Scaw Roadilla asuva tohtori Alemi, joka kiistää viisi syytettä, ei ole antanut todisteita, mutta kertoi poliisille olleensa rouva Belhamin "perheystävä" eikä ollut mennyt tämän selän taakse. Puolustusasianajaja Dafydd Enoch QC sanoi, että tohtori Alemi toimi "hyvänä samarialaisena" ja että testamentti, jossa tohtori Alemille jätettiin 300 000 puntaa ja Keswickissä sijaitseva mökki, oli "rouva Belhamin aito toiveen ilmaus". Valamiehistön on määrä vetäytyä.</w:t>
      </w:r>
    </w:p>
    <w:p>
      <w:r>
        <w:rPr>
          <w:b/>
        </w:rPr>
        <w:t xml:space="preserve">Yhteenveto</w:t>
      </w:r>
    </w:p>
    <w:p>
      <w:r>
        <w:t xml:space="preserve">Syyttäjien mukaan lääkäri, jota syytetään potilaan testamentin väärentämisestä 1,3 miljoonan punnan omaisuuden varastamiseksi, toimi "ilkeällä" tavalla.</w:t>
      </w:r>
    </w:p>
    <w:p>
      <w:r>
        <w:rPr>
          <w:b/>
          <w:u w:val="single"/>
        </w:rPr>
        <w:t xml:space="preserve">Asiakirjan numero 18960</w:t>
      </w:r>
    </w:p>
    <w:p>
      <w:r>
        <w:t xml:space="preserve">Exmoorin ponien laiduntaminen County Durhamin kukkien suojelemiseksi</w:t>
      </w:r>
    </w:p>
    <w:p>
      <w:r>
        <w:t xml:space="preserve">Kuusi ponia saapuu uuteen kotiinsa Deerness Valley Wayn rautatien varrella torstaina. Alueella, jolla 1970-luvulla tehtiin avolouhoksia, on runsaasti luonnonkukkia, mutta niitä uhkaa ahdekaunokin ja ruohojen kasvu. Ponit laiduntavat näitä kasveja, ja Durhamin kreivikunnan neuvoston ekologit toivovat, että tämä mahdollistaa kukkien kukoistuksen. Neuvoston ekologi Stuart Priestley sanoi: "Sen lisäksi, että hankkeella on merkittäviä etuja biologiselle monimuotoisuudelle, se auttaa myös säilyttämään Exmoorin ponia, sillä se tarjoaa Britannian esihistorialliselle ponille arvokkaan roolin suojelulaiduntamisessa." Ponit ovat peräisin hyväntekeväisyysjärjestö Moorland Mousie Trustilta, joka toimii rodun suojelemiseksi.</w:t>
      </w:r>
    </w:p>
    <w:p>
      <w:r>
        <w:rPr>
          <w:b/>
        </w:rPr>
        <w:t xml:space="preserve">Yhteenveto</w:t>
      </w:r>
    </w:p>
    <w:p>
      <w:r>
        <w:t xml:space="preserve">Exmoorin poneja otetaan käyttöön luonnonkukkien suojelemiseksi Durhamin kreivikunnassa.</w:t>
      </w:r>
    </w:p>
    <w:p>
      <w:r>
        <w:rPr>
          <w:b/>
          <w:u w:val="single"/>
        </w:rPr>
        <w:t xml:space="preserve">Asiakirjan numero 18961</w:t>
      </w:r>
    </w:p>
    <w:p>
      <w:r>
        <w:t xml:space="preserve">Ranskan vierailu Guernseylle rajaneuvottelujen vuoksi</w:t>
      </w:r>
    </w:p>
    <w:p>
      <w:r>
        <w:t xml:space="preserve">Ranskan meripoliisin ja vakavan alueellisen rikollisuuden yksikön virkamiehet vierailivat saarella Gendarmerie Maritime -alus Geraniumilla. Keskusteluissa käsiteltiin muun muassa huumeiden salakuljetusta, kalastuksen valvontaa ja maihin huuhtoutuneita ruumiita. Rajavartiolaitoksen päällikkö Rob Prow sanoi, että suhteiden parantaminen on tärkeää. Hän sanoi: "Mielestäni yhteistyö ja kumppanuudet lainvalvonnassa ovat ehdottoman tärkeitä. "Meillä on perinteisesti ollut ja on edelleen hyvin läheinen yhteistyösuhde Ranskan tullin kanssa, ja tämä on tilaisuus laajentaa sitä santarmiin, ja olemme hyvin innokkaita tekemään niin." Myös Guernseyn poliisi- ja satamaviranomaiset sekä Jerseyn poliisi osallistuivat neuvotteluihin, jotka olivat ensimmäiset sen jälkeen, kun vastaava kokous järjestettiin Jerseyssä vuonna 2006. Guernseyn viranomaiset sanoivat, että uusia tapaamisia järjestetään todennäköisesti, mutta mitään ei ole vielä päätetty.</w:t>
      </w:r>
    </w:p>
    <w:p>
      <w:r>
        <w:rPr>
          <w:b/>
        </w:rPr>
        <w:t xml:space="preserve">Yhteenveto</w:t>
      </w:r>
    </w:p>
    <w:p>
      <w:r>
        <w:t xml:space="preserve">Guernseyn, Jerseyn ja Ranskan lainvalvontaviranomaiset ovat käyneet kaksi päivää keskusteluja rajat ylittävien suhteiden parantamiseksi.</w:t>
      </w:r>
    </w:p>
    <w:p>
      <w:r>
        <w:rPr>
          <w:b/>
          <w:u w:val="single"/>
        </w:rPr>
        <w:t xml:space="preserve">Asiakirjan numero 18962</w:t>
      </w:r>
    </w:p>
    <w:p>
      <w:r>
        <w:t xml:space="preserve">Valamiehistö ei päässyt tuomioon PC:n pahoinpitelytapauksessa</w:t>
      </w:r>
    </w:p>
    <w:p>
      <w:r>
        <w:t xml:space="preserve">Poliisi Lucy Clark kertoi Exeterin kruununoikeudelle, että Shniece McMenamin tarttui hänen käteensä ja veti häntä käsivarresta Plymouthin yökerhon ulkopuolella - todistaja torjui tämän väitteen. Devonin ja Cornwallin poliisi kiisti vääristäneensä oikeuden kulkua väärentämällä kertomuksensa tapahtumista. Exeterin kruununoikeuden valamiehistö vapautettiin päätöksentekokyvyttömyyden vuoksi. Lisää tästä jutusta ja muista Devonin uutisista Tuomari Salomonsen antoi kruunun syyttäjälaitokselle viikon aikaa päättää, hakeeko se uudelleenkäsittelyä, mutta kehotti sitä olemaan tekemättä sitä. Hän sanoi: "Epäilen vahvasti, onko yleisen edun mukaista, että tämä tapaus jatkuu tällä areenalla."</w:t>
      </w:r>
    </w:p>
    <w:p>
      <w:r>
        <w:rPr>
          <w:b/>
        </w:rPr>
        <w:t xml:space="preserve">Yhteenveto</w:t>
      </w:r>
    </w:p>
    <w:p>
      <w:r>
        <w:t xml:space="preserve">Valamiehistöt eivät ole päässeet ratkaisuun pidätetyn naisen lavastamisesta syytetyn poliisin tapauksessa.</w:t>
      </w:r>
    </w:p>
    <w:p>
      <w:r>
        <w:rPr>
          <w:b/>
          <w:u w:val="single"/>
        </w:rPr>
        <w:t xml:space="preserve">Asiakirjan numero 18963</w:t>
      </w:r>
    </w:p>
    <w:p>
      <w:r>
        <w:t xml:space="preserve">Covid: Mansaaren levinneisyyden poistaminen voi kestää kuusi viikkoa.</w:t>
      </w:r>
    </w:p>
    <w:p>
      <w:r>
        <w:t xml:space="preserve">Henrietta Ewart sanoi, että saari näyttää nyt saavuttavan yhteisön leviämisen aiheuttamien uusien tartuntojen huipun. Hän sanoi kuitenkin, että perheiden eristämisen leviäminen lisäisi uusia tartuntoja tulevina päivinä. Saari suljettiin jo kolmannen kerran viikko sitten aktiivisten tapausten lisääntyessä. Saarella on tällä hetkellä 580 virustartunnan saanutta ihmistä. Tohtori Ewart sanoi, että siinä vaiheessa, kun saari siirtyi nykyiseen 21 päivän katkaisuun, yhteisössä oli vielä Covid-19-tautia sairastavia ihmisiä, jotka eivät vielä saaneet oireita. Viruksen täysi itämisaika on 14 päivää, mutta oireiden ilmaantuminen kestää keskimäärin "noin viisi tai kuusi päivää", joten ennen eristystä tartunnan saaneiden oireiden pitäisi ilmetä "tämän viikon puoliväliin mennessä", hän sanoi. Koska uusien tapausten päivittäinen määrä on laskenut maanantaisen ennätyskorkean 110 tapauksen jälkeen, toivottiin, että viimeaikainen hidastuminen merkitsisi, että "leviäminen yhteisössä on saatu hallintaan", hän lisäsi. Tapausten kehitys Guernseyssä äskettäin puhjenneessa taudinpurkauksessa, jossa uusia tartuntoja ei todettu vasta viiden viikon kuluttua, "ei pitäisi olla erilainen kuin meillä", tohtori Ewart sanoi. Terveysviranomaiset jättävät tavallisesti hieman liikkumavaraa tavanomaisen itämisaikaajan jälkeen, jotta "voidaan varmistaa, ettei tapauksia ole tulossa ihan loppupäässä", ennen kuin "keskustellaan siitä, onko turvallista poistaa rajoitukset joko kerralla tai vaiheittain", hän sanoi. "On luultavasti odotettavissa vielä neljä-viisi tai kuusi viikkoa, ennen kuin voimme olla varmoja, hän lisäsi.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Kansanterveysjohtaja on sanonut, että voi kestää vielä viisi viikkoa, ennen kuin on tarpeeksi "puhdasta vettä", jotta voidaan olettaa, että Covid-19-taudin leviäminen Mansaarella on eliminoitu.</w:t>
      </w:r>
    </w:p>
    <w:p>
      <w:r>
        <w:rPr>
          <w:b/>
          <w:u w:val="single"/>
        </w:rPr>
        <w:t xml:space="preserve">Asiakirjan numero 18964</w:t>
      </w:r>
    </w:p>
    <w:p>
      <w:r>
        <w:t xml:space="preserve">Groundhog Day -musikaali siirtyy Broadwaylle</w:t>
      </w:r>
    </w:p>
    <w:p>
      <w:r>
        <w:t xml:space="preserve">Musikaali, joka kertoo väsyneestä säämiehestä, joka joutuu elämään samaa päivää yhä uudelleen, saa ensi-iltansa keväällä New Yorkin August Wilson -teatterissa. Bill Murrayn tähdittämän elokuvan pohjalta vuonna 1993 tehdyn esityksen on sovittanut näyttämölle elokuvan toinen käsikirjoittaja Danny Rubin, ja Tim Minchinin laulut ovat hänen käsialaansa. Musikaali sai loistavia arvosteluja, kun se avattiin viime kuussa Lontoon Old Vic -teatterissa. Lontoon esitys, jossa Andy Karl näyttelee Murrayn Phil Connors -hahmoa, päättyy 19. syyskuuta. Vielä ei ole tiedossa, siirtyykö kukaan Lontoon näyttelijöistä New Yorkin Great White Waylle. Seuraa meitä Twitterissä @BBCNewsEnts, Instagramissa tai jos sinulla on juttuehdotus, lähetä sähköpostia osoitteeseen entertainment.news@bbc.co.uk.</w:t>
      </w:r>
    </w:p>
    <w:p>
      <w:r>
        <w:rPr>
          <w:b/>
        </w:rPr>
        <w:t xml:space="preserve">Yhteenveto</w:t>
      </w:r>
    </w:p>
    <w:p>
      <w:r>
        <w:t xml:space="preserve">Musikaaliversio Groundhog Daystä tulee Broadwaylle ensi vuonna Lontoossa hyvin vastaanotetun esityksen jälkeen.</w:t>
      </w:r>
    </w:p>
    <w:p>
      <w:r>
        <w:rPr>
          <w:b/>
          <w:u w:val="single"/>
        </w:rPr>
        <w:t xml:space="preserve">Asiakirjan numero 18965</w:t>
      </w:r>
    </w:p>
    <w:p>
      <w:r>
        <w:t xml:space="preserve">Glastonbury-festivaalin liput auttavat pakolaisten ahdinkoa</w:t>
      </w:r>
    </w:p>
    <w:p>
      <w:r>
        <w:t xml:space="preserve">Huutokaupataan viisi lippuparia ja "elämyksiä", kuten kierros festivaalialueella festivaalin perustajan Michael Eavisin kanssa. Tänä vuonna festivaali on myös lahjoittanut Calais'n siirtolaisille ponchoja ja 500 paria hylättyjä kenkiä. Huutokauppa järjestetään Oxfamin verkkokaupassa. Festivaalin toinen järjestäjä Emily Eavis sanoi: "Kotinsa pelon ja aggression vuoksi jättäneiden pakolaisten ahdinko on liikuttanut kaikkia Glastonbury Festivalin tiimiläisiä, ja haluamme tehdä jotain auttaaksemme. "Toivomme, että tämä huutokauppa kerää useita tuhansia puntia, jotta Oxfam, joka on ollut Glastonburyn luotettava kumppani jo vuosia, voi tarjota tukea, jota nämä ihmiset niin kipeästi tarvitsevat." eBay-huutokauppa on käynnissä tiistaihin 13. lokakuuta asti.</w:t>
      </w:r>
    </w:p>
    <w:p>
      <w:r>
        <w:rPr>
          <w:b/>
        </w:rPr>
        <w:t xml:space="preserve">Yhteenveto</w:t>
      </w:r>
    </w:p>
    <w:p>
      <w:r>
        <w:t xml:space="preserve">Glastonbury-festivaalin järjestäjät ovat lahjoittaneet lippuja ja "räätälöityjä festivaalikokemuksia" Oxfamin vetoomukseen pakolaisten auttamiseksi.</w:t>
      </w:r>
    </w:p>
    <w:p>
      <w:r>
        <w:rPr>
          <w:b/>
          <w:u w:val="single"/>
        </w:rPr>
        <w:t xml:space="preserve">Asiakirjan numero 18966</w:t>
      </w:r>
    </w:p>
    <w:p>
      <w:r>
        <w:t xml:space="preserve">Asianajajat "vastuussa" CC-kriisistä</w:t>
      </w:r>
    </w:p>
    <w:p>
      <w:r>
        <w:t xml:space="preserve">Colombon maistraattituomioistuinten asianajajayhdistyksen (CMCBA) puheenjohtaja Gunaratne Wanninanyake sanoi BBC Sandeshayalle, että lakimiesten pitäisi ottaa suurempi vastuu kriisistä. Yhdistys on hyväksynyt päätöslauselman, jossa se kehottaa viranomaisia nimittämään CC:n viipymättä. Päätöslauselmasta lähetettiin kopiot presidentille, oppositiojohtajalle ja puhemiehelle. "Laittomat" nimitykset Yhdistyneet Kansakunnat ja kansainväliset ihmisoikeusjärjestöt ovat arvostelleet presidentti Rajapaksan "laitonta" toimintaa nimittää jäseniä elimiin, jotka tarvitsevat CC:n suosituksen. CC:n nimittäminen viivästyi, koska pienet poliittiset puolueet eivät päässeet yksimielisyyteen ehdokkaastaan. Puolueet kuitenkin sopivat äskettäin entisen tilintarkastajan CS Mayadunnen nimittämisestä. Uskonnolliset johtajat, ammattilaiset ja monet kansalaisyhteiskunnan ryhmät ovat kehottaneet presidenttiä nimittämään elimen viipymättä. "Sri Lankan asianajajaliitto ja kaikki muut johtavat lakimiehet ovat vaiti asiasta", Gunaratne Wanninanyake sanoi toimittaja KS Udayakumarille. Hän sanoi, että Sri Lankassa on 84 presidentin neuvonantajaa, mutta he kaikki eivät ole korottaneet ääntään. CMCBA aikoo ehdottaa Sri Lankan asianajajaliitolle päätöslauselmaa "mahdollisimman pian" ja kehottaa sitä ryhtymään välittömiin toimiin.</w:t>
      </w:r>
    </w:p>
    <w:p>
      <w:r>
        <w:rPr>
          <w:b/>
        </w:rPr>
        <w:t xml:space="preserve">Yhteenveto</w:t>
      </w:r>
    </w:p>
    <w:p>
      <w:r>
        <w:t xml:space="preserve">Sri Lankan lakimiesten pitäisi ottaa päävastuu perustuslakineuvoston nimittämistä koskevasta kriisistä, sanoi johtava lakimies.</w:t>
      </w:r>
    </w:p>
    <w:p>
      <w:r>
        <w:rPr>
          <w:b/>
          <w:u w:val="single"/>
        </w:rPr>
        <w:t xml:space="preserve">Asiakirjan numero 18967</w:t>
      </w:r>
    </w:p>
    <w:p>
      <w:r>
        <w:t xml:space="preserve">Staffordin palokuolemat: Stafford Stafford: Syy "vielä selvittämättä".</w:t>
      </w:r>
    </w:p>
    <w:p>
      <w:r>
        <w:t xml:space="preserve">Riley Holt, kahdeksan, Keegan Unitt, kuusi, Tilly Rose Unitt, neljä, ja Olly Unitt, kolme, kuolivat tulipalossa Highfieldsissä Staffordissa 5. helmikuuta. South Staffordshiren apulaiskuolemansyyntutkija Margaret Jones tunnisti heidät kaikki virallisesti. Tutkinta aloitettiin ja keskeytettiin Burtonin kaupungintalolla. Seuraava kuuleminen on määrä järjestää 11. heinäkuuta. Tulipalon syytä ei vielä tiedetä, mutta Staffordshiren poliisi sulki aiemmin pois räjähtäneen kattilan ja kannabiksen kasvattamisen nettispekulaatioiden jälkeen. Poliisit pidättivät 24-vuotiaan naisen ja 28-vuotiaan miehen epäiltynä törkeästä huolimattomuudesta johtuvasta kuolemantuottamuksesta, mutta heidät on vapautettu takuita vastaan maaliskuuhun asti ja siirretty pois alueelta. Lasten äiti Natalie Unitt ja hänen kumppaninsa Chris Moulton selvisivät palosta yhdessä sisarusten kaksivuotiaan veljen Jackin kanssa. Aiemmin tällä viikolla varainkerääjät kertoivat, että Jack olisi tärkein edunsaaja yli 30 000 punnasta, joka kerättiin hänen perheensä tukemiseksi tulipalon jälkeen. Seuraa BBC West Midlandsia Facebookissa ja Twitterissä ja tilaa paikalliset uutispäivitykset suoraan puhelimeesi.</w:t>
      </w:r>
    </w:p>
    <w:p>
      <w:r>
        <w:rPr>
          <w:b/>
        </w:rPr>
        <w:t xml:space="preserve">Yhteenveto</w:t>
      </w:r>
    </w:p>
    <w:p>
      <w:r>
        <w:t xml:space="preserve">Staffordissa sattuneessa tulipalossa kuolleiden neljän lapsen kuolinsyy on "vielä selvittämättä", kuolinsyyntutkija on sanonut.</w:t>
      </w:r>
    </w:p>
    <w:p>
      <w:r>
        <w:rPr>
          <w:b/>
          <w:u w:val="single"/>
        </w:rPr>
        <w:t xml:space="preserve">Asiakirjan numero 18968</w:t>
      </w:r>
    </w:p>
    <w:p>
      <w:r>
        <w:t xml:space="preserve">Lampaita tappaneet alastomat Auschwitz-mielenosoittajat tuomittiin</w:t>
      </w:r>
    </w:p>
    <w:p>
      <w:r>
        <w:t xml:space="preserve">Puolalaisen Oswiecimin kaupungin tuomioistuin vangitsi kaksi ryhmän jäsentä yli vuodeksi ja määräsi lopuille sakkoja. Välikohtaus sattui viime maaliskuussa työmaan pääportin alla, jossa lukee surullisenkuuluisa iskulause "Arbeit Macht Frei" ("Työ vapauttaa"). Natsit murhasivat leirillä noin 1,1 miljoonaa ihmistä. Tapahtumahetkellä viranomaiset sanoivat, että motiivi oli epäselvä, mutta myöhemmin ryhmä sanoi protestoivansa Ukrainan sotaa vastaan. Auschwitz-museon johtaja Piotr Cywinski sanoi, että he olivat loukanneet miljoonia ihmisiä, joiden sukulaiset kuolivat leirillä. "Nämä ihmiset häpäisivät yhden maailman traagisimmista paikoista... yrittämällä häpeämättömästi käyttää sitä levittääkseen epämääräisiä ajatuksia, joita ei koskaan selitetty", hän sanoi puolalaiselle uutistoimisto PAP:lle. Poliisin mukaan 20-27-vuotiaiden henkilöiden joukossa on kuusi puolalaista, neljä valkovenäläistä ja yksi saksalainen. He laukaisivat ilotulitteita parkkipaikalla ja kahlitsivat itsensä portteihin ennen kuin museon vartijat puuttuivat asiaan. Paikalliset tiedotusvälineet kertoivat, että ryhmä käytti dronea kuvaamaan häiriötä ja ripusti portin päälle valkoisen banderollin, jossa oli punainen teksti "love". Auschwitz-museo sanoi lausunnossaan: "Auschwitzin symbolin käyttäminen kaikenlaisiin mielenosoituksiin tai tapahtumiin on törkeää ja mahdotonta hyväksyä."</w:t>
      </w:r>
    </w:p>
    <w:p>
      <w:r>
        <w:rPr>
          <w:b/>
        </w:rPr>
        <w:t xml:space="preserve">Yhteenveto</w:t>
      </w:r>
    </w:p>
    <w:p>
      <w:r>
        <w:t xml:space="preserve">Kaksitoista ihmistä, jotka riisuutuivat alasti natsien Auschwitzin kuolemanleirin edessä ja tappoivat lampaan, on tuomittu paikan häpäisemisestä.</w:t>
      </w:r>
    </w:p>
    <w:p>
      <w:r>
        <w:rPr>
          <w:b/>
          <w:u w:val="single"/>
        </w:rPr>
        <w:t xml:space="preserve">Asiakirjan numero 18969</w:t>
      </w:r>
    </w:p>
    <w:p>
      <w:r>
        <w:t xml:space="preserve">Skotlannin alueellisten lentoasemien matkustajamäärät nousevat</w:t>
      </w:r>
    </w:p>
    <w:p>
      <w:r>
        <w:t xml:space="preserve">Hialin mukaan 92 607:n kokonaismäärä oli 5 prosenttia suurempi kuin helmikuussa 2013. Aberdeenin ja Sumburghin välillä lentävien matkustajien määrän kasvu vaikutti osaltaan 30,4 prosentin kasvuun Shetlandin lentoasemalla. Hialin mukaan myös Invernessin, Kirkwallin, Stornowayn, Islayn ja Campbeltownin lentoasemilla oli tapahtunut kasvua. Sen sijaan Barran, Tireen ja Wick John O'Groatsin lentoasemien matkustajamäärät laskivat. Dundeen lentoaseman matkustajamäärä laski 24,9 prosenttia, ja Hial syytti kapasiteetin vähenemistä Lontoon Cityn reitillä. Loganairin on määrä aloittaa uusi kaksi kertaa päivässä liikennöivä lento Dundeen ja Lontoon Stanstedin, Yhdistyneen kuningaskunnan neljänneksi vilkkaimman lentoaseman, välillä myöhemmin tässä kuussa. Hialin toimitusjohtaja Inglis Lyon sanoi: "Sumburghin ennennäkemätön kasvu on loistava uutinen paikalliselle taloudelle ja korostaa lentoaseman tärkeää roolia Skotlannin tärkeimpänä energiakeskuksena." Hän lisäsi: "Olemme varmoja, että voimme houkutella lisää energia-alaan liittyvää liiketoimintaa lentoasemillemme, erityisesti Wick John O'Groatsille ja Sumburghiin."</w:t>
      </w:r>
    </w:p>
    <w:p>
      <w:r>
        <w:rPr>
          <w:b/>
        </w:rPr>
        <w:t xml:space="preserve">Yhteenveto</w:t>
      </w:r>
    </w:p>
    <w:p>
      <w:r>
        <w:t xml:space="preserve">Highlands and Islands Airports Limitedin alueellisilla lentoasemilla matkustajamäärät ovat kasvaneet helmikuun lukujen mukaan.</w:t>
      </w:r>
    </w:p>
    <w:p>
      <w:r>
        <w:rPr>
          <w:b/>
          <w:u w:val="single"/>
        </w:rPr>
        <w:t xml:space="preserve">Asiakirjan numero 18970</w:t>
      </w:r>
    </w:p>
    <w:p>
      <w:r>
        <w:t xml:space="preserve">Ranskalainen Sanofi sai syytteen epilepsialääke Depakinesta</w:t>
      </w:r>
    </w:p>
    <w:p>
      <w:r>
        <w:t xml:space="preserve">Sitä markkinoidaan Ranskassa nimellä Depakine, ja sen todettiin aiheuttavan suuren riskin synnynnäisiin epämuodostumiin, jos raskaana olevat naiset käyttävät sitä. Sanofi kiistää väärinkäytökset ja sanoo varoittaneensa mahdollisista riskeistä jo kauan sitten. Sanofi on jo asetettu Ranskassa syytteeseen siitä, että sen väitetään antaneen harhaanjohtavaa tietoa lääkkeestä. Valproaattia määrätään laajalti ympäri maailmaa eri nimillä epilepsian ja muiden kouristuskohtausten torjuntaan. Jo vuosia on tiedetty, että lääkettä ei pidä antaa raskaana oleville naisille, koska vauvoilla on suuri riski saada synnynnäisiä epämuodostumia tai autismia. Ranskalaisten valittajien mukaan tätä tietoa ei kuitenkaan koskaan kerrottu asianmukaisesti, minkä vuoksi tuhannet lapset syntyivät fyysisesti tai psyykkisesti ongelmallisina. Perheiden edustajat kutsuivat tutkintatuomarin päätöstä käynnistää virallinen tutkinta "suureksi voitoksi". Sanofi sanoo taistelevansa kanteesta kaikissa vaiheissa, koska se sanoo noudattaneensa tiedotusvelvollisuuttaan. Ei ole selvää, johtaako tutkinta oikeudenkäyntiin.</w:t>
      </w:r>
    </w:p>
    <w:p>
      <w:r>
        <w:rPr>
          <w:b/>
        </w:rPr>
        <w:t xml:space="preserve">Yhteenveto</w:t>
      </w:r>
    </w:p>
    <w:p>
      <w:r>
        <w:t xml:space="preserve">Ranskalaista lääkeyhtiötä Sanofia tutkitaan Ranskassa mahdollisista kuolemantuottamussyytteistä, jotka liittyvät neljän vauvan kuolemaan, joiden äidit käyttivät epilepsialääkettä valproaattia.</w:t>
      </w:r>
    </w:p>
    <w:p>
      <w:r>
        <w:rPr>
          <w:b/>
          <w:u w:val="single"/>
        </w:rPr>
        <w:t xml:space="preserve">Asiakirjan numero 18971</w:t>
      </w:r>
    </w:p>
    <w:p>
      <w:r>
        <w:t xml:space="preserve">Entinen Fort Augustus Abbeyn koulun oppilas "löi golfkengällä".</w:t>
      </w:r>
    </w:p>
    <w:p>
      <w:r>
        <w:t xml:space="preserve">Clark Baxter, 51, syytti isä Benedict Seediä, 83, siitä, että hän oli lyönyt häntä "useammin kuin kerran" kengällä. Thomas Michael Seed -nimellä esiintyvää isää syytetään kahdeksan oppilaan pahoinpitelystä 1970- ja 1980-luvuilla. Invernessin sheriffituomioistuimessa syytteessä oleva isä Seed kiistää kaikki syytteet. Wishaw'n alueelta kotoisin oleva Baxter kertoi oikeudessa, että entinen pappi hakkasi ja raippasi häntä usein neljän vuoden ajan Fort Augustusin koulussa, joka on sittemmin suljettu. Hän sanoi: "Joskus vedin käteni pois ja tiesin, että seuraavalla kerralla minua lyödään kovempaa. "Sain piiskaa paljaaseen takapuoleeni, kunnes vuoti verta, ja myös vaatteiden päälle. "Hänellä oli piikikäs golfkenkä, ja hän käytti sitä takapuoleeni useammin kuin kerran", hän sanoi. En kertonut kenellekään, mitä minulle tapahtui. En pitänyt koulusta alusta asti ja olin yksinäinen. "Minusta ei tuntunut, että olisi ollut ketään, jolle voisin uskoutua. En halunnut kertoa vanhemmilleni, jos olisin pettänyt heidät." Toinen Angusista kotoisin oleva entinen oppilas, Sean Stone, 52, syytti isä Seediä siitä, että hän hakkasi häntä "raivoissaan" kepillä verenvuotoon asti, kun tämä oli kostanut koulukiusaajalle. Oikeudenkäynti sheriffi Gordon Fleetwoodin edessä jatkuu.</w:t>
      </w:r>
    </w:p>
    <w:p>
      <w:r>
        <w:rPr>
          <w:b/>
        </w:rPr>
        <w:t xml:space="preserve">Yhteenveto</w:t>
      </w:r>
    </w:p>
    <w:p>
      <w:r>
        <w:t xml:space="preserve">Highlandsissa sijaitsevan Fort Augustus Abbeyn koulun entinen oppilas on kertonut oikeudessa, että pappi löi häntä piikillä varustetulla golfkengällä.</w:t>
      </w:r>
    </w:p>
    <w:p>
      <w:r>
        <w:rPr>
          <w:b/>
          <w:u w:val="single"/>
        </w:rPr>
        <w:t xml:space="preserve">Asiakirjan numero 18972</w:t>
      </w:r>
    </w:p>
    <w:p>
      <w:r>
        <w:t xml:space="preserve">Bostonin tulvat: Vapaaehtoiset järjestävät joulujuhlan</w:t>
      </w:r>
    </w:p>
    <w:p>
      <w:r>
        <w:t xml:space="preserve">Aiemmin tässä kuussa noin 300 kotia joutui tulvan alle, kun Haven-joen penkereet murtuivat. Ympäristövirasto kuvaili itärannikkoa koetellutta hyökyaaltoa "vakavimmaksi" yli 60 vuoteen. Juhlat järjestänyt Get Boston Back on its Feet -yhteisöryhmä kertoi, että noin 600 lahjaa oli lahjoitettu. "Jotkut näistä lapsista ovat menettäneet kaikki lahjansa", sanoi järjestäjä Mark Douglass. "Ihmiset, jotka asuivat pohjakerroksessa, ovat menettäneet kaiken. "Tarkoituksena on antaa heille hieman toivoa, jotta joulusta tulisi erityinen." Juhlissa oli perinteisiä pelejä ja disko, kasvomaalausta, pöllöjä, viihdyttäjä ja lopuksi joulupukki. Get Boston Back on its Feet pyrkii keräämään 100 000 puntaa pitkällä aikavälillä ja kertoi, että ensi vuodelle on suunniteltu useita tapahtumia.</w:t>
      </w:r>
    </w:p>
    <w:p>
      <w:r>
        <w:rPr>
          <w:b/>
        </w:rPr>
        <w:t xml:space="preserve">Yhteenveto</w:t>
      </w:r>
    </w:p>
    <w:p>
      <w:r>
        <w:t xml:space="preserve">Lincolnshiren Bostonin tulvista kärsineille lapsille on järjestetty joulujuhla.</w:t>
      </w:r>
    </w:p>
    <w:p>
      <w:r>
        <w:rPr>
          <w:b/>
          <w:u w:val="single"/>
        </w:rPr>
        <w:t xml:space="preserve">Asiakirjan numero 18973</w:t>
      </w:r>
    </w:p>
    <w:p>
      <w:r>
        <w:t xml:space="preserve">Bath Abbeyn arkeologit löysivät katedraalin jäänteitä</w:t>
      </w:r>
    </w:p>
    <w:p>
      <w:r>
        <w:t xml:space="preserve">Perustukset, jotka ovat 3 metristä 4 metriin korkeita, ovat olleet hautautuneina useita satoja vuosia. Arkeologit uskovat, että he ovat saattaneet löytää läheltä myös keskiaikaisen apotin asumuksen jäänteet. Parhaillaan tehdään useita kaivauksia, joiden tarkoituksena on löytää paras tapa kehittää tapahtumapaikkaa tulevaisuudessa. Bath Abbey on aktiivinen kristillinen kirkko, joka sijaitsee kaupungin sydämessä, ja se perustettiin vuonna 1499. "Tämä on harvinainen tilaisuus kaivaa näin historiallisen kaupungin keskustassa", sanoi Mark Collard Cotswold Archaeologysta. "Teemme hirvittävän paljon hyvin arkista työtä, mutta tämä on todella etuoikeus täällä." Kaivausten toivotaan myös auttavan luostaria laajentamaan tilojaan. "Ensinnäkin tutkimme mahdollisuutta sijoittaa uusia huoneita maan alle", sanoo Charles Curnock Bath Abbeysta. "Tarvitsemme uusia tiloja: vessoja, varastoja, kuorotiloja ja niin edelleen. "Rakennuksen sisällä on aivan erilaista. Siellä etsimme vakaata lattiaa, koska lattia on romahtamassa." Arkeologisten kaivausten odotetaan jatkuvan pääsiäiseen asti.</w:t>
      </w:r>
    </w:p>
    <w:p>
      <w:r>
        <w:rPr>
          <w:b/>
        </w:rPr>
        <w:t xml:space="preserve">Yhteenveto</w:t>
      </w:r>
    </w:p>
    <w:p>
      <w:r>
        <w:t xml:space="preserve">Bath Abbeyn arkeologit ovat kaivaneet esiin normannien ajan katedraalin jäänteet, joiden uskotaan olleen ensimmäinen paikalle koskaan rakennettu katedraali.</w:t>
      </w:r>
    </w:p>
    <w:p>
      <w:r>
        <w:rPr>
          <w:b/>
          <w:u w:val="single"/>
        </w:rPr>
        <w:t xml:space="preserve">Asiakirjan numero 18974</w:t>
      </w:r>
    </w:p>
    <w:p>
      <w:r>
        <w:t xml:space="preserve">Aurignyn mukaan Guernsey-Dinard-palvelua jatketaan.</w:t>
      </w:r>
    </w:p>
    <w:p>
      <w:r>
        <w:t xml:space="preserve">Se on seurausta erään valtion jäsenen väitteistä, joiden mukaan yhtiön liikennöimät Dinardin ja Alderneyn reitit ovat lähes kokonaan vastuussa yhtiön tappioista. Statesin omistaman lentoyhtiön kaupallinen johtaja Malcolm Coupar sanoi: "Puolet näillä reiteillä matkustavista on jatkoyhteyksiä Yhdistyneeseen kuningaskuntaan suuntautuville lennoille. "Joten reitin tarkastelu erillään ei näe koko kuvaa." Hän lisäsi: "Jos Dinardin lennot lopetettaisiin, menetettäisiin myös jatkoyhteyksien matkustajat." Yhtiö liikennöi paluulentoja kuutena päivänä viikossa, mutta ilmoitti, että lennot vähenevät marraskuusta alkaen neljään päivään viikossa talviaikataulun aikana.</w:t>
      </w:r>
    </w:p>
    <w:p>
      <w:r>
        <w:rPr>
          <w:b/>
        </w:rPr>
        <w:t xml:space="preserve">Yhteenveto</w:t>
      </w:r>
    </w:p>
    <w:p>
      <w:r>
        <w:t xml:space="preserve">Lentoyhtiö Aurigny on ilmoittanut, että Guernsey-Dinard-reittiä jatketaan uudelleentarkastelun jälkeen.</w:t>
      </w:r>
    </w:p>
    <w:p>
      <w:r>
        <w:rPr>
          <w:b/>
          <w:u w:val="single"/>
        </w:rPr>
        <w:t xml:space="preserve">Asiakirjan numero 18975</w:t>
      </w:r>
    </w:p>
    <w:p>
      <w:r>
        <w:t xml:space="preserve">Turhautunut Chepstow'n työmatkalainen luo Severnin ylityssovelluksen</w:t>
      </w:r>
    </w:p>
    <w:p>
      <w:r>
        <w:t xml:space="preserve">Monmouthshiren Chepstow'sta kotoisin oleva Dave Griffiths, joka pendelöi päivittäin Bristoliin, käynnisti Envirouten elokuussa. Se näyttää, ovatko M48 Severnin silta ja M4 Prince of Walesin silta auki, yksisuuntainen tai suljettu. Hän kertoi, että sovellusta tutkiessaan hän havaitsi "valtavan turhautumisen pohjavireen" muiden työmatkalaisten keskuudessa. Hän sanoi: "Kyse ei ole siitä, että sillat suljetaan - turvallisuus on valtava tekijä - vaan siitä, että tietoa ei ole saatavilla. "Kun silta oli yksityisessä omistuksessa, oli olemassa verkkosivusto, joka piti ihmiset ajan tasalla, mutta kun tiemaksut poistettiin, se lakkautettiin. "Sen jälkeen ihmiset eivät ole saaneet tarvitsemaansa tietoa." Hän toivoo, että voittoa tavoittelematon sovellus laajennetaan koskemaan myös muita siltoja ja ohjaamaan käyttäjiä vähemmän ruuhkaisille reiteille.</w:t>
      </w:r>
    </w:p>
    <w:p>
      <w:r>
        <w:rPr>
          <w:b/>
        </w:rPr>
        <w:t xml:space="preserve">Yhteenveto</w:t>
      </w:r>
    </w:p>
    <w:p>
      <w:r>
        <w:t xml:space="preserve">Eräs turhautunut työmatkalainen on luonut sovelluksen, jolla voi merkitä sulkuja kahdella tärkeimmällä sillalla, jotka yhdistävät Etelä-Walesin Englantiin.</w:t>
      </w:r>
    </w:p>
    <w:p>
      <w:r>
        <w:rPr>
          <w:b/>
          <w:u w:val="single"/>
        </w:rPr>
        <w:t xml:space="preserve">Asiakirjan numero 18976</w:t>
      </w:r>
    </w:p>
    <w:p>
      <w:r>
        <w:t xml:space="preserve">Tycoon "kosketti" myötätuntoa kolmen lapsen menetyksen jälkeen Sri Lankan pommituksissa</w:t>
      </w:r>
    </w:p>
    <w:p>
      <w:r>
        <w:t xml:space="preserve">Pariskunnan uskotaan olevan Skotlannin suurimpia maanomistajia. Heidän lapsensa Alfred, 5-vuotias, Agnes, 12-vuotias ja Alma, 15-vuotias, olivat yli 250 ihmisen joukossa, jotka saivat surmansa kirkkoihin ja hotelleihin huhtikuussa tehdyissä pommi-iskuissa. Pariskunta sanoi, että heidän saamansa viestit olivat koskettaneet heidän sydäntään. Heidän lapsensa kuolivat, kun ääri-islamistiset terroristit ottivat pääsiäissunnuntaina iskujen kohteeksi hotellin, jossa he olivat majoittuneet, Shangri La -hotellin Colombossa. Myös kirkkoja ja muita hotelleja vastaan hyökättiin. The Scotsman- ja Press and Journal -sanomalehdissä julkaistuissa koko sivun mittaisissa ilmoituksissa Povlsenin ja Povlsenin pariskunta sanoi: "Olemme sydämellisesti kiitollisia surunvalitteluista, myötätunnosta ja monista lämmittävistä ajatuksista, joita olemme saaneet kolmen rakkaan ja kauniin lapsemme Alfredin, Agnesin ja Alman traagisen menetyksen johdosta. "Skotlannin ylänkö on suonut perheellemme pysyviä, erityisiä muistoja. "Tästä syystä monet lohdutuksen sanat ovat vahvistaneet meitä ja koskettaneet sydäntämme." Pariskunta sanoi, että heidän ajatuksensa ja surunvalittelunsa menevät myös monille muille viattomille perheille, jotka menettivät rakkaitaan Sri Lankan tragediassa. He lisäsivät: "Valtavan surun keskellä olemme aidosti kiitollisia siitä, että olemme edelleen yhdessä tyttäremme Astridin kanssa. "Rakastava muisto kolmesta lapsestamme, heidän ihanasta hengestään ja sielustaan tulee aina olemaan sydämissämme." Holch Povlsenin, joka on vaatejätti Asosin suurin yksittäinen osakkeenomistaja ja omistaa myös kansainvälisen Bestseller-vaateketjun, kerrotaan omistavan yli 220 000 hehtaaria eri puolilla Ylämaata, mukaan lukien Aldourien linna.</w:t>
      </w:r>
    </w:p>
    <w:p>
      <w:r>
        <w:rPr>
          <w:b/>
        </w:rPr>
        <w:t xml:space="preserve">Yhteenveto</w:t>
      </w:r>
    </w:p>
    <w:p>
      <w:r>
        <w:t xml:space="preserve">Tanskalainen miljardööri Anders Holch Povlsen ja hänen vaimonsa Anne ovat kiittäneet skotlantilaisia "lohdutuksen sanoista" sen jälkeen, kun kolme heidän neljästä lapsestaan kuoli Sri Lankan iskuissa.</w:t>
      </w:r>
    </w:p>
    <w:p>
      <w:r>
        <w:rPr>
          <w:b/>
          <w:u w:val="single"/>
        </w:rPr>
        <w:t xml:space="preserve">Asiakirjan numero 18977</w:t>
      </w:r>
    </w:p>
    <w:p>
      <w:r>
        <w:t xml:space="preserve">Starbucksin toimitusjohtaja lupaa palkata 10 000 pakolaista maailmanlaajuisesti</w:t>
      </w:r>
    </w:p>
    <w:p>
      <w:r>
        <w:t xml:space="preserve">Toimitusjohtaja Howard Schultz sanoi henkilöstölle lähettämässään avoimessa kirjeessä, että presidentin määräys oli aiheuttanut "hämmennystä, yllätystä ja vastustusta". Rekrytointi aloitetaan Yhdysvalloissa, ja siinä keskitytään henkilöihin, jotka ovat palvelleet tai tukeneet armeijaa. Schultz on viimeisin Yhdysvaltojen yritysjohtaja, joka kritisoi kieltoa. Piilaakson raskassarjalaiset, kuten Facebook, Google ja Tesla, ovat antaneet julkisia lausuntoja, ja Airbnb tarjoaa ilmaista majoitusta henkilöille, joita matkustusrajoitukset koskevat ja jotka eivät pääse Yhdysvaltoihin. Presidentti Trump allekirjoitti perjantaina määräyksen, jolla kielletään maahanmuuttajat seitsemästä enemmistömuslimimaasta vähintään 90 päiväksi ja keskeytetään Yhdysvaltain pakolaisohjelma 120 päiväksi. Schultz sanoi kirjoittaneensa työntekijöille "syvästi huolestuneena, raskain mielin ja päättäväisesti luvaten" - ja lisäsi haluavansa heidän tietävän, että yritys "ei aio seurata sivusta eikä pysyä hiljaa, kun epävarmuus uuden hallinnon toimista kasvaa päivä päivältä". Rekrytointilupaus oli "yhteinen pyrkimys toivottaa tervetulleiksi ja etsiä mahdollisuuksia sotaa, väkivaltaa, vainoa ja syrjintää pakeneville", hän sanoi. Starbucksilla on yli 25 000 myymälää 75 maassa maailmanlaajuisesti.</w:t>
      </w:r>
    </w:p>
    <w:p>
      <w:r>
        <w:rPr>
          <w:b/>
        </w:rPr>
        <w:t xml:space="preserve">Yhteenveto</w:t>
      </w:r>
    </w:p>
    <w:p>
      <w:r>
        <w:t xml:space="preserve">Starbucks on luvannut palkata 10 000 pakolaista maailmanlaajuisesti seuraavien viiden vuoden aikana vastauksena Yhdysvaltain presidentin Donald Trumpin hiljattain asettamaan maahanmuuttokieltoon.</w:t>
      </w:r>
    </w:p>
    <w:p>
      <w:r>
        <w:rPr>
          <w:b/>
          <w:u w:val="single"/>
        </w:rPr>
        <w:t xml:space="preserve">Asiakirjan numero 18978</w:t>
      </w:r>
    </w:p>
    <w:p>
      <w:r>
        <w:t xml:space="preserve">Työpaikat pelastetaan, kun lakiasiaintoimisto pelastetaan hallinnosta</w:t>
      </w:r>
    </w:p>
    <w:p>
      <w:r>
        <w:t xml:space="preserve">Greenockissa vuonna 1853 perustetun McClure Solicitorsin osti sen romahdettua lakiasiaintoimisto Jones Whyte LLP. Kaikki McCluren 84 osakkuutta ja työntekijää siirtyvät Jones Whyteen välittömästi. He siirtyvät Jones Whyten palvelukseen Glasgow'ssa ja Greenockissa sijaitseviin päätoimistoihin sekä kotimaassaan joustavien työaikajärjestelyjen mukaisesti. McCluren 13 satelliittitoimistoa, mukaan lukien Aberdeenin ja Edinburghin toimipisteet, on kuitenkin suljettu. FRP:n yhteishallinnoijat sanoivat, että pandemia oli vaikuttanut "merkittävästi" McCluren toimintamalliin ja johtanut sen romahtamiseen. McClure oli erikoistunut yksityisasiakkaiden toimintaan ja tarjosi muun muassa testamentti-, perintö- ja varallisuussuunnittelu-, trusti- ja kiinteistövälityspalveluja. Yritys oli laajentunut viime vuosina avaamalla kaksi satelliittitoimistoa Skotlantiin ja 11 satelliittitoimistoa Englantiin. Jones Whyten perustivat vuonna 2013 Glasgow'ssa asuvat asianajajat Ross Jones ja Greg Whyte, ja se tarjoaa palveluja sekä henkilö- että yritysasiakkaille. Aiheeseen liittyvät Internet-linkit FRP Jones Whyte</w:t>
      </w:r>
    </w:p>
    <w:p>
      <w:r>
        <w:rPr>
          <w:b/>
        </w:rPr>
        <w:t xml:space="preserve">Yhteenveto</w:t>
      </w:r>
    </w:p>
    <w:p>
      <w:r>
        <w:t xml:space="preserve">Yli 80 työpaikkaa on pelastettu 168 vuotta vanhan skotlantilaisen lakiasiaintoimiston pelastuttua konkurssipesältä.</w:t>
      </w:r>
    </w:p>
    <w:p>
      <w:r>
        <w:rPr>
          <w:b/>
          <w:u w:val="single"/>
        </w:rPr>
        <w:t xml:space="preserve">Asiakirjan numero 18979</w:t>
      </w:r>
    </w:p>
    <w:p>
      <w:r>
        <w:t xml:space="preserve">Belfastin lasten sydänpalveluiden uudelleentarkastelu</w:t>
      </w:r>
    </w:p>
    <w:p>
      <w:r>
        <w:t xml:space="preserve">Marie-Louise ConnollyBBC:n Pohjois-Irlannin terveyskirjeenvaihtaja Terveysministeri Edwin Poots kertoi, että terveys- ja sosiaalihuoltolautakunta suunnittelee lasten synnynnäisten sydänsairauksien palvelujen tarkistamista. Synnynnäinen sydänsairaus on harvinainen sairaus erityisesti lapsilla. Yhdistyneen kuningaskunnan tietokannasta kävi kuitenkin ilmi, että lasten kuolleisuus Fallot'n tetralogiaksi kutsuttuun sairauteen, joka on vakava sydämen poikkeavuus, on odotettua suurempi. Katsauksessa keskitytään vuosina 2007-2010 tehtyihin leikkauksiin. BBC:n tietojen mukaan ainakin kolme lasta kuoli tänä aikana. Suurin osa lasten sydänleikkauksista tehdään nykyään Englannissa, koska Belfast Health Trust ei ole vielä korvannut vuonna 2010 eläkkeelle jäänyttä sydänkirurgia.</w:t>
      </w:r>
    </w:p>
    <w:p>
      <w:r>
        <w:rPr>
          <w:b/>
        </w:rPr>
        <w:t xml:space="preserve">Yhteenveto</w:t>
      </w:r>
    </w:p>
    <w:p>
      <w:r>
        <w:t xml:space="preserve">Belfastin lasten synnynnäisistä sydänpalveluista on tarkoitus tehdä ulkoinen arviointi.</w:t>
      </w:r>
    </w:p>
    <w:p>
      <w:r>
        <w:rPr>
          <w:b/>
          <w:u w:val="single"/>
        </w:rPr>
        <w:t xml:space="preserve">Asiakirjan numero 18980</w:t>
      </w:r>
    </w:p>
    <w:p>
      <w:r>
        <w:t xml:space="preserve">Call the Midwife palaa toiseen sarjaan</w:t>
      </w:r>
    </w:p>
    <w:p>
      <w:r>
        <w:t xml:space="preserve">Sunnuntain toinen jakso piti pintansa 8,6 miljoonan katsojan keskiarvolla. Sarja sijoittuu Lontoon East Endiin 1950-luvulle, ja sen pääosissa nähdään tulokas Jessica Raine, Miranda Hart ja Jenny Agutter. "Call the Midwife... onnistuu olemaan sekä kovaotteinen että tunteellinen, karu ja lämmin", sanoi BBC One -ohjelman ohjaaja Danny Cohen. "Odotan jo innolla toista sarjaa." Draama perustuu edesmenneen Jennifer Worthin bestseller-muistelmiin. Tarina seuraa Jennyä (Raine), joka liittyy hoitavien nunnien yhteisöön. Se on saanut hyviä arvosteluja joissakin sanomalehdissä, ja Daily Mirror -lehti kehui BBC:n "uudeksi katsojaluvun mestariksi". Sunday Timesin AA Gill kuvaili sitä "täysin voittajaksi... se on kunnon perhenäytelmä". Mutta Daily Telegraphin John Preston sanoi: "Inhottavista osista huolimatta se oli silti ällistyttävän tylsää tavaraa." Toinen sarja sisältää kahdeksan jaksoa.</w:t>
      </w:r>
    </w:p>
    <w:p>
      <w:r>
        <w:rPr>
          <w:b/>
        </w:rPr>
        <w:t xml:space="preserve">Yhteenveto</w:t>
      </w:r>
    </w:p>
    <w:p>
      <w:r>
        <w:t xml:space="preserve">BBC 1:n Call the Midwife -sarjan toinen sarja on tilattu sen jälkeen, kun sarjan avausjakso keräsi lähes 10 miljoonaa katsojaa.</w:t>
      </w:r>
    </w:p>
    <w:p>
      <w:r>
        <w:rPr>
          <w:b/>
          <w:u w:val="single"/>
        </w:rPr>
        <w:t xml:space="preserve">Asiakirjan numero 18981</w:t>
      </w:r>
    </w:p>
    <w:p>
      <w:r>
        <w:t xml:space="preserve">Ystävä haastaa oikeuteen 100 000 puntaa Hullin hautaustoimiston sekaannuksen jälkeen</w:t>
      </w:r>
    </w:p>
    <w:p>
      <w:r>
        <w:t xml:space="preserve">Christine Omoregie on nostanut kanteen Hullin kaupunginvaltuustoa, paikallista sairaalasäätiötä ja hautausurakoitsijaa vastaan. Hänen ystävänsä Grace Kamara, 77, haudattiin Christopher Alderin hautaan, joka kuoli poliisin huostassa vuonna 1998. Alderin ruumis löydettiin Hullin ruumishuoneelta vuonna 2011. South Yorkshiren poliisi tutkii parhaillaan, miksi Alderin ruumis oli edelleen ruumishuoneella, vaikka hänen perheensä luuli haudanneensa hänet vuonna 2000. Viime vuonna suoritetun kaivamisen jälkeen Kamaran ruumis löydettiin Alderin haudasta kaupungin Northern Cemetery -hautausmaalta. Molemmat ruumiit on haudattu uudelleen. Grace Kamaran hautajaiset järjestänyt Omoregie sanoi olevansa "hyvin, hyvin vihainen" sekaannuksesta ja väitti, ettei menettelytapoja ollut noudatettu. Hän sanoi: "Olen kärsinyt stressistä, koska olen miettinyt, miksi, miksi näin piti tapahtua, eikä vastausta ole tähän mennessä löytynyt. "Kaikissa inhimillisissä tilanteissa haluamme oikeutta. "Eikä kenenkään pitäisi selvitä tuollaisesta tapauksesta." Hullin kaupunginvaltuusto sanoi: "Odotamme Etelä-Yorkshiren poliisin suorittaman tutkinnan tulosta ja vastaamme rouva Omoregien neuvostoa vastaan nostamiin kanteisiin sopivana ajankohtana."</w:t>
      </w:r>
    </w:p>
    <w:p>
      <w:r>
        <w:rPr>
          <w:b/>
        </w:rPr>
        <w:t xml:space="preserve">Yhteenveto</w:t>
      </w:r>
    </w:p>
    <w:p>
      <w:r>
        <w:t xml:space="preserve">Hullin hautausmaalla erehdyksessä väärään hautaan haudatun naisen ystävä haastaa kolme organisaatiota oikeuteen ja vaatii 100 000 punnan korvauksia.</w:t>
      </w:r>
    </w:p>
    <w:p>
      <w:r>
        <w:rPr>
          <w:b/>
          <w:u w:val="single"/>
        </w:rPr>
        <w:t xml:space="preserve">Asiakirjan numero 18982</w:t>
      </w:r>
    </w:p>
    <w:p>
      <w:r>
        <w:t xml:space="preserve">Intialainen nainen matkalla poliisin luo "ahdistelijoiden" sytyttämänä tuleen</w:t>
      </w:r>
    </w:p>
    <w:p>
      <w:r>
        <w:t xml:space="preserve">Hän oli tiettävästi matkalla tekemään valitusta poliisille lauantaina, kun hyökkäys tapahtui. Naisen väitetään saaneen aiemmin poliisilta porttikiellon. Molemmat syytetyt on pidätetty ja kolme poliisia on pidätetty virantoimituksesta, kertoi poliisiviranomainen BBC Hindille. Nainen on saanut vakavia palovammoja. Aktivistien mukaan poliisin harjoittama raiskauksen uhrien ahdistelu ei ole harvinaista. Intiassa monet seksuaalisen ahdistelun ja pahoinpitelyn tapaukset jäävät ilmoittamatta poliisin välinpitämättömyyden ja raiskaukseen liittyvän leimautumisen vuoksi. 22-vuotiaan naisen kimppuun hyökättiin Sitapurin piirikunnassa. Kahden veljeksen väitetään ahdistelleen häntä 29. marraskuuta hänen kotinsa lähellä sijaitsevalla pellolla. Hän onnistui pakenemaan ja meni poliisiasemalle perheenjäsenten saattelemana tekemään valituksen. Hänen perheensä väittää kuitenkin, että poliisi käännytti heidät pois. Lauantaina, kaksi päivää ensimmäisen ahdistelun jälkeen, hän oli matkalla poliisiasemalle yrittäessään uudelleen tehdä valituksen, kun syytetyt kaatoivat kerosiinia hänen päälleen ja sytyttivät hänet tuleen, kertoivat paikalliset tiedotusvälineet. Vanhempi poliisivirkailija kertoi toimittajille, että poliisi tutkii parhaillaan, miksi poliisiaseman päällikkö ei ollut rekisteröinyt hänen alkuperäistä valitustaan. Hän sanoi, että kaksi konstaapelia ja poliisipäällikkö oli pidätetty virantoimituksesta, koska he olivat "laiminlyöneet" velvollisuutensa. Kolme teiniä raiskattiin ja poltettiin elävältä kahdessa eri osavaltiossa aiemmin tänä vuonna tapahtuneissa, toisiinsa liittymättömissä tapauksissa. Kaksi heistä kuoli vammoihinsa.</w:t>
      </w:r>
    </w:p>
    <w:p>
      <w:r>
        <w:rPr>
          <w:b/>
        </w:rPr>
        <w:t xml:space="preserve">Yhteenveto</w:t>
      </w:r>
    </w:p>
    <w:p>
      <w:r>
        <w:t xml:space="preserve">Intian pohjoisessa Uttar Pradeshin osavaltiossa nainen on kriittisessä tilassa sen jälkeen, kun kaksi miestä, jotka olivat väitetysti ahdistelleet häntä muutamaa päivää aiemmin, sytyttivät hänet tuleen.</w:t>
      </w:r>
    </w:p>
    <w:p>
      <w:r>
        <w:rPr>
          <w:b/>
          <w:u w:val="single"/>
        </w:rPr>
        <w:t xml:space="preserve">Asiakirjan numero 18983</w:t>
      </w:r>
    </w:p>
    <w:p>
      <w:r>
        <w:t xml:space="preserve">West Somerset Railway rakentaa majoituspaikkoja avustajille</w:t>
      </w:r>
    </w:p>
    <w:p>
      <w:r>
        <w:t xml:space="preserve">Mineheadin West Somerset Railway rakentaa uuden majoitusrakennuksen, joka antaa suojaa niille, joille auton tankkaaminen on liian kallista. "Meidän on tarkasteltava hyvin tarkkaan, miten voimme tukea näitä vapaaehtoisia", sanoi toimitusjohtaja Paul Conibeare. "Monet heistä asuvat kaukana, joten bensiinin hinnalla on suuri vaikutus. "Jos ihmiset tulevat tänne, he voivat yöpyä lähes ilmaiseksi sen sijaan, että heidän pitäisi vuokrata asuntovaunu tai yöpyä hotellissa." "Jos he tulevat tänne, he voivat jäädä yöksi lähes ilmaiseksi." Arvokkaat vapaaehtoiset Conibeare lisäsi, että palvelu ei yksinkertaisesti "selviäisi" ilman niitä 1 000 ihmistä, jotka uhrasivat aikaansa rautatien auttamiseen. "Jos matkustat junalla, kuljettajasi on luultavasti vapaaehtoinen, vartijasi on vapaaehtoinen ja opastinmiehesi on luultavasti vapaaehtoinen", hän sanoi. "Meillä on noin 50 kokopäiväistä työntekijää, joten olemme melko suuri työnantaja Länsi-Somersetissä, mutta ilman vapaaehtoisia ei olisi höyryrautatietä, joka kulkisi 20 mailin matkalla Somersetin maaseudulla." West Somerset Railway, joka käyttää historiallisia höyryvetureita, vaunuja ja vaunuja, juhlii 35-vuotisjuhlavuottaan useilla juhlatapahtumilla. Uusi palvelu, Dunster Castle Express, käynnistyy 6. huhtikuuta, ja se kuljettaa matkustajia miltä tahansa palvelun 10 asemalta Dunsteriin.</w:t>
      </w:r>
    </w:p>
    <w:p>
      <w:r>
        <w:rPr>
          <w:b/>
        </w:rPr>
        <w:t xml:space="preserve">Yhteenveto</w:t>
      </w:r>
    </w:p>
    <w:p>
      <w:r>
        <w:t xml:space="preserve">Somersetissa sijaitseva matkailukohde ryhtyy jyrkkiin toimiin auttaakseen vapaaehtoisiaan, jotka kamppailevat bensiinin ennätyshintojen kanssa.</w:t>
      </w:r>
    </w:p>
    <w:p>
      <w:r>
        <w:rPr>
          <w:b/>
          <w:u w:val="single"/>
        </w:rPr>
        <w:t xml:space="preserve">Asiakirjan numero 18984</w:t>
      </w:r>
    </w:p>
    <w:p>
      <w:r>
        <w:t xml:space="preserve">Margate Royal Mailin henkilökunnan testitulos on positiivinen coronaviruksen osalta</w:t>
      </w:r>
    </w:p>
    <w:p>
      <w:r>
        <w:t xml:space="preserve">Royal Mailin tiedottajan mukaan toimipaikassa on tehty tehosiivous sekä lisäsiivousta tärkeimmissä kosketuspisteissä ja kaikissa yleisissä tiloissa. "Emme väliaikaisesti luovuta asiakkaille käsilaitteita allekirjoitusten keräämistä varten", hän sanoi. Tiedottajan mukaan 18 työntekijää on nyt eristämässä itseään. Hän lisäsi, että koko henkilöstölle on kerrottu sosiaalisista etäisyystoimenpiteistä. Seuraa BBC South Eastia Facebookissa, Twitterissä ja Instagramissa. Lähetä juttuideoita osoitteeseen southeasttoday@bbc.co.uk. Aiheeseen liittyvät Internet-linkit Royal Mail</w:t>
      </w:r>
    </w:p>
    <w:p>
      <w:r>
        <w:rPr>
          <w:b/>
        </w:rPr>
        <w:t xml:space="preserve">Yhteenveto</w:t>
      </w:r>
    </w:p>
    <w:p>
      <w:r>
        <w:t xml:space="preserve">Royal Mail on ilmoittanut, että kolme sen Margaten jakelutoimiston työntekijää on saanut positiivisen testituloksen koronaviruksesta.</w:t>
      </w:r>
    </w:p>
    <w:p>
      <w:r>
        <w:rPr>
          <w:b/>
          <w:u w:val="single"/>
        </w:rPr>
        <w:t xml:space="preserve">Asiakirjan numero 18985</w:t>
      </w:r>
    </w:p>
    <w:p>
      <w:r>
        <w:t xml:space="preserve">Beenhamin kompostipalo: Kompostipalo: Työt alkavat kuuden kuukauden vanhan palon sammuttamiseksi.</w:t>
      </w:r>
    </w:p>
    <w:p>
      <w:r>
        <w:t xml:space="preserve">Beenhamissa sijaitsevan Good2Grow-yhtiön alueella syttyneen tulipalon sammuttamisen odotetaan kestävän kolme viikkoa. Tulipalo syttyi marraskuun 2012 lopussa, ja West Berkshiren neuvosto on julistanut sen "julkiseksi haitaksi". Good2Grow, joka vuokrasi maa-alueen jätehuoltoyritys Grundonilta, lopetti toimintansa ennen tulipalon syttymistä, eikä se ollut tavoitettavissa kommentoimaan asiaa. Jäljelle jäävä orgaaninen aines siirretään tonni kerrallaan läheiseen paikkaan ja kyllästetään vedellä. Palokunta on tarkkaillut sitä ja todennut, että perinteisten sammutusmenetelmien käyttäminen vedellä aiheuttaisi jättimäisen tuhkapilven. Nicole Targett Royal Berkshiren palo- ja pelastuspalvelusta sanoi, että "tämän kokoisesta operaatiosta" vapautuisi edelleen "huomattavia määriä" savua ja tuhkaa, mutta lisäsi, että tulipalo "sammutetaan kokonaan", kun työt on saatu päätökseen. Ympäristöviraston tutkinta palon syystä jatkuu.</w:t>
      </w:r>
    </w:p>
    <w:p>
      <w:r>
        <w:rPr>
          <w:b/>
        </w:rPr>
        <w:t xml:space="preserve">Yhteenveto</w:t>
      </w:r>
    </w:p>
    <w:p>
      <w:r>
        <w:t xml:space="preserve">Berkshiren kompostipalon sammuttaminen, joka on palanut kuusi kuukautta, aloitetaan myöhemmin.</w:t>
      </w:r>
    </w:p>
    <w:p>
      <w:r>
        <w:rPr>
          <w:b/>
          <w:u w:val="single"/>
        </w:rPr>
        <w:t xml:space="preserve">Asiakirjan numero 18986</w:t>
      </w:r>
    </w:p>
    <w:p>
      <w:r>
        <w:t xml:space="preserve">Kuningatar kampasimpukat: Isle of Man neuvottelee Yhdistyneen kuningaskunnan kanssa liikakalastuksen pelossa.</w:t>
      </w:r>
    </w:p>
    <w:p>
      <w:r>
        <w:t xml:space="preserve">Saaren kalastusosaston mukaan toimenpiteen tarkoituksena on suojella kampasimpukkakantoja ja löytää tasapaino kysynnän ja kestävyyden välille. Viime vuonna Bangorin yliopiston tutkimus osoitti, että Manxin vesien simpukkakalojen määrä on vähentynyt noin 15 000 tonnilla vuodesta 2010. Manxin kalastusministeri Richard Ronan sanoi, että kannat ovat nyt "huolestuttavan alhaiset". Hän lisäsi: "Pidämme paikallisen kalatalousalan tiiviisti mukana, ja myöhemmin keväällä on tarkoitus järjestää alan kokous, joka edeltää virallista kuulemista ehdotetuista hoitotoimenpiteistä". Kampasimpukka (aequipecten opercularis) on simpukka, joka voi kasvaa halkaisijaltaan jopa 9 senttimetrin mittaiseksi ja jota tavataan 100 metrin syvyydessä. Alan arvo Mansaarelle on noin 2,5 miljoonaa puntaa vuodessa, ja monet saaren kalastajat ovat riippuvaisia pelkästään kampasimpukan pyyntikaudesta. Kalastusosaston mukaan ensimmäinen kokous Yhdistyneen kuningaskunnan lainkäyttöalueiden kanssa pidettiin joulukuussa, ja sen jälkeen on järjestetty useita puhelinkokouksia.</w:t>
      </w:r>
    </w:p>
    <w:p>
      <w:r>
        <w:rPr>
          <w:b/>
        </w:rPr>
        <w:t xml:space="preserve">Yhteenveto</w:t>
      </w:r>
    </w:p>
    <w:p>
      <w:r>
        <w:t xml:space="preserve">Manxin hallitus on aloittanut neuvottelut Yhdistyneen kuningaskunnan kanssa Irlanninmeren liikakalastuksesta.</w:t>
      </w:r>
    </w:p>
    <w:p>
      <w:r>
        <w:rPr>
          <w:b/>
          <w:u w:val="single"/>
        </w:rPr>
        <w:t xml:space="preserve">Asiakirjan numero 18987</w:t>
      </w:r>
    </w:p>
    <w:p>
      <w:r>
        <w:t xml:space="preserve">Kuljettajat jättivät huomiotta M4:n ja M5:n nopeusrajoituksen Bristolin lähellä</w:t>
      </w:r>
    </w:p>
    <w:p>
      <w:r>
        <w:t xml:space="preserve">Kuljettajia mitattiin M4- ja M5-tiellä, joka on samanlainen hallinnoitu moottoritie kuin Birminghamin lähellä sijaitseva M42. Viime lokakuussa BBC:n FOI-pyyntö paljasti, että eräs kuljettaja oli ajanut tietyömaan läpi nopeudella 137 km/h. Sen jälkeen viisi muuta kuljettajaa on mitattu yli 117 km/h - yksi jopa 128 km/h - kuten vastaavasta pyynnöstä kävi ilmi. Avon ja Somersetin poliisin mukaan ylinopeussakkoja on maksettu yhteensä 311 000 puntaa. Poliisi ilmoitti, että se saattaa muuttaa liikennepoliisin partiointitapaa alueella tämän seurauksena. Komisario Yan Georgiou sanoi: "Tarkastelemme näitä lukuja tarkkaan, meillä on hyviä tietoja. "Saatamme tehdä joitakin muutoksia partiointisuunnitelmaamme, käyttöönottoomme ja koulutussuunnitelmaamme. "Teemme yhteistyötä valtatieviraston ja muiden yhteistyökumppaneiden kanssa varmistaaksemme, että tämä tieverkoston osa on mahdollisimman turvallinen näissä olosuhteissa." Tienrakennustöiden odotetaan valmistuvan lokakuuhun mennessä, ja lopulliset työt on tarkoitus aloittaa joulukuussa.</w:t>
      </w:r>
    </w:p>
    <w:p>
      <w:r>
        <w:rPr>
          <w:b/>
        </w:rPr>
        <w:t xml:space="preserve">Yhteenveto</w:t>
      </w:r>
    </w:p>
    <w:p>
      <w:r>
        <w:t xml:space="preserve">Yli 24 000 ihmistä on rikkonut 50mph-nopeusrajoitusta - kuusi yli 115mph:n nopeudella - tietyömailla Bristolin lähellä viimeisten 17 kuukauden aikana.</w:t>
      </w:r>
    </w:p>
    <w:p>
      <w:r>
        <w:rPr>
          <w:b/>
          <w:u w:val="single"/>
        </w:rPr>
        <w:t xml:space="preserve">Asiakirjan numero 18988</w:t>
      </w:r>
    </w:p>
    <w:p>
      <w:r>
        <w:t xml:space="preserve">Samia Shahid: "Kunniamurhan" ex-mieheltä evättiin takuut</w:t>
      </w:r>
    </w:p>
    <w:p>
      <w:r>
        <w:t xml:space="preserve">Bradfordista kotoisin oleva Samia Shahid, 28, kuoli vieraillessaan sukulaistensa luona maassa heinäkuussa. Hänen ensimmäistä aviomiestään Chaudhry Muhammad Shakeelia syytetään hänen murhastaan. Jhelumin tuomioistuin ilmoitti, että ylempi tuomioistuin voi vielä käsitellä hänen takuupyyntönsä. Samaan aikaan Shahidin toinen aviomies Syed Mukhtar Kazam haluaa, että asia siirretään. Lahoren korkeimman oikeuden on määrä käsitellä hänen hakemuksensa, jonka mukaan Shahidin perhe on uhkaillut hänen henkeään. Shakeelin asianajajat eivät ole kertoneet, aikooko hän nyt tehdä hakemuksen Punjabin korkeimmalle oikeudelle. Kosmetologi Shahid avioitui Kazamin kanssa Leedsissä vuonna 2014, ja pariskunta muutti Dubaihin. Kazam väitti, että hänen vaimonsa tapettiin, koska hänen perheensä ei hyväksynyt heidän avioliittoaan. Aluksi hänen kerrottiin kuolleen sydänkohtaukseen, mutta ruumiinavauksessa todettiin, että hänet oli kuristettu. Hänen isäänsä Chaudhry Muhammad Shahidia on pidetty epäiltynä avunannosta, ja hänet on vapautettu takuita vastaan.</w:t>
      </w:r>
    </w:p>
    <w:p>
      <w:r>
        <w:rPr>
          <w:b/>
        </w:rPr>
        <w:t xml:space="preserve">Yhteenveto</w:t>
      </w:r>
    </w:p>
    <w:p>
      <w:r>
        <w:t xml:space="preserve">Pakistanilainen tuomioistuin on evännyt kunniamurhaksi väitetyn uhrin ex-mieheltä takuut.</w:t>
      </w:r>
    </w:p>
    <w:p>
      <w:r>
        <w:rPr>
          <w:b/>
          <w:u w:val="single"/>
        </w:rPr>
        <w:t xml:space="preserve">Asiakirjan numero 18989</w:t>
      </w:r>
    </w:p>
    <w:p>
      <w:r>
        <w:t xml:space="preserve">Polttoainevuoto estää Avro Vulcanin lennot lentonäytöksissä</w:t>
      </w:r>
    </w:p>
    <w:p>
      <w:r>
        <w:t xml:space="preserve">Avro Vulcan XH558 -lentokoneen oli määrä lentää osana Bournemouthissa, Dawlishissa, Oxfordissa ja Shorehamissa viikonloppuna järjestettäviä lentonäytöksiä. 51-vuotiaan koneen polttoainesäiliöön on tullut polttoainevuoto. Sitä hallinnoi hyväntekeväisyysjärjestö Vulcan To The Sky Trust, joka korjaa konetta parhaillaan. Andrew Edmondson säätiöstä sanoi: "Luotamme täysin siihen, että ongelma on väliaikainen. "Meillä on turvallisuus etusijalla -politiikka, joka tarkoittaa, että lennämme Vulcanilla vain, jos se on täysin käyttökuntoinen." Edmonsonin mukaan XH558:n lentäminen maksaa noin 2 miljoonaa puntaa vuodessa, ja se rahoitetaan varainkeruulla ja lentonäytöksistä saaduilla tuloilla. XH558 lensi ensimmäisen kerran vuonna 1960, ja sen kunnostaminen aloitettiin vuonna 1997, ja sen kokonaiskustannukset olivat 7 miljoonaa puntaa. Se on esiintynyt Yhdistyneen kuningaskunnan lentonäytöksissä vuodesta 2008 lähtien.</w:t>
      </w:r>
    </w:p>
    <w:p>
      <w:r>
        <w:rPr>
          <w:b/>
        </w:rPr>
        <w:t xml:space="preserve">Yhteenveto</w:t>
      </w:r>
    </w:p>
    <w:p>
      <w:r>
        <w:t xml:space="preserve">Suunnitelmat lentää entisöidyllä pommikoneella useissa lentonäytöksissä on peruttu "teknisen ongelman" vuoksi, kertoivat sen käyttäjät.</w:t>
      </w:r>
    </w:p>
    <w:p>
      <w:r>
        <w:rPr>
          <w:b/>
          <w:u w:val="single"/>
        </w:rPr>
        <w:t xml:space="preserve">Asiakirjan numero 18990</w:t>
      </w:r>
    </w:p>
    <w:p>
      <w:r>
        <w:t xml:space="preserve">Quentin Tarantino luopuu Hateful Eight -projektista "vuodon" jälkeen</w:t>
      </w:r>
    </w:p>
    <w:p>
      <w:r>
        <w:t xml:space="preserve">Elokuvantekijä kertoi saaneensa tietää vuodosta, kun hänen toimistoonsa alkoi tulla puheluita agenteilta, jotka tarjosivat näyttelijäasiakkailleen rooleja. Deadline-elokuvasivustolle puhuessaan Tarantino sanoi, että hän "antoi sen vain kuudelle ihmiselle". Hän lisäsi olevansa "hyvin, hyvin masentunut". Tarantino, joka voitti viime vuoden Oscar-gaalassa parhaan alkuperäiskäsikirjoituksen elokuvasta Django Unchained, sanoi: "Sain valmiiksi käsikirjoituksen, ensimmäisen luonnoksen, ja tarkoitukseni oli kuvata se vasta ensi talvena, vuoden päästä." 50-vuotias sanoi, että hän aikoo nyt julkaista käsikirjoituksen kirjana ja palata elokuvan mahdollisuuteen muutaman vuoden kuluttua. Ohjaaja kertoi Deadlinelle antaneensa käsikirjoituksen kolmelle näyttelijälle, mukaan lukien Tim Rothille, joka esiintyi hänen kahdessa ensimmäisessä elokuvassaan, Reservoir Dogsissa ja Pulp Fictionissa. "Ainoa, jonka tiedän, ettei hän tehnyt tätä, on Tim Roth", hän sanoi. "Yksi muista antoi agenttinsa lukea sen, ja tämä agentti on nyt välittänyt sen eteenpäin kaikille Hollywoodissa." Tarantino itse ilmoitti projektista alun perin viime vuoden marraskuussa yhdysvaltalaiselle chat-juontajalle Jay Lenolle. Nyt hän on sanonut: "Minä julkaisen sen. Olen valmis. Siirryn seuraavaan juttuun", mutta sanoi, että hän "voi vielä muuttaa mieleni". "Jos muusa kutsuu minua myöhemmin tekemään sen, teemme sen", hän lisäsi. Django Unchained oli Tarantinon kaikkien aikojen suurin lipputulohitti, joka tuotti maailmanlaajuisesti 425 miljoonaa dollaria (258 miljoonaa puntaa) ja oli ehdolla viideksi Oscar-ehdokkaaksi.</w:t>
      </w:r>
    </w:p>
    <w:p>
      <w:r>
        <w:rPr>
          <w:b/>
        </w:rPr>
        <w:t xml:space="preserve">Yhteenveto</w:t>
      </w:r>
    </w:p>
    <w:p>
      <w:r>
        <w:t xml:space="preserve">Oscar-palkittu ohjaaja Quentin Tarantino on luopunut uusimmasta projektistaan, The Hateful Eight -nimisestä lännenelokuvasta, sen jälkeen kun se on ilmeisesti vuotanut Hollywoodin agenteille.</w:t>
      </w:r>
    </w:p>
    <w:p>
      <w:r>
        <w:rPr>
          <w:b/>
          <w:u w:val="single"/>
        </w:rPr>
        <w:t xml:space="preserve">Asiakirjan numero 18991</w:t>
      </w:r>
    </w:p>
    <w:p>
      <w:r>
        <w:t xml:space="preserve">Gloucestershiren ekopuiston ja stadionin suunnitelmat esillä</w:t>
      </w:r>
    </w:p>
    <w:p>
      <w:r>
        <w:t xml:space="preserve">Ecotricity on ilmoittanut, että se aikoo muuttaa 100 hehtaarin (40 hehtaarin) maa-alueen M5-tien varrella lähellä Stroudia vihreäksi teknologiakeskukseksi ja urheilualueeksi. Vihreää energiaa tuottavan yrityksen mukaan ihmiset voivat osallistua kolmeen tilaisuuteen, joissa he voivat antaa tietoa ehdotuksesta ja parantaa sitä. Forest Greenin nykyinen koti, The New Lawn Stadium, järjestää ensimmäisen tilaisuuden klo 19.30 BST:hen asti. Eastington Village Hall järjestää toisen istunnon torstaina klo 12:00-19:30 BST, ja ehdotukseen voi tutustua myös Unicorn Housessa Stroudissa tiistaina 8. syyskuuta klo 12:00-19:30 BST. Ecotricityn perustaja Dale Vince on myös Forest Green Roversin puheenjohtaja, joka on tällä hetkellä National League -liigan kärjessä. Hän on innokas tutkimaan ajatusta Forest Greenin siirtämisestä 11 kilometrin päähän nykyiseltä stadioniltaan Nailsworthista M5:n liittymään 13. Hän on myös kiinnostunut siitä, että Forest Greenin stadion siirrettäisiin M5:n liittymään 13. Yritys ja jalkapalloseura haluaisivat käyttää noin 100 miljoonaa puntaa stadioniin ja muihin urheilutiloihin, kuten harjoittelukenttiin, 4G-hallikenttiin ja urheilutieteelliseen keskukseen.</w:t>
      </w:r>
    </w:p>
    <w:p>
      <w:r>
        <w:rPr>
          <w:b/>
        </w:rPr>
        <w:t xml:space="preserve">Yhteenveto</w:t>
      </w:r>
    </w:p>
    <w:p>
      <w:r>
        <w:t xml:space="preserve">Suunnitelmat Forest Green Roversin ekopuistosta ja jalkapallostadionista ovat olleet julkisesti esillä.</w:t>
      </w:r>
    </w:p>
    <w:p>
      <w:r>
        <w:rPr>
          <w:b/>
          <w:u w:val="single"/>
        </w:rPr>
        <w:t xml:space="preserve">Asiakirjan numero 18992</w:t>
      </w:r>
    </w:p>
    <w:p>
      <w:r>
        <w:t xml:space="preserve">Newquayn pidempi hengenpelastuspalvelu on "menestys".</w:t>
      </w:r>
    </w:p>
    <w:p>
      <w:r>
        <w:t xml:space="preserve">Hengenpelastajat lisäsivät turvallisuuspartiointia Newquayn Fistral Beachilla, koska marraskuussa yhä useammat ihmiset menivät veteen. RNLI:n mukaan noin 50 ihmistä oli lauantaina vedessä, vaikka rannalla oli lunta. Greg Spray RNLI:stä sanoi: "Rannan näkeminen lumen peittämänä oli hyvin outoa, joten lisäpartiot ovat olleet sen arvoisia."</w:t>
      </w:r>
    </w:p>
    <w:p>
      <w:r>
        <w:rPr>
          <w:b/>
        </w:rPr>
        <w:t xml:space="preserve">Yhteenveto</w:t>
      </w:r>
    </w:p>
    <w:p>
      <w:r>
        <w:t xml:space="preserve">Laajennettu hengenpelastuspalvelu Cornwallissa on ollut menestys, RNLI sanoi.</w:t>
      </w:r>
    </w:p>
    <w:p>
      <w:r>
        <w:rPr>
          <w:b/>
          <w:u w:val="single"/>
        </w:rPr>
        <w:t xml:space="preserve">Asiakirjan numero 18993</w:t>
      </w:r>
    </w:p>
    <w:p>
      <w:r>
        <w:t xml:space="preserve">Sri Lanka Cricket pudottaa Sanathin ja Vaasin pois pelistä</w:t>
      </w:r>
    </w:p>
    <w:p>
      <w:r>
        <w:t xml:space="preserve">Heidän joukkuetoverinsa vuoden 1996 MM-kisoissa - joissa Sri Lanka voitti mestaruuden - Muttiah Muralitharan on mukana 15 miehen joukossa, jotka heidän entisen joukkuetoverinsa Aravinda de Silvan johtama kansallinen valitsijaryhmä on valinnut. Sri Lanka Cricketin (SLC) sihteeri Nishantha Ranathunga sanoi lausunnossaan, että urheiluministeri Mahindananda Aluthgamage on antanut hyväksyntänsä 15 miehen joukkueelle. Aiemmin on vastustettu voimakkaasti hallituksen kansanedustajan, veteraani Sanath Jayasuriyan valintaa 30 miehen alustavaan joukkueeseen, vaikka hän on jatkuvasti epäonnistunut esityksissään. Uran loppu? Jayasuriya, 41, ansaitsi lempinimen "Master Blaster" aggressiivisesta lyöntityylistään, mutta ei ole onnistunut viimeaikaisissa kansainvälisissä ja kotimaisissa otteluissa. Opposition poliittiset puolueet ovat syyttäneet hallitusta siitä, että se on puuttumalla joukkueen valintaan estänyt Sri Lankan mahdollisuudet voittaa maailmanmestaruus toisen kerran. Chaminda Vaas - jota pidetään yleisesti parhaana nopeana keilaajana, jonka Sri Lanka on koskaan tuottanut - on puolestaan esiintynyt hyvin viimeaikaisissa paikallisissa ja kansainvälisissä turnauksissa, muun muassa pelatessaan englantilaisessa Northamptonshiren kreivikunnassa. Analyytikot sanovat, että tämä merkitsee molempien veteraanien kansainvälisen uran päättymistä. Sri Lanka, Intia ja Bangladesh isännöivät yhdessä vuoden 2011 kriketin maailmanmestaruuskilpailuja. Lopullinen joukkue: Kumar Sangakkara ( kapteeni ), Mahela Jayawardena ( V. kapteeni ), Upul Tharanga, Thilakratne Dilshan, Thilan Samaraweera, Chamara Silva, Chamara Kapugedara, Angelo Mathews, Tissara Perera, Nuwan Kulasekera, Lasith Malinga, Dilhara Fernando, Dilhara Muralitharan, Muttiah Muralitharan, Ajantha Mendis ja Rangana Hearth.</w:t>
      </w:r>
    </w:p>
    <w:p>
      <w:r>
        <w:rPr>
          <w:b/>
        </w:rPr>
        <w:t xml:space="preserve">Yhteenveto</w:t>
      </w:r>
    </w:p>
    <w:p>
      <w:r>
        <w:t xml:space="preserve">Sri Lankan krikettiviranomaiset ovat jättäneet veteraanipelaajat Sanath Jayasuriyan ja Chaminda Vaasin pois MM-joukkueesta, vaikka he olivat alun perin valittu 30 miehen joukkueeseen.</w:t>
      </w:r>
    </w:p>
    <w:p>
      <w:r>
        <w:rPr>
          <w:b/>
          <w:u w:val="single"/>
        </w:rPr>
        <w:t xml:space="preserve">Asiakirjan numero 18994</w:t>
      </w:r>
    </w:p>
    <w:p>
      <w:r>
        <w:t xml:space="preserve">Grimsby - Sheffield United ottelu: Fani vangittiin väkivaltaisuuksista</w:t>
      </w:r>
    </w:p>
    <w:p>
      <w:r>
        <w:t xml:space="preserve">Pullot heitettiin ennen Grimsby Townin ja Sheffield Unitedin välistä ottelua Blundell Parkilla heinäkuussa 2016. Macorley Robinson, 20, tuomittiin 12 kuukaudeksi vankeuteen myönnettyään väkivaltaisen järjestyshäiriön ja kaksi toisiinsa liittymätöntä seksuaalirikosta. Kolme muuta henkilöä sai ehdollisen tuomion myönnettyään väkivaltaisen järjestyshäiriön Sheffield Crown Courtissa. Sheffield Unitedin faneille George McIlvanneylle, 21, Grindlow Drivesta, Sheffieldistä, Joel Godbeherelle, 23, Farm Lanelta, Eckingtonista, ja Zakaria Khalifalle, 19, Greasebrough Roadilta, Sheffieldistä, määrättiin kolmen vuoden jalkapallokielto. Grimsbyn kannattaja Robinson, joka asuu Riby Courtissa, Holton-Le-Clayssa, sai myös kuuden vuoden jalkapallokiellon, ja hänet merkitään seksuaalirikollisten rekisteriin. Aiemmissa oikeudenkäynneissä 28 henkilöä tunnusti syyllisyytensä järjestyshäiriöihin osallistumiseen ja sai ehdollisia rangaistuksia ja jalkapallokieltomääräyksiä.</w:t>
      </w:r>
    </w:p>
    <w:p>
      <w:r>
        <w:rPr>
          <w:b/>
        </w:rPr>
        <w:t xml:space="preserve">Yhteenveto</w:t>
      </w:r>
    </w:p>
    <w:p>
      <w:r>
        <w:t xml:space="preserve">Mies on tuomittu vankilaan osallisuudesta jalkapalloväkivaltaan, joka puhkesi kauteen valmistavan ystävyysottelun aikana.</w:t>
      </w:r>
    </w:p>
    <w:p>
      <w:r>
        <w:rPr>
          <w:b/>
          <w:u w:val="single"/>
        </w:rPr>
        <w:t xml:space="preserve">Asiakirjan numero 18995</w:t>
      </w:r>
    </w:p>
    <w:p>
      <w:r>
        <w:t xml:space="preserve">Lyddin lentoaseman uudistuksen ensimmäinen osa valmis</w:t>
      </w:r>
    </w:p>
    <w:p>
      <w:r>
        <w:t xml:space="preserve">Matkustajien lähtöselvitys- ja turvatilojen parantaminen on osa kehitysohjelmaa, jonka on määrä valmistua vuoden loppuun mennessä. Lisäksi valmistuvat suuremmat saapumis- ja matkatavaroiden luovutusalueet sekä uusi lähtöaula, joka on suunniteltu käsittelemään 100 matkustajaa tunnissa. Lentoaseman parannuksiin on käytetty yli 30 miljoonaa puntaa. Paikallistalouden lentoasemapäällikkö Bernard Daly sanoi: "Olen iloinen voidessani todeta, että olemme tukeneet hankkeen aikana mahdollisuuksien mukaan paikallisen yhteisön työntekijöitä. "Olemme käyttäneet lähes 100 000 puntaa kunnostusbudjetista paikallistaloudessa työllistämällä [Romney] Marshin alueelta kotoisin olevia ammattilaisia ja ostamalla materiaaleja paikallisilta toimittajilta." "Olemme käyttäneet lähes 100 000 puntaa kunnostusbudjetista paikallistaloudessa." Lyddin lentokenttä on jättänyt suunnitteluhakemukset 294 metrin kiitoradan ja 150 metrin pituisen lähtölaajennuksen rakentamiseksi sekä uuden terminaalin rakentamiseksi, joka pystyy käsittelemään jopa 500 000 matkustajaa vuodessa. Suunnitteluhakemusta koskeva julkinen kuuleminen aloitettiin helmikuussa.</w:t>
      </w:r>
    </w:p>
    <w:p>
      <w:r>
        <w:rPr>
          <w:b/>
        </w:rPr>
        <w:t xml:space="preserve">Yhteenveto</w:t>
      </w:r>
    </w:p>
    <w:p>
      <w:r>
        <w:t xml:space="preserve">Kentissä sijaitsevan Lyddin lentoaseman miljoonien punnan arvoisen kunnostustyön ensimmäinen vaihe on saatu päätökseen.</w:t>
      </w:r>
    </w:p>
    <w:p>
      <w:r>
        <w:rPr>
          <w:b/>
          <w:u w:val="single"/>
        </w:rPr>
        <w:t xml:space="preserve">Asiakirjan numero 18996</w:t>
      </w:r>
    </w:p>
    <w:p>
      <w:r>
        <w:t xml:space="preserve">Robert Hardy esittää Winston Churchillin roolin uudelleen näyttämöllä</w:t>
      </w:r>
    </w:p>
    <w:p>
      <w:r>
        <w:t xml:space="preserve">Peter Morganin uusi näytelmä The Audience alkaa Gielgud-teatterissa helmikuussa. Se kuvaa kuningattaren ja 12 pääministerin viikoittaisia tapaamisia Churchillistä David Cameroniin. Haydn Gwynne näyttelee Margaret Thatcheria ja Paul Ritter John Majoria. Hardy on aiemmin näytellyt Churchilliä seitsemän kertaa, muun muassa Winston Churchilliä: The Wilderness Years ja viimeksi ranskalaisessa Celui Qui A Dit Non in Paris -elokuvassa. Hän näytteli Siegfried Farnonia James Herriotin teoksen All Creatures Great and Small televisiosovituksessa, ja hänet tunnetaan myös Harry Potter -elokuvien Cornelius Fudgen roolista. Stephen Daldryn ohjaama The Audience merkitsee paluuta kuninkaallisiin tehtäviin Dame Helenille, joka voitti Oscarin pääroolistaan vuoden 2006 elokuvassa The Queen, jonka käsikirjoittajana oli myös Morgan. The Audience saa ensi-iltansa 15. helmikuuta 2013, ja se jatkuu 15. kesäkuuta asti.</w:t>
      </w:r>
    </w:p>
    <w:p>
      <w:r>
        <w:rPr>
          <w:b/>
        </w:rPr>
        <w:t xml:space="preserve">Yhteenveto</w:t>
      </w:r>
    </w:p>
    <w:p>
      <w:r>
        <w:t xml:space="preserve">Robert Hardy näyttelee Winston Churchilliä kahdeksannen kerran urallaan West Endissä kuningatar Elisabet II:ta esittävän Dame Helen Mirrenin vastaparina.</w:t>
      </w:r>
    </w:p>
    <w:p>
      <w:r>
        <w:rPr>
          <w:b/>
          <w:u w:val="single"/>
        </w:rPr>
        <w:t xml:space="preserve">Asiakirjan numero 18997</w:t>
      </w:r>
    </w:p>
    <w:p>
      <w:r>
        <w:t xml:space="preserve">Kuvissa: Ullapoolin Loopallu-musiikkifestivaali</w:t>
      </w:r>
    </w:p>
    <w:p>
      <w:r>
        <w:t xml:space="preserve">Järjestäjät olivat odottaneet, että vuoden 2017 13. Loopallu jäisi tapahtuman viimeiseksi, koska he eivät enää voineet käyttää festivaalin tavanomaista paikkaa. Festivaalin fanien tuen ansiosta kylästä löytyi kuitenkin uusi tapahtumapaikka, laituri, ja tämänvuotinen Loopallu järjestettiin perjantaina ja lauantaina. Valokuvaaja Steven Gourlay ikuisti Loopallun ison huipun sisällä tapahtuvan toiminnan ja Ullapoolin kirjafestivaalin yleisön skotlantilaisen rikoskirjailijan Val McDermidin kanssa. Kirjafestivaalitapahtuma järjestetään osana Loopallua. Kaikkien kuvien tekijänoikeus on Steven Gourlayllaylla.</w:t>
      </w:r>
    </w:p>
    <w:p>
      <w:r>
        <w:rPr>
          <w:b/>
        </w:rPr>
        <w:t xml:space="preserve">Yhteenveto</w:t>
      </w:r>
    </w:p>
    <w:p>
      <w:r>
        <w:t xml:space="preserve">Loopallu-musiikkifestivaali järjestettiin viikonloppuna Ullapoolissa luoteis-Highlandsissa.</w:t>
      </w:r>
    </w:p>
    <w:p>
      <w:r>
        <w:rPr>
          <w:b/>
          <w:u w:val="single"/>
        </w:rPr>
        <w:t xml:space="preserve">Asiakirjan numero 18998</w:t>
      </w:r>
    </w:p>
    <w:p>
      <w:r>
        <w:t xml:space="preserve">Tallship Tenaciousin miehistön jäsen kuljetettiin sairaalaan ilmateitse</w:t>
      </w:r>
    </w:p>
    <w:p>
      <w:r>
        <w:t xml:space="preserve">Portlandin rannikkovartioston helikopteri veti naisen pois Southamptonissa sijaitsevalta Tenacious-alukselta, ja hänet kuljetettiin sairaalaan Plymouthiin. Rannikkovartioston lausunnossa sanottiin, että pelastus oli "haastava vinssisiirto kovassa aallokossa". Aluksen omistava Jubilee Sailing Trust (JST) ilmoitti, että nainen on sittemmin päässyt sairaalasta. RAF Kinlossissa sijaitseva pelastustoiminnan koordinointikeskus lähetti rannikkovartioston helikopterin Dorsetissa sijaitsevasta Portlandista hieman kello 20.00 BST:n jälkeen 20 meripeninkulman (37 km) päässä Devonin rannikosta kaakkoon sijaitsevalle alukselle. Alus, joka on varustettu niin, että erilaisista liikuntarajoitteista kärsivät ihmiset voivat purjehtia, oli lähtenyt Southamptonista Ranskaan maanantaina. Tämä 65-metrinen neliölaiva on toinen kahdesta kaupungissa sijaitsevasta laivasta, joista toinen, Lord Nelson, on myös JST:n omistuksessa.</w:t>
      </w:r>
    </w:p>
    <w:p>
      <w:r>
        <w:rPr>
          <w:b/>
        </w:rPr>
        <w:t xml:space="preserve">Yhteenveto</w:t>
      </w:r>
    </w:p>
    <w:p>
      <w:r>
        <w:t xml:space="preserve">Miehistön jäsen on kuljetettu sairaalaan ilmateitse sen jälkeen, kun hän oli saanut epäillyn päävamman talship-aluksella.</w:t>
      </w:r>
    </w:p>
    <w:p>
      <w:r>
        <w:rPr>
          <w:b/>
          <w:u w:val="single"/>
        </w:rPr>
        <w:t xml:space="preserve">Asiakirjan numero 18999</w:t>
      </w:r>
    </w:p>
    <w:p>
      <w:r>
        <w:t xml:space="preserve">Bensonin puukotus: Benson Benson: Nainen pidätetty hyökkäyksen jälkeen</w:t>
      </w:r>
    </w:p>
    <w:p>
      <w:r>
        <w:t xml:space="preserve">Hätäpalvelut kutsuttiin Bensonin High Streetille noin klo 13:25 BST tiistaina sen jälkeen, kun 60-vuotiaan uhrin kimppuun hyökättiin. Hänet vietiin sairaalaan, eikä hänen vammojensa uskota olevan hengenvaarallisia. Thames Valleyn poliisin mukaan Oxfordshiresta kotoisin oleva nainen pidätettiin tapahtumapaikalla, ja hän on edelleen pidätettynä. Nämä kaksi naista tunsivat toisensa, ja poliisi lisäsi, että kyseessä oli yksittäinen tapaus. Asukkaita on pyydetty välttämään aluetta, ja heille on kerrottu, että poliisien läsnäolo todennäköisesti lisääntyy, kun tutkimukset jatkuvat. Komisario Rebecca Sargeant sanoi, että poliisi "ei etsi muita henkilöitä, jotka liittyisivät tähän tapaukseen". "Haluaisin vakuuttaa yleisölle, että tätä tapausta käsitellään erillisenä, ja uhri ja pidätetty nainen tuntevat toisensa", hän sanoi. "Kyseessä ei ollut laajempi uhka yhteisölle."</w:t>
      </w:r>
    </w:p>
    <w:p>
      <w:r>
        <w:rPr>
          <w:b/>
        </w:rPr>
        <w:t xml:space="preserve">Yhteenveto</w:t>
      </w:r>
    </w:p>
    <w:p>
      <w:r>
        <w:t xml:space="preserve">61-vuotias nainen on pidätetty sen jälkeen, kun toista naista oli puukotettu Oxfordshiren kylässä.</w:t>
      </w:r>
    </w:p>
    <w:p>
      <w:r>
        <w:rPr>
          <w:b/>
          <w:u w:val="single"/>
        </w:rPr>
        <w:t xml:space="preserve">Asiakirjan numero 19000</w:t>
      </w:r>
    </w:p>
    <w:p>
      <w:r>
        <w:t xml:space="preserve">Nottinghamshiren A614-kaivoksen notkahdustien korjausten määräaika päättyy</w:t>
      </w:r>
    </w:p>
    <w:p>
      <w:r>
        <w:t xml:space="preserve">Kahdeksan mailin (12,8 km) pituinen osuus A614-tietä Ollertonin ja A1-tien välillä suljettiin 18. maaliskuuta sen jälkeen, kun eräässä kohdassa havaittiin 16 metrin halkeama. Valtatie oli kärsinyt vajoamisesta, joka liittyi läheisen Thoresbyn kaivoksen kaivostoimintaan. UK Coal ilmoitti, että tie oli tarkoitus avata uudelleen torstai-iltana huonosta säästä huolimatta. Yritys kertoi, että alueen vakauttamiseksi oli kaivettu yli 3,5 metrin syvyydeltä kallioperään asti. Autoilijoita kehotettiin seuraamaan 11 mailin (17,7 km) pituista kiertotietä A57:n, B6034:n ja A616:n kautta ennen kuin he pääsevät takaisin A614:lle.</w:t>
      </w:r>
    </w:p>
    <w:p>
      <w:r>
        <w:rPr>
          <w:b/>
        </w:rPr>
        <w:t xml:space="preserve">Yhteenveto</w:t>
      </w:r>
    </w:p>
    <w:p>
      <w:r>
        <w:t xml:space="preserve">Urakoitsijat kilpailevat saadakseen Nottinghamshiren päätien korjaustyöt valmiiksi pääsiäislomaksi.</w:t>
      </w:r>
    </w:p>
    <w:p>
      <w:r>
        <w:rPr>
          <w:b/>
          <w:u w:val="single"/>
        </w:rPr>
        <w:t xml:space="preserve">Asiakirjan numero 19001</w:t>
      </w:r>
    </w:p>
    <w:p>
      <w:r>
        <w:t xml:space="preserve">Homokaanon Jeremy Pemberton taistelee kirkkoa vastaan työpaikkakiistassa</w:t>
      </w:r>
    </w:p>
    <w:p>
      <w:r>
        <w:t xml:space="preserve">Southwellin ja Nottinghamin vt. piispa eväsi kanoni Jeremy Pembertonilta luvan toimia sairaalapappina. Pastori Richard Inwood sanoi, että avioliitto oli vastoin Englannin kirkon oppeja. Canon Pemberton haastaa sekä virkaatekevän piispan että Yorkin arkkipiispan työtuomioistuimeen. "Syvästi surullinen" Pembertonista tuli huhtikuussa ensimmäinen brittiläinen homopappi, joka meni naimisiin. Virkaatekevä piispa peruutti Pembertonin luvan toimia pappina kesäkuussa. Tämä johti siihen, että Mansfieldissä sijaitsevan King's Millin sairaalan pappisvirka peruttiin, vaikka Pemberton työskentelee edelleen pappina Lincolnshiressä sijaitsevassa NHS-säätiössä. Kirkko, joka ei hyväksy homoavioliittoja, sanoi, että kukin hiippakunta on vastuussa omista päätöksistään. Pemberton sanoi olevansa "syvästi surullinen", että hänen oli ryhdyttävä tähän toimenpiteeseen kirkon viranomaisia vastaan. "Minusta tuntuu, että minulle ei ole jäänyt juuri vaihtoehtoja, kun olen huomannut, että minua rangaistaan ja syrjitään vain siksi, että olen käyttänyt oikeuttani avioliittoon." Arkkipiispojen neuvoston tiedottaja on sanonut, ettei se kommentoi yksittäisiä hiippakuntien tekemiä päätöksiä.</w:t>
      </w:r>
    </w:p>
    <w:p>
      <w:r>
        <w:rPr>
          <w:b/>
        </w:rPr>
        <w:t xml:space="preserve">Yhteenveto</w:t>
      </w:r>
    </w:p>
    <w:p>
      <w:r>
        <w:t xml:space="preserve">Pappi, jonka ylennys estettiin, koska hän on samaa sukupuolta olevien avioliitossa, on ryhtynyt oikeustoimiin kirkkoa vastaan.</w:t>
      </w:r>
    </w:p>
    <w:p>
      <w:r>
        <w:rPr>
          <w:b/>
          <w:u w:val="single"/>
        </w:rPr>
        <w:t xml:space="preserve">Asiakirjan numero 19002</w:t>
      </w:r>
    </w:p>
    <w:p>
      <w:r>
        <w:t xml:space="preserve">Manx Electric Railway -junaliikenne keskeytyy</w:t>
      </w:r>
    </w:p>
    <w:p>
      <w:r>
        <w:t xml:space="preserve">Raitiovaunut korvataan Baldrinen ja Laxeyn välillä liikennöivällä bussikuljetuksella korjaustöiden ajaksi. Tiedottaja sanoi: "Viimeaikaiset rankkasateet ovat aiheuttaneet vahinkoa osalle kourua, joka on raideosuuden alapuolella aivan Ballabegin aseman lähellä." Palvelu yhdistää Douglasin, Laxeyn ja Ramseyn kaupungit. Tiistaista alkaen kaikki pohjoiseen menevät raitiovaunut päättyvät Baldrineen, josta matkustajat voivat käyttää Laxeyyn menevää vaihtobussia. Laxeysta he voivat siirtyä Snaefell Mountain Railwayn junaan tai Ramseyyn raitiovaunulla. Kaikki etelään menevät raitiovaunut kulkevat Ramseystä Laxeyyn normaalisti. Sieltä matkustajat voivat nousta odottavaan sukkulabussiin jatkaakseen matkaansa etelään. Manx Electric Railway rakennettiin vuosina 1893-1899.</w:t>
      </w:r>
    </w:p>
    <w:p>
      <w:r>
        <w:rPr>
          <w:b/>
        </w:rPr>
        <w:t xml:space="preserve">Yhteenveto</w:t>
      </w:r>
    </w:p>
    <w:p>
      <w:r>
        <w:t xml:space="preserve">Manx Electric Railwayn matkustajat joutuvat tekemään "väliaikaisia muutoksia" palveluun sen jälkeen, kun osa radasta vaurioitui viimeaikaisessa huonossa säässä.</w:t>
      </w:r>
    </w:p>
    <w:p>
      <w:r>
        <w:rPr>
          <w:b/>
          <w:u w:val="single"/>
        </w:rPr>
        <w:t xml:space="preserve">Asiakirjan numero 19003</w:t>
      </w:r>
    </w:p>
    <w:p>
      <w:r>
        <w:t xml:space="preserve">Neljä miestä tuomittu "hirvittävistä" seksuaalirikoksista</w:t>
      </w:r>
    </w:p>
    <w:p>
      <w:r>
        <w:t xml:space="preserve">Nelikko oli kiistänyt raiskauksen ja seksuaalisen väkivallan, mutta heidät tuomittiin Newcastle Crown Courtissa käydyn oikeudenkäynnin jälkeen. Yksi miehistä tarjosi uhria muille seksuaalisiin tarkoituksiin kuuden vuoden ajan rahaa, savukkeita ja alkoholia vastaan. Heidät vangittiin, ja heidät tuomitaan 18. heinäkuuta. Neljä miestä ovat: Tuomari Tim Gittens kuvaili heidän rikoksiaan "hirvittäviksi ja pahoiksi" ja varoitti heitä huomattavista vankeusrangaistuksista. Konstaapeli Jaclyn Younger Northumbrian poliisista sanoi: "Tämä uhri on ollut ehdoton tukipilari, kun hän on vastustanut miehiä, jotka hyväksikäyttivät häntä lapsena. "Tämä nainen on kärsinyt suuren osan lapsuudestaan joutumalla raa'asti raiskatuksi ja pahoinpidellyksi, ja tällä on epäilemättä ollut valtava vaikutus häneen. "Hän voi pitää päänsä pystyssä ja tietää, että puhumalla on saanut aikaan jotain, ja nyt hän voi toivottavasti jatkaa elämäänsä", hän sanoo.</w:t>
      </w:r>
    </w:p>
    <w:p>
      <w:r>
        <w:rPr>
          <w:b/>
        </w:rPr>
        <w:t xml:space="preserve">Yhteenveto</w:t>
      </w:r>
    </w:p>
    <w:p>
      <w:r>
        <w:t xml:space="preserve">Poliisi on leimannut "voiman pilariksi" naisen, joka puhui "hirvittävää" miesryhmää vastaan, joka käytti häntä lapsena seksuaalisesti hyväksi.</w:t>
      </w:r>
    </w:p>
    <w:p>
      <w:r>
        <w:rPr>
          <w:b/>
          <w:u w:val="single"/>
        </w:rPr>
        <w:t xml:space="preserve">Asiakirjan numero 19004</w:t>
      </w:r>
    </w:p>
    <w:p>
      <w:r>
        <w:t xml:space="preserve">Chickerellin roskakori varaston tulipalo "oikosulun aiheuttama</w:t>
      </w:r>
    </w:p>
    <w:p>
      <w:r>
        <w:t xml:space="preserve">Osa palveluista pysähtyi kahdeksi päiväksi Dorsetin neuvoston varikolla Chickerellissä, Dorsetissa, 15. marraskuuta tapahtuneen tulipalon jälkeen. Viranomaisen mukaan vahinkojen kustannusten odotettiin olevan useita miljoonia puntia. Dorsetin ja Wiltshiren palo- ja pelastuspalvelun (DWFRS) mukaan tulipalo syttyi oikosulusta yhdessä ajoneuvossa. DWFRS:n raportissa todettiin, että tulipalo syttyi todennäköisesti sen jälkeen, kun kova tuuli ja rankkasade johtivat veden pääsemiseen kuorma-auton sähkövirtapiireihin, mikä "aiheutti oikosulun, sytytti ajoneuvon sisäiset osat ja mahdollisti tulipalon leviämisen". Siinä todettiin myös, että ajoneuvoon on saattanut iskeä salama. Palon ollessa suurimmillaan paikalle saapui 15 paloautoa ja muita apuajoneuvoja. Dorsetin valtuusto ilmoitti, että se palautti nopeasti Weymouthin ja Portlandin jätteenkeräyspalvelut vuokraamalla ajoneuvoja ja lainaamalla muita ajoneuvoja muualta kreivikunnasta. Se lisäsi, että se "pyrkii edelleen löytämään pitkän aikavälin ratkaisuja suurimman osan jätekaluston menettämiseen", joka kattaa kyseisen alueen sekä Ferndownissa ja Warehamissa olevat kuorma-autot. "Vaikka tapauksen kaikkia kustannuksia ei vielä tiedetä, vakuutusjärjestelymme kattavat tällaiset tapaukset", neuvosto totesi.</w:t>
      </w:r>
    </w:p>
    <w:p>
      <w:r>
        <w:rPr>
          <w:b/>
        </w:rPr>
        <w:t xml:space="preserve">Yhteenveto</w:t>
      </w:r>
    </w:p>
    <w:p>
      <w:r>
        <w:t xml:space="preserve">Palo, joka tuhosi 21 jäte- ja huoltoautoa ja johti roskien keräyksen keskeyttämiseen, oli vahinko, palokunta on sanonut.</w:t>
      </w:r>
    </w:p>
    <w:p>
      <w:r>
        <w:rPr>
          <w:b/>
          <w:u w:val="single"/>
        </w:rPr>
        <w:t xml:space="preserve">Asiakirjan numero 19005</w:t>
      </w:r>
    </w:p>
    <w:p>
      <w:r>
        <w:t xml:space="preserve">John Gilligan pidätettiin Espanjassa huumeratsiassa</w:t>
      </w:r>
    </w:p>
    <w:p>
      <w:r>
        <w:t xml:space="preserve">Gilligan pidätettiin osana tutkintaa, joka koski jengiä, jonka epäillään lähettäneen marihuanaa ja reseptilääkkeitä Espanjasta Irlantiin ja Yhdistyneeseen kuningaskuntaan. Hän istui aiemmin 17 vuotta vankilassa huumausainekaupasta ennen kuin hänet vapautettiin vuonna 2013. Hänet vapautettiin syytteestä irlantilaisen rikostoimittajan Veronica Guerinin murhasta vuonna 1996. Osana operaatiota Espanjan poliisi on tehnyt yhteistyötä myös Irlannin poliisin (gardaí) ja Yhdistyneen kuningaskunnan kansallisen rikosviraston (National Crime Agency) kanssa. Espanjan poliisin mukaan rikollisjengin tutkinta alkoi viime vuonna. An Garda Síochána pani pidätyksen merkille lausunnossaan ja sanoi työskentelevänsä Espanjan poliisin kanssa tapaukseen liittyen. "An Garda Síochána ei kommentoi käynnissä olevia tutkimuksia tai muiden poliisivoimien suorittamia operaatioita/tutkimuksia", se lisäsi.</w:t>
      </w:r>
    </w:p>
    <w:p>
      <w:r>
        <w:rPr>
          <w:b/>
        </w:rPr>
        <w:t xml:space="preserve">Yhteenveto</w:t>
      </w:r>
    </w:p>
    <w:p>
      <w:r>
        <w:t xml:space="preserve">Espanjan poliisi on pidättänyt John Gilliganin Alicantessa huumausaineiden ja käsiaseen löydyttyä.</w:t>
      </w:r>
    </w:p>
    <w:p>
      <w:r>
        <w:rPr>
          <w:b/>
          <w:u w:val="single"/>
        </w:rPr>
        <w:t xml:space="preserve">Asiakirjan numero 19006</w:t>
      </w:r>
    </w:p>
    <w:p>
      <w:r>
        <w:t xml:space="preserve">Birminghamin sarjamurhaaja vangittiin vankilaan.</w:t>
      </w:r>
    </w:p>
    <w:p>
      <w:r>
        <w:t xml:space="preserve">Birminghamin Kenelm Roadilta kotoisin oleva 25-vuotias Asif Javed aiheutti tahallaan kahdeksan kolaria yhden vuoden aikana saadakseen vilpillisesti vakuutusrahaa, poliisi kertoi. Hän kertoi poliisille syyllistyneensä huijauksiin velkaannuttuaan. Hän myönsi salaliiton petoksen tekemiseen ja sai 22 kuukauden vankeusrangaistuksen. Javed aiheutti kolarit huhtikuun 2016 ja toukokuun 2017 välisenä aikana - mukaan lukien kolme kolaria vain kahden päivän aikana huhtikuussa 2016, kertoi City of London Police. Yhden kolarin hän aiheutti jarruttamalla äkillisesti, jolloin hänen uhrinsa auto törmäsi hänen autonsa perään. "Holtiton" Hän vakuutti viisi autoa kahdella vakuutuksella, jotka molemmat oli laadittu väärillä nimillä ja osoitteilla sekä kortilla, jota ei ollut rekisteröity hänelle. Poliisi pidätti Javetin Birminghamin lentokentällä marraskuussa, kun hän palasi Pakistanin-vierailulta. Vakuutuspetosviraston tutkimuspäällikkö Jason Potter kuvaili Javedia "holtittomaksi yksilöksi, joka pakotti autoilijat onnettomuuksiin". "Tämän tapauksen uhrit olivat viattomia ihmisiä, jotka viettivät jokapäiväistä elämäänsä, eikä Javed epäröinyt asettaa heidän henkeään vaaraan taloudellisen hyödyn saamiseksi", hän sanoi. Hän myönsi 6. kesäkuuta salaliiton petoksen tekemiseen väärien tietojen antamisella, ja hänet tuomittiin perjantaina. Javedille määrättiin 22 kuukauden tuomion lisäksi kolmen vuoden ajokielto,</w:t>
      </w:r>
    </w:p>
    <w:p>
      <w:r>
        <w:rPr>
          <w:b/>
        </w:rPr>
        <w:t xml:space="preserve">Yhteenveto</w:t>
      </w:r>
    </w:p>
    <w:p>
      <w:r>
        <w:t xml:space="preserve">Vankilaan on vangittu "kolari käteistä vastaan" -huijari, joka aiheutti lähes 23 000 punnan vahingot törmäämällä tahallaan muihin kuljettajiin.</w:t>
      </w:r>
    </w:p>
    <w:p>
      <w:r>
        <w:rPr>
          <w:b/>
          <w:u w:val="single"/>
        </w:rPr>
        <w:t xml:space="preserve">Asiakirjan numero 19007</w:t>
      </w:r>
    </w:p>
    <w:p>
      <w:r>
        <w:t xml:space="preserve">Jersey Hospital: Poliitikot hylkäävät uudelleenrakennussuunnitelmat</w:t>
      </w:r>
    </w:p>
    <w:p>
      <w:r>
        <w:t xml:space="preserve">Jerseyn osavaltiot äänestivät suunnitelmia vastaan sen jälkeen, kun Paraden nykyisestä sijainnista oli esitetty huolenaiheita. Nyt aloitetaan uusi sijoituspaikan valintaprosessi, vaikka Parade on edelleen yksi vaihtoehto. Uutta sairaalapaikkaa alettiin etsiä seitsemän vuotta sitten, ja sen toivottiin olevan valmis potilaille vuoteen 2025 mennessä. Keskiviikkona pidetty äänestys vahvistaa Jerseyn kaavoitusministerin päätöksen, joka tammikuussa hylkäsi 466 miljoonan punnan suunnitelmat rakentaa sairaala uudelleen nykyiselle paikalle. Huolta herätti rakennushankkeen vaikutus kulttuuriperintöön, lähialueen asukkaisiin ja ulkonäköön. Lisää tarinoita ja uutisia Jerseystä. Aikajana: Aiemmin oli harkittu yli 50 paikkaa uudelle sairaalalle, kunnes ne karsittiin neljään St Helierissä sijaitsevaan paikkaan, joihin kuuluivat nykyinen sairaala, Overdalen sairaala ja St Helier Waterfront. Keskiviikkona järjestetyssä erillisessä äänestyksessä poliitikot hylkäsivät The People's Parkin tulevaksi sijoituspaikaksi äänin 24 puolesta ja 22 vastaan. Jerseyn pääministeri John Le Fondre sanoi, että nyt toivotaan, että uusi sairaalapaikka valmistuisi vuoteen 2030 mennessä sijainnista riippumatta.</w:t>
      </w:r>
    </w:p>
    <w:p>
      <w:r>
        <w:rPr>
          <w:b/>
        </w:rPr>
        <w:t xml:space="preserve">Yhteenveto</w:t>
      </w:r>
    </w:p>
    <w:p>
      <w:r>
        <w:t xml:space="preserve">Jerseyn sairaalalle saatetaan tarvita uusi paikka sen jälkeen, kun poliitikot äänestivät nykyiselle paikalle rakentamista vastaan.</w:t>
      </w:r>
    </w:p>
    <w:p>
      <w:r>
        <w:rPr>
          <w:b/>
          <w:u w:val="single"/>
        </w:rPr>
        <w:t xml:space="preserve">Asiakirjan numero 19008</w:t>
      </w:r>
    </w:p>
    <w:p>
      <w:r>
        <w:t xml:space="preserve">Teini-ikäinen "onnekas, että on elossa" Scilly-saarten veneturman jälkeen</w:t>
      </w:r>
    </w:p>
    <w:p>
      <w:r>
        <w:t xml:space="preserve">19-vuotias löydettiin makaamasta kiviltä sataman läheltä, ja hänet vietiin helikopterilla Cornwallin kuninkaalliseen sairaalaan. Hänet on nyt kotiutettu. Isles of Scillyn poliisi sanoi, että mies oli "onnekas, että on elossa". Törmäyksestä kuulivat poliisit, jotka olivat jo huolissaan miehen turvallisuudesta. Ylikonstaapeli Colin Taylor sanoi, että koko satama oli valaistu soihtujen avulla. Hän sanoi: "Näyttää siltä, että he ajoivat veneensä kolariin - emme tiedä tarkkaan olosuhteita - mutta lopulta heidät vietiin pois helikopterilla. "He ovat hyvin, hyvin onnekkaita, että ovat hengissä, suoraan sanottuna." Poliisi ei ole ryhtynyt lisätoimiin.</w:t>
      </w:r>
    </w:p>
    <w:p>
      <w:r>
        <w:rPr>
          <w:b/>
        </w:rPr>
        <w:t xml:space="preserve">Yhteenveto</w:t>
      </w:r>
    </w:p>
    <w:p>
      <w:r>
        <w:t xml:space="preserve">Teini vietiin sairaalaan sen jälkeen, kun hänen veneensä törmäsi kallioihin Scillyn saarilla.</w:t>
      </w:r>
    </w:p>
    <w:p>
      <w:r>
        <w:rPr>
          <w:b/>
          <w:u w:val="single"/>
        </w:rPr>
        <w:t xml:space="preserve">Asiakirjan numero 19009</w:t>
      </w:r>
    </w:p>
    <w:p>
      <w:r>
        <w:t xml:space="preserve">Avon ja Somersetin poliisi tutkii 24 tunnin aikana tapahtuneet yleisökontaktit.</w:t>
      </w:r>
    </w:p>
    <w:p>
      <w:r>
        <w:t xml:space="preserve">Tavoitteena on saada "todellinen käsitys" siitä, mitä kansalaiset haluavat poliisivoimilta, ja panna tulokset täytäntöön ensi huhtikuuhun mennessä, eräs korkea-arvoinen virkamies sanoi. Perjantaina kello 07.00 BST alkaneen harjoituksen tuloksia käy läpi 20 upseerin ryhmä. Poliisi kertoi ottaneensa vastaan noin 5 000 999- ja 101-puhelua Operaatio Checkin aikana. Ylikomisario Sarah Crew sanoi: "Halusimme saada todellisen käsityksen siitä, millainen on yleisön todellinen kysyntä poliisivoimille 24 tunnin aikana - todella kattavan kuvan siitä, mitä yleisö haluaa meiltä". Hän sanoi, että he tutkivat kaikkia yleisöltä tulleita yhteydenottoja, mukaan luettuina ihmiset, jotka tulivat henkilökohtaisesti vastaanotolle, ja myös ne, jotka ottivat yhteyttä valitusosastoon. Hän lisäsi: "Ensi huhtikuu on meille avainasemassa, koska avaamme joitakin uusia poliisiasemia, joita rakennetaan parhaillaan. "Kun avaamme nämä poliisiasemat, haluamme varmistaa, että organisaatiomme tukee meitä siinä, että voimme saavuttaa yleisön toiveet."</w:t>
      </w:r>
    </w:p>
    <w:p>
      <w:r>
        <w:rPr>
          <w:b/>
        </w:rPr>
        <w:t xml:space="preserve">Yhteenveto</w:t>
      </w:r>
    </w:p>
    <w:p>
      <w:r>
        <w:t xml:space="preserve">Avon ja Somersetin poliisi tutkii jokaisen puhelun, sähköpostin, twiitin ja kirjeen, joka tuli poliisille 24 tunnin aikana.</w:t>
      </w:r>
    </w:p>
    <w:p>
      <w:r>
        <w:rPr>
          <w:b/>
          <w:u w:val="single"/>
        </w:rPr>
        <w:t xml:space="preserve">Asiakirjan numero 19010</w:t>
      </w:r>
    </w:p>
    <w:p>
      <w:r>
        <w:t xml:space="preserve">Itävalta: Hitlerin synnyinpaikasta "tulee sosiaalinen keskus".</w:t>
      </w:r>
    </w:p>
    <w:p>
      <w:r>
        <w:t xml:space="preserve">By News from Elsewhere......mediaraportit maailmalta, löytänyt BBC Monitoring Ylä-Itävallassa sijaitsevan Braunaun kaupungin keskustassa sijaitsevan komean keltaisen rakennuksen omistaa eläkkeellä oleva paikallinen nainen, ja se on ollut vuokrattuna Itävallan sisäministeriölle 1970-luvulta lähtien. Ministeriön ja kaupungin virkamiesten kanssa käytyjen pitkällisten neuvottelujen jälkeen se näyttää ottavan vastaan maahanmuuttajia kielikouluna ja kotoutumiskeskuksena, kertoo itävaltalainen päivälehti Der Standard. Lehti toivoo, että tämä olisi "käännekohta loputtomassa keskustelussa" siitä, mitä tälle historiallisesti merkittävälle ja synkän menneisyyden omaavalle rakennukselle pitäisi tehdä. Aiempi ajatus rakennuksen muuttamisesta natsien vastaiseksi muistomerkiksi on ilmeisesti hylätty. Kansanapujärjestö Volkshilfe ja aikuiskoulutuskeskus haluavat vuokrata tilat - mutta vain, jos ränsistynyt rakennus kunnostetaan perusteellisesti. Vanha talo on kokenut monia vaiheita toisen maailmansodan jälkeen. Se on toiminut pankkina, kirjastona, teknillisenä keskikouluna ja kehitysvammaisten työpajana, kertoo The Local -sivusto. Omistajalle on ilmeisesti annettu perjantaihin asti aikaa kommentoida suunnitelmia kirjallisesti. Käytä #NewsfromElsewhere -nimeä pysyäksesi ajan tasalla uutisistamme Twitterin kautta.</w:t>
      </w:r>
    </w:p>
    <w:p>
      <w:r>
        <w:rPr>
          <w:b/>
        </w:rPr>
        <w:t xml:space="preserve">Yhteenveto</w:t>
      </w:r>
    </w:p>
    <w:p>
      <w:r>
        <w:t xml:space="preserve">Kaksi vuotta tyhjillään seissyt talo, jossa Adolf Hitler syntyi ja jossa hän vietti pikkulapsensa, näyttää nyt olevan saamassa uuden käyttötarkoituksen.</w:t>
      </w:r>
    </w:p>
    <w:p>
      <w:r>
        <w:rPr>
          <w:b/>
          <w:u w:val="single"/>
        </w:rPr>
        <w:t xml:space="preserve">Asiakirjan numero 19011</w:t>
      </w:r>
    </w:p>
    <w:p>
      <w:r>
        <w:t xml:space="preserve">Peterboroughin onnettomuus väärään suuntaan: Pahoinpitely: Kuollut kolmikko on nimetty</w:t>
      </w:r>
    </w:p>
    <w:p>
      <w:r>
        <w:t xml:space="preserve">Onnettomuus sattui hieman puolenyön jälkeen Stangroundiin johtavalla liittymällä Fletton Parkwaylla Peterborough'ssa Cambridgeshiren osavaltiossa sunnuntaina. Jana Kockova, 21, ja hänen veljensä Tomas Kocko, 19, sekä Janan sulhanen Marko Makula, 22, jotka olivat Renault Megane -autossa, saivat kaikki kuolemaan johtaneet vammat. Auto törmäsi Ford Rangeriin. Fordin kuljettaja, joka oli kotoisin Lincolnshiren Spaldingin alueelta, pidätettiin epäiltynä kuolemantuottamuksesta vaarallisella ajotavalla ja rattijuopumuksesta alkoholin tai huumeiden vaikutuksen alaisena. Poliisin mukaan hänet on sittemmin vapautettu pidätyksestä, ja hänen tilansa sairaalassa on vakaa.</w:t>
      </w:r>
    </w:p>
    <w:p>
      <w:r>
        <w:rPr>
          <w:b/>
        </w:rPr>
        <w:t xml:space="preserve">Yhteenveto</w:t>
      </w:r>
    </w:p>
    <w:p>
      <w:r>
        <w:t xml:space="preserve">Kolme ihmistä, jotka kuolivat onnettomuudessa, jossa auto ajoi väärään suuntaan liittymässä, on nimetty.</w:t>
      </w:r>
    </w:p>
    <w:p>
      <w:r>
        <w:rPr>
          <w:b/>
          <w:u w:val="single"/>
        </w:rPr>
        <w:t xml:space="preserve">Asiakirjan numero 19012</w:t>
      </w:r>
    </w:p>
    <w:p>
      <w:r>
        <w:t xml:space="preserve">Maanopeusennätysvierailu "rohkaisee tyttöinsinöörejä".</w:t>
      </w:r>
    </w:p>
    <w:p>
      <w:r>
        <w:t xml:space="preserve">Maanopeuslentäjä Richard Noble on ollut Coventryssa rohkaisemassa ennätysyrityksen avulla lapsia, erityisesti tyttöjä, tekniikan pariin. Uusi auto, Bloodhound SSC, rakennetaan ylittämään 1 609 kilometrin tuntinopeutta 40 miljoonan punnan hintaan. Hankkeeseen osallistuu 5 500 koulua eri puolilla maata. Noble ohjasi suihkukäyttöistä Thrust 2 -autoa, joka rikkoi maanopeuden maailmanennätyksen vuonna 1983 saavuttamalla 1 018 kilometrin tuntinopeuden (633 mph). Hän vieraili Coventryssä sijaitsevassa Westward Academy -akatemiassa tukemassa aerodynamiikkaa ja vakautta käsittelevää oppituntia ja auttoi oppilaita valmistamaan omia ilmavoimalla kulkevia autojaan. Hän sanoi toivovansa, että Bloodhound inspiroisi tulevaisuuden insinöörejä. Noble sanoi: "Vince Cablen mukaan olemme Euroopan huonoin insinöörien määrässä - vain 10 prosenttia on naisia, mikä on häpeällistä. "Yritämme siis rohkaista mahdollisimman monia tyttöjä liittymään joukkoomme." Bloodhoundin on määrä tehdä uusi ennätysyritys vuonna 2015. Nykyinen ennätys, jonka se pyrkii rikkomaan, on 1 227 kilometriä tunnissa (763 mailia tunnissa). Sen teki vuonna 1997 Thrust SSC, joka on esillä Coventryn liikennemuseossa.</w:t>
      </w:r>
    </w:p>
    <w:p>
      <w:r>
        <w:rPr>
          <w:b/>
        </w:rPr>
        <w:t xml:space="preserve">Yhteenveto</w:t>
      </w:r>
    </w:p>
    <w:p>
      <w:r>
        <w:t xml:space="preserve">Lapsia on kannustettu tukemaan uutta maanopeusyritystä brittiläisen tiimin maailmanennätyksen rikkomisen 30-vuotispäivänä.</w:t>
      </w:r>
    </w:p>
    <w:p>
      <w:r>
        <w:rPr>
          <w:b/>
          <w:u w:val="single"/>
        </w:rPr>
        <w:t xml:space="preserve">Asiakirjan numero 19013</w:t>
      </w:r>
    </w:p>
    <w:p>
      <w:r>
        <w:t xml:space="preserve">Bombardier voittaa 106 miljoonan punnan sopimuksen</w:t>
      </w:r>
    </w:p>
    <w:p>
      <w:r>
        <w:t xml:space="preserve">Sillä jatketaan nykyistä sopimusta vuoteen 2016, ja työt tehdään pääasiassa Staffordshiren Burton-on-Trentissä sijaitsevalla varikolla, jossa työskentelee 360 henkilöä. Bombardierin mukaan se antaa yritykselle mahdollisuuden jatkaa "vahvaa suhdettaan" Virginin kanssa. Derbyssä sijaitseva yritys jätti 1,4 miljardin punnan arvoisen Lontoon Thameslink-hanketta koskevan sopimuksen Siemensille vuonna 2011. Liikenneministeriötä arvosteltiin sen jälkeen, kun se oli valinnut saksalaisen yrityksen ensisijaiseksi tarjoajaksi rakentamaan 1 200 Thameslink-vaunua. Hallituksen mukaan Siemensin sopimus tarjosi veronmaksajille parempaa vastinetta. Bombardier oli vuoden 2012 alkuun mennessä irtisanonut noin 1 000 alihankkijaa ja 200 vakituista työntekijää, mutta sanoi, että töitä oli riittävästi tehtaan "lyhyen aikavälin" tulevaisuuden takaamiseksi. Paul Roberts, Bombardier Transportationin edustaja, sanoi, että Virginin sopimus osoitti, että se luottaa Bombardieriin, joka pystyy jatkossakin tarjoamaan erinomaista ja kustannustehokasta palvelua.</w:t>
      </w:r>
    </w:p>
    <w:p>
      <w:r>
        <w:rPr>
          <w:b/>
        </w:rPr>
        <w:t xml:space="preserve">Yhteenveto</w:t>
      </w:r>
    </w:p>
    <w:p>
      <w:r>
        <w:t xml:space="preserve">Junavalmistaja Bombardier on voittanut 106 miljoonan punnan arvoisen sopimuksen Virginin junien huollosta West Coast Main Line -linjalla.</w:t>
      </w:r>
    </w:p>
    <w:p>
      <w:r>
        <w:rPr>
          <w:b/>
          <w:u w:val="single"/>
        </w:rPr>
        <w:t xml:space="preserve">Asiakirjan numero 19014</w:t>
      </w:r>
    </w:p>
    <w:p>
      <w:r>
        <w:t xml:space="preserve">Perhekirjasto: Tynwald lupaa £100k hyväntekeväisyyteen</w:t>
      </w:r>
    </w:p>
    <w:p>
      <w:r>
        <w:t xml:space="preserve">Perhekirjasto oli sanonut, että se lakkaisi olemasta 31. heinäkuuta jälkeen, jos 250 000 puntaa ei saataisi kokoon. Hallitus on nyt luvannut 100 000 puntaa, mikä yhdessä 25 000 punnan lahjoitusten ja vastaavan lahjoittajan kanssa tarkoittaa, että kirjastolla on tarvittavat varat. Hyväntekeväisyysjärjestö ylläpitää saarella palveluja, joita Tynwald on aiemmin rahoittanut. Se otti palvelut haltuunsa vuonna 2012, kun valtion rahoitus lakkasi, ja sitä ovat rahoittaneet nettipelifirma PokerStars ja sen perustajat, Sheinbergin perhe. Perhekirjasto tarjoaa lainauspalveluja, resursseja Mansaaren peruskouluille ja liikkuvaa palvelua saaren maaseudulla. Valtiovarainministeri Alf Cannan kertoi hallituksen lahjoituksen selityksessä House of Keysille: "Otettuaan täysin huomioon perhekirjaston ja liikkuvan kirjaston yhteiskunnallisen arvon ministerineuvosto ja valtiovarainministeriö ovat sopineet 100 000 punnan suuruisesta maksusta, jotta palvelu voi jatkua seuraavat 12 kuukautta." Kirjastonhoitaja Mary Cousins sanoi, että hyväntekeväisyysjärjestö oli "häkeltynyt" uutisesta, joka oli tullut "yllättäen". Hänen mukaansa se oli "enemmän kuin toivoimme tai odotimme". "Kyse ei ole vain rahoituksesta, vaan myös siitä, että kaikki palvelumme ovat yhteisössä arvostettuja - se merkitsee meille paljon ja on juuri se syy, miksi teemme työtämme." Näin Cousins sanoi. "Haluamme vain kiittää kaikkia meitä tukeneita."</w:t>
      </w:r>
    </w:p>
    <w:p>
      <w:r>
        <w:rPr>
          <w:b/>
        </w:rPr>
        <w:t xml:space="preserve">Yhteenveto</w:t>
      </w:r>
    </w:p>
    <w:p>
      <w:r>
        <w:t xml:space="preserve">Mansaaren hallitus on suostunut auttamaan hyväntekeväisyysjärjestön tulevaisuuden turvaamisessa, sillä se tarjoaa saarella "elintärkeää" kirjojen jakelupalvelua.</w:t>
      </w:r>
    </w:p>
    <w:p>
      <w:r>
        <w:rPr>
          <w:b/>
          <w:u w:val="single"/>
        </w:rPr>
        <w:t xml:space="preserve">Asiakirjan numero 19015</w:t>
      </w:r>
    </w:p>
    <w:p>
      <w:r>
        <w:t xml:space="preserve">Cardiff Parkwayn asema: Työt alkavat vuonna 2020</w:t>
      </w:r>
    </w:p>
    <w:p>
      <w:r>
        <w:t xml:space="preserve">St Mellonsin asema palvelee jopa 32 000 asukasta, ja se yhdistää heidät Swanseaan, Cardiffiin, Lontooseen, Bristoliin ja Birminghamiin sekä Etelä-Walesin metroon. Walesin hallitus investoi 5 miljoonaa puntaa asemaan, joka on osa Cardiffin ja Newportin välissä sijaitsevaa uutta yritysaluetta. Suunnitteluhakemus on tarkoitus jättää kesällä 2019. Walesin hallituksesta tulee osakas hankkeen takana olevassa South Wales Infrastructure Limited -yhtiössä, joka on yhteisyritys paikallisten liikemiesten Nigel ja Andrew Robertsin sekä rahoitusyhtiö Investecin kanssa. St Mellonsin asemasta tulee Walesin ensimmäinen yksityisesti rakennettu rautatieasema. Talous- ja liikenneministeri Ken Skates sanoi, että suunnitelmalla on "valtava potentiaali". "Sen lisäksi, että tästä on selvää hyötyä työmatkalaisille, se auttaa myös hallitsemaan ruuhkia ja vähentämään Cardiffin keskustan ilma- ja melusaasteita ja parantaa samalla huomattavasti St Mellonsin alueen asukkaiden pääsyä julkisilla liikennevälineillä", hän sanoi.</w:t>
      </w:r>
    </w:p>
    <w:p>
      <w:r>
        <w:rPr>
          <w:b/>
        </w:rPr>
        <w:t xml:space="preserve">Yhteenveto</w:t>
      </w:r>
    </w:p>
    <w:p>
      <w:r>
        <w:t xml:space="preserve">Työt uuden 30 miljoonan punnan rautatieaseman rakentamiseksi Cardiffin laitamille on tarkoitus aloittaa vuonna 2020, kun Walesin hallitus on antanut sille tukensa.</w:t>
      </w:r>
    </w:p>
    <w:p>
      <w:r>
        <w:rPr>
          <w:b/>
          <w:u w:val="single"/>
        </w:rPr>
        <w:t xml:space="preserve">Asiakirjan numero 19016</w:t>
      </w:r>
    </w:p>
    <w:p>
      <w:r>
        <w:t xml:space="preserve">Rooman korruptiorinki vangittiin maratonoikeudenkäynnin jälkeen</w:t>
      </w:r>
    </w:p>
    <w:p>
      <w:r>
        <w:t xml:space="preserve">"Mafiapääkaupungiksi" kutsutun tapauksen ytimessä oli yksisilmäinen äärioikeistolainen Massimo Carminati, joka sai 20 vuotta vankeutta. Yhteensä 46 ihmistä joutui oikeuteen, ja useimmat tuomittiin korruptiosta. Tuomari kuitenkin vapautti kaikki 46 syytteestä, joka koski mafiayhteistyötä. Miljoonia euroja varastettiin skandaalissa, jota monet syyttävät pääkaupungin palvelujen huonosta tilasta. "Erittäin syvä haava" Rooman pormestari Virginia Raggi oli paikalla oikeudessa kuulemassa tuomioita, jotka tulivat julki sen oikeudenkäynnin päätteeksi, jossa syyttäjät paljastivat, miten Carminati oli maksanut useiden paikallispoliitikkojen palveluista. Hän puhui tapauksesta, joka oli jättänyt "hyvin syvän haavan Rooman rakenteeseen, ja roomalaiset tietävät sen". Yksi Carminatin asianajajista, Giosuè Naso, tuomitsi yritykset kuvata ryhmää mafiana ja väitti, että se haittaa todellista taistelua järjestäytynyttä rikollisuutta vastaan. "Jos kaikki on mafiaa, mikään ei ole mafiaa", hän vaati. "Tuomio on selvä - Mafia Capitalia ei ole olemassa." Carminatin lisäksi monille muille oikeudenkäynnin kohteena olleille henkilöille, myös poliitikoille, määrättiin pitkiä vankeusrangaistuksia: Carminati, 58, on jo viettänyt vuosia elämästään vankilassa, ja hän menetti silmänsä ammuskelussa poliisin kanssa vuonna 1981. Hän kuului pahamaineiseen äärioikeistoryhmään, joka pommitti Bolognan rautatieasemaa tappaen 85 ihmistä vuonna 1980.</w:t>
      </w:r>
    </w:p>
    <w:p>
      <w:r>
        <w:rPr>
          <w:b/>
        </w:rPr>
        <w:t xml:space="preserve">Yhteenveto</w:t>
      </w:r>
    </w:p>
    <w:p>
      <w:r>
        <w:t xml:space="preserve">Kymmeniä jäseniä jengistä, jonka lonkerot ulottuivat syvälle Rooman kaupungintaloon, on tuomittu korruptiosta 20 kuukautta kestäneen oikeudenkäynnin jälkeen korkean turvallisuuden vankilassa.</w:t>
      </w:r>
    </w:p>
    <w:p>
      <w:r>
        <w:rPr>
          <w:b/>
          <w:u w:val="single"/>
        </w:rPr>
        <w:t xml:space="preserve">Asiakirjan numero 19017</w:t>
      </w:r>
    </w:p>
    <w:p>
      <w:r>
        <w:t xml:space="preserve">Swindon West M4:n liittymän 16 työ voi maksaa 11,5 miljoonaa puntaa.</w:t>
      </w:r>
    </w:p>
    <w:p>
      <w:r>
        <w:t xml:space="preserve">Wichelstowen kehitystyön suunnitteluehtojen mukaan työ M4-tien liittymässä 16 on saatava päätökseen ennen kuin 1100. koti voidaan ottaa käyttöön. Swindonin kaupunginvaltuuston mukaan ilman risteyksen uudistamista kaupungista puuttuisi uusia asuntoja ja työpaikkoja. Vastustajat kuitenkin väittävät, että tämä tuo ylimääräistä liikennettä läheisiin kyliin. Kaupunginvaltuutettu Chris Wannell, joka on kotoisin läheisestä Royal Wootton Bassettista, sanoi, että mitä tahansa risteykseen tehdäänkin, alueen sillat ovat ruuhkakohtia. "Niitä [siltoja] ei voi leventää ilman suuria rakennustöitä, eikä niitä ole suunniteltu", Wannell sanoi. "He suunnittelevat tekevänsä risteyksen länsipuolelle kaistoja, jotka muodostavat vielä suuremman pysäköintialueen. "En usko, että heillä on tarpeeksi maata tehdä sitä, mitä he sanovat tässä suunnitelmassa." "En usko, että heillä on tarpeeksi maata tehdä sitä, mitä he sanovat tässä suunnitelmassa." Liiketoimintaraportissa todetaan, että risteyksen 16 nykyinen rakenne ei kestä nykyistä ja ennustettua liikennemäärää. Swindonin kaupunginvaltuuston mukaan työ on tarpeen, jotta voidaan vähentää risteyksen viivytyksiä, joita aiheutuu 6 000 ajoneuvolle tunnissa, jotka tulevat moottoritieltä ja ylittävät risteyksen Royal Wootton Bassetin, Wroughtonin ja Länsi-Swindonin välillä. Ehdotuksiin kuuluu myös moottoritien liittymien leventäminen nelikaistaisiksi molempiin suuntiin, oikealle kääntyminen Hay Lanelle kääntyvälle Swindonin liikenteelle ja ajoradan leventäminen Great Western Wayn liittymässä.</w:t>
      </w:r>
    </w:p>
    <w:p>
      <w:r>
        <w:rPr>
          <w:b/>
        </w:rPr>
        <w:t xml:space="preserve">Yhteenveto</w:t>
      </w:r>
    </w:p>
    <w:p>
      <w:r>
        <w:t xml:space="preserve">Swindonin lähellä sijaitseva moottoritien risteys ja liikenneympyrä tarvitsevat 11,5 miljoonan punnan päivityksen, jos lähistöllä sijaitsevalle tontille rakennetaan lisää asuntoja, kuten raportti on paljastanut.</w:t>
      </w:r>
    </w:p>
    <w:p>
      <w:r>
        <w:rPr>
          <w:b/>
          <w:u w:val="single"/>
        </w:rPr>
        <w:t xml:space="preserve">Asiakirjan numero 19018</w:t>
      </w:r>
    </w:p>
    <w:p>
      <w:r>
        <w:t xml:space="preserve">Tuhkarokkotapaukset vaikuttavat lapsiin Heyshamissa ja Morecambessa</w:t>
      </w:r>
    </w:p>
    <w:p>
      <w:r>
        <w:t xml:space="preserve">Terveydensuojeluviraston (Health Protection Agency, HPA) mukaan tauti vaikuttaa pääasiassa rokottamattomiin koululaisiin Heyshamin ja Morecamben alueella. Vanhempia kehotetaan varmistamaan, että heidän lapsensa ovat saaneet vaaditut kaksi annosta MMR-rokotetta. Tohtori Ken Lamden HPA:sta sanoi, että näin suuri määrä tapauksia oli "erittäin epätavallinen". Hän sanoi: "Ihmiset olivat unohtaneet, kuinka vakava tauti oli, koska se oli lähes kadonnut; valitettavasti tapauksia on nyt tullut lisää." Tohtori Lamdenin mukaan 30-vuotiaita aikuisia, jotka eivät ole saaneet rokotetta lapsena, voidaan edelleen rokottaa. Tuhkarokko on tarttuva virustauti, joka leviää tartunnan saaneiden yskiessä tai aivastellessa. Yleisimpiä oireita ovat kuume, yskä, silmäkipu ja ihottuma, joka kehittyy kolme tai neljä päivää taudin puhkeamisen jälkeen ja alkaa kasvoista ja päästä ja leviää pitkin kehoa. Luoteis-Englannissa vahvistettiin viime vuonna yli 600 tapausta, joista suurin osa Merseysidellä ja Lancashiren länsiosassa.</w:t>
      </w:r>
    </w:p>
    <w:p>
      <w:r>
        <w:rPr>
          <w:b/>
        </w:rPr>
        <w:t xml:space="preserve">Yhteenveto</w:t>
      </w:r>
    </w:p>
    <w:p>
      <w:r>
        <w:t xml:space="preserve">Terveysviranomaisten mukaan Pohjois-Lancashiren tuhkarokkoepidemia on vahvistanut 35 tapausta syyskuusta lähtien.</w:t>
      </w:r>
    </w:p>
    <w:p>
      <w:r>
        <w:rPr>
          <w:b/>
          <w:u w:val="single"/>
        </w:rPr>
        <w:t xml:space="preserve">Asiakirjan numero 19019</w:t>
      </w:r>
    </w:p>
    <w:p>
      <w:r>
        <w:t xml:space="preserve">Yhdysvallat moittii Lankan ihmisoikeustilannetta</w:t>
      </w:r>
    </w:p>
    <w:p>
      <w:r>
        <w:t xml:space="preserve">Sen mukaan hallitus tai sitä lähellä olevat puolisotilaalliset ryhmät ovat sekaantuneet joukkomurhiin ja katoamisiin, ja lakimiehiä ja toimittajia ahdistellaan ja uhreiksi joutuu. Se myönsi kuitenkin myös joitakin parannuksia ja totesi, että katoamisten määrä on vähentynyt. Ulkoministeriö syyttää hallitusta, hallitusta kannattavia puolisotilaallisia joukkoja ja tamilitiikereitä siitä, että ne kaikki käyttivät kohtuuttomia voimakeinoja siviilejä vastaan Sri Lankan sodan jatkuessa toukokuuhun asti. "Petturi"-toimittajat Sen mukaan sodan koettelemissa osissa maata tapahtui eniten poliittisia katoamisia, joiden määräksi arvioidaan satoja. Se nostaa esiin myös etnisen tamililaisen avustustyöntekijän Stephen Sunthararajin tapauksen, jonka Sri Lankan armeijan univormuihin pukeutuneet miehet sieppasivat pääkaupungissa viime toukokuussa. Häntä ei ole nähty sen jälkeen. Ulkoministeriön mukaan puolisotilaallisiksi epäillyt, myös hallitusta kannattaviin tamiliryhmittymiin kuuluvat jäsenet, tappoivat viime vuonna "lukuisia" ihmisiä. Se muistutti myös riippumattoman televisioaseman tilojen tuhoamisesta ja eräiden toimittajien tappamisesta tai pahoinpitelystä, joita ei ole vieläkään selvitetty, ja lisäsi, että silloinen poliisipäällikkö kuvaili toimittajia "pettureiksi, jotka tullaan käsittelemään". BBC:n haastattelema hallituksen entinen ihmisoikeussihteeri, nykyinen parlamenttiehdokas, professori Rajiva Wijesinha sanoi, että Sri Lankassa ei "pelotella" lehdistöä. Hänen mukaansa on "hölynpölyä", että Washington väittää ihmisten pelkäävän ilmoittaa katoamistapauksista. Hän sanoi kuitenkin, että siepattujen ihmisten, kuten Sunthararajin ja muiden, tapaukset olivat "kauheita" ja että viranomaisten olisi hänen mukaansa oltava jatkuvasti valppaina tällaisten tapausten ehkäisemiseksi ja ihmisoikeuksien parantamiseksi.</w:t>
      </w:r>
    </w:p>
    <w:p>
      <w:r>
        <w:rPr>
          <w:b/>
        </w:rPr>
        <w:t xml:space="preserve">Yhteenveto</w:t>
      </w:r>
    </w:p>
    <w:p>
      <w:r>
        <w:t xml:space="preserve">Yhdysvaltain ulkoministeriö on vuoden 2009 ihmisoikeuksia koskevassa vuosikertomuksessaan arvostellut voimakkaasti Sri Lankan hallitusta ja myös nyt kukistettua kapinallisryhmää, tamilitiikereitä.</w:t>
      </w:r>
    </w:p>
    <w:p>
      <w:r>
        <w:rPr>
          <w:b/>
          <w:u w:val="single"/>
        </w:rPr>
        <w:t xml:space="preserve">Asiakirjan numero 19020</w:t>
      </w:r>
    </w:p>
    <w:p>
      <w:r>
        <w:t xml:space="preserve">Käytöstä poistetun Weymouthin rautatielinjan poistosuunnitelmat voittavat £1m.</w:t>
      </w:r>
    </w:p>
    <w:p>
      <w:r>
        <w:t xml:space="preserve">Viimeksi vuonna 1999 käytetyn Weymouthin sataman raitiovaunun kiskoja aletaan poistaa ensi kuussa, kertoivat Dorsetin neuvosto ja Network Rail. Niitä ei voida käyttää uudelleen niiden "huonontuneen kunnon" vuoksi, he lisäsivät. Kulttuuriperinnön vaalijat olivat halunneet, että 1,25 mailin (2 kilometrin) pituinen rata avattaisiin uudelleen matkailun edistämiseksi. Weymouth Quay Heritage Campaignin vetoomus aseman ja laiturin yhdistävän radan pelastamiseksi ja säilyttämiseksi oli saanut lähes 4 000 allekirjoitusta. Dorsetin neuvosto ja Network Rail kertoivat, että sen poistamista koskevat ehdotukset olivat saaneet liikenneministeriöltä 1,1 miljoonan punnan rahoituksen. Ne lisäsivät, että ne osallistuisivat 200 000 punnan lisärahoituksella suunnitelmaan, jonka odotetaan maksavan noin 1,5 miljoonaa puntaa. Pavilionin parkkipaikalla, vanhan asemalaiturin vieressä sataman rannalla, poistetaan 2.-20. maaliskuuta jopa 50 metriä raidetta, jotta "opittaisiin, miten tuleva poisto voidaan parhaiten toteuttaa", he jatkoivat. "Nämä raiteet on poistettu kokonaan käytöstä, eikä niitä voida käyttää uudelleen muuhun käyttöön niiden huononevan kunnon vuoksi", he sanoivat. Weymouthin raitiotie avattiin ensimmäisen kerran vuonna 1865 yhdistämään rautatieaseman ja Kanaalin saaren lautat. Yhden viimeaikaisista yrityksistä avata linja uudelleen tekivät harrastajat, jotka toivoivat, että se voisi tuoda katsojia purjehduskilpailuihin vuoden 2012 olympialaisten aikana.</w:t>
      </w:r>
    </w:p>
    <w:p>
      <w:r>
        <w:rPr>
          <w:b/>
        </w:rPr>
        <w:t xml:space="preserve">Yhteenveto</w:t>
      </w:r>
    </w:p>
    <w:p>
      <w:r>
        <w:t xml:space="preserve">Dorsetin rantalomakohteessa sijaitseva käytöstä poistettu rautatielinja poistetaan, kun suunnitelmiin on saatu yli miljoona puntaa rahoitusta, kuten neuvoston ja rautateiden johtajat ovat kertoneet.</w:t>
      </w:r>
    </w:p>
    <w:p>
      <w:r>
        <w:rPr>
          <w:b/>
          <w:u w:val="single"/>
        </w:rPr>
        <w:t xml:space="preserve">Asiakirjan numero 19021</w:t>
      </w:r>
    </w:p>
    <w:p>
      <w:r>
        <w:t xml:space="preserve">Suffolkin "supistettu palvelu" palolakon aikana</w:t>
      </w:r>
    </w:p>
    <w:p>
      <w:r>
        <w:t xml:space="preserve">Englannin ja Walesin palomiehet lakkoilevat keskiviikkona keskipäivästä alkaen neljä tuntia eläkkeisiin liittyvän riidan vuoksi. FBU:n mukaan on "naurettavaa", että henkilöstön on työskenneltävä 60-vuotiaaksi asti saadakseen täyden eläkkeen. Suffolkin palokunta ilmoitti, että se toimisi noin 20:llä 35:stä asemasta, ja hätätilanteisiin vastattaisiin lähimmillä käytettävissä olevilla paloautoilla. Niiden miehistöön kuuluisi henkilökuntaa ja johtajia, jotka eivät ole lakossa, lisäsi se. FBU oli aiemmin sanonut, että nykyisten eläke-ehdotusten mukaan palomiehet, jotka jäävät eläkkeelle tai joutuvat lopettamaan työnsä 55-vuotiaina, menettäisivät noin 50 prosenttia eläkkeestään. Hallituksen mukaan suunnitelmat, joiden mukaan palomiehet saisivat täyden eläkkeen jäädessään eläkkeelle 60-vuotiaana, olivat "vankkoja".</w:t>
      </w:r>
    </w:p>
    <w:p>
      <w:r>
        <w:rPr>
          <w:b/>
        </w:rPr>
        <w:t xml:space="preserve">Yhteenveto</w:t>
      </w:r>
    </w:p>
    <w:p>
      <w:r>
        <w:t xml:space="preserve">Suffolkissa on käytettävissä supistettu palvelu palokuntaliiton (FBU) neljän tunnin lakon aikana.</w:t>
      </w:r>
    </w:p>
    <w:p>
      <w:r>
        <w:rPr>
          <w:b/>
          <w:u w:val="single"/>
        </w:rPr>
        <w:t xml:space="preserve">Asiakirjan numero 19022</w:t>
      </w:r>
    </w:p>
    <w:p>
      <w:r>
        <w:t xml:space="preserve">Merseyrailin asemat suljetaan laituripäivityksiä varten</w:t>
      </w:r>
    </w:p>
    <w:p>
      <w:r>
        <w:t xml:space="preserve">Ormskirkin ja Waltonin väliset asemat suljetaan lauantaista 28. lokakuuta asti matkustajien kulkuyhteyksien parantamiseksi. Merseytravelin tiedottaja kehotti työmatkalaisia tarkistamaan matkajärjestelyjään. Ormskirkin ja Old Roanin väliset asemat suljetaan 29. lokakuuta ja 9. marraskuuta välisenä aikana. Seuraavassa vaiheessa Bank Hallin asema suljetaan 12. marraskuuta ja 16. joulukuuta välisenä aikana. Network Rail tekee töitä myös muilla linjoilla ennen kesää, mutta tarkempia yksityiskohtia ei ole vielä ilmoitettu. "Elintärkeät työt" Wayne Menzies, Merseytravelin rautatieliikenteestä vastaava johtaja, sanoi: "Uudet junat muuttavat matkustustapojamme, ja tässä hankkeessa on kyse siitä, että tämä toteutuu, joten vaikka se aiheuttaa jonkin verran häiriöitä, se on loppujen lopuksi sen arvoista." Töiden myötä raiteet ja laiturit linjataan uudelleen, jotta pyörätuolin käyttäjät voivat nousta juniin ilman luiskaa ja lastenvaunujen ja polkupyörien kanssa matkustavat voivat nousta junaan helpommin. Marcus Barnes, Network Railin vanhempi sponsori, sanoi: "Laiturien korkeuden, leveyden ja asettelun mukauttaminen on monimutkaisempaa kuin miltä se kuulostaa, ja meidän on suljettava osia radasta, jotta nämä elintärkeät työt voidaan tehdä turvallisesti." Raidetta korvaavia busseja on saatavilla, ja matkustajia kehotetaan tarkistamaan yksityiskohdat Merseyrailin verkkosivuilta.</w:t>
      </w:r>
    </w:p>
    <w:p>
      <w:r>
        <w:rPr>
          <w:b/>
        </w:rPr>
        <w:t xml:space="preserve">Yhteenveto</w:t>
      </w:r>
    </w:p>
    <w:p>
      <w:r>
        <w:t xml:space="preserve">Yhdeksän Merseyrailin asemaa suljetaan väliaikaisesti osana parannustöiden ensimmäistä vaihetta ennen uusien junien saapumista vuonna 2020.</w:t>
      </w:r>
    </w:p>
    <w:p>
      <w:r>
        <w:rPr>
          <w:b/>
          <w:u w:val="single"/>
        </w:rPr>
        <w:t xml:space="preserve">Asiakirjan numero 19023</w:t>
      </w:r>
    </w:p>
    <w:p>
      <w:r>
        <w:t xml:space="preserve">Yhdistyneen kuningaskunnan valkoinen kirja on askel kohti pehmeämpää brexitiä.</w:t>
      </w:r>
    </w:p>
    <w:p>
      <w:r>
        <w:t xml:space="preserve">John CampbellBBC News NI:n talous- ja yritystoiminnan päätoimittaja Simon Coveney sanoi, että vaikka asiakirjassa on joitakin ristiriitaisuuksia, Yhdistynyt kuningaskunta on nyt ottanut "paljon uskottavamman" kannan. Hän vaati myös, että sitä arvioitaisiin oikeudenmukaisesti. "En usko, että meidän pitäisi käydä läpi valkoista kirjaa ja yrittää heikentää sitä ja yrittää löytää ristiriitaisuuksia", hän sanoi. Hän myönsi kuitenkin, että Yhdistyneen kuningaskunnan ehdotus, jonka mukaan sillä olisi etuoikeutettu pääsy Yhdistyneen kuningaskunnan yhtenäismarkkinoille tavaroiden osalta, kun taas ihmisten vapaa liikkuvuus lopetettaisiin, aiheuttaisi vaikeuksia. "En usko, että Michel Barnier aikoo tai saa vaarantaa yhtenäismarkkinoiden toimintaa tai yhteisen tulliliiton toimintaa. "Uskon, että se on todellinen haaste neuvotteluryhmille kesän aikana", hän lisäsi. "Kukaan ei kuitenkaan sanonut, että tästä tulisi helppoa."</w:t>
      </w:r>
    </w:p>
    <w:p>
      <w:r>
        <w:rPr>
          <w:b/>
        </w:rPr>
        <w:t xml:space="preserve">Yhteenveto</w:t>
      </w:r>
    </w:p>
    <w:p>
      <w:r>
        <w:t xml:space="preserve">Irlannin ulkoministeri on suhtautunut myönteisesti Yhdistyneen kuningaskunnan Brexit-valkoiseen kirjaan ja kuvannut sitä "askeleeksi kohti paljon pehmeämpää Brexitiä".</w:t>
      </w:r>
    </w:p>
    <w:p>
      <w:r>
        <w:rPr>
          <w:b/>
          <w:u w:val="single"/>
        </w:rPr>
        <w:t xml:space="preserve">Asiakirjan numero 19024</w:t>
      </w:r>
    </w:p>
    <w:p>
      <w:r>
        <w:t xml:space="preserve">Cheryl Cole haastaa oikeuteen MC Harvey -lehden väitteistä</w:t>
      </w:r>
    </w:p>
    <w:p>
      <w:r>
        <w:t xml:space="preserve">28-vuotias on jättänyt korkeimmalle oikeudelle paperit, joissa hän vaatii törkeää vahingonkorvausta kunnianloukkauksesta. Hänen vaatimuksensa liittyvät helmikuussa julkaistuun juttuun, jonka otsikkona oli "World Exclusive: So Solid's Harvey 'My Secret Romance with Cheryl'". Laulaja kiisti väitteet Twitterissä. "Tapahtuiko tämä 'suhde' päässänne?" hän kirjoitti viestin rap-artistille. Hän vastasi, että hän "mieluummin menisi vararikkoon ja työskentelisi Sainsbury'sissa" kuin puhuisi neiti Colen yksityiselämästä. Girls Aloud -yhtyeessä kuuluisuuteen noussut Cole on myös haastanut oikeuteen jatkojutun, joka oli otsikoitu: "Cheryl ja Harvey: The Proof", joka julkaistiin viikkoa myöhemmin. Hän on syyttänyt Now-lehteä ja sen kustantajaa IPC Mediaa siitä, että ne ovat käyttäneet väärin hänen yksityisiä tietojaan jutuissa. Cole hakee myös kieltomääräystä, jolla IPC Mediaa kielletään toistamasta väitteitä. Yksityiskohdat oikeudenkäynnistä julkaistiin Press Gazette -lehdessä tiistaina. Colen tiedottaja vahvisti BBC:lle, että hän on ryhtynyt oikeustoimiin Now-lehdessä julkaistujen juttujen vuoksi. Laulaja ilmoitti hiljattain lopettaneensa kolmannen sooloalbuminsa työstämisen.</w:t>
      </w:r>
    </w:p>
    <w:p>
      <w:r>
        <w:rPr>
          <w:b/>
        </w:rPr>
        <w:t xml:space="preserve">Yhteenveto</w:t>
      </w:r>
    </w:p>
    <w:p>
      <w:r>
        <w:t xml:space="preserve">Cheryl Cole haastaa Now-lehden julkaisijat oikeuteen jutun vuoksi, jossa väitettiin, että hänellä oli "salainen romanssi" räppäri MC Harveyn kanssa.</w:t>
      </w:r>
    </w:p>
    <w:p>
      <w:r>
        <w:rPr>
          <w:b/>
          <w:u w:val="single"/>
        </w:rPr>
        <w:t xml:space="preserve">Asiakirjan numero 19025</w:t>
      </w:r>
    </w:p>
    <w:p>
      <w:r>
        <w:t xml:space="preserve">Pankin päätöksentekijä Michael Saunders vaatii korkojen nostamista</w:t>
      </w:r>
    </w:p>
    <w:p>
      <w:r>
        <w:t xml:space="preserve">Cardiffissa pitämässään puheessa hän sanoi, että se auttaisi varmistamaan, että inflaatio palaa kestävästi tavoitteeseen ajan mittaan. Saunders sanoi, että Brexit-prosessi "saattaa olla kuoppainen". Hän kuitenkin lisäsi, että pankin "ei pitäisi säilyttää liian löysää asennetta vakuutuksena tätä skenaariota vastaan". "Pikemminkin meidän pitäisi olla valmiita reagoimaan tarpeen mukaan, jos näin käy." Yhdistyneen kuningaskunnan tärkein inflaatiomittari, kuluttajahintaindeksi (CPI), oli heinäkuussa 2,6 prosenttia. MPC:n päätehtävänä on saavuttaa hallituksen asettama 2 prosentin kuluttajahintainflaatiotavoite. Saunders, joka aiemmin johti Euroopan taloustiedettä yhdysvaltalaisessa Citigroup-pankissa, on ollut yksi MPC:n yhdeksästä jäsenestä viime vuoden elokuusta lähtien. Edeltäjänsä Martin Wealen tavoin hän on usein kannattanut korkeampia korkoja. Saunders sanoi puheessaan: "Meidän ei tarvitse jarruttaa niin paljon, että talous heikkenee jyrkästi. "Jalkamme ei kuitenkaan enää tarvitse olla yhtä tiukasti kaasupolkimella. "EU:n kansanäänestyksen jälkeisissä poikkeuksellisissa olosuhteissa MPC on pyrkinyt löytämään sopivan kompromissin tavoitteen ylittävän inflaation ja potentiaalista tuotantoa pienemmän tuotannon välillä", hän sanoi. "Tämän kompromissin ehdot ovat muuttuneet huomattavasti viime vuosineljännesten aikana. Inflaatio on noussut reilusti tavoitetta korkeammaksi, kun taas talouden käyttämätön kapasiteetti on poistunut odotettua nopeammin. "Työttömyysaste on nyt hieman alle tasapainoarviomme. Tuleva vaihtokauppa ylittää sietokykyni rajat, ja on todennäköistä, että löysä kapasiteetti poistuu varhain ja inflaatio on pitkään tavoitteen yläpuolella."</w:t>
      </w:r>
    </w:p>
    <w:p>
      <w:r>
        <w:rPr>
          <w:b/>
        </w:rPr>
        <w:t xml:space="preserve">Yhteenveto</w:t>
      </w:r>
    </w:p>
    <w:p>
      <w:r>
        <w:t xml:space="preserve">Englannin keskuspankin korkoja määrittävän rahapoliittisen komitean (MPC) avainjäsen Michael Saunders on sanonut, että korkoja on nostettava "maltillisesti" korkean inflaation hillitsemiseksi.</w:t>
      </w:r>
    </w:p>
    <w:p>
      <w:r>
        <w:rPr>
          <w:b/>
          <w:u w:val="single"/>
        </w:rPr>
        <w:t xml:space="preserve">Asiakirjan numero 19026</w:t>
      </w:r>
    </w:p>
    <w:p>
      <w:r>
        <w:t xml:space="preserve">Glasgow Green on menettänyt "vihreytensä" auringonpaisteen ja festivaalien vuoksi.</w:t>
      </w:r>
    </w:p>
    <w:p>
      <w:r>
        <w:t xml:space="preserve">Kahtena viikonloppuna järjestettyyn festivaaliin osallistui tuhansia ihmisiä, jotka näkivät muun muassa Liam Gallagherin, The Killersin ja Stereophonicsin. Lisää tapahtumia, kuten BBC Proms in the Park ja GO-LIVE!, on suunnitteilla myöhemmin tänä kesänä. Kuinka vihreä puutarhasi on? (Lähetä meille kuva) Lämpimän ja kuivan kesän vuoksi monet ihmiset palaavat lomilta ja huomaavat, että myös nurmikolta puuttuu väriä. Mutta onko omanne yhtä surullisen näköinen kuin Glasgow Green? Lähetä meille kuva osoitteeseen newsonlinescotland@bbc.co.uk. Sovelletaan tavanomaisia käyttöehtoja. Puutarha-asiantuntijat neuvovat pitämään nurmikon hyvin ruokittuna ja kasteltuna, leikkaamaan sen säännöllisesti ja jos se on todella huonossa kunnossa, kylvämään nurmikon uudelleen silloin ja sinne, missä se on tarpeen. Glasgow'n kaupunginvaltuuston tiedottaja sanoi, että nurmikkoa yritetään levittää takaisin viheriölle, erityisesti nurkkaan, jossa päälavalla sijaitsi näyttämö. Hän lisäsi: "Kuten monet meistä viime viikkoina, nurmi on kärsinyt auringonpolttamasta. On kuitenkin korostettava, että Greenin ruoho ei ole kuollut, vaan sen elintärkeät juuret ovat edelleen hyvin elossa". "Loppuviikoksi on ennustettu lisää sadetta, mikä auttaa ruohon toipumista, samoin kuin yleinen paluu Glasgow'n säähän, joka on Glasgow'ssa tavallisempi." "Sade ei ole vielä ohi." TRNSMT palaa ensi kesänä kolmipäiväiseksi tapahtumaksi 12.-14. heinäkuuta. Puisto on avattu uudelleen yleisölle sen jälkeen, kun se oli aidattu festivaalin ajaksi. Kaikki kuvat ovat tekijänoikeuksia.</w:t>
      </w:r>
    </w:p>
    <w:p>
      <w:r>
        <w:rPr>
          <w:b/>
        </w:rPr>
        <w:t xml:space="preserve">Yhteenveto</w:t>
      </w:r>
    </w:p>
    <w:p>
      <w:r>
        <w:t xml:space="preserve">Ilmakuvat ovat osoittaneet, että Glasgow Green on menettänyt "vihreytensä" viiden päivän TRNSMT-musiikkifestivaalin ja viikkojen aurinkoisen sään jälkeen.</w:t>
      </w:r>
    </w:p>
    <w:p>
      <w:r>
        <w:rPr>
          <w:b/>
          <w:u w:val="single"/>
        </w:rPr>
        <w:t xml:space="preserve">Asiakirjan numero 19027</w:t>
      </w:r>
    </w:p>
    <w:p>
      <w:r>
        <w:t xml:space="preserve">Lauttaonnettomuudessa kuolleen kalastajan leski vierailee Jerseyssä</w:t>
      </w:r>
    </w:p>
    <w:p>
      <w:r>
        <w:t xml:space="preserve">Philippe Claude Lesaulnierin vaimo ja muita perheenjäseniä tuotiin saarelle ranskalaisella pelastusveneellä. Perhe haluaa viedä Lesaulnierin ruumiin takaisin Ranskaan. Ei ole tiedossa, voivatko he viedä hänen ruumiinsa pois saarelta, koska kuoleman tutkintapäivää ei ole määrätty. Perhe oli sopinut tapaavansa kalastajien yhdistyksen, pelastuslaitoksen ja paikallisten ranskalaisten järjestöjen edustajia. Lesaulnier kuoli Condor Vitesse -aluksen ja ranskalaisen kalastusaluksen törmättyä toisiinsa maanantaiaamuna Minquiersin lähellä. Veneessä olleet kaksi muuta kalastajaa pelastettiin vedestä ja heitä hoidettiin sokin vuoksi. Jerseyn poliisi ja Ranskan viranomaiset tutkivat onnettomuutta. Condor Vitessen odotetaan palaavan liikenteeseen huomenna.</w:t>
      </w:r>
    </w:p>
    <w:p>
      <w:r>
        <w:rPr>
          <w:b/>
        </w:rPr>
        <w:t xml:space="preserve">Yhteenveto</w:t>
      </w:r>
    </w:p>
    <w:p>
      <w:r>
        <w:t xml:space="preserve">Condor-aluksen kanssa merellä tapahtuneessa törmäyksessä kuolleen ranskalaisen kalastajan leski on vieraillut Jerseyssä.</w:t>
      </w:r>
    </w:p>
    <w:p>
      <w:r>
        <w:rPr>
          <w:b/>
          <w:u w:val="single"/>
        </w:rPr>
        <w:t xml:space="preserve">Asiakirjan numero 19028</w:t>
      </w:r>
    </w:p>
    <w:p>
      <w:r>
        <w:t xml:space="preserve">A68-tien maanvyörymän korjaamiseen liittyy "teknisiä haasteita".</w:t>
      </w:r>
    </w:p>
    <w:p>
      <w:r>
        <w:t xml:space="preserve">Reitti suljettiin viime viikolla rankkasateiden ja Midlothianissa sijaitsevan Falan lähellä tapahtuneen maanvyörymän vuoksi. Kansanedustaja Rachael Hamilton vaati "kiireellistä aikataulua" tämän "elintärkeän valtatien" korjaamiseksi. Transport Scotland sanoi, että korjaustyöt on jo aloitettu ja että se antaa aikataulun "aikanaan". "Siihen asti olemme kiitollisia yleisön kärsivällisyydestä ja ymmärryksestä ja pyrimme avaamaan tien mahdollisimman pian", tiedottaja sanoi. "Viimeaikaiset tapahtumat ovat terävä muistutus siitä, että liikenneverkkomme on mukautettava ankarien sääolojen vaikutuksiin." Hamilton, joka edustaa Ettrickiä, Roxburghia ja Berwickshirea, sanoi, että tien uudelleen avaamisen pitäisi olla ensisijainen tavoite. "Reitin varrella asuvat asukkaat ja yritykset, myös äänestäjäni, joutuvat kärsimään viikkoja viivästyksistä ja kiertoteitä, ennen kuin asiat palautuvat normaaliksi", hän sanoi. "Meidän on saatava Transport Scotlandin vakuuttamaan, että työt aloitetaan hyvin pian tämän tärkeän Bordersiin johtavan päätien korjaamiseksi."</w:t>
      </w:r>
    </w:p>
    <w:p>
      <w:r>
        <w:rPr>
          <w:b/>
        </w:rPr>
        <w:t xml:space="preserve">Yhteenveto</w:t>
      </w:r>
    </w:p>
    <w:p>
      <w:r>
        <w:t xml:space="preserve">Transport Scotland on sanonut, että sillä on edessään useita "teknisiä haasteita" avatakseen A68-tien uudelleen Bordersin ja Edinburghin välillä.</w:t>
      </w:r>
    </w:p>
    <w:p>
      <w:r>
        <w:rPr>
          <w:b/>
          <w:u w:val="single"/>
        </w:rPr>
        <w:t xml:space="preserve">Asiakirjan numero 19029</w:t>
      </w:r>
    </w:p>
    <w:p>
      <w:r>
        <w:t xml:space="preserve">Sir Bobby Robson -vene lasketaan vesille Tyne-joella</w:t>
      </w:r>
    </w:p>
    <w:p>
      <w:r>
        <w:t xml:space="preserve">Sir Bobby Robsonin leski Lady Elsie Robson otti sen virallisesti käyttöön maanantaina pidetyssä seremoniassa. Port of Tyne lahjoitti myös 5 000 puntaa vuonna 2009 kuolleen entisen Englannin valmentajan perustamalle syöpäjärjestölle. Alus tekee säännöllisiä kunnossapitotöitä joen pohjan ruoppaamisesta satamalaitureiden pitämiseen puhtaana roskista. Etelä-Walesissa Pembroke Dockissa sijaitsevan Mustang Marinen rakentama alus on noin 16 metriä pitkä. Paikallinen sankari Russell Heron, 28, South Shieldsistä, on veneen ensimmäinen kippari. Hän sanoi: "Olen todella ylpeä saadessani työskennellä Sir Bobby Robson -aluksella. "Se on hieno pieni vene, jossa on paljon voimaa tehdä hyvää työtä. "En voisi keksiä parempaa nimeä - on inspiroivaa työskennellä maailmanlaajuisen urheiluikonin ja paikallisen sankarin nimen alla." Vene korvaa Hedwinin, joka palveli joella 25 vuotta.</w:t>
      </w:r>
    </w:p>
    <w:p>
      <w:r>
        <w:rPr>
          <w:b/>
        </w:rPr>
        <w:t xml:space="preserve">Yhteenveto</w:t>
      </w:r>
    </w:p>
    <w:p>
      <w:r>
        <w:t xml:space="preserve">Jalkapallolegenda Sir Bobby Robsonin mukaan nimetty 1,1 miljoonan punnan vene on laskettu vesille Tyne-joella.</w:t>
      </w:r>
    </w:p>
    <w:p>
      <w:r>
        <w:rPr>
          <w:b/>
          <w:u w:val="single"/>
        </w:rPr>
        <w:t xml:space="preserve">Asiakirjan numero 19030</w:t>
      </w:r>
    </w:p>
    <w:p>
      <w:r>
        <w:t xml:space="preserve">Räppäri Azealia Banks kirjoittaa kappaleen Lady Gagan albumille</w:t>
      </w:r>
    </w:p>
    <w:p>
      <w:r>
        <w:t xml:space="preserve">Harlemissa syntynyt räppäri sanoi: "Tein hänelle kappaleen. En tiedä, pääseekö se hänen levylleen, mutta toivon, että se pääsee hänen levylleen." Lady Gagan odotetaan julkaisevan Born This Way -albuminsa jatko-osan ARTPOP vuonna 2013. Myös 21-vuotias Azealia Banks ilmoitti olevansa kiinnostunut työskentelemään Rihannan kanssa. Häntä tituleerattiin mahdolliseksi läpimurtotähdeksi tämän vuoden alussa, ja hän oli kolmas BBC:n Sound of 2012 -listalla. Hänen debyyttialbuminsa julkaisua lykättiin kuitenkin hiljattain syyskuusta ensi vuoden helmikuuhun. Puhuessaan Lontoossa GQ Men Of The Year -palkintotilaisuudessa hän sanoi tehneensä päätöksen, jotta "voisin rakentaa itselleni hieman enemmän profiilia". Hän lisäsi: "Minusta tuntuu, että jos olisin pudottanut albumin aiemmin, se olisi ollut hieman sokeaa. Kukaan ei olisi tiennyt, kuka olen. "Kun julkaisin mix tape -levyn, se oli oikeastaan vain fanipohjan rakentamista ja hypeä varten."</w:t>
      </w:r>
    </w:p>
    <w:p>
      <w:r>
        <w:rPr>
          <w:b/>
        </w:rPr>
        <w:t xml:space="preserve">Yhteenveto</w:t>
      </w:r>
    </w:p>
    <w:p>
      <w:r>
        <w:t xml:space="preserve">Azealia Banks on paljastanut kirjoittaneensa kappaleen, joka voisi ilmestyä Lady Gagan tulevalla kolmannella albumilla.</w:t>
      </w:r>
    </w:p>
    <w:p>
      <w:r>
        <w:rPr>
          <w:b/>
          <w:u w:val="single"/>
        </w:rPr>
        <w:t xml:space="preserve">Asiakirjan numero 19031</w:t>
      </w:r>
    </w:p>
    <w:p>
      <w:r>
        <w:t xml:space="preserve">Unite hyllytti Len McCluskeyn haastajan Gerard Coynen.</w:t>
      </w:r>
    </w:p>
    <w:p>
      <w:r>
        <w:t xml:space="preserve">Muutos tapahtuu samaan aikaan, kun liiton johtajavaalien laskenta alkaa. Coyne, jota pidetään Jeremy Corbynin vastaisena ehdokkaana, on pidätetty Länsi-Midlandsin aluesihteerin tehtävästä tutkinnan ajaksi. Hänen ei uskota olevan erotettu liiton jäsenenä. Ammattiliiton vt. pääsihteeri Gail Cartmail varoitti hiljattain Coynen kampanjaa siitä, että osa heidän kirjallisuudestaan sisälsi mahdollisesti herjaavia lausuntoja McCluskeysta. Coynea uhkaa tiettävästi kurinpitomenettely liiton huonoon maineeseen saattamisesta. Taistelun liiton pääsihteerin paikasta tiedetään olevan "veitsenterällä", koska molemmat osapuolet ovat ottaneet ennakkoääniä. Ääntenlaskennan on määrä päättyä myöhään perjantaina, ja tulos julkistetaan ensi viikolla. BBC:n apulaispoliittinen päätoimittaja Norman Smith sanoi, että Coynen kannattajat pitävät Coynen hyllytystä yrityksenä "alistaa" heidän ehdokkaansa. He sanovat, että hyllytys ei vaikuta hänen ehdokkuuteensa, vaikka se voikin avata mahdollisuuden haastamiseen, jos hän voittaa. Unite on Britannian suurin ammattiliitto ja työväenpuolueen tärkein rahoittaja. Len McCluskey on ollut työväenpuolueen johtajan Jeremy Corbynin vankkumaton tukija, mutta työväenpuolueen varajohtaja Tom Watson ja muut puolueen "maltillisen" siiven edustajat ovat asettuneet Coynen taakse.</w:t>
      </w:r>
    </w:p>
    <w:p>
      <w:r>
        <w:rPr>
          <w:b/>
        </w:rPr>
        <w:t xml:space="preserve">Yhteenveto</w:t>
      </w:r>
    </w:p>
    <w:p>
      <w:r>
        <w:t xml:space="preserve">Gerard Coyne - mies, joka haastaa Len McCluskeyn Uniten johtopaikasta - on erotettu tehtävästään liiton alueellisena toimihenkilönä.</w:t>
      </w:r>
    </w:p>
    <w:p>
      <w:r>
        <w:rPr>
          <w:b/>
          <w:u w:val="single"/>
        </w:rPr>
        <w:t xml:space="preserve">Asiakirjan numero 19032</w:t>
      </w:r>
    </w:p>
    <w:p>
      <w:r>
        <w:t xml:space="preserve">NHS Walesin ohjelma auttaa tupakoitsijoita lopettamaan aloitetaan</w:t>
      </w:r>
    </w:p>
    <w:p>
      <w:r>
        <w:t xml:space="preserve">Help Me Quit pyrkii lisäämään tietoisuutta NHS:n tukipalveluista, jotka auttavat tupakoitsijoita lopettamaan tupakoinnin. Walesissa on noin 492 000 tupakoitsijaa, ja vuonna 2015 tehdyn walesilaisen terveystutkimuksen mukaan noin 68 prosenttia haastatelluista ilmoitti haluavansa lopettaa tupakoinnin. Tutkimukset ovat osoittaneet, että tupakoitsijat lopettavat neljä kertaa todennäköisemmin käyttämällä lääkitystä ja käyttäytymistukea. Ashley Gould, Public Health Walesin kansanterveyskonsultti, sanoi: "Walesin tupakoitsijoiden kanssa äskettäin tehdyn tutkimuksen perusteella kävi selväksi, että monet lopettamista haluavat eivät olleet tietoisia saatavilla olevista palveluista ja siitä, millaista NHS:n tukea he voisivat hyödyntää. Help Me Quit auttaa korjaamaan tämän tilanteen."</w:t>
      </w:r>
    </w:p>
    <w:p>
      <w:r>
        <w:rPr>
          <w:b/>
        </w:rPr>
        <w:t xml:space="preserve">Yhteenveto</w:t>
      </w:r>
    </w:p>
    <w:p>
      <w:r>
        <w:t xml:space="preserve">Walesissa on käynnistetty uusi ohjelma, jonka tarkoituksena on auttaa tupakoitsijoita lopettamaan tupakointi.</w:t>
      </w:r>
    </w:p>
    <w:p>
      <w:r>
        <w:rPr>
          <w:b/>
          <w:u w:val="single"/>
        </w:rPr>
        <w:t xml:space="preserve">Asiakirjan numero 19033</w:t>
      </w:r>
    </w:p>
    <w:p>
      <w:r>
        <w:t xml:space="preserve">Pääministerin vastauskirje Duncan Smithille</w:t>
      </w:r>
    </w:p>
    <w:p>
      <w:r>
        <w:t xml:space="preserve">Kiitos tämäniltaisesta kirjeestäsi. Olemme kaikki hyvin ylpeitä hyvinvointiuudistuksista, joita tämä hallitus on toteuttanut viimeisten kuuden vuoden aikana ja joissa teillä on ollut tärkeä rooli. Hallituksena olemme tehneet valtavasti saadaksemme ihmiset töihin, vähentääkseen työttömyyttä ja edistääkseen sosiaalista oikeudenmukaisuutta. Työssä on nyt enemmän ihmisiä kuin koskaan aiemmin maamme historiassa, ja vuodesta 2010 lähtien on luotu 2,4 miljoonaa uutta työpaikkaa. Pahoittelen sitä, että olette päättänyt luopua hallituksesta tällä hetkellä. Suunnittelimme yhdessä henkilökohtaisen itsenäistymismaksun tukemaan heikoimmassa asemassa olevia ja antamaan vammaisille enemmän itsenäisyyttä. Olimme kaikki yhtä mieltä siitä, että vammaisiin käytettävien resurssien lisäystä olisi hallinnoitava asianmukaisesti ja keskitettävä niitä eniten tarvitseville. Tämän vuoksi te, No 10 ja valtiovarainministeriö sovimme yhdessä ehdotuksista, joista te ja ministeriönne ilmoititte viikko sitten. Tänään sovimme, ettemme jatka politiikkaa nykyisessä muodossaan, vaan työskentelemme sen sijaan yhdessä saadaksemme nämä politiikat kuntoon tulevien kuukausien aikana. Tämän valossa olen hämmentynyt ja pettynyt siihen, että olette päättänyt erota. Kiitän ja toivotan teille kaikkea hyvää hallituksesta. Vaikka olemme eri puolilla elintärkeässä keskustelussa, joka koskee Yhdistyneen kuningaskunnan ja Euroopan suhteiden tulevaisuutta, hallitus jatkaa tietenkin hyvinvointiuudistuspolitiikkaansa, jota täydentää sitoutumisemme sosiaaliseen oikeudenmukaisuuteen, maamme heikoimmassa asemassa olevien ihmisten elinmahdollisuuksien parantamiseen ja sen varmistamiseen, että ne, jotka tarvitsevat eniten apua ja suojelua, saavat sitä jatkossakin.</w:t>
      </w:r>
    </w:p>
    <w:p>
      <w:r>
        <w:rPr>
          <w:b/>
        </w:rPr>
        <w:t xml:space="preserve">Yhteenveto</w:t>
      </w:r>
    </w:p>
    <w:p>
      <w:r>
        <w:t xml:space="preserve">Downing Street on julkaissut pääministeri David Cameronin vastauksen Iain Duncan Smithin erokirjeeseen työ- ja eläkeministerin tehtävästä. Tässä on koko teksti:</w:t>
      </w:r>
    </w:p>
    <w:p>
      <w:r>
        <w:rPr>
          <w:b/>
          <w:u w:val="single"/>
        </w:rPr>
        <w:t xml:space="preserve">Asiakirjan numero 19034</w:t>
      </w:r>
    </w:p>
    <w:p>
      <w:r>
        <w:t xml:space="preserve">Lincolnshiren neuvosto puolustaa CCTV:n sulkemissuunnitelmaa</w:t>
      </w:r>
    </w:p>
    <w:p>
      <w:r>
        <w:t xml:space="preserve">Konservatiivien johtama neuvosto haluaa sammuttaa kahdeksan kameraa Sleafordissa ja neljä muuta North Hykehamissa. Valtuutettu Marion Brighton North Kestevenin piirineuvostosta sanoi, että viranomainen pyrkii tarjoamaan palveluja mutta myös säästämään rahaa. Komisario Mark Housley Lincolnshiren poliisista sanoi toivovansa, että he löytäisivät kompromissin. "Meidän on istuttava alas ja tehtävä kovasti töitä löytääksemme ratkaisun, joka vastaa ihmisten tarpeita ja budjettia", hän sanoi. Neuvoston mukaan sen on säästettävä 2,6 miljoonaa puntaa seuraavien kahden vuoden aikana, kun valtionavustuksia leikataan jopa 30 prosenttia. Se on myös ehdottanut, että eläkeläisten tuetut matkat lakkautetaan, pysäköintimaksuja korotetaan, asiakaspalvelun aukioloaikoja lyhennetään ja tuholaistorjuntapalvelut lakkautetaan. Ehdotuksista ei ole vielä äänestetty neuvostossa.</w:t>
      </w:r>
    </w:p>
    <w:p>
      <w:r>
        <w:rPr>
          <w:b/>
        </w:rPr>
        <w:t xml:space="preserve">Yhteenveto</w:t>
      </w:r>
    </w:p>
    <w:p>
      <w:r>
        <w:t xml:space="preserve">North Kestevenin piirineuvosto puolustaa ehdotustaan vähentää kameravalvontaa 60 000 punnan säästöjen vuoksi.</w:t>
      </w:r>
    </w:p>
    <w:p>
      <w:r>
        <w:rPr>
          <w:b/>
          <w:u w:val="single"/>
        </w:rPr>
        <w:t xml:space="preserve">Asiakirjan numero 19035</w:t>
      </w:r>
    </w:p>
    <w:p>
      <w:r>
        <w:t xml:space="preserve">Kelly Rowland sulkee pois X Factor -paluun</w:t>
      </w:r>
    </w:p>
    <w:p>
      <w:r>
        <w:t xml:space="preserve">"Kelly ei ole pystynyt sopimaan sopimuksesta, joka sopisi hänen syksyn/talven aikatauluunsa, joten hän ei valitettavasti voi ottaa paikkaa vuoden 2012 paneelista", he sanoivat. Yhdysvaltalainen laulaja sanoi, että mentorina toimiminen ITV1:n ohjelmassa oli ollut "uskomaton kokemus" ja "hieno tilaisuus". Take That -tähti Gary Barlow vahvisti hiljattain, että hän palaa takaisin. Vielä ei ole tiedossa, tulevatko Tulisa Contostavlos ja Louis Walsh hänen seurakseen paneeliin. Rowlandin edustajat mainitsivat lähdön syiksi "maailmanlaajuiset sitoumukset", "aikatauluongelmat" ja ohjelman "kasvavat vaatimukset". Jotkut iltapäivälehdet olivat arvelleet, että 31-vuotiaan palkka olisi myös osoittautunut kiistakapulaksi. X Factorin tiedottaja sanoi, että kokoonpano julkistetaan "aikanaan". "Kellyn valtava kokemus musiikkiteollisuudesta paistoi läpi sekä hänen tuomari- että mentorointityössään X Factorissa", tiedottaja jatkoi. "Haluamme kiittää häntä siitä, että hän on ollut mukana maan ykkösohjelmassa, ja toivotamme hänelle kaikkea hyvää jatkossa." Ensimmäiset X Factorin koe-esiintymiset tuomareiden edessä järjestetään Liverpoolissa 23. toukokuuta. Simon Cowell oli poissa tuomaristosta ensimmäistä kertaa viime vuonna, kun hän keskittyi ohjelman yhdysvaltalaisen version käynnistämiseen.</w:t>
      </w:r>
    </w:p>
    <w:p>
      <w:r>
        <w:rPr>
          <w:b/>
        </w:rPr>
        <w:t xml:space="preserve">Yhteenveto</w:t>
      </w:r>
    </w:p>
    <w:p>
      <w:r>
        <w:t xml:space="preserve">Entinen Destiny's Childin laulaja Kelly Rowland ei palaa X Factorin tuomariksi, kun ohjelma jatkuu myöhemmin tänä vuonna, hänen tiedottajansa on vahvistanut.</w:t>
      </w:r>
    </w:p>
    <w:p>
      <w:r>
        <w:rPr>
          <w:b/>
          <w:u w:val="single"/>
        </w:rPr>
        <w:t xml:space="preserve">Asiakirjan numero 19036</w:t>
      </w:r>
    </w:p>
    <w:p>
      <w:r>
        <w:t xml:space="preserve">Walesin sää: Tulva-alueet ovat varautuneet sateeseen, kun matkustuskaaos jatkuu edelleen.</w:t>
      </w:r>
    </w:p>
    <w:p>
      <w:r>
        <w:t xml:space="preserve">Pohjois-Walesissa autoilijat joutuvat edelleen kohtaamaan häiriöitä, ja M48 Severn Bridge -väylällä on rajoituksia kovan tuulen vuoksi. Denbighshiressä on voimassa yksi tulvavaroitus, ja eri puolilla Walesia on annettu toistakymmentä tulvahälytystä. Viikonloppuna kaksikaistainen tie A55 oli suljettuna tuntikausia. Autoilijat joutuivat jättämään autonsa, ja Angleseyn ja Gwyneddin koteja evakuoitiin. Matkustaminen Tarkista, vaikuttaako tämä sinun matkaasi Walesin hallituksen mukaan tulvariskien hallinta on yksi tärkeimmistä painopistealueista. Met Office sanoi, että iltapäivällä ja yöllä odotetaan lisää sadetta, joka voi olla ajoittain rankkaa ja jonka odotetaan kestävän keskiviikkoon asti. Hayley Hammond otti nämä kuvat tulvista äitinsä talossa Glanrafon Estate -alueella Bontnewyddissä, Gwyneddissä. Hän sanoi: "Tämä on todella hienoa: "Vesi tuli todella nopeasti ja oli hänen polviaan myöten parin minuutin kuluttua. "Autotallissa oleva pakastin kellui. Lasten joululelut menivät pilalle."</w:t>
      </w:r>
    </w:p>
    <w:p>
      <w:r>
        <w:rPr>
          <w:b/>
        </w:rPr>
        <w:t xml:space="preserve">Yhteenveto</w:t>
      </w:r>
    </w:p>
    <w:p>
      <w:r>
        <w:t xml:space="preserve">Wales valmistautuu lisäsateisiin sen jälkeen, kun Pohjois-Walesin tulvat johtivat kotien evakuointiin ja tieliikennekaaokseen.</w:t>
      </w:r>
    </w:p>
    <w:p>
      <w:r>
        <w:rPr>
          <w:b/>
          <w:u w:val="single"/>
        </w:rPr>
        <w:t xml:space="preserve">Asiakirjan numero 19037</w:t>
      </w:r>
    </w:p>
    <w:p>
      <w:r>
        <w:t xml:space="preserve">Press and Journal julkaisee viimeisen broadsheet-painoksensa</w:t>
      </w:r>
    </w:p>
    <w:p>
      <w:r>
        <w:t xml:space="preserve">The Press and Journal - joka on peräisin vuodelta 1747 - on julkaissut useita vuosia lauantaina ilmestyvää iltapäivälehteä, ja sen jälkeen se on ottanut käyttöön pienemmän version maanantaisin. Päätoimittaja Damian Bates sanoi, että lukijat ovat ottaneet formaatin hyvin vastaan, ja sitä käytetään jatkossa viikon jokaisena päivänä. Press and Journal on Skotlannin pohjois- ja koillisosien alueellinen päivälehti. Lehti käytti painosta hälventääkseen myytin, jonka mukaan sen otsikko Titanicin uppoamisesta 100 vuotta sitten oli "Koillismaan mies kadonnut merellä". Todellinen otsikko oli "Mid-Atlantic Disaster".</w:t>
      </w:r>
    </w:p>
    <w:p>
      <w:r>
        <w:rPr>
          <w:b/>
        </w:rPr>
        <w:t xml:space="preserve">Yhteenveto</w:t>
      </w:r>
    </w:p>
    <w:p>
      <w:r>
        <w:t xml:space="preserve">Aberdeenissa ilmestyvä Press and Journal -sanomalehti on julkaissut viimeisen laajalevymuotoisen numeronsa.</w:t>
      </w:r>
    </w:p>
    <w:p>
      <w:r>
        <w:rPr>
          <w:b/>
          <w:u w:val="single"/>
        </w:rPr>
        <w:t xml:space="preserve">Asiakirjan numero 19038</w:t>
      </w:r>
    </w:p>
    <w:p>
      <w:r>
        <w:t xml:space="preserve">Dale Farm saa Greggsin juustosopimukset</w:t>
      </w:r>
    </w:p>
    <w:p>
      <w:r>
        <w:t xml:space="preserve">John CampbellBBC News NI Economics &amp; Business Editor Dale Farmin cheddarjuustoa käytetään Greggsin voileipätuotevalikoimassa, kun taas muita juustoja toimitetaan pizzoihin. Greggsillä on lähes 2 000 myymälää eri puolilla Yhdistynyttä kuningaskuntaa, ja se on toiminut Pohjois-Irlannissa vuodesta 2015. Dale Farm on yksi Pohjois-Irlannin suurimmista elintarvikealan yrityksistä, jonka vuotuinen liikevaihto on noin 500 miljoonaa puntaa. Yritysten välisen kolmivuotisen sopimuksen arvoa ei ole julkistettu. Dale Farmin konsernin kaupallinen johtaja Stephen Cameron sanoi kuitenkin, että sopimus on "merkittävä kehitysaskel" yrityksen juustoliiketoiminnalle.</w:t>
      </w:r>
    </w:p>
    <w:p>
      <w:r>
        <w:rPr>
          <w:b/>
        </w:rPr>
        <w:t xml:space="preserve">Yhteenveto</w:t>
      </w:r>
    </w:p>
    <w:p>
      <w:r>
        <w:t xml:space="preserve">Pohjoisirlantilainen elintarvikeyritys Dale Farm on saanut sopimuksen juuston toimittamisesta Greggs-leipomoketjulle.</w:t>
      </w:r>
    </w:p>
    <w:p>
      <w:r>
        <w:rPr>
          <w:b/>
          <w:u w:val="single"/>
        </w:rPr>
        <w:t xml:space="preserve">Asiakirjan numero 19039</w:t>
      </w:r>
    </w:p>
    <w:p>
      <w:r>
        <w:t xml:space="preserve">Powysin kouluun liittyville henkilöille tarjotaan hepatiitti A -rokotusta</w:t>
      </w:r>
    </w:p>
    <w:p>
      <w:r>
        <w:t xml:space="preserve">Yhteisössä on kolme vahvistettua A-hepatiittitapausta. Näihin kuuluu kaksi oppilasta Llangors Church in Wales Primary Schoolista ja Mes Bachin päiväkodista, jotka sijaitsevat samalla alueella. Koko henkilökunnalle ja oppilaille tarjotaan rokotuksia torstaina, Public Health Walesin mukaan. Tartuntalähdettä tutkitaan parhaillaan. Tartunnan ei uskota saaneen koulussa. A-hepatiitti leviää helposti pienten lasten välillä, jotka eivät useinkaan oireile, mutta voivat silti tartuttaa tartunnan muihin ihmisiin. Tohtori Christopher Johnson, Public Health Walesin terveydensuojelukonsultti, sanoi: "Hepatiitti A on virusinfektio, joka on yleensä lyhytkestoinen ja jolla on epämiellyttäviä oireita, mutta joka voi harvoin olla vakava. Lapsilla on usein vain hyvin lievä sairaus tai heillä ei ole lainkaan oireita. "Oireita voivat olla flunssan kaltaiset sairaudet, kuten väsymys, yleiset säryt ja kivut, päänsärky ja kuume, sekä ruokahaluttomuus, pahoinvointi tai oksentelu, vatsakivut, keltaisuus, hyvin tumma virtsa ja ihon kutina. "Hyvä käsienpesu wc-käynnin jälkeen ja ennen ruoan valmistusta tai syömistä on paras tapa estää viruksen leviäminen." Ihmisiä kehotetaan ottamaan yhteyttä omaan yleislääkäriin tai käymään NHS Direct Walesissa, jos heillä on huolia omasta tai lapsensa terveydestä.</w:t>
      </w:r>
    </w:p>
    <w:p>
      <w:r>
        <w:rPr>
          <w:b/>
        </w:rPr>
        <w:t xml:space="preserve">Yhteenveto</w:t>
      </w:r>
    </w:p>
    <w:p>
      <w:r>
        <w:t xml:space="preserve">Yli 100:lle Breconin lähellä sijaitsevaan peruskouluun ja päiväkotiin liittyvälle henkilölle tarjotaan hepatiitti A -rokotuksia tartunnan puhkeamisen jälkeen.</w:t>
      </w:r>
    </w:p>
    <w:p>
      <w:r>
        <w:rPr>
          <w:b/>
          <w:u w:val="single"/>
        </w:rPr>
        <w:t xml:space="preserve">Asiakirjan numero 19040</w:t>
      </w:r>
    </w:p>
    <w:p>
      <w:r>
        <w:t xml:space="preserve">Crawleyn puukotus: Crawleyleyn murha: Tyttö, 14, syytettynä murhasta</w:t>
      </w:r>
    </w:p>
    <w:p>
      <w:r>
        <w:t xml:space="preserve">Poliisi kutsuttiin Three Bridgesin alueelle Crawleyn kaupungissa Länsi-Sussexissa tiistaina kello 21.00 GMT, jossa he löysivät 24-vuotiaan uhrin Nimroy Hendricksin. Crawleystä kotoisin olevaa teinityttöä syytetään myös veitsen hallussapidosta julkisella paikalla. Hän saapuu myöhemmin Crawleyn tuomareiden eteen. Hätäkeskus oli kutsuttu Russell Waylle, jossa ensihoitajat ja ambulanssilääkäri hoitivat Hendricksiä ennen kuin hänet julistettiin kuolleeksi. Sussexin poliisin mukaan hän sai puukoniskuja rintaan.</w:t>
      </w:r>
    </w:p>
    <w:p>
      <w:r>
        <w:rPr>
          <w:b/>
        </w:rPr>
        <w:t xml:space="preserve">Yhteenveto</w:t>
      </w:r>
    </w:p>
    <w:p>
      <w:r>
        <w:t xml:space="preserve">14-vuotiasta tyttöä syytetään kadulla puukotetun miehen murhasta.</w:t>
      </w:r>
    </w:p>
    <w:p>
      <w:r>
        <w:rPr>
          <w:b/>
          <w:u w:val="single"/>
        </w:rPr>
        <w:t xml:space="preserve">Asiakirjan numero 19041</w:t>
      </w:r>
    </w:p>
    <w:p>
      <w:r>
        <w:t xml:space="preserve">Kanada ei tue LTTE:tä</w:t>
      </w:r>
    </w:p>
    <w:p>
      <w:r>
        <w:t xml:space="preserve">Lupauksen antoi Kanadan kansainvälisen yhteistyön ministeri Beverly Oda, kerrotaan puolustusministeriön verkkosivuilla. Ministeri Oda oli Sri Lankassa yhden päivän virallisella vierailulla ulkoministeri Rohitha Bogollagaman kutsusta. "Kanada kielsi LTTE:n terroristijärjestönä vuonna 2006, ja tämä poliittinen päätös pysyy muuttumattomana", ministeriö siteerasi ministeriä ministeriön verkkosivuilla. Ministeri on ilmaissut tyytyväisyytensä siirtymään joutuneille siviileille tarjottuihin palveluihin ja luvannut jatkaa Kanadan apua Sri Lankalle, sanottiin. Kanada on myös luvannut kolme miljoonaa Yhdysvaltain dollaria Sri Lankan kotiseudultaan siirtymään joutuneiden auttamiseksi, AFP kertoi. Sri Lankan hallitus on ilmaissut kiitollisuutensa Kanadan hallituksen Sri Lankalle tsunamin jälkeen antamasta avusta.</w:t>
      </w:r>
    </w:p>
    <w:p>
      <w:r>
        <w:rPr>
          <w:b/>
        </w:rPr>
        <w:t xml:space="preserve">Yhteenveto</w:t>
      </w:r>
    </w:p>
    <w:p>
      <w:r>
        <w:t xml:space="preserve">Kanadan hallitus on luvannut, ettei se anna mitään apua tamilitiikerijoukoille, Sri Lankan hallitus sanoo.</w:t>
      </w:r>
    </w:p>
    <w:p>
      <w:r>
        <w:rPr>
          <w:b/>
          <w:u w:val="single"/>
        </w:rPr>
        <w:t xml:space="preserve">Asiakirjan numero 19042</w:t>
      </w:r>
    </w:p>
    <w:p>
      <w:r>
        <w:t xml:space="preserve">Batelcon Kanaalisaarten ostolle voi tulla lisäehtoja</w:t>
      </w:r>
    </w:p>
    <w:p>
      <w:r>
        <w:t xml:space="preserve">Kanaalisaarten kilpailu- ja sääntelyviranomainen (CICRA) on ilmoittanut järjestävänsä julkisen kuulemisen siitä, miten se arvioi toimiluvan muutoksia. Batelco toivoo saavansa Cable and Wirelessin Monacon ja saarten osaston haltuunsa 31. maaliskuuta mennessä. Divisioona sisältää yhtiön Guernsey- ja Jersey-toiminnot. Batelcon osakkeenomistajat hyväksyivät yrityskaupan yhtiön Bahrainin pääkonttorissa aiemmin. Cable and Wirelessin osakkeenomistajat antoivat hyväksyntänsä 9. tammikuuta. CICRA:n toimitusjohtaja Andrew Riseley sanoi: "Tällä hetkellä ei ole mitään määräyksiä siitä, millaista aineellista testiä CICRA:n pitäisi soveltaa päättäessään, hyväksyykö vai hylkääkö se määräysvallan muutoksen tai asettaako se uusia toimilupaehtoja." Sääntelyviranomaiselle toimitettavien huomautusten on oltava perillä 24. tammikuuta kello 17.30 GMT mennessä.</w:t>
      </w:r>
    </w:p>
    <w:p>
      <w:r>
        <w:rPr>
          <w:b/>
        </w:rPr>
        <w:t xml:space="preserve">Yhteenveto</w:t>
      </w:r>
    </w:p>
    <w:p>
      <w:r>
        <w:t xml:space="preserve">Bahrain Telecommunications Company (Batelco) voi joutua saarten sääntelyviranomaisen asettamille lisäehdoille, kun se ottaa haltuunsa Kanaalisaarten toimiluvat.</w:t>
      </w:r>
    </w:p>
    <w:p>
      <w:r>
        <w:rPr>
          <w:b/>
          <w:u w:val="single"/>
        </w:rPr>
        <w:t xml:space="preserve">Asiakirjan numero 19043</w:t>
      </w:r>
    </w:p>
    <w:p>
      <w:r>
        <w:t xml:space="preserve">Atomic Weapons Establishment "laiminlöi velvollisuutensa".</w:t>
      </w:r>
    </w:p>
    <w:p>
      <w:r>
        <w:t xml:space="preserve">Aldermastonissa, Berkshiren osavaltiossa sijaitseva Atomic Weapons Establishment (AWE) keskeytti työnsä ydinalan sääntelyviraston (Office for Nuclear Regulation, ONR) rutiinitarkastuksen jälkeen. Yritys havaitsi sittemmin korroosiota useissa uraanin käsittelylaitoksen teräspylväissä. AWE:n tiedottaja sanoi, että se suhtautui sääntelytoimiin "erittäin vakavasti". Tehdas huoltaa ydinkärkiä Yhdistyneen kuningaskunnan ydinpelotusvälinettä Tridentiä varten. ONR totesi, että ydinrakenne on heikentynyt siinä määrin, että "normaalia toimintaa ei voida enää perustella". Se kuvailee rakennusta "luokan 1" rakenteeksi, joka on "ydinrakenteen korkein ja tärkein luokitus ja ... turvallisuuden kannalta tärkein". AWE:n tiedottaja sanoi, että se tekee tiivistä yhteistyötä ONR:n kanssa varmistaakseen, että tarkastukset, turvallisuustoimenpiteet ja korjaustöiden suunnittelu toteutetaan ONR:n täydellä tietämyksellä ja suostumuksella. Hän lisäsi: "Turvallisuus on edelleen ensisijainen tavoitteemme, ja teemme nyt tarkastusohjelmaa rakenteeltaan ja iältään samankaltaisille rakennuksille eri puolilla laitosalueitamme". ONR on antanut parannusvaatimuksen, jonka mukaan työt on saatettava päätökseen joulukuussa 2013.</w:t>
      </w:r>
    </w:p>
    <w:p>
      <w:r>
        <w:rPr>
          <w:b/>
        </w:rPr>
        <w:t xml:space="preserve">Yhteenveto</w:t>
      </w:r>
    </w:p>
    <w:p>
      <w:r>
        <w:t xml:space="preserve">Yhdistyneen kuningaskunnan ydinasetehdas ei raportin mukaan suorittanut riittäviä tarkastuksia korroosion estämiseksi eräässä rakennuksessaan.</w:t>
      </w:r>
    </w:p>
    <w:p>
      <w:r>
        <w:rPr>
          <w:b/>
          <w:u w:val="single"/>
        </w:rPr>
        <w:t xml:space="preserve">Asiakirjan numero 19044</w:t>
      </w:r>
    </w:p>
    <w:p>
      <w:r>
        <w:t xml:space="preserve">Perhe "raivoissaan", kun Barnsleyn hoitokodin poliisitutkinta päättyy</w:t>
      </w:r>
    </w:p>
    <w:p>
      <w:r>
        <w:t xml:space="preserve">Kesäkuussa Barnsleyssä sijaitsevan Cherry Treesin seitsemän hoitajaa pidätettiin sen jälkeen, kun kuvia ilmeisestä laiminlyönnistä oli jaettu verkossa. Yhdessä kuvassa Shirley Duffy, 83, näyttää jääneen ylösalaisin tuoliin. Poliisi on sanonut, että vaikka kuvat olivat "sopimattomia" ja "epäammattimaisia", poliisit eivät löytäneet riittävästi todisteita rikosoikeudenkäynnin tueksi. Duffyn tyttärentytär Leanne Lunn sanoi, että perhe oli jäänyt "kurjistuneeksi". Hän sanoi: "Olemme täysin järkyttyneitä ja inhottavia. "Emme kuulleet poliisista viikkoihin, ja sitten eräs poliisivirkailija soitti meille ja sanoi, etteivät he jatka asiaa. "Tunnen itseni todella pettyneeksi. Perhe on raivoissaan. He ovat järkyttyneitä." Etelä-Yorkshiren poliisi sanoi lausunnossaan: "Koska rikostutkinta lopetetaan nyt, pidätettyjä seitsemää hoitajaa vastaan ei ryhdytä enää poliisitoimiin. "Hoitajat ovat kuitenkin edelleen pidätettyinä työstään, ja hoitopalvelujen tarjoaja, Barnsleyn neuvosto ja riippumattomat hoitokotien tarkastajat [Care Quality Commission] jatkavat asian tutkimista."</w:t>
      </w:r>
    </w:p>
    <w:p>
      <w:r>
        <w:rPr>
          <w:b/>
        </w:rPr>
        <w:t xml:space="preserve">Yhteenveto</w:t>
      </w:r>
    </w:p>
    <w:p>
      <w:r>
        <w:t xml:space="preserve">Sen hoitokodin asukkaan omaiset, jonka seitsemän työntekijää hyllytettiin laiminlyöntiväitteiden vuoksi, ovat raivoissaan siitä, että poliisi on lopettanut tutkimukset.</w:t>
      </w:r>
    </w:p>
    <w:p>
      <w:r>
        <w:rPr>
          <w:b/>
          <w:u w:val="single"/>
        </w:rPr>
        <w:t xml:space="preserve">Asiakirjan numero 19045</w:t>
      </w:r>
    </w:p>
    <w:p>
      <w:r>
        <w:t xml:space="preserve">Moorsiden ydinvoimala on "jäissä", kun uudelleentarkastelusta ilmoitetaan.</w:t>
      </w:r>
    </w:p>
    <w:p>
      <w:r>
        <w:t xml:space="preserve">NuGen, joka valvoo suunniteltua Moorsiden voimalaa, oli alun perin ranskalaisen Engien ja Toshiban yhteisomistuksessa. Viime kuussa japanilainen teknologiajätti ilmoitti ottavansa 100-prosenttisen määräysvallan, minkä vuoksi NuGen ilmoitti tauosta. Copelandin pormestari Mike Starkie sanoi olevansa "varma", että voimala rakennetaan. Sellafieldin lähellä sijaitsevaa 10 miljoonan punnan hanketta on varjostanut epävarmuus, sillä huhujen mukaan Toshiba vetäytyisi Japanin ulkopuolisista ydinvoimatoiminnoista miljardien dollarien tappioiden vuoksi. Lisäksi sen yhdysvaltalainen tytäryhtiö Westinghouse, jonka on määrä toimittaa reaktorit, on konkurssisuojassa. NuGen ilmoitti lausunnossaan, että se "tarkastelee strategisesti vaihtoehtojaan osakkeenomistajien ja myyjien haasteiden jälkeen". Yritys sanoi: "Moorside-hanke on edelleen keskeinen infrastruktuurihanke, jonka tavoitteena on luoda työpaikkoja ja taloudellista hyvinvointia Cumbriassa ja koko pohjoisessa." "Moorside on edelleen keskeinen infrastruktuurihanke, jonka tavoitteena on luoda työpaikkoja ja taloudellista hyvinvointia Cumbriassa ja koko pohjoisessa." Starkie luonnehti hanketta "ratkaisevan tärkeäksi" työpaikkojen luomiseksi alueelle. Hän sanoi: "Olen vakuuttunut siitä, että strategisen uudelleentarkastelun tarkoituksena on varmistaa, että hanke on oikealla tiellä ja että sen toteuttamiseen sitoudutaan."</w:t>
      </w:r>
    </w:p>
    <w:p>
      <w:r>
        <w:rPr>
          <w:b/>
        </w:rPr>
        <w:t xml:space="preserve">Yhteenveto</w:t>
      </w:r>
    </w:p>
    <w:p>
      <w:r>
        <w:t xml:space="preserve">Suunnitelma ydinvoimalan rakentamisesta Cumbriaan on keskeytetty, kun sen takana oleva yhtiö tekee strategista tarkastelua.</w:t>
      </w:r>
    </w:p>
    <w:p>
      <w:r>
        <w:rPr>
          <w:b/>
          <w:u w:val="single"/>
        </w:rPr>
        <w:t xml:space="preserve">Asiakirjan numero 19046</w:t>
      </w:r>
    </w:p>
    <w:p>
      <w:r>
        <w:t xml:space="preserve">Keittimen kuolemat: Yritys ei ollut tietoinen riskistä</w:t>
      </w:r>
    </w:p>
    <w:p>
      <w:r>
        <w:t xml:space="preserve">Kaksi ihmistä kuoli vuonna 2010 ja kolme toisen perheen jäsentä vuonna 2013. Tutkinnassa kuultiin, että kaikki heistä olivat käyttäneet Bekon emoyhtiön valmistamia kaasuliesiä. Yhtiö totesi lausunnossaan, että tuoteturvallisuus oli sen "ensisijainen" näkökohta. Kevin Branton, 32, ja Richard Smith, 30, kuolivat vuonna 2010 Saltashissa, kun taas Maureen Cook, 47, Audrey Cook, 86, ja Alfred, joka tunnetaan nimellä John Cook, 90, kuolivat vuonna 2013 Cambornessa. Kuolemansyyntutkintaa avaamassa ollut kuolinsyyntutkija Geraint Williams sanoi, että kaikki viisi kuolivat hiilimonoksidimyrkytykseen. Bekon turkkilaisen emoyhtiön Arcelikin Alp Karahasanoğlu sanoi tutkinnan yhteydessä antamassaan lausunnossa, että laitteet testattiin tarkasti sisäisesti ennen ulkoista testausta. Hän sanoi, että turvallisuustestaajat pyrkivät ennakoimaan tapoja, joilla asiakkaat voisivat käyttää tuotetta väärin, mutta että "aina ei ole mahdollista nähdä loppukäyttäjän ajatuksia". "Kukaan ei osannut ennakoida mahdollisuutta, että grilliä käytettäisiin grillin luukku suljettuna vastoin käyttöohjeessa annettuja ohjeita", hän sanoi. Karahasanoğlu sanoi, että tämän neuvon syynä oli grillin tehokkuus eikä hiilimonoksidin muodostumisen estäminen. "Kukaan Arcelikissa ei ollut tietoinen tästä riskistä ennen kuin saimme tietää näistä traagisista kuolemantapauksista", hän sanoi. Tutkinta kuuli lausunnossaan, että yritys-, energia- ja teollisuusstrategian ministeriö sai ensimmäisen kerran tietää viidestä kuolemantapauksesta, jotka liittyivät kaasuliesien käyttämiseen grillin luukkujen ollessa kiinni vuoden 2009 alussa. Nämä kuolemantapaukset Kentissä, Doncasterissa, Irlannissa ja Pohjois-Irlannissa saivat ministeriön, joka tuolloin tunnettiin nimellä Department for Business, Enterprise and Regulatory Reform, vaatimaan muutosta kaasuliesiä koskeviin turvallisuusstandardeihin. Tutkinta jatkuu.</w:t>
      </w:r>
    </w:p>
    <w:p>
      <w:r>
        <w:rPr>
          <w:b/>
        </w:rPr>
        <w:t xml:space="preserve">Yhteenveto</w:t>
      </w:r>
    </w:p>
    <w:p>
      <w:r>
        <w:t xml:space="preserve">Cornwallissa tapahtuneeseen viiteen kuolemantapaukseen liittyvien liesien valmistaja ei ollut tietoinen vaarasta, että niistä voi vapautua hiilimonoksidia, jos niitä käytetään grillin luukkujen ollessa kiinni, on kuultu tutkinnassa.</w:t>
      </w:r>
    </w:p>
    <w:p>
      <w:r>
        <w:rPr>
          <w:b/>
          <w:u w:val="single"/>
        </w:rPr>
        <w:t xml:space="preserve">Asiakirjan numero 19047</w:t>
      </w:r>
    </w:p>
    <w:p>
      <w:r>
        <w:t xml:space="preserve">Kunnianosoitukset RNLI-veteraani Robert Wrightille</w:t>
      </w:r>
    </w:p>
    <w:p>
      <w:r>
        <w:t xml:space="preserve">Robert Wright oli Gwyneddissä sijaitsevan Pwllhelin pelastusveneen toisena perämiehenä, kun hän romahti sunnuntai-iltana sen jälkeen, kun hänet oli kutsuttu auttamaan purjevenettä. Hän oli ollut miehistön jäsen vuodesta 1970 ja perämies Pwllhelissä vuodesta 1992 vuoteen 2013. Hän sai MBE-tunnustuksen vuonna 2008 ansiostaan RNLI:n ja yhteisön hyväksi. Wright sairastui heti sen jälkeen, kun vene oli lähtenyt karille ajaneen jahdin luo, ja miehistö antoi hoitoa, kun vene palasi kaupungin venesatamaan. Hänet kuljetettiin ilmakuljetuksella Bangorin sairaalaan, jossa vahvistettiin, että hän oli kuollut. Pwllhelin pelastusveneen toiminnanjohtaja Cliff Thomas sanoi: "Bob oli uskollinen, sitoutunut ja vahva persoona Pwllhelin pelastusveneasemalla, joka johti miehistöä useita vuosia perämiehenä. "Hänen isänsä ja isoisänsä palvelivat molemmat ennen häntä, ja hänen isosetänsä oli perämiehenä 1900-luvun alussa. Meri oli hänen veressään." RNLI:n Matt Crofts kuvaili Wrightia "elämää suuremmaksi hahmoksi", jota "tullaan kaipaamaan suuresti".</w:t>
      </w:r>
    </w:p>
    <w:p>
      <w:r>
        <w:rPr>
          <w:b/>
        </w:rPr>
        <w:t xml:space="preserve">Yhteenveto</w:t>
      </w:r>
    </w:p>
    <w:p>
      <w:r>
        <w:t xml:space="preserve">Kunnianosoituksia on annettu pitkäaikaiselle pelastusveneen vapaaehtoiselle, joka kuoli epäillyn sydänkohtauksen jälkeen pelastusoperaation aikana.</w:t>
      </w:r>
    </w:p>
    <w:p>
      <w:r>
        <w:rPr>
          <w:b/>
          <w:u w:val="single"/>
        </w:rPr>
        <w:t xml:space="preserve">Asiakirjan numero 19048</w:t>
      </w:r>
    </w:p>
    <w:p>
      <w:r>
        <w:t xml:space="preserve">Foxtons iski Lontoon asuntomarkkinoiden hiipuessa</w:t>
      </w:r>
    </w:p>
    <w:p>
      <w:r>
        <w:t xml:space="preserve">Kiinteistönvälittäjän mukaan hidastuminen "vaikutti merkittävästi kokonaistulokseen vuonna 2017". Foxtonsin voitto laski 65 prosenttia 31. joulukuuta 2017 päättyneellä tilikaudella. Tammikuussa luotonantaja Halifax sanoi, että asuntojen hinnat kasvoivat koko Yhdistyneessä kuningaskunnassa vuonna 2017 hitaammin kuin edellisenä vuonna. Foxtons odottaa "kaupankäynnin olosuhteiden pysyvän haastavina vuoden 2018 aikana" ja sanoi, että sen tämänhetkinen ennakoitu myynti oli alhaisempi kuin samaan aikaan viime vuonna. Se lisäsi kuitenkin, että Lontoon markkinoilla oli "houkuttelevia pitkän aikavälin ominaisuuksia". Vuonna 2017 sen vuokraustoiminnan tulot laskivat 3 %. Yritys sanoi, että hallituksen suunnitelmat kieltää vuokralaisilta perittävät maksut vaikuttavat todennäköisesti sen liiketoimintamalliin. "Vaikka tässä vaiheessa on epäselvää, miltä lainsäädäntö tarkalleen ottaen näyttää, tutkimme keinoja vaikutusten lieventämiseksi", sanoi toimitusjohtaja Nic Budden. Lontoon kiinteistöbuumista hyötyneen yhtiön voitot yli puolittuivat myös vuonna 2016. Se varoitti jo vuonna 2014 asuntomarkkinoiden viilenemisestä. Viime vuoden syyskuussa Nationwide kertoi, että Lontoon kiinteistöjen hinnat olivat laskeneet ensimmäistä kertaa kahdeksaan vuoteen.</w:t>
      </w:r>
    </w:p>
    <w:p>
      <w:r>
        <w:rPr>
          <w:b/>
        </w:rPr>
        <w:t xml:space="preserve">Yhteenveto</w:t>
      </w:r>
    </w:p>
    <w:p>
      <w:r>
        <w:t xml:space="preserve">Kiinteistönvälittäjäketju Foxtons on ilmoittanut voittojensa romahtaneen, kun se varoitti, että Lontoon asuntomarkkinoiden aktiivisuus on lähellä historiallista pohjalukemaa.</w:t>
      </w:r>
    </w:p>
    <w:p>
      <w:r>
        <w:rPr>
          <w:b/>
          <w:u w:val="single"/>
        </w:rPr>
        <w:t xml:space="preserve">Asiakirjan numero 19049</w:t>
      </w:r>
    </w:p>
    <w:p>
      <w:r>
        <w:t xml:space="preserve">Castletownin poliisiasema: Castletown Castletown: Uusi käyttötarkoitus "suojelee sitä 100 vuotta</w:t>
      </w:r>
    </w:p>
    <w:p>
      <w:r>
        <w:t xml:space="preserve">Castletownin poliisiasemaa käytti Mansaaren poliisilaitos vuoteen 2017 asti, jolloin Manx National Heritage (MNH) osti sen viime vuonna. Johtaja Edmund Southworth sanoi, että se voisi olla mitä tahansa "kaupasta taidegalleriaan, viinibaariin ja loma-asuntoon". Julkinen kuuleminen sen tulevaisuudesta on käynnissä 14. lokakuuta asti. Yksikerroksinen rakennus sijaitsee keskiaikaista Rushenin linnaa vastapäätä, ja sen suunnitteli brittiläinen arkkitehti M H Baillie Scott vuosina 1899-1901. Se rakennettiin sen jälkeen, kun saaren vankila siirrettiin Douglasiin, joka otti Castletownin aseman pääkaupunkina vuonna 1869. Castletownin komissaarit sanoivat toivovansa, että "ikonisesta" rakennuksesta tulisi jälleen "elävä osa kaupunkia" eikä "lukittujen ovien takana oleva kulttuuriperintökohde". Ehdotuksiin on sisältynyt rakennuksen muuttaminen museoksi, mutta Southworth sanoi, että se olisi kallista, eikä meillä välttämättä ole henkilökuntaa. Yleisö voi täyttää kyselyn verkossa tai käydä asemalla perjantaisin tai lauantaisin täyttämässä paperiversion.</w:t>
      </w:r>
    </w:p>
    <w:p>
      <w:r>
        <w:rPr>
          <w:b/>
        </w:rPr>
        <w:t xml:space="preserve">Yhteenveto</w:t>
      </w:r>
    </w:p>
    <w:p>
      <w:r>
        <w:t xml:space="preserve">120 vuotta vanhalle poliisiasemalle annetaan uusi käyttötarkoitus, joka "suojelee sitä seuraavat 100 vuotta", ovat kulttuuriperintöjohtajat todenneet.</w:t>
      </w:r>
    </w:p>
    <w:p>
      <w:r>
        <w:rPr>
          <w:b/>
          <w:u w:val="single"/>
        </w:rPr>
        <w:t xml:space="preserve">Asiakirjan numero 19050</w:t>
      </w:r>
    </w:p>
    <w:p>
      <w:r>
        <w:t xml:space="preserve">Star Wars -hahmojen nimet paljastuvat kaupankäyntikorteissa</w:t>
      </w:r>
    </w:p>
    <w:p>
      <w:r>
        <w:t xml:space="preserve">Ohjaaja JJ Abrams vahvisti nimet vanhan koulukunnan keräilykorttien avulla, mikä on humoristinen viittaus siihen, kun elokuvat julkaistiin ensimmäisen kerran 1970-luvulla. Boyegan kortin mukaan hänen hahmonsa nimi on Finn, Ridleyn Rey ja Isaacin Poe Dameron. Tuoreessa trailerissa nähty jalkapalloa muistuttava droidi paljastui BB:8:ksi. Keräilykorteissa on myös Sith-soturi nimeltä Kylo Ren. Scifisaagan seitsemäs osa sijoittuu noin 30 vuotta Star Wars: Episodi VI:n Jedin paluu tapahtumien jälkeen. Elokuva, jossa alkuperäiset tähdet Mark Hamill, Harrison Ford ja Carrie Fisher kohtaavat jälleen, on tarkoitus tuoda elokuvateattereihin 18. joulukuuta 2015. Uusimpaan Star Wars -lukuun on suunnitteilla vielä kaksi elokuvaa. Ohjaaja Lucas suunnitteli vuosina 1977-1983 julkaistun alkuperäisen Star Wars -trilogian yhdeksän elokuvan syklin keskeiseksi kokonaisuudeksi. Disney on sarjan tulevan trilogian takana sen jälkeen, kun se osti Lucasfilmin yli 4 miljardilla dollarilla (2,5 miljardilla punnalla). Viime kuussa julkaistiin 88 sekunnin pituinen traileri, joka paljasti uuden ristinmuotoisen valomiekan ja Millennium Falconia jahtaavat Tie-hävittäjät.</w:t>
      </w:r>
    </w:p>
    <w:p>
      <w:r>
        <w:rPr>
          <w:b/>
        </w:rPr>
        <w:t xml:space="preserve">Yhteenveto</w:t>
      </w:r>
    </w:p>
    <w:p>
      <w:r>
        <w:t xml:space="preserve">John Boyegan, Oscar Isaacin ja Daisy Ridleyn Star Wars: The Force Awakens -elokuvassa esittämien hahmojen nimet on paljastettu keräilykorttisarjassa.</w:t>
      </w:r>
    </w:p>
    <w:p>
      <w:r>
        <w:rPr>
          <w:b/>
          <w:u w:val="single"/>
        </w:rPr>
        <w:t xml:space="preserve">Asiakirjan numero 19051</w:t>
      </w:r>
    </w:p>
    <w:p>
      <w:r>
        <w:t xml:space="preserve">Newcastle Pride -tapahtumassa 20 000 marssii kaupungin läpi</w:t>
      </w:r>
    </w:p>
    <w:p>
      <w:r>
        <w:t xml:space="preserve">Järjestäjien mukaan noin 20 000 ihmistä marssi Newcastle Civic Centrestä Nuns Moor Parkiin osallistavuuden ja monimuotoisuuden kunniaksi järjestetyssä paraatissa. Tapahtumaan, joka järjestetään nyt 11. kerran, kuuluu ensimmäistä kertaa lava Nuns Moor Parkissa, jossa esiintyvät Steps, Alexandra Burke, Gareth Gates ja S Club viikonlopun aikana. Festivaalijohtaja Stephen Willis sanoi: "Ole tänään oma itsesi - riippumatta siitä, miten olet pukeutunut, mitä sukupuolta tai mitä seksuaalisuutta edustat. Me emme syrji nyt. Ole se, kuka olet." Aiheeseen liittyvät Internet-linkit Northern Pride</w:t>
      </w:r>
    </w:p>
    <w:p>
      <w:r>
        <w:rPr>
          <w:b/>
        </w:rPr>
        <w:t xml:space="preserve">Yhteenveto</w:t>
      </w:r>
    </w:p>
    <w:p>
      <w:r>
        <w:t xml:space="preserve">Newcastle valaistiin sateenkaaren väreissä, kun kaupunki juhli vuoden 2018 Pride-tapahtumaa.</w:t>
      </w:r>
    </w:p>
    <w:p>
      <w:r>
        <w:rPr>
          <w:b/>
          <w:u w:val="single"/>
        </w:rPr>
        <w:t xml:space="preserve">Asiakirjan numero 19052</w:t>
      </w:r>
    </w:p>
    <w:p>
      <w:r>
        <w:t xml:space="preserve">Cornwallissa kärpäsjätteenä poisheitetty romu pakottaa poliisin sulkemaan tien.</w:t>
      </w:r>
    </w:p>
    <w:p>
      <w:r>
        <w:t xml:space="preserve">Roskajäljet ilmestyivät Davidstowin lentokentän ja Camelfordin lähellä sijaitsevan Tremailin välille torstai-iltana. Devonin ja Cornwallin poliisin mukaan tie oli sen vuoksi tukossa ja suljettiin noin kello 22.20 BST. Cornwall Council, joka vastaa jätteiden siivoamisesta, sanoi, että urakoitsijat poistavat roskat perjantaina. Paikallinen asukas Marita Head sanoi "pysähtyneensä paikoilleen", kun hän huomasi sotkun. "Joku itsekäs henkilö on purkanut romua ja roskia tukkien tien", hän sanoi. Roskien roskaaminen on laitonta, ja siitä voi saada jopa 20 000 punnan sakon tai joissakin tapauksissa vankilatuomion. Cornwall Council sanoi: "Suhtaudumme tähän ongelmaan hyvin vakavasti ja pyrimme nostamaan syytteen, jos tutkimuksemme tunnistavat syylliset asianmukaisesti."</w:t>
      </w:r>
    </w:p>
    <w:p>
      <w:r>
        <w:rPr>
          <w:b/>
        </w:rPr>
        <w:t xml:space="preserve">Yhteenveto</w:t>
      </w:r>
    </w:p>
    <w:p>
      <w:r>
        <w:t xml:space="preserve">Roskakuskit ovat pakottaneet poliisin sulkemaan tien Cornwallissa sen jälkeen, kun sinne oli jätetty laittomasti rakennusjätettä.</w:t>
      </w:r>
    </w:p>
    <w:p>
      <w:r>
        <w:rPr>
          <w:b/>
          <w:u w:val="single"/>
        </w:rPr>
        <w:t xml:space="preserve">Asiakirjan numero 19053</w:t>
      </w:r>
    </w:p>
    <w:p>
      <w:r>
        <w:t xml:space="preserve">Guernseyn entinen liikennepomo sanoo, että linja-auton siirto oli oikea ratkaisu.</w:t>
      </w:r>
    </w:p>
    <w:p>
      <w:r>
        <w:t xml:space="preserve">Liikennevaliokunnan entinen puheenjohtaja Peter Bougourd esitti kommenttinsa sen jälkeen, kun Island Coachways oli ilmoittanut lopettavansa toimintansa. Hän sanoi, että kaluston ostaminen marraskuussa 2000 tapahtui, koska katsottiin, että linja-autoyhtiöllä ei ollut varaa ostaa kalustoa ja silti tehdä voittoa. Sen sijaan osavaltiot ostivat 33 bussia 3,1 miljoonalla punnalla ja teettivät palvelun alihankintana. Bougourd sanoi: "Olen hyvin pahoillani, että yritys ei enää halua ajaa busseja, mutta tilanne voisi olla paljon pahempi. "Menetetty on vain liikennöitsijä, ei kalustoa", hän sanoi. Island Coachways ilmoitti maanantaina vetäytyneensä ympäristöministeriön kanssa käytävistä neuvotteluista uudesta sopimuksesta. Nykyinen sopimus päättyy 31. joulukuuta, vaikka yhtiö on tarjoutunut pidentämään sitä kolmella kuukaudella sillä aikaa, kun valtiot yrittävät löytää uuden sopimuskumppanin.</w:t>
      </w:r>
    </w:p>
    <w:p>
      <w:r>
        <w:rPr>
          <w:b/>
        </w:rPr>
        <w:t xml:space="preserve">Yhteenveto</w:t>
      </w:r>
    </w:p>
    <w:p>
      <w:r>
        <w:t xml:space="preserve">Guernseyn osavaltioiden päätös ostaa omat bussinsa on entisen poliitikon mukaan saanut oikeutuksen.</w:t>
      </w:r>
    </w:p>
    <w:p>
      <w:r>
        <w:rPr>
          <w:b/>
          <w:u w:val="single"/>
        </w:rPr>
        <w:t xml:space="preserve">Asiakirjan numero 19054</w:t>
      </w:r>
    </w:p>
    <w:p>
      <w:r>
        <w:t xml:space="preserve">Prinssi William East Anglian Air Ambulanssin rooliin paluu</w:t>
      </w:r>
    </w:p>
    <w:p>
      <w:r>
        <w:t xml:space="preserve">Prinssi Williamin on määrä aloittaa maanantaina, kun hän on ollut palkattomalla lomalla huhtikuussa ennen prinsessa Charlotten syntymää 2. toukokuuta. Perhe on ollut kotonaan Sandringhamin kartanossa Norfolkissa. Prinssi Williamin ymmärretään olevan ambulanssiryhmän lentäjäkoulutuksen loppuvaiheessa. Hän tulee kuljettamaan potilaita sairaalaan, kun hänen koulutuksensa on päättynyt. Cambridgen herttua on aiemmin palvellut kuninkaallisissa ilmavoimissa, viimeksi etsintä- ja pelastuslentäjänä. Toisen lapsensa syntymän jälkeen hänellä on ollut useita virallisia sitoumuksia, muun muassa näyttelijä Sheridan Smithin palkitseminen OBE-tunnustuksella. Hyväntekeväisyysjärjestö East Anglian Air Ambulance, jolla on tukikohtia Norwichissa ja Cambridgessa, tilasi neljä vuotta sitten uuden 1,7 miljoonan punnan helikopterin. Se otettiin käyttöön Cambridgessa huhtikuussa, ja prinssi William lentää sitä. Lentoambulanssi hoitaa hätätilanteita Bedfordshiren, Cambridgeshiren, Norfolkin ja Suffolkin alueella.</w:t>
      </w:r>
    </w:p>
    <w:p>
      <w:r>
        <w:rPr>
          <w:b/>
        </w:rPr>
        <w:t xml:space="preserve">Yhteenveto</w:t>
      </w:r>
    </w:p>
    <w:p>
      <w:r>
        <w:t xml:space="preserve">Cambridgen herttua palaa East Anglian Air Ambulance -lentäjäksi pidettyään tauon tyttärensä syntymän vuoksi.</w:t>
      </w:r>
    </w:p>
    <w:p>
      <w:r>
        <w:rPr>
          <w:b/>
          <w:u w:val="single"/>
        </w:rPr>
        <w:t xml:space="preserve">Asiakirjan numero 19055</w:t>
      </w:r>
    </w:p>
    <w:p>
      <w:r>
        <w:t xml:space="preserve">Venäjän laki kieltää kiroilun taiteessa ja tiedotusvälineissä</w:t>
      </w:r>
    </w:p>
    <w:p>
      <w:r>
        <w:t xml:space="preserve">Rikkojia uhkaavat sakot - jopa 50 000 ruplaa (829 puntaa, 1 400 dollaria) organisaatioille ja jopa 2 500 ruplaa (41 puntaa, 70 dollaria) yksityishenkilöille. Asiantuntijaraati päättää kiistatilanteissa, mikä on kirosana. Kirosanoja sisältävien kirjojen kannessa on oltava varoitus. Venäjän Vesti-uutissivusto kertoo, että sosiologien tutkimuksen mukaan kiroilu on yleistä kahdessa kolmasosassa venäläisistä yrityksistä. Laki tulee voimaan 1. heinäkuuta, eikä sitä sovelleta tapauksiin, joissa kiroillaan esityksissä ennen kyseistä päivämäärää. Johtava Putin-myönteinen elokuvaohjaaja ja nykyinen kansanedustaja Stanislav Govoruhin oli yksi uuden lain suunnittelijoista. Laki muistuttaa Neuvostoliiton ajan konservatiivisuutta, jolloin kommunistinen puolue vaati taiteilijoita ja kirjailijoita välttämään länsimaista "dekadenttia" muotia ja noudattamaan perinteisiä arvoja. Kauppiaat, jotka eivät varoita kuluttajia kiroilusta videoissa tai muissa audiovisuaalisissa tuotteissa, ovat vaarassa menettää toimilupansa. Ei ole selvää, ulotetaanko kiroilukielto tiedotusvälineissä myös kansainvälisten sosiaalisten medioiden, kuten Twitterin ja Facebookin, venäläisiin käyttäjiin.</w:t>
      </w:r>
    </w:p>
    <w:p>
      <w:r>
        <w:rPr>
          <w:b/>
        </w:rPr>
        <w:t xml:space="preserve">Yhteenveto</w:t>
      </w:r>
    </w:p>
    <w:p>
      <w:r>
        <w:t xml:space="preserve">Venäjän presidentti Vladimir Putin on allekirjoittanut lain, joka kieltää kaiken kiroilun elokuvissa, televisiolähetyksissä, teattereissa ja tiedotusvälineissä.</w:t>
      </w:r>
    </w:p>
    <w:p>
      <w:r>
        <w:rPr>
          <w:b/>
          <w:u w:val="single"/>
        </w:rPr>
        <w:t xml:space="preserve">Asiakirjan numero 19056</w:t>
      </w:r>
    </w:p>
    <w:p>
      <w:r>
        <w:t xml:space="preserve">LG Electronicsin Q1-tulos kasvoi merkittävästi</w:t>
      </w:r>
    </w:p>
    <w:p>
      <w:r>
        <w:t xml:space="preserve">Nettotulos nousi ensimmäisellä neljänneksellä 93 miljardiin Korean woniin (87 miljoonaa dollaria; 52 miljoonaa puntaa), kun se vuotta aiemmin oli 22 miljardia wonia. Televisioita valmistavan kodin viihdeyksikön myynti oli 4,95 miljardia wonia, mikä on 2,6 prosenttia enemmän kuin viime vuoden vastaavalla neljänneksellä. Myös matkapuhelinyksikkö suoriutui hyvin ja toimitti ensimmäisellä neljänneksellä 12,3 miljoonaa älypuhelinta. Toimitukset kasvoivat 19 prosenttia viime vuoden vastaavaan ajanjaksoon verrattuna. LG:n odotetaan julkaisevan G3-älypuhelimensa vuoden puoliväliin mennessä. Laaja tuotevalikoima Eteläkorealainen viihde-elektroniikkajätti valmistaa ja myy monenlaisia tuotteita pesukoneista ja jääkaapeista älypuhelimiin ja televisioruutuihin. Yhtiö aikoo laajentaa teräväpiirtotelevisiomallivalikoimaansa useammalla kokoluokalla ja hintatasolla vastapainoksi alan tiukalle kilpailulle. Kodinkoneyksikön osalta suunnitelmissa on tuoda markkinoille uusia pesukone- ja jääkaappimalleja.</w:t>
      </w:r>
    </w:p>
    <w:p>
      <w:r>
        <w:rPr>
          <w:b/>
        </w:rPr>
        <w:t xml:space="preserve">Yhteenveto</w:t>
      </w:r>
    </w:p>
    <w:p>
      <w:r>
        <w:t xml:space="preserve">Etelä-Korealainen LG Electronics ilmoitti ensimmäisen neljänneksen voittonsa kasvaneen yli 300 prosenttia, mikä johtui televisioita valmistavan osastonsa myynnin kasvusta.</w:t>
      </w:r>
    </w:p>
    <w:p>
      <w:r>
        <w:rPr>
          <w:b/>
          <w:u w:val="single"/>
        </w:rPr>
        <w:t xml:space="preserve">Asiakirjan numero 19057</w:t>
      </w:r>
    </w:p>
    <w:p>
      <w:r>
        <w:t xml:space="preserve">Barnes &amp; Noble kääntyy tappiolle oikeuskulujen jälkeen</w:t>
      </w:r>
    </w:p>
    <w:p>
      <w:r>
        <w:t xml:space="preserve">Ketjun nettotappio oli 63 miljoonaa dollaria (41 miljoonaa puntaa), kun se vuosi sitten oli 12 miljoonaa dollaria voitollinen. Lähes 10 miljoonaa dollaria tappiosta liittyi ketjun taisteluun, jolla se yritti estää miljardöörisijoittaja Ron Burklen yritykset hankkia määräysvalta yhtiössä. Aiemmin tässä kuussa ketju ilmoitti, että se saattaa laittaa itsensä myyntiin. Digitaalinen aikakausi Vaikka liikevaihto kasvoi 20 prosenttia 1,4 miljardiin dollariin, suuret investoinnit uusiin digitaalisiin tuotteisiin ja "hallintokulujen" suuri kasvu merkitsivät sitä, että yhtiö kääntyi tappiolliseksi. Ketju alensi myös koko vuoden tulosennustettaan Burklen torjumisesta aiheutuneiden oikeudenkäyntikulujen vuoksi. Ketju kamppaili taantuman aikana, kun kuluttajat hakeutuivat alennuskirjakauppoihin. Tulevaisuuden näkymiä vaikeuttaa myös digitaalisten kirjojen eli niin sanottujen e-lukulaitteiden tulo markkinoille. Barnes &amp; Noblella on 720 kirjakauppaa, mikä tekee siitä suurimman ketjun lajissaan Yhdysvalloissa.</w:t>
      </w:r>
    </w:p>
    <w:p>
      <w:r>
        <w:rPr>
          <w:b/>
        </w:rPr>
        <w:t xml:space="preserve">Yhteenveto</w:t>
      </w:r>
    </w:p>
    <w:p>
      <w:r>
        <w:t xml:space="preserve">Yhdysvaltalainen kirjakauppaketju Barnes &amp; Noble on raportoinut huhti-kesäkuun välisenä aikana tappiollisesta tuloksesta, mikä johtuu osittain oikeudenkäyntikuluista, jotka ovat aiheutuneet kiistasta suurimman osakkeenomistajan kanssa.</w:t>
      </w:r>
    </w:p>
    <w:p>
      <w:r>
        <w:rPr>
          <w:b/>
          <w:u w:val="single"/>
        </w:rPr>
        <w:t xml:space="preserve">Asiakirjan numero 19058</w:t>
      </w:r>
    </w:p>
    <w:p>
      <w:r>
        <w:t xml:space="preserve">Taksivalmistaja LTI:n tulevaisuudesta käydään "myönteisiä" keskusteluja.</w:t>
      </w:r>
    </w:p>
    <w:p>
      <w:r>
        <w:t xml:space="preserve">Lähes 100 työntekijää menetti työpaikkansa LTI:ltä sen jälkeen, kun yrityksen emoyhtiö Manganese Bronze kutsui pesänhoitajat koolle. Unite-ammattiliiton West Midlandsin alueellisen toimihenkilön Peter Coulsonin mukaan kokous oli myönteinen sen suhteen, voidaanko työpaikat pelastaa. Kymmenet yritykset ovat ilmaisseet kiinnostuksensa taksivalmistajan ostamiseen. Coulson sanoi: Tapaaminen BIS:n (Department for Business, Innovation and Skills) kanssa oli hyvin rakentava sen suhteen, mitä aloitteita kiinnostuneille osapuolille voitaisiin tarjota. "Hyvä ostaja" "Hallinnoijien on varmasti supistettava kiinnostuneiden osapuolten luetteloa." Coventry North Westin työväenpuolueen kansanedustaja Geoffrey Robinson sanoi, että 80 yritystä oli ilmaissut kiinnostuksensa Manganese Bronzea kohtaan, ja pesänhoitaja PricewaterhouseCoopers (PwC) työskenteli ostajan löytämiseksi. BIS:n tiedottaja sanoi: "Kokous oli rakentava, ja olemme edelleen yhteydessä ammattiliittoihin ja seuraamme tilanteen kehittymistä". Samaan aikaan elinkeinoministeri Vince Cable lisäsi: "Se on hyvin huolestuttavaa yksittäisten työntekijöiden kannalta, mutta toivomme vain, että pesänhoitaja löytää hyvän ostajan, jotta yritys voi jatkaa menestyksekkäänä."</w:t>
      </w:r>
    </w:p>
    <w:p>
      <w:r>
        <w:rPr>
          <w:b/>
        </w:rPr>
        <w:t xml:space="preserve">Yhteenveto</w:t>
      </w:r>
    </w:p>
    <w:p>
      <w:r>
        <w:t xml:space="preserve">Hallituksen ja ammattiyhdistyksen jäsenten tapaaminen Coventryn taksivalmistajan tulevaisuudesta oli "hyvin rakentava", sanoo Unite-liitto.</w:t>
      </w:r>
    </w:p>
    <w:p>
      <w:r>
        <w:rPr>
          <w:b/>
          <w:u w:val="single"/>
        </w:rPr>
        <w:t xml:space="preserve">Asiakirjan numero 19059</w:t>
      </w:r>
    </w:p>
    <w:p>
      <w:r>
        <w:t xml:space="preserve">China Mobile näkee voittojen nousevan 2,7 % vuonna 2012</w:t>
      </w:r>
    </w:p>
    <w:p>
      <w:r>
        <w:t xml:space="preserve">Valtionyhtiö kertoi nettovoittojen kasvaneen 129,4 miljardiin juaniin (20,8 miljardia dollaria; 14 miljardia puntaa), kun tulot kasvoivat 6,1 prosenttia 560,4 miljardiin juaniin. Kilpailu Kiinan valtavilla matkapuhelinmarkkinoilla kasvaa ja kustannukset nousevat, kun yritykset investoivat uuteen teknologiaan. Viimeaikaisten raporttien mukaan China Mobile on keskustellut Applen kanssa. Raportit ovat herättäneet toiveita siitä, että matkapuhelinoperaattori voisi tarjota Applen iPhonea. Älypuhelinten kysyntä on kasvussa, kun investoinnit infrastruktuuriin saavuttavat yhä suuremman osan väestöstä. Tämä on kuitenkin lisännyt kilpailua maan kahden muun suuren operaattorin, China Telecom Corpin ja China Unicomin, kanssa. China Mobilen mukaan liikevaihdon kasvu viime vuonna johtui pääasiassa dataliiketoiminnasta. Yhtiön mukaan sen tilaajien määrä kasvoi 9,3 prosenttia 710 miljoonaan. Noin 87,93 miljoonaa asiakasta liittyi 3G-verkkoon.</w:t>
      </w:r>
    </w:p>
    <w:p>
      <w:r>
        <w:rPr>
          <w:b/>
        </w:rPr>
        <w:t xml:space="preserve">Yhteenveto</w:t>
      </w:r>
    </w:p>
    <w:p>
      <w:r>
        <w:t xml:space="preserve">China Mobilen voitot kasvoivat viime vuonna 2,7 prosenttia, kun maailman suurin matkapuhelinoperaattori kasvatti tilaajamääränsä 710 miljoonaan.</w:t>
      </w:r>
    </w:p>
    <w:p>
      <w:r>
        <w:rPr>
          <w:b/>
          <w:u w:val="single"/>
        </w:rPr>
        <w:t xml:space="preserve">Asiakirjan numero 19060</w:t>
      </w:r>
    </w:p>
    <w:p>
      <w:r>
        <w:t xml:space="preserve">Gwyneddissä koettu vähäinen maanjäristys oli "kuuluva jyrinä".</w:t>
      </w:r>
    </w:p>
    <w:p>
      <w:r>
        <w:t xml:space="preserve">Sitä kuvailtiin "selväksi, mutta epämääräiseksi matalataajuiseksi kuuluvaksi jyrinäksi". Se oli voimakkuudeltaan 2,7 magnitudia, mikä on taso, jonka katsotaan voivan aiheuttaa vain vähäisiä vahinkoja. Maanjäristys tuntui Dinas Mawddwyssä, Corrisissa, Llanelltydissä ja Cwm-y-Glossa Gwyneddissä. Järistys oli niin voimakasta, ettei sitä olisi voinut kuulla televisiosta tai radiosta eikä se olisi tuntunut paljain jaloin matolla betonilaatan päällä. Järistys tapahtui sen jälkeen, kun 4,4 magnitudin maanjäristys tuntui helmikuussa koko Walesissa, suurimmassa osassa Länsi-Englantia, idässä Lontoossa ja pohjoisessa Lake Districtin eteläreunalla.</w:t>
      </w:r>
    </w:p>
    <w:p>
      <w:r>
        <w:rPr>
          <w:b/>
        </w:rPr>
        <w:t xml:space="preserve">Yhteenveto</w:t>
      </w:r>
    </w:p>
    <w:p>
      <w:r>
        <w:t xml:space="preserve">Gwyneddissä on havaittu pieni maanjäristys, kertoo British Geological Survey.</w:t>
      </w:r>
    </w:p>
    <w:p>
      <w:r>
        <w:rPr>
          <w:b/>
          <w:u w:val="single"/>
        </w:rPr>
        <w:t xml:space="preserve">Asiakirjan numero 19061</w:t>
      </w:r>
    </w:p>
    <w:p>
      <w:r>
        <w:t xml:space="preserve">Kuvassa näkyy vuorijänis, jolla ei ole paikkaa, johon piiloutua Cairngormsissa.</w:t>
      </w:r>
    </w:p>
    <w:p>
      <w:r>
        <w:t xml:space="preserve">Steven McKenzieBBC Skotlannin Ylämaan ja saarten toimittaja Kuvan otti Skotlannin lumivyörytiedotuspalvelun (SAIS) ennustaja Etelä-Cairngormsissa torstaina. Skotlannissa, joka tunnetaan myös sinijäniksinä, elää lähes koko Britannian vuorijäniskanta. Ne ovat Britannian ainoat alkuperäiset jänikset, ja ne ovat saattaneet olla täällä jo jääkaudesta lähtien. Jänikset vaihtavat väriä ruskeasta valkoiseksi naamioidakseen itsensä paremmin talven lumisateessa. Joulukuussa 2015 vuoristojänis kuvattiin lumettomalla, vihreällä rinteellä myös Etelä-Cairngormsissa, mikä korostaa tuon talven poikkeuksellisen leutoja olosuhteita. Voimakkaat tuulet SAIS toimittaa joka talvi raportteja Lochaberista, Glen Coesta, Northern Cairngormsista, Southern Cairngormsista, Torridonista ja Creag Meagaidhista. Siinä annetaan tietoa vuorten lumipeitteen vakaudesta joulukuusta huhtikuun puoliväliin. Tällä kaudella palvelu on kokenut ääripäitä, joissa pakkaslämpötilat ja runsaat lumisateet ovat olleet ääripäitä, ja sen jälkeen on ollut sulaa, jolloin lämpötilat ovat olleet leutoja ja voimakkaat tuulet ovat irrottaneet lunta vuorenrinteiltä. Lumi saattaa palata Skotlannin kukkuloille ensi viikolla. Met Officen tuottamat pitkän aikavälin lämpötilakartat osoittavat kylmempää ilmamassaa, mikä lisää valkoisen tavaran mahdollisuutta - ja suojaa vuoristojäniksille. .</w:t>
      </w:r>
    </w:p>
    <w:p>
      <w:r>
        <w:rPr>
          <w:b/>
        </w:rPr>
        <w:t xml:space="preserve">Yhteenveto</w:t>
      </w:r>
    </w:p>
    <w:p>
      <w:r>
        <w:t xml:space="preserve">Valkoisessa talvivärityksessään oleva valokuva vuoristojäniksestä osoittaa, miten leudot lämpötilat ja kovat tuulet ovat vaikuttaneet Skotlannin kukkuloiden lumipeitteeseen.</w:t>
      </w:r>
    </w:p>
    <w:p>
      <w:r>
        <w:rPr>
          <w:b/>
          <w:u w:val="single"/>
        </w:rPr>
        <w:t xml:space="preserve">Asiakirjan numero 19062</w:t>
      </w:r>
    </w:p>
    <w:p>
      <w:r>
        <w:t xml:space="preserve">Tuhansia odotetaan Sheffield Prideen</w:t>
      </w:r>
    </w:p>
    <w:p>
      <w:r>
        <w:t xml:space="preserve">Sheffield Priden mukaan tapahtuma oli Yorkshiren suurin lesbo-, homo-, biseksuaali- ja transseksuaalitapahtuma. Sheffield Priden Andrew Watson sanoi, että tänä vuonna paraati keskittyi viharikoksista ilmoittamiseen. Paraati alkaa Tudor Squarelta klo 13:00 BST. Tapahtumat Devonshire Greenin päälavalla alkavat klo 14:00 BST. Watson sanoi, että tapahtuman siirtäminen kaupungin keskustaan vuonna 2013 on "parantanut yhteisön näkyvyyttä". "Päivän tarkoituksena on juhlistaa monimuotoisuutta ja pyrkiä tasa-arvoon", hän sanoi.</w:t>
      </w:r>
    </w:p>
    <w:p>
      <w:r>
        <w:rPr>
          <w:b/>
        </w:rPr>
        <w:t xml:space="preserve">Yhteenveto</w:t>
      </w:r>
    </w:p>
    <w:p>
      <w:r>
        <w:t xml:space="preserve">Seitsemännen Sheffield Pride -tapahtuman tapahtumiin kaupungin keskustassa odotetaan myöhemmin yli 10 000 ihmistä.</w:t>
      </w:r>
    </w:p>
    <w:p>
      <w:r>
        <w:rPr>
          <w:b/>
          <w:u w:val="single"/>
        </w:rPr>
        <w:t xml:space="preserve">Asiakirjan numero 19063</w:t>
      </w:r>
    </w:p>
    <w:p>
      <w:r>
        <w:t xml:space="preserve">Joulu: Mitä kysymyksiä sinulla on?</w:t>
      </w:r>
    </w:p>
    <w:p>
      <w:r>
        <w:t xml:space="preserve">Miten aiot saada kaikki ostokset tehtyä ennen suurta päivää? Mikä on se neljän lahjan sääntö, josta jotkut puhuvat? Mitä kuuluu jouluaaton lahjapakkaukseen? Kun kyse on kuusesta, onko parasta ostaa aito vai tekokuusi? Entä miten Brexit vaikuttaa Saksan joulumarkkinoihimme? Nämä ovat vain joitakin niistä kysymyksistä, joihin uutistontut ovat vastanneet lukijoilta menneinä jouluina. Mitä sinä haluaisit tietää? Käytä alla olevaa lomaketta, niin saatamme olla yhteydessä.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Joulun lähtölaskenta on alkanut, mutta tämä ihmeiden aika voi jättää jotkut meistä, no, ihmettelemään.</w:t>
      </w:r>
    </w:p>
    <w:p>
      <w:r>
        <w:rPr>
          <w:b/>
          <w:u w:val="single"/>
        </w:rPr>
        <w:t xml:space="preserve">Asiakirjan numero 19064</w:t>
      </w:r>
    </w:p>
    <w:p>
      <w:r>
        <w:t xml:space="preserve">Tullibodyn poliisi sakottaa 12 ihmistä lukitun pubikokouksen jälkeen</w:t>
      </w:r>
    </w:p>
    <w:p>
      <w:r>
        <w:t xml:space="preserve">Yksitoista miestä ja yksi nainen jäivät kiinni, kun he lauantain vastaisena yönä tapasivat lukitustoimenpiteitä uhmaten. Poliisit kutsuttiin paikalle sen jälkeen, kun ryhmä oli kokoontunut Abercromby Arms -ravintolaan Tullibodyyn. Skotlannin poliisi vahvisti, että tapahtuma hajotettiin ja sakot antamalla pantiin täytäntöön hätälukituslainsäädäntöä. Tiedottaja sanoi: "Noin kello 19:00 lauantaina 25. huhtikuuta 2020 saimme ilmoituksen ihmisistä, jotka olivat kokoontuneet tiloihin Stirling Roadilla Tullibodyllä. "Virkailijat kävivät paikalla, ja 11 miehelle ja yhdelle naiselle annettiin vuoden 2020 Coronavirus Act -lain mukaiset kiinteät rangaistusmääräykset." Välikohtaus sattui päivä sen jälkeen, kun poliisi oli paljastanut, että sen virkamiehet olivat 27. maaliskuuta jälkeen tehneet 78 pidätystä ja antaneet 1 637 rangaistusmääräystä Skotlannissa. Apulaispoliisipäällikkö Malcolm Graham sanoi, että suurin osa täytäntöönpanotoimista toteutettiin kotibileiden ja muiden julkisten kokoontumisten yhteydessä.</w:t>
      </w:r>
    </w:p>
    <w:p>
      <w:r>
        <w:rPr>
          <w:b/>
        </w:rPr>
        <w:t xml:space="preserve">Yhteenveto</w:t>
      </w:r>
    </w:p>
    <w:p>
      <w:r>
        <w:t xml:space="preserve">Poliisi on antanut 12 kiinteämääräistä rangaistusvaatimusta Clackmannanshiressä sijaitsevassa pubissa järjestetyn laittoman kokoontumisen jälkeen.</w:t>
      </w:r>
    </w:p>
    <w:p>
      <w:r>
        <w:rPr>
          <w:b/>
          <w:u w:val="single"/>
        </w:rPr>
        <w:t xml:space="preserve">Asiakirjan numero 19065</w:t>
      </w:r>
    </w:p>
    <w:p>
      <w:r>
        <w:t xml:space="preserve">"Terrakotta-armeijaa" haetaan Moseley Roadin kylpylöihin</w:t>
      </w:r>
    </w:p>
    <w:p>
      <w:r>
        <w:t xml:space="preserve">Birminghamissa sijaitseva Grade II* -luokituksen mukainen Moseley Road Baths on yksi Britannian vanhimmista uimahalleista. Pääallas suljettiin kymmenen vuotta sitten turvallisuusongelmien vuoksi, ja toinen, pienempi allas on tarkoitus sulkea ensi vuonna osana neuvoston budjettileikkauksia. Valokuvaaja Attilio Fiumarella toivoo voivansa luoda uima-altaassa lauantaina osan Kiinan Terrakotta-armeijasta. Hän etsii 100 uimaria osallistumaan kuvaukseen, jonka on tarkoitus olla "protesti sen sulkemista vastaan". Se on myös osa Birminghamissa asuvan valokuvaajan projektin viimeistä kuvaa, joka kuvaa paitsi historiallista rakennusta myös sen suhdetta paikallisyhteisöön. Vuodelta 1907 peräisin oleva rakennus on tällä hetkellä English Heritage At Risk -rekisterissä. Se on yksi yhdeksästä vapaa-ajan keskuksesta tai uima-altaasta, jotka Birminghamin kaupunginvaltuusto aikoo sulkea ensi vuonna osana 6,8 miljoonan punnan säästöjä vapaa-ajan budjetissa. Moseley Road Bathsin ystävät -kampanjaryhmä on kuvaillut kylpylää "hyvin rakastetuksi ja historiallisesti ja arkkitehtonisesti erittäin merkittäväksi".</w:t>
      </w:r>
    </w:p>
    <w:p>
      <w:r>
        <w:rPr>
          <w:b/>
        </w:rPr>
        <w:t xml:space="preserve">Yhteenveto</w:t>
      </w:r>
    </w:p>
    <w:p>
      <w:r>
        <w:t xml:space="preserve">Uimareiden "terrakotta-armeijaa" etsitään taideprojektiin historiallisessa uima-altaassa ennen sen sulkemista.</w:t>
      </w:r>
    </w:p>
    <w:p>
      <w:r>
        <w:rPr>
          <w:b/>
          <w:u w:val="single"/>
        </w:rPr>
        <w:t xml:space="preserve">Asiakirjan numero 19066</w:t>
      </w:r>
    </w:p>
    <w:p>
      <w:r>
        <w:t xml:space="preserve">Aretha Franklinin hautajaiset kuvina</w:t>
      </w:r>
    </w:p>
    <w:p>
      <w:r>
        <w:t xml:space="preserve">Tähdet ja fanit kokoontuivat suremaan soul-laulajaa, joka kuoli aiemmin tässä kuussa haimasyöpään 76-vuotiaana. Chaka Khan, Ariana Grande ja Smokey Robinson olivat yksi niistä, jotka esiintyivät ja osoittivat kunnioitustaan kuuden tunnin jumalanpalveluksen aikana. Tässä muutamia kuvia seremoniasta. Seuraa meitä Facebookissa, Twitterissä @BBCNewsEnts tai Instagramissa bbcnewsents. Jos sinulla on juttuehdotus, lähetä sähköpostia osoitteeseen entertainment.news@bbc.co.uk.</w:t>
      </w:r>
    </w:p>
    <w:p>
      <w:r>
        <w:rPr>
          <w:b/>
        </w:rPr>
        <w:t xml:space="preserve">Yhteenveto</w:t>
      </w:r>
    </w:p>
    <w:p>
      <w:r>
        <w:t xml:space="preserve">Soulin kuningattarena tunnetun Aretha Franklinin hautajaiset pidettiin perjantaina Detroitissa.</w:t>
      </w:r>
    </w:p>
    <w:p>
      <w:r>
        <w:rPr>
          <w:b/>
          <w:u w:val="single"/>
        </w:rPr>
        <w:t xml:space="preserve">Asiakirjan numero 19067</w:t>
      </w:r>
    </w:p>
    <w:p>
      <w:r>
        <w:t xml:space="preserve">Jedburghin tulvapenkereen kiireelliset korjaukset onnistuvat.</w:t>
      </w:r>
    </w:p>
    <w:p>
      <w:r>
        <w:t xml:space="preserve">Se tarkoittaa, että Jed Waterin lähellä Jedburghissa sijaitsevan Richmond Row'n asukkaita ei tarvitse evakuoida. He pelkäsivät, että heidän kotinsa voisivat joutua "vakaviin tulviin" viikonlopuksi ennustettujen rankkasateiden aikana. Scottish Borders Council sanoi, että alueen kiinteistöt ovat nyt "suojattu yhtä hyvin kuin normaalisti", kun suojamuuri on korjattu. Ciara-myrskyn aikana alueella aiheutui vahinkoa, kun "huomattavia roskia" ajautui alavirtaan. Se herätti huolta siitä, että alueen talot voivat olla haavoittuvia, koska Dennis-myrskystä on annettu lisää säävaroituksia tänä viikonloppuna.</w:t>
      </w:r>
    </w:p>
    <w:p>
      <w:r>
        <w:rPr>
          <w:b/>
        </w:rPr>
        <w:t xml:space="preserve">Yhteenveto</w:t>
      </w:r>
    </w:p>
    <w:p>
      <w:r>
        <w:t xml:space="preserve">Kiireelliset tulvapenkereen korjaustyöt kotien suojelemiseksi Bordersin kaupungissa ovat onnistuneet.</w:t>
      </w:r>
    </w:p>
    <w:p>
      <w:r>
        <w:rPr>
          <w:b/>
          <w:u w:val="single"/>
        </w:rPr>
        <w:t xml:space="preserve">Asiakirjan numero 19068</w:t>
      </w:r>
    </w:p>
    <w:p>
      <w:r>
        <w:t xml:space="preserve">Dumfriesin Peter Pan -talohanke saavuttaa virstanpylväänsä</w:t>
      </w:r>
    </w:p>
    <w:p>
      <w:r>
        <w:t xml:space="preserve">Suuri nosturi laski kolme keskeistä kattopalkkia Moat Brae Houseen Irving Streetillä Dumfriesissa. Näin rakennusmiehet voivat tehdä vuonna 1823 rakennetusta kartanosta, jossa kirjailija J.M. Barrie leikki lapsena, tuuli- ja vesitiiviin. Peter Pan Moat Brae Trustin projektijohtaja Cathy Agnew sanoi, että on hienoa nähdä "jotain näin myönteistä" tähänastisen purkutyön jälkeen. "Hanke on selvästi edennyt", hän sanoi. "Vanha potilashissi Moat Braen hoitokodin ajoilta on nyt poistettu ja kolme suurta keskipalkkia on asennettu." Ensimmäisen vaiheen työt, joiden tarkoituksena on luoda alueelle kansallinen lastenkirjallisuuden keskus, on tarkoitus saada päätökseen vuoden 2013 loppuun mennessä. Arkkitehdit työskentelevät parhaillaan toisen vaiheen parissa, joka käsittää vierailutilat ja talon takana olevan maan kehittämisen.</w:t>
      </w:r>
    </w:p>
    <w:p>
      <w:r>
        <w:rPr>
          <w:b/>
        </w:rPr>
        <w:t xml:space="preserve">Yhteenveto</w:t>
      </w:r>
    </w:p>
    <w:p>
      <w:r>
        <w:t xml:space="preserve">Peter Pan -tarinan innoittajana toimineen talon mittava restaurointi on saavuttanut virstanpylvään.</w:t>
      </w:r>
    </w:p>
    <w:p>
      <w:r>
        <w:rPr>
          <w:b/>
          <w:u w:val="single"/>
        </w:rPr>
        <w:t xml:space="preserve">Asiakirjan numero 19069</w:t>
      </w:r>
    </w:p>
    <w:p>
      <w:r>
        <w:t xml:space="preserve">Hall's of Broxburnin lihatehdas: Vion sai kaksi tarjousta</w:t>
      </w:r>
    </w:p>
    <w:p>
      <w:r>
        <w:t xml:space="preserve">Hollantilainen Vion-yhtiö oli pidentänyt laitoksen ostotarjousten jättämisen määräaikaa perjantaihin kello 12:00 asti. Nyt yhtiö tarkastelee tarjouksia "tarkemmin". Se sanoi antavansa virallisen ilmoituksen ensi viikolla. Tehdas työllistää 1 700 ihmistä. Työntekijät ovat jo aloittaneet neuvottelut irtisanomisehdoista. Vion on aiemmin sanonut, että se toteuttaisi tehtaan vaiheittaisen sulkemissuunnitelman, jos ostajaa ei löydy. Vionin tiedottaja sanoi: "Voimme vahvistaa, että saimme kaksi tarjousta Hall'sista ennen tämänpäiväistä määräaikaa. "Lisäksi yksi kiinnostuksenosoitus peruutettiin. "Tässä vaiheessa emme voi liikesalaisuuden vuoksi vahvistaa tarjoajien henkilöllisyyttä emmekä tarjousten yksityiskohtia". "Tulevana viikonloppuna keskitymme tarkastelemaan saamiamme tarjouksia tarkemmin". "Tarkoituksenamme on saattaa tämä prosessi päätökseen mahdollisimman nopeasti, jotta voimme antaa virallisen ilmoituksen ensi viikon alussa."</w:t>
      </w:r>
    </w:p>
    <w:p>
      <w:r>
        <w:rPr>
          <w:b/>
        </w:rPr>
        <w:t xml:space="preserve">Yhteenveto</w:t>
      </w:r>
    </w:p>
    <w:p>
      <w:r>
        <w:t xml:space="preserve">West Lothianissa sijaitsevan Hall's of Broxburnin lihatehtaan omistajat ovat vahvistaneet saaneensa kaksi tarjousta Hall's of Broxburnin tehdasalueesta.</w:t>
      </w:r>
    </w:p>
    <w:p>
      <w:r>
        <w:rPr>
          <w:b/>
          <w:u w:val="single"/>
        </w:rPr>
        <w:t xml:space="preserve">Asiakirjan numero 19070</w:t>
      </w:r>
    </w:p>
    <w:p>
      <w:r>
        <w:t xml:space="preserve">Milnthorpen pankkiautomaattien ryöstäjät vangittuina</w:t>
      </w:r>
    </w:p>
    <w:p>
      <w:r>
        <w:t xml:space="preserve">Michael James Campbell, 37, ja Jason Brazauskas, 30, hyökkäsivät McColl's-myymälään The Squaren The Square -aukiolla Milnthorpessa Cumbriassa varhain 10. tammikuuta. He tuhosivat varastetulla JCB-kaivurilla myymälän julkisivun ja veivät lähes 92 000 puntaa sisältäneen käteisautomaatin. Kahta muuta osallista ei koskaan löydetty. Carlisle Crown Courtin mukaan jengi lastasi käteisautomaatin varastetun Mitsubishi-lava-auton perään, jota oli muokattu karkeasti. Autoon oli asennettu jäljityslaite, jonka avulla poliisi pystyi jäljittämään sen Gressinghamissa, Carnforthin itäpuolella sijaitsevalle pellolle, jonne se oli hylätty rahat yhä sisällä. Wooley Meadowsista, Stanley Crookista kotoisin oleva Campbell ja Church Streetiltä, Torontosta, Bishop Aucklandista kotoisin oleva Brazauskas pidätettiin lähistöllä. He myönsivät murtovarkauden, kahden ajoneuvon anastamisen ilman lupaa ja kaksi rikosoikeudellista vahingontekoa.</w:t>
      </w:r>
    </w:p>
    <w:p>
      <w:r>
        <w:rPr>
          <w:b/>
        </w:rPr>
        <w:t xml:space="preserve">Yhteenveto</w:t>
      </w:r>
    </w:p>
    <w:p>
      <w:r>
        <w:t xml:space="preserve">Kaksi miestä, jotka olivat osallisina sekatavarakaupan käteisautomaattiin kohdistuneessa ryöstöryöstössä, on tuomittu kolmeksi vuodeksi vankilaan.</w:t>
      </w:r>
    </w:p>
    <w:p>
      <w:r>
        <w:rPr>
          <w:b/>
          <w:u w:val="single"/>
        </w:rPr>
        <w:t xml:space="preserve">Asiakirjan numero 19071</w:t>
      </w:r>
    </w:p>
    <w:p>
      <w:r>
        <w:t xml:space="preserve">Mies kuolee, kun kalastusvene kaatuu Devonin rannikolla</w:t>
      </w:r>
    </w:p>
    <w:p>
      <w:r>
        <w:t xml:space="preserve">Hänen ruumiinsa löydettiin Solsticesta sen jälkeen, kun kaksi runkoon takertunutta miestä oli pelastettu, kertoi merionnettomuuksien tutkintavirasto (MAIB). Heidät löydettiin neljä mailia Plymouthista etelään sen jälkeen, kun helikopteri oli havainnut heidät noin kello 01.00 BST. Uskotaan, että kippari Nick Jones ja miehistön jäsen Chris Wonnacott olivat kaksi pelastettua henkilöä. Kuolleen miehen tiedetään olleen Jonesin isä. Ambulanssihenkilökunta hoiti pelastettuja miehiä. Hälytys tehtiin, kun vene ei palannut Plymouthiin kalastettuaan Eddystonen majakan lähellä. Lisää tästä jutusta ja muista Devonin ja Cornwallin uutisista Rannikkovartiosto kertoi saaneensa tiistaina noin kello 20.40 999-puhelun, jossa ilmoitettiin, että alus, jossa oli kolme ihmistä, oli kateissa. Kaksi kuninkaallisen laivaston sota-alusta, rajavartiolaitoksen alus ja RNLI:n pelastusveneet sekä rannikkovartioston helikopterit osallistuivat etsintä- ja pelastusoperaatioon. Yhdistyneen kuningaskunnan rannikkovartioston valvoja Dai Jones sanoi: "Alueella suoritettujen laajojen etsintöjen jälkeen, joissa käytettiin useita voimavaroja, kalastusalus löydettiin ja kaksi miestä on saatu turvallisesti talteen."</w:t>
      </w:r>
    </w:p>
    <w:p>
      <w:r>
        <w:rPr>
          <w:b/>
        </w:rPr>
        <w:t xml:space="preserve">Yhteenveto</w:t>
      </w:r>
    </w:p>
    <w:p>
      <w:r>
        <w:t xml:space="preserve">Tutkijat ovat vahvistaneet, että kalastaja, joka katosi veneensä kaaduttua Devonin rannikolla, on kuollut.</w:t>
      </w:r>
    </w:p>
    <w:p>
      <w:r>
        <w:rPr>
          <w:b/>
          <w:u w:val="single"/>
        </w:rPr>
        <w:t xml:space="preserve">Asiakirjan numero 19072</w:t>
      </w:r>
    </w:p>
    <w:p>
      <w:r>
        <w:t xml:space="preserve">Tansanian pato: Selousin riistansuojelualueelle suunniteltu voimalaitos</w:t>
      </w:r>
    </w:p>
    <w:p>
      <w:r>
        <w:t xml:space="preserve">Sopimuksen arvo on 3 miljardia dollaria (2,4 miljardia puntaa), ja se koskee padon rakentamista Rufiji-joelle Selousin riistansuojelualueelle, joka on Unescon maailmanperintökohde. Tansanian mukaan hanke kaksinkertaistaa sen koko sähköntuotannon. Luonnonsuojelijat kuitenkin varoittavat, että se tuhoaa villieläinten elinympäristön. Sopimus allekirjoitettiin kahden egyptiläisen rakennusyrityksen kanssa. Padon luoman altaan odotetaan olevan Itä-Afrikan suurin, ja se tulvii 1 200 neliökilometrin (463 neliökilometrin) alueelle Stieglerin rotkona tunnetulla alueella. Tansania on väittänyt, että hanke vauhdittaa kehitystä ja kaksinkertaistaa sen nykyisen sähkökapasiteetin. Tällä hetkellä vain kolmasosalla maan väestöstä on mahdollisuus saada sähköä. Maailmanlaajuinen ympäristöjärjestö WWF sanoo, että hanke vaarantaa myös noin 200 000 ihmisen, muun muassa maanviljelijöiden ja kalastajien, elinkeinon, jotka asuvat ehdotetun padon alapuolella. Järjestön vuonna 2017 laatimassa raportissa varoitetaan, että hanke voi johtaa eroosion lisääntymiseen alajuoksulla, kuivattaa mahdollisesti villieläinturismiin houkuttelevia järviä, vähentää viljelysmaiden hedelmällisyyttä ja aiheuttaa Rufijin suiston vetäytymisen. Selousin riistansuojelualueella elää valtava määrä erilaisia eläinlajeja, kuten norsuja ja sarvikuonoja, joiden populaatiomäärät ovat vähentyneet voimakkaan salametsästyksen vuoksi. WWF:n mukaan suojelualueen norsukanta on vähentynyt 90 prosenttia viimeisten 40 vuoden aikana. Stieglerin rotko on nimetty sveitsiläisen insinöörin mukaan, jonka norsu tappoi vuonna 1907. Hän oli suunnitellut padon rakentamista alueelle.</w:t>
      </w:r>
    </w:p>
    <w:p>
      <w:r>
        <w:rPr>
          <w:b/>
        </w:rPr>
        <w:t xml:space="preserve">Yhteenveto</w:t>
      </w:r>
    </w:p>
    <w:p>
      <w:r>
        <w:t xml:space="preserve">Tansanian presidentti John Magufuli on allekirjoittanut sopimuksen vesivoimalaitoksen rakentamisesta yhteen Itä-Afrikan tunnetuimmista riistansuojelualueista, vaikka ympäristönsuojelijat ovat arvostelleet sitä.</w:t>
      </w:r>
    </w:p>
    <w:p>
      <w:r>
        <w:rPr>
          <w:b/>
          <w:u w:val="single"/>
        </w:rPr>
        <w:t xml:space="preserve">Asiakirjan numero 19073</w:t>
      </w:r>
    </w:p>
    <w:p>
      <w:r>
        <w:t xml:space="preserve">Birminghamin tanssinopettaja, 72, syyllistyi lasten seksuaaliseen hyväksikäyttöön</w:t>
      </w:r>
    </w:p>
    <w:p>
      <w:r>
        <w:t xml:space="preserve">Neil Harris, 72, kotoisin Tamworthin Manta Roadilta, toimi opettajana birminghamilaisessa tanssikoulussa yli 50 vuoden ajan. Poliisin mukaan Harris veti erään uhrin yläosaa alas nähdäkseen, miten hän "kehittyi" Erdingtonissa sijaitsevassa koulussa. Hänet todettiin torstaina Birminghamin kruununoikeudessa syylliseksi seitsemään epäsiveelliseen pahoinpitelyyn, jotka koskivat neljää tyttöä. Kun yksi hänen vuonna 1983 syntyneistä uhreistaan sai tietää, että Harris opetti yhä tanssikoulussa vuonna 2015, hän ilmoittautui ja kertoi poliisille, että Harris oli kosketellut häntä seksuaalisesti yhdeksän- ja 13-vuotiaana. Kun useammat uhrit ilmoittautuivat, Harris sai maaliskuussa syytteen 21:stä seitsemään lapseen kohdistuneesta siveettömästä pahoinpitelystä. Hänet todettiin syylliseksi seitsemään 1970- ja 80-luvuilla tapahtuneeseen neljään tyttöön kohdistuneeseen siveettömään pahoinpitelyyn, ja hänet todettiin syyttömäksi 14 syytteeseen. Harrisin on määrä saada tuomio 19. tammikuuta Birminghamin kruununoikeudessa.</w:t>
      </w:r>
    </w:p>
    <w:p>
      <w:r>
        <w:rPr>
          <w:b/>
        </w:rPr>
        <w:t xml:space="preserve">Yhteenveto</w:t>
      </w:r>
    </w:p>
    <w:p>
      <w:r>
        <w:t xml:space="preserve">Entinen tanssinopettaja on todettu syylliseksi seksuaalirikoksiin entisiä oppilaita kohtaan 1970- ja 80-luvuilla.</w:t>
      </w:r>
    </w:p>
    <w:p>
      <w:r>
        <w:rPr>
          <w:b/>
          <w:u w:val="single"/>
        </w:rPr>
        <w:t xml:space="preserve">Asiakirjan numero 19074</w:t>
      </w:r>
    </w:p>
    <w:p>
      <w:r>
        <w:t xml:space="preserve">Essexin käärme voittaa Beatrixin ja Harry Potterin kirjapalkinnossa.</w:t>
      </w:r>
    </w:p>
    <w:p>
      <w:r>
        <w:t xml:space="preserve">Siivekkään olennon terrorisoimasta 1800-luvun kylästä kertova romaani voitti myös Harry Potter ja kirottu lapsi -näytelmän. Perry, jonka teos oli ainoa ehdolla oleva romaani, sanoi olevansa "suunnattoman iloinen" palkinnosta. Essexin käärme on ehdolla myös tämän vuoden Costa-romaanipalkinnon saajaksi. Sen huomiota herättävä kansi palkittiin viime viikolla ensimmäisessä Books Are My Bag Readers Awards -kilpailussa. Perry sanoi, että hän "ei voisi olla kiitollisempi" kirjaketju Waterstonelle, joka on hänen toisen romaaninsa "todellinen ystävä" ja "mestari". Waterstonesin toimitusjohtaja James Daunt kutsui kirjaa "harvinaisen älykkääksi romaaniksi", joka oli "äärimmäisen kiehtovaa luettavaa". Beatrix Potterin yli 100 vuotta sitten kirjoittama The Tale of Kitty-in-Boots oli yksi viidestä muusta vuoden kirjaksi valitusta teoksesta. Kolme muuta ehdokasta olivat Christopher De Hamelin, Paul Kalanithin ja Emma-Jane Kirbyn tietokirjat. Coralie Bickford-Smith voitti palkinnon viime vuonna esikoisromaanillaan Kettu ja tähti. Seuraa meitä Facebookissa, Twitterissä @BBCNewsEnts tai Instagramissa bbcnewsents. Jos sinulla on juttuehdotus, lähetä sähköpostia osoitteeseen entertainment.news@bbc.co.uk.</w:t>
      </w:r>
    </w:p>
    <w:p>
      <w:r>
        <w:rPr>
          <w:b/>
        </w:rPr>
        <w:t xml:space="preserve">Yhteenveto</w:t>
      </w:r>
    </w:p>
    <w:p>
      <w:r>
        <w:t xml:space="preserve">Sarah Perryn goottilainen romaani The Essex Serpent on valittu Waterstonesin vuoden kirjaksi ennen äskettäin löydettyä Beatrix Potterin käsikirjoitusta.</w:t>
      </w:r>
    </w:p>
    <w:p>
      <w:r>
        <w:rPr>
          <w:b/>
          <w:u w:val="single"/>
        </w:rPr>
        <w:t xml:space="preserve">Asiakirjan numero 19075</w:t>
      </w:r>
    </w:p>
    <w:p>
      <w:r>
        <w:t xml:space="preserve">Bostonin onnettomuudessa loukkaantuneen pyöräilijän henkilöllisyyttä etsitään</w:t>
      </w:r>
    </w:p>
    <w:p>
      <w:r>
        <w:t xml:space="preserve">Mies, jonka uskotaan olevan Romanian kansalainen, jäi auton alle lähellä Bostonia Lincolnshiren osavaltiossa torstai-iltana. Poliisit kertoivat uskovansa, että hän asuu alueella, ja poliisi haluaa kiireellisesti saada yhteyden hänen lähiomaisiinsa. Tapahtumapaikalla pidätetyt 35-vuotias nainen ja 30-vuotias mies ovat edelleen poliisin huostassa. Poliisin mukaan mies, jolta puuttuu vasen rengassormi, oli onnettomuushetkellä pyöräilemässä kohti A17-tietä. Hän törmäsi hopeiseen Ford Tourneoon A1121 Boardsides -tiellä noin kello 21.15 GMT, poliisi kertoi. Poliisit ovat pyytäneet kaikkia, jotka näkivät pyöräilijän tai joilla on kojelautakameran tallenteita, ottamaan yhteyttä heihin. Seuraa BBC Yorkshirea Facebookissa, Twitterissä ja Instagramissa. Lähetä juttuideoita osoitteeseen yorkslincs.news@bbc.co.uk. Aiheeseen liittyvät Internet-linkit Lincolnshiren poliisi</w:t>
      </w:r>
    </w:p>
    <w:p>
      <w:r>
        <w:rPr>
          <w:b/>
        </w:rPr>
        <w:t xml:space="preserve">Yhteenveto</w:t>
      </w:r>
    </w:p>
    <w:p>
      <w:r>
        <w:t xml:space="preserve">Poliisi etsii onnettomuudessa vakavasti loukkaantuneen pyöräilijän henkilöllisyyttä, jolta puuttuu sormi.</w:t>
      </w:r>
    </w:p>
    <w:p>
      <w:r>
        <w:rPr>
          <w:b/>
          <w:u w:val="single"/>
        </w:rPr>
        <w:t xml:space="preserve">Asiakirjan numero 19076</w:t>
      </w:r>
    </w:p>
    <w:p>
      <w:r>
        <w:t xml:space="preserve">Monet Cornwallin teillä kuolleista jalankulkijoista ovat humalassa.</w:t>
      </w:r>
    </w:p>
    <w:p>
      <w:r>
        <w:t xml:space="preserve">Kahdeksan viime vuoden aikana tapahtuneiden liikennekuolemien analyysissä havaittiin, että 39:stä kuolleesta jalankulkijasta 18 oli humalassa. Neuvoston mukaan päihtymystaso vaihteli lievästä kahdeksankertaiseen lailliseen ajorajojen ylitykseen. Kuolleista 14 ihmistä oli jäänyt auton alle ja kuollut sen jälkeen, kun he olivat joko makailleet ajoradalla tai kävelleet tiellä. Cornwallin neuvoston turvallisuusinsinööri Adrian Roberts sanoi, että kaikki jalankulkijat olivat nauttineet niin paljon, että heidät voitiin luokitella "humalaisiksi". Hän sanoi: Roberts sanoi: "Luulimme, että teillämme kuolleiden jalankulkijoiden määrä oli suuri, mutta lukujen näkeminen kirjallisena ja ongelman laajuus oli järkytys. "Kaikkien rattijuopumuksen vastaisten kampanjoiden myötä monet ihmiset luulevat, että kotiin on turvallista kävellä, vaikka nämä luvut osoittavat, että näin ei ehkä olekaan, ja ehkä julkinen liikenne on parempi vaihtoehto."</w:t>
      </w:r>
    </w:p>
    <w:p>
      <w:r>
        <w:rPr>
          <w:b/>
        </w:rPr>
        <w:t xml:space="preserve">Yhteenveto</w:t>
      </w:r>
    </w:p>
    <w:p>
      <w:r>
        <w:t xml:space="preserve">Monet Cornwallissa vuodesta 2003 lähtien kolareissa kuolleista jalankulkijoista olivat humalassa, ilmenee Cornwallin alueneuvoston tekemästä tutkimuksesta.</w:t>
      </w:r>
    </w:p>
    <w:p>
      <w:r>
        <w:rPr>
          <w:b/>
          <w:u w:val="single"/>
        </w:rPr>
        <w:t xml:space="preserve">Asiakirjan numero 19077</w:t>
      </w:r>
    </w:p>
    <w:p>
      <w:r>
        <w:t xml:space="preserve">Southwoldin rannalle huuhtoutui "pahasti hajonnut" valas.</w:t>
      </w:r>
    </w:p>
    <w:p>
      <w:r>
        <w:t xml:space="preserve">HM Coastguard Lowestoft sanoi, että se kutsuttiin paikalle, kun Southwoldin rannalla Suffolkissa sunnuntaina noin kello 10.00 BST löydettiin rannalle huuhtoutunut "todennäköisesti pieni pikkuvala". East Suffolkin neuvosto ilmoitti, että raadon poistaminen oli aloitettu, ja se kuvaili sitä "pahasti hajonneeksi". Perjantaina Essexin Clactonin läheltä löytyi 40 jalkainen valas. Maailman luonnonsäätiön mukaan pikkuvalaat ovat pienimpiä ruorivalaista (joilla on yhdensuuntaiset, laskostetut kurkku-urat), ja naaraat ovat keskimäärin 8,5 metriä pitkiä ja urokset noin 8 metriä pitkiä. Neuvoston tiedottaja sanoi: "Koska valas näyttää olleen kuolleena jo jonkin aikaa, lajia ei ole tässä vaiheessa voitu tunnistaa." Valaan tila on huono. Aiheeseen liittyvät Internet-linkit Maritime and Coastguard Agency</w:t>
      </w:r>
    </w:p>
    <w:p>
      <w:r>
        <w:rPr>
          <w:b/>
        </w:rPr>
        <w:t xml:space="preserve">Yhteenveto</w:t>
      </w:r>
    </w:p>
    <w:p>
      <w:r>
        <w:t xml:space="preserve">Valaan ruumis on löydetty rannalta noin 40 kilometrin päästä paikasta, josta toinen löytyi viime viikolla.</w:t>
      </w:r>
    </w:p>
    <w:p>
      <w:r>
        <w:rPr>
          <w:b/>
          <w:u w:val="single"/>
        </w:rPr>
        <w:t xml:space="preserve">Asiakirjan numero 19078</w:t>
      </w:r>
    </w:p>
    <w:p>
      <w:r>
        <w:t xml:space="preserve">Legolandin pahoinpitelytapauksessa ei uusia pidätyksiä</w:t>
      </w:r>
    </w:p>
    <w:p>
      <w:r>
        <w:t xml:space="preserve">Thames Valleyn poliisi vahvisti, ettei ketään ole pidätetty rikoksesta viime vuoden marraskuun jälkeen. Eräs poika oli pidätetty rikoksen yhteydessä, mutta hänet vapautettiin 2. joulukuuta ilman syytteitä. Poliisi aloitti 11. elokuuta tutkinnan, kun kahta tyttöä oli "kosketeltu sopimattomasti". Poliisi antoi aiemmin E-kuvan epäillystä, jota kuvattiin valkoihoiseksi, teini-ikäiseksi tai parikymppiseksi mieheksi. Poliisien mukaan hän oli valkoinen, alle 1,7 metriä pitkä, hänellä oli yllään tummat housut, tumma t-paita ja lenkkarit. Poliisi alkoi seurata uusia johtolankoja syyskuussa sen jälkeen, kun rekonstruktio näytettiin BBC:n Crimewatch-ohjelmassa syyskuussa. 22-vuotias mies, joka oli aiemmin pidätetty epäiltynä iskujen tekemisestä, vapautettiin ilman syytteitä.</w:t>
      </w:r>
    </w:p>
    <w:p>
      <w:r>
        <w:rPr>
          <w:b/>
        </w:rPr>
        <w:t xml:space="preserve">Yhteenveto</w:t>
      </w:r>
    </w:p>
    <w:p>
      <w:r>
        <w:t xml:space="preserve">Legoland Windsorissa tapahtuneen kahden tytön seksuaalisen hyväksikäytön tutkinta jatkuu lähes viisi kuukautta sen jälkeen, kun hyväksikäytöstä ilmoitettiin.</w:t>
      </w:r>
    </w:p>
    <w:p>
      <w:r>
        <w:rPr>
          <w:b/>
          <w:u w:val="single"/>
        </w:rPr>
        <w:t xml:space="preserve">Asiakirjan numero 19079</w:t>
      </w:r>
    </w:p>
    <w:p>
      <w:r>
        <w:t xml:space="preserve">Essexin palomiehistö pelastaa sian vaikeassa tilanteessa olevan sian</w:t>
      </w:r>
    </w:p>
    <w:p>
      <w:r>
        <w:t xml:space="preserve">Essexin palokunta kutsuttiin sunnuntaina kello 10:09 BST Hockleyn kylässä sijaitsevaan taloon, kun Oliven arveltiin liukastuneen rapsutellessaan. "Eläin oli hädässä ja oli kiilautunut rakoon", se kertoi. Hawkwellin aseman palomiehet käyttivät leikkauslaitteita ja ilmapusseja vapauttaakseen sian klo 10:39 BST. Myöhemmin se oli iloinen saadessaan olla parrasvaloissa valokuvissa, jotka palokunta julkaisi Twitterissä hashtagilla #notjustfires. Yhdessä kuvassa näkyy viisi poliisia pelastetun eläimen kanssa tapahtuman jälkeen. Aliupseeri Gary Shinn sanoi: "Uskomme, että sika oli betoniportaalla ja lähti raapimaan ja päätyi kaatumaan ja kiilautumaan ylösalaisin. "Vaikka se oli aluksi ahdistunut, se rauhoittui pienen silittelyn jälkeen. Omistaja oli hyvin tyytyväinen jälleennäkemiseen." Hän lisäsi: "Miehistö on käynyt muutamassa eläinpelastuksessa, mutta ei koskaan sian kanssa."</w:t>
      </w:r>
    </w:p>
    <w:p>
      <w:r>
        <w:rPr>
          <w:b/>
        </w:rPr>
        <w:t xml:space="preserve">Yhteenveto</w:t>
      </w:r>
    </w:p>
    <w:p>
      <w:r>
        <w:t xml:space="preserve">Palomiehet pelastivat pulaan joutuneen sian pekonin, kun se oli jäänyt selälleen vajan ja betonilaatan väliin.</w:t>
      </w:r>
    </w:p>
    <w:p>
      <w:r>
        <w:rPr>
          <w:b/>
          <w:u w:val="single"/>
        </w:rPr>
        <w:t xml:space="preserve">Asiakirjan numero 19080</w:t>
      </w:r>
    </w:p>
    <w:p>
      <w:r>
        <w:t xml:space="preserve">Bathin kierrätyskeskukset avoinna vain paikallisille asukkaille</w:t>
      </w:r>
    </w:p>
    <w:p>
      <w:r>
        <w:t xml:space="preserve">Valtuusto totesi, että jätteiden vastaanottaminen ilmaiseksi alueen ulkopuolisilta ihmisiltä maksoi viranomaiselle 60 000 puntaa vuodessa. Ensi kuusta alkaen asukkaiden on haettava sähköinen lupa jätekeskusten käyttöön. Se aikoo käyttää rekisteritunnistusta jäteasemille saapuvissa ajoneuvoissa 2. huhtikuuta alkaen. Valtuutettu David Dixon sanoi: "Meillä ei vain ole enää varaa tukea kenenkään jätteiden tuontia." "Meillä ei ole enää varaa tukea kenenkään jätteiden tuontia." Bathissa, Keynshamissa ja Radstockissa on kolme kierrätyskeskusta, jotka ottavat vastaan kotitalousjätettä, joka on liian isoa kerättäväksi roskakoriin. Vaikka kyltit varoittavat, että kierrätyskeskukset ovat vain asukkaille, Dixon sanoi, että jopa 10 prosenttia jätteestä on peräisin piirikunnan ulkopuolelta.</w:t>
      </w:r>
    </w:p>
    <w:p>
      <w:r>
        <w:rPr>
          <w:b/>
        </w:rPr>
        <w:t xml:space="preserve">Yhteenveto</w:t>
      </w:r>
    </w:p>
    <w:p>
      <w:r>
        <w:t xml:space="preserve">Bathin ja Koillis-Somersetin kierrätyskeskukset pyytävät kävijöitä todistamaan, että he asuvat alueella, ennen kuin he voivat käyttää tiloja.</w:t>
      </w:r>
    </w:p>
    <w:p>
      <w:r>
        <w:rPr>
          <w:b/>
          <w:u w:val="single"/>
        </w:rPr>
        <w:t xml:space="preserve">Asiakirjan numero 19081</w:t>
      </w:r>
    </w:p>
    <w:p>
      <w:r>
        <w:t xml:space="preserve">Miehen ruumis löytyi hylätystä autosta Scammondenissa</w:t>
      </w:r>
    </w:p>
    <w:p>
      <w:r>
        <w:t xml:space="preserve">PSCO löysi miehen harmaassa Fiat Puntossa Scammondenissa, Huddersfieldin lähellä, lauantaiaamuna. West Yorkshiren poliisin mukaan ajoneuvo oli ollut pysäköitynä paikalle, New Hey Roadilla sijaitsevan vanhan Nont Sarah's -hotellin lähelle, useiden päivien ajan. Miehen kuolemaa käsitellään selittämättömänä, kunnes lisätutkimukset saadaan päätökseen, eikä kuolinsyytä ole vielä selvitetty. Seuraa BBC Yorkshirea Facebookissa, Twitterissä ja Instagramissa. Lähetä juttuideoita osoitteeseen yorkslincs.news@bbc.co.uk.</w:t>
      </w:r>
    </w:p>
    <w:p>
      <w:r>
        <w:rPr>
          <w:b/>
        </w:rPr>
        <w:t xml:space="preserve">Yhteenveto</w:t>
      </w:r>
    </w:p>
    <w:p>
      <w:r>
        <w:t xml:space="preserve">Miehen ruumis on löydetty hylätystä autosta Länsi-Yorkshiressä.</w:t>
      </w:r>
    </w:p>
    <w:p>
      <w:r>
        <w:rPr>
          <w:b/>
          <w:u w:val="single"/>
        </w:rPr>
        <w:t xml:space="preserve">Asiakirjan numero 19082</w:t>
      </w:r>
    </w:p>
    <w:p>
      <w:r>
        <w:t xml:space="preserve">Condor-lauttayhtiön toimitusjohtaja Fulford eroaa tehtävästään</w:t>
      </w:r>
    </w:p>
    <w:p>
      <w:r>
        <w:t xml:space="preserve">Yhtiö ei kommentoinut James Fulfordin eroa, vaan sanoi vain, että hän siirtyy "uusien haasteiden pariin". Yrityksen johtoon on astunut toimitusjohtajan ulkopuolinen puheenjohtaja Russell Kew. Fulford siirtyi Condor Ferriesille tammikuussa 2013 Red Funnelista, joka liikennöi Southamptonin ja Isle of Wightin välillä. Hän on selvittänyt lauttojen henkilökunnan palkkausta ja työehtoja koskevaa lakkoa sekä Commodore Clipper -lautan vaurioiden aiheuttamia viivästyksiä ja peruutuksia. Clipper, joka vaurioitui törmätessään merenpohjaan 14. heinäkuuta, on palannut liikenteeseen. Hän on myös valvonut Condorin 50 miljoonan punnan arvoisen trimaraanin hankintaa sen jälkeen, kun Condor sai sopimuksen, jonka mukaan se liikennöi saarilla 2020-luvulle asti.</w:t>
      </w:r>
    </w:p>
    <w:p>
      <w:r>
        <w:rPr>
          <w:b/>
        </w:rPr>
        <w:t xml:space="preserve">Yhteenveto</w:t>
      </w:r>
    </w:p>
    <w:p>
      <w:r>
        <w:t xml:space="preserve">Yhdistyneen kuningaskunnan, Ranskan ja Kanaalisaarten satamia liikennöivän Condor Ferriesin toimitusjohtaja on eronnut tehtävästään 18 kuukauden jälkeen.</w:t>
      </w:r>
    </w:p>
    <w:p>
      <w:r>
        <w:rPr>
          <w:b/>
          <w:u w:val="single"/>
        </w:rPr>
        <w:t xml:space="preserve">Asiakirjan numero 19083</w:t>
      </w:r>
    </w:p>
    <w:p>
      <w:r>
        <w:t xml:space="preserve">Kuolemaan johtaneesta junan suistumisesta Meksikossa syytettiin varastettuja nauloja</w:t>
      </w:r>
    </w:p>
    <w:p>
      <w:r>
        <w:t xml:space="preserve">Tabascon osavaltion yleisen turvallisuuden ministeri Audomaro Martinez Zapata sanoi, että varkaat olivat "ryöstäneet" naulojen ja metallilevyjen jäljet. Tavarajunan 12 vaunusta kahdeksan irtosi raiteilta sunnuntaina. Huimanguillon lähellä tapahtuneessa onnettomuudessa loukkaantui 22 ihmistä. Kymmenettuhannet siirtolaiset nousevat vuosittain junaan, joka tunnetaan nimellä La Bestia eli Peto, yrittäessään päästä Yhdysvaltoihin parempien elinolojen perässä. Pelastustyöntekijät pelkäävät, että vaunujen alla saattaa olla vielä lisää ihmisiä loukussa. Vaarallinen matka Ei tiedetä tarkalleen, kuinka monta siirtolaista saattoi olla junan katolla tai sen kyljissä onnettomuushetkellä. Paikalliset asukkaat kertoivat nähneensä noin 200 ihmisen kiipeävän junaan läheisellä pysäkillä. Sadat kuolevat tai menettävät raajojaan vuosittain, kun he putoavat junasta ja jäävät sen pyörien alle. Sunnuntain onnettomuudessa kuolleista kolme oli Hondurasin kansalaisia. Syrjäiselle alueelle on lähetetty sotilaita auttamaan pelastustöissä. Rautatieyhtiön työntekijöiden mukaan kiskot olivat irronneet, kun niitä paikallaan pitävät naulat ja laatat oli varastettu. Runsas sade huuhtoi lisäksi osan maaperästä pois, mikä aiheutti raiteiden siirtymisen, työntekijät kertoivat paikalliselle virkamiehelle Andres Dominguez Aguilarille. Tabascon osavaltion kuvernööri Arturo Nunez sanoi, että myös junan raskas metalliromukuorma saattoi aiheuttaa raiteiden vajoamisen märkään maahan. Alueelle on lähetetty raskasta nostokalustoa siirtämään kaatuneita vaunuja.</w:t>
      </w:r>
    </w:p>
    <w:p>
      <w:r>
        <w:rPr>
          <w:b/>
        </w:rPr>
        <w:t xml:space="preserve">Yhteenveto</w:t>
      </w:r>
    </w:p>
    <w:p>
      <w:r>
        <w:t xml:space="preserve">Meksikon eteläisessä Tabascon osavaltiossa paikalliset viranomaiset ovat syyttäneet raiteista puuttuvia nauloja junan suistumisesta raiteilta, jossa on kuollut ainakin kuusi ihmistä.</w:t>
      </w:r>
    </w:p>
    <w:p>
      <w:r>
        <w:rPr>
          <w:b/>
          <w:u w:val="single"/>
        </w:rPr>
        <w:t xml:space="preserve">Asiakirjan numero 19084</w:t>
      </w:r>
    </w:p>
    <w:p>
      <w:r>
        <w:t xml:space="preserve">Royal Lancasterin sairaalassa kolmas norovirustapaus</w:t>
      </w:r>
    </w:p>
    <w:p>
      <w:r>
        <w:t xml:space="preserve">Royal Lancaster Infirmaryn viisi osastoa on kärsinyt erittäin tarttuvasta talviviruksesta. Sisäänpääsyä osastoille rajoitettiin, kun University Hospitals of Morecambe Bay NHS Foundation Trust ilmoitti ensimmäisestä taudinpurkauksesta 20. helmikuuta. Myös vierailijoita pyydettiin pysymään poissa toukokuussa, jolloin kaikki osastot viittä lukuun ottamatta suljettiin. Kyseessä ovat osastot 20, 21, 36 ja 37 sekä akuutti lääkintäyksikkö. Toimintajohtaja Juliet Walters sanoi, että päätös oli tehty "infektion leviämisen estämiseksi ja potilaan turvallisen hoidon varmistamiseksi". "Henkilökuntamme työskentelee erittäin ahkerasti tämän taudinpurkauksen käsittelemiseksi nopeasti, ja tämä päätös auttaa meitä palauttamaan palvelut normaaliksi mahdollisimman pian", hän lisäsi. Norovirus, joka aiheuttaa oksentelua, vatsakramppeja, kuumetta ja ripulia, leviää helposti ihmisestä toiseen. Oireet alkavat yleensä 12-48 tunnin kuluttua tartunnan saamisesta, ja useimmat terveet ihmiset toipuvat yhdestä kolmeen päivään.</w:t>
      </w:r>
    </w:p>
    <w:p>
      <w:r>
        <w:rPr>
          <w:b/>
        </w:rPr>
        <w:t xml:space="preserve">Yhteenveto</w:t>
      </w:r>
    </w:p>
    <w:p>
      <w:r>
        <w:t xml:space="preserve">Pohjois-Lancashiren sairaala rajoittaa vierailuja useilla osastoilla kolmannen norovirusinfektion puhkeamisen vuoksi helmikuun jälkeen.</w:t>
      </w:r>
    </w:p>
    <w:p>
      <w:r>
        <w:rPr>
          <w:b/>
          <w:u w:val="single"/>
        </w:rPr>
        <w:t xml:space="preserve">Asiakirjan numero 19085</w:t>
      </w:r>
    </w:p>
    <w:p>
      <w:r>
        <w:t xml:space="preserve">Kaksikymmentä pidätystä huumeiden salakuljetukseen liittyvissä ratsioissa eri puolilla Englantia</w:t>
      </w:r>
    </w:p>
    <w:p>
      <w:r>
        <w:t xml:space="preserve">Thames Valleyn poliisi ilmoitti, että yli 300 poliisia teki keskiviikkona ratsian 18 kiinteistöön Readingissä kahdeksan kuukautta kestäneen järjestäytyneen rikollisuuden tutkinnan jälkeen. Seitsemän osoitetta ratsattiin myös Blackburnissa, Sunderlandissa, Birminghamissa ja Lontoossa. Poliisien mukaan takavarikoitiin "merkittävä määrä" käteistä, huumeita ja aseita. Thames Valleyn poliisi, joka toteutti ratsiat yhdessä National Crime Agencyn ja South East Regional Organised Crime Unit -yksikön kanssa, kertoi, että 20 epäiltyä, jotka olivat 19-38-vuotiaita, oli pidätetty epäiltynä erilaisista rikoksista, muun muassa huumausainerikoksista. Komisario Natalie Hall sanoi, että tutkinta oli ollut "monimutkainen ja aikaa vievä". "Toivon, että tämä toimii varoituksena niille, jotka osallistuvat huumeiden toimittamiseen ja jakeluun sekä ihmisten hyväksikäyttöön, että tiedämme, keitä olette, missä olette ja että olemme sitoutuneet saattamaan teidät oikeuden eteen", hän lisäsi. Seuraa BBC Southia Facebookissa, Twitterissä tai Instagramissa. Lähetä juttuideoita osoitteeseen south.newsonline@bbc.co.uk. Aiheeseen liittyvät Internet-linkit Thames Valley Police</w:t>
      </w:r>
    </w:p>
    <w:p>
      <w:r>
        <w:rPr>
          <w:b/>
        </w:rPr>
        <w:t xml:space="preserve">Yhteenveto</w:t>
      </w:r>
    </w:p>
    <w:p>
      <w:r>
        <w:t xml:space="preserve">Kaksikymmentä miestä on pidätetty osana laajaa tutkimusta, joka koskee ihmiskauppaa, huumekauppaa ja rahanpesua eri puolilla Englantia.</w:t>
      </w:r>
    </w:p>
    <w:p>
      <w:r>
        <w:rPr>
          <w:b/>
          <w:u w:val="single"/>
        </w:rPr>
        <w:t xml:space="preserve">Asiakirjan numero 19086</w:t>
      </w:r>
    </w:p>
    <w:p>
      <w:r>
        <w:t xml:space="preserve">Yhdysvaltain tuomioistuin estää savukkeiden graafiset varoitukset</w:t>
      </w:r>
    </w:p>
    <w:p>
      <w:r>
        <w:t xml:space="preserve">Sen mukaan hallituksen suunnitelma heikentää sananvapautta Amerikassa. Food and Drug Administration (FDA) oli halunnut laittaa yhdeksän kuollutta ja sairasta tupakoitsijaa esittävää kuvaa kertomaan savukkeiden vaaroista. Tupakkayhtiöt olivat kuitenkin väittäneet, että kuvat menevät faktatietoa pidemmälle ja ovat tupakoinnin vastaista propagandaa. Tuomio on seurausta siitä, että useat muut maat ovat määränneet, että samanlaiset kuvat on sijoitettava kaikkiin savukepakkauksiin. Australia on mennyt askeleen pidemmälle ja kieltänyt jopa tupakkayhtiöiden logot savukepakkauksissa. "Merkittävä vahvistus" Yhdysvaltain vetoomustuomioistuin vahvisti alemman oikeusasteen aikaisemman tuomion 2-1-tuloksella. Se totesi, että tapaus herättää "uusia kysymyksiä siitä, kuinka laajasti hallitus voi pakottaa tuotteen valmistajan tekemään enemmän kuin pelkästään tosiasioihin perustuvia ja täsmällisiä kaupallisia tietoja ja heikentämään omia taloudellisia etujaan". Tuomioistuin totesi, että tässä tapauksessa se "teki jokaisesta savukeaskista pienen mainostaulun hallituksen tupakoinnin vastaiselle viestille". Tuomioistuin lisäsi, että FDA "ei ole esittänyt minkäänlaista näyttöä" siitä, että kuvat edistäisivät suoraan sen politiikkaa, jonka tavoitteena on vähentää tupakoitsijoiden määrää Amerikassa. Tupakkayhtiöt pitivät tuomiota myönteisenä, ja Lorrilard Tobacco's kuvasi sitä "ensimmäisen lisäyksen periaatteiden merkittäväksi vahvistukseksi". FDA ei ole toistaiseksi kommentoinut julkisesti, aikooko se valittaa tuomiosta Yhdysvaltain korkeimpaan oikeuteen.</w:t>
      </w:r>
    </w:p>
    <w:p>
      <w:r>
        <w:rPr>
          <w:b/>
        </w:rPr>
        <w:t xml:space="preserve">Yhteenveto</w:t>
      </w:r>
    </w:p>
    <w:p>
      <w:r>
        <w:t xml:space="preserve">Yhdysvaltain hallitus ei voi pakottaa tupakkayhtiöitä laittamaan savukepakkauksiin suuria graafisia terveysvaroituksia, päätti Washingtonissa toimiva vetoomustuomioistuin.</w:t>
      </w:r>
    </w:p>
    <w:p>
      <w:r>
        <w:rPr>
          <w:b/>
          <w:u w:val="single"/>
        </w:rPr>
        <w:t xml:space="preserve">Asiakirjan numero 19087</w:t>
      </w:r>
    </w:p>
    <w:p>
      <w:r>
        <w:t xml:space="preserve">Teinin Victoria Warehousen ekstaasikuolemaa tutkitaan.</w:t>
      </w:r>
    </w:p>
    <w:p>
      <w:r>
        <w:t xml:space="preserve">Nuoren naisen uskotaan ottaneen Mastercard-nimistä lääkettä. Hän kuoli sairaalassa sen jälkeen, kun poliisi kutsuttiin Victoria Warehouseen Traffordissa hieman kello 05:00 BST:n jälkeen. Greater Manchesterin poliisi kehotti kaikkia, jotka ovat mahdollisesti ottaneet pillereitä, hakeutumaan lääkärin hoitoon. Komisario Helen Bell sanoi: "Tämä on traaginen tilanne, nuoren ihmisen kuolema on aina musertava, mutta näissä olosuhteissa se on sitäkin sydäntä särkevämpi." "Valitettavasti tiedämme, että on hyvin epätodennäköistä, että tyttö olisi ollut ainoa henkilö, joka on ottanut tätä lääkettä viime yönä." Victoria Warehousen omistajat vahvistivat lausunnossaan, että tapaus tapahtui tapahtumapaikalla, ja sanoivat työskentelevänsä tutkijoiden kanssa. "[Haluamme] välittää syvimmät osanottomme vainajan perheelle", se lisäsi.</w:t>
      </w:r>
    </w:p>
    <w:p>
      <w:r>
        <w:rPr>
          <w:b/>
        </w:rPr>
        <w:t xml:space="preserve">Yhteenveto</w:t>
      </w:r>
    </w:p>
    <w:p>
      <w:r>
        <w:t xml:space="preserve">17-vuotias tyttö, jonka uskotaan ottaneen ekstaasia illanvietossa, on kuollut saatuaan haittavaikutuksen huumeeseen, poliisi on kertonut.</w:t>
      </w:r>
    </w:p>
    <w:p>
      <w:r>
        <w:rPr>
          <w:b/>
          <w:u w:val="single"/>
        </w:rPr>
        <w:t xml:space="preserve">Asiakirjan numero 19088</w:t>
      </w:r>
    </w:p>
    <w:p>
      <w:r>
        <w:t xml:space="preserve">Laittomia detektoristeja etsitään Roche Abbeyn vahingoittamisesta</w:t>
      </w:r>
    </w:p>
    <w:p>
      <w:r>
        <w:t xml:space="preserve">Maanrakentajat löysivät kuusi kuoppaa, jotka oli kaivettu Roche Abbeyn alueelle Maltbyssä lähellä Rotherhamia. South Yorkshiren poliisi sanoi, että se uskoo vahinkojen tapahtuneen 11. ja 18. joulukuuta välisenä aikana. Valvontakameroita ei ole saatavilla, joten poliisi on pyytänyt kaikkia, joilla on tietoja, soittamaan numeroon 101. Luostarin perustivat sisarismunkit vuonna 1147. Se ryöstettiin 1500-luvulla Henrik VIII:n hajotettua Englannin luostarit vuosina 1536-1541. Raunioista tuli 1770-luvulla maisema-arkkitehti Lancelot Capability Brownin Scarbrough'n kreiville suunnittelemien muodollisten puutarhojen keskipiste. Puutarhat purettiin, ja se palautettiin keskiaikaiseksi luostarin raunioksi 1800-luvulla, ja ensimmäisen maailmansodan jälkeen se oli osa työttömille suunnattua julkista työohjelmaa. English Heritage on vastannut alueesta vuodesta 1984 lähtien. Seuraa BBC Yorkshirea Facebookissa, Twitterissä ja Instagramissa. Lähetä juttuideoita osoitteeseen yorkslincs.news@bbc.co.uk. Aiheeseen liittyvät Internet-linkit English Heritage: Roche Abbey</w:t>
      </w:r>
    </w:p>
    <w:p>
      <w:r>
        <w:rPr>
          <w:b/>
        </w:rPr>
        <w:t xml:space="preserve">Yhteenveto</w:t>
      </w:r>
    </w:p>
    <w:p>
      <w:r>
        <w:t xml:space="preserve">Poliisi jahtaa laittomia metallinetsijöitä, jotka ovat aiheuttaneet rikollisia vahinkoja Grade II -luokitellussa keskiaikaisessa luostarissa.</w:t>
      </w:r>
    </w:p>
    <w:p>
      <w:r>
        <w:rPr>
          <w:b/>
          <w:u w:val="single"/>
        </w:rPr>
        <w:t xml:space="preserve">Asiakirjan numero 19089</w:t>
      </w:r>
    </w:p>
    <w:p>
      <w:r>
        <w:t xml:space="preserve">Paul Davison pyrkii Humbersiden poliisi- ja rikoskomissaarin virkaan.</w:t>
      </w:r>
    </w:p>
    <w:p>
      <w:r>
        <w:t xml:space="preserve">Paul Davison, joka jäi eläkkeelle aiemmin tänä vuonna työskenneltyään Humbersiden poliisissa 30 vuotta, sanoi olevansa "etuoikeutettu ja ylpeä" voidessaan asettua ehdolle. Hän sanoi, että hänen kokemuksensa oli antanut hänelle "ymmärrystä siitä, mitä paikalliset yhteisöt haluavat poliisilta". Entinen Hull Eastin kansanedustaja Lord Prescott on yksi kolmesta muusta ehdokkaasta. Entinen varapääministeri sanoi, että epäsosiaalisen käyttäytymisen torjuminen olisi yksi hänen tärkeimmistä painopistealueistaan, jos hänet valittaisiin Labour-puolueen poliisi- ja rikoskomissaariksi. Myös UKIP:n Yorkshiren ja Pohjois-Lincolnshiren alueen europarlamentaarikko Godfrey Bloom asettuu ehdolle puolueensa puolesta. "Avoimempi" Bloom sanoi, että hänellä on "tiukka ei-toleranssi epäsosiaalista käyttäytymistä kohtaan", ja hän sanoi antavansa paikallisille yhteisöille poliisivoimat, jotka ne ansaitsevat. Konservatiivien ehdokas Matthew Grove sanoi, että hänen tärkeimpiä tavoitteitaan olisivat rikollisuuden vähentäminen, poliisien vapauttaminen ja ankarampien yhdyskuntarangaistusten tukeminen. Poliisi- ja rikoskomissaarien tehtävänä on vähentää rikollisuutta ja tarjota tehokasta ja toimivaa poliisipalvelua omalla alueellaan. Sisäministeriön mukaan uusi tehtävä antaisi poliisille "vahvemman ja avoimemman tilivelvollisuuden" ja tekisi poliisivoimat vastuullisiksi yhteisöille, joita ne palvelevat. Suunnitelmien vastustajat väittävät, että komissaarin viran perustaminen uhkaa politisoida poliisin. Poliisi- ja rikoskomissaarin vaalit järjestetään 15. marraskuuta eri puolilla Englantia ja Walesia.</w:t>
      </w:r>
    </w:p>
    <w:p>
      <w:r>
        <w:rPr>
          <w:b/>
        </w:rPr>
        <w:t xml:space="preserve">Yhteenveto</w:t>
      </w:r>
    </w:p>
    <w:p>
      <w:r>
        <w:t xml:space="preserve">Entinen ylikomisario aikoo asettua ehdolle riippumattomana ehdokkaana Humbersiden poliisi- ja rikoskomisarion tehtävään.</w:t>
      </w:r>
    </w:p>
    <w:p>
      <w:r>
        <w:rPr>
          <w:b/>
          <w:u w:val="single"/>
        </w:rPr>
        <w:t xml:space="preserve">Asiakirjan numero 19090</w:t>
      </w:r>
    </w:p>
    <w:p>
      <w:r>
        <w:t xml:space="preserve">Orava-apina vaipassa "puri ihmistä kahdesti" Cardiffissa</w:t>
      </w:r>
    </w:p>
    <w:p>
      <w:r>
        <w:t xml:space="preserve">Hyväntekeväisyysjärjestö etsii orava-apinan omistajaa selvittääkseen, miksi se oli ihmisjoukossa Leckwith Roadilla. RSPCA:n tarkastaja Sophie Daniels sanoi, että omistaja ei tarvitsisi lupaa pitää apinaa, jolla oli myös kaulapanta ja johto. Purtu henkilö meni sairaalaan testeihin. Daniels sanoi, että hyväntekeväisyysjärjestö halusi selvittää, rohkaistiinko ihmisiä käsittelemään apinaa 13. huhtikuuta pidetyillä messuilla. "Olemme puhuneet messujen järjestäjien kanssa, ja he sanoivat, etteivät he ole tietoisia tästä henkilöstä", hän lisäsi. Hyväntekeväisyysjärjestö pyrkii kieltämään kädellisten pitämisen lemmikkeinä niiden monimutkaisten tarpeiden vuoksi.</w:t>
      </w:r>
    </w:p>
    <w:p>
      <w:r>
        <w:rPr>
          <w:b/>
        </w:rPr>
        <w:t xml:space="preserve">Yhteenveto</w:t>
      </w:r>
    </w:p>
    <w:p>
      <w:r>
        <w:t xml:space="preserve">RSPCA:n mukaan vaippaan pukeutunut apina puri ihmistä kahdesti Cardiffin messuilla.</w:t>
      </w:r>
    </w:p>
    <w:p>
      <w:r>
        <w:rPr>
          <w:b/>
          <w:u w:val="single"/>
        </w:rPr>
        <w:t xml:space="preserve">Asiakirjan numero 19091</w:t>
      </w:r>
    </w:p>
    <w:p>
      <w:r>
        <w:t xml:space="preserve">Neljä miestä takuita vastaan Cambridgen kaupan kuolemantapauksen jälkeen</w:t>
      </w:r>
    </w:p>
    <w:p>
      <w:r>
        <w:t xml:space="preserve">Nelikymppinen mies löydettiin kuolleena maanantaina hieman kello 06:30 GMT jälkeen One-Stop-kaupasta Ditton Lanella. Kolme 40-, 44- ja 69-vuotiasta miestä Cambridgesta sekä 50-vuotias mies Fenstantonista pidätettiin epäiltynä taposta. Viides mies, joka pidätettiin epäiltynä vakavan ruumiinvamman aiheuttamisesta, on poliisin mukaan vapautettu ilman toimenpiteitä. Poliisien mukaan kuollut mies oli kotoisin Cambridgesta. Hänen kuolemaansa käsitellään tällä hetkellä selittämättömänä. Kuolemanjälkeinen tutkimus osoittautui "epäselväksi", Cambridgeshiren poliisi sanoi.</w:t>
      </w:r>
    </w:p>
    <w:p>
      <w:r>
        <w:rPr>
          <w:b/>
        </w:rPr>
        <w:t xml:space="preserve">Yhteenveto</w:t>
      </w:r>
    </w:p>
    <w:p>
      <w:r>
        <w:t xml:space="preserve">Neljä miestä, jotka pidätettiin sen jälkeen, kun Cambridgessa sijaitsevasta lähikaupasta löytyi ruumis, on vapautettu takuita vastaan.</w:t>
      </w:r>
    </w:p>
    <w:p>
      <w:r>
        <w:rPr>
          <w:b/>
          <w:u w:val="single"/>
        </w:rPr>
        <w:t xml:space="preserve">Asiakirjan numero 19092</w:t>
      </w:r>
    </w:p>
    <w:p>
      <w:r>
        <w:t xml:space="preserve">Maaginen Medwyn pussit 12. RHS Chelsea näyttää kultaa hänen vegaanilleen</w:t>
      </w:r>
    </w:p>
    <w:p>
      <w:r>
        <w:t xml:space="preserve">Angleseystä kotoisin oleva Medwyn Williams on voittanut 12. kultamitalinsa Royal Horticultural Society (RHS) -tapahtumassa. Hän sanoi, että näyttelyssä voittaminen on kuin olympiavoitto, ja kutsui sitä puutarhurin uran huipennukseksi. Hänen näyttelyssään oli jättimäistä purjoa, palsternakkaa ja ensimmäinen tomaattilajike, jolla on virallinen walesilainen nimi. Tämä oli ensimmäinen kerta, kun Williams osallistui näyttelyyn lähes vuosikymmeneen. Hän kuitenkin osoitti, ettei hän ole menettänyt mitään taikuudestaan - hänen Grand Pavilion -osastonsa herätti julkkisten huomion Piers Morganista ja Clare Baldingista jopa kuninkaallisiin vierailijoihin, kuten Yorkin prinsessa Beatriceen. "Parasta tässä on se, miten RHS tekee sen", sanoi Williams, joka kasvattaa vihanneksiaan kasvihuoneissa Dwyranin lähellä saarella. "He lähettävät tytöt ympäriinsä keskellä yötä - aivan kuin joulupukki - ja jättävät tuomarikortit jokaiseen näytteeseen. "Kun näytteilleasettajat tulevat aamulla noin kello seitsemän, ne ovat siellä. "Se on hyvin tunteikasta, koska tämä on puutarhamaailman olympialaiset - kultaa ei voi saada korkeammalle puutarhanhoidon maailmassa." "Se on hyvin tunteikasta, koska tämä on puutarhamaailman olympialaiset."</w:t>
      </w:r>
    </w:p>
    <w:p>
      <w:r>
        <w:rPr>
          <w:b/>
        </w:rPr>
        <w:t xml:space="preserve">Yhteenveto</w:t>
      </w:r>
    </w:p>
    <w:p>
      <w:r>
        <w:t xml:space="preserve">Vihannesviljelijä, jolla on alan vihreimpiä peukaloita, juhlii jälleen valtavaa voittoa Chelsean kukkanäyttelyssä.</w:t>
      </w:r>
    </w:p>
    <w:p>
      <w:r>
        <w:rPr>
          <w:b/>
          <w:u w:val="single"/>
        </w:rPr>
        <w:t xml:space="preserve">Asiakirjan numero 19093</w:t>
      </w:r>
    </w:p>
    <w:p>
      <w:r>
        <w:t xml:space="preserve">Alan Henningin murha: Henning: Avustustyöntekijän veli vaatii "joukkoja maahan</w:t>
      </w:r>
    </w:p>
    <w:p>
      <w:r>
        <w:t xml:space="preserve">Reg Henning sanoi, että taksinkuljettajan murhaajat, jotka olivat kotoisin Ecclesistä Suur-Manchesterista, olivat "barbaareja". Hän sanoi myös, että perhe oli määrätty vaikenemaan siitä, että hänen veljeään pidettiin vangittuna. Henning, 47, oli viemässä avustustarvikkeita, kun hänet siepattiin Syyriassa viime vuonna. "Elävä painajainen" Hänen veljensä sanoi BBC Newsille: "Heitä ei löydetä pudottamalla muutama pommi Irakiin. "Meidän on lähetettävä maahan maajoukkoja selvittämään, missä nämä hirviöt ovat - mitä pikemmin teemme sen, sitä pikemmin tappaminen loppuu." Henning sanoi, että hallitus ja ulkoministeriö olivat "tukkineet suukapulan" perheelle kidnappauksen vuoksi. "On ollut painajainen, kun asiasta on pitänyt vaieta yhdeksän kuukautta", hän sanoi. Henning lisäsi: "Olen tuskin nukkunut, olen voinut pahoin. "Olemme nähneet kampanjan... Jos tämä olisi tehty vaikkapa kuusi kuukautta sitten, se olisi voinut tehdä enemmän hyvää." Henning sanoi, että oli "inhottavaa", että perhe oli saanut puhua vasta äskettäin. Veljensä murhaajista kysyttäessä hän sanoi: "Mielestäni he ovat barbaarisia. "Tässä ei ole kyse islamista. Islamin opetus ei kehota murhaan. "He ovat hirviöitä, ei ole muuta sanaa." "He ovat hirviöitä, ei ole muuta sanaa." Alan Henningin sieppauspaikkana olleen Ad Danan kaupungin lapset ovat osoittaneet hänelle kunnioitusta poseeraamalla valokuvissa ja lähettämällä viestejä hänen perheelleen. Ulkoasiainministeriön tiedottaja sanoi: "Tämä oli jälleen yksi inhottava murha. Tarjoamme perheelle kaiken mahdollisen tuen." Hän toisti pääministeri David Cameronin lupauksen: "Teemme kaikkemme näiden murhaajien jahtaamiseksi ja heidän saattamiseksi oikeuden eteen."</w:t>
      </w:r>
    </w:p>
    <w:p>
      <w:r>
        <w:rPr>
          <w:b/>
        </w:rPr>
        <w:t xml:space="preserve">Yhteenveto</w:t>
      </w:r>
    </w:p>
    <w:p>
      <w:r>
        <w:t xml:space="preserve">Murhatun avustustyöntekijän Alan Henningin veli on kehottanut David Cameronia lähettämään brittijoukkoja Syyriaan ja Irakiin ottamaan kiinni hänet tappaneet islamilaisen valtion "hirviöt".</w:t>
      </w:r>
    </w:p>
    <w:p>
      <w:r>
        <w:rPr>
          <w:b/>
          <w:u w:val="single"/>
        </w:rPr>
        <w:t xml:space="preserve">Asiakirjan numero 19094</w:t>
      </w:r>
    </w:p>
    <w:p>
      <w:r>
        <w:t xml:space="preserve">Manxin julkisen sektorin työntekijöiden eläkkeen korottaminen</w:t>
      </w:r>
    </w:p>
    <w:p>
      <w:r>
        <w:t xml:space="preserve">Valtiovarainministeriön tiedottajan mukaan vero nousee 3,1 prosenttia Tynwaldin maaliskuun istunnossa annettavan määräyksen mukaisesti. Korotus on lain edellyttämällä tavalla sama kuin Yhdistyneessä kuningaskunnassa. Huhtikuun 1. päivästä alkaen Yhdistyneen kuningaskunnan valtioneläke perustuu kuluttajahintaindeksiin (CPI) eikä vähittäishintaindeksiin (RPI). Kuluttajahintaindeksi ja kuluttajahintaindeksi laskevat inflaation hieman eri tavalla - kuluttajahintaindeksissä ei oteta huomioon joitakin asumiskustannuksia, kuten esimerkiksi asuntolainan maksuja ja kunnallisveroa. Mansaaren valtiovarainministeri Anne Craine sanoi: "Tässä määräyksessä säädetään julkisen sektorin työeläkkeiden vuotuisesta korotuksesta elinkustannusten nousun huomioon ottamiseksi. "On tärkeää, että tämä vakiintunut käytäntö säilytetään, jotta voidaan suojella eläkeläisten reaalituloja."</w:t>
      </w:r>
    </w:p>
    <w:p>
      <w:r>
        <w:rPr>
          <w:b/>
        </w:rPr>
        <w:t xml:space="preserve">Yhteenveto</w:t>
      </w:r>
    </w:p>
    <w:p>
      <w:r>
        <w:t xml:space="preserve">Mansaaren julkisen sektorin eläkkeelle jääneiden työntekijöiden eläkkeet nousevat ensi kuusta alkaen, kuten hallitus on vahvistanut.</w:t>
      </w:r>
    </w:p>
    <w:p>
      <w:r>
        <w:rPr>
          <w:b/>
          <w:u w:val="single"/>
        </w:rPr>
        <w:t xml:space="preserve">Asiakirjan numero 19095</w:t>
      </w:r>
    </w:p>
    <w:p>
      <w:r>
        <w:t xml:space="preserve">Malediivit pidätykset ja umpikuja</w:t>
      </w:r>
    </w:p>
    <w:p>
      <w:r>
        <w:t xml:space="preserve">Kaksi opposition kansanedustajaa on pidätetty korruptiosyytteiden perusteella, ja hallitus väittää heidän vehkeilevän valtiota vastaan. Pienessä Intian valtameren saarivaltiossa käydään nyt vakavaa valtataistelua kaksi vuotta sitten valitun presidentin ja parlamentin välillä. Parlamenttia hallitsevat häntä vastustavat ja entistä hallitsijaa Maumoon Abdul Gayoomia tukevat tahot. Kaksi parlamentin lukumäärällisesti hallitsevaa oppositiopuolueen kansanedustajaa on pidätetty vain tunteja sen jälkeen, kun presidentin kabinetti oli eronnut ja valittanut, että parlamentti esti kaikki heidän aloitteensa. Presidentin tiedottaja kertoi BBC:lle, että kansanedustajia pidätettiin korruptiosyytteiden perusteella, jotka hänen mukaansa merkitsivät valtion asioiden estämistä ja jopa hallituksen kaatamisyritystä. Eräs oppositiojohtaja syytti kuitenkin hallitusta siitä, että se yrittää jatkuvasti kiertää kamaria esimerkiksi myydessään valtion omaisuutta. Paikallisten asukkaiden mukaan sadat presidentin kannattajat ovat kerääntyneet kaduille. Turvallisuusjoukot ovat antaneet lausunnon, jossa ne sanovat avustavansa lainvalvonnasta vastaavia henkilöitä; niiden läsnäoloa kaduilla on lisätty, mutta vain maltillisesti.</w:t>
      </w:r>
    </w:p>
    <w:p>
      <w:r>
        <w:rPr>
          <w:b/>
        </w:rPr>
        <w:t xml:space="preserve">Yhteenveto</w:t>
      </w:r>
    </w:p>
    <w:p>
      <w:r>
        <w:t xml:space="preserve">Malediivien oppositiopoliitikot ovat syyttäneet presidentti Mohamed Nasheedia pyrkimyksestä heikentää parlamentin toimintaa sen jälkeen, kun hänen kabinettinsa on esittänyt kollektiivisen eronpyyntönsä.</w:t>
      </w:r>
    </w:p>
    <w:p>
      <w:r>
        <w:rPr>
          <w:b/>
          <w:u w:val="single"/>
        </w:rPr>
        <w:t xml:space="preserve">Asiakirjan numero 19096</w:t>
      </w:r>
    </w:p>
    <w:p>
      <w:r>
        <w:t xml:space="preserve">NHS Highlandin kiusaamisen tutkinta alkaa "ennen joulua</w:t>
      </w:r>
    </w:p>
    <w:p>
      <w:r>
        <w:t xml:space="preserve">GMB, joka edustaa terveyslautakunnan henkilöstöä, sanoi odottavansa, että QC nimitetään seuraavan kahden viikon aikana. Ammattiliitto on julkistanut yksityiskohdat Skotlannin hallituksen virkamiesten kanssa pidetyn kokouksen jälkeen. NHS Highland on kiistänyt lääkäreiden väitteet, joiden mukaan terveysvirastossa olisi vallinnut "kiusaamisen kulttuuri". Aiemmin tässä kuussa lääkärit eri puolilta Highlandsia vaativat täysin riippumatonta tutkimusta väitteistä. NHS Highlandin henkilökunta on kutsuttu perjantaina Invernessiin GMB:n sekä kansanedustaja Ian Blackfordin ja kansanedustajien Edward Mountainin ja David Stewartin kanssa pidettävään kokoukseen. Unison, joka edustaa myös terveydenhuoltohallituksen työntekijöitä, sanoi odottavansa myös, että tutkinta aloitetaan ennen joulua, ja lisäsi, että hallituksen kanssa oli sovittu, että tutkinta etenee "vauhdilla, mutta ilman kiirettä".</w:t>
      </w:r>
    </w:p>
    <w:p>
      <w:r>
        <w:rPr>
          <w:b/>
        </w:rPr>
        <w:t xml:space="preserve">Yhteenveto</w:t>
      </w:r>
    </w:p>
    <w:p>
      <w:r>
        <w:t xml:space="preserve">Riippumaton ulkopuolinen QC:n johtama tutkimus NHS Highlandin sisällä esiintyneistä kiusaamista koskevista väitteistä voi ammattiliiton mukaan alkaa ennen joulua.</w:t>
      </w:r>
    </w:p>
    <w:p>
      <w:r>
        <w:rPr>
          <w:b/>
          <w:u w:val="single"/>
        </w:rPr>
        <w:t xml:space="preserve">Asiakirjan numero 19097</w:t>
      </w:r>
    </w:p>
    <w:p>
      <w:r>
        <w:t xml:space="preserve">Kuninkaalliset anglialaiset paraatissa Cambridgeshiren läpi</w:t>
      </w:r>
    </w:p>
    <w:p>
      <w:r>
        <w:t xml:space="preserve">Pataljoona palasi hiljattain kuuden kuukauden Afganistanin-kiertueelta, ja arviolta 2 000 ihmistä toivotti sen tervetulleeksi. Sata kuninkaallista anglialaista marssi Prince's Streetiltä torille ja edelleen High Streetin läpi. Tänä iltana sotilaiden oli määrä marssia Cambridgen läpi ennen kuin he siirtyvät muihin kaupunkeihin tällä viikolla. Rykmentti menetti viisi sotilasta ollessaan Afganistanissa. Rykmentin komentaja everstiluutnantti James Woodham MC sanoi, että Afganistanissa saavutettu edistys ei ole ollut "ilman kustannuksia". "Olemme ylpeitä saavutuksistamme ja toivomme, että ihmiset lähtevät kaduille osoittamaan tukeaan maakuntansa jalkaväkipataljoonalle", hän sanoi. Rykmentin viisi Afganistanissa kaatunutta jäsentä olivat kersantti Scott Hardy, sotamies James Grigg, kapteeni Martin Driver, sotamies Robert Hayes ja sotamies Adam Drane.</w:t>
      </w:r>
    </w:p>
    <w:p>
      <w:r>
        <w:rPr>
          <w:b/>
        </w:rPr>
        <w:t xml:space="preserve">Yhteenveto</w:t>
      </w:r>
    </w:p>
    <w:p>
      <w:r>
        <w:t xml:space="preserve">Kuninkaallisen Anglian-rykmentin 1. pataljoonan sotilaat ovat kulkeneet Huntingdonin kaduilla.</w:t>
      </w:r>
    </w:p>
    <w:p>
      <w:r>
        <w:rPr>
          <w:b/>
          <w:u w:val="single"/>
        </w:rPr>
        <w:t xml:space="preserve">Asiakirjan numero 19098</w:t>
      </w:r>
    </w:p>
    <w:p>
      <w:r>
        <w:t xml:space="preserve">Gene Wilderin kuolema: Willy Wonka -elokuvan tähti kuolee 83-vuotiaana.</w:t>
      </w:r>
    </w:p>
    <w:p>
      <w:r>
        <w:t xml:space="preserve">Koominen näyttelijä näytteli myös klassikkoelokuvissa kuten The Producers, Blazing Saddles ja Young Frankenstein. Wilder teki usein yhteistyötä kirjailija ja ohjaaja Mel Brooksin sekä stand up -koomikko Richard Pryorin kanssa. Näyttelijä kuoli sunnuntaina Stamfordissa Connecticutissa Alzheimerin taudin komplikaatioihin, kertoi hänen perheensä. "Meille on lähes sietämätöntä ajatella elämäämme ilman häntä", hänen veljenpoikansa Jordan Walker-Pearlman sanoi. Wilder teki ensin vaikutuksen Broadwaylla ennen siirtymistään valkokankaalle, jossa hän esitti lyhyen roolin siepattuna hautausurakoitsijana elokuvassa Bonnie ja Clyde (1967). Kuolinilmoitus: Gene Wilder Mel Brooks valitsi hänet sitten Leo Bloomiksi, huolestuneeksi kirjanpitäjäksi vuoden 1968 komediassa The Producers. Vuonna 1971 hän otti roolin yhdestä rakastetuimmista hahmoistaan, Willy Wonkasta, elokuvassa Willy Wonka ja suklaatehdas (Willy Wonka &amp; the Chocolate Factory). Wilderin muita tunnettuja rooleja olivat muun muassa Waco Kid vuoden 1974 kulttiklassikossa Blazing Saddles ja tohtori Ross Woody Allenin elokuvassa Everything You Wanted to Know About Sex* But Were Afraid to Ask. 1972. Komediamaailman arvosteluja tuli muutamassa minuutissa uutisen julkaisemisen jälkeen. Tämä juttu julkaistiin ensimmäisen kerran 29. elokuuta 2016. Seuraa meitä Twitterissä @BBCNewsEnts, Instagramissa tai jos sinulla on juttuehdotus, lähetä sähköpostia osoitteeseen entertainment.news@bbc.co.uk.</w:t>
      </w:r>
    </w:p>
    <w:p>
      <w:r>
        <w:rPr>
          <w:b/>
        </w:rPr>
        <w:t xml:space="preserve">Yhteenveto</w:t>
      </w:r>
    </w:p>
    <w:p>
      <w:r>
        <w:t xml:space="preserve">Yhdysvaltalainen näyttelijä Gene Wilder, jonka monet muistavat pääroolistaan elokuvassa Willy Wonka ja suklaatehdas, on kuollut 83-vuotiaana, kuten hänen perheensä on vahvistanut.</w:t>
      </w:r>
    </w:p>
    <w:p>
      <w:r>
        <w:rPr>
          <w:b/>
          <w:u w:val="single"/>
        </w:rPr>
        <w:t xml:space="preserve">Asiakirjan numero 19099</w:t>
      </w:r>
    </w:p>
    <w:p>
      <w:r>
        <w:t xml:space="preserve">Alderley Edge: Mies ja lapsi kuolivat auton ja pikkubussin välisessä kolarissa</w:t>
      </w:r>
    </w:p>
    <w:p>
      <w:r>
        <w:t xml:space="preserve">Onnettomuus tapahtui hieman puolenyön jälkeen sunnuntaina A34-tiellä Alderley Edgessä, Cheshiren poliisi kertoi. North West Ambulance Service vahvisti, että mies ja lapsi kuolivat törmäyksessä. Loukkaantuneiden joukossa oli lapsi, joka vietiin hoitoon Manchesterin kuninkaalliseen lastensairaalaan, ja yksi mies vietiin Manchesterin kuninkaalliseen sairaalaan. Seitsemällä muulla loukkaantuneella oli lieviä vammoja, ambulanssipalvelu kertoi. A34:n Melrose Wayn osuus oli suljettu Alderley Parkin ja Alderley Edgen liikenneympyröiden välillä, kun pelastuspalvelut työskentelivät tapahtumapaikalla. Cheshiren poliisi pyytää silminnäkijöitä ottamaan yhteyttä.</w:t>
      </w:r>
    </w:p>
    <w:p>
      <w:r>
        <w:rPr>
          <w:b/>
        </w:rPr>
        <w:t xml:space="preserve">Yhteenveto</w:t>
      </w:r>
    </w:p>
    <w:p>
      <w:r>
        <w:t xml:space="preserve">Mies ja lapsi ovat kuolleet ja yhdeksän ihmistä loukkaantui henkilöauton ja pikkubussin välisessä kolarissa.</w:t>
      </w:r>
    </w:p>
    <w:p>
      <w:r>
        <w:rPr>
          <w:b/>
          <w:u w:val="single"/>
        </w:rPr>
        <w:t xml:space="preserve">Asiakirjan numero 19100</w:t>
      </w:r>
    </w:p>
    <w:p>
      <w:r>
        <w:t xml:space="preserve">Kuljettaja pidätettiin matkustajan kuoltua Southamptonin onnettomuudessa</w:t>
      </w:r>
    </w:p>
    <w:p>
      <w:r>
        <w:t xml:space="preserve">Tottonista kotoisin oleva 51-vuotias nainen oli liikkeellä hopeisella BMW 3-sarjalla, joka kolaroi Mountbatten Waylla sunnuntaina noin kello 23.00 BST. Hän kuoli tapahtumapaikalla. Kuljettaja, 32-vuotias tottonilainen mies, on pidätetty epäiltynä kuoleman aiheuttamisesta vaarallisella ajotavalla ja näytteen toimittamatta jättämisestä analyysiä varten, Hampshire Constabularyn mukaan. Hän on edelleen pidätettynä. Naisen lähiomaisille on ilmoitettu hänen kuolemastaan, ja he saavat tukea erikoisvirkailijoilta. Tie suljettiin yön yli, ja se on sittemmin avattu uudelleen. Kaikkia, jotka näkivät auton ennen onnettomuutta, pyydetään ottamaan yhteyttä poliisiin. Aiheeseen liittyvät Internet-linkit Hampshire Constabulary</w:t>
      </w:r>
    </w:p>
    <w:p>
      <w:r>
        <w:rPr>
          <w:b/>
        </w:rPr>
        <w:t xml:space="preserve">Yhteenveto</w:t>
      </w:r>
    </w:p>
    <w:p>
      <w:r>
        <w:t xml:space="preserve">Nainen on kuollut ja kuljettaja on pidätetty Southamptonissa tapahtuneen kolarin jälkeen.</w:t>
      </w:r>
    </w:p>
    <w:p>
      <w:r>
        <w:rPr>
          <w:b/>
          <w:u w:val="single"/>
        </w:rPr>
        <w:t xml:space="preserve">Asiakirjan numero 19101</w:t>
      </w:r>
    </w:p>
    <w:p>
      <w:r>
        <w:t xml:space="preserve">Lisää vankeja liittyy Guantanamo Bayn nälkälakkoon</w:t>
      </w:r>
    </w:p>
    <w:p>
      <w:r>
        <w:t xml:space="preserve">Viisitoista mielenosoittajaa on pakkosyötetty, ja kolmea heistä tarkkaillaan sairaalassa. Ihmisoikeusryhmien mukaan vangit ovat turhautuneita siihen, että armeija ei ole päättänyt heidän tulevaisuudestaan. Yhdysvallat pitää tällä hetkellä laitoksessa vankina 166 miestä, joista useimpia ei ole syytetty. Nälkälakot ovat yleisiä Guantanamossa, mutta nykyinen, helmikuussa alkanut protesti on tiettävästi yksi pisimmistä ja laajimmista. Guantanamon virkamiehet kiistävät väitteet, joiden mukaan lakko olisi alkanut sen jälkeen, kun vankien selleihin tehdyissä etsinnöissä oli käsitelty väärin Koraanin kopioita. Väkivaltaisuudet puhkesivat vankilassa lauantaina, kun viranomaiset siirsivät vankeja pois yhteisistä selliosastoista, joissa he olivat peittäneet valvontakamerat ja ikkunat. Jotkut vangit käyttivät "improvisoituja aseita", ja heitä vastaan ammuttiin "vähemmän kuin tappavia luoteja", kertoi armeijan edustaja, mutta vakavia vammoja ei raportoitu. Lähes sadan vangin on raportoitu saaneen luvan vapautua, mutta he ovat edelleen laitoksessa kongressin asettamien rajoitusten vuoksi ja myös siksi, että he ovat huolissaan mahdollisesta huonosta kohtelusta, jos heidät lähetetään takaisin kotimaahansa. Sotilasvankikeskus avattiin vuonna 2002, ja sinne sijoitettiin epäiltyjä, jotka otettiin kiinni terrorismin vastaisissa operaatioissa 11. syyskuuta 2001 Yhdysvalloissa tehtyjen iskujen jälkeen.</w:t>
      </w:r>
    </w:p>
    <w:p>
      <w:r>
        <w:rPr>
          <w:b/>
        </w:rPr>
        <w:t xml:space="preserve">Yhteenveto</w:t>
      </w:r>
    </w:p>
    <w:p>
      <w:r>
        <w:t xml:space="preserve">Seitsemän vankia on liittynyt nälkälakkoon Yhdysvaltain Guantanamo Bayn pidätyskeskuksessa, mikä nostaa vankien kokonaismäärän 52:een, ovat Yhdysvaltain sotilasviranomaiset kertoneet.</w:t>
      </w:r>
    </w:p>
    <w:p>
      <w:r>
        <w:rPr>
          <w:b/>
          <w:u w:val="single"/>
        </w:rPr>
        <w:t xml:space="preserve">Asiakirjan numero 19102</w:t>
      </w:r>
    </w:p>
    <w:p>
      <w:r>
        <w:t xml:space="preserve">Dumfries and Gallowayn taidefestivaali esittelee "rohkean ja jännittävän" ohjelman</w:t>
      </w:r>
    </w:p>
    <w:p>
      <w:r>
        <w:t xml:space="preserve">Dumfries and Gallowayn taidefestivaalilla nähdään yli 40 esitystä 29 eri paikassa eri puolilla aluetta. Mukana ovat muun muassa koomikko Mark Nelson, Skotlannin kansallisteatteri ja jättiläisnukke Storm. Järjestäjät lupasivat "inspiroivia esitystaidetapahtumia" kylätaloissa, teattereissa ja kouluissa "lähes kaikissa alueen postinumeroissa". Festivaali järjestetään tänä vuonna 41. kerran 22.-31. toukokuuta. Mukana ovat myös nuori taikuri Brandon Barrett ja koomikko Ashley Storrie. "Tänä vuonna festivaali tuo teatterin, tanssin, musiikin ja komedian parhaimmistoa eri puolille aluettamme ja esittelee alueemme parhaita esiintyviä taiteilijoita", sanoo festivaalin puheenjohtaja Ken Gouge. Koko ohjelma on saatavilla taidefestivaalin verkkosivuilla. Aiheeseen liittyvät Internet-linkit Dumfries and Gallowayn taidefestivaali</w:t>
      </w:r>
    </w:p>
    <w:p>
      <w:r>
        <w:rPr>
          <w:b/>
        </w:rPr>
        <w:t xml:space="preserve">Yhteenveto</w:t>
      </w:r>
    </w:p>
    <w:p>
      <w:r>
        <w:t xml:space="preserve">Skotlannin "suurin maaseudun esittävän taiteen festivaali" on julkistanut tämän vuoden "rohkean ja jännittävän" ohjelmansa.</w:t>
      </w:r>
    </w:p>
    <w:p>
      <w:r>
        <w:rPr>
          <w:b/>
          <w:u w:val="single"/>
        </w:rPr>
        <w:t xml:space="preserve">Asiakirjan numero 19103</w:t>
      </w:r>
    </w:p>
    <w:p>
      <w:r>
        <w:t xml:space="preserve">Sheffieldin ydintutkimuskeskus saa 37 miljoonaa puntaa lisärahoitusta</w:t>
      </w:r>
    </w:p>
    <w:p>
      <w:r>
        <w:t xml:space="preserve">Ydinalan kehittyneen valmistuksen tutkimuskeskus (AMRC) ilmoitti, että varoja käytetään brittiläisten toimittajien tukemiseen. Talousministeri Vince Cable luonnehti hanketta innovatiiviseksi. Keskus toimii yhteistyössä Rolls-Roycen kanssa, joka ilmoitti tänään tekevänsä yhteistyötä Hitachin kanssa osana ydinreaktorien rakentamista koskevaa sopimusta. Cable sanoi: "Energia-ala on elintärkeä osa talouttamme. Tämä on innovatiivinen aluekehitysrahaston hanke, joka auttaa yrityksiä saamaan uusia tilauksia sekä täällä että ulkomailla." Nuclear AMRC:n operatiivinen johtaja, professori Stephen Court sanoi: "Työskentelemme toimitusketjun yritysten kanssa parantaaksemme niiden teknisiä valmiuksia, jotta ne voivat kilpailla kustannusten, laadun ja toimitusten suhteen. "Annamme myös valmistajille selkeyttä ja tietoa ydinalan säännöstöistä ja standardeista, mikä auttaa heitä täyttämään ja ylittämään alan vaativat vaatimukset." Yorkin herttua avasi virallisesti keskuksen päälaitoksen Advanced Manufacturing Parkissa Etelä-Yorkshiressä toukokuussa 2012.</w:t>
      </w:r>
    </w:p>
    <w:p>
      <w:r>
        <w:rPr>
          <w:b/>
        </w:rPr>
        <w:t xml:space="preserve">Yhteenveto</w:t>
      </w:r>
    </w:p>
    <w:p>
      <w:r>
        <w:t xml:space="preserve">Sheffieldin yliopiston ydintutkimuskeskus saa yli 37 miljoonaa puntaa hallituksen alueellisesta kasvurahastosta.</w:t>
      </w:r>
    </w:p>
    <w:p>
      <w:r>
        <w:rPr>
          <w:b/>
          <w:u w:val="single"/>
        </w:rPr>
        <w:t xml:space="preserve">Asiakirjan numero 19104</w:t>
      </w:r>
    </w:p>
    <w:p>
      <w:r>
        <w:t xml:space="preserve">Sveitsin talous ei kasva EU:n pysähtyessä paikalleen</w:t>
      </w:r>
    </w:p>
    <w:p>
      <w:r>
        <w:t xml:space="preserve">Odotettua paljon heikompi luku tuli sen jälkeen, kun muun Euroopan heikkous vaikutti vientiin ja rakennusmenot laskivat. Neljänneksen nollakasvu oli heikoin tulos kahteen vuoteen. Vuotta aiempaan verrattuna bruttokansantuote (BKT) kasvoi 0,6 prosenttia, mikä oli selvästi alle 1,7 prosentin ennusteiden. "Meille se on todella alle odotusten. Odotimme hieman suurempaa kasvua", sanoi Maxime Botteron Credit Suissesta. "Viennin kehitys ei ole suuri yllätys. Kauppatiedot ovat jo tähän mennessä viitanneet viennin melko heikkoon panokseen. Hieman yllättävämpää on heikko investointimeno erityisesti rakennusalalla." Sveitsin keskuspankin puheenjohtaja Thomas Jordan sanoi viikonloppuna, että makrotaloudelliset ja geopoliittiset riskit saattavat johtaa siihen, että pankki leikkaa kasvuennusteita. Viime kuussa julkaistut luvut osoittivat, että euroalueella - joka on Sveitsin keskeisiä vientimarkkinoita - oli nollakasvu vuoden toisella neljänneksellä. Kasvun puute on lisännyt paineita Euroopan keskuspankille - joka pitää viimeisimmän kokouksensa torstaina - ryhtyä toimenpiteisiin euroalueen elvyttämiseksi.</w:t>
      </w:r>
    </w:p>
    <w:p>
      <w:r>
        <w:rPr>
          <w:b/>
        </w:rPr>
        <w:t xml:space="preserve">Yhteenveto</w:t>
      </w:r>
    </w:p>
    <w:p>
      <w:r>
        <w:t xml:space="preserve">Sveitsin talous ei kasvanut vuoden toisella vuosineljänneksellä, kertoo maan talouden valtiosihteeristö.</w:t>
      </w:r>
    </w:p>
    <w:p>
      <w:r>
        <w:rPr>
          <w:b/>
          <w:u w:val="single"/>
        </w:rPr>
        <w:t xml:space="preserve">Asiakirjan numero 19105</w:t>
      </w:r>
    </w:p>
    <w:p>
      <w:r>
        <w:t xml:space="preserve">Redcarin ja Clevelandin neuvoston johtaja eroaa vaalitappion jälkeen</w:t>
      </w:r>
    </w:p>
    <w:p>
      <w:r>
        <w:t xml:space="preserve">Redcarin ja Clevelandin neuvoston valtuutettu Sue Jeffrey sanoi, että hän lähtee 23. toukokuuta ja uusi johtaja julkistetaan myöhemmin. Viime torstaina pidetyissä vaaleissa työväenpuolue putosi 28 paikasta 15:een ja menetti valtuuston hallinnan. Jeffrey sanoi sen jälkeen, että se oli ollut etuoikeus, mutta nyt oli jonkun muun aika johtaa. Viime viikon vaalien jälkeen hän syytti paikallisen työväenpuolueen tappioista poliisin leikkauksia ja nuorisopalveluihin kohdistuvia leikkauksia sekä edistymisen puutetta Brexitin suhteen. Jeffrey valittiin South Bankissa vuonna 2009. Viime viikolla hän voitti paikkansa ja tuli toiseksi itsenäiselle valtuutetulle Sandra Smithille.</w:t>
      </w:r>
    </w:p>
    <w:p>
      <w:r>
        <w:rPr>
          <w:b/>
        </w:rPr>
        <w:t xml:space="preserve">Yhteenveto</w:t>
      </w:r>
    </w:p>
    <w:p>
      <w:r>
        <w:t xml:space="preserve">Työväenpuolueen valtuustojohtaja on irtisanoutunut muutama päivä puolueensa vaalitappion jälkeen, vaikka hän on säilyttänyt paikkansa.</w:t>
      </w:r>
    </w:p>
    <w:p>
      <w:r>
        <w:rPr>
          <w:b/>
          <w:u w:val="single"/>
        </w:rPr>
        <w:t xml:space="preserve">Asiakirjan numero 19106</w:t>
      </w:r>
    </w:p>
    <w:p>
      <w:r>
        <w:t xml:space="preserve">TJ Maxx seuraa Walmartia nostamalla yhdysvaltalaisten työntekijöiden peruspalkkaa</w:t>
      </w:r>
    </w:p>
    <w:p>
      <w:r>
        <w:t xml:space="preserve">TJX ilmoitti myös aikovansa nostaa maksun 10 dollariin vuonna 2016. Ilmoitus tuli viikko sen jälkeen, kun Yhdysvaltain suurin yksityinen työnantaja Walmart kertoi nostavansa tuntipalkkaa 9 dollariin. Yritysten päätökset heijastavat Yhdysvaltain talousilmapiirin paranemista sekä laajalle levinnyttä protestointia matalista palkoista. TJX ilmoitti palkankorotuksista osana neljännen neljänneksen tulosraporttiaan. Yhtiö kertoi nettotuloksensa kasvaneen 11 prosenttia edellisvuoden vastaavasta ajanjaksosta 648 miljoonaan dollariin ja kertoi saman myymälän myynnin kasvaneen 4 prosenttia. TJX:n osakkeet nousivat iltapäivällä yli 3 %. Kasvava trendi TJ Maxx työllistää noin 191 000 työntekijää 3 395 myymälässä eri puolilla maailmaa, mukaan lukien TK Maxx Britanniassa. TJX:n toimitusjohtaja Carol Meyrowitz sanoi lausunnossaan: "Tämä palkka-aloite on tärkeä osa strategioitamme, joiden tavoitteena on edelleen houkutella ja pitää parhaat osaajat, jotta voimme tarjota asiakkaillemme hyvän ostokokemuksen, säilyttää palkkakilpailukykymme Yhdysvaltain markkinoilla ja keskittyä arvotehtäviimme." Yhdysvaltain liittovaltion minimipalkka on tällä hetkellä 7,25 dollaria tunnilta, vaikka useat osavaltiot ja kaupungit ovatkin hyväksyneet toimenpiteitä, joilla palkkatasoa nostetaan. Vuonna 2015 23 Yhdysvaltain osavaltiossa ja Washington DC:ssä minimipalkka nousee vaihtelevasti, mikä tarkoittaa, että TJ Maxxin ja Walmartin kaltaiset vähittäiskauppiaat olisivat joutuneet maksamaan korkeampia palkkoja lainsäädäntötoimien seurauksena.</w:t>
      </w:r>
    </w:p>
    <w:p>
      <w:r>
        <w:rPr>
          <w:b/>
        </w:rPr>
        <w:t xml:space="preserve">Yhteenveto</w:t>
      </w:r>
    </w:p>
    <w:p>
      <w:r>
        <w:t xml:space="preserve">Yhdysvaltalaisten TJ Maxx- ja Marshalls-kauppojen omistaja nostaa työntekijöidensä tuntipalkan kesäkuussa 9 dollariin (5,80 puntaan) eli 1,75 dollaria maan minimipalkkaa korkeammaksi.</w:t>
      </w:r>
    </w:p>
    <w:p>
      <w:r>
        <w:rPr>
          <w:b/>
          <w:u w:val="single"/>
        </w:rPr>
        <w:t xml:space="preserve">Asiakirjan numero 19107</w:t>
      </w:r>
    </w:p>
    <w:p>
      <w:r>
        <w:t xml:space="preserve">Creamfields: Mies, joka jätti koirat kuolemaan kuumaan pakettiautoon, sai elinikäisen eläintenpitokiellon</w:t>
      </w:r>
    </w:p>
    <w:p>
      <w:r>
        <w:t xml:space="preserve">Rottweiler-turvakoirat Rebel ja Zola löydettiin elokuussa Daresburyssa, Cheshiressä sijaitsevalta työmaalta. Paul Cave, 61, Eton Avenue, Oldham, sai myös 12 kuukauden ehdollisen vapautuksen ja hänet määrättiin maksamaan 260 puntaa. Hänet tuomittiin helmikuussa kolmesta eläinsuojelurikoksesta, muun muassa koirien tarpeettoman kärsimyksen aiheuttamisesta. Cave todettiin myös syylliseksi siihen, että hän ei ollut ryhtynyt toimiin koirien tarpeiden tyydyttämiseksi eikä suojellut niitä kivulta, kärsimykseltä ja vammoilta. RSPCA:n tarkastaja Anthony Joynes sanoi: "Tämä tapaus on järkyttävä esimerkki siitä, miten koirat todella kuolevat kuumissa autoissa. "Met Office -tiedonannon mukaan päivän lämpötila oli enimmillään 17 celsiusastetta, mikä osoittaa, että ulkona ei tarvitse olla kovin kuuma. "Jopa lämmin, miellyttävä ulkolämpötila tekee autoista uuneja ja siten koirien kuolemanloukkuja". "Cave epäonnistui täysin Rebelissä, ja Zola ja koirat maksoivat lopullisen hinnan näistä epäonnistumisista". Eläinlääkäri kuvaili, kuinka koirat olisivat kärsineet käsittämättömän paljon." RSPCA:n neuvot koiranomistajille ja mitä tehdä, jos näkee koiran kuumassa autossa, on kerrottu tarkemmin täällä.</w:t>
      </w:r>
    </w:p>
    <w:p>
      <w:r>
        <w:rPr>
          <w:b/>
        </w:rPr>
        <w:t xml:space="preserve">Yhteenveto</w:t>
      </w:r>
    </w:p>
    <w:p>
      <w:r>
        <w:t xml:space="preserve">Turvamies, joka jätti kaksi koiraa kuolemaan kuumaan pakettiautoon viime vuoden Creamfields-musiikkifestivaaleilla, on saanut elinikäisen eläintenpitokiellon.</w:t>
      </w:r>
    </w:p>
    <w:p>
      <w:r>
        <w:rPr>
          <w:b/>
          <w:u w:val="single"/>
        </w:rPr>
        <w:t xml:space="preserve">Asiakirjan numero 19108</w:t>
      </w:r>
    </w:p>
    <w:p>
      <w:r>
        <w:t xml:space="preserve">Jerseyn rehtorit keskustelevat GCSE:n "alentamisesta".</w:t>
      </w:r>
    </w:p>
    <w:p>
      <w:r>
        <w:t xml:space="preserve">Koulutusjohtaja Mario Lundy sanoi, että ensimmäiset merkit osoittivat, että useiden englannin kielen oppilaiden odotettiin menestyvän paremmin kuin he menestyivät. Jotkut opettajat ovat sanoneet, että englannin kielen C-arvosanan vähimmäisvaatimus oli noussut 10 pistettä vuoden aikana. Useita tutkintolautakuntia tutkitaan, myös AQA:ta, joka järjestää Jerseyn englannin kokeet. "Tulosten analysointi" Niiden jerseyläisten oppilaiden määrä, jotka saivat vähintään viidestä GCSE-kokeesta, mukaan lukien englanti ja matematiikka, arvosanan A*-C, laski vuonna 2012: 54 prosenttia oppilaista saavutti tämän arvosanan, kun se vuonna 2011 oli 58 prosenttia. Lundy uskoo, että jotkut saaren oppilaat ansaitsevat toisen mahdollisuuden osallistua kokeeseen. Hän sanoi: "Alustavien merkkien mukaan luokituksen aleneminen vaikuttaa meihin, mutta emme vielä tiedä sen laajuutta. "Koulut analysoivat tuloksia ja kokoontuvat uuden lukukauden ensimmäisen viikon lopussa keskustelemaan asioista."</w:t>
      </w:r>
    </w:p>
    <w:p>
      <w:r>
        <w:rPr>
          <w:b/>
        </w:rPr>
        <w:t xml:space="preserve">Yhteenveto</w:t>
      </w:r>
    </w:p>
    <w:p>
      <w:r>
        <w:t xml:space="preserve">Jerseyn koulujen rehtorit kokoontuvat, koska he pelkäävät, että GCSE-englanninkielen tuloksia on tarkoituksella heikennetty.</w:t>
      </w:r>
    </w:p>
    <w:p>
      <w:r>
        <w:rPr>
          <w:b/>
          <w:u w:val="single"/>
        </w:rPr>
        <w:t xml:space="preserve">Asiakirjan numero 19109</w:t>
      </w:r>
    </w:p>
    <w:p>
      <w:r>
        <w:t xml:space="preserve">Monet tulvan runtelemat yritykset Calder Valleyssa yhä suljettuina</w:t>
      </w:r>
    </w:p>
    <w:p>
      <w:r>
        <w:t xml:space="preserve">Calder Valleyyn iski kesä- ja heinäkuussa useita äkkitulvia, joissa kuukauden sademäärä satoi muutamassa tunnissa. Calderdalen neuvoston mukaan tulvista kärsineistä 123 yrityksestä 27 ei ole vieläkään toiminnassa. Pahiten tulvista kärsivät Mytholmroydin, Todmordenin ja Hebden Bridgen alueet. Neuvoston raportissa sanottiin: "Nämä alueet näyttävät kärsivän monimutkaisista monista ongelmista - kuten esimerkiksi poissaolevista tai etääntyneistä vuokranantajista, kohonneista vakuutusmaksuista ja kapeista jalkakäytävistä - jotka vähentävät kävijämääriä ja ohikulkuliikennettä." Calderdalen neuvoston mukaan siivous- ja korjausoperaation kustannukset olisivat yhteensä noin 2,5 miljoonaa puntaa. Viranomainen on jo myöntänyt 200-5 000 punnan avustuksia noin 150 yritykselle. Rahaa on käytetty moniin eri tarkoituksiin, kuten liiketoiminnan edistämiseen ja tulvasulkujen asentamiseen. Neuvosto ilmoitti harkitsevansa, tarvitaanko tulvasta kärsineille yrityksille lisätukea.</w:t>
      </w:r>
    </w:p>
    <w:p>
      <w:r>
        <w:rPr>
          <w:b/>
        </w:rPr>
        <w:t xml:space="preserve">Yhteenveto</w:t>
      </w:r>
    </w:p>
    <w:p>
      <w:r>
        <w:t xml:space="preserve">Useampi kuin joka viides yritys, joka kärsi yli neljä kuukautta sitten Länsi-Yorkshiren alueella sattuneista vakavista tulvista, on edelleen suljettuna.</w:t>
      </w:r>
    </w:p>
    <w:p>
      <w:r>
        <w:rPr>
          <w:b/>
          <w:u w:val="single"/>
        </w:rPr>
        <w:t xml:space="preserve">Asiakirjan numero 19110</w:t>
      </w:r>
    </w:p>
    <w:p>
      <w:r>
        <w:t xml:space="preserve">Met-gaala 2019: Julkkikset paljastavat "leirillisimmät" lookit punaisella matolla</w:t>
      </w:r>
    </w:p>
    <w:p>
      <w:r>
        <w:t xml:space="preserve">Se on tunnettu ylellisestä vieraslistastaan, kalliista lipuista ja ennen kaikkea ylellisistä asuista, jotka perustuvat joka vuosi eri teemaan. Tänä vuonna teemana oli Camp: Notes on Fashion - samaan aikaan kuin Metissä on tuleva näyttely, joka on saanut inspiraationsa yhdysvaltalaisen kirjailijan ja poliittisen aktivistin Susan Sontagin vuonna 1964 ilmestyneestä esseestä Notes on Camp. Tämän vuoden asut perustuivat siis näyttelyn tavoin "ironiaan, huumoriin, parodiaan, pastisseihin, teennäisyyteen, teatterillisuuteen ja liioitteluun". Heti illan aluksi laulaja Lady Gaga näytti, miten se tehdään, ja hän saapui paikalle pullistelevassa vaaleanpunaisessa asussa, joka ei ollutkaan aivan sitä, miltä se ensi silmäyksellä näytti. Kaikkiin kuviin sovelletaan tekijänoikeutta</w:t>
      </w:r>
    </w:p>
    <w:p>
      <w:r>
        <w:rPr>
          <w:b/>
        </w:rPr>
        <w:t xml:space="preserve">Yhteenveto</w:t>
      </w:r>
    </w:p>
    <w:p>
      <w:r>
        <w:t xml:space="preserve">Met-gaalaa, joka on New Yorkissa sijaitsevan Metropolitan Museum of Artin Costume Institute -instituutin vuosittainen hyväntekeväisyystapahtuma, pidetään yhtenä maailman suurimmista muotitapahtumista.</w:t>
      </w:r>
    </w:p>
    <w:p>
      <w:r>
        <w:rPr>
          <w:b/>
          <w:u w:val="single"/>
        </w:rPr>
        <w:t xml:space="preserve">Asiakirjan numero 19111</w:t>
      </w:r>
    </w:p>
    <w:p>
      <w:r>
        <w:t xml:space="preserve">Lorenzo-hurrikaani rikkoo ennätyksen Keski-Atlantilla</w:t>
      </w:r>
    </w:p>
    <w:p>
      <w:r>
        <w:t xml:space="preserve">Myrsky voimistui lauantaina hetkeksi kategoriaan 5, mutta on sittemmin alennettu kategoriaan 2, jossa tuulen nopeus on jopa 105 mph (165 km/h). Yhdysvaltain kansallisen hurrikaanikeskuksen mukaan sateet voivat aiheuttaa hengenvaarallisia äkkitulvia Azoreilla. Myrsky saattaa aiheuttaa jonkin verran säävaikutuksia Yhdistyneessä kuningaskunnassa myöhemmin tällä viikolla. Sen odotetaan ohittavan Azorit varhain keskiviikkona. Läntisille Azoreille odotetaan 10 senttimetriä sadetta ja Keski-Azoreille jopa 2,5 senttimetriä. Lorenzon odotetaan heikkenevän 90 mailin tuntinopeuteen, kun se saapuu saarille, mutta se "vaikuttaa silti saariin", BBC:n meteorologi Nikki Berry sanoi. Portugalin pelastuspalvelu on kehottanut ryhtymään varotoimiin, kuten kaatumisvaarassa olevien puiden kaatamiseen ja viemäriverkostojen tyhjänä pitämiseen. Keskiviikon jälkeen myrskyn kulku on epävarmempi sen liikkuessa koilliseen. "Suurimmat vaikutukset kohdistuvat Irlantiin ja Luoteis-Skotlantiin", Berry sanoi ja totesi, että vaikutuksiin voi kuulua huomattavia tuulia ja jonkin verran märkää säätä.</w:t>
      </w:r>
    </w:p>
    <w:p>
      <w:r>
        <w:rPr>
          <w:b/>
        </w:rPr>
        <w:t xml:space="preserve">Yhteenveto</w:t>
      </w:r>
    </w:p>
    <w:p>
      <w:r>
        <w:t xml:space="preserve">Azoreita lähestyvä Lorenzo-hurrikaani on rikkonut Atlantin voimakkaimman myrskyn ennätyksen näin kaukana pohjoisessa ja idässä.</w:t>
      </w:r>
    </w:p>
    <w:p>
      <w:r>
        <w:rPr>
          <w:b/>
          <w:u w:val="single"/>
        </w:rPr>
        <w:t xml:space="preserve">Asiakirjan numero 19112</w:t>
      </w:r>
    </w:p>
    <w:p>
      <w:r>
        <w:t xml:space="preserve">Radio France Internationale julkaisee vielä elossa olevien ihmisten muistokirjoituksia</w:t>
      </w:r>
    </w:p>
    <w:p>
      <w:r>
        <w:t xml:space="preserve">Radio France Internationalen verkkosivuilla ennenaikaisesti julkaistulla listalla olivat myös Clint Eastwood, Pele ja Brigitte Bardot. RFI:n mukaan julkaisuun johti "tekninen ongelma". "Pyydämme anteeksi asianomaisilta henkilöiltä ja teiltä, jotka seuraatte meitä ja luotatte meihin", lähetystoiminnan harjoittaja lisäsi. Yleisradioyhtiöt ja tiedotusvälineet valmistelevat usein muistokirjoitusmateriaalia voidakseen julkaista sen nopeasti, kun kuolemantapauksesta ilmoitetaan. Ongelma ilmeni, kun RFI oli tiedotteensa mukaan siirtämässä verkkosivustoaan toiseen sisällönhallintajärjestelmään. RFI:n mukaan "noin sata" juttuluonnosta julkaistiin virheellisesti - ei vain sen omalle sivustolle, vaan myös yhteistyökumppaneiden, kuten Googlen ja Yahoon, sivustoille. "Merkittävä virhe" Ranskalainen liikemies Bernie Tapie, 77, joka oli niiden henkilöiden listalla, joiden kuolinilmoituksen RFI julkaisi, on saanut muistokirjoituksensa ainakin kahteen muuhun otteeseen muiden uutistoimistojen kautta. Muiden muassa Iranin korkein johtaja ajatollah Ali Khamenei, Yhdysvaltain entinen presidentti Jimmy Carter ja Kuuban presidentti Raul Castro olivat tällä kertaa mukana. Kukaan heistä ei ole tällä hetkellä kuollut. RFI on ilmoittanut, että se "ryhtyy toimiin tämän merkittävän virheen korjaamiseksi".</w:t>
      </w:r>
    </w:p>
    <w:p>
      <w:r>
        <w:rPr>
          <w:b/>
        </w:rPr>
        <w:t xml:space="preserve">Yhteenveto</w:t>
      </w:r>
    </w:p>
    <w:p>
      <w:r>
        <w:t xml:space="preserve">Ranskalainen radioasema on pyytänyt anteeksi julkaistuaan useiden tunnettujen - ja elossa olevien - ihmisten, muun muassa kuningattaren, kuolinilmoitukset.</w:t>
      </w:r>
    </w:p>
    <w:p>
      <w:r>
        <w:rPr>
          <w:b/>
          <w:u w:val="single"/>
        </w:rPr>
        <w:t xml:space="preserve">Asiakirjan numero 19113</w:t>
      </w:r>
    </w:p>
    <w:p>
      <w:r>
        <w:t xml:space="preserve">"Olemmeko valmiita jakamaan maan?</w:t>
      </w:r>
    </w:p>
    <w:p>
      <w:r>
        <w:t xml:space="preserve">Posti- ja televiestintäministeri D. M. Jayaratne sanoi keskiviikkona BBC Sandeshayalle, että hallituksella on vain kaksi vaihtoehtoa, jos se ei pääse vuoropuheluun Tamilitiikerien kanssa. Ainoa erimielisyys JVP:n ja koalition enemmistön välillä on yhteinen mekanismi tamilitiikerien kanssa tsunamin aiheuttamien vahinkojen korjaamiseksi pohjoisessa ja idässä, sanoi ministeri, joka on myös Kansanliiton pääsihteeri. PA on enemmistöpuolue hallitsevassa Yhdistyneiden kansojen rintamaliitossa (UPFA). "Jos emme ole valmiita sopimukseen tamilitiikerien kanssa, meidän on vakavasti mietittävä, olemmeko valmiita sotaan ja heidän kukistamiseensa." Toinen vaihtoehto hallitukselle on "jakaa maa ja luovuttaa se LTTE:lle", ministeri lisäsi. Hän ilmaisi kuitenkin olevansa optimistinen sen suhteen, että presidentti Chandrika Bandaranaike Kumaratunge pystyy ratkaisemaan hallituksen sisäiset erimielisyydet, kun hän tapaa perjantaina hallitsevan puolueen parlamentin jäseniä.</w:t>
      </w:r>
    </w:p>
    <w:p>
      <w:r>
        <w:rPr>
          <w:b/>
        </w:rPr>
        <w:t xml:space="preserve">Yhteenveto</w:t>
      </w:r>
    </w:p>
    <w:p>
      <w:r>
        <w:t xml:space="preserve">Hallituksen vanhempi ministeri sanoo, että koalitio joutuu vaikeaan tilanteeseen, jos JVP ei suostu neuvotteluihin LTTE:n kanssa.</w:t>
      </w:r>
    </w:p>
    <w:p>
      <w:r>
        <w:rPr>
          <w:b/>
          <w:u w:val="single"/>
        </w:rPr>
        <w:t xml:space="preserve">Asiakirjan numero 19114</w:t>
      </w:r>
    </w:p>
    <w:p>
      <w:r>
        <w:t xml:space="preserve">Covid: Derby Countyn pelaajien Covid-19-testissä positiivinen tulos</w:t>
      </w:r>
    </w:p>
    <w:p>
      <w:r>
        <w:t xml:space="preserve">Seura ilmoitti lausunnossaan, että se oli sulkenut Moor Farmin harjoituskentän ja puhui EFL:n ja jalkapalloliiton kanssa tulevista otteluista. Seura sanoi, ettei se paljasta positiivisen testituloksen saaneiden nimiä lääketieteellisen salassapitovelvollisuuden vuoksi. Se lisäsi, että se eristää heidät hallituksen ohjeiden mukaisesti. Derbyn taudinpurkaus tapahtui sen jälkeen, kun Sheffield Wednesday oli sulkenut Middlewood Roadin harjoituskenttänsä Covid-19-taudin puhjettua seurassa. Rams voitti Wednesdayn 1-0 viimeisimmässä ottelussaan uudenvuodenpäivänä Hillsborough'ssa. Championshipin kolmanneksi viimeisenä olevan Derbyn on määrä matkustaa lauantaina Chorleyn vieraaksi FA Cupin kolmannelle kierrokselle. Seuraa BBC East Midlandsia Facebookissa, Twitterissä tai Instagramissa. Lähetä juttuideoita osoitteeseen eastmidsnews@bbc.co.uk. Aiheeseen liittyvät Internet-linkit Derby County</w:t>
      </w:r>
    </w:p>
    <w:p>
      <w:r>
        <w:rPr>
          <w:b/>
        </w:rPr>
        <w:t xml:space="preserve">Yhteenveto</w:t>
      </w:r>
    </w:p>
    <w:p>
      <w:r>
        <w:t xml:space="preserve">Championshipin Derby County on kertonut, että "useat ensimmäisen joukkueen työntekijät ja pelaajat" ovat saaneet positiivisen Covid-19-testin.</w:t>
      </w:r>
    </w:p>
    <w:p>
      <w:r>
        <w:rPr>
          <w:b/>
          <w:u w:val="single"/>
        </w:rPr>
        <w:t xml:space="preserve">Asiakirjan numero 19115</w:t>
      </w:r>
    </w:p>
    <w:p>
      <w:r>
        <w:t xml:space="preserve">Hullin sairausvirheiden uima-altaan kävijöitä kehotetaan tekemään kyselytutkimus</w:t>
      </w:r>
    </w:p>
    <w:p>
      <w:r>
        <w:t xml:space="preserve">Holderness Roadilla sijaitsevan East Parkin kävijöillä todettiin 18 kryptosporidium-tartuntatapausta 1. heinäkuuta 1. ja 2. elokuuta välisenä aikana. Public Health Englandin mukaan oli "erittäin tärkeää", että vierailijat täyttivät terveyskyselyn. Neuvosto ja Public Health England tutkivat tautitapausta. Melonta-allas suljettiin tilapäisesti taudin puhjettua, joka voi aiheuttaa ripulia, vatsakipua, oksentelua ja kuumetta. Tohtori Simon Padfield Yorkshiren ja Humberin Public Health England -keskuksesta sanoi: "On erittäin tärkeää, että ihmiset, jotka kävivät East Parkissa 1. heinäkuuta ja 2. elokuuta välisenä aikana, täyttävät kyselylomakkeen riippumatta siitä, olivatko he sairaita vai eivät. "Tämä auttaa meitä ymmärtämään, miten ihmiset käyttävät puistoa ja mitkä tekijät ovat saattaneet vaikuttaa siihen, että jotkut ihmiset voivat huonosti mutta toiset eivät." "Tämä auttaa meitä ymmärtämään, miten ihmiset käyttävät puistoa ja mitkä tekijät ovat saattaneet vaikuttaa siihen, että jotkut ihmiset voivat huonosti mutta toiset eivät."</w:t>
      </w:r>
    </w:p>
    <w:p>
      <w:r>
        <w:rPr>
          <w:b/>
        </w:rPr>
        <w:t xml:space="preserve">Yhteenveto</w:t>
      </w:r>
    </w:p>
    <w:p>
      <w:r>
        <w:t xml:space="preserve">Lasten kahluualtaan kävijöitä pyydetään ottamaan yhteyttä Hullin kaupunginvaltuustoon, kun se joutui tautitartunnan kohteeksi.</w:t>
      </w:r>
    </w:p>
    <w:p>
      <w:r>
        <w:rPr>
          <w:b/>
          <w:u w:val="single"/>
        </w:rPr>
        <w:t xml:space="preserve">Asiakirjan numero 19116</w:t>
      </w:r>
    </w:p>
    <w:p>
      <w:r>
        <w:t xml:space="preserve">Nestle joutuu takaiskuun KitKat-tavaramerkkitaistelussaan</w:t>
      </w:r>
    </w:p>
    <w:p>
      <w:r>
        <w:t xml:space="preserve">Julkisasiamiehen lausunto lopettaa käytännössä Nestlen yritykset saada välipalaa tavaramerkiksi. Se päättää myös uusimman luvun Nestlen ja Cadburyn välisessä suklaasodassa. Korkein oikeus hylkäsi Nestlen tavaramerkkihakemuksen jo vuonna 2013. Euroopan yhteisöjen tuomioistuimen tuomarit noudattavat yleensä, joskaan eivät aina, julkisasiamiehen ratkaisuehdotuksia. Jos Nestlen hakemus olisi menestynyt, se olisi voinut estää kilpailijoita valmistamasta samanmuotoisia ja -kokoisia kilpailevia suklaapatukoita. Nestle kohtasi kuitenkin merkittävää vastustusta tavaramerkkihakemusta vastaan, jonka esittivät karvas kilpailija Cadbury's ja sen yhdysvaltalainen omistaja Mondelez International. Suklaasota Julkisasiamiehen lausunto on viimeisin käänne Nestlen ja Cadburyn yli 10 vuotta kestäneessä oikeudessa käymässä taistelussa, joka alkoi, kun Cadbury yritti saada tavaramerkin Cadburyn suklaakääreissä käyttämälle violetille värille. Nestle vastusti sitä ja sai lopulta vuonna 2013 kumottua alkuperäisen päätöksen, jonka mukaan Cadbury sai rekisteröidä värin tavaramerkiksi. Nyt näyttää siltä, että Cadbury on saanut kostonsa. Nestle väitti, että nelisormisen suklaapatukan fyysinen muoto on ajan myötä saanut erottuvan luonteen, joka liittyy yhtiöön sen lanseeraamisesta vuonna 1935 lähtien, ja siitä pitäisi tulla tavaramerkki. Se ei hakenut tavaramerkkiä kaksisormiselle patukalle. Se viittasi tutkimukseen, jonka mukaan 90 prosenttia ihmisistä, joille näytettiin kuva patukasta, jossa ei ollut mitään nimiä tai symboleja, mainitsi KitKatin kommenteissaan. Norjassa vuonna 1937 lanseerattu kilpaileva patukka nimeltä Kvikk Lunsj, joka tarkoittaa "nopeaa lounasta", on kuitenkin saatavilla joissakin brittiläisissä kaupoissa, ja vaikka se on vähemmän tunnettu, se näyttää samankaltaiselta.</w:t>
      </w:r>
    </w:p>
    <w:p>
      <w:r>
        <w:rPr>
          <w:b/>
        </w:rPr>
        <w:t xml:space="preserve">Yhteenveto</w:t>
      </w:r>
    </w:p>
    <w:p>
      <w:r>
        <w:t xml:space="preserve">Euroopan yhteisöjen tuomioistuimen johtavan lakimiehen mukaan makeisjätti Nestlen yritys suojata nelisormisen KitKat-patukan muoto Yhdistyneessä kuningaskunnassa ei ole Euroopan unionin oikeuden mukainen.</w:t>
      </w:r>
    </w:p>
    <w:p>
      <w:r>
        <w:rPr>
          <w:b/>
          <w:u w:val="single"/>
        </w:rPr>
        <w:t xml:space="preserve">Asiakirjan numero 19117</w:t>
      </w:r>
    </w:p>
    <w:p>
      <w:r>
        <w:t xml:space="preserve">Porthmadogin tuhkarokkotautitapaus liittyy Ysgol Eifionnyddiin ja koskee 30:tä ihmistä</w:t>
      </w:r>
    </w:p>
    <w:p>
      <w:r>
        <w:t xml:space="preserve">Kaikki tapaukset liittyvät Porthmadogissa sijaitsevaan Ysgol Eifionyddin kouluun. Alueen lääkärit tarjoavat rokotuksia lapsille, jotka eivät ole saaneet molempia MMR-rokoteannoksia. Public Health Wales ja Betsi Cadwaladrin yliopiston terveyslautakunta kehottavat Gwyneddissä asuvia vanhempia rokottamaan lapsensa. Heidän mukaansa suurin osa tapauksista on joko jäänyt ilman MMR-rokotusta tai saanut vain yhden annoksen. Kaksi rokoteannosta on ainoa suoja virusta vastaan. Tohtori Chris Whiteside, Walesin kansanterveyslaitoksen tartuntatautien valvonnan konsultti, sanoi: "Tuhkarokko on erittäin tarttuva ja leviää hyvin helposti. Ennustimme, että tapausten määrä kasvaisi, mutta on kuitenkin surullista, että se on noussut näin jyrkästi". "Niin kauan kuin on lapsia, jotka eivät ole saaneet kahta MMR-rokotustaan, useammat ihmiset voivat sairastua tuhkarokkoon." Viime viikolla järjestettiin kaksi istuntoa, joissa rokotettiin yhteensä 30 lasta. Jos vanhemmat epäilevät lastensa sairastuneen tuhkarokkoon, heitä pyydetään ottamaan yhteyttä yleislääkäriin tai NHS Direct Walesin numeroon 0845 4647.</w:t>
      </w:r>
    </w:p>
    <w:p>
      <w:r>
        <w:rPr>
          <w:b/>
        </w:rPr>
        <w:t xml:space="preserve">Yhteenveto</w:t>
      </w:r>
    </w:p>
    <w:p>
      <w:r>
        <w:t xml:space="preserve">Terveysviranomaisten mukaan Gwyneddissä on diagnosoitu tuhkarokkoa vielä 11 lapsella, joten tapauksia on todettu yhteensä 30.</w:t>
      </w:r>
    </w:p>
    <w:p>
      <w:r>
        <w:rPr>
          <w:b/>
          <w:u w:val="single"/>
        </w:rPr>
        <w:t xml:space="preserve">Asiakirjan numero 19118</w:t>
      </w:r>
    </w:p>
    <w:p>
      <w:r>
        <w:t xml:space="preserve">Heathrow-Inverness-liikenteen laajentaminen</w:t>
      </w:r>
    </w:p>
    <w:p>
      <w:r>
        <w:t xml:space="preserve">Lentoyhtiö liikennöi kaksi edestakaista vuoroa päivittäin maanantaista perjantaihin ja kolme edestakaista vuoroa viikonloppuisin kesästä 2019 alkaen. Matkustajat voivat matkustaa näiden kahden kaupungin välillä, viettää kokonaisen työpäivän ja palata kotiin samana päivänä. BA:n mukaan tämä on ensimmäinen kerta sen jälkeen, kun reitti otettiin uudelleen käyttöön vuonna 2016, kun tällainen matka on mahdollista. Maaliskuun 31. päivästä 2019 alkaen lentoyhtiön viikoittaisten lentojen määrä Heathrow'n ja Invernessin välillä kesäkaudella kasvaa 10:stä 16:een. Talven lento-ohjelma kaksinkertaistuu seitsemästä 14 edestakaiseen vuoroon viikossa, ja BA liikennöi 27. lokakuuta 2019 alkaen joka viikonpäivä kaksi kertaa päivässä. Invernessin lentoaseman ylläpitäjä Highlands and Islands Airports Limited on suhtautunut ilmoitukseen myönteisesti.</w:t>
      </w:r>
    </w:p>
    <w:p>
      <w:r>
        <w:rPr>
          <w:b/>
        </w:rPr>
        <w:t xml:space="preserve">Yhteenveto</w:t>
      </w:r>
    </w:p>
    <w:p>
      <w:r>
        <w:t xml:space="preserve">British Airways (BA) aikoo laajentaa palveluitaan Heathrow'n ja Invernessin lentoaseman välillä.</w:t>
      </w:r>
    </w:p>
    <w:p>
      <w:r>
        <w:rPr>
          <w:b/>
          <w:u w:val="single"/>
        </w:rPr>
        <w:t xml:space="preserve">Asiakirjan numero 19119</w:t>
      </w:r>
    </w:p>
    <w:p>
      <w:r>
        <w:t xml:space="preserve">Home Depotin hakkerit varastivat 53 miljoonaa sähköpostiosoitetta</w:t>
      </w:r>
    </w:p>
    <w:p>
      <w:r>
        <w:t xml:space="preserve">Se kertoi, että hakkerit pääsivät sen verkkoon myyjän käyttäjätunnuksella ja salasanalla huhtikuun ja syyskuun välisenä aikana. Yhtiö oli aiemmin paljastanut, että hakkeroinnissa varastettiin myös 56 miljoonaa pankki- ja luottokorttitietoa. Analyytikoiden mukaan kyseessä on yksi suurimmista tietomurroista, joka ylittää vähittäiskauppias Targetin vastaavan tapauksen. Home Depot vakuutti torstaina, että sähköpostiosoitteet sisältävä tiedosto ei sisältänyt salasanoja tai muita arkaluonteisia henkilötietoja. Se kuitenkin varoitti asiakkaita olemaan varuillaan uusilta phishing-huijauksilta, jotka saattavat huijata heitä jakamaan henkilökohtaisia tietoja. Yhdysvalloissa ja Kanadassa vahinkoa kärsineille asiakkaille ilmoitetaan asiasta, ja heille tarjotaan luottotietojen seurantaa, yhtiö lisäsi. Viimeisin päivitys tuli vain muutama viikko sen jälkeen, kun Home Depot oli paljastanut tietomurron, jossa kerrottiin 56 miljoonan luotto- ja pankkikortin tietojen joutuneen anastetuksi. Yhtiö kertoi tutkivansa tapausta edelleen. Se on jatkoa samankaltaiselle tapaukselle, joka koski Targetia, toista yhdysvaltalaista vähittäiskauppaa, joka joutui hakkerien kohteeksi joulukuussa 2013. Targetin mukaan maksu- ja henkilötietoja vietiin jopa 70 miljoonalta asiakkaalta.</w:t>
      </w:r>
    </w:p>
    <w:p>
      <w:r>
        <w:rPr>
          <w:b/>
        </w:rPr>
        <w:t xml:space="preserve">Yhteenveto</w:t>
      </w:r>
    </w:p>
    <w:p>
      <w:r>
        <w:t xml:space="preserve">Yhdysvaltalainen vähittäiskaupan jättiläinen Home Depot kertoo, että miljoonien asiakkaiden maksukorttitiedot varastaneet hakkerit varastivat myös 53 miljoonaa sähköpostiosoitetta.</w:t>
      </w:r>
    </w:p>
    <w:p>
      <w:r>
        <w:rPr>
          <w:b/>
          <w:u w:val="single"/>
        </w:rPr>
        <w:t xml:space="preserve">Asiakirjan numero 19120</w:t>
      </w:r>
    </w:p>
    <w:p>
      <w:r>
        <w:t xml:space="preserve">Malli Linah Kezan kuolema: David Gikawa kiistää puukotusmurhan</w:t>
      </w:r>
    </w:p>
    <w:p>
      <w:r>
        <w:t xml:space="preserve">Leytonissa asuva 38-vuotias David Gikawa tunnusti Old Bailey -oikeudessa syyttömyytensä Linah Kezan murhasta, kun tämä oli pienen tyttärensä kanssa 31. heinäkuuta 2013. Keza, 29, löydettiin puukoniskut rinnassaan Leytonissa sijaitsevasta asunnostaan noin kello 04.30 BST, ja hänet todettiin kuolleeksi paikan päällä. Gikawa vangittiin, ja käsittelyä lykättiin torstaihin. Keza syntyi Ugandassa, muutti teini-ikäisenä Ruandaan ja valmistui Wolverhamptonin yliopistosta.</w:t>
      </w:r>
    </w:p>
    <w:p>
      <w:r>
        <w:rPr>
          <w:b/>
        </w:rPr>
        <w:t xml:space="preserve">Yhteenveto</w:t>
      </w:r>
    </w:p>
    <w:p>
      <w:r>
        <w:t xml:space="preserve">Mies on kiistänyt murhanneensa mallin, joka puukotettiin kuoliaaksi itä-lontoolaisessa kodissaan.</w:t>
      </w:r>
    </w:p>
    <w:p>
      <w:r>
        <w:rPr>
          <w:b/>
          <w:u w:val="single"/>
        </w:rPr>
        <w:t xml:space="preserve">Asiakirjan numero 19121</w:t>
      </w:r>
    </w:p>
    <w:p>
      <w:r>
        <w:t xml:space="preserve">#BBCtrending radio: Miksi Tintin on trendi Indonesiassa?</w:t>
      </w:r>
    </w:p>
    <w:p>
      <w:r>
        <w:t xml:space="preserve">BBC Trending Mikä on suosittua ja miksi Tämän viikon ohjelmassa selvitämme, miksi Tintti, zombit ja Queenin "We Will Rock You" -cover ovat olleet trendejä Indonesiassa. Heinäkuun 9. päivän presidentinvaalien lähestyessä tarkastelemme joitakin kampanjoihin liittyvistä suosituimmista meemeistä ja trendeistä. Onko koskaan ok maalata kasvonsa mustiksi? Miksi #blackface on ollut trendi MM-kisojen ympärillä. Juontaja Mukul Devichand Olemme BBC World Service -radiossa lauantaisin klo 10:30 GMT - ja voit laittaa meidät taskuusi ja kuunnella milloin haluat lataamalla ilmaisen podcastimme Around the BBC Lisää BBC Trending -radiosta</w:t>
      </w:r>
    </w:p>
    <w:p>
      <w:r>
        <w:rPr>
          <w:b/>
        </w:rPr>
        <w:t xml:space="preserve">Yhteenveto</w:t>
      </w:r>
    </w:p>
    <w:p>
      <w:r>
        <w:t xml:space="preserve">Tutustu uusimpiin maailmanlaajuisiin trendeihin BBC Trending -radion avulla.</w:t>
      </w:r>
    </w:p>
    <w:p>
      <w:r>
        <w:rPr>
          <w:b/>
          <w:u w:val="single"/>
        </w:rPr>
        <w:t xml:space="preserve">Asiakirjan numero 19122</w:t>
      </w:r>
    </w:p>
    <w:p>
      <w:r>
        <w:t xml:space="preserve">Venäjän ortodoksinen patriarkka Kirill kävelee pingviinien kanssa</w:t>
      </w:r>
    </w:p>
    <w:p>
      <w:r>
        <w:t xml:space="preserve">Patriarkka Kirill lensi Kuuban lämpimiltä ilmastoilta, jossa hän tapasi paavin, ja rukoili tutkimusasemalla ennen kuin hän lähti kävelylle eläinten kanssa. Hän hoiti poikasia, joista jotkut jahtasivat häntä räpylät ojennettuina. Kuva, jossa 69-vuotias mies polvistuu silmästä silmään yhden kanssa, levisi nettiin. Venäjällä on Etelämantereella 10 tutkimusasemaa, joihin mahtuu jopa 120 ihmistä. Patriarkka Kirill vieraili yhdellä, Waterloon saarella sijaitsevalla Bellingshausenin tutkimusasemalla. Bellingshausenin aseman lähellä sijaitseva, vuonna 2004 avattu venäläinen ortodoksikirkko on mantereen ainoa kirkko, jossa pidetään jumalanpalveluksia ympäri vuoden, ja papit viettävät siellä talven. Kirkon virkamiesten mukaan patriarkka rukoili polaaritutkijoiden puolesta, mukaan lukien 64 venäläistä, jotka ovat kuolleet polaariretkillä. Hänen vierailunsa oli ensimmäinen Venäjän ortodoksisen kirkon päämiehen vierailu Etelämantereella. Sitä seurasi Venäjän ortodoksisen kirkon päämiehen ja paavin ensimmäinen kohtaaminen lähes tuhanteen vuoteen. Tultuaan paaviksi vuonna 2013 Franciscus on vaatinut parempia suhteita kristinuskon eri haarojen välille.</w:t>
      </w:r>
    </w:p>
    <w:p>
      <w:r>
        <w:rPr>
          <w:b/>
        </w:rPr>
        <w:t xml:space="preserve">Yhteenveto</w:t>
      </w:r>
    </w:p>
    <w:p>
      <w:r>
        <w:t xml:space="preserve">Venäjän ortodoksisen kirkon päämies ei ole tyytynyt yhteen uraauurtavaan kohtaamiseen tällä viikolla, vaan hän on paavi Franciscuksen kanssa käymiensä keskustelujen jälkeen tavannut pingviiniparvi Etelämantereella.</w:t>
      </w:r>
    </w:p>
    <w:p>
      <w:r>
        <w:rPr>
          <w:b/>
          <w:u w:val="single"/>
        </w:rPr>
        <w:t xml:space="preserve">Asiakirjan numero 19123</w:t>
      </w:r>
    </w:p>
    <w:p>
      <w:r>
        <w:t xml:space="preserve">Valvomot "toimivat hyvin" Dumfriesin sulkemisen jälkeen</w:t>
      </w:r>
    </w:p>
    <w:p>
      <w:r>
        <w:t xml:space="preserve">Etelä-Skotlannissa sijaitseva laitos suljettiin viime vuonna huolimatta paikallisesta kampanjasta sen säilyttämisen puolesta. Dumfriesin ja Gallowayn kaupunginvaltuustolle annetussa raportissa todettiin, että uusi palvelu oli osoittautunut "korkeatasoiseksi". Raportissa todettiin kuitenkin, että tietotekniikkajärjestelmiin tehtyjen muutosten vuoksi "suorat suorituskykyvertailut" eivät olleet mahdollisia. Dumfriesin toimipiste oli ensimmäinen monista Skotlannissa sijaitsevista valvontakeskuksista, jotka suljettiin osana suunnitelmia palvelun nykyaikaistamiseksi. Ammattiliitto Unison kuvaili sitä "surulliseksi päiväksi" kaupungille ja yli 30 työntekijälle. "Merkittävä muutos" Vaikutusten arvioinnissa väitettiin, että monia lukuja ei voitu suoraan verrata vanhan ja uuden palvelun välillä. Tutkimuksessa todettiin, että tyytyväisyysaste oli "jatkuvasti yli 90 prosenttia". Kertomuksessa paljastui myös, että vain yhdeksän 34:stä työntekijästä, joita asia koski, jäi Skotlannin poliisin palvelukseen. Raportissa todettiin, että Dumfriesin ja Gallowayn kansalaiset ja poliisit olivat hyötyneet laajemmasta toimintamallista ja nykyaikaisemmista tietotekniikkajärjestelmistä. Vaikka muutos oli ollut "merkittävä", raportin mukaan se oli kuitenkin toteutunut "yleisöä tyydyttävällä tavalla". Mitä mieltä sinä olet? Oletko soittanut poliisin valvomopalveluun sen jälkeen, kun Dumfriesin toimipiste suljettiin? Onko se toiminut hyvin? Lähetä ajatuksesi sähköpostitse osoitteeseen todumfries@bbc.co.uk Aiheeseen liittyvät Internet-linkit Police Scotland Unison</w:t>
      </w:r>
    </w:p>
    <w:p>
      <w:r>
        <w:rPr>
          <w:b/>
        </w:rPr>
        <w:t xml:space="preserve">Yhteenveto</w:t>
      </w:r>
    </w:p>
    <w:p>
      <w:r>
        <w:t xml:space="preserve">Raportissa todetaan, että poliisin valvomopalvelu on toiminut hyvin sen jälkeen, kun Dumfriesin toimipiste suljettiin ja palvelut siirrettiin Glasgow'hun ja Motherwelliin.</w:t>
      </w:r>
    </w:p>
    <w:p>
      <w:r>
        <w:rPr>
          <w:b/>
          <w:u w:val="single"/>
        </w:rPr>
        <w:t xml:space="preserve">Asiakirjan numero 19124</w:t>
      </w:r>
    </w:p>
    <w:p>
      <w:r>
        <w:t xml:space="preserve">Ankan ruokinta £ 2500 sakko uhkaa Elyn asukkaita</w:t>
      </w:r>
    </w:p>
    <w:p>
      <w:r>
        <w:t xml:space="preserve">East Cambridgeshiren piirineuvosto pystytti Elyn jokirantaan kyltin, jossa sanotaan, että ankkoja ja hanhia saa ruokkia vain vedessä, ei maalla. Tiedottajan mukaan valitukset "ankkasotkuista" ovat lisääntyneet. Hän sanoi, että virkamiehet "neuvovat" ihmisiä säännöissä, mutta sitkeät rikkojat voivat saada sakkoja oikeudessa. Valtuuston yhdyskunta- ja ympäristöpalveluista vastaava kunnanvaltuutettu Richard Hobbs sanoi, että Elyn jokirannalla olevista ankoista ja niiden aiheuttamasta sotkusta on aina käyty "paljon keskustelua". "Kaikki luonnonvaraiset linnut jättävät jälkeensä sotkua, ja kulttuuriperintökohteena haluamme olla kaunis ja puhdas kaupunki, eikä tämä tee meille hyvää", hän sanoi. "Käytämme hirvittävän paljon rahaa tämän alueen siivoamiseen, ja tämä on yksi tapa kiertää se." Joidenkin asukkaiden mielestä sakon uhka on kuitenkin liian suuri askel. Elizabeth Little sanoi: "Se on täysin tarpeetonta, varsinkin kun ajatellaan, että lapset ovat tehneet tätä sukupolvien ajan." Kaupungissa säännöllisesti vieraileva Ron Herbert kannatti tätä. "Olen koiranomistaja ja odottaisin saavani syytteen, jos koirani likaisi jalkakäytävän. "Sorsia syöttävät ihmiset rohkaisevat samaan sotkuun, ja heistä pitäisi myös määrätä rangaistus", hän sanoi. Valtuuston edustaja lisäsi: "Me kannustamme ihmisiä ruokkimaan ankkoja vastuullisesti vesillä, lintujen luonnollisessa ympäristössä, eikä jalkakäytävällä. "Muualla maassa tehdyt huomattavat tutkimukset osoittavat, että tämä on paras tapa vastata ihmisten huolenaiheisiin."</w:t>
      </w:r>
    </w:p>
    <w:p>
      <w:r>
        <w:rPr>
          <w:b/>
        </w:rPr>
        <w:t xml:space="preserve">Yhteenveto</w:t>
      </w:r>
    </w:p>
    <w:p>
      <w:r>
        <w:t xml:space="preserve">Ankkojen ruokkiminen "väärällä alueella" Cambridgeshiren kaupungissa voi johtaa jopa 2 500 punnan sakkoihin, kun neuvosto yrittää siivota julkisia tilojaan.</w:t>
      </w:r>
    </w:p>
    <w:p>
      <w:r>
        <w:rPr>
          <w:b/>
          <w:u w:val="single"/>
        </w:rPr>
        <w:t xml:space="preserve">Asiakirjan numero 19125</w:t>
      </w:r>
    </w:p>
    <w:p>
      <w:r>
        <w:t xml:space="preserve">'Hyväksikäytettyjä' lapsimunkkeja tuomittu ehdolliseen vankeuteen</w:t>
      </w:r>
    </w:p>
    <w:p>
      <w:r>
        <w:t xml:space="preserve">Aparekke Punnananda teroa, singaleen kansallismielistä Jathika Hela Urumayaa (JHU) edustavaa entistä parlamentaarikkoa, syytetään viiden alaikäisen noviisimunkin seksuaalisesta hyväksikäytöstä. Lastensuojeluviranomainen (Child Protection Authority, CPA) on toimittanut kaksi munkkia Colombon tuomaristuomioistuimen eteen oikeuden aikaisemman määräyksen mukaisesti. Noviisimunkit ovat antaneet salaiset lausunnot tuomarille hänen työhuoneessaan. Tuomioistuin määräsi myös poliisin esittämään kolme muuta lapsimunkkia, joita Punyananda thero väitetysti pahoinpiteli. Tutkittuaan CPA:n laatiman raportin tuomari määräsi viranomaiset toimittamaan selvityksen siitä, onko budhistisessa temppelissä, jossa epäilty on johtava viranhaltija, muita alaikäisiä noviisimunkkeja. CPA ilmoitti aiemmin tuomioistuimelle, että epäilty on myöntänyt käyttäneensä seksuaalisesti hyväksi huostassaan olevia lapsimunkkeja. Takuita vastaan vapaalla jalalla oleva Aparekke Punyananda thero saapui perjantaina oikeuteen ministeriturvallisuusosaston tarjoaman turvan turvin.</w:t>
      </w:r>
    </w:p>
    <w:p>
      <w:r>
        <w:rPr>
          <w:b/>
        </w:rPr>
        <w:t xml:space="preserve">Yhteenveto</w:t>
      </w:r>
    </w:p>
    <w:p>
      <w:r>
        <w:t xml:space="preserve">Sri Lankan tuomioistuin on määrännyt lastensuojeluviranomaiset luovuttamaan kaksi nuorta buddhalaismunkkia, joita vanhempi munkki väitetään käyttäneen seksuaalisesti hyväkseen, ehdonalaisvalvonnan huostaan.</w:t>
      </w:r>
    </w:p>
    <w:p>
      <w:r>
        <w:rPr>
          <w:b/>
          <w:u w:val="single"/>
        </w:rPr>
        <w:t xml:space="preserve">Asiakirjan numero 19126</w:t>
      </w:r>
    </w:p>
    <w:p>
      <w:r>
        <w:t xml:space="preserve">Kesha, Lawson ja James Arthur lisätty T in the Parkiin</w:t>
      </w:r>
    </w:p>
    <w:p>
      <w:r>
        <w:t xml:space="preserve">Mukana ovat myös Gabrielle Aplin, Diana Vickers, Lucy Spraggan, Bo Bruce ja Josh Record. Mumford &amp; Sons, Killers ja Rihanna ovat 12.-14. heinäkuuta järjestettävän Kinross-shire-festivaalin pääesiintyjät. Balado Parkissa järjestettävä tapahtuma täyttää tänä kesänä 20 vuotta. Muita jo mukana olevia artisteja ovat muun muassa Rita Ora, Chase and Status, Stereophonics, Calvin Harris, Kraftwerk, David Guetta, Emeli Sande, Snoop Dogg, Dizzee Rascal, Foals, Rudimental, Haim ja Of Monsters and Men. Festivaalin järjestäjät kertovat odottavansa 85 000 kävijää kolmen päivän aikana. Kesha esiintyi viimeksi T in the Parkissa vuonna 2011 ja Lawson viime vuonna. Seuraa @BBCNewsbeat Twitterissä</w:t>
      </w:r>
    </w:p>
    <w:p>
      <w:r>
        <w:rPr>
          <w:b/>
        </w:rPr>
        <w:t xml:space="preserve">Yhteenveto</w:t>
      </w:r>
    </w:p>
    <w:p>
      <w:r>
        <w:t xml:space="preserve">Kesha, Lawson ja entiset X Factor -voittajat James Arthur ja Little Mix on lisätty tämän vuoden T in the Park -tapahtuman ohjelmistoon.</w:t>
      </w:r>
    </w:p>
    <w:p>
      <w:r>
        <w:rPr>
          <w:b/>
          <w:u w:val="single"/>
        </w:rPr>
        <w:t xml:space="preserve">Asiakirjan numero 19127</w:t>
      </w:r>
    </w:p>
    <w:p>
      <w:r>
        <w:t xml:space="preserve">Hallituksen puolisotilaallisten ryhmien arviointi Pohjois-Irlannissa lyhyesti sanottuna</w:t>
      </w:r>
    </w:p>
    <w:p>
      <w:r>
        <w:t xml:space="preserve">Pohjois-Irlannin poliisilaitoksen ja MI5:n yhdessä laatima raportti tilattiin sen jälkeen, kun belfastilainen Kevin McGuigan Sr. murhattiin elokuussa. Poliisi uskoi, että IRA:n nykyiset jäsenet olivat osallisina murhassa, ja se aiheutti poliittisen kriisin. Vaikka raportissa ei käsitelty toisinajattelevia republikaaneja, sen laatijat totesivat, että nämä ryhmät muodostavat Pohjois-Irlannin tämänhetkisen vakavimman terroriuhan. Lue raportti kokonaisuudessaan Seuraavassa on joitakin raportin keskeisiä kohtia. Väliaikainen IRA (PIRA)</w:t>
      </w:r>
    </w:p>
    <w:p>
      <w:r>
        <w:rPr>
          <w:b/>
        </w:rPr>
        <w:t xml:space="preserve">Yhteenveto</w:t>
      </w:r>
    </w:p>
    <w:p>
      <w:r>
        <w:t xml:space="preserve">Hallitus on julkaissut virallisen arvion Pohjois-Irlannin puolisotilaallisesta toiminnasta.</w:t>
      </w:r>
    </w:p>
    <w:p>
      <w:r>
        <w:rPr>
          <w:b/>
          <w:u w:val="single"/>
        </w:rPr>
        <w:t xml:space="preserve">Asiakirjan numero 19128</w:t>
      </w:r>
    </w:p>
    <w:p>
      <w:r>
        <w:t xml:space="preserve">Worcesterin valtuusto hyväksyy taivaan lyhtyjen kiellon</w:t>
      </w:r>
    </w:p>
    <w:p>
      <w:r>
        <w:t xml:space="preserve">Worcesterin kaupunginvaltuusto hyväksyi kiellon kokouksessaan, vaikka kriitikot pitivät ilmapallosuunnitelmaa "täytenä hölynpölynä". Viranomaisen mukaan se teki päätöksen "vähentääkseen niiden haitallisia vaikutuksia luonnonvaraisiin eläimiin ja välttääkseen niiden mahdollisen palovaaran". Kaikki ilmapallojen tai lyhtyjen jäänteitä jättävät voivat myös joutua maksamaan 80 punnan sakot. Valtuustot eri puolilla maata ovat kieltäneet lyhtyjen käytön, sillä ne ovat palaneet ja vahingoittaneet eläimiä pudottuaan maahan. Palopäälliköiden yhdistys (Chief Fire Officers' Association) vaati lyhtyjen "kiireellistä uudelleentarkastelua" sen jälkeen, kun yksi lyhty sytytti valtavan tulipalon tehdasyksikössä Smethwickissä, West Midlandsissa heinäkuussa 2013. Lyhdyn uskottiin myös aiheuttaneen tulipalon, joka tuhosi noin 100 asuntovaunua huvipuistossa viisi kuukautta myöhemmin.</w:t>
      </w:r>
    </w:p>
    <w:p>
      <w:r>
        <w:rPr>
          <w:b/>
        </w:rPr>
        <w:t xml:space="preserve">Yhteenveto</w:t>
      </w:r>
    </w:p>
    <w:p>
      <w:r>
        <w:t xml:space="preserve">Taivaslyhtyjä ja heliumpalloja ei saa enää päästää irti neuvoston mailta sen jälkeen, kun siitä tuli viimeisin viranomainen, joka on kieltänyt ne.</w:t>
      </w:r>
    </w:p>
    <w:p>
      <w:r>
        <w:rPr>
          <w:b/>
          <w:u w:val="single"/>
        </w:rPr>
        <w:t xml:space="preserve">Asiakirjan numero 19129</w:t>
      </w:r>
    </w:p>
    <w:p>
      <w:r>
        <w:t xml:space="preserve">Paraguay järjestää huhtikuussa 2013 vaalit syrjäytetyn Lugon tilalle.</w:t>
      </w:r>
    </w:p>
    <w:p>
      <w:r>
        <w:t xml:space="preserve">Kongressi äänesti Lugon pois virastaan, koska hän oli käsitellyt maakiistaa, jossa kuoli 17 ihmistä. Muut alueelliset johtajat arvostelivat laajalti hänen erottamistaan. Lugon seuraajaksi vannonut Federico Franco on luvannut luopua vallasta, kun uusi presidentti astuu virkaansa. Vaalituomioistuin ilmoitti tiistaina järjestetyssä seremoniassa, että vaalit järjestetään 21. huhtikuuta 2013. "On huhuttu, että tämä hallitus ei järjestäisi vaaleja tai että se aikoi viivyttää niitä pysyäkseen vallassa pidempään", Franco sanoi tilaisuudessa. Franco, joka Lugon varapresidenttinä siirtyi virkaan, sanoi eroavansa 15. elokuuta, kun vastavalittu johtaja vannoo virkavalansa. Lugo on tuominnut hänen erottamisensa presidentinvirasta "parlamentaarisena vallankaappauksena". Viraltapano aiheutti kansainvälistä kritiikkiä, ja Paraguay erotettiin Etelä-Amerikan kaupparyhmä Mercosurista, kunnes vaalit järjestetään. Alueen johtajat väittivät, että Lugolle ei annettu riittävästi aikaa puolustautua asianmukaisesti.</w:t>
      </w:r>
    </w:p>
    <w:p>
      <w:r>
        <w:rPr>
          <w:b/>
        </w:rPr>
        <w:t xml:space="preserve">Yhteenveto</w:t>
      </w:r>
    </w:p>
    <w:p>
      <w:r>
        <w:t xml:space="preserve">Paraguayn vaalituomioistuin on virallisesti kutsunut presidentinvaalit ensi vuoden huhtikuun 21. päiväksi, jotta kesäkuussa kiistanalaisesti viraltapanon saaneelle Fernando Lugolle voidaan valita seuraaja.</w:t>
      </w:r>
    </w:p>
    <w:p>
      <w:r>
        <w:rPr>
          <w:b/>
          <w:u w:val="single"/>
        </w:rPr>
        <w:t xml:space="preserve">Asiakirjan numero 19130</w:t>
      </w:r>
    </w:p>
    <w:p>
      <w:r>
        <w:t xml:space="preserve">Aberdeen City Region -sopimus "saattaa vapauttaa 826 miljoonaa puntaa".</w:t>
      </w:r>
    </w:p>
    <w:p>
      <w:r>
        <w:t xml:space="preserve">Kymmenvuotisessa sopimuksessa Yhdistyneen kuningaskunnan ja Skotlannin hallitukset sitoutuvat sijoittamaan rahat, ja myös Aberdeenin ja Aberdeenshiren kaupungit osallistuvat investointeihin. Allekirjoitustilaisuudessa Aberdeenissa arvioitiin, että sopimuksen arvo voi olla 826 miljoonaa puntaa, kun muut investoinnit otetaan huomioon. Sen uskotaan luovan satoja työpaikkoja vuosittain. Aberdeenin kaupunginvaltuuston johtaja Jenny Laing sanoi: "Aberdeen City Region Deal -sopimuksen allekirjoittaminen on viimeinen vaihe sopimuksen toteuttamisprosessissa, mutta se on myös alku pitkäaikaiselle ohjelmalle, jonka tarkoituksena on vaikuttaa myönteisesti alueeseemme ja sen talouteen ja tuottaa hyötyä nyt ja tuleville sukupolville." Aberdeenshiren neuvoston toinen johtaja Richard Thomson sanoi: "Tämä on merkittävä päivä: "Tänään on merkittävä päivä. Olemme nyt panneet kynän paperille yhdestä suurimmista mahdollisuuksista, joita tämä alue on nähnyt, ja tämän merkitystä on vaikea liioitella." Paikallisviranomaiset antoivat "aiesopimuksen" viime vuoden syyskuussa. Liikemies Sir Ian Wood johti uutta elintä, jonka tavoitteena oli varmistaa Aberdeen City Region Deal. Hän sanoi, että sopimuksen allekirjoittaminen oli "vahva luottamuslause Westminsterin ja Holyroodin taholta keskeisten teollisuudenalojemme dynaamisuuteen, joustavuuteen, innovointiin ja kasvupotentiaaliin".</w:t>
      </w:r>
    </w:p>
    <w:p>
      <w:r>
        <w:rPr>
          <w:b/>
        </w:rPr>
        <w:t xml:space="preserve">Yhteenveto</w:t>
      </w:r>
    </w:p>
    <w:p>
      <w:r>
        <w:t xml:space="preserve">250 miljoonan punnan arvoisen Aberdeen City Region Deal -sopimuksen allekirjoittaminen voisi mahdollisesti vapauttaa yli 800 miljoonan punnan investoinnit, on ennustettu.</w:t>
      </w:r>
    </w:p>
    <w:p>
      <w:r>
        <w:rPr>
          <w:b/>
          <w:u w:val="single"/>
        </w:rPr>
        <w:t xml:space="preserve">Asiakirjan numero 19131</w:t>
      </w:r>
    </w:p>
    <w:p>
      <w:r>
        <w:t xml:space="preserve">Sheffieldin elokuvateatterihyökkäyksessä kuollut mies</w:t>
      </w:r>
    </w:p>
    <w:p>
      <w:r>
        <w:t xml:space="preserve">Mies, jonka uskottiin olevan parikymppinen, kuoli sairaalassa Cineworldin ulkopuolella tapahtuneen pahoinpitelyn jälkeen noin kello 21.20 BST perjantaina. Kuusi miestä ja yksi nainen on pidätetty epäiltynä murhasta, kertoi South Yorkshiren poliisi. Kaikki ovat poliisin huostassa. Paikalla on edelleen poliisin eristyssulku, ja poliisi on pyytänyt todistajia.</w:t>
      </w:r>
    </w:p>
    <w:p>
      <w:r>
        <w:rPr>
          <w:b/>
        </w:rPr>
        <w:t xml:space="preserve">Yhteenveto</w:t>
      </w:r>
    </w:p>
    <w:p>
      <w:r>
        <w:t xml:space="preserve">Mies on kuollut sen jälkeen, kun hänen kimppuunsa hyökättiin elokuvateatterin ulkopuolella Sheffieldissä.</w:t>
      </w:r>
    </w:p>
    <w:p>
      <w:r>
        <w:rPr>
          <w:b/>
          <w:u w:val="single"/>
        </w:rPr>
        <w:t xml:space="preserve">Asiakirjan numero 19132</w:t>
      </w:r>
    </w:p>
    <w:p>
      <w:r>
        <w:t xml:space="preserve">Justin Bieberin suudelma exänsä Selena Gomezin kanssa voittaa Instagramissa</w:t>
      </w:r>
    </w:p>
    <w:p>
      <w:r>
        <w:t xml:space="preserve">Justin Bieber suutelemassa Selena Gomezia on Instagramin kaikkien aikojen tykätyin kuva. Se on kerännyt 3 569 000 tykkäystä, joista 350 000 tykkäystä hän sai 15 minuutin sisällä kuvan julkaisemisesta. "Feels"-tekstillä otsikoitu kuva on syrjäyttänyt Kendall Jennerin kuvan, joka oli edellinen tykätyin. Sillä on myös lähes miljoona kommenttia. Kendallin kuvasta on nyt tykätty 3,56 miljoonaa kertaa sen jälkeen, kun se julkaistiin 11 kuukautta sitten. Hänen rauhallinen sydäntukkansa vei kärkisijan vuonna 2015 kukistaen sisko Kim Kardashianin vuoden 2014 hääkuvan Kanye Westin kanssa. Selena ja Justin itse asiassa erosivat vuonna 2014, mutta näyttää siltä, että internet ei ole päässyt yli "Jelenasta". Jopa neiti Gomez itse piti siitä, kun Justin postasi sen. Justin on aina puhelimessaan - tässä hän rentoutuu lentokoneessa. Justin Bieberillä on nyt Instagramissa lähes 70 miljoonaa seuraajaa. Tässä Justin esittelee paljasta lihaansa - ja muutamia tatuointeja. Tuoreella kuvalla, jossa hän silittää tiikeriä, on yli kaksi miljoonaa tykkäystä, mikä ei aivan päihitä Biebsistä yläosattomissa otosta, jolla on 2,2 miljoonaa tykkäystä. Tässä Bieber kohtelee tiikeriä kuin kotikissaa. Löydät meidät Instagramista osoitteesta BBCNewsbeat ja seuraa meitä Snapchatissa, etsi bbc_newsbeat.</w:t>
      </w:r>
    </w:p>
    <w:p>
      <w:r>
        <w:rPr>
          <w:b/>
        </w:rPr>
        <w:t xml:space="preserve">Yhteenveto</w:t>
      </w:r>
    </w:p>
    <w:p>
      <w:r>
        <w:t xml:space="preserve">Sydämistä tehdyt hiukset ovat niin viime vuotta - sillä takautuva kuva Justin Bieberistä suutelemassa exäänsä Selena Gomezia on nyt Instagramin tykätyin kuva.</w:t>
      </w:r>
    </w:p>
    <w:p>
      <w:r>
        <w:rPr>
          <w:b/>
          <w:u w:val="single"/>
        </w:rPr>
        <w:t xml:space="preserve">Asiakirjan numero 19133</w:t>
      </w:r>
    </w:p>
    <w:p>
      <w:r>
        <w:t xml:space="preserve">Yhdysvallat keskeyttää yksityiset tilauslennot Kuubaan</w:t>
      </w:r>
    </w:p>
    <w:p>
      <w:r>
        <w:t xml:space="preserve">Yhdysvaltain ulkoministeri Mike Pompeo twiittasi, että "Castron hallinto käyttää matkailu- ja matkarahoja rahoittaakseen väärinkäytöksiä ja sekaantumista Venezuelaan". Viime lokakuussa Yhdysvallat kielsi säännölliset reittilennot kaikkiin kommunistisen Kuuban kaupunkeihin Havannaa lukuun ottamatta. Kuubaan suuntautuva matkailu on jo kärsinyt kovasti koronaviruspandemiasta. Kuuban ja sen alueellisen liittolaisen Venezuelan tiukkaa politiikkaa kannattavat konservatiiviset kuubalais-amerikkalaiset ryhmät Floridassa, joka on tärkeä taistelualue ja jonka Donald Trump toivoo voittavan marraskuun presidentinvaalit. Tilauslentojen keskeyttäminen tulee voimaan 13. lokakuuta. Lääketieteellisiin hätätilanteisiin tai etsintä- ja pelastustehtäviin tarkoitetut Yhdysvaltain tilauslennot Kuubaan ovat edelleen sallittuja. BBC:n Havannassa olevan Will Grantin mukaan Yhdysvalloista lähtevät tilauslennot ovat jo pitkään täyttäneet kaupallisten lentoyhtiöiden jättämää aukkoa, sillä monet niistä eivät liikennöineet Kuubaan ennen kuin Obaman hallinto sulatti hetkeksi diplomaattisuhteet saaren kanssa vuonna 2014. Yhdysvaltain kaupalliset lennot Kuubaan aloitettiin uudelleen elokuussa 2016 ensimmäistä kertaa yli 50 vuoteen. Trumpin hallinto perui sulatuksen. Toukokuussa Yhdysvaltain liikenneministeriö asetti Kuubaan suuntautuville tilauslennoille ylärajan, joka on 3 600 lentoa vuodessa.</w:t>
      </w:r>
    </w:p>
    <w:p>
      <w:r>
        <w:rPr>
          <w:b/>
        </w:rPr>
        <w:t xml:space="preserve">Yhteenveto</w:t>
      </w:r>
    </w:p>
    <w:p>
      <w:r>
        <w:t xml:space="preserve">Yhdysvaltain hallinto on keskeyttänyt kaikki yksityiset tilauslennot Yhdysvaltojen ja Kuuban välillä lisätäkseen taloudellista painostusta Havannaa kohtaan.</w:t>
      </w:r>
    </w:p>
    <w:p>
      <w:r>
        <w:rPr>
          <w:b/>
          <w:u w:val="single"/>
        </w:rPr>
        <w:t xml:space="preserve">Asiakirjan numero 19134</w:t>
      </w:r>
    </w:p>
    <w:p>
      <w:r>
        <w:t xml:space="preserve">Jerseyn sairaalan osasto suljettu noroviruksen puhkeamisen jälkeen</w:t>
      </w:r>
    </w:p>
    <w:p>
      <w:r>
        <w:t xml:space="preserve">Corbiere-osasto on suljettu, ja sairaalan muissa osissa noroviruksen oireisiin sairastuneet potilaat eristetään. Sairaalan mukaan se tekee kovasti töitä vähentääkseen viruksen vaikutusta. Pienellä määrällä terveydenhuoltohenkilökuntaa on virus, ja he ovat poissa työtehtävistään estääkseen viruksen leviämisen. Bartlettin osasto, joka suljettiin viruksen vuoksi marraskuussa, avattiin uudelleen 3. joulukuuta. Ihmisiä pyydetään olemaan vierailematta sairaalan potilaiden luona, jos heillä on oireita, kuten ripulia ja oksentelua. Sairaalan tiedottaja sanoi: "Tehokkain tapa estää noroviruksen todennäköinen leviäminen on perusteellinen käsienpesu vedellä ja saippualla."</w:t>
      </w:r>
    </w:p>
    <w:p>
      <w:r>
        <w:rPr>
          <w:b/>
        </w:rPr>
        <w:t xml:space="preserve">Yhteenveto</w:t>
      </w:r>
    </w:p>
    <w:p>
      <w:r>
        <w:t xml:space="preserve">Jersey General Hospitalin osasto on suljettu uusilta potilailta noroviruksen leviämisen estämiseksi.</w:t>
      </w:r>
    </w:p>
    <w:p>
      <w:r>
        <w:rPr>
          <w:b/>
          <w:u w:val="single"/>
        </w:rPr>
        <w:t xml:space="preserve">Asiakirjan numero 19135</w:t>
      </w:r>
    </w:p>
    <w:p>
      <w:r>
        <w:t xml:space="preserve">Birminghamin lentoaseman väliaikainen ruumishuone avataan uudelleen</w:t>
      </w:r>
    </w:p>
    <w:p>
      <w:r>
        <w:t xml:space="preserve">Laitos, jossa voidaan säilyttää jopa 1 500 ruumista, avattiin huhtikuussa, mutta se suljettiin syyskuussa, kun coronaviruskuolemat vähenivät. Koska sairaalahoitoon joutuminen on kuitenkin jälleen lisääntynyt, viranomaiset ovat päättäneet avata hallin uudelleen NHS:n auttamiseksi. Päätöstä tarkastellaan uudelleen viikoittain. Birminghamissa on pandemian alkamisen jälkeen kuollut 2 244 Covid-19-tautia, joista 123 4. helmikuuta päättyneellä viikolla - enemmän kuin millään muulla Englannin paikallisella alueella, vaikka se on myös suurin. Lentoaseman sivustoa käyttävät kahdeksan paikallisviranomaista West Midlandsissa ja Warwickshiressä Birminghamin lentoaseman, West Midlandsin poliisin ja Warwickshiren poliisin tuella. Birminghamin ja Solihullin kuolinsyyntutkija Louise Hunt sanoi: "Haluan korostaa, että vainajan ja surevien kunnioittaminen ja kunnioittaminen on edelleen ensisijainen tavoitteemme. "Väliaikaisen ruumishuoneen uudelleen avaaminen ei vaikuta kykyymme tarjota oikeanlaista palvelua kaikille perheille, ja keskitymme edelleen kaikkien asianosaisten humanitaarisiin ja uskonnollisiin tarpeisiin." Seuraa BBC West Midlandsia Facebookissa, Twitterissä ja Instagramissa. Lähetä juttuideasi osoitteeseen: newsonline.westmidlands@bbc.co.uk Aiheeseen liittyvät Internet-linkit Birminghamin lentoasema West Midlandsin poliisi.</w:t>
      </w:r>
    </w:p>
    <w:p>
      <w:r>
        <w:rPr>
          <w:b/>
        </w:rPr>
        <w:t xml:space="preserve">Yhteenveto</w:t>
      </w:r>
    </w:p>
    <w:p>
      <w:r>
        <w:t xml:space="preserve">Birminghamin lentoasemalla on avattu uudelleen väliaikainen ruumishuone, jotta sairaaloihin kohdistuvaa painetta voitaisiin helpottaa Covid-19-tapausten viimeaikaisen lisääntymisen jälkeen.</w:t>
      </w:r>
    </w:p>
    <w:p>
      <w:r>
        <w:rPr>
          <w:b/>
          <w:u w:val="single"/>
        </w:rPr>
        <w:t xml:space="preserve">Asiakirjan numero 19136</w:t>
      </w:r>
    </w:p>
    <w:p>
      <w:r>
        <w:t xml:space="preserve">190 000 puntaa Connah's Quayn yhteisökeskuksen kehittämiseen.</w:t>
      </w:r>
    </w:p>
    <w:p>
      <w:r>
        <w:t xml:space="preserve">Quay Watermen's Association (QWA) sai Walesin hallitukselta rahaa Connah's Quayssa sijaitsevan Kathleen and May -yhteisökeskuksen kunnostamiseen. Rahat käytetään uuteen kattoon, eristykseen ja maisemointiin, ja keskus järjestää myös veneretkiä. Keith Marland QWA:sta sanoi: "Se on valtava summa rahaa, ja kaikki ovat haltioissaan." Carl Sargeant, Alynin ja Deesiden edustajakokouksen jäsen, sanoi: "Olen täysin iloinen, että Quay Watermen Association on saanut tämän rahoituksen."</w:t>
      </w:r>
    </w:p>
    <w:p>
      <w:r>
        <w:rPr>
          <w:b/>
        </w:rPr>
        <w:t xml:space="preserve">Yhteenveto</w:t>
      </w:r>
    </w:p>
    <w:p>
      <w:r>
        <w:t xml:space="preserve">Flintshiressä sijaitseva laiturilla sijaitseva yhteisökeskus kunnostetaan, kun sille on myönnetty 190 000 punnan avustus.</w:t>
      </w:r>
    </w:p>
    <w:p>
      <w:r>
        <w:rPr>
          <w:b/>
          <w:u w:val="single"/>
        </w:rPr>
        <w:t xml:space="preserve">Asiakirjan numero 19137</w:t>
      </w:r>
    </w:p>
    <w:p>
      <w:r>
        <w:t xml:space="preserve">JP Morgan varoittaa asiakkaita mahdollisesta tietomurrosta verkkohakkerin jälkeen</w:t>
      </w:r>
    </w:p>
    <w:p>
      <w:r>
        <w:t xml:space="preserve">Pankin verkkoon hyökättiin heinäkuussa, ja syyskuussa havaittiin, että palvelimiin oli murtauduttu. JP Morgan sanoi, ettei se löytänyt todisteita siitä, että tileiltä olisi viety rahaa. Pankin mukaan kuitenkin vietiin "pieni määrä" tietoja, mutta ei mitään kriittistä, kuten sosiaaliturvatunnuksia, syntymäaikoja ja sähköpostiosoitteita. Prepaid-kortteja myönnettiin yrityksille työntekijöiden palkkaamiseen ja valtion virastoille veronpalautusten, työttömyyskorvausten ja muiden etuuksien maksamiseen. Lähes puoleen miljoonaan asiakkaaseen otettiin yhteyttä, koska JPMorganin mukaan se ei voinut olla varma, mitkä tilit olivat joutuneet murron kohteeksi. Varoitus koskee vain pankin UCard-käyttäjiä, ei pankkikorttien, luottokorttien tai pre-paid Liquid -korttien haltijoita. Louisianan ja Connecticutin osavaltioiden virkamiesten mukaan pankki ilmoitti heille tällä viikolla, että joidenkin heidän kansalaistensa henkilötiedot ovat saattaneet paljastua. Louisianan kansalaisiin kuului noin 6 000 ihmistä, jotka saivat kortteja osavaltion tuloveronpalautusten kanssa, sekä 5 300 ihmistä, jotka saivat elatusmaksuja, ja 2 200 ihmistä, jotka saivat työttömyyskorvauksia, osavaltion hallintokomissaari Kristy Nicholsin lausunnon mukaan. Pankki sanoi, ettei se tiedä, kuka hyökkäyksen takana oli, vaikka virastot, kuten FBI, tutkivat asiaa.</w:t>
      </w:r>
    </w:p>
    <w:p>
      <w:r>
        <w:rPr>
          <w:b/>
        </w:rPr>
        <w:t xml:space="preserve">Yhteenveto</w:t>
      </w:r>
    </w:p>
    <w:p>
      <w:r>
        <w:t xml:space="preserve">JPMorgan Chase varoittaa 465 000:ta yhdysvaltalaisen pankin myöntämien prepaid-käteiskorttien haltijaa siitä, että heidän henkilötietoihinsa on saatettu murtautua.</w:t>
      </w:r>
    </w:p>
    <w:p>
      <w:r>
        <w:rPr>
          <w:b/>
          <w:u w:val="single"/>
        </w:rPr>
        <w:t xml:space="preserve">Asiakirjan numero 19138</w:t>
      </w:r>
    </w:p>
    <w:p>
      <w:r>
        <w:t xml:space="preserve">Arjun Singh: Singh Singh: Mies myöntää tappavan hyökkäyksen opiskelijan kimppuun Nottinghamissa.</w:t>
      </w:r>
    </w:p>
    <w:p>
      <w:r>
        <w:t xml:space="preserve">Arjun Singh, 20, kuoli sairaalassa 19. tammikuuta, päivä sen jälkeen, kun hänet oli pahoinpidelty Long Row'ssa. Mathiwos Tekle, 20, Ryeland Gardensista, The Meadowsista, myönsi tapon, mutta kiisti kaksi syytettä ryöstöstä ja valvotun huumausaineen toimittamisesta. Hänet vangittiin Nottinghamin kruununoikeudessa, ja hän saapuu seuraavan kerran oikeuden eteen 19. maaliskuuta. Nottinghamilainen 23-vuotias mies kiisti myös huumausaineen toimittamisen tarjoamisen. Seuraa BBC East Midlandsia Facebookissa, Twitterissä tai Instagramissa. Lähetä juttuideoita osoitteeseen eastmidsnews@bbc.co.uk</w:t>
      </w:r>
    </w:p>
    <w:p>
      <w:r>
        <w:rPr>
          <w:b/>
        </w:rPr>
        <w:t xml:space="preserve">Yhteenveto</w:t>
      </w:r>
    </w:p>
    <w:p>
      <w:r>
        <w:t xml:space="preserve">Mies on myöntänyt hyökänneensä kuolettavasti opiskelijan kimppuun Nottinghamissa.</w:t>
      </w:r>
    </w:p>
    <w:p>
      <w:r>
        <w:rPr>
          <w:b/>
          <w:u w:val="single"/>
        </w:rPr>
        <w:t xml:space="preserve">Asiakirjan numero 19139</w:t>
      </w:r>
    </w:p>
    <w:p>
      <w:r>
        <w:t xml:space="preserve">Vuosituhatvuotiaat jonottavat tuntikausia 26-30-rautatiekorttia varten</w:t>
      </w:r>
    </w:p>
    <w:p>
      <w:r>
        <w:t xml:space="preserve">Millennial Railcard tuli myyntiin kello 12.00 GMT, mutta kysyntä oli aluksi niin suurta, että turhautuneet asiakkaat käyttivät sosiaalista mediaa. National Railin tiedottaja sanoi, että "kysyntä on suurta", minkä vuoksi odotusaika on tavallista pidempi. Kortti maksaa 30 puntaa, ja se alentaa junahintoja kolmanneksella. National Railin mukaan asiakkaiden ei tarvitse kiirehtiä ostoksilla, sillä junakortti on edelleen saatavilla. Kortin hakijat asetetaan verkkojonoon, jossa he voivat myös rekisteröityä saamaan sähköpostihälytyksiä, kun heidän paikkansa vapautuu. Tämän jälkeen heillä on kymmenen minuuttia aikaa tehdä ostoksensa. Uusi junakortti tarjoaa samankaltaisia etuja kuin nykyinen nuorten 16-25-vuotiaiden junakortti. Tarkemmat tiedot kaikista saatavilla olevista junakorteista löytyvät täältä.</w:t>
      </w:r>
    </w:p>
    <w:p>
      <w:r>
        <w:rPr>
          <w:b/>
        </w:rPr>
        <w:t xml:space="preserve">Yhteenveto</w:t>
      </w:r>
    </w:p>
    <w:p>
      <w:r>
        <w:t xml:space="preserve">Uusi nuorille suunnattu junakortti on kohdannut ongelmia heti ensimmäisenä päivänä, ja jonot verkossa ovat kestäneet tuntikausia.</w:t>
      </w:r>
    </w:p>
    <w:p>
      <w:r>
        <w:rPr>
          <w:b/>
          <w:u w:val="single"/>
        </w:rPr>
        <w:t xml:space="preserve">Asiakirjan numero 19140</w:t>
      </w:r>
    </w:p>
    <w:p>
      <w:r>
        <w:t xml:space="preserve">Cambridgen poliisin sellissä oleva vanki lahjoittaa raaputusarpavoiton "parempaa kahvia" varten selleissä.</w:t>
      </w:r>
    </w:p>
    <w:p>
      <w:r>
        <w:t xml:space="preserve">Entinen "vieras" lähetti torstaina nimettömänä Cambridgen poliisiasemalle kiitoskortin ja 9 puntaa. Pidätetty arvosteli sekä ruoan että kahvin laatua oleskelunsa aikana ja ehdotti, että poliisit tarjoaisivat parempilaatuisia juomia. Konstaapelit kiittivät arvostelusta ja sanoivat, että rahat menevät hyväntekeväisyyteen. "Hyvä poliisi, kahvi ja ruoka oli ****", kortissa luki, ja kirjoittaja ehdotti sitten, että poliisivoimien pitäisi yrittää hankkia jatkossa parempilaatuista kahvia ja laittaa kahdesta raaputusarpajaisesta saadut 9 punnan voitot tähän tarkoitukseen. Cambridgeshiren poliisi vastasi Facebookissa ja kirjoitti: "Kiitos tämän kortin kirjoittajalle, joka käytti aikaa arvostellakseen äskettäistä oleskeluaan meillä Parksidessa ja jopa osti meille pari raaputusarpajaista siinä toivossa, että käyttäisimme voitot kunnollisen kahvin ostamiseen." Virkailijat lisäsivät, että he "suhtautuvat kaikkeen palautteeseen vakavasti, ja se koskee myös selleissämme tarjoiltua ruokaa ja juomaa", mutta toivovat kuitenkin, että kantelija ei vieraile heidän luonaan enää lähiaikoina. Poliisin tiedottaja sanoi, että he eivät tiedä, kuka kortin ja lahjoituksen oli lähettänyt, sillä "kuten kaikki hyvät ravintolakriitikot, he ovat päättäneet pysyä nimettöminä". Kysyttäessä kahvimerkistä, jota tarjoillaan pidätetyille kaupungin keskustan selleissä, hän sanoi, että se on "veronmaksajille parasta vastinetta". Etsi BBC News: East of England Facebookissa, Instagramissa ja Twitterissä. Jos sinulla on juttuehdotus, lähetä sähköpostia osoitteeseen eastofenglandnews@bbc.co.uk.</w:t>
      </w:r>
    </w:p>
    <w:p>
      <w:r>
        <w:rPr>
          <w:b/>
        </w:rPr>
        <w:t xml:space="preserve">Yhteenveto</w:t>
      </w:r>
    </w:p>
    <w:p>
      <w:r>
        <w:t xml:space="preserve">Henkilö, joka vietti yön poliisin selleissä pidätyksensä jälkeen, on lahjoittanut raaputusarpavoittonsa siinä toivossa, että poliisi ostaa kunnon kahvia.</w:t>
      </w:r>
    </w:p>
    <w:p>
      <w:r>
        <w:rPr>
          <w:b/>
          <w:u w:val="single"/>
        </w:rPr>
        <w:t xml:space="preserve">Asiakirjan numero 19141</w:t>
      </w:r>
    </w:p>
    <w:p>
      <w:r>
        <w:t xml:space="preserve">Dartford ja Margate saavat Portasin osuuden käteisvaroista.</w:t>
      </w:r>
    </w:p>
    <w:p>
      <w:r>
        <w:t xml:space="preserve">Dartford ja Margate ovat 12 Portas-pilottialueen joukossa, ja 15 muuta aluetta valitaan myöhemmin tänä vuonna. Yli 370 kaupunkia haki hakemusta, ja voittajat saavat tukea ja neuvoja Portasilta ja muilta asiantuntijoilta. Portas vieraili Margatessa viime vuonna, jolloin siellä oli yksi maan suurimmista tyhjien kauppojen määristä. Thanetin alueneuvoston valtuutettu Iris Johnston muisteli Portasia "jyrkkänä henkilönä". "Hän näki potentiaalin ja innostuksen, lähti ja kirjoitti meille loistavan raportin, ja nyt olemme tietysti menestyneet", hän sanoi. "Kaupungin elpyminen" Kaupungille on luvattu job club -palveluita ja pop-up-kauppoja. North Thanetin konservatiivinen kansanedustaja Sir Roger Gale sanoi, että hakemuksen menestys oli "yksi pala palapelissä, joka on Margaten elvyttäminen keskeisenä vapaa-ajanviettokohteena meren rannalla". Myös Dartford High Street on kärsinyt vuosien varrella, ja ostajat ovat menettäneet asemiaan läheisessä Greenhitheessä sijaitsevassa Bluewaterissa, joka on yksi Euroopan suurimmista ostoskeskuksista. Dartfordin keskustan johtaja Lewis Kirnon sanoi, että hän haluaisi käyttää rahat uusien käyttötarkoitusten löytämiseen tyhjille liikkeille, jotta yhteisö saataisiin mukaan. Hän sanoi: Kirnon sanoi: "Meidän on tehtävä asiat toisin. Emme voi enää luottaa pelkästään vähittäiskauppaan. "Haluaisimme saada ryhmät, kuten partiolaiset ja partiopojat, käyttämään yksiköitä eri tavoin. "Haluaisimme saada myös start-up-yrityksiä ja yrittäjiä käyttämään markkinoita."</w:t>
      </w:r>
    </w:p>
    <w:p>
      <w:r>
        <w:rPr>
          <w:b/>
        </w:rPr>
        <w:t xml:space="preserve">Yhteenveto</w:t>
      </w:r>
    </w:p>
    <w:p>
      <w:r>
        <w:t xml:space="preserve">Vähittäiskaupan guru Mary Portas on valinnut kaksi Kentin kaupunkia, jotka saavat osan 1,2 miljoonan punnan valtion varoista pääkatujensa uudistamiseen.</w:t>
      </w:r>
    </w:p>
    <w:p>
      <w:r>
        <w:rPr>
          <w:b/>
          <w:u w:val="single"/>
        </w:rPr>
        <w:t xml:space="preserve">Asiakirjan numero 19142</w:t>
      </w:r>
    </w:p>
    <w:p>
      <w:r>
        <w:t xml:space="preserve">Brexitin seuraavat vaiheet: Miten kansanedustajani äänesti?</w:t>
      </w:r>
    </w:p>
    <w:p>
      <w:r>
        <w:t xml:space="preserve">Toimenpidettä ehdotti työväenpuolueen kansanedustaja Yvette Cooper, ja se hyväksyttiin äänin 502-20. Aiemmassa äänestyksessä Labourin kansanedustajat hylkäsivät sen Brexit-politiikan. Työväenpuolueen johtaja Jeremy Corbyn oli sanonut, että hänen puolueensa tukisi toista EU-kansanäänestystä, jos suunnitelma kaatuisi. Kansanedustajat hyväksyivät ilman äänestystä myös konservatiivikansanedustaja Alberto Costan tarkistuksen, jossa vaadittiin Britannian kansalaisten oikeuksien suojelua EU:ssa ja päinvastoin. Voit selvittää, miten kansanedustajasi äänesti, käyttämällä alla olevaa hakua. Päivitä selaimesi nähdäksesi tämän interaktiivisen Miten kansanedustajani äänesti 27. helmikuuta? Kirjoita postinumero tai kansanedustajasi nimi tai vaalipiiri Paikka vapaana Klikkaa tästä, jos et näe hakua. Tiedot Commons Votes Services -palvelusta. Työväenpuolueen vaihtoehtoinen brexit-suunnitelma, jonka tavoitteena on varmistaa, että Yhdistynyt kuningaskunta liittyy tulliliittoon EU:n kanssa brexitin jälkeen, hävisi jälleen kansanedustajille. Takapenkkiläisen työväenpuolueen kansanedustajan Yvette Cooperin muutosehdotus meni kuitenkin läpi sen jälkeen, kun se sai tukea ministereiltä. Tarkistus sisälsi Theresa Mayn sitoumuksen antaa kansanedustajille mahdollisuus äänestää brexitin lykkäämisestä, jos kansanedustajat hylkäävät sekä hänen sopimuksensa että sopimuksen tekemättä jättämisen. Miten kansanedustajasi äänesti aiemmissa Brexit-keskusteluissa?</w:t>
      </w:r>
    </w:p>
    <w:p>
      <w:r>
        <w:rPr>
          <w:b/>
        </w:rPr>
        <w:t xml:space="preserve">Yhteenveto</w:t>
      </w:r>
    </w:p>
    <w:p>
      <w:r>
        <w:t xml:space="preserve">Kansanedustajat ovat antaneet tukensa ehdotukselle, jossa hallitusta pyydetään muuttamaan lakia, jotta Brexit-päivämäärää voidaan muuttaa, jos parlamentti äänestää Yhdistyneen kuningaskunnan Euroopan unionista eroamisen lykkäämisen puolesta.</w:t>
      </w:r>
    </w:p>
    <w:p>
      <w:r>
        <w:rPr>
          <w:b/>
          <w:u w:val="single"/>
        </w:rPr>
        <w:t xml:space="preserve">Asiakirjan numero 19143</w:t>
      </w:r>
    </w:p>
    <w:p>
      <w:r>
        <w:t xml:space="preserve">Staffordshiren kevytlentokoneen onnettomuus johtui krampista</w:t>
      </w:r>
    </w:p>
    <w:p>
      <w:r>
        <w:t xml:space="preserve">59-vuotias mies oli nousemassa ilmaan Tatenhillin lentokentältä Burton-upon-Trentissä Staffordshiren osavaltiossa, kun hän sai krampin. Hän ojensi jalkaansa yrittäessään lievittää "sietämätöntä kipua", mutta tämä lisäsi painetta CEA DR221B Dauphin -lentokoneen polkimiin. Tämä sai koneen kääntymään nopeasti 90 astetta, raportissa sanottiin. Onnettomuus sattui 3. kesäkuuta, kun lentäjä lensi yksin kierroksia. Hän uskoo, että hän kärsi krampista, koska hän ei juonut tarpeeksi nesteitä, ja myös 24 celsiusasteen (75 F) lämpötila ja matkustamon rajoitettu ilmavirtaus vaikuttivat asiaan. Lento-onnettomuuksien tutkintaviraston julkaiseman raportin mukaan lentokone pysyi kiitotiellä, mutta laskuteline romahti ja potkuri osui maahan.</w:t>
      </w:r>
    </w:p>
    <w:p>
      <w:r>
        <w:rPr>
          <w:b/>
        </w:rPr>
        <w:t xml:space="preserve">Yhteenveto</w:t>
      </w:r>
    </w:p>
    <w:p>
      <w:r>
        <w:t xml:space="preserve">Kevytlentokone syöksyi maahan sen jälkeen, kun lentäjä sai krampin jalkaansa, käy ilmi onnettomuusraportista.</w:t>
      </w:r>
    </w:p>
    <w:p>
      <w:r>
        <w:rPr>
          <w:b/>
          <w:u w:val="single"/>
        </w:rPr>
        <w:t xml:space="preserve">Asiakirjan numero 19144</w:t>
      </w:r>
    </w:p>
    <w:p>
      <w:r>
        <w:t xml:space="preserve">Berketexin romahdus: Berketex: Yli 20 000 hääpukua myynnissä</w:t>
      </w:r>
    </w:p>
    <w:p>
      <w:r>
        <w:t xml:space="preserve">Yritys lopetti toimintansa viime kuussa 50 vuoden jälkeen. Nottinghamissa sijaitseva John Pye Auctions kertoi, että se oli yhdistänyt kokonaan maksaneet tai talletuksen tehneet asiakkaat mekkoihinsa, ja jäljelle jääneet mekot menevät vasaran alle. Myynti John Pyen Port Talbotin toimipisteessä alkaa myöhemmin. Se jatkuu joka perjantai ja lauantai toistaiseksi. Noin 300 morsianta jäi ilman mekkoa suurta päiväänsä varten, kun ketju romahti. Vicky Morgan, 29, sanoi olevansa "inhottava ja epätoivoisen pettynyt", kun hänelle oli kerrottu, ettei hän todennäköisesti voisi noutaa pukuaan, koska se oli pikemminkin työn alla kuin valmis. Trevor Palethorpe John Pye Auctionsista sanoi, että yritys "odotti suurta kiinnostusta tähän myyntiin, koska kyseessä on hallinto, joka on saanut paljon julkisuutta". "Morsiamet voivat ostaa hääpuvun murto-osalla suositushinnasta ja saada sen mukaansa samana päivänä, hän lisäsi. Seuraa BBC East Midlandsia Facebookissa, Twitterissä tai Instagramissa. Lähetä juttuideoita osoitteeseen eastmidsnews@bbc.co.uk.</w:t>
      </w:r>
    </w:p>
    <w:p>
      <w:r>
        <w:rPr>
          <w:b/>
        </w:rPr>
        <w:t xml:space="preserve">Yhteenveto</w:t>
      </w:r>
    </w:p>
    <w:p>
      <w:r>
        <w:t xml:space="preserve">Yli 20 000 morsiuspukua ja satoja kenkäpareja myydään morsiusliike Berketex Briden romahdettua.</w:t>
      </w:r>
    </w:p>
    <w:p>
      <w:r>
        <w:rPr>
          <w:b/>
          <w:u w:val="single"/>
        </w:rPr>
        <w:t xml:space="preserve">Asiakirjan numero 19145</w:t>
      </w:r>
    </w:p>
    <w:p>
      <w:r>
        <w:t xml:space="preserve">Rolls-Roycen marmorihalli Derbyssä muutetaan rakennukseksi</w:t>
      </w:r>
    </w:p>
    <w:p>
      <w:r>
        <w:t xml:space="preserve">Derbyn Osmastonin alueella sijaitseva Marble Hall on yksi kaupungin tunnetuimmista maamerkeistä, mutta se on ollut tyhjillään yrityksen muutettua sinne vuonna 2007. Ympäröivät tehtaat purettiin, mutta II-luokan rakennus on nyt tarkoitus muuttaa yhteisön kokoontumispaikaksi. Neljä miljoonaa puntaa maksaneen uudistuksen myötä rakennukseen luodaan kokoustiloja, lastentarha ja kahvila. Vuonna 1912 rakennettu entinen toimistorakennus sai luetteloidun aseman vuonna 2009. Marble Hallin rakennustyöt on määrä saada päätökseen vuoteen 2015 mennessä, ja se on keskipisteenä ympäröivälle maalle seuraavien 10 vuoden aikana rakennettavalle asuntorakentamiselle. Derbyn kaupunginvaltuutettu Martin Rawson sanoi: "Voimme nyt tehdä paljon kaivattuja muutoksia upeaan rakennukseen, joka on osa perintöämme ja josta on hyötyä asukkaille ja yrityksille tulevina vuosina." Rolls-Royce Derbyssä Derbyn liikennelahjat maailmalle</w:t>
      </w:r>
    </w:p>
    <w:p>
      <w:r>
        <w:rPr>
          <w:b/>
        </w:rPr>
        <w:t xml:space="preserve">Yhteenveto</w:t>
      </w:r>
    </w:p>
    <w:p>
      <w:r>
        <w:t xml:space="preserve">Työt on tarkoitus aloittaa entisessä Rolls-Roycen rakennuksessa, joka on ollut tyhjillään seitsemän vuotta.</w:t>
      </w:r>
    </w:p>
    <w:p>
      <w:r>
        <w:rPr>
          <w:b/>
          <w:u w:val="single"/>
        </w:rPr>
        <w:t xml:space="preserve">Asiakirjan numero 19146</w:t>
      </w:r>
    </w:p>
    <w:p>
      <w:r>
        <w:t xml:space="preserve">Preston Guild Hall myytiin liikemies Simon Rigbylle</w:t>
      </w:r>
    </w:p>
    <w:p>
      <w:r>
        <w:t xml:space="preserve">Pitopalvelu- ja viihdeyrityksiä pyörittävä Simon Rigby maksoi paikasta tuntemattoman summan. Neuvoston johtaja Peter Rankin sanoi, että ilman myyntiä kompleksi olisi jouduttu sulkemaan, koska sillä ei ole enää varaa ylläpitokustannuksiin, jotka ovat 1 miljoona puntaa vuodessa. Rigby lupasi uuden ravintolan ja keskuksen uusille yrityksille. Guild Hallissa työskentelevät 20 työntekijää jatkavat Rigbyn palveluksessa. Yrittäjä on luvannut investoida miljoona puntaa alkuperäisiin suunnitelmiinsa, joihin kuuluu myös parannettu live-esitysvalikoima, uudet juhla- ja konferenssitilat sekä kahvila. Hän sanoi, että 2000-paikkaisessa rakennuksessa on "valtavasti potentiaalia" ja että hän halusi tarjota rakennukselle myös yhteisökäyttöä. "Olemme joustavia ja huolehdimme siitä, että ketään ei käännytetä pois, jolla on selviä budjettiongelmia yhteisön tapahtuman järjestämiseksi Guild Hallissa", hän sanoi. Prestonin kaupunginvaltuusto, joka hyväksyi myynnin perjantaina pidetyssä kabinettikokouksessa, joutuu säästämään yli 3,6 miljoonaa puntaa seuraavien kolmen vuoden aikana osana budjettileikkauksia. Viime vuonna Rigby tarjoutui ostamaan Prestonin linja-autoaseman, mutta hänen tarjouksensa hylättiin. Guild Hall avattiin vuonna 1972, ja 1970- ja 1980-luvuilla rockin suurimmat nimet, kuten Led Zeppelin, David Bowie ja Queen, esiintyivät sen Grand Hallissa, jossa järjestettiin aikoinaan säännöllisesti Yhdistyneen kuningaskunnan snooker-mestaruuskilpailut.</w:t>
      </w:r>
    </w:p>
    <w:p>
      <w:r>
        <w:rPr>
          <w:b/>
        </w:rPr>
        <w:t xml:space="preserve">Yhteenveto</w:t>
      </w:r>
    </w:p>
    <w:p>
      <w:r>
        <w:t xml:space="preserve">Lancashiren keskustassa sijaitseva Guild Hall ja Charter Theatre -teatterikompleksi on myyty Prestonin liikemiehelle, kun kaupunginhallitus pyrkii säästämään rahaa.</w:t>
      </w:r>
    </w:p>
    <w:p>
      <w:r>
        <w:rPr>
          <w:b/>
          <w:u w:val="single"/>
        </w:rPr>
        <w:t xml:space="preserve">Asiakirjan numero 19147</w:t>
      </w:r>
    </w:p>
    <w:p>
      <w:r>
        <w:t xml:space="preserve">North Tynesiden pormestarikilpailu 2021: Tyneside: Ehdokkaat</w:t>
      </w:r>
    </w:p>
    <w:p>
      <w:r>
        <w:t xml:space="preserve">Vaalit oli määrä pitää toukokuussa 2020, mutta koronaviruspandemia viivästytti niitä. Pormestariksi pyrkii viisi ehdokasta. Tehtävään kuuluu muun muassa olla North Tynesiden neuvoston "tärkein julkinen edustaja" ja antaa "yleistä poliittista ohjausta", neuvosto sanoi. Ehdokkaat ovat (aakkosjärjestyksessä): John Appleby, liberaalidemokraatti Entinen konetekniikan johtaja Newcastlen yliopistossa ja Woolsingtonin edustaja Newcastlen kaupunginvaltuustossa vuosina 2004-2007. Norma Redfearn, työväenpuolue Entinen opettaja on toiminut North Tynesiden pormestarina vuodesta 2013, ja hän pyrkii kolmannelle kaudelleen. Penny Remfry, Vihreä puolue Asunut alueella lähes 50 vuotta ja toimii paikallisen puolueen koordinaattorina. Steven Robinson, konservatiivi British Gasin insinööri ja entinen merijalkaväen sotilas. Jack Thomson, UKIP Varttui ja asuu North Shieldsissä, jota hän kuvailee Koillismaan "piilotetuksi helmeksi". Seuraa BBC North East &amp; Cumbria -kanavaa Twitterissä, Facebookissa ja Instagramissa. Lähetä juttuideasi osoitteeseen northeastandcumbria@bbc.co.uk. Aiheeseen liittyvät Internet-linkit North Tyneside Council</w:t>
      </w:r>
    </w:p>
    <w:p>
      <w:r>
        <w:rPr>
          <w:b/>
        </w:rPr>
        <w:t xml:space="preserve">Yhteenveto</w:t>
      </w:r>
    </w:p>
    <w:p>
      <w:r>
        <w:t xml:space="preserve">North Tynesiden alueen asukkaat äänestävät 6. toukokuuta pormestarin valinnasta sekä paikallisviranomaisten ja poliisi- ja rikoskomissaarien vaaleista.</w:t>
      </w:r>
    </w:p>
    <w:p>
      <w:r>
        <w:rPr>
          <w:b/>
          <w:u w:val="single"/>
        </w:rPr>
        <w:t xml:space="preserve">Asiakirjan numero 19148</w:t>
      </w:r>
    </w:p>
    <w:p>
      <w:r>
        <w:t xml:space="preserve">Murhasyyte Kentissä tapahtuneesta katuhyökkäyksestä</w:t>
      </w:r>
    </w:p>
    <w:p>
      <w:r>
        <w:t xml:space="preserve">Wesley Adyinka, 37, kuoli varhain sunnuntaina lähellä kotiaan Knightrider Streetillä Maidstonessa. Poliisin mukaan hänen vammansa olivat "puukotuksen kaltaisia", mutta kuolinsyy vahvistetaan vasta ruumiinavauksessa. Myös kolmekymppinen nainen sai epäiltyjä puukoniskuja. Kevin Roachia, 39, South Norwoodista, Lontoosta, syytetään murhasta ja törkeästä pahoinpitelystä. Hän saapuu Medwayn tuomareiden eteen tiistaina. Neljää muuta henkilöä - kahta miestä Croydonista ja Maidstonesta sekä 17-vuotiasta poikaa Lontoosta - jotka on pidätetty kuolemantapauksen yhteydessä, kuulustellaan edelleen.</w:t>
      </w:r>
    </w:p>
    <w:p>
      <w:r>
        <w:rPr>
          <w:b/>
        </w:rPr>
        <w:t xml:space="preserve">Yhteenveto</w:t>
      </w:r>
    </w:p>
    <w:p>
      <w:r>
        <w:t xml:space="preserve">Miestä on syytetty miehen murhasta Kentin kadulla.</w:t>
      </w:r>
    </w:p>
    <w:p>
      <w:r>
        <w:rPr>
          <w:b/>
          <w:u w:val="single"/>
        </w:rPr>
        <w:t xml:space="preserve">Asiakirjan numero 19149</w:t>
      </w:r>
    </w:p>
    <w:p>
      <w:r>
        <w:t xml:space="preserve">Jerseyn eläkeläiset saavat ensimmäistä kertaa kylmän sääennakkoa</w:t>
      </w:r>
    </w:p>
    <w:p>
      <w:r>
        <w:t xml:space="preserve">Rahat ovat osa uutta järjestelmää, jolla autetaan Jerseyn vanhuksia pysymään lämpimänä talven aikana. Bonus, 170,61 puntaa kotitaloutta kohti, laskettiin tammi-huhtikuun päivittäisten keskilämpötilojen perusteella. Osavaltiot maksoivat 918 maksua, yhteensä 156 000 puntaa, eläkeläisille, jotka eivät saa toimeentulotukea tai maksa tuloveroa. Bonus maksetaan kahdesti vuodessa, tammikuussa ja toukokuussa. Jerseyn sosiaaliturvaministeri, senaattori Francis Le Gresley sanoi: "Tällä uudella bonuksella laajennetaan lämmityskustannuksiin liittyvää tukea laajemmalle eläkeläisryhmälle."</w:t>
      </w:r>
    </w:p>
    <w:p>
      <w:r>
        <w:rPr>
          <w:b/>
        </w:rPr>
        <w:t xml:space="preserve">Yhteenveto</w:t>
      </w:r>
    </w:p>
    <w:p>
      <w:r>
        <w:t xml:space="preserve">Jerseyn uuteen kylmyyskorvaukseen oikeutetut eläkeläiset ovat saaneet ensimmäisen maksunsa.</w:t>
      </w:r>
    </w:p>
    <w:p>
      <w:r>
        <w:rPr>
          <w:b/>
          <w:u w:val="single"/>
        </w:rPr>
        <w:t xml:space="preserve">Asiakirjan numero 19150</w:t>
      </w:r>
    </w:p>
    <w:p>
      <w:r>
        <w:t xml:space="preserve">Llangollenin pyöräkilpailun katsoja kuoli vammoihin, tutkinnan mukaan</w:t>
      </w:r>
    </w:p>
    <w:p>
      <w:r>
        <w:t xml:space="preserve">Judith Garrett, 29, Prudhoesta, Northumberlandista, kuoli tunteja sen jälkeen, kun hänet oli lennätetty sairaalaan alamäkikilpailusta lähellä Llangollenia, Denbighshiressä. Pohjois-Walesin itä- ja keskiosien kuolinsyyntutkija John Gittins lykkäsi tutkintaa tammikuussa pidettävään täysistuntoon. Patologi, tohtori Andrew Dalton antoi alustavaksi kuolinsyyksi vakavan traumaattisen päävamman. Laadunvalvonnasta vastaavana virkailijana toiminut Garrett sai iskun 31. elokuuta ajetussa kilpailussa, joka oli osa Borderline Event UK DH -sarjaa, kerrottiin Ruthinissa maanantaina pidetyssä tutkinnassa. British Cycling sanoi lausunnossaan, että se pitää kilpailijoiden ja katsojien turvallisuutta "korkeimpana prioriteettina" ja että se suorittaa täydellisen tutkimuksen. British Cyclingin puheenjohtaja Bob Howden sanoi: "Osanottomme ja ajatuksemme ovat tällä hetkellä ystävien ja perheen kanssa. "Tämä on traaginen tapaus, joka surettaa kaikkia pyöräily-yhteisön jäseniä."</w:t>
      </w:r>
    </w:p>
    <w:p>
      <w:r>
        <w:rPr>
          <w:b/>
        </w:rPr>
        <w:t xml:space="preserve">Yhteenveto</w:t>
      </w:r>
    </w:p>
    <w:p>
      <w:r>
        <w:t xml:space="preserve">Maastopyöräilijä törmäsi kilpailussa katsojaan, joka kuoli päävammoihin, kuultiin tutkinnassa.</w:t>
      </w:r>
    </w:p>
    <w:p>
      <w:r>
        <w:rPr>
          <w:b/>
          <w:u w:val="single"/>
        </w:rPr>
        <w:t xml:space="preserve">Asiakirjan numero 19151</w:t>
      </w:r>
    </w:p>
    <w:p>
      <w:r>
        <w:t xml:space="preserve">Pyhämaa: Holyland: Neljä miestä pidätetty välikohtausten vuoksi ja vapautettu takuita vastaan</w:t>
      </w:r>
    </w:p>
    <w:p>
      <w:r>
        <w:t xml:space="preserve">Poliisi oli kertonut vastanneensa ilmoituksiin, joiden mukaan nuoret olivat kokoontuneet asuintaloihin, soittaneet musiikkia äänekkäästi ja juoneet kadulla. Eräs 18-vuotias mies pidätettiin, ja häntä vastaan nostettiin sittemmin syyte häiriökäyttäytymisestä. Myös neljä 21-, 25-, 28- ja 35-vuotiasta miestä pidätettiin. Torstaina poliisi ilmoitti, että heidät oli vapautettu takuita vastaan poliisin lisätutkimuksia odotellessa. Poliisi kertoi, että he antoivat merkin epäsäännöllisesti ajaneelle autolle, jotta se pysähtyisi. PSNI:n komisario Gavin Kirkpatrick sanoi: "Ennen kuin ajoneuvo pysähtyi kokonaan, kuljettaja kiipesi istuimeltaan ja sukelsi ajoneuvon takaosaan. "Poliisien nopean toiminnan ansiosta he pysäyttivät auton turvallisesti ja ovat pidättäneet neljä miestä, joita epäillään useista rikoksista, kuten ajokelvottomana ajamisesta, auton ottamisesta ja pois ajamisesta, häiriökäyttäytymisestä, rikollisesta vahingonteosta, poliisin estämisestä ja vastustamisesta."</w:t>
      </w:r>
    </w:p>
    <w:p>
      <w:r>
        <w:rPr>
          <w:b/>
        </w:rPr>
        <w:t xml:space="preserve">Yhteenveto</w:t>
      </w:r>
    </w:p>
    <w:p>
      <w:r>
        <w:t xml:space="preserve">Neljä miestä, jotka pidätettiin keskiviikkona sen jälkeen, kun he olivat raportoineet välikohtauksista Holylandin alueella Belfastissa, on vapautettu takuita vastaan lisätutkimusten ajaksi.</w:t>
      </w:r>
    </w:p>
    <w:p>
      <w:r>
        <w:rPr>
          <w:b/>
          <w:u w:val="single"/>
        </w:rPr>
        <w:t xml:space="preserve">Asiakirjan numero 19152</w:t>
      </w:r>
    </w:p>
    <w:p>
      <w:r>
        <w:t xml:space="preserve">Cornwallilainen kalastaja löysi harvinaisen hummerin</w:t>
      </w:r>
    </w:p>
    <w:p>
      <w:r>
        <w:t xml:space="preserve">Hummeri, jota tavallisesti tavataan lämpimämmissä vesissä, on yksi niistä harvoista, joita on havaittu Yhdistyneessä kuningaskunnassa sen jälkeen, kun kirjaukset aloitettiin vuonna 1758, Blue Reef Aquarium kertoi. Sen pyydysti St Mawesin kalastaja John Hayse veneellään, joka löysi sen istumasta yhdellä rapupyydyksistään. Akvaarion henkilökunta huolehtii 12 senttimetriä pitkästä Popeye-ravusta, jolla on oranssit silmät ja tummanruskea ruumis. Blue Reefin kuraattori Matt Slater sanoi: "Se on ensimmäinen, jonka John Hayse on nähnyt Britannian vesillä 30 kalastusvuoden aikana. "Hän oli erityisen yllättynyt, sillä hän oli viimeksi nähnyt niitä Etelä-Tyynenmeren alueella." Äyriäinen käyttää päässään erityisesti mukautettuja levyjä kaivautuakseen etsimään ruokaa ja pakenemaan mahdollisia saalistajia. Hummereita on tavattu Yhdistyneen kuningaskunnan vesillä äärimmäisen harvoin. Viime vuosikymmenen aikana havainnot ovat kuitenkin lisääntyneet.</w:t>
      </w:r>
    </w:p>
    <w:p>
      <w:r>
        <w:rPr>
          <w:b/>
        </w:rPr>
        <w:t xml:space="preserve">Yhteenveto</w:t>
      </w:r>
    </w:p>
    <w:p>
      <w:r>
        <w:t xml:space="preserve">Cornwallilainen kalastaja on löytänyt harvinaisen hummerin kuusi mailia (10 km) Falmouthista itään.</w:t>
      </w:r>
    </w:p>
    <w:p>
      <w:r>
        <w:rPr>
          <w:b/>
          <w:u w:val="single"/>
        </w:rPr>
        <w:t xml:space="preserve">Asiakirjan numero 19153</w:t>
      </w:r>
    </w:p>
    <w:p>
      <w:r>
        <w:t xml:space="preserve">Teini loukkaantui vakavasti Birminghamin ammuskelussa</w:t>
      </w:r>
    </w:p>
    <w:p>
      <w:r>
        <w:t xml:space="preserve">West Midlandsin poliisin mukaan 16-vuotias oli lähellä bussipysäkkiä St Vincent Streetillä tiistai-iltana, kun häntä ammuttiin. Uhri loukkaantui vakavasti, mutta hänen vammojensa ei uskota olevan hengenvaarallisia. Paikalla oli tuolloin useita autoja, ja poliisi on vedonnut kaikkiin, joilla on kojelautakamerakuvaa, ilmoittautumaan. Epäillyt olivat tummanvärisessä ajoneuvossa.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Teiniä on ammuttu käsivarteen Birminghamin Utilita-areenan lähellä.</w:t>
      </w:r>
    </w:p>
    <w:p>
      <w:r>
        <w:rPr>
          <w:b/>
          <w:u w:val="single"/>
        </w:rPr>
        <w:t xml:space="preserve">Asiakirjan numero 19154</w:t>
      </w:r>
    </w:p>
    <w:p>
      <w:r>
        <w:t xml:space="preserve">M4:n muuttuva nopeusrajoitus alkaa Bristolin lähellä</w:t>
      </w:r>
    </w:p>
    <w:p>
      <w:r>
        <w:t xml:space="preserve">Muutos on osa 88 miljoonan punnan suuruista Highways Agencyn hanketta, jonka tavoitteena on tehdä kaupungin moottoritieverkosta turvallisempi ja luotettavampi. Marraskuusta alkaen autoilijat voivat käyttää myös sivutietä, kun yläpuolella olevat opastimet sallivat sen. Muuttuvat rajoitukset tulevat voimaan myös M5-tiellä marraskuussa, ja sivutiet ovat käytettävissä tammikuusta alkaen. M4:n 4,8 kilometrin pituinen osuus ulottuu liittymien 19 (M32) ja 20 (Almondsburyn liittymä) välille. M5-tien hallinnoitu osuus ulottuu liittymien 17 (Cribbs Causeway) ja 15 (Almondsburyn liittymä) välille. Autoilijat voivat odottaa, että suojatiet avataan päivittäisen ruuhka-ajan ja suurten tapahtumien aikana.</w:t>
      </w:r>
    </w:p>
    <w:p>
      <w:r>
        <w:rPr>
          <w:b/>
        </w:rPr>
        <w:t xml:space="preserve">Yhteenveto</w:t>
      </w:r>
    </w:p>
    <w:p>
      <w:r>
        <w:t xml:space="preserve">Muuttuvan nopeusrajoituksen merkit M4-tiellä Bristolin lähellä ovat tulleet käyttöön.</w:t>
      </w:r>
    </w:p>
    <w:p>
      <w:r>
        <w:rPr>
          <w:b/>
          <w:u w:val="single"/>
        </w:rPr>
        <w:t xml:space="preserve">Asiakirjan numero 19155</w:t>
      </w:r>
    </w:p>
    <w:p>
      <w:r>
        <w:t xml:space="preserve">Thunderbirds-luojan viimeiset kirjat saatetaan loppuun</w:t>
      </w:r>
    </w:p>
    <w:p>
      <w:r>
        <w:t xml:space="preserve">Hän aloitti salaisesta järjestöstä kertovan Gemini Force One (GF1) -kirjan kirjoittamisen vuonna 2008, mutta ei pystynyt saamaan sitä valmiiksi nopeasti pahenevan Alzheimerin taudin vuoksi. Anderson, joka loi myös Stingrayn ja Joe 90:n, kuoli vuonna 2012 83-vuotiaana. Bestseller-kirjailija MG Harris on otettu mukaan viimeistelemään ensimmäistä kirjaa. Harris tunnetaan parhaiten nuorten aikuisten trillerien The Joshua Files kirjoittamisesta. Anderson Estate's sanoi, että toiveena on, että kirjasarjaa seuraisi elokuva tai televisiosarja, mikä oli Andersonin perimmäinen tavoite GF1:lle. Hanketta rahoitetaan joukkorahoitusalusta Kickstarterin kautta. GF1 noudattaa samankaltaista teemaa kuin Andersonin menestynein tv-sarja, joka kertoo salaisesta organisaatiosta, joka "osallistuu pelastustöihin ja katastrofien ja terroritapahtumien torjuntaan". Aiemmin tänä vuonna ilmoitettiin, että Thunderbirds-sarjasta tehdään ITV:lle uusi versio, jossa käytetään CGI-animaatiota ja live-action-mallisarjoja. Tracyn veljeksistä ja heidän kansainvälisestä pelastustehtävästään kertovan sarjan on määrä alkaa vuonna 2015. Thunderbirds oli suuri hitti 1960-luvulla, ja siitä tehtiin viimeksi Hollywood-elokuva vuonna 2004.</w:t>
      </w:r>
    </w:p>
    <w:p>
      <w:r>
        <w:rPr>
          <w:b/>
        </w:rPr>
        <w:t xml:space="preserve">Yhteenveto</w:t>
      </w:r>
    </w:p>
    <w:p>
      <w:r>
        <w:t xml:space="preserve">Thunderbirds-sarjan luoneen Gerry Andersonin perhe on ilmoittanut, että uusi kirjasarja perustuu tarinaan, jonka Anderson oli aloittanut ennen kuolemaansa.</w:t>
      </w:r>
    </w:p>
    <w:p>
      <w:r>
        <w:rPr>
          <w:b/>
          <w:u w:val="single"/>
        </w:rPr>
        <w:t xml:space="preserve">Asiakirjan numero 19156</w:t>
      </w:r>
    </w:p>
    <w:p>
      <w:r>
        <w:t xml:space="preserve">Tulvat New Brightonissa: Wirralin puhdistus alkaa</w:t>
      </w:r>
    </w:p>
    <w:p>
      <w:r>
        <w:t xml:space="preserve">Ranta-alueen tulvat jättivät autoja ja yrityksiä osittain meriveden alle. Palomiehet pelastivat myöhään torstai-iltana miehen, joka oli jäänyt rantamuurille, kun nopeasti virtaava vesi oli katkaissut hänen tiensä. Merseysiden palo- ja pelastuspalvelun mukaan mies oli vahingoittumaton. Knowsleyssä 50-vuotias mies on edelleen vakavassa tilassa sairaalassa sen jälkeen, kun 18-metrinen puu kaatui kovassa tuulessa. Hän loukkaantui, kun puu putosi kahden auton ja talon päälle Old Meadowissa hieman kello 10.30 GMT jälkeen. Mersey Ferries on ilmoittanut, että perjantaiaamuna ei ole lauttaliikennettä, ja bussikorvaus liikennöi Seacomben ja Hamilton Squaren välillä. Myös monet tiet eri puolilla Merseysidea ovat edelleen suljettuina tulvien vuoksi.</w:t>
      </w:r>
    </w:p>
    <w:p>
      <w:r>
        <w:rPr>
          <w:b/>
        </w:rPr>
        <w:t xml:space="preserve">Yhteenveto</w:t>
      </w:r>
    </w:p>
    <w:p>
      <w:r>
        <w:t xml:space="preserve">Wirralissa on aloitettu mittavat raivaustyöt sen jälkeen, kun New Brightonin ostoskompleksin kaupat joutuivat tulvan alle voimakkaiden tuulien ja nousuveden seurauksena.</w:t>
      </w:r>
    </w:p>
    <w:p>
      <w:r>
        <w:rPr>
          <w:b/>
          <w:u w:val="single"/>
        </w:rPr>
        <w:t xml:space="preserve">Asiakirjan numero 19157</w:t>
      </w:r>
    </w:p>
    <w:p>
      <w:r>
        <w:t xml:space="preserve">10 West Yorkshiren paloasemien sulkeminen hyväksytty</w:t>
      </w:r>
    </w:p>
    <w:p>
      <w:r>
        <w:t xml:space="preserve">Suljettavat 10 asemaa ovat Gipton, Stanks, Rawdon, Otley, Brighouse, Elland, Hemsworth, South Elmsall, Batley ja Dewsbury. Asemat korvataan viidellä uudella "superasemalla" Killingbeckissä, Menstonissa, Rastrickissa, South Kirkbyssä ja Batley Carrissa. Paloviranomaisen on säästettävä 18 miljoonaa puntaa seuraavien neljän vuoden aikana rahoitusleikkausten jälkeen. Viranomaisen puheenjohtaja David Ridgway sanoi: "Muutokset ovat itse asiassa järkeviä, ne ovat hyväksyttäviä ja ne toimivat". Viranomaisen mukaan suunnitelmien toteuttaminen voi kestää neljä vuotta, ja työpaikat siirtyvät "suunnitellusti eläkkeelle". Palomiesliiton osastosihteeri Mark Wilson sanoi olevansa "erittäin pettynyt". Hän lisäsi, että muutokset "heikentäisivät paitsi yleistä turvallisuutta myös palomiesten turvallisuutta". West Yorkshiren palolaitoksella oli aiemmin 48 paloasemaa viidellä alueella. Kolme kuukautta kestänyt kuuleminen sulkemisehdotuksista päättyi viime perjantaina. Siihen saatiin 2 973 kirjettä, joissa esitettiin vastalauseita tai huolenaiheita. Sulkemiset hyväksyvä kokous pidettiin viranomaisen päämajassa Birkenshaw'ssa.</w:t>
      </w:r>
    </w:p>
    <w:p>
      <w:r>
        <w:rPr>
          <w:b/>
        </w:rPr>
        <w:t xml:space="preserve">Yhteenveto</w:t>
      </w:r>
    </w:p>
    <w:p>
      <w:r>
        <w:t xml:space="preserve">West Yorkshiren paloviranomainen on hyväksynyt 10 paloaseman sulkemisen, mikä vähentää 102 palomiehen työpaikkaa.</w:t>
      </w:r>
    </w:p>
    <w:p>
      <w:r>
        <w:rPr>
          <w:b/>
          <w:u w:val="single"/>
        </w:rPr>
        <w:t xml:space="preserve">Asiakirjan numero 19158</w:t>
      </w:r>
    </w:p>
    <w:p>
      <w:r>
        <w:t xml:space="preserve">Clactonin ratsia: Clacton: Mies vangittiin aseellisen ryöstön yrityksestä</w:t>
      </w:r>
    </w:p>
    <w:p>
      <w:r>
        <w:t xml:space="preserve">Scott Cotier, 22, vaati Jonathan Dunkinia, 68, tyhjentämään 7 two 11 -ravintolan kassan Clactonissa, Essexissä, 7. tammikuuta. "Rohkea" liikkeen omistaja kuitenkin torjui aseen ja piiloutui kassan taakse. Cotier pakeni tyhjin käsin. Tuomari Emma Peters sanoi tuomitessaan hänet Chelmsford Crown Courtissa, että Cotier oli uhannut väkivallalla "erittäin vakavalla tavalla". Herra Dunkin, viiden lapsen isoisä, joka on pitänyt kauppaa 25 vuotta, kertoi oikeudessa, ettei hän ollut voinut nukkua kunnolla ryöstön jälkeen. Cotier myönsi ryöstön yrityksen ja ampuma-asejäljitelmän hallussapidon. Hänen asianajajansa Folashade Abiodun väitti, että Cotier oli joutunut "huonoon seuraan". Tuomari Peters sanoi: "Tehdään asia selväksi: suurin syy siihen, että ryöstöä ei saatu päätökseen, oli herra Dunkinin rohkeus eikä sinun mielenmuutoksesi." Dunkin sanoi, että ryöstöstä oli tullut osa hänen elämäänsä ja että hän kohtasi uhkauksia "vähintään kerran viikossa". Hän pyysi Cotieria kuvittelemaan, että hän katselisi valvontakamerakuvaa, jossa hänen äitinsä ryöstetään aseella uhaten. Hän sanoi: "Et ole suinkaan ainoa, jolla on ollut vaikea lapsuus, mutta juju on siinä, ettet anna sen pilata aikuiselämääsi".</w:t>
      </w:r>
    </w:p>
    <w:p>
      <w:r>
        <w:rPr>
          <w:b/>
        </w:rPr>
        <w:t xml:space="preserve">Yhteenveto</w:t>
      </w:r>
    </w:p>
    <w:p>
      <w:r>
        <w:t xml:space="preserve">Mies, joka heilutti asejäljitelmää tuuman päässä kauppiaan kasvoista, on tuomittu neljäksi ja puoleksi vuodeksi vankilaan.</w:t>
      </w:r>
    </w:p>
    <w:p>
      <w:r>
        <w:rPr>
          <w:b/>
          <w:u w:val="single"/>
        </w:rPr>
        <w:t xml:space="preserve">Asiakirjan numero 19159</w:t>
      </w:r>
    </w:p>
    <w:p>
      <w:r>
        <w:t xml:space="preserve">Alderneyn kuikkalintuja seurataan.</w:t>
      </w:r>
    </w:p>
    <w:p>
      <w:r>
        <w:t xml:space="preserve">Saaren johtajat uskovat, että Alderneyn ympärillä oleva meri voisi tuottaa jopa 3 GW vuorovesienergiaa - yhtä paljon kuin ydinvoimala. Alderney Wildlife Trustin mukaan ei tiedetä riittävästi siitä, miten vuorovesivoiman tuotanto voisi vaikuttaa linnustoon. Se on käynnistämässä tillihaitan adoptio-ohjelmaa auttaakseen maksamaan 300 punnan GPS-paikantimien hankkimista. Saarella asuu noin 16 000 tylliä. Holly Marshall Trustista sanoi: "Haluamme selvittää, missä linnut ruokailevat. "Kaikilla uusilla uusiutuvien energialähteiden rakennushankkeilla voi olla kielteisiä vaikutuksia. "Meillä ei ole oikeastaan mitään todisteita. Siksi haluamme selvittää asian." Vuonna 2008 Alderney Renewable Energy (ARE) sai 65 vuoden luvan asentaa vuorovesiturbiinit saaren 48 neliömailin aluevesille. ARE ei ole vielä vastannut kommenttipyyntöihin, mutta yhtiön verkkosivulla kerrotaan, että jokainen ehdotettu energiahanke arvioidaan ympäristövaikutusten perusteella. Ensimmäiset vuorovesiturbiinit on tarkoitus asentaa vuoteen 2019 mennessä, ja ARE väittää, että Alderney voisi lopulta tuottaa tarpeeksi sähköä 1,8 miljoonalle kodille.</w:t>
      </w:r>
    </w:p>
    <w:p>
      <w:r>
        <w:rPr>
          <w:b/>
        </w:rPr>
        <w:t xml:space="preserve">Yhteenveto</w:t>
      </w:r>
    </w:p>
    <w:p>
      <w:r>
        <w:t xml:space="preserve">Alderneyn luonnonsuojelijat aikovat merkitä 15 tylliä, koska he ovat huolissaan uusiutuvan energian hankkeiden vaikutuksista lintuihin.</w:t>
      </w:r>
    </w:p>
    <w:p>
      <w:r>
        <w:rPr>
          <w:b/>
          <w:u w:val="single"/>
        </w:rPr>
        <w:t xml:space="preserve">Asiakirjan numero 19160</w:t>
      </w:r>
    </w:p>
    <w:p>
      <w:r>
        <w:t xml:space="preserve">Readingin kaupunginvaltuusto muuttaa uuteen rakennukseen Bridge Streetillä.</w:t>
      </w:r>
    </w:p>
    <w:p>
      <w:r>
        <w:t xml:space="preserve">Lähes 1 000 työntekijää, jotka työskentelivät 1970-luvulla rakennetussa Civic Centressä, muutti aiemmin Bridge Streetin uusiin toimitiloihin. Neuvoston mukaan 25 miljoonan punnan muutto oli halvempi kuin 100 miljoonan punnan työt, joita olisi tarvittu Civic Centreen. Pienemmät toimistot heijastavat 600 työpaikan vähennyksiä, joita neuvosto on tehnyt vuodesta 2010 lähtien. Kaikki puhelinnumerot pysyvät ennallaan. Valtuusto totesi, että Civic Centre oli "suunnittelemansa käyttöiän lopussa" ja että sen rakentamisessa käytettiin joillakin alueilla asbestia, mikä teki sen ylläpidosta yhä kalliimpaa. 15-kerroksinen keskus on nyt suljettu purkamista ja alueen laajempaa uudistamista varten. Bridge Streetin kolmikerroksinen toimistokeskus on lähes puolet pienempi. Neuvoston johtaja Jo Lovelock sanoi, että uudet toimistot olisivat "huomattavasti halvempia ylläpitää" ja "noin 75 prosenttia energiatehokkaampia". Alueen saneeraussuunnitelmista ilmoitettiin vuonna 2012.</w:t>
      </w:r>
    </w:p>
    <w:p>
      <w:r>
        <w:rPr>
          <w:b/>
        </w:rPr>
        <w:t xml:space="preserve">Yhteenveto</w:t>
      </w:r>
    </w:p>
    <w:p>
      <w:r>
        <w:t xml:space="preserve">Reading Borough Councilin henkilökunta on muuttanut uuteen rakennukseen ennen entisten toimistojen purkamista.</w:t>
      </w:r>
    </w:p>
    <w:p>
      <w:r>
        <w:rPr>
          <w:b/>
          <w:u w:val="single"/>
        </w:rPr>
        <w:t xml:space="preserve">Asiakirjan numero 19161</w:t>
      </w:r>
    </w:p>
    <w:p>
      <w:r>
        <w:t xml:space="preserve">Biafranin Trump-myönteinen mielenosoitus muuttuu väkivaltaiseksi Nigeriassa</w:t>
      </w:r>
    </w:p>
    <w:p>
      <w:r>
        <w:t xml:space="preserve">Tapahtuman eteläisessä öljykeskuksessa Port Harcourtissa järjesti Biafran kaakkoisen alueen itsenäisyyttä kannattava ryhmä. Ryhmä sanoo tukevansa Trumpia, koska hän tukee "itsehallintoa". Biafran alkuperäiskansan (IPOB) mukaan 11 ihmistä kuoli yhteenotoissa turvallisuusjoukkojen kanssa mielenosoituksen aikana. Port Harcourtin poliisin edustaja kertoi kuitenkin BBC:lle, että vain kyynelkaasua käytettiin, ja sanoi, että jotkut ihmiset haavoittuivat kahakoissa. Biafranin separatistien aloittamassa sisällissodassa vuosina 1967-70 kuoli ainakin miljoona ihmistä. Biafraa kannattavat mielenosoitukset ovat jatkuneet uudelleen viimeisten 18 kuukauden aikana. (IPOB) nimitti Port Harcourtissa järjestettyä tapahtumaa solidaarisuuskokoukseksi, ja sadat kannattajat heiluttivat lippuja ja huudattivat Trump-myönteisiä iskulauseita. Prince Emmanuel Kanu, IPOB:n johtajan Nnamdi Kanun - joka on ollut Nigerian hallituksen vankina lokakuusta 2015 lähtien maanpetossyytteiden vuoksi - veli sanoi, että Trump oli voittanut heidän suosionsa, koska hän "tukee itsemääräämisoikeutta". Uutistoimisto AFP:n mukaan IPOB on myös nimennyt irtautumispyrkimyksensä uudelleen "Biafrexitiksi" Britannian Brexit-äänestyksen jälkeen, jossa äänestettiin Euroopan unionista eroamisesta. IPOB:n kampanja on saanut vauhtia sen jälkeen, kun viranomaiset pidättivät Kanun. Ihmisoikeusaktivistit sanovat, että ryhmään kohdistuva ankara lähestymistapa on lietsonut jännitteitä.</w:t>
      </w:r>
    </w:p>
    <w:p>
      <w:r>
        <w:rPr>
          <w:b/>
        </w:rPr>
        <w:t xml:space="preserve">Yhteenveto</w:t>
      </w:r>
    </w:p>
    <w:p>
      <w:r>
        <w:t xml:space="preserve">Nigeriassa järjestetty mielenosoitus, jossa osoitettiin tukea Donald Trumpille tämän virkaanastujaisten yhteydessä, muuttui väkivaltaiseksi, ja useita ihmisiä loukkaantui, kertoo poliisi.</w:t>
      </w:r>
    </w:p>
    <w:p>
      <w:r>
        <w:rPr>
          <w:b/>
          <w:u w:val="single"/>
        </w:rPr>
        <w:t xml:space="preserve">Asiakirjan numero 19162</w:t>
      </w:r>
    </w:p>
    <w:p>
      <w:r>
        <w:t xml:space="preserve">Jane Campion saa Cannesin ohjaajakunniamaininnan</w:t>
      </w:r>
    </w:p>
    <w:p>
      <w:r>
        <w:t xml:space="preserve">Ohjaaja on ainoa nainen, joka on voittanut himoitun Kultaisen palmun eli parhaan elokuvan palkinnon elokuvallaan The Piano. Campion on festivaalilla Cinefondationin ja lyhytelokuvien tuomariston puheenjohtajana. Vuonna 2002 käynnistetyn Carrosse d'Orin eli Kultaisen valmentajan palkinnon aiempiin voittajiin kuuluu muun muassa näyttelijä Clint Eastwood. Viime vuonna voittaja oli turkkilainen ohjaaja Nuri Bilge Ceylan, jonka elokuva Olipa kerran Anatoliassa valittiin Turkin viralliseksi ehdokkaaksi parhaan vieraskielisen elokuvan Oscar-ehdokkaaksi. Vuonna 2011 palkinnon voitti vangittu iranilainen ohjaaja Jafar Panahi. Panahi, joka voitti myös Kultaisen kameran Cannesissa vuonna 1995 elokuvasta Valkoinen ilmapallo, tuomittiin Iranissa hallitsevan hallinnon vastaisesta propagandasta ja vangittiin kuudeksi vuodeksi. Campionin ensimmäinen lyhytelokuva Peel voitti Cannesin lyhytelokuvapalkinnon vuonna 1986. Vuonna 1993 The Piano voitti Kultaisen palmun, ja näyttelijä Holly Hunter valittiin parhaaksi naispääosaksi. Elokuva toi Campionille Oscar-ehdokkuuden parhaasta ohjauksesta, ja hän voitti Oscarin parhaasta alkuperäiskäsikirjoituksesta. Hän työskenteli myös Kate Winsletin kanssa vuonna 1999 ilmestyneessä elokuvassa Holy Smoke ja Meg Ryanin kanssa vuonna 2003 ilmestyneessä eroottisessa trillerissä In the Cut. Hänen elokuvansa Bright Star, jossa Skyfall-tähti Ben Whishaw näytteli runoilija John Keatsia, esitettiin myös Cannesissa vuonna 2009. Lisäksi on ilmoitettu, että ranskalainen näyttelijä Audrey Tautou juontaa tämän vuoden avajais- ja päätösjuhlat 15. ja 26. toukokuuta.</w:t>
      </w:r>
    </w:p>
    <w:p>
      <w:r>
        <w:rPr>
          <w:b/>
        </w:rPr>
        <w:t xml:space="preserve">Yhteenveto</w:t>
      </w:r>
    </w:p>
    <w:p>
      <w:r>
        <w:t xml:space="preserve">Uusiseelantilainen ohjaaja Jane Campion saa ensi kuussa Cannesin elokuvajuhlilla Society of Film Directorsin myöntämän Carrosse d'Or -palkinnon.</w:t>
      </w:r>
    </w:p>
    <w:p>
      <w:r>
        <w:rPr>
          <w:b/>
          <w:u w:val="single"/>
        </w:rPr>
        <w:t xml:space="preserve">Asiakirjan numero 19163</w:t>
      </w:r>
    </w:p>
    <w:p>
      <w:r>
        <w:t xml:space="preserve">Pohjoisirlantilainen teini haastaa Facebookin oikeuteen alastonkuvasta</w:t>
      </w:r>
    </w:p>
    <w:p>
      <w:r>
        <w:t xml:space="preserve">Lapsen asianajajat väittävät, että kuva kiristettiin häneltä ja julkaistiin verkossa toistuvasti kostona. Tyttö on ryhtynyt oikeustoimiin Facebookia ja kuvan julkaisseen miehen kanssa, minkä uskotaan olevan ensimmäinen laatuaan maailmassa. Tytön asianajaja sanoi Belfastissa sijaitsevassa korkeimmassa oikeudessa järjestetyssä kuulemistilaisuudessa, että kuva oli laitettu "häpeäsivulle". Hän sanoi, että kuvan uudelleenjulkaisemisen estämisen olisi pitänyt olla yritykselle "punainen lanka". Vahingonkorvausvaatimus "Alaston 14-vuotias kuva oli laitettu häpeäsivulle", asianajaja kertoi High Courtissa Belfastissa. "Jos he olisivat estäneet sen, tätä alastoman kuvan myöhempää julkaisemista ei olisi tapahtunut." Facebookin asianajaja kuitenkin väitti, että vahingonkorvausvaatimus olisi hylättävä, sillä yhtiö poisti kuvan aina, kun siitä ilmoitettiin. Tyttö, jota ei voida tunnistaa, vaatii vahingonkorvauksia yksityisten tietojen väärinkäytöstä, huolimattomuudesta ja tietosuojalain rikkomisesta. Tuomari pidätti päätöksensä asian käsittelyn keskeyttämistä koskevasta hakemuksesta.</w:t>
      </w:r>
    </w:p>
    <w:p>
      <w:r>
        <w:rPr>
          <w:b/>
        </w:rPr>
        <w:t xml:space="preserve">Yhteenveto</w:t>
      </w:r>
    </w:p>
    <w:p>
      <w:r>
        <w:t xml:space="preserve">14-vuotias pohjoisirlantilaistyttö haastaa Facebookin oikeuteen sen jälkeen, kun hänestä oli julkaistu alastonkuva sivustolla.</w:t>
      </w:r>
    </w:p>
    <w:p>
      <w:r>
        <w:rPr>
          <w:b/>
          <w:u w:val="single"/>
        </w:rPr>
        <w:t xml:space="preserve">Asiakirjan numero 19164</w:t>
      </w:r>
    </w:p>
    <w:p>
      <w:r>
        <w:t xml:space="preserve">Coronavirus: Mansaaren hoitokodissa kaksi uutta kuolemantapausta</w:t>
      </w:r>
    </w:p>
    <w:p>
      <w:r>
        <w:t xml:space="preserve">Abbotswoodin hoitokodin seitsemäntoista asukasta on nyt kuollut, joista kaksi oli hoidossa Noblen sairaalassa. Kodin, jonka toimilupa on peruutettu, 47 asukkaan testit ovat olleet positiivisia viruksen suhteen, ja pääministeri Howard Quayle kuvaili tilannetta "sydäntä särkeväksi". Yhteensä 20 ihmistä on kuollut virukseen saarella epidemian puhkeamisen jälkeen. Maanantai-iltaan mennessä vahvistettujen Covid-19-tapausten määrä oli 308 jo kolmatta päivää peräkkäin. Heistä 248:n oletettiin toipuneen vaaditun eristysjakson noudattamisen jälkeen, kertoi hallitus. Terveysministeri David Ashford ilmoitti viimeisimmistä kuolemantapauksista: "Jälleen kerran tämä kauhea virus on iskenyt yhteisömme sydämeen. "Esitän surunvalitteluni heidän perheilleen ja ystävilleen." Hän vahvisti myös, että kaksi perjantaina ilmoitettua kuolemantapausta olivat Abbotswoodin asukkaita. Osa asukkaista on siirretty väliaikaisesti Noblen sairaalan Newlandsin yksikköön, kun koti syväpuhdistetaan.</w:t>
      </w:r>
    </w:p>
    <w:p>
      <w:r>
        <w:rPr>
          <w:b/>
        </w:rPr>
        <w:t xml:space="preserve">Yhteenveto</w:t>
      </w:r>
    </w:p>
    <w:p>
      <w:r>
        <w:t xml:space="preserve">Kaksi uutta ihmistä on kuollut koronavirukseen Mansaarella sijaitsevassa hoitokodissa, jonka turvallisuudesta on esitetty vakavia huolenaiheita.</w:t>
      </w:r>
    </w:p>
    <w:p>
      <w:r>
        <w:rPr>
          <w:b/>
          <w:u w:val="single"/>
        </w:rPr>
        <w:t xml:space="preserve">Asiakirjan numero 19165</w:t>
      </w:r>
    </w:p>
    <w:p>
      <w:r>
        <w:t xml:space="preserve">Justin Bieberin alastonkuva tietokonevarkaudessa "huijaus</w:t>
      </w:r>
    </w:p>
    <w:p>
      <w:r>
        <w:t xml:space="preserve">Chi Chi IzunduNewsbeatin viihdetoimittaja Laulaja oli twiitannut, että hänen kamerastaan ja tietokoneestaan oli kadonnut "henkilökohtaista materiaalia" sen jälkeen, kun ne oli viety hänen ollessaan lavalla. Huhuja oli myös vuotaneista videopätkistä ja kuvasta, jossa kanadalainen näkyi alasti. Nyt näyttäisi siltä, että Bieber oli vitsin takana. "14-vuotiaasta lähtien minusta on sanottu paljon asioita, kuolemisesta lähtien, siihen, että minulla on lapsi naisen kanssa, jota en ole koskaan edes tavannut, alastonkuvista, huumeista... mutta tänään... tänään saan olla mukana... " hän twiittasi. Tietojen uskotaan tulleen julkisuuteen osana julkisuustemppua, jolla hän halusi mainostaa uutta Beauty and A Beat -videotaan. Hänen Believe-albumiltaan löytyvällä videolla oli 10,6 miljoonaa katselukertaa ensimmäisen 24 tunnin aikana julkaisusta - sittemmin luku on noussut yli 33 miljoonaan katselukertaan.</w:t>
      </w:r>
    </w:p>
    <w:p>
      <w:r>
        <w:rPr>
          <w:b/>
        </w:rPr>
        <w:t xml:space="preserve">Yhteenveto</w:t>
      </w:r>
    </w:p>
    <w:p>
      <w:r>
        <w:t xml:space="preserve">Väitteet, joiden mukaan Justin Bieberin tietokone olisi varastettu aiemmin tässä kuussa, olivat osa huijausta, josta 18-vuotias tiesi, kerrotaan.</w:t>
      </w:r>
    </w:p>
    <w:p>
      <w:r>
        <w:rPr>
          <w:b/>
          <w:u w:val="single"/>
        </w:rPr>
        <w:t xml:space="preserve">Asiakirjan numero 19166</w:t>
      </w:r>
    </w:p>
    <w:p>
      <w:r>
        <w:t xml:space="preserve">Coronavirus: Veteraani juhlii 100-vuotissyntymäpäiväänsä 100 kortilla</w:t>
      </w:r>
    </w:p>
    <w:p>
      <w:r>
        <w:t xml:space="preserve">Norwichissa asuva Eddie Hunn ei pystynyt sunnuntaina jakamaan virstanpylvästään perheen ja ystävien kanssa, koska hallitus on antanut ohjeet sosiaalisesta etäisyydestä. Satavuotias sai kuitenkin 107 korttia sen jälkeen, kun hänen Chiswick House -hoitokotinsa henkilökunta järjesti kampanjan. Sam Bailey Black Swan Care -hoitopalvelusta sanoi, että Hunn oli "todellinen Norfolkin poika". Hän syntyi Derehamissa vuonna 1920 ja varttui Wells-next-the-Seassa. Hän liittyi alueelliseen armeijaan vuonna 1938 kuljettajamekaanikkona, ennen kuin hän joutui taisteluun Singaporessa ja vietti kolme ja puoli vuotta sotavankina Thaimaan ja Burman välisellä rautatiellä. Hunn muutti Great Yarmouthiin ja johti majataloa sodan jälkeen. Hän menetti 69 vuotta kestäneen vaimonsa Dorisin vuonna 2014. Kokemuksistaan kirjan kirjoittanut veteraani saapui Chiswick Houseen viime vuonna. Black Swan Care sanoi olevansa kiitollinen "paikallisyhteisömme ylivoimaisesta tuesta, jotta Eddielle voitaisiin järjestää paras mahdollinen 100-vuotissyntymäpäivä". Korttien lisäksi Hunn sai sähkeen kuningattarelta ja sähköpostin Singaporen tasavallan korkeimmalta edustustolta. Hunn sanoi olevansa "niin kiitollinen kaikille mukana olleille". Etsi BBC News: East of England Facebookissa, Instagramissa ja Twitterissä. Jos sinulla on juttuehdotuksia, lähetä sähköpostia osoitteeseen eastofenglandnews@bbc.co.uk.</w:t>
      </w:r>
    </w:p>
    <w:p>
      <w:r>
        <w:rPr>
          <w:b/>
        </w:rPr>
        <w:t xml:space="preserve">Yhteenveto</w:t>
      </w:r>
    </w:p>
    <w:p>
      <w:r>
        <w:t xml:space="preserve">Sotaveteraani, joka vietti 100-vuotissyntymäpäiväänsä lukitussa tilassa, on sanonut olevansa "niin kiitollinen", kun hänelle lähetettiin yli 100 korttia vetoomuksen jälkeen.</w:t>
      </w:r>
    </w:p>
    <w:p>
      <w:r>
        <w:rPr>
          <w:b/>
          <w:u w:val="single"/>
        </w:rPr>
        <w:t xml:space="preserve">Asiakirjan numero 19167</w:t>
      </w:r>
    </w:p>
    <w:p>
      <w:r>
        <w:t xml:space="preserve">Kanaalisaaret osaksi Yhdistyneen kuningaskunnan WTO-aluetta</w:t>
      </w:r>
    </w:p>
    <w:p>
      <w:r>
        <w:t xml:space="preserve">Dominic Raab ilmoitti perjantaina WTO:lle sen virallisen alueen laajentamisesta kattamaan Kanaalisaaret. Laajennuksen ansiosta saarten yritykset voivat käyttää tavaroiden, palvelujen ja henkisen omaisuuden kauppaa koskevia kansainvälisiä sääntöjä. Molemmat ovat tällä hetkellä tulliliiton jäseniä, mutta eivät EU:n jäseniä. Ilmoituksessa vahvistetaan myös, että jos sopimusta ei synny 31. lokakuuta, laajennus tulee välittömästi voimaan. Jos Yhdistynyt kuningaskunta ei eroa EU:sta, saaret pysyvät tulliliiton jäseninä, koska Yhdistynyt kuningaskunta ei toimi erillisenä WTO:n jäsenenä. "Vahva pohja" Guernseyn poliittisen ja resurssikomitean puheenjohtaja Gavin St Pier sanoi olevansa "iloinen" ilmoituksesta. Varapuheenjohtaja St Pier kuvaili jatkoaikaa "pitkäksi matkaksi" neuvotteluissa Yhdistyneen kuningaskunnan kanssa, mikä antaisi yrityksille varmuutta "epäjärjestyksessä tapahtuvan" brexitin varalta. Jerseyn ulkosuhdeministeri Ian Gorst totesi, että ilmoitus antaa saarelle "vahvimmat mahdolliset edellytykset" tutkia maailmanlaajuisia kaupankäyntimahdollisuuksia Brexitin jälkeen. Hän lisäsi, että WTO:n sääntöihin pääsy on ollut saaren hallituksen tavoitteena jo yli 20 vuoden ajan.</w:t>
      </w:r>
    </w:p>
    <w:p>
      <w:r>
        <w:rPr>
          <w:b/>
        </w:rPr>
        <w:t xml:space="preserve">Yhteenveto</w:t>
      </w:r>
    </w:p>
    <w:p>
      <w:r>
        <w:t xml:space="preserve">Guernsey ja Jersey voivat soveltaa Maailman kauppajärjestön (WTO) kauppasääntöjä, kun Yhdistynyt kuningaskunta eroaa EU:sta, ulkoministeri on sanonut.</w:t>
      </w:r>
    </w:p>
    <w:p>
      <w:r>
        <w:rPr>
          <w:b/>
          <w:u w:val="single"/>
        </w:rPr>
        <w:t xml:space="preserve">Asiakirjan numero 19168</w:t>
      </w:r>
    </w:p>
    <w:p>
      <w:r>
        <w:t xml:space="preserve">Derbyshiren Y-Not kohottaa maljan parhaille WC:ille Yhdistyneen kuningaskunnan festivaalipalkinnoissa.</w:t>
      </w:r>
    </w:p>
    <w:p>
      <w:r>
        <w:t xml:space="preserve">Y-Not-festivaali sai parhaan ruohonjuuritason tapahtuman ja parhaan vessan palkinnon Yhdistyneen kuningaskunnan festivaalipalkinnoissa. Ralph Broadbent sanoi, että hänen tiiminsä teki kaikkensa tarjotakseen hyvät wc-tilat, joita siivottiin ympäri vuorokauden. Hän lisäsi, että suuren rahamäärän käyttäminen niihin oli "pitkäaikainen investointi". Y-Not-festivaali järjestetään Peak Districtissä kesällä. 'Pidä se intiiminä' Se on ollut käynnissä kuusi vuotta, ja sen yleisökapasiteetti on 5 000. Broadbentin mukaan kaksi palkintoa on lisännyt sen uskottavuutta festivaalialalla. Hän lisäsi kuitenkin olevansa "varovainen" sen suhteen, miten hän aikoo viedä festivaalia eteenpäin. "Ensisijaisena tavoitteenamme on pitää festivaali läheisenä", hän sanoi. "Saatamme myös saada isompia esiintyjiä." Läheisen Derbyn ja Nottinghamin musiikkilahjakkuudet saavat mahdollisuuden esiintyä Y-Notissa Maximo Parkin ja Feederin kaltaisten pääbändien ohella.</w:t>
      </w:r>
    </w:p>
    <w:p>
      <w:r>
        <w:rPr>
          <w:b/>
        </w:rPr>
        <w:t xml:space="preserve">Yhteenveto</w:t>
      </w:r>
    </w:p>
    <w:p>
      <w:r>
        <w:t xml:space="preserve">Derbyshiressä järjestettävän musiikkifestivaalin järjestäjä on sanonut, että suuri osa budjetista on käytetty vessoihin, ja se on tuottanut tulosta, kun festivaali on saanut niistä palkinnon.</w:t>
      </w:r>
    </w:p>
    <w:p>
      <w:r>
        <w:rPr>
          <w:b/>
          <w:u w:val="single"/>
        </w:rPr>
        <w:t xml:space="preserve">Asiakirjan numero 19169</w:t>
      </w:r>
    </w:p>
    <w:p>
      <w:r>
        <w:t xml:space="preserve">Myrskytuhojen korjaukset maksavat Conwyn neuvostolle £ 5m</w:t>
      </w:r>
    </w:p>
    <w:p>
      <w:r>
        <w:t xml:space="preserve">Huono sää koetteli Walesin rannikkoa joulukuussa ja tammikuun alussa, ja kaksi päivää ennen joulua Conwyssa mitattiin tuulen nopeudeksi 87 mailia tunnissa. Valtuusto kertoi pyytäneensä Walesin hallitukselta apua meripuolustusten korjaamiseen meripuolustusten tarkastuksen jälkeen. Walesin hallitus ilmoitti harkitsevansa Conwyn pyyntöä. Myrskytuulet ja jatkuvat rankkasateet yhdistettynä korkeisiin vuorovesiin aiheuttivat laajoja häiriöitä ja vahinkoja eri puolilla Walesia. Walesin hallituksen edustaja sanoi: "Olemme saaneet Conwyn paikallisviranomaisilta kirjeenvaihtoa, jossa he esittävät viimeaikaisten myrskyjen aiheuttamien vahinkojen korjaamisesta odotettavissa olevat kustannukset. Näihin kuuluvat tulvapenkereiden, rantakatujen, rantapolun ja muiden rannikon omaisuuserien vauriot". "Näitä tietoja tarkastellaan nyt koko hallituksessa, ja vastaamme niihin mahdollisimman pian."</w:t>
      </w:r>
    </w:p>
    <w:p>
      <w:r>
        <w:rPr>
          <w:b/>
        </w:rPr>
        <w:t xml:space="preserve">Yhteenveto</w:t>
      </w:r>
    </w:p>
    <w:p>
      <w:r>
        <w:t xml:space="preserve">Myrskytuhojen korjaaminen Conwyssa maksaa yli 5 miljoonaa puntaa, maakuntaneuvosto on ilmoittanut.</w:t>
      </w:r>
    </w:p>
    <w:p>
      <w:r>
        <w:rPr>
          <w:b/>
          <w:u w:val="single"/>
        </w:rPr>
        <w:t xml:space="preserve">Asiakirjan numero 19170</w:t>
      </w:r>
    </w:p>
    <w:p>
      <w:r>
        <w:t xml:space="preserve">Highlandsin lahdelle raaputetaan uutta lintujen elinympäristöä</w:t>
      </w:r>
    </w:p>
    <w:p>
      <w:r>
        <w:t xml:space="preserve">Nigg Bayn kosteikkoalue, jota kutsutaan rapuksi, tarjoaa matalia alueita linnuille, kuten pikkutursuille, sinisorsille, haikaroille, lapintiiroille ja lokkilinnuille. Cromarty Firthin rannalla sijaitseva alue parantaa 15 vuotta sitten kahlaajia ja luonnonvaraisia lintuja varten perustettua suurta lampea. Kaavin perustamiseen on saatu rahoitusta kaatopaikkayhteisöjen rahastosta. Tekniikkaa käytetään myös muissa RSPB:n suojelualueissa. Nigg Bayn suojelualueen vartija Isabel Morgan sanoi: "Yksi Britannian tunnetuimmista lintujen tarkkailukohteista on Suffolkissa sijaitsevan Minsmeren suojelualueemme rapautuma. "Se on pohjimmiltaan keinotekoinen lampi, jossa on laajat matalat reunat, jotka on suunniteltu tuottamaan mahdollisimman paljon selkärangattomia sisältävää mutaa."</w:t>
      </w:r>
    </w:p>
    <w:p>
      <w:r>
        <w:rPr>
          <w:b/>
        </w:rPr>
        <w:t xml:space="preserve">Yhteenveto</w:t>
      </w:r>
    </w:p>
    <w:p>
      <w:r>
        <w:t xml:space="preserve">Skotlannin RSPB:n suojelualueelle Highlandsissa on luotu uusi luonnonvaraisten lintujen elinympäristö.</w:t>
      </w:r>
    </w:p>
    <w:p>
      <w:r>
        <w:rPr>
          <w:b/>
          <w:u w:val="single"/>
        </w:rPr>
        <w:t xml:space="preserve">Asiakirjan numero 19171</w:t>
      </w:r>
    </w:p>
    <w:p>
      <w:r>
        <w:t xml:space="preserve">Instagram-tähti Christopher Serrano kuolee "metrosurffaamalla" New Yorkissa</w:t>
      </w:r>
    </w:p>
    <w:p>
      <w:r>
        <w:t xml:space="preserve">Christopher Serrano, 25, oli kahden junavaunun välissä ja yritti kiivetä vaunun päälle, kun hän jäi kiinni ja putosi. Hän kuoli raiteille, kertovat New Yorkin viranomaiset. Onnettomuuden arvellaan tapahtuneen noin kello 5 aamulla, ja hän oli matkalla kahden naispuolisen ystävänsä kanssa onnettomuuden sattuessa, kertoo New York Post. Hän julkaisi hiljattain tämän kuvan, jossa hän katselee alas kaupunkiin. "En löydä sanoja, haluan vain puhua kanssasi uudelleen ja kuulla, kun naurat minulle siitä, kuinka olen mustasukkainen kaikesta", hänen tyttöystävänsä Vicky Steel kirjoitti Facebook-sivuillaan. "Meillä oli niin paljon suunnitelmia yhdessä Chris, miksi tämän piti tapahtua? "Olen enemmän kuin tuhoutunut. Menetin elämäni rakkauden, mikään ei ole enää koskaan ennallaan. Ei todellakaan mitään...." Fanit ovat osoittaneet kunnioitusta valokuvaajalle hänen Instagram-sivullaan, jossa hän käytti nimeä Heavy Minds. Hänen viimeisin kuvansa näytti jalat roikkumassa rakennuksesta korkealla maanpinnan yläpuolella kuvatekstinä: "Täällä ylhäällä on yksinäistä". Voit katsoa kuvan hänen Instagram-syötteestään. Hän jakoi myös kuvia, jotka on otettu siltojen huipulta, kattojen päältä ja reunoilta. Tässä kuvassa hän katseli alaspäin sillan huipulta. Löydät meidät Instagramista osoitteesta BBCNewsbeat ja seuraa meitä Snapchatissa, etsi bbc_newsbeat.</w:t>
      </w:r>
    </w:p>
    <w:p>
      <w:r>
        <w:rPr>
          <w:b/>
        </w:rPr>
        <w:t xml:space="preserve">Yhteenveto</w:t>
      </w:r>
    </w:p>
    <w:p>
      <w:r>
        <w:t xml:space="preserve">Instagram-tähti, joka on tunnettu New Yorkin taivaanrannan äärimmäisten näkymien kuvaamisesta, on poliisin mukaan kuollut "metrosurffaillessaan".</w:t>
      </w:r>
    </w:p>
    <w:p>
      <w:r>
        <w:rPr>
          <w:b/>
          <w:u w:val="single"/>
        </w:rPr>
        <w:t xml:space="preserve">Asiakirjan numero 19172</w:t>
      </w:r>
    </w:p>
    <w:p>
      <w:r>
        <w:t xml:space="preserve">Vuorikiipeilyneuvosto suosittelee "päiviä myöhemmin" tapahtuvaa rastitarkastusta.</w:t>
      </w:r>
    </w:p>
    <w:p>
      <w:r>
        <w:t xml:space="preserve">Hoitamaton punkin purema voi aiheuttaa neurologisia ongelmia ja nivelkipuja kuukausia tai vuosia myöhemmin. Skotlannin vuorikiipeilyneuvoston mukaan otuksia voi löytyä ihmisen kehosta päiviä kävelyn jälkeen. Sen mukaan kylmä talvi ja kevät eivät ole vähentäneet verta imevien niveljalkaisten määrää. 'Ei päässyt karkuun' Neuvoston vuoristoturvallisuusneuvoja Heather Morningilla on jo tänä vuonna kokemusta punkkeista. Hän sanoi: "En ole koskaan nähnyt punkkeja: "Viime viikonloppuna olimme kiipeilemässä Duntelchaigissa Loch Nessin lähellä. "Myöhemmin kotona huomasimme useita punkkeja jaloissamme, ja sittemmin olemme havainneet useita punkkeja tarttuneen kehoihimme, vaikka olimme tarkastaneet itsemme kotiin päästyämme." Näin hän sanoi. "Koira ei myöskään päässyt pakoon. Olemme poistaneet siitä punkkeja jo useiden päivien ajan." Pitkä ruoho Turvallisuusneuvojan mukaan kävelijät voivat suojata itsensä paremmin laittamalla housut sukkiin tai käyttämällä säärystimiä ja tarkastamalla ruumiinsa perusteellisesti kotiin palattuaan. Hän lisäsi: "Kokemuksen perusteella ne näyttävät ilmestyvän jopa muutaman päivän kuluttua. Jos huomaat yhden kiinnittyneen itseesi, poista se punkkikoukulla. Jos olet epävarma, kysy neuvoa lääkäriltäsi." Punkit ovat pieniä niveljalkaisia, jotka ovat sukua hämähäkeille, punkille ja skorpioneille, ja Britanniassa on useita eri lajeja. Ihmiset törmäävät nisäkkäitä ja lintuja syöviin lampaanpunkkeihin todennäköisimmin avoimilla alueilla, joilla on pitkää ruohoa tai ahdekaunokkia.</w:t>
      </w:r>
    </w:p>
    <w:p>
      <w:r>
        <w:rPr>
          <w:b/>
        </w:rPr>
        <w:t xml:space="preserve">Yhteenveto</w:t>
      </w:r>
    </w:p>
    <w:p>
      <w:r>
        <w:t xml:space="preserve">Vuoristoretkiltä palaavia ihmisiä on kehotettu tarkastamaan itsensä punkkien varalta useiden päivien ajan eikä vain retkipäivänä.</w:t>
      </w:r>
    </w:p>
    <w:p>
      <w:r>
        <w:rPr>
          <w:b/>
          <w:u w:val="single"/>
        </w:rPr>
        <w:t xml:space="preserve">Asiakirjan numero 19173</w:t>
      </w:r>
    </w:p>
    <w:p>
      <w:r>
        <w:t xml:space="preserve">Neljä syytettyä, kun 29 vietnamilaista ihmistä löydettiin pakettiautosta M5:llä</w:t>
      </w:r>
    </w:p>
    <w:p>
      <w:r>
        <w:t xml:space="preserve">Devonin ja Cornwallin poliisi pidätti 55-72-vuotiaat miehet sen jälkeen, kun heidän nähtiin nousevan pakettiauton takaosaan veneestä Newlynissä Cornwallissa. Pakettiauto pysäytettiin lähellä Cullomptonia Devonissa perjantaina noin kello 09:00 BST. Kentistä ja Lancashiresta kotoisin olevat miehet saapuvat maanantaina Cornwallin Trurossa sijaitsevan tuomarin eteen. Poliisin mukaan 29 ihmisen joukossa oli miehiä, naisia ja lapsia. Frank Walling, 72, Colnesta, Lancashiresta, Glen Martin Bennett, 55, Burnleystä, Lancashiresta, Jon Ransom, 63, Kentistä ja 62-vuotias Keith Royston Plummer Sheernessistä, Kentistä, ovat kaikki saaneet syytteen ihmiskaupasta modernia orjuutta koskevan lain nojalla. Lisäksi heitä syytetään laittoman maahanmuuton avustamisesta. Poliisin tiedottaja kertoi, että ulkomaalaiset oli viety erityisesti tähän tarkoitukseen perustettuun keskukseen, jossa heistä huolehditaan. Aiheeseen liittyvät Internet-linkit HM Courts Service</w:t>
      </w:r>
    </w:p>
    <w:p>
      <w:r>
        <w:rPr>
          <w:b/>
        </w:rPr>
        <w:t xml:space="preserve">Yhteenveto</w:t>
      </w:r>
    </w:p>
    <w:p>
      <w:r>
        <w:t xml:space="preserve">Neljää miestä syytetään ihmiskaupasta sen jälkeen, kun poliisin M5-tiellä pysäyttämän pakettiauton takapenkiltä löytyi 29 vietnamilaista.</w:t>
      </w:r>
    </w:p>
    <w:p>
      <w:r>
        <w:rPr>
          <w:b/>
          <w:u w:val="single"/>
        </w:rPr>
        <w:t xml:space="preserve">Asiakirjan numero 19174</w:t>
      </w:r>
    </w:p>
    <w:p>
      <w:r>
        <w:t xml:space="preserve">Coronavirus: Lloyd pois tehohoidosta: Rochdale MP Tony Lloyd pois tehohoidosta</w:t>
      </w:r>
    </w:p>
    <w:p>
      <w:r>
        <w:t xml:space="preserve">Rochdalen kansanedustaja Tony Lloyd, 70, sanoi hänen puolestaan julkaisemassaan lausunnossa, että hän on "paranemaan päin". "Se on varmasti rankka sairaus, ja se on epäilemättä jättänyt minut kirjaimellisesti haukkomaan henkeä", Lloyd sanoi Twitterissä julkaistussa lausunnossa. Kansanedustaja otettiin Manchesterin kuninkaalliseen sairaalaan sairastuttuaan virukseen. Pian lausunnon julkaisemisen jälkeen työväenpuolueen johtaja Keir Starmer twiittasi: "Tämä on todella hyvä nähdä. Parane pian, Tony!" Lloyd, joka on tällä hetkellä Pohjois-Irlannin varjo-ministeri, on aiemmin edustanut Stretfordia ja Keski-Manchesteria ja toiminut Suur-Manchesterin poliisi- ja rikoskomissaarina.</w:t>
      </w:r>
    </w:p>
    <w:p>
      <w:r>
        <w:rPr>
          <w:b/>
        </w:rPr>
        <w:t xml:space="preserve">Yhteenveto</w:t>
      </w:r>
    </w:p>
    <w:p>
      <w:r>
        <w:t xml:space="preserve">Coronaviruksen saanut työväenpuolueen veteraanikansanedustaja on siirretty pois tehohoidosta, mutta hän on edelleen sairaalassa.</w:t>
      </w:r>
    </w:p>
    <w:p>
      <w:r>
        <w:rPr>
          <w:b/>
          <w:u w:val="single"/>
        </w:rPr>
        <w:t xml:space="preserve">Asiakirjan numero 19175</w:t>
      </w:r>
    </w:p>
    <w:p>
      <w:r>
        <w:t xml:space="preserve">"Humalainen" lentäjä poistettiin BA:n koneesta Gatwickin lentokentällä</w:t>
      </w:r>
    </w:p>
    <w:p>
      <w:r>
        <w:t xml:space="preserve">British Airwaysin torstaina Mauritiukselle lähtenyt lento viivästyi ja lentäjä vaihdettiin, BA kertoi. Lentoyhtiön lähde kertoi The Sunille: "Poliisit ryntäsivät koneeseen ja suuntasivat suoraan ohjaamoon. Perämies pantiin käsirautoihin ja vietiin pois." Länsi-Lontoosta kotoisin oleva 49-vuotias mies on pidätetty, ja hän on edelleen poliisin huostassa, kertoi Sussexin poliisi. Harmondsworthista, West Draytonista kotoisin oleva mies on pidätetty epäiltynä ilmailutehtävän suorittamisesta, kun alkoholipitoisuus oli yli säädetyn rajan. British Airwaysin edustaja kertoi BBC:lle: "Suhtaudumme tähän asiaan erittäin vakavasti. "Olemme pahoillamme asiakkaillemme aiheutuneesta viivästyksestä. Kone pysyi portilla, kunnes vaihtoehtoinen kolmas lentäjä liittyi lentohenkilökuntaan." Boeing 777 -lentokoneen oli määrä lähteä Gatwickin eteläisestä terminaalista kello 20.20 GMT, mutta se myöhästyi hieman ennen kello 23.00.</w:t>
      </w:r>
    </w:p>
    <w:p>
      <w:r>
        <w:rPr>
          <w:b/>
        </w:rPr>
        <w:t xml:space="preserve">Yhteenveto</w:t>
      </w:r>
    </w:p>
    <w:p>
      <w:r>
        <w:t xml:space="preserve">Lentäjä poistettiin Gatwickin lentoaseman lennolta, kun hänen pelättiin olevan humalassa.</w:t>
      </w:r>
    </w:p>
    <w:p>
      <w:r>
        <w:rPr>
          <w:b/>
          <w:u w:val="single"/>
        </w:rPr>
        <w:t xml:space="preserve">Asiakirjan numero 19176</w:t>
      </w:r>
    </w:p>
    <w:p>
      <w:r>
        <w:t xml:space="preserve">Redditchin ja Birminghamin väliselle linjalle suunnitellaan lisää junia.</w:t>
      </w:r>
    </w:p>
    <w:p>
      <w:r>
        <w:t xml:space="preserve">Se haluaa rakentaa noin 3 kilometrin pituisen lisäraiteen Alvechurchin ja Redditchin välille Worcestershireen ja päivittää Alvechurchin aseman. Suunnittelutarkastuslaitos käsittelee hakemusta seuraavien kuuden kuukauden aikana. Jos hakemus hyväksytään, joka tunti liikennöisi yksi lisävuoro kumpaankin suuntaan. Network Railin edustaja sanoi: "Vuoteen 2020 mennessä Birminghamin matkustajamatkojen kokonaismäärän ennustetaan kasvavan 32 prosenttia. "Cross City Line on yksi vilkkaimmista reiteistä Birminghamin keskustaan, ja linjan odotetaan toimivan noin 115 prosentin kapasiteetilla junien matkustajamäärän suhteen aamu- ja iltaruuhkan aikana. "Osana tähän odotettavissa olevaan kasvuun valmistautumista ehdotamme, että matkustajaliikenteen määrää Birminghamin ja Redditchin välisellä haararadalla lisätään kahdesta junasta kolmeen junaan tunnissa kumpaankin suuntaan." Jos hanke hyväksytään, se valmistuu vuonna 2014.</w:t>
      </w:r>
    </w:p>
    <w:p>
      <w:r>
        <w:rPr>
          <w:b/>
        </w:rPr>
        <w:t xml:space="preserve">Yhteenveto</w:t>
      </w:r>
    </w:p>
    <w:p>
      <w:r>
        <w:t xml:space="preserve">Suunnittelutarkastuslaitos tutkii Network Railin suunnitelmat lisätä Redditchin ja Birminghamin välisen liikenteen määrää.</w:t>
      </w:r>
    </w:p>
    <w:p>
      <w:r>
        <w:rPr>
          <w:b/>
          <w:u w:val="single"/>
        </w:rPr>
        <w:t xml:space="preserve">Asiakirjan numero 19177</w:t>
      </w:r>
    </w:p>
    <w:p>
      <w:r>
        <w:t xml:space="preserve">Leicestershiren rautatiesillat suljetaan 70 miljoonan punnan päivitystä varten.</w:t>
      </w:r>
    </w:p>
    <w:p>
      <w:r>
        <w:t xml:space="preserve">Station Street -silta Kibworthissa ja The Square -silta Newton Harcourtissa suljetaan 9. syyskuuta-13. joulukuuta, jotta Network Rail voi rakentaa ne uudelleen. Uudet sillat mahdollistavat junien kulun suuremmilla nopeuksilla ja raiteiden sähköistämisen vuoteen 2019 mennessä. Network Rail pahoitteli häiriöitä. "Kunnossa sähköistystä varten", mediasuhdepäällikkö Rachel Lowe sanoi: "Meidän on rakennettava nämä sillat hieman suuremmiksi, jotta junilla on tilaa liikkua niiden alla." Hän sanoi, että nopeasti liikkuvat junat kallistuvat sivuttain kulkiessaan kaarevien rataosuuksien yli, ja uusien siltojen koon ansiosta tämä liike mahtuisi niihin. Hän lisäsi: "Samalla varmistamme, että nämä sillat ovat sähköistettävissä, koska tiedämme, että se on tulossa pian. Teemme työn kerran, teemme sen kunnolla, ja sitten häivymme tieltä". "Olemme tehneet tiivistä yhteistyötä paikallisten tielaitosten kanssa tätä suunnitellessamme ja varmistaneet, että kiertotiet ovat valmiina."</w:t>
      </w:r>
    </w:p>
    <w:p>
      <w:r>
        <w:rPr>
          <w:b/>
        </w:rPr>
        <w:t xml:space="preserve">Yhteenveto</w:t>
      </w:r>
    </w:p>
    <w:p>
      <w:r>
        <w:t xml:space="preserve">Kaksi Leicestershiren rautatiesiltaa suljetaan liikenteeltä kolmeksi kuukaudeksi osana 70 miljoonan punnan suuruista radan parantamista.</w:t>
      </w:r>
    </w:p>
    <w:p>
      <w:r>
        <w:rPr>
          <w:b/>
          <w:u w:val="single"/>
        </w:rPr>
        <w:t xml:space="preserve">Asiakirjan numero 19178</w:t>
      </w:r>
    </w:p>
    <w:p>
      <w:r>
        <w:t xml:space="preserve">Vapaaehtoiset puhdistavat Exeterin toisinajattelijoiden hautausmaan</w:t>
      </w:r>
    </w:p>
    <w:p>
      <w:r>
        <w:t xml:space="preserve">Vuosina 1747-1853 Exeterin pieneen hautausmaahan haudattiin 1 300 protestanttista toisinajattelijaa. Exeter Dissenters Graveyard Trust osti Magdalen Streetillä sijaitsevan tontin tammikuussa yksityiseltä myyjältä. Tontilta on nyt poistettu roskat, ja vapaaehtoiset ovat aloittaneet muistomerkkien puhdistamisen ja kirjaamisen. Toisinajattelijat olivat ihmisiä, jotka kieltäytyivät ottamasta anglikaanista ehtoollisyhteyttä. Tämän seurauksena heitä kiellettiin hautaamasta anglikaanisille kirkkomaille. Heritage Lottery Fund myönsi säätiölle 7900 puntaa kunnostustöiden aloittamiseen. Lisärahoitusta ovat saaneet Council for British Archaeology, Devon Gardens Trust, Exeter Historic Buildings Trust ja yksityiset lahjoitukset. Kohde avataan myöhemmin yleisölle, jotta he voivat tutustua tähänastiseen työhön. Aiheeseen liittyvät Internet-linkit Exeter Dissenters Graveyard Trust Heritage Lottery Fund Council for British Archaeology Devon Gardens Trust Exeter Historic Buildings Trust (historialliset rakennukset)</w:t>
      </w:r>
    </w:p>
    <w:p>
      <w:r>
        <w:rPr>
          <w:b/>
        </w:rPr>
        <w:t xml:space="preserve">Yhteenveto</w:t>
      </w:r>
    </w:p>
    <w:p>
      <w:r>
        <w:t xml:space="preserve">Vapaaehtoiset siivoavat Devonissa sijaitsevaa hautausmaata, jossa on 1300 protestanttisen toisinajattelijan jäännökset 1700-luvulta.</w:t>
      </w:r>
    </w:p>
    <w:p>
      <w:r>
        <w:rPr>
          <w:b/>
          <w:u w:val="single"/>
        </w:rPr>
        <w:t xml:space="preserve">Asiakirjan numero 19179</w:t>
      </w:r>
    </w:p>
    <w:p>
      <w:r>
        <w:t xml:space="preserve">HTC raportoi kaikkien aikojen ensimmäisestä neljännesvuositappiosta</w:t>
      </w:r>
    </w:p>
    <w:p>
      <w:r>
        <w:t xml:space="preserve">Sen nettotappio oli 2,97 miljardia Taiwanin dollaria (100 miljoonaa dollaria; 62 miljoonaa puntaa) syyskuuhun päättyneeltä kolmen kuukauden jaksolta. Sen luvut ovat jyrkässä ristiriidassa kilpailija Samsungin kanssa, joka on ennustanut ennätystulosta samalta ajanjaksolta. HTC oli yksi Android-älypuhelinten varhaisista markkinajohtajista, mutta on viime vuosina menettänyt markkinaosuuttaan Samsungin ja Applen kaltaisille kilpailijoille. Se on tuonut markkinoille uusia tuotteita, kuten HTC Onen, yrittäessään saada takaisin osan menetetystä alueesta. Vaikka yritys on väittänyt, että näiden tuotteiden vastaanotto on ollut rohkaisevaa, analyytikot ovat varoittaneet, että elpymisen näkymät ovat edelleen heikot. BNP Paribas -yhtiön analyytikko Laura Chen sanoi, että elpymisestä ei ole merkkejä lähiaikoina. Yhtiön osakkeet ovat laskeneet yli 50 prosenttia viimeisten 12 kuukauden aikana, koska sen tuleva kasvu on huolestuttanut.</w:t>
      </w:r>
    </w:p>
    <w:p>
      <w:r>
        <w:rPr>
          <w:b/>
        </w:rPr>
        <w:t xml:space="preserve">Yhteenveto</w:t>
      </w:r>
    </w:p>
    <w:p>
      <w:r>
        <w:t xml:space="preserve">Taiwanilainen matkapuhelinvalmistaja HTC on raportoinut historiansa ensimmäisestä tappiollisesta tuloksesta, sillä se menettää edelleen asemiaan kilpailijoilleen.</w:t>
      </w:r>
    </w:p>
    <w:p>
      <w:r>
        <w:rPr>
          <w:b/>
          <w:u w:val="single"/>
        </w:rPr>
        <w:t xml:space="preserve">Asiakirjan numero 19180</w:t>
      </w:r>
    </w:p>
    <w:p>
      <w:r>
        <w:t xml:space="preserve">Jennifer Cardyn murha: Black oli NI:ssä kidnappauspäivänä</w:t>
      </w:r>
    </w:p>
    <w:p>
      <w:r>
        <w:t xml:space="preserve">Robert Black, 64, kiistää yhdeksänvuotiaan Jennifer Cardyn sieppauksen ja murhan. Hän katosi pyöräillessään ystävänsä luokse Ballinderryssä, Anrtimin kreivikunnassa 12. elokuuta 1981. Armaghin kruununoikeudessa kuultiin poliisikuulustelujen pöytäkirjoja vuodelta 1996, jolloin häntä kuulusteltiin ensimmäisen kerran Jenniferistä. Kruunun asianajaja Donna McColgan ja poliisitarkastaja Patrick McAnespie lukivat keskusteluja. Black väitti aluksi, ettei hän tiennyt, oliko hän kyseisenä päivänä Pohjois-Irlannissa. Poliisi esitti hänelle sitten todisteita, joiden mukaan hän oli siellä. Niihin kuului hänen palkkapäiväkirjansa kyseiseltä viikolta, johon oli merkitty bonusmaksu ilmeisesti Irlannin-matkasta. Oikeus kuuli, että vuonna 1996 kuulusteleva etsivä esitteli Blackille eri todisteita ja kysyi, myöntääkö hän nyt, että hän oli Pohjois-Irlannissa Jenniferin sieppauspäivänä. Hän vastasi: "Kyllä, hyväksyn sen." Hän vastasi: "Kyllä, hyväksyn sen." "Jos minulle tulee mieleen jotain, joka voisi selventää asiaa, otan yhteyttä herra Saundersiin (hänen asianajajaansa vuonna 1996) ja kerron hänelle", Black lisäsi. Syytetty työskenteli murhan aikoihin nykyään lakkautetussa lontoolaisessa Poster Dispatch and Storage (PDS) -yrityksessä. Kruunu väittää, että hän oli Pohjois-Irlannissa Jenniferin katoamispäivänä ja vei tilauksia Belfastiin ja Newryyn. Koulutytön ruumis löytyi kuusi päivää katoamisen jälkeen Newryn ja Belfastin välisen päätien varrella sijaitsevan pysähtymispaikan takana olevasta padosta. Jenniferin vanhemmat Andy ja Patricia sekä hänen pikkusiskonsa Victoria seurasivat yleisölehteriltä, kun kuulustelupöytäkirjat esitettiin oikeudessa.</w:t>
      </w:r>
    </w:p>
    <w:p>
      <w:r>
        <w:rPr>
          <w:b/>
        </w:rPr>
        <w:t xml:space="preserve">Yhteenveto</w:t>
      </w:r>
    </w:p>
    <w:p>
      <w:r>
        <w:t xml:space="preserve">Skotlantilainen pakettiautonkuljettaja, jota syytetään koulutytön murhasta hänen toimittaessaan tavaraa Pohjois-Irlantiin, kertoi poliisille myöntäneensä olleensa alueella tytön katoamispäivänä.</w:t>
      </w:r>
    </w:p>
    <w:p>
      <w:r>
        <w:rPr>
          <w:b/>
          <w:u w:val="single"/>
        </w:rPr>
        <w:t xml:space="preserve">Asiakirjan numero 19181</w:t>
      </w:r>
    </w:p>
    <w:p>
      <w:r>
        <w:t xml:space="preserve">Newbold Coleorton: Asunnot evakuoitu räjähdepidätyksen jälkeen</w:t>
      </w:r>
    </w:p>
    <w:p>
      <w:r>
        <w:t xml:space="preserve">Kolme kotia evakuoitiin, ja Vicarage Close, Newbold Coleorton, Leicestershire, oli eristetty. Paikalla oli pomminpurkajia, ensihoitajia, poliiseja ja palokunta. Poliisin mukaan pidätystä ei pidetä terrorismina, ja 29-vuotias epäilty on edelleen pidätettynä. East Midlands Ambulance Service ilmoitti lähettäneensä Hazard Area Response Team -ryhmänsä avustamaan poliisia kello 14.06 BST. BBC:n toimittaja Stuart Woodman, joka on paikalla, sanoi: "Puolet kylästä on kadulla ja ihmettelee, mitä ihmettä on tekeillä. He ovat yllättyneitä ja järkyttyneitä. "Joitakin asukkaita kehotettiin palaamaan koteihinsa ja käskettiin sulkemaan verhot ja menemään talojensa perälle." Evakuoidut asukkaat on päästetty takaisin kiinteistöihinsä, ja kaikki eristykset on nyt poistettu. Seuraa BBC East Midlandsia Facebookissa, Twitterissä tai Instagramissa. Lähetä juttuideoita osoitteeseen eastmidsnews@bbc.co.uk. Aiheeseen liittyvät Internet-linkit Leicestershiren poliisi</w:t>
      </w:r>
    </w:p>
    <w:p>
      <w:r>
        <w:rPr>
          <w:b/>
        </w:rPr>
        <w:t xml:space="preserve">Yhteenveto</w:t>
      </w:r>
    </w:p>
    <w:p>
      <w:r>
        <w:t xml:space="preserve">Mies on pidätetty epäiltynä räjähteiden valmistamisesta tai hallussapidosta epäilyttävissä olosuhteissa.</w:t>
      </w:r>
    </w:p>
    <w:p>
      <w:r>
        <w:rPr>
          <w:b/>
          <w:u w:val="single"/>
        </w:rPr>
        <w:t xml:space="preserve">Asiakirjan numero 19182</w:t>
      </w:r>
    </w:p>
    <w:p>
      <w:r>
        <w:t xml:space="preserve">Bake Offin kesto pitenee 75 minuuttiin C4-kanavalla.</w:t>
      </w:r>
    </w:p>
    <w:p>
      <w:r>
        <w:t xml:space="preserve">15 minuutin lisäaika tarkoittaa, että fanit saavat edelleen tunnin verran ohjelmaa ilman mainoksia. Koomikko Jo Brand on myös ilmoittanut tulevansa kanavalle spin-off-ohjelmallaan The Great British Bake Off: An Extra Slice. Brand kuvailee itseään "täysin keskinkertaiseksi leipuriksi... mutta kaiken pehmoisen ja torttumaisen rakastajaksi". "Odotan todella innolla uutta Extra Slicea ja kaikkea sen mukanaan tuomaa hauskuutta ja iloa", hän lisäsi. Seuraa meitä Facebookissa, Twitterissä @BBCNewsEnts tai Instagramissa bbcnewsents. Jos sinulla on juttuehdotus, lähetä sähköpostia osoitteeseen entertainment.news@bbc.co.uk.</w:t>
      </w:r>
    </w:p>
    <w:p>
      <w:r>
        <w:rPr>
          <w:b/>
        </w:rPr>
        <w:t xml:space="preserve">Yhteenveto</w:t>
      </w:r>
    </w:p>
    <w:p>
      <w:r>
        <w:t xml:space="preserve">Uusi Great British Bake Off -ohjelma pidentyy 75 minuuttiin, kun se siirtyy Channel 4:lle myöhemmin tänä vuonna.</w:t>
      </w:r>
    </w:p>
    <w:p>
      <w:r>
        <w:rPr>
          <w:b/>
          <w:u w:val="single"/>
        </w:rPr>
        <w:t xml:space="preserve">Asiakirjan numero 19183</w:t>
      </w:r>
    </w:p>
    <w:p>
      <w:r>
        <w:t xml:space="preserve">Mies syytetään väitetystä sylkemisestä ambulanssin henkilökuntaan</w:t>
      </w:r>
    </w:p>
    <w:p>
      <w:r>
        <w:t xml:space="preserve">Tapaus sattui, kun ambulanssihenkilökunta kutsuttiin kaupungin Telford Roadille torstaina noin klo 19:45. Miestä syytettiin pahoinpitelystä, ja hänen oli määrä saapua Invernessin sheriffituomioistuimeen. Scottish Ambulance Service sanoi, että hätätyöntekijöihin kohdistuvia hyökkäyksiä ei voida hyväksyä, ja kehotti kunnioittamaan heitä enemmän COVID-19-pandemian aikana. Tiedottaja sanoi: "Hyökkäyksiä pelastushenkilöstöä vastaan ei voida hyväksyä lainkaan, kuten ei myöskään kaikkia tapauksia, joissa miehistömme on joutunut hyökkäyksen kohteeksi. "Henkilöstömme turvallisuus ja hyvinvointi on ensiarvoisen tärkeää, eikä miehistöihimme kohdistuvia hyökkäyksiä suvaita. "Joka vuosi ambulanssihenkilökunta raportoi fyysisistä hyökkäyksistä, jotka vaihtelevat tönimisestä ja lyömisestä sylkemiseen ja hyökkäyksiin erilaisilla aseilla."</w:t>
      </w:r>
    </w:p>
    <w:p>
      <w:r>
        <w:rPr>
          <w:b/>
        </w:rPr>
        <w:t xml:space="preserve">Yhteenveto</w:t>
      </w:r>
    </w:p>
    <w:p>
      <w:r>
        <w:t xml:space="preserve">26-vuotias mies on pidätetty sen jälkeen, kun hänen väitettiin sylkeneen kahden ensihoitajan päälle Invernessissä.</w:t>
      </w:r>
    </w:p>
    <w:p>
      <w:r>
        <w:rPr>
          <w:b/>
          <w:u w:val="single"/>
        </w:rPr>
        <w:t xml:space="preserve">Asiakirjan numero 19184</w:t>
      </w:r>
    </w:p>
    <w:p>
      <w:r>
        <w:t xml:space="preserve">Telfordin "laatikkotie"-hankkeelle myönnetään lisärahoitusta</w:t>
      </w:r>
    </w:p>
    <w:p>
      <w:r>
        <w:t xml:space="preserve">Kaupungin keskustaa ympäröivän "laatikkotien" ensimmäisen vaiheen töiden odotetaan alkavan 30. syyskuuta. Keväällä 2015 päättyvässä 11,8 miljoonan punnan hankkeessa tie muutetaan kaksisuuntaiseksi ja rakennetaan keskikaide. Telfordin ja Wrekinin neuvosto on jo saanut liikenneministeriöltä 6,7 miljoonan punnan rahoituksen. Paikallisviranomaisen mukaan tiejärjestelmän muutokset parantavat liikenteen sujuvuutta ja turvallisuutta sekä parantavat pääsyä rakenteilla olevaan 250 miljoonan punnan arvoiseen Southwaterin kehityshankkeeseen. Ruututietä koskeviin suunnitelmiin kuuluu myös uusia jalkakäytäviä, liikennevaloja ja valaistusta. Viimeisin avustus on tarkoitettu Malinsleen liikenneympyrän rakentamiseen, joka on osa ensimmäistä vaihetta. Sen odotetaan valmistuvan tammikuuhun mennessä, eli Southwaterin avajaisiin mennessä. Telford and Wrekin Councilin mukaan hankkeen yhteydessä suljetaan myös joitakin teitä.</w:t>
      </w:r>
    </w:p>
    <w:p>
      <w:r>
        <w:rPr>
          <w:b/>
        </w:rPr>
        <w:t xml:space="preserve">Yhteenveto</w:t>
      </w:r>
    </w:p>
    <w:p>
      <w:r>
        <w:t xml:space="preserve">Hallitus on myöntänyt Telfordissa toteutettavaan suureen tiejärjestelyyn 1,1 miljoonan punnan lisäavustuksen.</w:t>
      </w:r>
    </w:p>
    <w:p>
      <w:r>
        <w:rPr>
          <w:b/>
          <w:u w:val="single"/>
        </w:rPr>
        <w:t xml:space="preserve">Asiakirjan numero 19185</w:t>
      </w:r>
    </w:p>
    <w:p>
      <w:r>
        <w:t xml:space="preserve">Särkynyt tuulilasi lentokone palaa hätätilanteessa Mansaarelle.</w:t>
      </w:r>
    </w:p>
    <w:p>
      <w:r>
        <w:t xml:space="preserve">Loganairin BA Cityflyer -lento Lontoon Cityn lentoasemalle lähti klo 13.27 GMT, mutta joutui kääntymään Irlanninmeren yli ja laskeutui uudelleen klo 13.57. Loganairin mukaan kukaan 50-paikkaisen Saab 2000 -koneen 22 matkustajasta tai kolmesta miehistön jäsenestä ei loukkaantunut. Manxin hallituksen edustaja sanoi, että kaikki matkustajat olivat "poistuneet koneesta turvallisesti". Hän lisäsi, että heille ilmoitetaan jatkomatkoista. Skotlantilaisen lentoyhtiön Loganairin edustaja sanoi: "Pian nousun jälkeen kapteeni havaitsi vian vasemman tuulilasin ulkopaneelissa ja palasi varotoimenpiteenä Mansaaren lentokentälle, jonne kone laskeutui turvallisesti". "Tällaisissa tilanteissa noudatettavien menettelytapojen mukaisesti lentoasema asetti hätäajoneuvot valmiustilaan, ja matkustajat siirrettiin vaihtoehtoiselle reitille. Loganair pyytää anteeksi aiheutunutta haittaa, mutta vakuuttaa asiakkailleen, että turvallisuus on meille ensisijainen prioriteetti."</w:t>
      </w:r>
    </w:p>
    <w:p>
      <w:r>
        <w:rPr>
          <w:b/>
        </w:rPr>
        <w:t xml:space="preserve">Yhteenveto</w:t>
      </w:r>
    </w:p>
    <w:p>
      <w:r>
        <w:t xml:space="preserve">Mansaarelta Lontooseen lentänyt lentokone joutui palaamaan hätälennolla saarelle, kun sen tuulilasi oli haljennut.</w:t>
      </w:r>
    </w:p>
    <w:p>
      <w:r>
        <w:rPr>
          <w:b/>
          <w:u w:val="single"/>
        </w:rPr>
        <w:t xml:space="preserve">Asiakirjan numero 19186</w:t>
      </w:r>
    </w:p>
    <w:p>
      <w:r>
        <w:t xml:space="preserve">Media Wales myy Cardiffissa sijaitsevan pääkonttorinsa 7,8 miljoonalla punnalla.</w:t>
      </w:r>
    </w:p>
    <w:p>
      <w:r>
        <w:t xml:space="preserve">Trinity Mirror, joka julkaisee Western Mail- ja South Wales Echo -lehtiä, sai Cardiffin keskustassa Park Streetillä sijaitsevasta rakennuksesta 7,8 miljoonaa puntaa. Sen Walesin osasto Media Wales muutti kuusikerroksiseen, tarkoitusta varten rakennettuun toimistotaloon vuonna 2008, mutta leikkausten jälkeen se säilyttää yhden kerroksen vuokralaisena. Tilitoimisto Deloitte on ottanut osan vapautuvista tiloista, mutta ei ole tiedossa, kuka on ostanut alueen.</w:t>
      </w:r>
    </w:p>
    <w:p>
      <w:r>
        <w:rPr>
          <w:b/>
        </w:rPr>
        <w:t xml:space="preserve">Yhteenveto</w:t>
      </w:r>
    </w:p>
    <w:p>
      <w:r>
        <w:t xml:space="preserve">Walesin suurimman sanomalehtiyhtiön pääkonttori on myyty.</w:t>
      </w:r>
    </w:p>
    <w:p>
      <w:r>
        <w:rPr>
          <w:b/>
          <w:u w:val="single"/>
        </w:rPr>
        <w:t xml:space="preserve">Asiakirjan numero 19187</w:t>
      </w:r>
    </w:p>
    <w:p>
      <w:r>
        <w:t xml:space="preserve">Pohjois-Devonin sairaala maksaa 20 miljoonaa puntaa synnytysvirheestä</w:t>
      </w:r>
    </w:p>
    <w:p>
      <w:r>
        <w:t xml:space="preserve">Tytön aivot eivät saaneet happea synnytyksen aikana North Devon District Hospitalissa Barnstaplessa, kuten oikeus kuuli. Tämän vuoksi alle 10-vuotias tyttö, jota ei voida nimetä, on vammautunut kaikista neljästä raajastaan. Northern Devon Healthcare NHS Trust pyysi "varauksetta" anteeksi. Lisää tästä ja muista Devonin jutuista Hänen asianajajansa Christopher Gibson QC kertoi Lontoon korkeimmassa oikeudessa: "Tytöllä on monia ongelmia, jotka jatkuvat koko elämän ajan." Tytön asianajaja Christopher Gibson QC sanoi: "Tytöllä on monia ongelmia, jotka jatkuvat koko elämän ajan." Ratkaisuun sisältyy monen miljoonan punnan kertakorvaus sekä vuosittaiset, indeksisidonnaiset ja verovapaat maksut, joilla katetaan hänen elinkaarensa hoitokulut. Gibson antoi tunnustusta tytön vanhemmille ja perheelle "heidän poikkeuksellisesta huolenpidostaan ja omistautumisestaan vuosien varrella". Tuomari Patrick Moloney sanoi sovinnon hyväksyessään: "Tytöllä on jatkossa turvana nämä valtavat tulot, ja se on varmasti suuri lohtu hänen perheelleen".</w:t>
      </w:r>
    </w:p>
    <w:p>
      <w:r>
        <w:rPr>
          <w:b/>
        </w:rPr>
        <w:t xml:space="preserve">Yhteenveto</w:t>
      </w:r>
    </w:p>
    <w:p>
      <w:r>
        <w:t xml:space="preserve">"Vilkkaalle ja ihastuttavalle" koulutytölle, joka jäi vaikeasti vammautuneeksi aivohalvauksen vuoksi synnytyksessä tehtyjen virheiden vuoksi, on myönnetty 20 miljoonan punnan vahingonkorvaukset.</w:t>
      </w:r>
    </w:p>
    <w:p>
      <w:r>
        <w:rPr>
          <w:b/>
          <w:u w:val="single"/>
        </w:rPr>
        <w:t xml:space="preserve">Asiakirjan numero 19188</w:t>
      </w:r>
    </w:p>
    <w:p>
      <w:r>
        <w:t xml:space="preserve">Barrow'n Pyhän Jaakobin kirkon "hiljainen" kellonsoittokäytäntö</w:t>
      </w:r>
    </w:p>
    <w:p>
      <w:r>
        <w:t xml:space="preserve">Heritage Lottery Fund rahoittaa kahdeksan kellon harjoittelusimulaattoria Barrow'n St James' the Great -kirkkoon. Se on jo osarahoittanut sateen vaurioittaman kellotapulin 175 000 punnan restaurointia vuonna 2014. Tornin kapteeni Andy Pollock sanoi, että kirkko halusi "säilyttää tämän hämmästyttävän taidon tuleville sukupolville". Kirkko on yksi niistä monista, jotka eri puolilla maata rekrytoivat 1 400 kellonsoittajaa ensimmäisen maailmansodan päättymisen 100-vuotispäivän kunniaksi. Kelloja soitetaan 11. marraskuuta aselepopäivän satavuotispäivän kunniaksi. St Jamesin järjestäjät sanovat, että kellonsoitto tarjoaa "kohtuullista liikuntaa sekä keholle että mielelle" ja sopii kaikille yläkouluikäisistä ylöspäin.</w:t>
      </w:r>
    </w:p>
    <w:p>
      <w:r>
        <w:rPr>
          <w:b/>
        </w:rPr>
        <w:t xml:space="preserve">Yhteenveto</w:t>
      </w:r>
    </w:p>
    <w:p>
      <w:r>
        <w:t xml:space="preserve">Hiljainen kellonsoitto tarkoittaa, että uusien soittajien rekrytointi Cumbrian kirkossa ei häiritse naapureita.</w:t>
      </w:r>
    </w:p>
    <w:p>
      <w:r>
        <w:rPr>
          <w:b/>
          <w:u w:val="single"/>
        </w:rPr>
        <w:t xml:space="preserve">Asiakirjan numero 19189</w:t>
      </w:r>
    </w:p>
    <w:p>
      <w:r>
        <w:t xml:space="preserve">Swindonin tulva: Swindindon: Asunnot evakuoitu pääputken puhjettua</w:t>
      </w:r>
    </w:p>
    <w:p>
      <w:r>
        <w:t xml:space="preserve">Pelastuspalvelut kutsuttiin Swindonin Haydon Wickin alueelle noin kello 06:15 GMT lauantaina. Haydon Courtin lähellä oli puhjennut vesijohto, ja ihmisiä kehotettiin välttämään aluetta. Tie on suljettu Thames Avenuen alaosassa. Thames Water pyysi anteeksi asiakkailta ja sanoi, että sen korjaustiimit olivat paikalla. "Asiakas- ja korjaustiimimme ovat paikan päällä ja tukevat niitä, joita vahinko on koskenut", tiedottaja sanoi. Dorsetin ja Wiltshiren palopelastuslaitoksen mukaan pääjohto "on nyt eristetty" ja "vesi laskee nopeasti akvaaktien avulla".</w:t>
      </w:r>
    </w:p>
    <w:p>
      <w:r>
        <w:rPr>
          <w:b/>
        </w:rPr>
        <w:t xml:space="preserve">Yhteenveto</w:t>
      </w:r>
    </w:p>
    <w:p>
      <w:r>
        <w:t xml:space="preserve">Jopa 10 asuntoa on evakuoitu putken puhjettua, mikä aiheutti "laajamittaisen tulvan".</w:t>
      </w:r>
    </w:p>
    <w:p>
      <w:r>
        <w:rPr>
          <w:b/>
          <w:u w:val="single"/>
        </w:rPr>
        <w:t xml:space="preserve">Asiakirjan numero 19190</w:t>
      </w:r>
    </w:p>
    <w:p>
      <w:r>
        <w:t xml:space="preserve">FirstGroup ja Stagecoach kilpailevat South Western -rautatietoimiluvasta.</w:t>
      </w:r>
    </w:p>
    <w:p>
      <w:r>
        <w:t xml:space="preserve">FirstGroup ja Stagecoach ovat molemmat esittäneet kiinnostuksenilmaisunsa liikenneministeriölle. Stagecoachin johtama South West Trains liikennöi tällä hetkellä Lontoon Waterloon, Readingin, Bristolin, Exeterin, Weymouthin ja Portsmouthin välisiä reittejä sekä Island Line -linjaa. Uuden operaattorin on määrä ottaa toimilupa vastaan kesäkuussa 2017. South West Trains on maan kannattavin junayhtiö, jonka tulot ovat miljardi puntaa vuodessa ja joka tuotti valtiovarainministeriölle viime vuonna 374 miljoonaa puntaa. Se on pitänyt toimilupaa hallussaan 20 vuotta sitten tapahtuneesta yksityistämisestä lähtien. FirstGroup operoi tällä hetkellä Great Western Railwayn ja First TransPennine Expressin verkkoja. Rautatieministeri Claire Perry sanoi, että tarjouksen tekijöiden on osoitettava, miten ne parantavat matkustajien matkustusmahdollisuuksia. "South Westernin toimilupajärjestelmässä on joitakin maan vilkkaimpia reittejä, jotka palvelevat monenlaisia matkustajia ja paikkoja." "South Westernin toimilupajärjestelmä on yksi maan vilkkaimmista." Perry lisäsi, että South Western -verkossa on kunnianhimoisia suunnitelmia älykkäästä lipunmyynnistä, asiakaspalvelusta ja yhteyksien parantamisesta.</w:t>
      </w:r>
    </w:p>
    <w:p>
      <w:r>
        <w:rPr>
          <w:b/>
        </w:rPr>
        <w:t xml:space="preserve">Yhteenveto</w:t>
      </w:r>
    </w:p>
    <w:p>
      <w:r>
        <w:t xml:space="preserve">Hallitus on paljastanut, että kaksi junayhtiötä on ollut ehdolla South Western -junaliikenteen franchising-sopimukseen.</w:t>
      </w:r>
    </w:p>
    <w:p>
      <w:r>
        <w:rPr>
          <w:b/>
          <w:u w:val="single"/>
        </w:rPr>
        <w:t xml:space="preserve">Asiakirjan numero 19191</w:t>
      </w:r>
    </w:p>
    <w:p>
      <w:r>
        <w:t xml:space="preserve">Sarah Grovesin murhaoikeudenkäyntiä lykätään jälleen, koska todisteet hylättiin</w:t>
      </w:r>
    </w:p>
    <w:p>
      <w:r>
        <w:t xml:space="preserve">Alankomaiden kansalainen Richard de Wit, 43, on tunnustanut syyttömyytensä murhasta ja laittomasta maasta pakenemisesta. Syyttäjät esittivät kaksi väitettyä todistajaa, murha-aseen ja verisiä vaatteita, mutta tuomari totesi, että heidän todisteensa olivat epäjohdonmukaisia. Hän lykkäsi asian käsittelyä ja sanoi, että sitä jatketaan 4. lokakuuta. Sarah Groves löydettiin huhtikuussa puukotettuna kuoliaaksi asuntoveneestä Srinagarissa, jossa hän oli asunut paikallisen perheen kanssa. Perheen kaksi todistajaa olivat isä ja hänen poikansa, joka kuvaili itseään Sarahin poikaystäväksi. BBC:n toimittaja Riyaz Masroor sanoi, että tuomari hylkäsi heidän todistuksensa, koska ne eivät vastanneet heidän aiemmin antamiaan lausuntoja. Hän sanoi, että tuomari hylkäsi murha-aseen - rikkinäisen veitsen - ja vaatteet "epämääräisinä todisteina". Masroor sanoi, että koska tapaukseen liittyi kaksi ulkomaalaista, tuomioistuin ja valtion viranomaiset pyrkivät todella siihen, että lopputuloksen saamiseksi ei jätettäisi "mitään porsaanreikiä".</w:t>
      </w:r>
    </w:p>
    <w:p>
      <w:r>
        <w:rPr>
          <w:b/>
        </w:rPr>
        <w:t xml:space="preserve">Yhteenveto</w:t>
      </w:r>
    </w:p>
    <w:p>
      <w:r>
        <w:t xml:space="preserve">Kashmirin tuomari on hylännyt syyttäjän esittämät todisteet oikeudenkäynnissä miestä vastaan, jota syytetään Guernseyn Sarah Grovesin murhasta.</w:t>
      </w:r>
    </w:p>
    <w:p>
      <w:r>
        <w:rPr>
          <w:b/>
          <w:u w:val="single"/>
        </w:rPr>
        <w:t xml:space="preserve">Asiakirjan numero 19192</w:t>
      </w:r>
    </w:p>
    <w:p>
      <w:r>
        <w:t xml:space="preserve">Guardians of the Galaxy hallitsee, kun Yhdysvaltain lipputulot romahtavat</w:t>
      </w:r>
    </w:p>
    <w:p>
      <w:r>
        <w:t xml:space="preserve">Marvel-elokuva tuotti perjantain ja sunnuntain välisenä aikana 10,2 miljoonaa dollaria (6,3 miljoonaa puntaa), mikä kasvatti sen kokonaistulot Yhdysvalloissa ja Kanadassa yli 294 miljoonaan dollariin (181,7 miljoonaa puntaa). Kokonaisuudessaan lipputulot laskivat kuitenkin 23 prosenttia viime vuoteen verrattuna. Top 10:ssä ei ollut uusia tulokkaita, joten korkeimmalle sijalle noussut uusi elokuva debytoi vasta 11. sijalla. Uskoon perustuva musikaalidraama The Identical, joka kertoo syntymässä eronneista kaksosista, tuotti vain 1,9 miljoonaa dollaria (1,1 miljoonaa puntaa) viikonloppuna, joka on perinteisesti hiljainen Pohjois-Amerikan elokuvateattereille. Guardians of the Galaxy -elokuva, joka kertoo viisastelevasta luopiosankareiden tiimistä, on nyt valloittanut ykköspaikan neljä kertaa kuutena viikonloppuna Yhdysvalloissa ja Kanadassa. Elokuvan maailmanlaajuinen tuotto on nyt yli 586 miljoonaa dollaria (362 miljoonaa puntaa), mikä tekee siitä kuudenneksi menestyneimmän Marvelin sarjakuvauniversumin tuotannosta. Sarjakuvien rebootti Teenage Mutant Ninja Turtles sijoittui toiseksi tämän viikon laskennassa myytyään 6,5 miljoonaa dollaria (4 miljoonaa puntaa) lippuja viidentenä viikonloppuna. Teinidraama If I Stay nousi kolmanneksi 5,8 miljoonan dollarin (3,6 miljoonan punnan) tuloillaan, mikä varmisti, että tämän viikon kolme parasta elokuvaa olivat samat kuin edellisenä viikonloppuna.</w:t>
      </w:r>
    </w:p>
    <w:p>
      <w:r>
        <w:rPr>
          <w:b/>
        </w:rPr>
        <w:t xml:space="preserve">Yhteenveto</w:t>
      </w:r>
    </w:p>
    <w:p>
      <w:r>
        <w:t xml:space="preserve">Sci-fi-pläjäys Guardians of the Galaxy on jälleen Pohjois-Amerikan lipputulojen ykkönen yhden elokuvavuoden hiljaisimman viikonlopun jälkeen.</w:t>
      </w:r>
    </w:p>
    <w:p>
      <w:r>
        <w:rPr>
          <w:b/>
          <w:u w:val="single"/>
        </w:rPr>
        <w:t xml:space="preserve">Asiakirjan numero 19193</w:t>
      </w:r>
    </w:p>
    <w:p>
      <w:r>
        <w:t xml:space="preserve">EU tarkastelee Yhdistyneen kuningaskunnan ja Nissan-sopimusta</w:t>
      </w:r>
    </w:p>
    <w:p>
      <w:r>
        <w:t xml:space="preserve">Nissanin sitoutuminen Sunderlandin autotehtaaseen, joka on Yhdistyneen kuningaskunnan suurin, oli ollut kyseenalainen EU-kansanäänestyksen jälkeen. Hallituksen lupausten jälkeen Nissan aikoo kuitenkin rakentaa kaksi keskeistä mallia Yhdistyneessä kuningaskunnassa. "Olemme nähneet Nissania koskevat lehdistötiedotteet, ja sen vuoksi komissio on yhteydessä Yhdistyneen kuningaskunnan viranomaisiin", tiedottaja sanoi. Yhdistyneen kuningaskunnan elinkeinoministeri Greg Clark on sanonut, että Nissanille kerrottiin, että hallitus pyrkisi saamaan autoteollisuudelle tullittoman pääsyn EU:n markkinoille. Sopimus on kuitenkin herättänyt pelkoja siitä, että hallitus on saattanut rikkoa EU:n sääntöjä, joilla estetään epäoikeudenmukainen valtiontuki yrityksille. Komission tiedottaja sanoi: "Yhdistyneen kuningaskunnan viranomaiset eivät ole ilmoittaneet Nissanin saamasta tuesta, jotta sitä voitaisiin arvioida valtiontukisääntöjemme mukaisesti, joten emme ole ottaneet asiasta mitään virallista kantaa." Riippuen siitä, millä ehdoilla Yhdistynyt kuningaskunta eroaa EU:sta, EU:n valtiontukisäännöt eivät ehkä enää sido Britanniaa Brexitin jälkeen. Mutta niin kauan kuin se pysyy jäsenenä, Yhdistynyt kuningaskunta ei voisi suosia tiettyjä yrityksiä. Clark on vakuuttanut, että Nissanille annettuihin vakuutuksiin ei liittynyt "mitään sekkivihkoa".</w:t>
      </w:r>
    </w:p>
    <w:p>
      <w:r>
        <w:rPr>
          <w:b/>
        </w:rPr>
        <w:t xml:space="preserve">Yhteenveto</w:t>
      </w:r>
    </w:p>
    <w:p>
      <w:r>
        <w:t xml:space="preserve">Euroopan komissio sanoo olevansa yhteydessä Yhdistyneen kuningaskunnan viranomaisiin sen jälkeen, kun japanilainen Nissan ilmoitti saaneensa "tukea ja vakuutuksia" Brexitin suhteen.</w:t>
      </w:r>
    </w:p>
    <w:p>
      <w:r>
        <w:rPr>
          <w:b/>
          <w:u w:val="single"/>
        </w:rPr>
        <w:t xml:space="preserve">Asiakirjan numero 19194</w:t>
      </w:r>
    </w:p>
    <w:p>
      <w:r>
        <w:t xml:space="preserve">Ex-sisäministeri Amber Rudd "tarjosi Bodyguardin cameo-osuutta".</w:t>
      </w:r>
    </w:p>
    <w:p>
      <w:r>
        <w:t xml:space="preserve">Rudd paljasti ITV:n Peston-ohjelmassa, että ohjelman käsikirjoittajat olivat lähestyneet häntä. Sarjan finaali piti keskimäärin 10,4 miljoonaa katsojaa jännityksessä, mikä teki siitä vuoden tähän mennessä katsotuimman draaman. Bodyguardin luoja Jed Mercurio on sanonut, että keskustelut toisen sarjan tekemisestä ovat vasta alkaneet ja että "on vielä liian aikaista sanoa". Rudd innoitti Keeley Hawesia rooliin kuvitteellisena sisäministerinä Julia Montaguena. Sarjassa Richard Maddenin esittämä ongelmallinen sotaveteraani David Budd saa tehtäväkseen suojella kiisteltyä poliitikkoa. Hastingsin ja Ryen konservatiivinen kansanedustaja Rudd sanoi: "Minusta hän teki loistavaa työtä. "Siinä oli yhtäläisyyksiä, ja saanen sanoa, että siinä oli myös joitakin hyvin selviä eroavaisuuksia. "Mutta en voi vahvistaa enkä kieltää joitain yksityiskohtia." Hän sanoi: "En voi vahvistaa enkä kiistää." Hän lisäsi: "Olen iloinen, että käsikirjoittaja on tarjonnut minulle cameo-osuutta seuraavassa sarjassa, jos hänellä on seuraava sarja. "Hän sanoi, että saatan saada cameo-osuuden, jota odotan todella innolla." Rudd erosi sisäministerin virasta huhtikuussa, kun hän sanoi johtaneensa "tahattomasti harhaan" kansanedustajia laittomien maahanmuuttajien poistamista koskevista tavoitteista.</w:t>
      </w:r>
    </w:p>
    <w:p>
      <w:r>
        <w:rPr>
          <w:b/>
        </w:rPr>
        <w:t xml:space="preserve">Yhteenveto</w:t>
      </w:r>
    </w:p>
    <w:p>
      <w:r>
        <w:t xml:space="preserve">Entinen sisäministeri Amber Rudd on kertonut, että hänelle on tarjottu cameoroolia, jos BBC:n menestysdraama Bodyguard palaa.</w:t>
      </w:r>
    </w:p>
    <w:p>
      <w:r>
        <w:rPr>
          <w:b/>
          <w:u w:val="single"/>
        </w:rPr>
        <w:t xml:space="preserve">Asiakirjan numero 19195</w:t>
      </w:r>
    </w:p>
    <w:p>
      <w:r>
        <w:t xml:space="preserve">Unite vaatii offshore-helikopterien turvallisuutta</w:t>
      </w:r>
    </w:p>
    <w:p>
      <w:r>
        <w:t xml:space="preserve">Neljä ihmistä kuoli, kun Super Puma -helikopteri syöksyi maahan lähestyttäessä Sumburghin lentokenttää 23. elokuuta. Unite-liiton mukaan sadat työntekijät ovat ilmaisseet huolensa ennen Back Home Safe -kampanjan käynnistämistä Aberdeenissa. Öljy- ja kaasualan elin Oil and Gas UK sanoi ymmärtävänsä huolenaiheet. Järjestö sanoi jatkavansa yhteistyötä jäsentensä, helikopterioperaattoreiden ja ammattiliittojen kanssa ongelmien ratkaisemiseksi. Unite sanoi, että 532 työntekijän keskuudessa tehty kyselytutkimus osoitti, että 50,7 prosenttia ei ollut vakuuttunut offshore-helikopterilentojen turvallisuudesta. Yhteensä 81 prosenttia sanoi, että heidän luottamuksensa oli vähentynyt viimeisten 12 kuukauden aikana. Uniten aluejohtaja Tommy Campbell sanoi: "Unite on puhunut satojen offshore-työntekijöiden kanssa, jotka ovat selvästi ilmaisseet oikeutetut huolensa, mutta he ovat myös tehneet konkreettisia ehdotuksia turvallisuuden parantamiseksi. "Yli 1 500 offshore-työntekijää on jo tukenut vetoomusta, jossa vaaditaan toimia ja joka esitetään Oil and Gas UK:lle ensi kuussa. "Valtaosa offshore-työntekijöistä vaatii teollisuudelta toimia offshore-helikopterilentojen turvallisuuden parantamiseksi - Oil and Gas UK:n on nyt toimittava." Sarah Darnley, 45, Elginistä, Gary McCrossan, 59, Invernessistä, Duncan Munro, 46, Bishop Aucklandista ja George Allison, 57, Winchesteristä menettivät henkensä Shetlandin onnettomuudessa.</w:t>
      </w:r>
    </w:p>
    <w:p>
      <w:r>
        <w:rPr>
          <w:b/>
        </w:rPr>
        <w:t xml:space="preserve">Yhteenveto</w:t>
      </w:r>
    </w:p>
    <w:p>
      <w:r>
        <w:t xml:space="preserve">Öljy- ja kaasuteollisuuden työntekijät ovat yhdessä ammattiyhdistysjohtajien kanssa käynnistäneet kampanjan, jossa vaaditaan parannuksia offshore-lentojen turvallisuuteen.</w:t>
      </w:r>
    </w:p>
    <w:p>
      <w:r>
        <w:rPr>
          <w:b/>
          <w:u w:val="single"/>
        </w:rPr>
        <w:t xml:space="preserve">Asiakirjan numero 19196</w:t>
      </w:r>
    </w:p>
    <w:p>
      <w:r>
        <w:t xml:space="preserve">Intian poliisinainen ylistettiin hylätyn vauvan imettämisestä</w:t>
      </w:r>
    </w:p>
    <w:p>
      <w:r>
        <w:t xml:space="preserve">"En vain kestänyt sitä", hän sanoi. "Minusta tuntui, että lapseni itki ja minun oli ruokittava vauva." Viranomaiset kertoivat saaneensa puhelun paikalliselta liikkeenharjoittajalta, joka huomasi vastasyntyneen rakennustyömaan lähellä pääkaupungissa Bangaloressa. Paikalliset asukkaat ovat kutsuneet vastasyntynyttä "hallituksen vauvaksi". Poliisinainen, joka on kertonut vain etunimensä Archana, kertoi BBC Hindin Imran Qureshille, että hän synnytti hiljattain pojan ja tunsi ensisilmäyksellä yhteyttä hylättyyn vastasyntyneeseen. Hänen kollegansa ovat täynnä kiitosta hänen nopeasta toiminnastaan, joka heidän mukaansa todennäköisesti pelasti vauvan hengen. Paikalliset ovat nimenneet vastasyntyneen "pikku Kumaraswamyksi" osavaltion tuoreimman pääministerin mukaan, joka vannoi virkavalansa toukokuussa. Poliisi Nagesh R kertoi vieneensä lapsen läheiseen sairaalaan löydettyään hänet "huonossa kunnossa" - jätettynä roskakasaan kaupungin laitamilla. Poliisi on luovuttanut vauvan lastenkotiin ja tehnyt myös rikosilmoituksen tuntemattomista henkilöistä lapsen hylkäämisestä.</w:t>
      </w:r>
    </w:p>
    <w:p>
      <w:r>
        <w:rPr>
          <w:b/>
        </w:rPr>
        <w:t xml:space="preserve">Yhteenveto</w:t>
      </w:r>
    </w:p>
    <w:p>
      <w:r>
        <w:t xml:space="preserve">Intialainen poliisinainen saa kiitosta siitä, että hän imetti hylättyä vastasyntynyttä ja mahdollisesti pelasti hänen henkensä Etelä-Intian Karnatakan osavaltiossa.</w:t>
      </w:r>
    </w:p>
    <w:p>
      <w:r>
        <w:rPr>
          <w:b/>
          <w:u w:val="single"/>
        </w:rPr>
        <w:t xml:space="preserve">Asiakirjan numero 19197</w:t>
      </w:r>
    </w:p>
    <w:p>
      <w:r>
        <w:t xml:space="preserve">Suunnitelmat Stoke-on-Trentin sähköistämiseksi metaanikaasulla</w:t>
      </w:r>
    </w:p>
    <w:p>
      <w:r>
        <w:t xml:space="preserve">Viranomainen sanoi, että se halusi toimittaa kaupungille sähköä paikallisista lähteistä, koska energian hinnat ovat nousseet. Viranomaisen mukaan tämä oli osa laajempaa suunnitelmaa, jonka tarkoituksena on tehdä kaupungista "ensisijainen sijaintipaikka nykyaikaiselle teollisuudelle". Kaupunginvaltuusto sanoi etsivänsä nyt yksityistä energiayhtiötä, jonka kanssa se voisi tehdä yhteistyötä kaasun talteenottamiseksi. Suunnitelmista keskustellaan neuvoston kokouksessa 5. syyskuuta. Andy Platt kaupunginvaltuustosta sanoi: "Tuhannet tuotantotyöpaikat kaupungissa ovat riippuvaisia siitä, että yrityksillä on käytettävissään kestävä ja kohtuuhintainen energia. "Innovatiiviset uudet teknologiat tarkoittavat, että hiilikerrostumat voivat auttaa kaupungin teollisuuden kehityksen uuden vaiheen käynnistämisessä ja tarjota energiaa suoraan paikallisille yrityksille." Suunnitelma on jo saanut useiden teollisuusyritysten tuen, neuvosto totesi. Johnson Tilesin toimitusjohtaja Ann Moult sanoi, että se auttaisi keramiikka-alan yrityksiä. "Energiakustannukset muodostavat noin kolmanneksen kaikista laattojen valmistuskustannuksista, joten kaikki energiakustannusten alentaminen antaisi meille kilpailuetua muuhun Eurooppaan nähden."</w:t>
      </w:r>
    </w:p>
    <w:p>
      <w:r>
        <w:rPr>
          <w:b/>
        </w:rPr>
        <w:t xml:space="preserve">Yhteenveto</w:t>
      </w:r>
    </w:p>
    <w:p>
      <w:r>
        <w:t xml:space="preserve">Kaupunginvaltuusto on julkistanut suunnitelmat metaanikaasun louhimisesta hiilikerroksista Stoke-on-Trentin koteihin ja yrityksiin.</w:t>
      </w:r>
    </w:p>
    <w:p>
      <w:r>
        <w:rPr>
          <w:b/>
          <w:u w:val="single"/>
        </w:rPr>
        <w:t xml:space="preserve">Asiakirjan numero 19198</w:t>
      </w:r>
    </w:p>
    <w:p>
      <w:r>
        <w:t xml:space="preserve">Alphabeat julkaisee toisen albumin</w:t>
      </w:r>
    </w:p>
    <w:p>
      <w:r>
        <w:t xml:space="preserve">Yhtye, joka teki viime vuonna listahittejä Fascinationilla ja 10,000 Nightsilla, julkaisee edellisellä viikolla, 12. lokakuuta, uuden singlen, jonka nimi on myös The Spell. Yhtye kertoo jättäneensä Duran Duran/B52s-henkisen esikoisalbuminsa This Is Alphabeatin soundin taakseen 90-luvun tanssiartistien, kuten Snap! ja Black Boxin, hyväksi. Uuden albumin muita kappaleita ovat DJ, Heart Failure ja Chess. Yhtye kirjoitti ja tuotti albumin kellaristudiossaan ja kertoo kokeilleensa vanhoja levynäytteitä ja retro-syntetisaattoriohjelmointia "luodakseen täydellisen poplevyn". He käyttivät myös kuusinkertaista Grammy-palkittua miksaajaa Serban Ghenea, joka on muun muassa Katy Perryn I Kissed A Girl -kappaleen ja Black Eyed Peasin My Humpsin takana. Alphabeat esiintyy Chelmsfordissa ja Staffordshiressä järjestettävillä V-festivaaleilla tänä viikonloppuna (22.-23. elokuuta).</w:t>
      </w:r>
    </w:p>
    <w:p>
      <w:r>
        <w:rPr>
          <w:b/>
        </w:rPr>
        <w:t xml:space="preserve">Yhteenveto</w:t>
      </w:r>
    </w:p>
    <w:p>
      <w:r>
        <w:t xml:space="preserve">Tanskalainen popyhtye Alphabeat julkaisee toisen albuminsa The Spell 19. lokakuuta.</w:t>
      </w:r>
    </w:p>
    <w:p>
      <w:r>
        <w:rPr>
          <w:b/>
          <w:u w:val="single"/>
        </w:rPr>
        <w:t xml:space="preserve">Asiakirjan numero 19199</w:t>
      </w:r>
    </w:p>
    <w:p>
      <w:r>
        <w:t xml:space="preserve">Amazon ostaa Lähi-idän verkkokauppiaan Souqin</w:t>
      </w:r>
    </w:p>
    <w:p>
      <w:r>
        <w:t xml:space="preserve">Souq perustettiin vuonna 2005, ja se tarjoaa yli 8,4 miljoonaa tuotetta. Se myy 31 eri kategoriaa, mukaan lukien kulutuselektroniikka, muoti, terveys ja kauneus, kotitaloustavarat ja vauvat. "Amazonilla ja Souqilla on sama DNA. Meitä ohjaavat asiakkaat, keksinnöt ja pitkäjänteinen ajattelu", sanoo Amazonin vanhempi varatoimitusjohtaja Russ Grandinetti. Joidenkin raporttien mukaan Amazon maksaa yhtiöstä noin 650 miljoonaa dollaria (517 miljoonaa puntaa). Kauppa julkistettiin päivä sen jälkeen, kun Emaar Malls, Dubain suurimman ostoskeskuksen ylläpitäjä, teki 800 miljoonan dollarin (636 miljoonan punnan) tarjouksen Souqista. Souqilla on yli 45 miljoonaa käyntiä kuukaudessa, ja sillä on toimintaa Saudi-Arabiassa, Yhdistyneissä arabiemiirikunnissa ja Egyptissä. Grandinetti jatkoi: "Souq.com oli Lähi-idän sähköisen kaupankäynnin edelläkävijä ja loi asiakkailleen loistavan ostokokemuksen. "Odotamme innolla, että pääsemme sekä oppimaan heiltä että tukemaan heitä Amazonin teknologian ja maailmanlaajuisten resurssien avulla." Souqin toimitusjohtaja ja toinen perustaja Ronaldo Mouchawar sanoi: "Meitä ohjaavat monet samat periaatteet kuin Amazonia, ja tämä yritysosto on tärkeä seuraava askel kasvattaessamme sähköisen kaupankäynnin läsnäoloa asiakkaiden puolesta koko alueella." Kauppa on tarkoitus saada päätökseen myöhemmin tänä vuonna.</w:t>
      </w:r>
    </w:p>
    <w:p>
      <w:r>
        <w:rPr>
          <w:b/>
        </w:rPr>
        <w:t xml:space="preserve">Yhteenveto</w:t>
      </w:r>
    </w:p>
    <w:p>
      <w:r>
        <w:t xml:space="preserve">Amazon on tehnyt ensimmäisen siirtonsa Lähi-itään sovittuaan ostavansa alueen suurimman verkkokauppiaan Souq.comin julkistamattomalla summalla.</w:t>
      </w:r>
    </w:p>
    <w:p>
      <w:r>
        <w:rPr>
          <w:b/>
          <w:u w:val="single"/>
        </w:rPr>
        <w:t xml:space="preserve">Asiakirjan numero 19200</w:t>
      </w:r>
    </w:p>
    <w:p>
      <w:r>
        <w:t xml:space="preserve">Birminghamin "pienin Pride-paraati" juhlii marssejaan</w:t>
      </w:r>
    </w:p>
    <w:p>
      <w:r>
        <w:t xml:space="preserve">Birminghamin mallissa on käytetty yli 1,5 miljoonaa Lego-palaa kuvaamaan kaupungin väkijoukkoja, jotka hurraavat muun muassa Ozin velhosta kertoville vaunuille. Michelle Thompson, joka valmisti mallin Legoland Discovery Centre -museossa, sanoi toivovansa, että se loisi oikean tapahtuman "innostuneen yhteishengen". London Priden järjestäjät odottavat lauantain tapahtumaan 1,5 miljoonaa ihmistä. Osallistujat juhlivat 50 vuotta New Yorkin Stonewallin kansannousua, joka muutti homojen oikeuksia ajavan liikkeen kasvot. Thompson sanoi: "Olen todella nauttinut työskentelystä tämän mallin parissa, sillä mielestäni se herättää henkiin juuri sen, mistä Pridessä on kyse - ihmiset eri puolilta maailmaa kokoontuvat yhteen juhlimaan rakkautta, ystävyyttä ja onnellisuutta." Näyttely, jossa on 78 hahmoa, on Arena Birminghamissa. Seuraa BBC West Midlandsia Facebookissa ja Twitterissä ja tilaa paikalliset uutispäivitykset suoraan puhelimeesi.</w:t>
      </w:r>
    </w:p>
    <w:p>
      <w:r>
        <w:rPr>
          <w:b/>
        </w:rPr>
        <w:t xml:space="preserve">Yhteenveto</w:t>
      </w:r>
    </w:p>
    <w:p>
      <w:r>
        <w:t xml:space="preserve">Lego-rakentajat sanovat luoneensa "pienimmän Pride-paraatin", kun tapahtumia järjestetään ympäri maailmaa.</w:t>
      </w:r>
    </w:p>
    <w:p>
      <w:r>
        <w:rPr>
          <w:b/>
          <w:u w:val="single"/>
        </w:rPr>
        <w:t xml:space="preserve">Asiakirjan numero 19201</w:t>
      </w:r>
    </w:p>
    <w:p>
      <w:r>
        <w:t xml:space="preserve">Haagin puukotus: Hollannin poliisi pidätti epäillyn</w:t>
      </w:r>
    </w:p>
    <w:p>
      <w:r>
        <w:t xml:space="preserve">Epäilty, jolla ei ole vakituista asuinpaikkaa, siirretään poliisiasemalle kuulusteluja varten, paikallinen poliisi kertoi. Loukkaantuneet, kaksi 15-vuotiasta tyttöä ja 13-vuotias poika, eivät tunteneet toisiaan, eikä motiivia ole ilmoitettu. Kaikki kolme päästettiin sairaalasta hoidon jälkeen. Poliisi sanoi aiemmin tutkivansa "useita skenaarioita" ja että on "liian aikaista spekuloida" mahdollisesta terrorismin motiivista. Haagin isku tapahtui tunteja Lontoossa tapahtuneen puukotuksen jälkeen, jossa kaksi ihmistä kuoli ja kolme loukkaantui ennen kuin poliisi ampui epäillyn. Britannian poliisin mukaan Lontoon isku oli terrori-isku. Mitä Haagissa tapahtui? Hyökkääjä iski kello 19.45 (18.45 GMT) Hudson's Bay -kauppaan kaupungin Grote Marktstraatilla eli pääaukiolla. Kymmenien Black Friday -ostajien nähtiin juoksevan paikalta. "Sinä iltana, jolloin monet ihmiset tekevät ostoksiaan yhdellä vilkkaimmista ostoskaduistamme, tapahtuu jotain niin kauheaa", apulaispormestari Boudewijn Revis sanoi de Volkskrant -sanomalehdelle. Loukkaantuneiksi on kuvattu 13-vuotias poika Haagista, 15-vuotias tyttö Alphen aan den Rijnistä ja toinen 15-vuotias tyttö Leiderdorpista.</w:t>
      </w:r>
    </w:p>
    <w:p>
      <w:r>
        <w:rPr>
          <w:b/>
        </w:rPr>
        <w:t xml:space="preserve">Yhteenveto</w:t>
      </w:r>
    </w:p>
    <w:p>
      <w:r>
        <w:t xml:space="preserve">Hollantilaisen Haagin kaupungin poliisi on pidättänyt 35-vuotiaan miehen perjantaina kauppakadulla tapahtuneesta puukotusiskusta, jossa kolme teini-ikäistä loukkaantui.</w:t>
      </w:r>
    </w:p>
    <w:p>
      <w:r>
        <w:rPr>
          <w:b/>
          <w:u w:val="single"/>
        </w:rPr>
        <w:t xml:space="preserve">Asiakirjan numero 19202</w:t>
      </w:r>
    </w:p>
    <w:p>
      <w:r>
        <w:t xml:space="preserve">Firmus Energy leikkaa joidenkin asiakkaiden kaasulaskuja yli 20 prosenttia.</w:t>
      </w:r>
    </w:p>
    <w:p>
      <w:r>
        <w:t xml:space="preserve">John CampbellBBC News NI Economics &amp; Business Editor Tämä tarkoittaa, että tyypillinen kotitalouden vuotuinen lasku laskee 135 puntaa. Firmuksen "Ten Towns" -verkko toimittaa sähköä noin 50 000 asiakkaalle. Firmuksella on myös Belfastissa verkko, jonka hinnoista ilmoitetaan erikseen. Tärkein syy hinnanalennukseen on kaasun tukkukustannusten merkittävä lasku. "Tämä säästö on jatkoa edelliselle 8,77 prosentin alennukselle viime vuoden lokakuussa, ja se tarkoittaa, että maakaasu on nyt lähes 30 prosenttia halvempaa kuin viime kesänä", sanoi Firmus Energyn toimitusjohtaja Michael Scott. Energiatalouden sääntelyviranomaisen mukaan siirto voi merkitä laajempaa energian hinnanalennusta. Sen toimitusjohtaja Jenny Pyper sanoi: "Olemme aloittaneet Power NI:n kanssa sähkön säänneltyjä kotimaan tariffeja koskevan tarkastelun ja odotamme ilmoitusta lähikuukausina. "Vaikka emme voi ennakoida lopputulosta, tukkuhintojen laskun vuoksi toivon, että sähkönkuluttajien kannalta myönteinen lopputulos saadaan ennen kesää."</w:t>
      </w:r>
    </w:p>
    <w:p>
      <w:r>
        <w:rPr>
          <w:b/>
        </w:rPr>
        <w:t xml:space="preserve">Yhteenveto</w:t>
      </w:r>
    </w:p>
    <w:p>
      <w:r>
        <w:t xml:space="preserve">Kaasuntoimittaja Firmus Energy alentaa Belfastin ulkopuolella sijaitsevien asiakkaidensa hintoja yli 20 prosenttia huhtikuusta alkaen.</w:t>
      </w:r>
    </w:p>
    <w:p>
      <w:r>
        <w:rPr>
          <w:b/>
          <w:u w:val="single"/>
        </w:rPr>
        <w:t xml:space="preserve">Asiakirjan numero 19203</w:t>
      </w:r>
    </w:p>
    <w:p>
      <w:r>
        <w:t xml:space="preserve">Weston-super-Maren poliisikoira puremassa miestä kuvattuna</w:t>
      </w:r>
    </w:p>
    <w:p>
      <w:r>
        <w:t xml:space="preserve">YouTubessa julkaistussa videossa mies makaa edestäpäin tiellä, kun haukkuva koira syöksyy eteenpäin ja näyttää upottavan hampaansa miehen niskaan. Koira, joka oli kytkettynä, näyttää vetävän miestä lyhyen matkan eteenpäin. Avon ja Somersetin poliisin apulaispoliisipäällikkö Louisa Rolfe sanoi, että poliisin ammattistandardien osasto tutkii asiaa. Poliisi ilmoitti, että poliisit kutsuttiin varhain lauantaiaamuna ilmoittamaan suuresta tappelusta. Poliisi- ja rikoskomisario Sue Mountstevens sanoi katsoneensa kuvamateriaalin ja puhuneensa siitä poliisipäällikön kanssa. "Asia tutkitaan hyvin perusteellisesti. Sitä ei lakaista maton alle", hän sanoi. Avon ja Somersetin poliisin tiedottaja kertoi, että mies oli saanut hoitoa olkapäävamman vuoksi, mutta hänet oli sittemmin päästetty sairaalasta. Aiheeseen liittyvät Internet-linkit Avon and Somerset Constabulary (Avon ja Somerset Constabulary)</w:t>
      </w:r>
    </w:p>
    <w:p>
      <w:r>
        <w:rPr>
          <w:b/>
        </w:rPr>
        <w:t xml:space="preserve">Yhteenveto</w:t>
      </w:r>
    </w:p>
    <w:p>
      <w:r>
        <w:t xml:space="preserve">Kuvamateriaalia on tullut julki poliisikoiran puremasta paidattoman miehen kaulaan, kun häntä pidätettiin Weston-super-Maressa.</w:t>
      </w:r>
    </w:p>
    <w:p>
      <w:r>
        <w:rPr>
          <w:b/>
          <w:u w:val="single"/>
        </w:rPr>
        <w:t xml:space="preserve">Asiakirjan numero 19204</w:t>
      </w:r>
    </w:p>
    <w:p>
      <w:r>
        <w:t xml:space="preserve">Poliisi nimeää Alloan naisen, joka kuoli jäteauton kolarissa</w:t>
      </w:r>
    </w:p>
    <w:p>
      <w:r>
        <w:t xml:space="preserve">Alloasta kotoisin oleva Margaret Johnstone kuoli tapahtumapaikalla kaupungin High Streetillä perjantaina noin kello 15:00 sattuneen välikohtauksen jälkeen. Skotlannin poliisi vetoaa kaikkiin, joilla on tietoja törmäyksestä, ottamaan yhteyttä. Tie suljettiin perjantaina viideksi tunniksi onnettomuuden tutkintatöiden suorittamiseksi. Ylikonstaapeli Ruth Aitchison Forth Valleyn tiepoliisista sanoi: "Tuemme edelleen Margaretin perhettä tänä vaikeana aikana, ja he ovat pyytäneet, että heidät jätettäisiin rauhaan käsittelemään tapahtunutta. "Haluan myös kiittää yleisöä, joka auttoi pelastuspalveluja tapahtumapaikalla. "Tutkimuksemme tapaukseen liittyvistä olosuhteista jatkuvat, ja vetoan jälleen kerran kaikkiin, joilla saattaa olla tietoja, ilmoittautumaan. Jos olit alueella törmäyshetkellä ja voit auttaa tutkinnassa, ota yhteyttä poliisiin."</w:t>
      </w:r>
    </w:p>
    <w:p>
      <w:r>
        <w:rPr>
          <w:b/>
        </w:rPr>
        <w:t xml:space="preserve">Yhteenveto</w:t>
      </w:r>
    </w:p>
    <w:p>
      <w:r>
        <w:t xml:space="preserve">52-vuotias nainen, joka kuoli jäätyään roska-auton alle Clackmannanshiressä, on nimetty.</w:t>
      </w:r>
    </w:p>
    <w:p>
      <w:r>
        <w:rPr>
          <w:b/>
          <w:u w:val="single"/>
        </w:rPr>
        <w:t xml:space="preserve">Asiakirjan numero 19205</w:t>
      </w:r>
    </w:p>
    <w:p>
      <w:r>
        <w:t xml:space="preserve">Covid: Kaksi pidätystä Liverpoolin lukituksen vastaisen mielenosoituksen jälkeen</w:t>
      </w:r>
    </w:p>
    <w:p>
      <w:r>
        <w:t xml:space="preserve">37-vuotias mies pidätettiin poliisin pahoinpitelystä kaksi tuntia kestäneessä mielenosoituksessa lauantaina. Pidätettiin myös 23-vuotias mies, joka oli etsintäkuulutettu. Kolmelle henkilölle määrättiin sakko ja seitsemälle muulle annettiin sakkomääräykset epäsosiaalisen käyttäytymisen lopettamisesta. Ylikomisario Paul White Merseysiden poliisista sanoi: "Keräämme nyt todisteita ja teemme useita tutkimuksia, jotta voimme tunnistaa tapahtumaan osallistuneet henkilöt ja erityisesti tapahtuman järjestämiseen osallistuneet henkilöt, jotta voimme ryhtyä lisätoimiin." Alue oli ensimmäinen alue, joka asetettiin 14. lokakuuta Englannin kolmiportaisen Covid-rajoitusjärjestelmän korkeimmalle tasolle. Yli 12 000 ihmistä on käynyt testeissä koronaviruksen varalta sen jälkeen, kun Liverpoolissa alkoi perjantaina maan ensimmäinen koko kaupungin laajuinen joukkotestauskokeilu. Seuraa BBC North Westin toimintaa Facebookissa, Twitterissä ja Instagramissa. Voit myös lähettää juttuideoita osoitteeseen northwest.newsonline@bbc.co.uk</w:t>
      </w:r>
    </w:p>
    <w:p>
      <w:r>
        <w:rPr>
          <w:b/>
        </w:rPr>
        <w:t xml:space="preserve">Yhteenveto</w:t>
      </w:r>
    </w:p>
    <w:p>
      <w:r>
        <w:t xml:space="preserve">Kaksi ihmistä on pidätetty sen jälkeen, kun noin 400 ihmistä osallistui Liverpoolin keskustassa järjestettyyn mielenosoitukseen.</w:t>
      </w:r>
    </w:p>
    <w:p>
      <w:r>
        <w:rPr>
          <w:b/>
          <w:u w:val="single"/>
        </w:rPr>
        <w:t xml:space="preserve">Asiakirjan numero 19206</w:t>
      </w:r>
    </w:p>
    <w:p>
      <w:r>
        <w:t xml:space="preserve">Miehen "selittämätön" kuolema Longtonissa johti murhapidätykseen</w:t>
      </w:r>
    </w:p>
    <w:p>
      <w:r>
        <w:t xml:space="preserve">Staffordshiren poliisi kertoi, että noin 50-vuotias mies löydettiin Wigmore Placesta Longtonissa, Stoke-on-Trentissä, torstaina noin kello 17.00 BST. Hänen kuolemaansa pidetään selittämättömänä. Poliisin mukaan 41-vuotias mies Stoke-on-Trentin alueelta pidätettiin perjantai-iltana, ja hän on edelleen poliisin huostassa. Komisario Jason Everett sanoi: "Haluan vakuuttaa ihmisille, että uskomme tämän olevan yksittäinen tapaus eikä paikallisyhteisöä uhkaa mikään." Kaikki, joilla on tietoja, voivat ottaa yhteyttä poliisiin. Seuraa BBC West Midlandsia Facebookissa ja Twitterissä ja tilaa paikalliset uutispäivitykset suoraan puhelimeesi.</w:t>
      </w:r>
    </w:p>
    <w:p>
      <w:r>
        <w:rPr>
          <w:b/>
        </w:rPr>
        <w:t xml:space="preserve">Yhteenveto</w:t>
      </w:r>
    </w:p>
    <w:p>
      <w:r>
        <w:t xml:space="preserve">Mies on pidätetty murhasta epäiltynä sen jälkeen, kun kiinteistöstä löytyi ruumis.</w:t>
      </w:r>
    </w:p>
    <w:p>
      <w:r>
        <w:rPr>
          <w:b/>
          <w:u w:val="single"/>
        </w:rPr>
        <w:t xml:space="preserve">Asiakirjan numero 19207</w:t>
      </w:r>
    </w:p>
    <w:p>
      <w:r>
        <w:t xml:space="preserve">Mies löi kasvoihin Tamworthin McDonaldsin "jonohyppyjen" takia.</w:t>
      </w:r>
    </w:p>
    <w:p>
      <w:r>
        <w:t xml:space="preserve">Miehen kimppuun hyökättiin, kun hän odotti lauantai-iltana Tamworthin Watling Streetillä sijaitsevan ravintolan drive-in-pisteen käyttöä. Hyökkääjä väitti, että uhri oli hypännyt jonosta ja löi häntä kasvoihin, kun tämä istui autossaan, Staffordshiren poliisi kertoi. Molemmat osapuolet tekivät sitten tilauksensa ja poistuivat paikalta, se lisäsi. Poliisi kuvailee hyökkääjää nelikymppiseksi, 1,80-senttiseksi, isokokoiseksi mieheksi, jolla oli yllään farkut ja takki ja joka ajoi Land Rover Discoverya. Kaikki, joilla on tietoa tapahtuneesta, voivat ottaa yhteyttä poliisiin. Seuraa BBC West Midlandsia Facebookissa, Twitterissä ja Instagramissa. Lähetä juttuideasi osoitteeseen: newsonline.westmidlands@bbc.co.uk</w:t>
      </w:r>
    </w:p>
    <w:p>
      <w:r>
        <w:rPr>
          <w:b/>
        </w:rPr>
        <w:t xml:space="preserve">Yhteenveto</w:t>
      </w:r>
    </w:p>
    <w:p>
      <w:r>
        <w:t xml:space="preserve">Mies on saanut turpiinsa, koska hän väitti "hypänneensä jonoon" McDonaldsissa, kertoo poliisi.</w:t>
      </w:r>
    </w:p>
    <w:p>
      <w:r>
        <w:rPr>
          <w:b/>
          <w:u w:val="single"/>
        </w:rPr>
        <w:t xml:space="preserve">Asiakirjan numero 19208</w:t>
      </w:r>
    </w:p>
    <w:p>
      <w:r>
        <w:t xml:space="preserve">Lindsay Lohan välttää vankilan, mutta palaa vieroitukseen</w:t>
      </w:r>
    </w:p>
    <w:p>
      <w:r>
        <w:t xml:space="preserve">Ongelmatähti onnistui välttämään vankilan, kun hän saapui oikeuteen Los Angelesissa varhain perjantaiaamuna (22. lokakuuta). Tuomari Elden S. Fox määräsi hänet kuitenkin pysymään Betty Ford Centerissä 3. tammikuuta asti. Ugly Betty -elokuvassa vuonna 2008 esiintyneen 24-vuotiaan näyttelijän on palattava oikeuteen helmikuussa. Syyttäjät halusivat, että tähti suljetaan vankilaan kuudeksi kuukaudeksi, koska kuntoutusohjelmat eivät ole auttaneet häntä. Lohan epäonnistui huumetestissä viime kuussa ollessaan ehdonalaisessa rattijuopumuksesta ja huumeiden käytöstä. Tähti itki kuultuaan tuomion, joka tarkoittaa, että hän viettää joulun ja uudenvuoden vieroitushoidossa.</w:t>
      </w:r>
    </w:p>
    <w:p>
      <w:r>
        <w:rPr>
          <w:b/>
        </w:rPr>
        <w:t xml:space="preserve">Yhteenveto</w:t>
      </w:r>
    </w:p>
    <w:p>
      <w:r>
        <w:t xml:space="preserve">Lindsay Lohan on lähetetty takaisin vieroitushoitoon ja joutuu olemaan siellä tammikuuhun asti.</w:t>
      </w:r>
    </w:p>
    <w:p>
      <w:r>
        <w:rPr>
          <w:b/>
          <w:u w:val="single"/>
        </w:rPr>
        <w:t xml:space="preserve">Asiakirjan numero 19209</w:t>
      </w:r>
    </w:p>
    <w:p>
      <w:r>
        <w:t xml:space="preserve">Ministeri sakotetaan "huijaamisesta</w:t>
      </w:r>
    </w:p>
    <w:p>
      <w:r>
        <w:t xml:space="preserve">Työministeri Mervyn Silva on myöntänyt, että hänen Mohamed Nasimille vuonna 1994 maksamansa 70 000 rupian sekki on myöhemmin katteeton. Tohtori Silva on maksanut rahat vakuudeksi talosta, jonka hän on vuokrannut Park Roadilta, Colombosta. Colombon korkein oikeus hyväksyi ministerin vetoomuksen ja määräsi hallituksen maksettavaksi 2500 ruplan sakon. Poliisi määrättiin ottamaan sormenjäljet tuomitusta ministeristä. Molemmat osapuolet syyttävät Sri Lankan poliitikkoja jatkuvasti talouden huonosta hoidosta, mutta heitä tuomitaan harvoin mistään väärinkäytöksistä.</w:t>
      </w:r>
    </w:p>
    <w:p>
      <w:r>
        <w:rPr>
          <w:b/>
        </w:rPr>
        <w:t xml:space="preserve">Yhteenveto</w:t>
      </w:r>
    </w:p>
    <w:p>
      <w:r>
        <w:t xml:space="preserve">Sri Lankan oikeuslaitos määräsi tiistaina sakkoja ministerille, joka oli tuomittu taloushallinnon väärinkäytöksistä.</w:t>
      </w:r>
    </w:p>
    <w:p>
      <w:r>
        <w:rPr>
          <w:b/>
          <w:u w:val="single"/>
        </w:rPr>
        <w:t xml:space="preserve">Asiakirjan numero 19210</w:t>
      </w:r>
    </w:p>
    <w:p>
      <w:r>
        <w:t xml:space="preserve">Suuret näytöt Guildfordin neuvoston keskusteluihin</w:t>
      </w:r>
    </w:p>
    <w:p>
      <w:r>
        <w:t xml:space="preserve">Guildfordin kaupunginvaltuusto ilmoitti odottavansa "suurta julkista kiinnostusta" kahteen vetoomukseen, joista keskustellaan kokouksessa maanantaina klo 19.00 GMT. Neuvosto keskustelee vetoomuksista, jotka koskevat "West Horsleyn säilyttämistä vihreällä vyöhykkeellä" ja "Save the Hogs Back". Neuvoston mukaan kokoukseen on varattu 200 hengen huone, ja keskustelu lähetetään web-kameran välityksellä. Kampanjoijat laativat vetoomuksen, jossa vastustetaan 821 asunnon rakentamista West Horsleyn viheralueelle ja jonka allekirjoitti 660 ihmistä. Lähes 1 000 ihmistä allekirjoitti vetoomuksen, jossa vastustettiin suunnitelmia rakentaa 2 000 uutta asuntoa Blackwellin ja Manorin tiloille viheralueelle Hogs Backin lähelle.</w:t>
      </w:r>
    </w:p>
    <w:p>
      <w:r>
        <w:rPr>
          <w:b/>
        </w:rPr>
        <w:t xml:space="preserve">Yhteenveto</w:t>
      </w:r>
    </w:p>
    <w:p>
      <w:r>
        <w:t xml:space="preserve">Eräs valtuusto asentaa isoja näyttöjä, jotta yhä useammat ihmiset voisivat seurata keskusteluja valtuustosalissa.</w:t>
      </w:r>
    </w:p>
    <w:p>
      <w:r>
        <w:rPr>
          <w:b/>
          <w:u w:val="single"/>
        </w:rPr>
        <w:t xml:space="preserve">Asiakirjan numero 19211</w:t>
      </w:r>
    </w:p>
    <w:p>
      <w:r>
        <w:t xml:space="preserve">Witherslack Schoolin entinen henkilökunta kiistää syytteet lasten julmuudesta</w:t>
      </w:r>
    </w:p>
    <w:p>
      <w:r>
        <w:t xml:space="preserve">Tapahtumien sanotaan tapahtuneen Witherslack Schoolissa Grange-over-Sandsissa tammikuun 1973 ja toukokuun 1982 välisenä aikana. Kaikki miehet myönsivät Carlisle Crown Courtissa syyttömyytensä, ja heidät vapautettiin takuita vastaan. Noin viisi viikkoa kestävä oikeudenkäynti alkaa 19. marraskuuta. Roger Whitehouse, 77, Butterflowers Caravan Parkista Haveriggissa, kiisti kaksi syytettä varsinaisesta ruumiinvammasta ja kaksi syytettä lapsen pahoinpitelystä. Alec Greening, 68, Dalton in Burtonista, Carnforthista, kiisti lapsen pahoinpitelyn ja ruumiinvamman. Andrew Elliot, 67, Main Streetiltä Greatfordissa, Stamfordissa, Lincolnshiressä, Michael Lynch, 71, Kirkhead Roadilla Grange-over-Sandsissa, Anthony Maxwell, 71, Liquorstanesta Falklandissa, Cuparissa, Fifessä, ja Glyn Waterhouse, 61, Staintonissa, lähellä Kendalia, myönsivät syyttömyytensä syytteisiin ruumiinvammojen tuottamisesta.</w:t>
      </w:r>
    </w:p>
    <w:p>
      <w:r>
        <w:rPr>
          <w:b/>
        </w:rPr>
        <w:t xml:space="preserve">Yhteenveto</w:t>
      </w:r>
    </w:p>
    <w:p>
      <w:r>
        <w:t xml:space="preserve">Kuusi cumbrialaisen koulun entistä työntekijää on kiistänyt historialliset syytökset pahoinpitelystä ja julmuudesta.</w:t>
      </w:r>
    </w:p>
    <w:p>
      <w:r>
        <w:rPr>
          <w:b/>
          <w:u w:val="single"/>
        </w:rPr>
        <w:t xml:space="preserve">Asiakirjan numero 19212</w:t>
      </w:r>
    </w:p>
    <w:p>
      <w:r>
        <w:t xml:space="preserve">Godmanchesteriin rakennetaan tulvapuolustuksia</w:t>
      </w:r>
    </w:p>
    <w:p>
      <w:r>
        <w:t xml:space="preserve">Defra rahoittaa 46 prosenttia Godmanchesterin tulvantorjuntahankkeen 11 miljoonan punnan rahoituksesta. Jäljelle jäävät varat saadaan paikallisviranomaisten maksusta ja Cambridgeshiren kreivikunnanvaltuuston ja Huntingdonshiren piirikunnanvaltuuston suorista rahoitusosuuksista. Järjestelmän tarkoituksena on suojella kiinteistöjä kaupungissa, jossa ei ole virallisia suojauksia. Ympäristöviraston mukaan järjestelmä vähentää tulvariskiä 5 prosentista 1 prosenttiin. Joen varrelle rakennetaan tulvavalleja ja penkereitä. Huntingdonshiren piirineuvoston johtaja Jason Ablewhite sanoi: "Asetamme etusijalle 175 000 punnan rahoituksen sitomisen." Ensimmäiset ympäristötyöt alkavat myöhemmin tässä kuussa, ennen lintujen pesimäkauden alkua, sillä töihin kuuluu puiden poistaminen ehdotetun tulvasuojan linjalta. Tärkeimmät rakennustyöt alkavat pääsiäisen jälkeen ja valmistuvat vuonna 2014. Aiheeseen liittyvät Internet-linkit Ympäristövirasto Huntingdonshiren piirineuvosto Cambridgeshiren kreivikunnanvaltuusto</w:t>
      </w:r>
    </w:p>
    <w:p>
      <w:r>
        <w:rPr>
          <w:b/>
        </w:rPr>
        <w:t xml:space="preserve">Yhteenveto</w:t>
      </w:r>
    </w:p>
    <w:p>
      <w:r>
        <w:t xml:space="preserve">Puolustuslaitteita rakennetaan 500 asunnon suojelemiseksi Cambridgeshiren Great Ouse -joen varrella sijaitsevaan kaupunkiin, joka oli lähellä joutua tulvan alle vuonna 1998.</w:t>
      </w:r>
    </w:p>
    <w:p>
      <w:r>
        <w:rPr>
          <w:b/>
          <w:u w:val="single"/>
        </w:rPr>
        <w:t xml:space="preserve">Asiakirjan numero 19213</w:t>
      </w:r>
    </w:p>
    <w:p>
      <w:r>
        <w:t xml:space="preserve">Jerseyn poliitikot hylkäävät "yksinkertaisen" kansanäänestyskysymyksen</w:t>
      </w:r>
    </w:p>
    <w:p>
      <w:r>
        <w:t xml:space="preserve">Varapuhemies Geoff Southern ehdotti yhtä viidestä tarkistuksesta kansanäänestyskysymykseen. Jos tarkistuksia ei hyväksytä, kysymyksessä on kolme vaihtoehtoa, jotka koskevat poliitikkojen määrää tai poliitikkoja ja vaalipiirin kokoa. Southernin muutosehdotus hävisi äänin 19 puolesta ja 31 vastaan. Hän halusi, että äänestyslipussa kysyttäisiin, "pitäisikö osavaltioiden yleiskokous uudistaa siten, että siihen kuuluisi 42 osavaltioiden jäsentä, jotka tunnetaan nimellä kansanedustajat, jotka valitaan kuudesta suuresta vaalipiiristä, joista kukin valitsee seitsemän kansanedustajaa?" ja että äänestyslipussa olisi vastausvaihtoehdot "kyllä" ja "ei". Neljää muuta tarkistusta ovat ehdottamassa varapuhemies Trevor Pitman, varapuhemies James Reed ja senaattori Lyndon Farnham. Alkuperäisessä kansanäänestysehdotuksessa esitetään kolme kysymystä, joista kaksi koskee muutosta ja yksi nykytilanteen säilyttämistä. Jos yksi muutosvaihtoehto hyväksytään, 42 kansanedustajaa valittaisiin kuudesta suuresta äänestysalueesta. Toisessa uudistusvaihtoehdossa kuudesta vaalipiiristä valitaan 30 kansanedustajaa ja 12 seurakuntamestaria. Senaattori Sir Philip Bailhache, joka toimi kansanäänestyksen kysymykset laatineen vaalilautakunnan puheenjohtajana, sanoi toivovansa, etteivät osavaltiot tekisi muutoksia. Keskustelu jatkuu keskiviikkona.</w:t>
      </w:r>
    </w:p>
    <w:p>
      <w:r>
        <w:rPr>
          <w:b/>
        </w:rPr>
        <w:t xml:space="preserve">Yhteenveto</w:t>
      </w:r>
    </w:p>
    <w:p>
      <w:r>
        <w:t xml:space="preserve">Jerseyn poliitikot ovat hylänneet suunnitelman, jonka mukaan saaren hallituksen uudistamista koskevasta kansanäänestyksestä tulisi tehdä "yksinkertainen" kyllä- tai ei-äänestys.</w:t>
      </w:r>
    </w:p>
    <w:p>
      <w:r>
        <w:rPr>
          <w:b/>
          <w:u w:val="single"/>
        </w:rPr>
        <w:t xml:space="preserve">Asiakirjan numero 19214</w:t>
      </w:r>
    </w:p>
    <w:p>
      <w:r>
        <w:t xml:space="preserve">Covid-19: Aldi: Miehet sakotetaan, koska heillä ei ollut kasvojensuojaimia Aldissa</w:t>
      </w:r>
    </w:p>
    <w:p>
      <w:r>
        <w:t xml:space="preserve">Poliisi havaitsi heidät kävelemässä Aldi-myymälään Huytonissa, Merseysidessa, torstaina klo 18.30 GMT. Laajemmalla Knowsleyn alueella koronavirustapaukset ovat viime aikoina lisääntyneet jyrkimmin Englannissa. Kummallekin 18- ja 21-vuotiaalle miehelle määrättiin 200 punnan sakko, kun he poistuivat Cronton Roadin supermarketista, joka on tehnyt maskin käytön pakolliseksi. Merseysiden poliisi on käsitellyt myös muita rikkomuksia, kuten laittomia juhlia Hollies Roadilla, Halewoodissa, sen jälkeen, kun oli tehty ilmoituksia "häiriöstä" kello 02:02 GMT. 19-vuotias mies pidätettiin poliisin pahoinpitelystä ja A-luokan huumausaineen hallussapidosta. Viidelle kiinteistössä olleelle henkilölle annettiin myös sakot Covid-19-lukituslainsäädännön rikkomisesta. Aiheeseen liittyvät Internet-linkit Merseysiden poliisi</w:t>
      </w:r>
    </w:p>
    <w:p>
      <w:r>
        <w:rPr>
          <w:b/>
        </w:rPr>
        <w:t xml:space="preserve">Yhteenveto</w:t>
      </w:r>
    </w:p>
    <w:p>
      <w:r>
        <w:t xml:space="preserve">Kahdelle miehelle on määrätty sakko sen jälkeen, kun heidät nähtiin supermarketissa ilman kasvosuojia tai sosiaalista etäisyyttä.</w:t>
      </w:r>
    </w:p>
    <w:p>
      <w:r>
        <w:rPr>
          <w:b/>
          <w:u w:val="single"/>
        </w:rPr>
        <w:t xml:space="preserve">Asiakirjan numero 19215</w:t>
      </w:r>
    </w:p>
    <w:p>
      <w:r>
        <w:t xml:space="preserve">Makedonian presidentti estää uuden koalitiohallituksen</w:t>
      </w:r>
    </w:p>
    <w:p>
      <w:r>
        <w:t xml:space="preserve">"En voi antaa toimeksiantoa sellaiselle henkilölle, joka uhkaa Makedonian suvereniteettia", presidentti Ivanov sanoi. Sosiaalidemokraattien johtaja Zoran Zaev muodosti koalition sen jälkeen, kun hän oli suostunut tukemaan lakiehdotusta, jolla albaniasta tehdään maan toinen virallinen kieli. Tuhannet makedonialaiset ovat osoittaneet mieltään lakiesitystä vastaan. Kokoomukseen liittymistä toivoneen albaanien demokraattisen integraatioliiton (DUI) virkamies sanoi tilanteen olevan "kaaos". Entinen Jugoslavian tasavalta on ollut poliittisessa kriisissä kaksi vuotta puhelinkuunteluskandaalin jälkeen. Joulukuun parlamenttivaaleja aikaistettiin kahdella vuodella osana länsimaiden välittämää sopimusta, mutta ne eivät tuottaneet selvää voittajaa. Hallitsevan VMRO-DPMNE-puolueen ja sosiaalidemokraattien (SDSM) tulokset olivat niin lähellä toisiaan, että molemmat puolueet väittivät aluksi voittaneensa vaalit. Koalition muodostaminen vähemmistöpuolueiden kanssa on ollut niiden ainoa tie eteenpäin. VMRO-DPMNE, joka sai kaksi paikkaa enemmän kuin oppositio, on jo yrittänyt mutta epäonnistunut liittoutuman muodostamisessa. Makedonia oli lähellä sisällissotaa vuonna 2001 albaanien kansannousun jälkeen. Etniset albaanit muodostavat noin neljänneksen maan väestöstä.</w:t>
      </w:r>
    </w:p>
    <w:p>
      <w:r>
        <w:rPr>
          <w:b/>
        </w:rPr>
        <w:t xml:space="preserve">Yhteenveto</w:t>
      </w:r>
    </w:p>
    <w:p>
      <w:r>
        <w:t xml:space="preserve">Makedonian presidentti Gjorge Ivanov on kieltäytynyt antamasta sosiaalidemokraattien ja albaanipuolueiden koalitiolle valtuuksia hallituksen muodostamiseen.</w:t>
      </w:r>
    </w:p>
    <w:p>
      <w:r>
        <w:rPr>
          <w:b/>
          <w:u w:val="single"/>
        </w:rPr>
        <w:t xml:space="preserve">Asiakirjan numero 19216</w:t>
      </w:r>
    </w:p>
    <w:p>
      <w:r>
        <w:t xml:space="preserve">Tewkesburyn piispa, oikeasti kunnioitettu John meni eläkkeelle</w:t>
      </w:r>
    </w:p>
    <w:p>
      <w:r>
        <w:t xml:space="preserve">Oikea pastori John Went sanoi luopuvansa virasta maaliskuussa 2013 ja muistelee "suurella ilolla" aikaansa Gloucesterin hiippakunnassa. Piispa Went sanoi, että hänen virka-aikansa kohokohtiin kuuluvat muun muassa sponsoroidut yöpymisvuorot, joilla kerätään rahaa asunnottomien hankkeisiin, ja pyhiinvaellusmatkojen johtaminen. Hän sanoi, että hän ja hänen vaimonsa Rosemary odottavat innolla "uutta haastetta". Piispa Went aikoo palata seurakuntapalveluun, ja hän saa luvan toimia osa-aikaisena seurakuntapappina Latimerissa ja Flaundenissa Buckinghamshiressä ensi huhtikuussa. Hän sanoi: "17 vuoden aikana Gloucesterin hiippakunnassa on ollut etuoikeutemme palvella monien kyvykkäiden kollegojen rinnalla ja saada monia ystäviä, joiden ystävyyttä tulemme arvostamaan jatkossakin, kun siirrymme uuteen hiippakuntaan ja uuteen virkaan." Gloucesterin katedraalissa pidetään jäähyväisjumalanpalvelus 2. maaliskuuta.</w:t>
      </w:r>
    </w:p>
    <w:p>
      <w:r>
        <w:rPr>
          <w:b/>
        </w:rPr>
        <w:t xml:space="preserve">Yhteenveto</w:t>
      </w:r>
    </w:p>
    <w:p>
      <w:r>
        <w:t xml:space="preserve">Tewkesburyn piispa on ilmoittanut jäävänsä eläkkeelle 17 vuoden jälkeen.</w:t>
      </w:r>
    </w:p>
    <w:p>
      <w:r>
        <w:rPr>
          <w:b/>
          <w:u w:val="single"/>
        </w:rPr>
        <w:t xml:space="preserve">Asiakirjan numero 19217</w:t>
      </w:r>
    </w:p>
    <w:p>
      <w:r>
        <w:t xml:space="preserve">Dumfries DG One -yksikön korjaustyöt käynnissä</w:t>
      </w:r>
    </w:p>
    <w:p>
      <w:r>
        <w:t xml:space="preserve">DG One -laitos avattiin toukokuussa 2008 lukuisten viivästysten jälkeen. Se on kuitenkin kärsinyt rakennusvirheistä, ja neuvoston hallinnoiman laitoksen korjaus- ja huoltotöiden kustannukset ovat nyt lähes 4 miljoonaa puntaa. Se suljetaan kokonaan neljäksi kuukaudeksi, ja sen uima-altaat suljetaan vielä 13 kuukaudeksi. Dumfries and Gallowayn neuvosto hakee korvauksia rakennuksen rakentaneilta urakoitsijoilta. Korvausvaatimukseen sisältyy vaatimus kustannuksista, jotka aiheutuvat väliaikaisten urheilutilojen tarjoamisesta sulkemisen ajaksi. Kuntosalitilat on siirretty kaupungin Loreburn-halliin, ja Ice Bowlin parkkipaikalle on pystytetty väliaikainen uima-allas.</w:t>
      </w:r>
    </w:p>
    <w:p>
      <w:r>
        <w:rPr>
          <w:b/>
        </w:rPr>
        <w:t xml:space="preserve">Yhteenveto</w:t>
      </w:r>
    </w:p>
    <w:p>
      <w:r>
        <w:t xml:space="preserve">Dumfriesissa sijaitseva lippulaiva vapaa-ajankeskus on aloittanut pitkän sulkemisen, jotta siellä voidaan tehdä suuria korjauksia.</w:t>
      </w:r>
    </w:p>
    <w:p>
      <w:r>
        <w:rPr>
          <w:b/>
          <w:u w:val="single"/>
        </w:rPr>
        <w:t xml:space="preserve">Asiakirjan numero 19218</w:t>
      </w:r>
    </w:p>
    <w:p>
      <w:r>
        <w:t xml:space="preserve">50 miljoonan punnan neuvoston budjettileikkauksen painopisteet</w:t>
      </w:r>
    </w:p>
    <w:p>
      <w:r>
        <w:t xml:space="preserve">Niihin kuuluvat vanhustenhoito, paikallistalouden edistäminen ja ympäristönsuojelu. Toimitusjohtaja Gavin Stevenson sanoi, että paikallisviranomaisen talous on "ennennäkemättömien haasteiden edessä". Hän sanoi kuitenkin, että laatimalla prioriteettiluettelon he voivat luoda pohjan tuleville "vaikeille päätöksille" ja yrittää rauhoittaa yleisöä. Työväenpuolueen valtuutetut eivät onnistuneet saamaan läpi tarkistusta, jolla tulvien ehkäisytoimet olisi sisällytetty prioriteetteihin. He sanoivat, että yleisö odottaisi tämän olevan yksi viranomaisen tärkeimmistä tavoitteista. Eräs valtuutettu sanoi kuitenkin, että niihin sitoutumisesta voi tulla "myllynkivi", koska leikkausten yksityiskohdista ei ole vielä päätetty. Valtuustoa on kehotettu valmistautumaan leikkaamaan noin 50 miljoonaa puntaa menoistaan seuraavien kolmen vuoden aikana. Viranomaiset ovat neuvoneet, että säästötavoite on yli 20 miljoonaa puntaa pelkästään seuraavalle varainhoitovuodelle. Nämä luvut voivat muuttua myöhemmin tänä vuonna, kun Skotlannin hallituksen rahoitusratkaisu julkistetaan.</w:t>
      </w:r>
    </w:p>
    <w:p>
      <w:r>
        <w:rPr>
          <w:b/>
        </w:rPr>
        <w:t xml:space="preserve">Yhteenveto</w:t>
      </w:r>
    </w:p>
    <w:p>
      <w:r>
        <w:t xml:space="preserve">Dumfries and Gallowayn neuvosto on laatinut luettelon ensisijaisista menoaloista, sillä se joutuu leikkaamaan talousarviota 50 miljoonalla punnalla.</w:t>
      </w:r>
    </w:p>
    <w:p>
      <w:r>
        <w:rPr>
          <w:b/>
          <w:u w:val="single"/>
        </w:rPr>
        <w:t xml:space="preserve">Asiakirjan numero 19219</w:t>
      </w:r>
    </w:p>
    <w:p>
      <w:r>
        <w:t xml:space="preserve">'Laajat tulvat' aiheuttavat useiden teiden sulkemisen Bedsissä ja Bucksissa.</w:t>
      </w:r>
    </w:p>
    <w:p>
      <w:r>
        <w:t xml:space="preserve">Maakuntia koettelivat keskiviikkona rankkasateet, ja autoja hylättiin tulviville teille. Bedford Borough Councilin mukaan tiet on suljettu "rankkasateiden ja jatkuvien sateiden vuoksi". Buckinghamshiren palokunta kertoi, että Stony Stratfordin ja Buckinghamin alueita tulvii. Bedfordin pormestari Dave Hodgson sanoi: "Tulvavedet voivat olla paljon syvempiä ja vaarallisempia kuin miltä ne näyttävät. Älkää yrittäkö ajaa tulvaveden läpi." Hän kehotti ihmisiä pysymään kotona mahdollisuuksien mukaan ja välttämään matkustamista erityisesti kaupungin pohjoisosassa. Kaupunginvaltuusto sanoi, että sen maantiet ja kriisiryhmät auttavat yhdessä Bedfordshiren poliisin ja Bedfordshiren palo- ja pelastuslaitoksen kanssa autoilijoita ja asukkaita, jotka ovat kärsineet tulvista. Buckinghamshiren palo- ja pelastuspalvelu ilmoitti jakaneensa hiekkasäkkejä tulvien jälkeen Stony Stratford High Streetillä Milton Keynesissä. Milton Keynes Councilin mukaan teitä suljettiin myös Newport Pagnellin, Stoke Goldingtonin, Olneyn ja Weston Underwoodin lähellä. Etsi BBC News: East of England Facebookissa, Instagramissa ja Twitterissä. Jos sinulla on juttuehdotuksia, lähetä sähköpostia osoitteeseen eastofenglandnews@bbc.co.uk.</w:t>
      </w:r>
    </w:p>
    <w:p>
      <w:r>
        <w:rPr>
          <w:b/>
        </w:rPr>
        <w:t xml:space="preserve">Yhteenveto</w:t>
      </w:r>
    </w:p>
    <w:p>
      <w:r>
        <w:t xml:space="preserve">Bedfordshiren ja Buckinghamshiren alueella on ollut "laajoja tulvia", ja palokunta kertoo, että autoja on jäänyt jumiin tulvavesiin.</w:t>
      </w:r>
    </w:p>
    <w:p>
      <w:r>
        <w:rPr>
          <w:b/>
          <w:u w:val="single"/>
        </w:rPr>
        <w:t xml:space="preserve">Asiakirjan numero 19220</w:t>
      </w:r>
    </w:p>
    <w:p>
      <w:r>
        <w:t xml:space="preserve">Invest NI: Pohjois-Irlannin uusien työpaikkojen määrä ennätyksellisen suuri vuonna</w:t>
      </w:r>
    </w:p>
    <w:p>
      <w:r>
        <w:t xml:space="preserve">Julian O'NeillBBC News NI:n yrityskirjeenvaihtaja Sen toimitusjohtaja Alastair Hamilton kuvaili tulosta "poikkeukselliseksi". Invest NI , joka perustettiin vuonna 2001, sanoi, että osan työpaikoista loi 23 uutta yritystä Pohjois-Irlannissa. Invest Invest Investin veronmaksajien rahoittamiin hankkeisiin voi kulua jopa viisi vuotta, ennen kuin kaikki luvatut työpaikat saadaan aikaan. Hamilton esitteli viimeisimmät tulosluvut Stormontin yritys-, kauppa- ja investointikomitealle. Painopisteen lisääminen Vuonna 2013 edistettiin yhteensä 10 800 työpaikkaa - lähes 50 prosenttia enemmän kuin vuonna 2012. Vaikka ulkomaisten investointien houkutteleminen on asetettu ensisijaiseksi tavoitteeksi, suurin osa uusista työpaikoista on luotu paikallisiin yrityksiin. Tämä saattaa muuttua tulevaisuudessa. EU:n uudet valtiontukisäännöt painottavat entistä enemmän ulkomaisten yritysten houkuttelemista Pohjois-Irlantiin. Invest NI ei kuitenkaan edelleenkään saavuta tavoitteita, jotka koskevat yritysten auttamista lisäämään vientiä. Viennin lisäämistä pidetään tärkeänä keinona kasvattaa Pohjois-Irlannin taloutta.</w:t>
      </w:r>
    </w:p>
    <w:p>
      <w:r>
        <w:rPr>
          <w:b/>
        </w:rPr>
        <w:t xml:space="preserve">Yhteenveto</w:t>
      </w:r>
    </w:p>
    <w:p>
      <w:r>
        <w:t xml:space="preserve">Työpaikkojen edistämisorganisaatio Invest NI auttoi tukemaan lähes 11 000 uutta työpaikkaa vuonna 2013, mikä on sen historian paras vuosi.</w:t>
      </w:r>
    </w:p>
    <w:p>
      <w:r>
        <w:rPr>
          <w:b/>
          <w:u w:val="single"/>
        </w:rPr>
        <w:t xml:space="preserve">Asiakirjan numero 19221</w:t>
      </w:r>
    </w:p>
    <w:p>
      <w:r>
        <w:t xml:space="preserve">Welsh Waterin laskut laskevat 5 prosenttia vuoteen 2020 mennessä.</w:t>
      </w:r>
    </w:p>
    <w:p>
      <w:r>
        <w:t xml:space="preserve">Keskimääräinen lasku vuosina 2014-2015 on 440 puntaa, mutta vuoteen 2019-20 mennessä se laskee 416 puntaan. Ofwat haluaa, että kaikki vesilaitokset alentavat kotitalouksien laskuja reaalisesti 5 prosenttia. Severn Trentin, joka kattaa osan Walesin keskiosaa, keskimääräiset laskut laskevat viiden vuoden aikana 333 punnasta 316 puntaan, kun taas Dee Valley Waterin, joka kattaa osan Koillis-Walesin aluetta, laskut laskevat 2 prosenttia 149 puntaan. Uudet maksut tulevat voimaan huhtikuussa 2015. Kuluttajat maksavat kuitenkin edelleen enemmän, koska yhtiöt saavat lisätä inflaation RPI:n mukaan mitattuna. Laskut laskevat koko Yhdistyneessä kuningaskunnassa keskimäärin 20 puntaa 396 punnasta 376 puntaan viiden vuoden aikana. Tämä tarkoittaa, että voittoa tavoittelematon Welsh Water on edelleen yksi Britannian kalleimmista vesi- ja viemäriverkkoyhtiöistä, mutta sen mukaan tämä johtuu sen laajasta rannikosta ja siitä, että sen on investoitava omaisuuteensa asiakasta kohden enemmän kuin muilla alueilla. Welsh Waterin toimitusjohtaja Chris Jones sanoi: "Tämän haastavan hinnantarkistuksen aikana meidän oli tasapainotettava useita prioriteetteja palvelun parantamisen, ympäristönsuojelun ja laskutuksen kohtuullisina pitämisen välillä varmistamalla, että hinnankorotukset ovat vuosikymmenen ajan alle inflaation vuoteen 2020 mennessä. "Asiakkaillamme on ollut keskeinen rooli erittäin kunnianhimoisen liiketoimintasuunnitelman laatimisessa, jossa asetetaan meille haastavat tulostavoitteet vuosiksi 2015-2020."</w:t>
      </w:r>
    </w:p>
    <w:p>
      <w:r>
        <w:rPr>
          <w:b/>
        </w:rPr>
        <w:t xml:space="preserve">Yhteenveto</w:t>
      </w:r>
    </w:p>
    <w:p>
      <w:r>
        <w:t xml:space="preserve">Welsh Water leikkaa kotitalouksien laskuja ensi vuonna, ja kustannusten lasku jatkuu viiden vuoden ajan sen jälkeen, kun valvontaviranomainen määräsi hinnanalennuksia.</w:t>
      </w:r>
    </w:p>
    <w:p>
      <w:r>
        <w:rPr>
          <w:b/>
          <w:u w:val="single"/>
        </w:rPr>
        <w:t xml:space="preserve">Asiakirjan numero 19222</w:t>
      </w:r>
    </w:p>
    <w:p>
      <w:r>
        <w:t xml:space="preserve">Suunnitelmat 30 000 paneelin South Hamsin aurinkovoimalaitokselle hyväksyttiin.</w:t>
      </w:r>
    </w:p>
    <w:p>
      <w:r>
        <w:t xml:space="preserve">South Hamsin piirineuvosto hyväksyi suunnitelmat paneelien pystyttämiseksi 37 hehtaarin alueelle viidelle pellolle Marley Thatch Farmilla, lähellä South Brentiä. TGC Renewablesin mukaan 28 000 paneelia pystytettäisiin lähes 1170 tukipöydälle. Yhtiö sanoi toivovansa, että alue tuottaisi sähköä vuoden loppuun mennessä. Tilan mukaan tukipöydät sijoitettaisiin niin, että lampaat mahtuisivat laiduntamaan niiden välissä. TGC Renewablesin mukaan valmistunut aurinkopuisto tuottaisi tarpeeksi sähköä noin 2 500 kodin tarpeisiin.</w:t>
      </w:r>
    </w:p>
    <w:p>
      <w:r>
        <w:rPr>
          <w:b/>
        </w:rPr>
        <w:t xml:space="preserve">Yhteenveto</w:t>
      </w:r>
    </w:p>
    <w:p>
      <w:r>
        <w:t xml:space="preserve">Devonissa on hyväksytty lähes 30 000 paneelia käsittävän aurinkovoimalaitoksen suunnitelmat.</w:t>
      </w:r>
    </w:p>
    <w:p>
      <w:r>
        <w:rPr>
          <w:b/>
          <w:u w:val="single"/>
        </w:rPr>
        <w:t xml:space="preserve">Asiakirjan numero 19223</w:t>
      </w:r>
    </w:p>
    <w:p>
      <w:r>
        <w:t xml:space="preserve">M4-onnettomuus: Naiskuljettaja kuoli onnettomuuspaikalla ja mies pidätettiin.</w:t>
      </w:r>
    </w:p>
    <w:p>
      <w:r>
        <w:t xml:space="preserve">Kolme ajoneuvoa oli osallisena kolarissa Newburyn risteyksen 13 ja Readingin risteyksen 12 välillä, itään päin, hieman ennen kello 14:00 BST perjantaina. Walesilainen 73-vuotias naiskuljettaja kuoli onnettomuuspaikalla. Hänen 74-vuotias miesmatkustajansa vietiin ambulanssilla sairaalaan vakavien vammojen vuoksi. Pidätetty mies, 40, West Sussexista, on edelleen poliisin huostassa. Poliisi pyytää silminnäkijöitä onnettomuudelle, joka sulki moottoritien itään päin perjantaina klo 21.30 asti. Kolme osallisena ollutta ajoneuvoa olivat valkoinen Astra-pakettiauto, musta Land Rover Freelander ja valkoinen Audi A3. Land Roveria ajoi kuollut nainen. Kukaan muu ei loukkaantunut, Thames Valleyn poliisi kertoi. Ylikonstaapeli Darren Brown sanoi: "Ajatuksemme ovat tällä hetkellä törmäyksen uhrien perheiden luona. "Tutkinta on aloitettu, ja haluaisimme kuulla kaikkia, joilla on tietoja, jotka voivat auttaa."</w:t>
      </w:r>
    </w:p>
    <w:p>
      <w:r>
        <w:rPr>
          <w:b/>
        </w:rPr>
        <w:t xml:space="preserve">Yhteenveto</w:t>
      </w:r>
    </w:p>
    <w:p>
      <w:r>
        <w:t xml:space="preserve">Mies on pidätetty epäiltynä kuolemantuottamuksesta huolimattomalla ajotavalla Berkshiren M4-tiellä tapahtuneen kuolonkolarin jälkeen.</w:t>
      </w:r>
    </w:p>
    <w:p>
      <w:r>
        <w:rPr>
          <w:b/>
          <w:u w:val="single"/>
        </w:rPr>
        <w:t xml:space="preserve">Asiakirjan numero 19224</w:t>
      </w:r>
    </w:p>
    <w:p>
      <w:r>
        <w:t xml:space="preserve">Invernessin lyhtypylväisiin jätettyjä takkeja kodittomille</w:t>
      </w:r>
    </w:p>
    <w:p>
      <w:r>
        <w:t xml:space="preserve">Kaupungin keskustassa olevat takkiin puetut tolpat hämmentivät joitakin ohikulkijoita. Vaatekappaleet oli jättänyt kodittomille Serenity, vertaistukea tarjoava mielenterveyskeskus. Tiedottaja sanoi: "Halusimme jakaa viestin siitä, että älä koskaan pidä elämää itsestäänselvyytenä ja että yksi satunnainen ystävällinen teko voi muuttaa jonkun päivän." Hyväntekeväisyysjärjestö oli aiemmin esittänyt julkisen vetoomuksen takkien lahjoittamisesta. Invernessissä sijaitseva Serenity sanoi, että vetoomukseen oli saatu "fantastinen vastaus". Takit kiinnitettiin kaupungin lyhtypylväisiin 8. ja 15. joulukuuta. Asunnottomille jaettiin myös hattuja ja takkeja. Tiedottaja sanoi: "Yleisön reaktio oli fantastinen, kun toteutimme tämän. Haluamme kiittää kaikkia, jotka lahjoittivat ja tukivat tätä asiaa. "Lahjoitimme myös naisten ja lasten takkeja Women's Aid -järjestölle Invernessissä."</w:t>
      </w:r>
    </w:p>
    <w:p>
      <w:r>
        <w:rPr>
          <w:b/>
        </w:rPr>
        <w:t xml:space="preserve">Yhteenveto</w:t>
      </w:r>
    </w:p>
    <w:p>
      <w:r>
        <w:t xml:space="preserve">Talvitakit on jätetty Invernessin lyhtypylväiden ympärille napitettuina ja vetoketjuilla suljettuina, ja lisäksi on lähetetty viesti, jossa pyydetään takkia tarvitsevia ottamaan takki.</w:t>
      </w:r>
    </w:p>
    <w:p>
      <w:r>
        <w:rPr>
          <w:b/>
          <w:u w:val="single"/>
        </w:rPr>
        <w:t xml:space="preserve">Asiakirjan numero 19225</w:t>
      </w:r>
    </w:p>
    <w:p>
      <w:r>
        <w:t xml:space="preserve">Perhe kiittää Glencoen kuolemantapauksen kävelijän Shaun Bowdenin "rohkeutta</w:t>
      </w:r>
    </w:p>
    <w:p>
      <w:r>
        <w:t xml:space="preserve">Shaun Bowden, Ware, Hertfordshire, kuoli 8. maaliskuuta. Pelastusryhmät löysivät hänen ruumiinsa seuraavana päivänä. 39-vuotiaan perheen mukaan hän yritti pysäyttää putoamisensa jääkirveellä. Hän kuitenkin "vaistomaisesti" vältti tarttumasta kumppaneihinsa - mikä olisi voinut johtaa heidän kuolemaansa. Bowden oli työskennellyt sydänfysiologina ennen kuin hän muutti uraansa muutama vuosi sitten ja siirtyi biotieteellisen yrityksen kansainväliseksi myynti- ja markkinointijohtajaksi. Hänen perheensä kuvaili häntä kokeneeksi vaeltajaksi, joka oli tehnyt usein retkiä Skotlannin kukkuloille. He sanoivat lausunnossaan: "Vaikka hän teki sitä, mitä rakasti, oli traagista, että hänen kuolemansa johtui onnettomuudesta vaelluksella, jolla hän oli käynyt monta kertaa. "On osoitus hänen rohkeudestaan ja taidoistaan, että kaatuessaan hän vaistomaisesti vältti tarttumasta vaelluskumppaneihinsa, mikä olisi varmasti johtanut myös heidän kuolemaansa." Näin hän sanoi. "Sen sijaan hän yritti pysäyttää putoamisensa jääkirveellään, mutta lumen laatu teki sen mahdottomaksi." Lausunnossa lisätään: "Hänen vaimo, kaksi lasta ja muu perhe sekä monet, monet ystävät jäävät häntä ikävästi kaipaamaan. "He haluavat ilmaista kiitollisuutensa Glencoen vuoristopelastusryhmälle rohkeudesta Shaunin etsinnän aikana ja poliisille ystävällisyydestä ja ammattitaidosta."</w:t>
      </w:r>
    </w:p>
    <w:p>
      <w:r>
        <w:rPr>
          <w:b/>
        </w:rPr>
        <w:t xml:space="preserve">Yhteenveto</w:t>
      </w:r>
    </w:p>
    <w:p>
      <w:r>
        <w:t xml:space="preserve">Glencoen Bidean Nam Bianilla kaatumisen jälkeen kuolleen kokeneen vuorikävijän perhe on ylistänyt hänen "rohkeuttaan", koska hän ei vaarantanut seuralaisensa henkeä.</w:t>
      </w:r>
    </w:p>
    <w:p>
      <w:r>
        <w:rPr>
          <w:b/>
          <w:u w:val="single"/>
        </w:rPr>
        <w:t xml:space="preserve">Asiakirjan numero 19226</w:t>
      </w:r>
    </w:p>
    <w:p>
      <w:r>
        <w:t xml:space="preserve">Asunnot kaksinkertaistaisivat Oxfordshiren kylän koon</w:t>
      </w:r>
    </w:p>
    <w:p>
      <w:r>
        <w:t xml:space="preserve">Rakennuttaja Persimmon Homes haluaa rakentaa 2 500 asuntoa entiselle lentokentälle Groveen, lähelle Wantagea. Suunnitelmissa on kolme koulua ja kauppakeskus. Groven väkiluku kasvaisi mahdollisesti 16 000:een. Julkinen näyttely alkoi 16. heinäkuuta ja jatkuu lauantaina Old Mill Hallissa Grovessa. Hallitus haluaa, että Oxfordshireen rakennetaan 55 000 uutta asuntoa vuoteen 2026 mennessä, ja Wantagen alue saa todennäköisesti osansa. Groven seurakuntaneuvoston puheenjohtaja Frank Parnell sanoi, että uusien asuntojen rakentaminen on väistämätöntä, ja kehotti asukkaita osallistumaan. "Meidän on varmistettava, että saamme parhaat tilat, parhaan paikan ja parhaan kehityksen. Meidän on saatava paikallisten ihmisten panos", hän lisäsi. Persimmon Homesin odotetaan jättävän kaavoitushakemuksen myöhemmin tänä vuonna. Lausunnossa todetaan: "Nykyisille ja uusille asukkaille jää huomattava määrä avointa maata käytettäväksi ja nautittavaksi."</w:t>
      </w:r>
    </w:p>
    <w:p>
      <w:r>
        <w:rPr>
          <w:b/>
        </w:rPr>
        <w:t xml:space="preserve">Yhteenveto</w:t>
      </w:r>
    </w:p>
    <w:p>
      <w:r>
        <w:t xml:space="preserve">Oxfordshiren kylän koon kaksinkertaistavan asuntorakentamisen suunnitelmat ovat tulleet nähtäville.</w:t>
      </w:r>
    </w:p>
    <w:p>
      <w:r>
        <w:rPr>
          <w:b/>
          <w:u w:val="single"/>
        </w:rPr>
        <w:t xml:space="preserve">Asiakirjan numero 19227</w:t>
      </w:r>
    </w:p>
    <w:p>
      <w:r>
        <w:t xml:space="preserve">Poliisi nimesi Mapplewellissä kuolettavasti puukotetun miehen.</w:t>
      </w:r>
    </w:p>
    <w:p>
      <w:r>
        <w:t xml:space="preserve">William Repton, 31, kuoli pian sen jälkeen, kun hänet oli viety sairaalaan torstaina. Etelä-Yorkshiren poliisi kertoi, että poliisit oli aiemmin kutsuttu Mapplewellin Braithwaite Streetillä sijaitsevaan kiinteistöön. Murhasta epäiltynä pidätetty nainen, 31, on vapautettu takuita vastaan, poliisi kertoi. Kuolemansyyntutkimus osoitti, että Repton kuoli rintaan kohdistuneeseen puukoniskuun, poliisi kertoi. Poliisi sanoi, että tutkimukset jatkuvat, mutta he eivät etsi ketään muuta miehen kuolemaan liittyvää.</w:t>
      </w:r>
    </w:p>
    <w:p>
      <w:r>
        <w:rPr>
          <w:b/>
        </w:rPr>
        <w:t xml:space="preserve">Yhteenveto</w:t>
      </w:r>
    </w:p>
    <w:p>
      <w:r>
        <w:t xml:space="preserve">Poliisi on nimennyt Etelä-Yorkshiressä kuolemaan johtaneen puukotuksen rintaan saaneen miehen.</w:t>
      </w:r>
    </w:p>
    <w:p>
      <w:r>
        <w:rPr>
          <w:b/>
          <w:u w:val="single"/>
        </w:rPr>
        <w:t xml:space="preserve">Asiakirjan numero 19228</w:t>
      </w:r>
    </w:p>
    <w:p>
      <w:r>
        <w:t xml:space="preserve">Talousarvio alentaa polttoaineiden hintoja</w:t>
      </w:r>
    </w:p>
    <w:p>
      <w:r>
        <w:t xml:space="preserve">Esitellessään talousarvion valtiovarainministerinä presidentti Rajapaksa toisti, että hän kehottaa LTTE:tä laskemaan aseet ja aloittamaan neuvottelut. Jos LTTE ei ole valmis hyväksymään hänen tarjoustaan, hän kukistaa heidät sotilaallisesti, presidentti sanoi. Presidentti Rajapaksa, joka esitti neljännen talousarvionsa, puhui myös tamiliksi. Budjettiehdotuksiin sisältyy ehdotuksia arvonlisäveron alentamisesta kolmella prosentilla, jolloin se laskee 15 prosentista 12 prosenttiin ensi vuonna. Uusissa ehdotuksissa on myös alennettu polttoaineiden hintoja välittömästi. Dieselin hintaa on alennettu 30 rupialla litralta ja kerosiinin hintaa 20 rupialla. Talousarviossa ehdotettiin bensiinin hinnan laskemista 15 rupialla litralta. Talousarviossa on kuitenkin korotettu tuontituotteista, kuten sokerista ja maitotuotteista, kannettavia veroja. Presidentti on ehdottanut 1000 rupian korotusta julkishallinnon virkamiesten elinkustannuslisään.</w:t>
      </w:r>
    </w:p>
    <w:p>
      <w:r>
        <w:rPr>
          <w:b/>
        </w:rPr>
        <w:t xml:space="preserve">Yhteenveto</w:t>
      </w:r>
    </w:p>
    <w:p>
      <w:r>
        <w:t xml:space="preserve">Sri Lankan presidentti Mahinda Rajapaksa esitteli vuoden 2009 talousarvion parlamentissa torstaina.</w:t>
      </w:r>
    </w:p>
    <w:p>
      <w:r>
        <w:rPr>
          <w:b/>
          <w:u w:val="single"/>
        </w:rPr>
        <w:t xml:space="preserve">Asiakirjan numero 19229</w:t>
      </w:r>
    </w:p>
    <w:p>
      <w:r>
        <w:t xml:space="preserve">Sydämenlyönti "voisi antaa virtaa sydämentahdistimelle".</w:t>
      </w:r>
    </w:p>
    <w:p>
      <w:r>
        <w:t xml:space="preserve">Nykyisin sydämentahdistimien paristojen vaihtaminen vaatii toistuvia leikkauksia. Testien mukaan laite voisi tuottaa 10 kertaa enemmän energiaa kuin tarvitaan. Brittiläisen sydänsäätiön mukaan tarvitaan kliinisiä kokeita, jotta voidaan osoittaa, että laite on turvallinen potilaille. Pietsosähköiset materiaalit tuottavat sähkövarauksen, kun niiden muoto muuttuu. Niitä käytetään joissakin mikrofoneissa muuttamaan värähtelyt sähköiseksi signaaliksi. Michiganin yliopiston tutkijat yrittävät käyttää sydämen liikettä sähkön lähteenä. Erilaisia sydämenlyöntejä simuloivissa testeissä tuotettiin riittävästi sähköä sydämentahdistimen käyttämiseen. Suunnittelijat haluavat nyt testata laitetta oikealla sydämellä ja rakentaa siitä kaupallisen sydämentahdistimen. Tohtori Amin Karami kertoi American Heart Associationin kokouksessa, että sydämentahdistimen paristot on vaihdettava noin seitsemän vuoden välein. "Monet potilaat ovat lapsia, jotka elävät tahdistimen kanssa monta vuotta. Voitte kuvitella, kuinka monelta leikkaukselta he säästyvät, jos tämä uusi tekniikka otetaan käyttöön." British Heart Foundationin lääketieteellinen johtaja, professori Peter Weissberg sanoi: "Viime vuosina tekniikan kehittyminen on merkinnyt sitä, että sydämentahdistimen saaneiden ihmisten on vaihdettava paristo harvemmin. Tämä laite voisi olla uusi askel eteenpäin tällä tiellä. "Jos tutkijat pystyvät hiomaan tekniikkaa ja se osoittautuu luotettavaksi kliinisissä tutkimuksissa, se vähentäisi entisestään akun vaihtamisen tarvetta."</w:t>
      </w:r>
    </w:p>
    <w:p>
      <w:r>
        <w:rPr>
          <w:b/>
        </w:rPr>
        <w:t xml:space="preserve">Yhteenveto</w:t>
      </w:r>
    </w:p>
    <w:p>
      <w:r>
        <w:t xml:space="preserve">Yhdysvaltalaisten tutkijoiden mukaan laite, joka voi valjastaa energiaa sykkivästä sydämestä, voi tuottaa tarpeeksi sähköä pitääkseen sydämentahdistimen käynnissä.</w:t>
      </w:r>
    </w:p>
    <w:p>
      <w:r>
        <w:rPr>
          <w:b/>
          <w:u w:val="single"/>
        </w:rPr>
        <w:t xml:space="preserve">Asiakirjan numero 19230</w:t>
      </w:r>
    </w:p>
    <w:p>
      <w:r>
        <w:t xml:space="preserve">V&amp;A Dundeen johtaja Philip Long siirtyy National Trust for Scotlandin johtoon</w:t>
      </w:r>
    </w:p>
    <w:p>
      <w:r>
        <w:t xml:space="preserve">Long, joka on toiminut tehtävässä vuodesta 2011, korvaa heinäkuussa eläkkeelle jäävän toimitusjohtajan Simon Skinnerin. V&amp;A Dundee toivotti tervetulleeksi miljoonannen kävijänsä 500 päivää avaamisen jälkeen syyskuussa 2018. Long sai OBE-tunnustuksen vuoden 2020 uudenvuoden kunniamainintaluettelossa kulttuurin ja kulttuuriperinnön hyväksi tehdyistä palveluksista. V&amp;A Dundee kertoi, että uuden johtajan etsintä on jo aloitettu. "Huikea tietämys" Long sanoi, että oli ollut "todellinen etuoikeus" johtaa museon avannutta tiimiä. Hän sanoi, että National Trust for Scotland oli "korvaamaton kansakunnallemme". "Sen hoidossa olevat rakennukset ja maisemat, jotka se tuo miljoonien vierailijoiden ulottuville vuosittain, ovat todella maailmanluokkaa ja määrittelevät maamme perinnön, kulttuurin ja identiteetin parhaimmillaan", hän sanoi. Luonnonsuojelujärjestö hallinnoi tai omistaa noin 130 kiinteistöä Skotlannissa. National Trust for Scotlandin puheenjohtaja Sir Mark Jones sanoi: "Herra Longilla on loistava tietämys kokoelmista ja näyttelyistä, ja olen varma, että sitä käytetään hyödyksi, kun pyrimme tekemään kiinteistöistöstämme kiinnostavampia ja useampien ihmisten ulottuvilla olevia."</w:t>
      </w:r>
    </w:p>
    <w:p>
      <w:r>
        <w:rPr>
          <w:b/>
        </w:rPr>
        <w:t xml:space="preserve">Yhteenveto</w:t>
      </w:r>
    </w:p>
    <w:p>
      <w:r>
        <w:t xml:space="preserve">V&amp;A Dundeen perustajajohtaja Philip Long jättää tehtävänsä ja siirtyy Skotlannin kansallisen säätiön National Trust for Scotlandin toimitusjohtajaksi.</w:t>
      </w:r>
    </w:p>
    <w:p>
      <w:r>
        <w:rPr>
          <w:b/>
          <w:u w:val="single"/>
        </w:rPr>
        <w:t xml:space="preserve">Asiakirjan numero 19231</w:t>
      </w:r>
    </w:p>
    <w:p>
      <w:r>
        <w:t xml:space="preserve">Sukeltajat etsivät kadonnutta Kirkcudbrightin naista satama-alueella.</w:t>
      </w:r>
    </w:p>
    <w:p>
      <w:r>
        <w:t xml:space="preserve">Joyce Kirkland, 72, nähtiin viimeksi perjantaina noin kello 22:00 kaupungin Rankine Place -nimisessä talossa. Hänet ilmoitettiin kadonneeksi varhain lauantaiaamuna, minkä vuoksi poliisi ja rannikkovartiosto aloittivat etsinnät. Poliisi sanoi, että Kirklandin perheelle tiedotetaan tutkimuksista. Komisario Bryan Lee sanoi: "Uskomme, että Joyce lähti osoitteesta jalan ja saattoi kävellä satama-alueelle." Hän kehotti kaikkia, jotka ovat nähneet Joycen kävelemässä tai jotka ovat nähneet hänet sen jälkeen, ottamaan yhteyttä. "Kehotan kaikkia, joilla on yksityisiä valvontakameroita, jotka kattavat reitin, jota Joyce on saattanut kulkea, tarkistamaan järjestelmänsä ja toimittamaan asiaankuuluvaa materiaalia poliiseille mahdollisimman pian", hän lisäsi. Kirklandin kuvauksen mukaan hän on noin 180-senttinen, keskivartaloinen ja hänellä on harmaat, olkapäiden pituiset hiukset. Hänellä uskotaan olleen yllään musta puffa-takki ja siniset verryttelyhousut. Aiheeseen liittyvät Internet-linkit Skotlannin poliisi Muut kuin hätätilanteet - puhelin 101.</w:t>
      </w:r>
    </w:p>
    <w:p>
      <w:r>
        <w:rPr>
          <w:b/>
        </w:rPr>
        <w:t xml:space="preserve">Yhteenveto</w:t>
      </w:r>
    </w:p>
    <w:p>
      <w:r>
        <w:t xml:space="preserve">Poliisin sukeltajat ovat avustaneet Kirkcudbrightin sataman ympäristössä kadonneeksi ilmoitetun naisen etsinnöissä.</w:t>
      </w:r>
    </w:p>
    <w:p>
      <w:r>
        <w:rPr>
          <w:b/>
          <w:u w:val="single"/>
        </w:rPr>
        <w:t xml:space="preserve">Asiakirjan numero 19232</w:t>
      </w:r>
    </w:p>
    <w:p>
      <w:r>
        <w:t xml:space="preserve">Nuart Aberdeenin katukuvat "maailman 15 suosituimman joukossa".</w:t>
      </w:r>
    </w:p>
    <w:p>
      <w:r>
        <w:t xml:space="preserve">Nuart otettiin onnistuneesti käyttöön Aberdeenissa huhtikuussa ensimmäistä kertaa. Julien de Casabiancan kuva nuoresta pojasta on neljäntenä 15:stä Brooklyn Street Art (BSA) -järjestön laatimassa luettelossa, jossa seurattiin sosiaalisen median toimintaa. Add Fuelin seinämaalaus on listalla sijalla 14. Aberdeenin Nuartin takana olevan Aberdeen Inspiredin toimitusjohtaja Adrian Watson kertoi BBC Scotlandille: "Olen hämmästynyt, ilahtunut, mutta en välttämättä yllättynyt - Nuartiin saapui jotain erityistä." Aberdeenin tapahtuma palaa ensi vuonna torstaista 12. huhtikuuta sunnuntaihin 15. huhtikuuta. Nuart on järjestetty Norjan Stavangerissa vuodesta 2001 lähtien.</w:t>
      </w:r>
    </w:p>
    <w:p>
      <w:r>
        <w:rPr>
          <w:b/>
        </w:rPr>
        <w:t xml:space="preserve">Yhteenveto</w:t>
      </w:r>
    </w:p>
    <w:p>
      <w:r>
        <w:t xml:space="preserve">Kaksi Aberdeenissa järjestetyssä suuressa katutaidefestivaalissa esillä ollutta teosta on nimetty maailman suosituimpien teosten joukkoon vuonna 2017.</w:t>
      </w:r>
    </w:p>
    <w:p>
      <w:r>
        <w:rPr>
          <w:b/>
          <w:u w:val="single"/>
        </w:rPr>
        <w:t xml:space="preserve">Asiakirjan numero 19233</w:t>
      </w:r>
    </w:p>
    <w:p>
      <w:r>
        <w:t xml:space="preserve">Mies kuoli kahden auton kolarissa Monifiethissä</w:t>
      </w:r>
    </w:p>
    <w:p>
      <w:r>
        <w:t xml:space="preserve">Musta Renault Clio ja hopeanvärinen Reliant Scimitar törmäsivät Ferry Roadilla Bank Streetin risteyksessä noin kello 13.30 sunnuntaina. Reliant Scimitarin kuljettaja vietiin ambulanssilla Ninewellsin sairaalaan Dundeessa, mutta hän kuoli maanantaina. Clion kuljettaja ei loukkaantunut. 42-vuotiasta miestä vastaan on nostettu syyte tieliikennerikoksista. Poliisi ilmoitti, että rikosilmoitus toimitetaan syyttäjälle ja että tutkimukset jatkuvat.</w:t>
      </w:r>
    </w:p>
    <w:p>
      <w:r>
        <w:rPr>
          <w:b/>
        </w:rPr>
        <w:t xml:space="preserve">Yhteenveto</w:t>
      </w:r>
    </w:p>
    <w:p>
      <w:r>
        <w:t xml:space="preserve">Mies on kuollut kahden auton kolarissa Monifiethissä, Angusissa.</w:t>
      </w:r>
    </w:p>
    <w:p>
      <w:r>
        <w:rPr>
          <w:b/>
          <w:u w:val="single"/>
        </w:rPr>
        <w:t xml:space="preserve">Asiakirjan numero 19234</w:t>
      </w:r>
    </w:p>
    <w:p>
      <w:r>
        <w:t xml:space="preserve">Bändi Queen allekirjoitti uuden levytyssopimuksen</w:t>
      </w:r>
    </w:p>
    <w:p>
      <w:r>
        <w:t xml:space="preserve">Universalin kanssa tehty sopimus päättää 40 vuotta kestäneen yhteistyön EMI:n kanssa. "Olemme hyvin innoissamme siitä, että pääsemme kaiken tämän ajan jälkeen uramme uuteen vaiheeseen", kitaristi Brian May sanoi. Edesmennyt laulaja Freddie Mercury ja muu bändi saivat hittejä We Will Rock You ja Bohemian Rhapsody. Vuonna 1991 menehtynyt Mercury tuli tunnetuksi räikeästä lavaesiintymisestään. Ensi vuonna yhtye viettää 40-vuotisjuhlaansa, ja juhlan kunniaksi yhtyeen viisi ensimmäistä albumia julkaistaan uudelleen maaliskuussa. "Pyrimme soveltamaan uutta ajattelua ja innovaatiota tämän hienon teoksen markkinointiin ja myynninedistämiseen", sanoi Universalin pomo Max Hole. Muutos on uusi isku EMI:lle, joka on menettänyt muitakin suosittuja artisteja, kuten Rolling Stonesin, Paul McCartneyn ja Radioheadin, sen jälkeen, kun pääomasijoitusyhtiö Terra Firma osti konsernin vuonna 2007.</w:t>
      </w:r>
    </w:p>
    <w:p>
      <w:r>
        <w:rPr>
          <w:b/>
        </w:rPr>
        <w:t xml:space="preserve">Yhteenveto</w:t>
      </w:r>
    </w:p>
    <w:p>
      <w:r>
        <w:t xml:space="preserve">Rock-veteraani Queen on allekirjoittanut uuden levytyssopimuksen, jonka myötä ensi vuonna julkaistaan uudelleen remasteroidut versiot heidän kaikista albumeistaan.</w:t>
      </w:r>
    </w:p>
    <w:p>
      <w:r>
        <w:rPr>
          <w:b/>
          <w:u w:val="single"/>
        </w:rPr>
        <w:t xml:space="preserve">Asiakirjan numero 19235</w:t>
      </w:r>
    </w:p>
    <w:p>
      <w:r>
        <w:t xml:space="preserve">Kierrätysyksiköstä löytynyt kuollut mies "nukkui kaatopaikalla</w:t>
      </w:r>
    </w:p>
    <w:p>
      <w:r>
        <w:t xml:space="preserve">Adam Forresterin ruumis löydettiin tiistaina rakennuksesta Sneyd Industrial Estate -alueella Stoke-on-Trentissä. Forresterin, jolla ei ollut vakituista asuinpaikkaa, uskotaan asuneen Stoken ja Blurtonin alueella ennen kuolemaansa. Poliisi pyytää tietoja Forresterin liikkeistä ennen kuin hänet löydettiin noin kello 15.00 BST. Katso lisää Stoken ja Staffordshiren tarinoita täältä. Hänet nähtiin viimeksi Festival Parkissa maanantaina. Det Ch Insp Becky Hyde sanoi, että Forrester oli tuotu paikalle kierrätystä sisältävässä kontissa. Suojaa kaatosateiden aikana Ruumiinavaus on tehty, mutta kuolinsyyn selvittämiseksi tarvitaan vielä lisätutkimuksia. "Tutkimuksemme hänen kuolemansa olosuhteista jatkuu, mutta on mahdollista, että Adam on hakeutunut jostain syystä suojaan tai joutunut konttiin", hän sanoi. Hän lisäsi, että hän oli saanut myös toisen ilmoituksen kontissa nukkuvasta miehestä, mutta tämä mies poistui kontista vahingoittumattomana ennen keräämistä. "On mahdollista, että yösiirtolaiset käyttävät kontteja, ja ihmiset saattavat haluta suojautua rankkasateessa, mutta se on äärimmäisen vaarallista", hän sanoi. Poliisi yrittää jäljittää Forresterin viimeisimpiä liikkeitä ja pyytää silminnäkijöitä ottamaan yhteyttä.</w:t>
      </w:r>
    </w:p>
    <w:p>
      <w:r>
        <w:rPr>
          <w:b/>
        </w:rPr>
        <w:t xml:space="preserve">Yhteenveto</w:t>
      </w:r>
    </w:p>
    <w:p>
      <w:r>
        <w:t xml:space="preserve">Miehen, jonka ruumis löytyi kierrätyksen seasta ulkorakennuksesta, uskotaan hakeutuneen suojaan kierrätyspaikalle toimitettuun konttiin.</w:t>
      </w:r>
    </w:p>
    <w:p>
      <w:r>
        <w:rPr>
          <w:b/>
          <w:u w:val="single"/>
        </w:rPr>
        <w:t xml:space="preserve">Asiakirjan numero 19236</w:t>
      </w:r>
    </w:p>
    <w:p>
      <w:r>
        <w:t xml:space="preserve">Guernseyn esikouluopetus valtion rahoittamaksi</w:t>
      </w:r>
    </w:p>
    <w:p>
      <w:r>
        <w:t xml:space="preserve">Lastenhoito on yksi niistä asioista, joista keskustellaan tällä viikolla osana valtioiden jatkuvaa keskustelua painopisteistä. Varapuheenjohtaja Lyndon Trott sanoi olevansa varma, että edustajainhuone ottaa esiopetuksen käyttöön. Hän sanoi: "Olen ollut politiikassa tarpeeksi kauan tietääkseni, että tätä aloitetta tuetaan lähes varmasti." Varapuheenjohtaja Trott lisäsi: "Näyttää siltä, että olemme nyt alle kahden vuoden päässä siitä, että saamme käyttöön kunnollisen valtion rahoittaman esiopetuksen. "Olipa kyse sitten verohelpotuksista tai suorasta julkisen sektorin tarjoamisesta, lopputulos on sama."</w:t>
      </w:r>
    </w:p>
    <w:p>
      <w:r>
        <w:rPr>
          <w:b/>
        </w:rPr>
        <w:t xml:space="preserve">Yhteenveto</w:t>
      </w:r>
    </w:p>
    <w:p>
      <w:r>
        <w:t xml:space="preserve">Pääministerin mukaan Guernsey saa valtion rahoittaman esikouluopetuksen käyttöönsä parin seuraavan vuoden kuluessa.</w:t>
      </w:r>
    </w:p>
    <w:p>
      <w:r>
        <w:rPr>
          <w:b/>
          <w:u w:val="single"/>
        </w:rPr>
        <w:t xml:space="preserve">Asiakirjan numero 19237</w:t>
      </w:r>
    </w:p>
    <w:p>
      <w:r>
        <w:t xml:space="preserve">Jerseyn valtiovarainministeriä Philip Ozoufia koskeva epäluottamuslause hylättiin</w:t>
      </w:r>
    </w:p>
    <w:p>
      <w:r>
        <w:t xml:space="preserve">Senaattori Philip Ozouf joutui äänestämään ennen talousarviota, jossa keskitytään verouudistukseen, menoleikkauksiin ja tullimaksujen korotuksiin. Varapuheenjohtaja Geoff Southern esitti epäluottamuslauseen väittäen, että senaattori Ozouf ei paljastanut julkisen talouden alijäämää. Jerseyssä valtiovarainministerit eivät voi esittää talousarvioita, joissa on alijäämiä. Epäluottamuslauseessa keskityttiin siihen, tiesikö senaattori Ozouf, että talousarvio olisi alijäämäinen vai ei. Hän sanoi, että hän oli aina kertonut avoimesti luvuista ja että ennusteet saattoivat olla vääriä. Apulaisministeri Southern kertoi tiistaina pidetyssä erityisistunnossa, että menot olivat "karanneet käsistä". Senaattori Ozouf sanoi, että ennusteet on laadittu ammattimaisesti, mutta ne voivat luonnostaan olla vääriä. Hän sanoi: "Euroalueen kriisi on jatkunut, joten se on vaikuttanut tuloihimme, mutta se ei ole yllätys. "Deputy Southern arvostelee optimismiamme, mutta olemme tehneet työtä julkisen talouden ja rahoituspalvelualan jälleenrakentamiseksi. "Minusta on pettymys, että minua arvostellaan siitä, että olen puhunut Jerseyn puolesta ja rakentanut sitä uudelleen." Senaattori Ozouf oli sanonut, ettei hän asettuisi ehdolle, jos hän häviää äänestyksen. Jerseyn parlamenttivaalit pidetään 15. lokakuuta.</w:t>
      </w:r>
    </w:p>
    <w:p>
      <w:r>
        <w:rPr>
          <w:b/>
        </w:rPr>
        <w:t xml:space="preserve">Yhteenveto</w:t>
      </w:r>
    </w:p>
    <w:p>
      <w:r>
        <w:t xml:space="preserve">Jerseyn valtiovarainministeriä koskeva epäluottamuslause hylättiin 37 äänellä seitsemän ääntä vastaan, ja viisi äänesti tyhjää.</w:t>
      </w:r>
    </w:p>
    <w:p>
      <w:r>
        <w:rPr>
          <w:b/>
          <w:u w:val="single"/>
        </w:rPr>
        <w:t xml:space="preserve">Asiakirjan numero 19238</w:t>
      </w:r>
    </w:p>
    <w:p>
      <w:r>
        <w:t xml:space="preserve">Tarrant-joen vedenpinnan laskiessa kaloja pelastettu</w:t>
      </w:r>
    </w:p>
    <w:p>
      <w:r>
        <w:t xml:space="preserve">Ympäristöviraston mukaan kaloja, kuten lohta ja taimenta, siirretään Blandfordin lähellä sijaitsevasta Tarrant-joesta läheiseen Stour-jokeen. Tarrant-joen osia puhdistetaan kasvillisuudesta tulevina päivinä. Sen jälkeen kalat pyydystetään sähkövirroilla ja siirretään. "Tarrant-joki on yksi Englannin tuottavimmista kirjolohipaikoista ja läheisen Stour-joen keskijuoksun lohen ja taimenen tärkein kutualue", virasto sanoi. "Kalkkipuron epätavallisen luonteen vuoksi alajuoksulla olevat osat voivat kuivua - jolloin kalat jäävät jumiin ylävirtaan ja alttiiksi saalistukselle." Se lisäsi, että jokaiselta osuudelta pelastettujen kalojen määrä vaihtelee, mutta lisäsi, että yleensä noin 3 000 kalaa pelastetaan "nykyisen kaltaisena vähäisen virtaaman vuotena".</w:t>
      </w:r>
    </w:p>
    <w:p>
      <w:r>
        <w:rPr>
          <w:b/>
        </w:rPr>
        <w:t xml:space="preserve">Yhteenveto</w:t>
      </w:r>
    </w:p>
    <w:p>
      <w:r>
        <w:t xml:space="preserve">Satoja kaloja, jotka olivat vaarassa joutua veden varaan, pelastetaan Dorset-joesta sen jälkeen, kun pitkittynyt kuiva sää aiheutti vedenpinnan laskun.</w:t>
      </w:r>
    </w:p>
    <w:p>
      <w:r>
        <w:rPr>
          <w:b/>
          <w:u w:val="single"/>
        </w:rPr>
        <w:t xml:space="preserve">Asiakirjan numero 19239</w:t>
      </w:r>
    </w:p>
    <w:p>
      <w:r>
        <w:t xml:space="preserve">Brasilian Portelan sambakoulu kruunattu Rion karnevaalien mestareiksi</w:t>
      </w:r>
    </w:p>
    <w:p>
      <w:r>
        <w:t xml:space="preserve">Paraatin aikana yksi Portelan vaunuista kuvasi Doce-joen tuhoa vuonna 2015. Patoa käytettiin pitämään jätteitä rautamalmikaivoksessa lähellä Marianan kaupunkia. Portela on Rion menestynein sambakoulu, mutta se ei ollut voittanut maailmankuulua paraatia 33 vuoteen. Tuomaristo antoi sille parhaat arvosanat useimmissa kategorioissa, kuten puvuissa, rytmissä ja tämän vuoden karnevaaleja varten sävelletyn sambalaulun laadussa. Tuhannet kannattajat alkoivat juhlia heti, kun lopullinen arvosana luettiin Rion Sambadromella. Portela sai 269,9 pistettä, kun toiseksi sijoittunut Mocidade sai 269,8 pistettä. Se on yksi Rion perinteisimmistä sambakouluista, mutta nuoremmat kilpailijat ovat jättäneet sen varjoonsa viime vuosikymmeninä, eikä se ole voittanut karnevaalimestaruutta sitten vuoden 1984. "Odotus on ohi", sanoi Portelan puheenjohtaja Luis Carlos Magalhaes. "Meidän ei tarvitse enää mainita sitä." Tämänvuotisessa paraatissa Portela keskittyi elämän lähteeseen: tarinoihin, myytteihin ja legendoihin, jotka liittyvät joihinkin maailman tunnetuimpiin jokiin, kuten Niiliin ja Mississippiin. Se käytti vaunujaan ja 3 400 jäsenensä pääasiassa sinivalkoisia pukuja tarinan kehittelyyn 75 minuuttia kestäneen paraatin aikana. "Me ansaitsimme voiton, enemmän kuin kukaan muu", Magalhaes sanoi. "Teimme kovasti töitä."</w:t>
      </w:r>
    </w:p>
    <w:p>
      <w:r>
        <w:rPr>
          <w:b/>
        </w:rPr>
        <w:t xml:space="preserve">Yhteenveto</w:t>
      </w:r>
    </w:p>
    <w:p>
      <w:r>
        <w:t xml:space="preserve">Rio de Janeiron karnevaalien mestariksi kruunattiin brasilialainen sambakoulu, joka korosti padon romahtamisen aiheuttamia ympäristövaikutuksia.</w:t>
      </w:r>
    </w:p>
    <w:p>
      <w:r>
        <w:rPr>
          <w:b/>
          <w:u w:val="single"/>
        </w:rPr>
        <w:t xml:space="preserve">Asiakirjan numero 19240</w:t>
      </w:r>
    </w:p>
    <w:p>
      <w:r>
        <w:t xml:space="preserve">El Gordo: Baari puhkeaa 200 miljoonan euron espanjalaisesta lottovoitosta</w:t>
      </w:r>
    </w:p>
    <w:p>
      <w:r>
        <w:t xml:space="preserve">San Juan de Alban kirkkoherra kehotti voittajia käyttämään rahat "viisaasti". Baarin omistaja sanoi, että he olivat "nöyriä ja ahkeria" ihmisiä. El Gordossa, maailman suurimmassa joululotossa, ei ole yhtä päävoittoa, vaan voitot jaetaan monimutkaisessa järjestelmässä tuhansien ihmisten kesken. Tänä vuonna voittoja oli yhteensä 2,38 miljardia euroa. Jokaisessa kupongissa on viisinumeroinen numero, joka on painettu useaan kertaan niin sanottuihin sarjoihin, ja se maksaa 200 euroa. Hinnan vuoksi ne on jaettu 10 alalippuun eli décimoon, joista kukin maksaa 20 euroa. El Gordo, joka tarkoittaa espanjaksi "lihavaa", on jouluperinne. Ihmiset osallistuvat perinteisesti yhdessä, ystävien, perheiden tai työtovereiden kanssa. Voittajilla on suuri merkitys, sillä kansallinen työttömyysaste on noin 17 prosenttia, ja alle 25-vuotiaiden keskuudessa se on vielä korkeampi. Vilalbassa, 15 000 asukkaan kaupungissa, jonka vuosibudjetti on noin 11 miljoonaa euroa, myytiin noin 130 sarjaa, joiden voittonumero oli 71198. He jakavat noin 520 miljoonan euron palkinnon. Näistä sarjoista 55 myytiin San Juan de Alban seurakunnassa, kertoo uutistoimisto Efe.</w:t>
      </w:r>
    </w:p>
    <w:p>
      <w:r>
        <w:rPr>
          <w:b/>
        </w:rPr>
        <w:t xml:space="preserve">Yhteenveto</w:t>
      </w:r>
    </w:p>
    <w:p>
      <w:r>
        <w:t xml:space="preserve">Espanjan joululotossa on maksettu noin 200 miljoonaa euroa (177 miljoonaa puntaa; 235 miljoonaa dollaria) lippujen perusteella, joita myi baari Galician luoteisosan alueella sijaitsevassa kylässä.</w:t>
      </w:r>
    </w:p>
    <w:p>
      <w:r>
        <w:rPr>
          <w:b/>
          <w:u w:val="single"/>
        </w:rPr>
        <w:t xml:space="preserve">Asiakirjan numero 19241</w:t>
      </w:r>
    </w:p>
    <w:p>
      <w:r>
        <w:t xml:space="preserve">Syöpyneet vuoristopolut ovat osa 100 000 punnan korjausrahaston toimintaa</w:t>
      </w:r>
    </w:p>
    <w:p>
      <w:r>
        <w:t xml:space="preserve">Brittiläisen vuorikiipeilyneuvoston Mend Our Mountains -kampanjan tavoitteena on suojella keskeisiä reittejä eroosiolta. Se on käynnistänyt joukkorahoitushankkeen, jonka tarkoituksena on kerätä 100 000 puntaa polkujen ylläpitämiseksi joillakin Britannian päähuipuilla. Snowdonian kansallispuistoviranomaisen mukaan kampanja on elintärkeä, jos se aikoo löytää riittävästi rahaa polkujen ylläpitoon budjettileikkausten jälkeen. BMC:n mukaan Watkin Path -polun huipulla Snowdonin huipun alapuolella oleva osuus on tunnetusti erodoitunut. Brittiläisen vuorikiipeilyneuvoston mukaan Brecon Beaconsissa sijaitsevan Pen y Fanin tien varrella sijaitsevan Neuaddin tekojärven yläpuolella kulkevan polun korjaaminen voi maksaa jopa 170 puntaa metriltä sen syrjäisen sijainnin vuoksi. Hankkeeseen kuuluu myös muita polkuja muun muassa Lake Districtissä, Peak Districtissä ja Yorkshire Dalesissa.</w:t>
      </w:r>
    </w:p>
    <w:p>
      <w:r>
        <w:rPr>
          <w:b/>
        </w:rPr>
        <w:t xml:space="preserve">Yhteenveto</w:t>
      </w:r>
    </w:p>
    <w:p>
      <w:r>
        <w:t xml:space="preserve">Asiantuntijat ovat todenneet, että Snowdonin huipulle ja Brecon Beaconsin alueelle johtavien suosittujen polkujen kunnostaminen edellyttää toimia.</w:t>
      </w:r>
    </w:p>
    <w:p>
      <w:r>
        <w:rPr>
          <w:b/>
          <w:u w:val="single"/>
        </w:rPr>
        <w:t xml:space="preserve">Asiakirjan numero 19242</w:t>
      </w:r>
    </w:p>
    <w:p>
      <w:r>
        <w:t xml:space="preserve">Covid-19: Itä-Lontoon vauvakutsujen järjestäjät saivat sakot poliisilta</w:t>
      </w:r>
    </w:p>
    <w:p>
      <w:r>
        <w:t xml:space="preserve">Kaksi 22- ja 44-vuotiasta miestä saivat kumpikin 200 punnan sakot sen jälkeen, kun poliisit hajottivat juhlat Hornchurchin talossa Itä-Lontoossa sunnuntaina. Poliisin kuvamateriaalissa näkyi pieniä lapsia, teini-ikäisiä ja vanhempia ihmisiä istumassa suuren pöydän ääressä ilmapallojen kanssa. Ylikomisario Stephen Clayman sanoi, että Met Police puuttuu sääntöjen rikkojiin "voimakkaasti". Hän lisäsi ymmärtävänsä, että ihmiset halusivat kokoontua yhteen juhlimaan, mutta sanoi, että "nyt ei todellakaan ole oikea aika". "Tällaisella kokoontumisella voi olla traagisia seurauksia kaikille osallistujille, ja se saattaa levittää tätä hirvittävää virusta läheisiimme ja laajempaan yhteisöön", hän sanoi. Aiheeseen liittyvät Internet-linkit Met Police</w:t>
      </w:r>
    </w:p>
    <w:p>
      <w:r>
        <w:rPr>
          <w:b/>
        </w:rPr>
        <w:t xml:space="preserve">Yhteenveto</w:t>
      </w:r>
    </w:p>
    <w:p>
      <w:r>
        <w:t xml:space="preserve">20 henkilön vauvakutsujen järjestäjät ovat saaneet sakot lukitussääntöjen rikkomisesta.</w:t>
      </w:r>
    </w:p>
    <w:p>
      <w:r>
        <w:rPr>
          <w:b/>
          <w:u w:val="single"/>
        </w:rPr>
        <w:t xml:space="preserve">Asiakirjan numero 19243</w:t>
      </w:r>
    </w:p>
    <w:p>
      <w:r>
        <w:t xml:space="preserve">Aaltoenergian kaupalliset toiveet</w:t>
      </w:r>
    </w:p>
    <w:p>
      <w:r>
        <w:t xml:space="preserve">Nämä kaksi yritystä tutkivat tapoja, joilla Aquamarinen uusi aaltoenergialaite, Oyster, voidaan tuottaa kaupallisesti laajamittaisesti. Technology Strategy Board on rahoittanut hanketta 900 000 punnan osarahoituksella. Oyster on ollut marraskuusta lähtien merikokeissa Euroopan merienergiakeskuksessa (EMEC) Orkneysaarilla. Laite on merenpohjaan liitetty saranoitu läppä, joka käyttää aaltovoimaa korkeapaineisen veden syöttämiseen maalla sijaitsevaan turbiiniin. Tämän uuden kumppanuuden puitteissa BAE Systemsin insinöörit kehittävät yhdessä Edinburghin Aquamarinen kanssa älykkään diagnostiikkajärjestelmän ja etäpainolastausmekanismin Oysterille. Yritykset uskovat, että nämä innovaatiot alentavat huoltokustannuksia ja auttavat maksimoimaan energiantuotannon. Tämä puolestaan tasoittaisi tietä Oyster-teknologian käyttöönotolle kaupallisessa mittakaavassa. Aquamarinen toimitusjohtaja Martin McAdam sanoi: "Oyster-järjestelmä toimii hyvin. "Seuraavaksi pyrimme alentamaan aaltovoimalla tuotetun sähkön hintaa parantamalla Oysterin luotettavuutta ja vähentämällä huoltokustannuksia." Aquamarine, joka hakee yhteensä 50 miljoonan punnan investointeja Oysteriin, aikoo ottaa uuden Oyster 2 -laitteensa käyttöön ensi kesänä. Yhtiö uskoo, että uusi versio voi tuottaa 250 prosenttia enemmän tehoa kuin alkuperäinen laite.</w:t>
      </w:r>
    </w:p>
    <w:p>
      <w:r>
        <w:rPr>
          <w:b/>
        </w:rPr>
        <w:t xml:space="preserve">Yhteenveto</w:t>
      </w:r>
    </w:p>
    <w:p>
      <w:r>
        <w:t xml:space="preserve">Aaltoenergian kehittäjä Aquamarine Power on yhdistänyt voimansa BAE Systemsin kanssa hankkeessa, jonka tarkoituksena on auttaa luomaan maailman ensimmäinen kaupallinen aaltopuisto.</w:t>
      </w:r>
    </w:p>
    <w:p>
      <w:r>
        <w:rPr>
          <w:b/>
          <w:u w:val="single"/>
        </w:rPr>
        <w:t xml:space="preserve">Asiakirjan numero 19244</w:t>
      </w:r>
    </w:p>
    <w:p>
      <w:r>
        <w:t xml:space="preserve">Puolustusministeriö kieltäytyy Lontoon 2012 olympialaisten litteistä ohjuksista kokouksessa</w:t>
      </w:r>
    </w:p>
    <w:p>
      <w:r>
        <w:t xml:space="preserve">Bow Quarter Tower Hamletsissa, jossa asuu 700 ihmistä, on saanut lehtisiä, joissa kerrotaan, että vesitorniin voitaisiin sijoittaa suurnopeusohjuksia. Paikallinen kansanedustaja Rushanara Ali osallistuu torstaina Bow Roadin metodistikirkossa järjestettävään protestikokoukseen. Puolustusministeriö on kuitenkin vahvistanut, ettei se osallistu tilaisuuteen. Kampanjoijat väittävät, että puolustusministeriö oli aiemmin sanonut olevansa paikalla. Heidän nimissään julkaistussa lausunnossa kutsuttiin osallistumatta jättämistä "Tower Hamletin asukkaiden halveksimiseksi". Se jatkoi: "Puolustusministeriö, joka alun perin sanoi osallistuvansa, on nyt vetäytynyt pois Itä-Lontoossa järjestettävästä julkisesta foorumista, jossa keskustellaan suunnitelmista sijoittaa ohjuksia Bowin asuinalueelle olympialaisten aikana." Lausunnossa väitettiin, että tämä "vahvisti kaikenlaisen mielekkään kuulemisen vastustamisen". Puolustusministeriö kuitenkin kiistää, että se olisi koskaan sanonut olevansa läsnä. Tiedottaja sanoi: "Olemme järjestäneet useita yhteisötilaisuuksia, joissa olemme pyrkineet vastaamaan kaikkiin asukkaiden meille esittämiin kysymyksiin. "Jos hallitus antaa vihreää valoa maahan sijoitettavien ilmatorjuntajärjestelmien käyttöönotolle, järjestämme uusia tapaamisia asukkaiden kanssa, jotta he saisivat tietoa asiasta. "Puolustusministeriö ei ole koskaan ehdottanut, että se lähettäisi edustajan Bow Roadin metodistikirkon kokoukseen, joten kaikki väitteet siitä, että olisimme vetäytyneet, ovat hämmentäviä ja virheellisiä."</w:t>
      </w:r>
    </w:p>
    <w:p>
      <w:r>
        <w:rPr>
          <w:b/>
        </w:rPr>
        <w:t xml:space="preserve">Yhteenveto</w:t>
      </w:r>
    </w:p>
    <w:p>
      <w:r>
        <w:t xml:space="preserve">Puolustusministeriö kieltäytyy osallistumasta julkiseen kokoukseen, jossa keskustellaan pintatorjuntaohjusten sijoittamisesta asuintaloihin olympialaisten aikana.</w:t>
      </w:r>
    </w:p>
    <w:p>
      <w:r>
        <w:rPr>
          <w:b/>
          <w:u w:val="single"/>
        </w:rPr>
        <w:t xml:space="preserve">Asiakirjan numero 19245</w:t>
      </w:r>
    </w:p>
    <w:p>
      <w:r>
        <w:t xml:space="preserve">Coronavirus: NI:n kalastajille tarjottiin rahaa kalastuksen lopettamiseksi</w:t>
      </w:r>
    </w:p>
    <w:p>
      <w:r>
        <w:t xml:space="preserve">Conor MacauleyBBC NI:n maatalous- ja ympäristökirjeenvaihtaja 1,7 miljoonan punnan potti on käytettävissä kalastajille, jotka haluavat lopettaa kalastuksen kuudeksi viikoksi. He voivat hakea jompaakumpaa kahdesta "sitomisjaksosta" lokakuun puolivälin ja marraskuun lopun välisenä aikana. Pubien, ravintoloiden ja työpaikkojen sulkeminen kaikkialla Euroopassa on vähentänyt suuresti NI:n tärkeimpien vientituotteiden, katkarapujen ja scampien, kysyntää. Käteisvarat auttavat kattamaan miehistökulut, laivojen asuntolainat, vakuutukset ja satamamaksut. Maatalousministeri Edwin Poots kävi Portavogien satamassa Downin kreivikunnassa ilmoittamassa ohjelmasta. Kahdeksankymmentä prosenttia rahoista on peräisin EU:n rahastosta, ja loput ovat toimeenpanovallan vastaavaa rahoitusta. Tämä on toinen kalastusalalle suunnattu käteisrahajärjestelmä. Edellinen, huhtikuussa toteutettu ohjelma rahoitettiin kokonaan toimeenpanovallan kautta. Kaksi tärkeintä kalantuottajajärjestöä on suhtautunut tukeen myönteisesti. Ne sanoivat, että sen avulla ne voivat valvoa tarjontaa ja nostaa hintoja odotellessaan markkinoiden elpymistä. Rahasta noin 400 000 puntaa on tarkoitettu pienemmille aluksille, jotka kalastavat pääasiassa rapuja. Suurin osa kattaa suuremmat alukset, jotka purkavat pääasiassa katkarapuja.</w:t>
      </w:r>
    </w:p>
    <w:p>
      <w:r>
        <w:rPr>
          <w:b/>
        </w:rPr>
        <w:t xml:space="preserve">Yhteenveto</w:t>
      </w:r>
    </w:p>
    <w:p>
      <w:r>
        <w:t xml:space="preserve">Pohjois-Irlannin kalastuslaivastolle aiotaan tarjota rahaa kalastuksen lopettamiseen, koska sen tuotteiden markkinat supistuvat Covidin vuoksi.</w:t>
      </w:r>
    </w:p>
    <w:p>
      <w:r>
        <w:rPr>
          <w:b/>
          <w:u w:val="single"/>
        </w:rPr>
        <w:t xml:space="preserve">Asiakirjan numero 19246</w:t>
      </w:r>
    </w:p>
    <w:p>
      <w:r>
        <w:t xml:space="preserve">Daryll Rowe häviää valituksen tarjouksen yli HIV tuomio</w:t>
      </w:r>
    </w:p>
    <w:p>
      <w:r>
        <w:t xml:space="preserve">Daryll Rowe, 28, tuomittiin Brighton Crown Courtissa tänä vuonna elinkautiseen vankeuteen, josta vähintään 12 vuotta. Hän oli maan ensimmäinen mies, jonka todettiin syyllistyneen viruksen levittämiseen tahallaan. Brightonissa asuva Rowe tartutti viisi miestä, joiden kanssa hän harrasti suojaamatonta seksiä, ja sabotoi viiden muun miehen kondomeja Brightonissa ja Northumberlandissa. Hänet tuomittiin viidestä tahallisesta vakavan ruumiinvamman aiheuttamisesta ja viidestä sen yrityksestä. Rowe vei tapauksensa muutoksenhakutuomioistuimeen, mutta tuomarit totesivat, että hänen puolestaan esitetyt perusteet tuomionsa vastustamiseksi olivat "kiistattomat". Lady Justice Hallett totesi myös, että Rowen tuomiota koskeva vaatimus oli riidaton. Oikeudenkäynnissä kuultiin, että hän aloitti tarkoituksellisen kampanjan tartuttaakseen miehiä, jotka hän tapasi deittisovellus Grindrissä sen jälkeen, kun hänellä oli diagnosoitu hiv huhtikuussa 2015 kotikaupungissaan Edinburghissa. Rowe kertoi valamiehille uskovansa, että hän oli parantunut viruksesta Brightoniin muutettuaan, koska hän oli ottanut käyttöön hoidoksi oman virtsansa juomisen, jota täydennettiin luonnonlääkkeillä, kuten oregano-, kookos- ja oliivinlehtiöljyillä.</w:t>
      </w:r>
    </w:p>
    <w:p>
      <w:r>
        <w:rPr>
          <w:b/>
        </w:rPr>
        <w:t xml:space="preserve">Yhteenveto</w:t>
      </w:r>
    </w:p>
    <w:p>
      <w:r>
        <w:t xml:space="preserve">Mies, joka yritti tahallaan tartuttaa 10 miehelle HIV:n, on hävinnyt kanteen tuomiostaan ja tuomiostaan.</w:t>
      </w:r>
    </w:p>
    <w:p>
      <w:r>
        <w:rPr>
          <w:b/>
          <w:u w:val="single"/>
        </w:rPr>
        <w:t xml:space="preserve">Asiakirjan numero 19247</w:t>
      </w:r>
    </w:p>
    <w:p>
      <w:r>
        <w:t xml:space="preserve">Kuvissa: Jemenin historiallisessa pääkaupungissa on kuolettavia tulvia</w:t>
      </w:r>
    </w:p>
    <w:p>
      <w:r>
        <w:t xml:space="preserve">Kymmeniä muita on myös loukkaantunut. Tulvat ovat aiheuttaneet laajoja vahinkoja Unescon maailmanperintökohteisiin kuuluvan Sanaan vanhan kaupungin historiallisille kohteille. Kaupungissa on satoja erottuvia ruskean ja valkoisen värisiä taloja, jotka ovat peräisin ennen 1100-lukua. Niitä ovat jo pitkään uhanneet rappeutuminen ja sodan väkivalta. Yksi asukkaista, Muhammad Ali al-Talhi, kertoi uutistoimisto Reutersille, että hän ja hänen perheensä olivat jääneet kodittomiksi sen jälkeen, kun heidän asumansa muinainen rakennus tuhoutui perjantaina. "Kaikki, mitä meillä oli, on haudattu", hän sanoi. Yli viisi vuotta kestänyt konflikti Jemenissä on johtanut YK:n mukaan maailman pahimpaan humanitaariseen kriisiin. Miljoonat ihmiset ovat riippuvaisia ruoka-avusta, ja koronaviruksen uskotaan leviävän - suurelta osin ilmoittamatta - maassa. Kaikkiin kuviin sovelletaan tekijänoikeuksia.</w:t>
      </w:r>
    </w:p>
    <w:p>
      <w:r>
        <w:rPr>
          <w:b/>
        </w:rPr>
        <w:t xml:space="preserve">Yhteenveto</w:t>
      </w:r>
    </w:p>
    <w:p>
      <w:r>
        <w:t xml:space="preserve">Kapinallisten hallussa olevan pääkaupungin Sanaan viranomaisten mukaan yli 130 ihmistä on saanut surmansa heinäkuun puolivälin jälkeen Jemenin rankkasateissa.</w:t>
      </w:r>
    </w:p>
    <w:p>
      <w:r>
        <w:rPr>
          <w:b/>
          <w:u w:val="single"/>
        </w:rPr>
        <w:t xml:space="preserve">Asiakirjan numero 19248</w:t>
      </w:r>
    </w:p>
    <w:p>
      <w:r>
        <w:t xml:space="preserve">Abortti: Sikiön kuolemaan johtavia poikkeavuuksia käsittelevä työryhmä paljastui.</w:t>
      </w:r>
    </w:p>
    <w:p>
      <w:r>
        <w:t xml:space="preserve">Ryhmää ehdotettiin ensimmäisen kerran helmikuussa, kun edustajakokous äänesti sitä vastaan, että naiset voisivat keskeyttää raskauden tällaisissa olosuhteissa. Terveysministeriön tiedottajan mukaan ryhmä raportoi ehdotuksistaan syyskuun loppuun mennessä. Ryhmä piti ensimmäisen kokouksensa 14. heinäkuuta, mutta sen jäsenet eivät olleet tiedossa. Ryhmän puheenjohtajana toimii ylilääkäri Michael McBride. Muut jäsenet ovat Charlotte McArdle, johtava sairaanhoitopäällikkö, Seán Holland, Seán Holland, Jackie Johnston, terveysministeriön toissijaisen hoidon osaston johtaja, Hugh Widdis, osaston lakimies, sekä Brian Grzymek ja Amanda Patterson, oikeusministeriön virkamiehet. Ryhmä toimii neuvontatyönä ja on yhteydessä naisiin ja perheisiin, joihin kuolemaan johtava sikiön poikkeavuus on vaikuttanut suoraan. Myös terveydenhuollon ammattilaiset ovat mukana. Johtokunnalle ja terveysvaliokunnalle on ilmoitettu nimityksistä ja ryhmän toimeksiannosta.</w:t>
      </w:r>
    </w:p>
    <w:p>
      <w:r>
        <w:rPr>
          <w:b/>
        </w:rPr>
        <w:t xml:space="preserve">Yhteenveto</w:t>
      </w:r>
    </w:p>
    <w:p>
      <w:r>
        <w:t xml:space="preserve">Niiden kuuden virkamiehen nimet, jotka muodostavat sikiön kuolemaan johtavia poikkeavuuksia käsittelevän edustajakokouksen työryhmän, on paljastettu.</w:t>
      </w:r>
    </w:p>
    <w:p>
      <w:r>
        <w:rPr>
          <w:b/>
          <w:u w:val="single"/>
        </w:rPr>
        <w:t xml:space="preserve">Asiakirjan numero 19249</w:t>
      </w:r>
    </w:p>
    <w:p>
      <w:r>
        <w:t xml:space="preserve">Afganistan tutkii tyttöjen laulukieltoa</w:t>
      </w:r>
    </w:p>
    <w:p>
      <w:r>
        <w:t xml:space="preserve">Kieltoa arvosteltiin laajasti sosiaalisessa mediassa. Tytöt jakoivat klippejä itsestään laulamassa hashtagilla #IAmMySong. Kiista on saanut alkunsa, kun Talebanin kanssa mahdollisesti solmittavan rauhansopimuksen seurauksista ollaan huolissaan. Talebanien aikana tytöiltä evättiin koulutus ja suurin osa musiikista oli kielletty. Kabulin lausunnossa kiellettiin 12-vuotiaita ja sitä vanhempia tyttöjä laulamasta koulun tilaisuuksissa ja kiellettiin myös vanhemmilta tytöiltä miespuoliset musiikinopettajat. Opetusministeriö sanoo, ettei lausunto vastaa sen omaa kantaa. Se sanoo arvioivansa sitä ja voivansa ryhtyä kurinpitotoimiin. Muutama päivä sitten ilmoitettu kielto herätti kritiikkiä sosiaalisessa mediassa, ja kirjallisuuden edustajat ja kampanjoijat sanoivat sen olevan takaisku koulutusoikeuksien suhteen. "Anna meille anteeksi, Jumala, ihmiset voivat olla niin julmia, että he näkevät jopa lapsen sukupuoleen perustuvasta näkökulmasta", twiittasi kirjailija ja runoilija Shafiqa Khpalwak, yksi maan tunnetuimmista naiskirjailijoista. Jotkut naiset vertasivat tilannetta elämään vuonna 2001 syrjäytettyjen talebanien aikana, jolloin tytöiltä kiellettiin koulunkäynti ja suurin osa musiikista oli kiellettyä. "Tämä on talibanisoitumista tasavallan sisältä käsin", siteeraa uutistoimisto Associated Press (AP) afganistanilaista ihmisoikeusaktivistia Sima Samaria, joka on toiminut lähes 40 vuotta. Afganistanin hallitusta painostetaan parhaillaan solmimaan rauhansopimus Talebanin kanssa, ja vaikka monet afganistanilaiset naiset haluavat lopettaa väkivallan, he ovat kirjeenvaihtajien mukaan huolissaan tulevista oikeuksistaan.</w:t>
      </w:r>
    </w:p>
    <w:p>
      <w:r>
        <w:rPr>
          <w:b/>
        </w:rPr>
        <w:t xml:space="preserve">Yhteenveto</w:t>
      </w:r>
    </w:p>
    <w:p>
      <w:r>
        <w:t xml:space="preserve">Afganistanin opetusministeriö sanoo tutkivansa pääkaupungin Kabulin opetusjohtajan äskettäistä lausuntoa, jossa kiellettiin yli 12-vuotiaita tyttöjä laulamasta julkisesti.</w:t>
      </w:r>
    </w:p>
    <w:p>
      <w:r>
        <w:rPr>
          <w:b/>
          <w:u w:val="single"/>
        </w:rPr>
        <w:t xml:space="preserve">Asiakirjan numero 19250</w:t>
      </w:r>
    </w:p>
    <w:p>
      <w:r>
        <w:t xml:space="preserve">Mies vangittiin kuolemantuottamuksesta kuolemaan johtaneesta tönäisystä</w:t>
      </w:r>
    </w:p>
    <w:p>
      <w:r>
        <w:t xml:space="preserve">Jentilal Deugi kuoli sairaalassa kaksi päivää sen jälkeen, kun hän oli saanut sydänpysähdyksen, joka johtui Leicesterissä 31. toukokuuta käydyssä riidassa saamastaan aivovammasta. Yashvant Pranlal, 22, tunnusti syyllisyytensä taposta ja sai perjantaina neljä ja puoli vuotta vankeutta. Leicestershiren poliisi sanoi, että "tässä tapauksessa ei todellakaan ole voittajia". Poliisien mukaan Deugi oli ollut riidoissa miesryhmän kanssa Redcar Roadilla, kun häntä tönäistiin. Komisario Jonathan Blockley sanoi: "Tässä tapauksessa ei todellakaan ole voittajia. Yksi perhe on menettänyt läheisensä, ja toinen joutuu nyt olemaan huomattavan pitkään ilman perheenjäsentään. "Yksi tönäisy johti elämän loppumiseen. Osanottoni herra Deugin perheelle, joka on osoittanut valtavaa arvokkuutta koko tutkinnan ajan, eikä tämä ollut heille mitenkään helppoa." Seuraa BBC East Midlandsia Facebookissa, Twitterissä tai Instagramissa. Lähetä juttuideoita osoitteeseen eastmidsnews@bbc.co.uk.</w:t>
      </w:r>
    </w:p>
    <w:p>
      <w:r>
        <w:rPr>
          <w:b/>
        </w:rPr>
        <w:t xml:space="preserve">Yhteenveto</w:t>
      </w:r>
    </w:p>
    <w:p>
      <w:r>
        <w:t xml:space="preserve">Mies, joka aiheutti toisen miehen kuoleman tönäisemällä hänet maahan riidan aikana, on vangittu.</w:t>
      </w:r>
    </w:p>
    <w:p>
      <w:r>
        <w:rPr>
          <w:b/>
          <w:u w:val="single"/>
        </w:rPr>
        <w:t xml:space="preserve">Asiakirjan numero 19251</w:t>
      </w:r>
    </w:p>
    <w:p>
      <w:r>
        <w:t xml:space="preserve">Lääkeyhtiö Indiviorin osakkeet romahtavat Yhdysvaltain tuomioistuimen päätöksen jälkeen</w:t>
      </w:r>
    </w:p>
    <w:p>
      <w:r>
        <w:t xml:space="preserve">Yhdysvaltalainen tuomioistuin totesi, että rinnakkaislääkkeiden valmistaja Dr. Reddy'sin suunniteltu kilpaileva tuote ei ollut loukannut Indivior-patentteja. Indivior - FTSE 250 -yritys - aikoo valittaa päätöksestä. Suboxonen osuus sen tuloista on noin 80 prosenttia. Liikehdintä auttoi vetämään FTSE 250 -indeksiä 17,41 prosenttia alaspäin ja päätyi 19 786,18 pisteeseen. Vertailuindeksi FTSE 100 nousi kuitenkin 7,88 prosenttia ja sulkeutui 7 438,5 pisteeseen. Shire plc oli indeksin paras nousija, joka nousi 2,6 %. Välittäjien suositukset olivat joidenkin osakekurssien liikkeiden taustalla. Greene Kingin osakkeet laskivat lähes 4 % sen jälkeen, kun HSBC laski yhtiön luottoluokituksen "laskevaksi". Yhdysvaltain odotettua heikompi työpaikkaraportti sai dollarin nousemaan euroon nähden. Myös punta vahvistui päivän edetessä, kun aiemmin julkaistu vahva kyselytutkimus brittiläisistä valmistajista auttoi. Englannin punta nousi dollarin suhteen sentin kolmanneksen 1,2974 dollariin ja vahvistui euroon nähden 0,6 prosenttia 1,0926 euroon.</w:t>
      </w:r>
    </w:p>
    <w:p>
      <w:r>
        <w:rPr>
          <w:b/>
        </w:rPr>
        <w:t xml:space="preserve">Yhteenveto</w:t>
      </w:r>
    </w:p>
    <w:p>
      <w:r>
        <w:t xml:space="preserve">Indivior-yhtiön osakkeet laskivat 35 prosenttia sen jälkeen, kun yhdysvaltalaisen tuomioistuimen päätös nosti esiin mahdollisuuden, että sen Suboxone Film -opioidiriippuvuushoito voisi joutua kilpailemaan halvemman tuotteen kanssa.</w:t>
      </w:r>
    </w:p>
    <w:p>
      <w:r>
        <w:rPr>
          <w:b/>
          <w:u w:val="single"/>
        </w:rPr>
        <w:t xml:space="preserve">Asiakirjan numero 19252</w:t>
      </w:r>
    </w:p>
    <w:p>
      <w:r>
        <w:t xml:space="preserve">Lontooseen ennustetaan "pelottavaa" koulupaikkavajetta.</w:t>
      </w:r>
    </w:p>
    <w:p>
      <w:r>
        <w:t xml:space="preserve">London Councilsin mukaan vaje kasvaa todennäköisesti aiemmin arvioitua nopeammin noin 90 000:een vuoteen 2015 mennessä. Stephen Reed London Councilsista sanoi: "90 000 paikan vaje vuoteen 2015 mennessä on todella pelottavaa". Koulutusministeriön tiedottaja sanoi, että se "luo tuhansia lisäpaikkoja". London Councils sanoi, että heinäkuun loppuun mennessä 800 lapsella ei ollut vielä peruskoulupaikkaa, mutta sillä ei ollut tuoreempaa lukua. "Olemme kertoneet hallitukselle, että Lontoon on saatava rahoitusta, jota tarvitaan vanhempien toivomien peruskoulupaikkojen tarjoamiseen", Reed sanoi. "Hallitus ei tee sitä." "Jos lapsen koulutukseen ei panosteta, kerätään valtavia sosiaalisia ongelmia tulevaisuutta varten ja tuhotaan lapsen elämä." Opetusministeriö totesi: "Tiedämme, että Lontoossa on paineita, ja siksi luomme tuhansia lisäpaikkoja, jotta voimme vastata syntyvyyden nousun vaikutukseen peruskouluihin. "Olemme jo investoineet Lontoossa hieman yli miljardi puntaa tänä ja viime vuonna uusien koulupaikkojen luomiseen, ja satoja miljoonia puntia tulee vielä lisää."</w:t>
      </w:r>
    </w:p>
    <w:p>
      <w:r>
        <w:rPr>
          <w:b/>
        </w:rPr>
        <w:t xml:space="preserve">Yhteenveto</w:t>
      </w:r>
    </w:p>
    <w:p>
      <w:r>
        <w:t xml:space="preserve">Lontoon 32:ta neuvostoa edustava elin on varoittanut, että perus- ja keskiasteen koulupaikkavajeesta aiheutuvat kustannukset nousevat 2,3 miljardiin puntaan vuoteen 2015 mennessä.</w:t>
      </w:r>
    </w:p>
    <w:p>
      <w:r>
        <w:rPr>
          <w:b/>
          <w:u w:val="single"/>
        </w:rPr>
        <w:t xml:space="preserve">Asiakirjan numero 19253</w:t>
      </w:r>
    </w:p>
    <w:p>
      <w:r>
        <w:t xml:space="preserve">Neljän viikon välein tapahtuva roskien keräys Conwyssa askeleen lähempänä.</w:t>
      </w:r>
    </w:p>
    <w:p>
      <w:r>
        <w:t xml:space="preserve">Neuvoston komitea suositteli maanantaina uusia toimenpiteitä, jotka menevät hallituksen hyväksyttäväksi 23. helmikuuta. Tällä hetkellä Conwy kerää jätteet joka toinen viikko, kuten suurin osa Walesista. Kolmessa Walesin 22:sta kunnasta jätteet kerätään kolmen viikon välein, mutta yksikään ei ole vielä siirtynyt neljän viikon välein tapahtuvaan keräykseen. Ehdotettujen muutosten mukaan Conwy keräisi kaatopaikalle menevän jätteen neljän viikon välein, ja ruokajätteen ja kierrätyksen keräys olisi edelleen viikoittaista. Lisäksi vaippoja varten olisi erillinen keräyspalvelu, ylimääräisiä kierrätyskeräyksiä ruuhka-aikoina ja lisäastioita suurperheille.</w:t>
      </w:r>
    </w:p>
    <w:p>
      <w:r>
        <w:rPr>
          <w:b/>
        </w:rPr>
        <w:t xml:space="preserve">Yhteenveto</w:t>
      </w:r>
    </w:p>
    <w:p>
      <w:r>
        <w:t xml:space="preserve">Conwyn kreivikunnasta saattaa tulla Walesin ensimmäinen paikallisviranomainen, joka kerää jätteet neljän viikon välein.</w:t>
      </w:r>
    </w:p>
    <w:p>
      <w:r>
        <w:rPr>
          <w:b/>
          <w:u w:val="single"/>
        </w:rPr>
        <w:t xml:space="preserve">Asiakirjan numero 19254</w:t>
      </w:r>
    </w:p>
    <w:p>
      <w:r>
        <w:t xml:space="preserve">Mies pidätetty Karen Danczukin seksuaalisen hyväksikäytön tutkinnassa</w:t>
      </w:r>
    </w:p>
    <w:p>
      <w:r>
        <w:t xml:space="preserve">Työväenpuolueen kansanedustajan Simon Danczukin vaimo Danczuk on kertonut, että hänet raiskattiin lapsena toistuvasti hänen kotonaan Manchesterissa. Poliisin mukaan 36-vuotias mies on pidätetty raiskauksesta epäiltynä. Pidätys koskee kuuden ja 12 vuoden ikäistä uhria, ja hyväksikäyttö tapahtui vuosina 1989-1995, Greater Manchesterin poliisi kertoi. DI Caroline Ward sanoi: "(Me) tutkimme perusteellisesti kaikki ilmoitukset seksuaalisesta hyväksikäytöstä ja raiskauksesta riippumatta siitä, kuinka kauan sitten ne tapahtuivat." Pidätetty mies asetettiin myöhemmin takuita vastaan 30. huhtikuuta asti, poliisi kertoi.</w:t>
      </w:r>
    </w:p>
    <w:p>
      <w:r>
        <w:rPr>
          <w:b/>
        </w:rPr>
        <w:t xml:space="preserve">Yhteenveto</w:t>
      </w:r>
    </w:p>
    <w:p>
      <w:r>
        <w:t xml:space="preserve">Mies on pidätetty Karen Danczukin esittämien historiallisten seksuaalisten hyväksikäyttösyytösten yhteydessä.</w:t>
      </w:r>
    </w:p>
    <w:p>
      <w:r>
        <w:rPr>
          <w:b/>
          <w:u w:val="single"/>
        </w:rPr>
        <w:t xml:space="preserve">Asiakirjan numero 19255</w:t>
      </w:r>
    </w:p>
    <w:p>
      <w:r>
        <w:t xml:space="preserve">Lincolnshiren kuplavolkkarimuseo muuttaa uuteen kotiinsa</w:t>
      </w:r>
    </w:p>
    <w:p>
      <w:r>
        <w:t xml:space="preserve">Nähtävyyden omistajat ovat siirtäneet yli 30 mikroauton kokoelmansa Byards Leapista suurempaan rakennukseen Langrickiin, Bostonin lähelle. Vuonna 2004 avatussa museossa on yli 30 autoa sekä klassisia skoottereita ja 1960-luvun muistoesineitä. Omistaja Paula Cooper sanoi, että on jännittävää olla jälleen avoinna puolitoista vuotta kestäneen sulkemisen jälkeen. Bubble car on suosittu termi mikroautoille, joilla tarkoitetaan autoja, joiden moottoritilavuus on alle 700 kuutiosenttimetriä. "Enemmän tilaa" Ajoneuvot saavuttivat suosionsa huipun 1960-luvulla, ja uusi museo on sisustettu tuon aikakauden mukaisesti. Bostonin pormestari Mary Wright avasi museon virallisesti uudelleen. Rouva Cooper sanoi: "Olemme työskennelleet museon parissa hullun lailla aina avajaisia edeltävään yöhön asti." Hän lisäsi, että uusi paikka oli "lähes kaksinkertainen" ja että siellä oli "isommat teehuoneet ja enemmän tilaa jokaisen vaunun ympärillä".</w:t>
      </w:r>
    </w:p>
    <w:p>
      <w:r>
        <w:rPr>
          <w:b/>
        </w:rPr>
        <w:t xml:space="preserve">Yhteenveto</w:t>
      </w:r>
    </w:p>
    <w:p>
      <w:r>
        <w:t xml:space="preserve">Lincolnshiren kuplavolkkarimuseo on avattu uudessa paikassa, kun sen entisessä kodissa ei enää ollut tilaa.</w:t>
      </w:r>
    </w:p>
    <w:p>
      <w:r>
        <w:rPr>
          <w:b/>
          <w:u w:val="single"/>
        </w:rPr>
        <w:t xml:space="preserve">Asiakirjan numero 19256</w:t>
      </w:r>
    </w:p>
    <w:p>
      <w:r>
        <w:t xml:space="preserve">Uusi seteli "vaalitemppu</w:t>
      </w:r>
    </w:p>
    <w:p>
      <w:r>
        <w:t xml:space="preserve">Oppositiopoliitikko on kutsunut julkaisua vaalitempuksi. Tuhannen rupian seteli on painettu kirkkain värein. Sen toisella puolella on kuva turvallisuusjoukoista, jotka nostavat kansallislipun, kuten ne tekivät turvatessaan koko rannikon juuri ennen lopullista voittoa. Toinen puoli on kuitenkin kiistanalaisempi. Siinä on hymyilevä presidentti Rajapaksa, joka nostaa kätensä ylös voiton eleenä. Sri Lankan keskuspankin lausunnossa kuvataan, että se kuvaa "yhtä kansakuntaa, joka on sopusoinnussa ja etenee kohti vaurautta presidentti Mahinda Rajapaksan johdolla". Tunnettu oppositiopoliitikko Mangala Samaraweera on reagoinut siihen raivokkaasti. Viitaten siihen, että presidentinvaalit pidetään todennäköisesti pian, hän kutsui setelin julkistamista "häpeämättömäksi teoksi" ja lisäsi, että on epätavallista, että elävä poliittinen persoona on kuvattu setelissä. Pankin pääjohtaja Ajith Cabraal kuitenkin torjui Samaraweeran syytökset, jotka johtuivat "mustasukkaisuudesta". Hän sanoi, että saaren seteleissä on aiemmin kuvattu kuningas Yrjö VI ja kuningatar Elisabet II, ja kolikoissa on ollut kahden edellisen presidentin kuvat heidän eläessään. Kuusi kuukautta sodan päättymisen jälkeen Sri Lankassa on edelleen suuria julisteita, joissa presidentti ja hänen veljensä ovat kuvattuina ja joissa kehutaan heidän johtajuuttaan sodan lopettamisessa. Viikko sitten asevoimien päällikkö, kenraali Sarath Fonseka erosi tyytymättömänä, koska hän selvästi uskoi, ettei hän ole saanut kunniaa voitosta.</w:t>
      </w:r>
    </w:p>
    <w:p>
      <w:r>
        <w:rPr>
          <w:b/>
        </w:rPr>
        <w:t xml:space="preserve">Yhteenveto</w:t>
      </w:r>
    </w:p>
    <w:p>
      <w:r>
        <w:t xml:space="preserve">Sri Lankassa on tällä viikolla kiistelty setelin liikkeeseenlaskusta, jolla juhlistetaan hallituksen puoli vuotta sitten tekemää sotilaallista tappiota tamilitiikerikapinallisia vastaan.</w:t>
      </w:r>
    </w:p>
    <w:p>
      <w:r>
        <w:rPr>
          <w:b/>
          <w:u w:val="single"/>
        </w:rPr>
        <w:t xml:space="preserve">Asiakirjan numero 19257</w:t>
      </w:r>
    </w:p>
    <w:p>
      <w:r>
        <w:t xml:space="preserve">Sheffieldin kuolemantapaukset: Poikien murhasta syytetty äiti tutkintavankeudessa</w:t>
      </w:r>
    </w:p>
    <w:p>
      <w:r>
        <w:t xml:space="preserve">Sarah Barrassia, 34, syytetään 14-vuotiaan Blake Barrassin ja Tristen Barrassin, 13, murhasta Shiregreenin alueella perjantaina. Hän esiintyi Sheffieldin kruununoikeudessa yhdessä Brandon Machinin, 38, kanssa, jota myös syytetään kahdesta murhasta. Barrassia syytetään myös kolmesta murhayrityksestä kahta muuta lasta vastaan. Tuomari Roger Thomas QC määräsi oikeudenkäynnin päivämääräksi 12. marraskuuta ja sanoi, että Barrass ja Machin saapuvat seuraavan kerran 21. kesäkuuta. Seuraa BBC Yorkshirea Facebookissa, Twitterissä ja Instagramissa. Lähetä juttuideoita osoitteeseen yorkslincs.news@bbc.co.uk</w:t>
      </w:r>
    </w:p>
    <w:p>
      <w:r>
        <w:rPr>
          <w:b/>
        </w:rPr>
        <w:t xml:space="preserve">Yhteenveto</w:t>
      </w:r>
    </w:p>
    <w:p>
      <w:r>
        <w:t xml:space="preserve">Äiti, jota syytetään kahden teini-ikäisen poikansa murhasta Sheffieldissä sijaitsevassa talossa, on vangittu.</w:t>
      </w:r>
    </w:p>
    <w:p>
      <w:r>
        <w:rPr>
          <w:b/>
          <w:u w:val="single"/>
        </w:rPr>
        <w:t xml:space="preserve">Asiakirjan numero 19258</w:t>
      </w:r>
    </w:p>
    <w:p>
      <w:r>
        <w:t xml:space="preserve">Kahden maakunnan kaupat kieltävät Halloween-jauhot ja -munat</w:t>
      </w:r>
    </w:p>
    <w:p>
      <w:r>
        <w:t xml:space="preserve">Se on seurausta vandalismista, jossa käytettiin kananmunia ja jauhoja viime vuoden Halloweenin aikana. Nyt jotkut Bridgendin ja Vale of Glamorganin kaupat kieltäytyvät myymästä niitä alle 16-vuotiaille. Etelä-Walesin poliisi on asettanut rajoituksia sen jälkeen, kun niitä oli raportoitu heitetyn kymmeneen kotiin 24 tunnin sisällä. Ylikonstaapeli Nia Hughes sanoi: "Munien ja jauhojen heittelyä ei suvaita halloweenia edeltävinä päivinä eikä halloween-iltana." Kauppojen on laitettava varoitusjulisteita. Viime viikolla Carmarthenshiren valtuusto ilmoitti, että monet kreivikunnan kaupat rajoittavat jauhojen ja kananmunien myyntiä halloweenin aikana yrittäessään vähentää epäsosiaalista käyttäytymistä.</w:t>
      </w:r>
    </w:p>
    <w:p>
      <w:r>
        <w:rPr>
          <w:b/>
        </w:rPr>
        <w:t xml:space="preserve">Yhteenveto</w:t>
      </w:r>
    </w:p>
    <w:p>
      <w:r>
        <w:t xml:space="preserve">Munat ja jauhot saattavat kuulostaa harmittomilta kotitaloustavaroilta, mutta poliisi on kieltänyt niiden myynnin nuorille Halloweenin aikana.</w:t>
      </w:r>
    </w:p>
    <w:p>
      <w:r>
        <w:rPr>
          <w:b/>
          <w:u w:val="single"/>
        </w:rPr>
        <w:t xml:space="preserve">Asiakirjan numero 19259</w:t>
      </w:r>
    </w:p>
    <w:p>
      <w:r>
        <w:t xml:space="preserve">Viisikymmentä harmaan sävyä vie Pohjois-Amerikan lipputulot</w:t>
      </w:r>
    </w:p>
    <w:p>
      <w:r>
        <w:t xml:space="preserve">Se oli kaikkien aikojen toiseksi suurin helmikuun ensi-ilta, kun The Passion of the Christin avaus vuonna 2004 oli 83,9 miljoonaa dollaria. EL Jamesin bestseller-romaaniin perustuvan Fifty Shades of Grey -elokuvan on ohjannut Sam Taylor-Johnson, ja sen pääosissa nähdään Jamie Dornan ja Dakota Johnson. Universal Picturesin mukaan Pohjois-Amerikan yleisöstä 68 prosenttia oli naisia. Elokuvan tuotto oli yli kaksinkertainen lähimpään kilpailijaansa Kingsmaniin verrattuna: The Secret Service, joka tuotti studion arvion mukaan 35,6 miljoonaa dollaria (24 miljoonaa puntaa). Maailmanlaajuisesti Fifty Shades of Grey tuotti arviolta 158 miljoonaa dollaria (102 miljoonaa puntaa) 58 maassa. Jamesin Fifty Shades -kirjatrilogiaa on myyty maailmanlaajuisesti yli 100 miljoonaa kappaletta ja se on käännetty yli 50 kielelle. Elokuva, joka sisältää "vahvaa seksiä ja alastomuutta", on Yhdysvalloissa luokiteltu R-luokitukseksi, mikä tarkoittaa, että alle 17-vuotiaat voivat katsoa sen aikuisen seurassa, ja Yhdistyneessä kuningaskunnassa se on hyväksytty 18-vuotiaaksi. Lasten animaatioelokuva The SpongeBob Movie: Sponge Out of Water (Paavo vedestä) sijoittui lipputulotilastossa kolmanneksi 30,5 miljoonan dollarin (19,8 miljoonan punnan) tuloksella toisena viikonloppunaan. Viiden parhaan joukkoon ylsivät Oscar-ehdokkuuden saanut American Sniper 16,4 miljoonalla dollarilla (10,6 miljoonalla punnalla) ja sci-fi-fantasia Jupiter Ascending 9,4 miljoonalla dollarilla (6,1 miljoonalla punnalla).</w:t>
      </w:r>
    </w:p>
    <w:p>
      <w:r>
        <w:rPr>
          <w:b/>
        </w:rPr>
        <w:t xml:space="preserve">Yhteenveto</w:t>
      </w:r>
    </w:p>
    <w:p>
      <w:r>
        <w:t xml:space="preserve">Eroottinen elokuva Fifty Shades of Grey (Viisikymmentä harmaata sävyä) menestyi Pohjois-Amerikan lippuluukuilla tänä viikonloppuna ja tuotti arviolta 81,7 miljoonaa dollaria (53 miljoonaa puntaa).</w:t>
      </w:r>
    </w:p>
    <w:p>
      <w:r>
        <w:rPr>
          <w:b/>
          <w:u w:val="single"/>
        </w:rPr>
        <w:t xml:space="preserve">Asiakirjan numero 19260</w:t>
      </w:r>
    </w:p>
    <w:p>
      <w:r>
        <w:t xml:space="preserve">Bupa-tietomurto vaikuttaa 500 000 vakuutusasiakkaaseen</w:t>
      </w:r>
    </w:p>
    <w:p>
      <w:r>
        <w:t xml:space="preserve">Tiedot sisälsivät nimet, syntymäajat, kansalaisuudet, joitakin yhteystietoja ja hallinnollisia tietoja, mutta ei taloudellisia tai lääketieteellisiä tietoja. Yksityinen terveydenhuoltoyritys kertoi, että tietoturvaloukkauksesta huolestuttiin ensimmäisen kerran kesäkuussa. Se ottaa nyt yhteyttä asianomaisiin asiakkaisiin. Bupa selitti verkossa antamassaan lausunnossa, että 108 000 kansainvälisen vakuutussopimuksen tiedot oli viety ja että ne kuuluivat asiakkaille, joiden vakuutuksen numero alkaa "BI". Vaikutus ei ole koskenut kotimaan sairausvakuutusasiakkaita, mutta brittiläiset asiakkaat saattavat kärsiä, jos he ovat ostaneet vakuutuksia ulkomailla käytettäväksi. Bupa ilmoitti, että 43 000 asiakkaalla oli kirjeenvaihtoosoite Yhdistyneessä kuningaskunnassa. "Perusteellinen tutkinta on käynnissä, ja olemme ilmoittaneet asiasta FCA:lle [Financial Conduct Authority] ja Bupan muille brittiläisille sääntelyviranomaisille", sanoi Bupa Globalin toimitusjohtaja Sheldon Kenton. "Vastuullinen työntekijä on irtisanottu, ja ryhdymme asianmukaisiin oikeustoimiin." Tietosuojavaltuutetun toimisto ilmoitti olevansa tietoinen Bupa Globalia koskevasta asiasta ja tekevänsä tutkimuksia. Tietoturvaloukkauksen uhrien pitäisi varoa merkkejä identiteettivarkaudesta, sanoi Paul Edon tietoturvaohjelmistoyritys Tripwirestä. Esimerkiksi huijaussähköposteissa saatetaan käyttää tietomurrosta saatuja tietoja, jotta vastaanottaja luulee, että häneen otetaan yhteyttä laillisin perustein. "Valitettavasti ihmiset ovat turvallisuuden heikoin lenkki", hän lisäsi. "Vaikka monet meistä ovatkin luotettavia, jotkut sisäpiiriläiset rikkovat ja vahingoittavat tätä luottamusta."</w:t>
      </w:r>
    </w:p>
    <w:p>
      <w:r>
        <w:rPr>
          <w:b/>
        </w:rPr>
        <w:t xml:space="preserve">Yhteenveto</w:t>
      </w:r>
    </w:p>
    <w:p>
      <w:r>
        <w:t xml:space="preserve">Bupa-yhtiön työntekijä kopioi ja poisti sopimattomasti 547 000 kansainvälisen sairausvakuutussuunnitelman asiakasta koskevia tietoja, yhtiö on ilmoittanut.</w:t>
      </w:r>
    </w:p>
    <w:p>
      <w:r>
        <w:rPr>
          <w:b/>
          <w:u w:val="single"/>
        </w:rPr>
        <w:t xml:space="preserve">Asiakirjan numero 19261</w:t>
      </w:r>
    </w:p>
    <w:p>
      <w:r>
        <w:t xml:space="preserve">Jennifer Ehle tähdittää 50 Shades of Grey -elokuvaa</w:t>
      </w:r>
    </w:p>
    <w:p>
      <w:r>
        <w:t xml:space="preserve">Ehle näyttelee Carlaa, Dakota Johnsonin esittämän päähenkilö Anastasia Steelen äitiä. EL Jamesin suosittuun romaaniin perustuvan elokuvan ohjaa Sam Taylor-Johnson, ja sen on määrä ilmestyä vuonna 2014. Ehlen elokuviin kuuluvat muun muassa Zero Dark Thirty, Contagion ja George Clooneyn ohjaama The Ides of March. Hän tuli tunnetuksi näyteltyään Colin Firthin vastapuolella vuonna 1995 BBC:n televisiosovituksessa Jane Austenin Ylpeys ja ennakkoluulo -teoksesta. Elizabeth Bennetin roolista hän sai parhaan näyttelijättären Bafta-palkinnon. Vuonna 2011 julkaistu Fifty Shades of Grey seuraa miljardööri Christian Greyn ja opiskelija Steelen seksuaalisesti latautunutta suhdetta. Romaanista ja sen kahdesta jatko-osasta, Fifty Shades Darker ja Fifty Shades Freed, on tullut kirjallinen ilmiö, joka tuotti Jamesille viime vuonna 95 miljoonaa dollaria (61,5 miljoonaa puntaa). Johnson, 24, on Miami Vice -tähti Donin ja näyttelijä Melanie Griffithin tytär. Hän esiintyi Justin Timberlaken kanssa vuonna 2010 ilmestyneessä The Social Network -elokuvassa ja näytteli naispääosaa yhdysvaltalaisessa tv-sarjassa Ben ja Kate. Greyta näyttelee brittinäyttelijä Charlie Hunnam, 33. Hänet tunnetaan parhaiten työstään muun muassa tv-sarjoissa Queer as Folk ja yhdysvaltalaisessa motoristidraamassa Sons of Anarchy. Äskettäin hän esiintyi valkokankaalla elokuvassa Pacific Rim. .</w:t>
      </w:r>
    </w:p>
    <w:p>
      <w:r>
        <w:rPr>
          <w:b/>
        </w:rPr>
        <w:t xml:space="preserve">Yhteenveto</w:t>
      </w:r>
    </w:p>
    <w:p>
      <w:r>
        <w:t xml:space="preserve">Hollywood Reporterin mukaan näyttelijä Jennifer Ehle näyttelee eroottisen romaanin Fifty Shades of Grey (Viisikymmentä harmaan sävyä) filmatisoinnissa.</w:t>
      </w:r>
    </w:p>
    <w:p>
      <w:r>
        <w:rPr>
          <w:b/>
          <w:u w:val="single"/>
        </w:rPr>
        <w:t xml:space="preserve">Asiakirjan numero 19262</w:t>
      </w:r>
    </w:p>
    <w:p>
      <w:r>
        <w:t xml:space="preserve">Mervyn vakuuttaa: "Ei häirintää".</w:t>
      </w:r>
    </w:p>
    <w:p>
      <w:r>
        <w:t xml:space="preserve">Ministeri oli korkeimmassa oikeudessa vastaamassa häntä vastaan nostettuihin syytteisiin, joiden mukaan hän oli pahoinpidellyt ja anastanut kameroita Sirasa-tv:n kuvausryhmältä Paliyagoadassa pidetyssä virallisessa tilaisuudessa. Ministeri Silva suostui maksamaan seitsemänsataa viisikymmentätuhatta rupiaa ex gratia -maksuna kameralle aiheutuneista vahingoista. Pääoikeus antoi oikeusministerille ohjeet luopua ministeriä vastaan nostetuista syytteistä. Pääoikeus varoitti Sirasaa myös julkaisemasta ministeriä provosoivia uutisia. Oikeussalin ulkopuolella ministeri sanoi, että toimittajien pitäisi toimia kurinalaisesti. "Minulla ei ole mitään ongelmia toimittajien tai tiedotusvälineiden omistajien kanssa, mutta jos kannatatte tiikereitä, silloin minulla on ongelma", hän sanoi.</w:t>
      </w:r>
    </w:p>
    <w:p>
      <w:r>
        <w:rPr>
          <w:b/>
        </w:rPr>
        <w:t xml:space="preserve">Yhteenveto</w:t>
      </w:r>
    </w:p>
    <w:p>
      <w:r>
        <w:t xml:space="preserve">Ministeri Mervin Silva on vakuuttanut, ettei hän enää estä toimittajia.</w:t>
      </w:r>
    </w:p>
    <w:p>
      <w:r>
        <w:rPr>
          <w:b/>
          <w:u w:val="single"/>
        </w:rPr>
        <w:t xml:space="preserve">Asiakirjan numero 19263</w:t>
      </w:r>
    </w:p>
    <w:p>
      <w:r>
        <w:t xml:space="preserve">Rintojen seulontatyö peruttu Harlow'n sairaalavarkauden jälkeen</w:t>
      </w:r>
    </w:p>
    <w:p>
      <w:r>
        <w:t xml:space="preserve">Rintaseulontalaitteet sijaitsevat Harlow'ssa sijaitsevan Princess Alexandra Hospitalin ylläpitämissä liikkuvissa yksiköissä. Tämä on toinen kerta kahden kuukauden sisällä, kun sairaalasta on viety yksi paksuista kuparikaapeleista. Sairaala on vähentänyt päivittäisiä rintaseulontakäyntejä, jotta kaapelin varastointiin olisi aikaa. Tämä tarkoittaa sitä, että keskiviikkona peruuntuneiden 64 ajanvarauksen lisäksi seulontaan osallistuu kuusi potilasta vähemmän joka päivä. Sairaalan tiedottajan mukaan varkaus aiheutti "suurta tarpeetonta häiriötä" sairaalan palveluille. "Olemme järkyttyneitä ja harmissamme siitä, että ihmiset voivat tehdä näin palvelullemme, jonka tarkoituksena on pelastaa ihmishenkiä", hän sanoi. "Laitteiden korvaaminen maksaa NHS:lle useita tuhansia, ja se aiheuttaa viivästyksiä jo ennestään ylikuormitettuun seulontaohjelmaan". "Syylliset on tallennettu valvontakameraan, ja toivottavasti yleisön avulla heidät tunnistetaan ja ilmoitetaan poliisille." Poliisi tutkii varkautta.</w:t>
      </w:r>
    </w:p>
    <w:p>
      <w:r>
        <w:rPr>
          <w:b/>
        </w:rPr>
        <w:t xml:space="preserve">Yhteenveto</w:t>
      </w:r>
    </w:p>
    <w:p>
      <w:r>
        <w:t xml:space="preserve">Yli 60 rintaseulontatapaamista peruttiin, kun varkaat varastivat skannauslaitteen virtajohdon.</w:t>
      </w:r>
    </w:p>
    <w:p>
      <w:r>
        <w:rPr>
          <w:b/>
          <w:u w:val="single"/>
        </w:rPr>
        <w:t xml:space="preserve">Asiakirjan numero 19264</w:t>
      </w:r>
    </w:p>
    <w:p>
      <w:r>
        <w:t xml:space="preserve">YouTube suoratoistaa olympialaisia Aasiassa ja Afrikassa</w:t>
      </w:r>
    </w:p>
    <w:p>
      <w:r>
        <w:t xml:space="preserve">Urheilufanit 64 maassa Aasiassa ja Afrikassa saavat maksutta käyttöönsä 11 eri HD-kanavaa. Lähetyksiä voi seurata tietokoneilla, tableteilla ja mobiililaitteilla. YouTube kieltäytyi kommentoimasta sopimuksen taloudellisia järjestelyjä, mutta olympialaisten televisiointioikeuksista voi saada miljardeja dollareita. Lähetyksiä on saatavilla vain maissa, joissa digitaalisia oikeuksia ei ole jo hankkinut joku muu taho, mutta ilmaisen pääsyn taso on ennennäkemätön näillä alueilla. Niihin maihin, jotka saavat lähetyksiä, kuuluvat muun muassa Intia, Indonesia, Kenia ja Nigeria. YouTube, joka on noussut suosituimmaksi videosivustoksi massiivisen kotikutoisten klippien valikoiman ansiosta, on lisännyt valikoimaansa yhä useammin ammattilaistason sisältöä. Yhtiö aloitti suoratoiston huhtikuussa 2011. Ensimmäinen maailmanlaajuinen tapahtuma, joka striimattiin suorana sivustolla, oli prinssi Williamin ja Kate Middletonin häät.</w:t>
      </w:r>
    </w:p>
    <w:p>
      <w:r>
        <w:rPr>
          <w:b/>
        </w:rPr>
        <w:t xml:space="preserve">Yhteenveto</w:t>
      </w:r>
    </w:p>
    <w:p>
      <w:r>
        <w:t xml:space="preserve">Kansainvälinen olympiakomitea (KOK) on ilmoittanut, että se lähettää Lontoon olympialaiset suorana lähetyksenä YouTubessa.</w:t>
      </w:r>
    </w:p>
    <w:p>
      <w:r>
        <w:rPr>
          <w:b/>
          <w:u w:val="single"/>
        </w:rPr>
        <w:t xml:space="preserve">Asiakirjan numero 19265</w:t>
      </w:r>
    </w:p>
    <w:p>
      <w:r>
        <w:t xml:space="preserve">Newhamin puukotus: Poika, 15, kuoli Itä-Lontoossa</w:t>
      </w:r>
    </w:p>
    <w:p>
      <w:r>
        <w:t xml:space="preserve">Poliisin mukaan teini-ikäinen poika löydettiin puukotusvammojen kanssa Woodman Streetiltä Newhamissa hieman ennen kello 19:00 GMT perjantaina. Hätäpalveluiden ponnisteluista huolimatta hänet julistettiin kuolleeksi tapahtumapaikalla. Scotland Yardin mukaan pojan lähiomaisille on ilmoitettu asiasta. Toistaiseksi ei ole tehty pidätyksiä, ja tutkinta on käynnissä. Lawrence Adu sanoi olleensa pojan sedän ystävä ja tunteneensa tämän "koko elämänsä". "Tulin juuri kotiin, olen niin järkyttynyt", Adu, joka on myös pojan naapuri, sanoi. "Hän on mukava nuori mies, hyvin komea ja aina naurava."</w:t>
      </w:r>
    </w:p>
    <w:p>
      <w:r>
        <w:rPr>
          <w:b/>
        </w:rPr>
        <w:t xml:space="preserve">Yhteenveto</w:t>
      </w:r>
    </w:p>
    <w:p>
      <w:r>
        <w:t xml:space="preserve">15-vuotias poika on puukotettu kuoliaaksi Itä-Lontoossa.</w:t>
      </w:r>
    </w:p>
    <w:p>
      <w:r>
        <w:rPr>
          <w:b/>
          <w:u w:val="single"/>
        </w:rPr>
        <w:t xml:space="preserve">Asiakirjan numero 19266</w:t>
      </w:r>
    </w:p>
    <w:p>
      <w:r>
        <w:t xml:space="preserve">Irlannin presidentti varoitti ääriliikkeistä Warringtonin rauhankeskuksessa</w:t>
      </w:r>
    </w:p>
    <w:p>
      <w:r>
        <w:t xml:space="preserve">Michael D Higgins puhui Tim Parryn Johnathan Ball -säätiön rauhansäätiössä Warringtonissa, Cheshiressä. Keskus on omistettu kahden pojan muistolle, jotka kuolivat kaupungissa vuonna 1993 tehdyssä terroristien pommi-iskussa. Higgins varoitti, että nuorten radikalisoitumisesta on nopeasti tulossa yksi merkittävimmistä maailmanlaajuisista uhkista. Hänen mukaansa sosiaalisesti eristäytyneitä ihmisiä kutsutaan yhä useammin kääntymään ääriliikkeiden puoleen, koska he etsivät tarkoitusta, roolia ja identiteettiä. "Meille kaikille, jotka olemme sitoutuneet vapauden, suvaitsevaisuuden ja rauhan ihanteisiin, on olennaista, että otamme yhteyttä niihin syrjäytyneisiin henkilöihin, jotka saattavat ajautua kohti ääriliikkeitä ja radikalisoitumista", Higgins sanoi. "Meidän on toimittava johtavassa asemassa, kun tunnistetaan ja torjutaan sosiaalisia olosuhteita, joissa ääriliikkeet voivat juurtua. "Tässä yhteydessä on tärkeää puuttua esimerkiksi nuorisotyöttömyyteen, riittämättömään sosiaaliseen infrastruktuuriin ja rajallisiin osallistumismahdollisuuksiin. Samoin on tärkeää suhtautua kriittisesti uskomusjärjestelmiin ja ideologioihin ja välttää kaikenlaista varmuuden väittämää, pelkoa tai 'toisen' poissulkemista", hän totesi. Siitä on 22 vuotta, kun kolmevuotias Johnathan Ball ja 12-vuotias Tim Parry kuolivat pommin räjähdettyä roskiksessa Bridge Streetillä Warringtonin keskustassa. Ketään ei ole asetettu syytteeseen hirmuteosta, jossa 56 ihmistä loukkaantui.</w:t>
      </w:r>
    </w:p>
    <w:p>
      <w:r>
        <w:rPr>
          <w:b/>
        </w:rPr>
        <w:t xml:space="preserve">Yhteenveto</w:t>
      </w:r>
    </w:p>
    <w:p>
      <w:r>
        <w:t xml:space="preserve">Irlannin presidentti on varoittanut radikalisoitumisen vaaroista vieraillessaan rauhankeskuksessa, joka on perustettu kahden IRA:n pommi-uhrin muistoksi.</w:t>
      </w:r>
    </w:p>
    <w:p>
      <w:r>
        <w:rPr>
          <w:b/>
          <w:u w:val="single"/>
        </w:rPr>
        <w:t xml:space="preserve">Asiakirjan numero 19267</w:t>
      </w:r>
    </w:p>
    <w:p>
      <w:r>
        <w:t xml:space="preserve">Kaakkoisrannikon ambulanssin jouluisten puhelujen lisääntyminen</w:t>
      </w:r>
    </w:p>
    <w:p>
      <w:r>
        <w:t xml:space="preserve">South East Coast Ambulance Service (SECAmb) sanoi, että se on tähän mennessä saanut jopa 2500 puhelua päivässä. Vanhempi operatiivinen johtaja James Pavey sanoi, että kysyntä on kasvanut vuodesta toiseen. Hän sanoi: Pavey sanoi: "Teemme paljon asioita yrittäessämme muuttaa tapaa, jolla vastaamme siihen. He [soittajat] voivat saada neuvoja." Hän lisäsi: "Kerromme ihmisille myös, että on olemassa monia palveluja, joita he voivat käyttää sen sijaan, että soittaisivat 999:ään". "Jos sinulla on pieni vaiva tai vamma, voit ottaa yhteyttä NHS Directiin, voit mennä tapaamaan paikallista apteekkihenkilökuntaa, virka-ajan ulkopuolista yleislääkäriäsi, jos kyseessä on viikonloppu, tai yleislääkäriäsi, jos kyseessä on virka-aikana. "Ihmiset voivat valita monia palveluja. Heidän ei tarvitse oletusarvoisesti soittaa 999:ään." SECAmb korosti, että vakavat ja hengenvaaralliset puhelut ovat sen ensisijainen tavoite. Viime viikolla palvelu käytti Twitter-tiliään twiittaamaan suorassa lähetyksessä Lewesissa, East Sussexissa sijaitsevasta hätäkeskuksesta soitettujen hälytysten yksityiskohtia. Se on myös twiitannut ohjeita, joiden avulla yleisö voi hyvin ja turvallisesti joulun aikana, ja sen 12 joulupäivän viestit alkoivat joulupäivänä.</w:t>
      </w:r>
    </w:p>
    <w:p>
      <w:r>
        <w:rPr>
          <w:b/>
        </w:rPr>
        <w:t xml:space="preserve">Yhteenveto</w:t>
      </w:r>
    </w:p>
    <w:p>
      <w:r>
        <w:t xml:space="preserve">Kentissä, Sussexissa ja Surreyssä hätäpuheluita käsittelevät ensihoitajat ovat nähneet 8 prosentin nousun juhlapyhien aikana viime vuoden vastaavaan aikaan verrattuna.</w:t>
      </w:r>
    </w:p>
    <w:p>
      <w:r>
        <w:rPr>
          <w:b/>
          <w:u w:val="single"/>
        </w:rPr>
        <w:t xml:space="preserve">Asiakirjan numero 19268</w:t>
      </w:r>
    </w:p>
    <w:p>
      <w:r>
        <w:t xml:space="preserve">X Factor -laulaja Hannah Barrett vastaanottaa rasistisia twiittejä</w:t>
      </w:r>
    </w:p>
    <w:p>
      <w:r>
        <w:t xml:space="preserve">Laulaja, 17, joka on yksi ITV:n sarjan kuudesta finalistista, kertoi, että häntä oli pilkattu Twitterissä hänen ihonvärinsä vuoksi. Hän on kertonut Reveal-lehdelle: "Olen saanut Twitterissä paljon kamalia, rasistisia kommentteja. Ihmiset sanovat, että olen liian tumma ollakseni laulaja. "Ihmiset sanovat: 'Olet musta ja ruma' ja sen kaltaisia ilkeitä asioita." Hän lisäsi: "Surullista on, että useimmat niistä ovat mustien ihmisten tekemiä, joilla on vain vaaleampi iho kuin minulla." Hän lisäsi: "Surullista on, että useimmat niistä ovat mustien ihmisten tekemiä, joilla on vain vaaleampi iho kuin minulla." X Factor -toivo sanoi, ettei antanut kommenttien masentaa itseään ja että hän tunsi itsensä onnekkaaksi. "Olen vain niinku 'ihan sama.' Tiedän, että he puhuvat roskaa", hän sanoi. "Viime vuonna tähän aikaan olin töissä Greggsissä, kävin yliopistoa ja asuin yksin. "Nyt asun viiden miljoonan punnan talossa mahtavien ihmisten kanssa, käyn kuvauksissa ja haastatteluissa ja laulan viikonloppuisin. Tunnen itseni siunatuksi." Hannah Barrett on Tamera Fosterin ohella toinen Nicole Scherzingerin tyttöjen kategoriassa jäljellä olevista kahdesta laulajasta. Seuraa @BBCNewsbeat Twitterissä</w:t>
      </w:r>
    </w:p>
    <w:p>
      <w:r>
        <w:rPr>
          <w:b/>
        </w:rPr>
        <w:t xml:space="preserve">Yhteenveto</w:t>
      </w:r>
    </w:p>
    <w:p>
      <w:r>
        <w:t xml:space="preserve">X Factor -kilpailija Hannah Barrett on paljastanut, että hän on saanut rasistista haukkumista esiintymisensä jälkeen.</w:t>
      </w:r>
    </w:p>
    <w:p>
      <w:r>
        <w:rPr>
          <w:b/>
          <w:u w:val="single"/>
        </w:rPr>
        <w:t xml:space="preserve">Asiakirjan numero 19269</w:t>
      </w:r>
    </w:p>
    <w:p>
      <w:r>
        <w:t xml:space="preserve">Neljä siirtolaisvenettä ylittää Englannin kanaalin</w:t>
      </w:r>
    </w:p>
    <w:p>
      <w:r>
        <w:t xml:space="preserve">Yksitoista ihmistä saapui Yhdistyneeseen kuningaskuntaan aiemmin yhdellä veneellä, ja maanantaina 43 ihmistä saapui Britannian vesille kolmella aluksella. Lisäksi 200 ihmistä estettiin lähtemästä Ranskan rannoilta maanantaina. Maahanmuuttajien tulisi "hakea turvapaikkaa ensimmäisestä turvallisesta maasta, johon he pääsevät, eikä riskeerata henkeään lähtemällä Ranskasta pienellä veneellä", sanoi salaisen kanavan uhkailukomentaja Dan O'Mahoney. BBC:n toimittaja Simon Jones kertoi, että rajanylitykset olivat alkaneet uudelleen "huonon sään aiheuttaman hiljaiselon" jälkeen. Ainakin 8 090 ihmistä on ylittänyt Englannin kanaalin noin 615 pienveneellä tänä vuonna. Vuodesta 2019 lähtien ainakin 10 ihmistä on kuollut ylitystä yrittäessään, mukaan lukien kurdi-iranilainen perhe, jonka vene upposi Ranskan rannikolla lokakuussa.</w:t>
      </w:r>
    </w:p>
    <w:p>
      <w:r>
        <w:rPr>
          <w:b/>
        </w:rPr>
        <w:t xml:space="preserve">Yhteenveto</w:t>
      </w:r>
    </w:p>
    <w:p>
      <w:r>
        <w:t xml:space="preserve">Sisäministeriön mukaan neljä pientä venettä, joissa on 54 siirtolaista, on ylittänyt Englannin kanaalin tällä viikolla.</w:t>
      </w:r>
    </w:p>
    <w:p>
      <w:r>
        <w:rPr>
          <w:b/>
          <w:u w:val="single"/>
        </w:rPr>
        <w:t xml:space="preserve">Asiakirjan numero 19270</w:t>
      </w:r>
    </w:p>
    <w:p>
      <w:r>
        <w:t xml:space="preserve">Wigtownin kirjaston aukioloaikoja leikataan</w:t>
      </w:r>
    </w:p>
    <w:p>
      <w:r>
        <w:t xml:space="preserve">Päätös on seurausta Dumfries and Gallowayn neuvoston järjestämästä julkisesta kuulemisesta. Se oli alun perin ehdottanut aukioloaikojen lyhentämistä 42:sta viikossa 17:ään, mutta sitä on nyt muutettu 28:aan. Siirto on osa laajempia säästötoimia koko neuvostossa, mutta Wigtownin kirjakauppiaiden yhdistys sanoi, ettei palvelutasoa voida edelleenkään hyväksyä maan kirjakaupungille. Wigtown on yksi monista kirjastoista, joiden aukioloaikoja lyhennetään. Langholmin ja Moffatin kirjastojen aukioloajat lyhenevät 20 tuntiin viikossa ja Whithornin 12 tuntiin. Ehdotukset hyväksyttiin valtuuston yhdyskunta- ja asiakaspalvelukomitean jäsenissä.</w:t>
      </w:r>
    </w:p>
    <w:p>
      <w:r>
        <w:rPr>
          <w:b/>
        </w:rPr>
        <w:t xml:space="preserve">Yhteenveto</w:t>
      </w:r>
    </w:p>
    <w:p>
      <w:r>
        <w:t xml:space="preserve">Skotlannin kansallisen kirjakaupungin Wigtownin kirjaston aukioloaikojen lyhentämistä koskevia suunnitelmia on pienennetty.</w:t>
      </w:r>
    </w:p>
    <w:p>
      <w:r>
        <w:rPr>
          <w:b/>
          <w:u w:val="single"/>
        </w:rPr>
        <w:t xml:space="preserve">Asiakirjan numero 19271</w:t>
      </w:r>
    </w:p>
    <w:p>
      <w:r>
        <w:t xml:space="preserve">Walsallin mies oikeudessa syytettynä isoäitinsä murhasta</w:t>
      </w:r>
    </w:p>
    <w:p>
      <w:r>
        <w:t xml:space="preserve">Kuolemanjälkeisen tutkimuksen mukaan Anne James kuoli useisiin puukoniskuihin. Hänen 25-vuotias pojanpoikansa Gregory Irvin Walsall Woodista pidätettiin 1. maaliskuuta, ja hän saapui aiemmin Wolverhamptonin tuomaristuomioistuimeen, jossa hänet vangittiin. Hänen on määrä tulla Wolverhampton Crown Courtin eteen keskiviikkona. Naapuri löysi rouva Jamesin kuolleena kotonaan Doveridge Placessa Highgatessa Walsallissa 28. helmikuuta. Poliisi uskoo, että häntä puukotettiin sinä päivänä joskus puolenpäivän ja kello 17:00 GMT välisenä aikana. Komisario Harry Harrison West Midlandsin poliisista sanoi, että rouva Jamesin murha oli "järkyttänyt paikallista yhteisöä".</w:t>
      </w:r>
    </w:p>
    <w:p>
      <w:r>
        <w:rPr>
          <w:b/>
        </w:rPr>
        <w:t xml:space="preserve">Yhteenveto</w:t>
      </w:r>
    </w:p>
    <w:p>
      <w:r>
        <w:t xml:space="preserve">Kotonaan kuoliaaksi puukotetun 74-vuotiaan naisen pojanpoika on saapunut oikeuteen syytettynä murhasta.</w:t>
      </w:r>
    </w:p>
    <w:p>
      <w:r>
        <w:rPr>
          <w:b/>
          <w:u w:val="single"/>
        </w:rPr>
        <w:t xml:space="preserve">Asiakirjan numero 19272</w:t>
      </w:r>
    </w:p>
    <w:p>
      <w:r>
        <w:t xml:space="preserve">Portsarit puukotettiin Vauxhallin yökerhon ulkopuolella</w:t>
      </w:r>
    </w:p>
    <w:p>
      <w:r>
        <w:t xml:space="preserve">Poliisi kertoi, että heidät kutsuttiin Vauxhallin Parry Streetillä sijaitsevaan Fire-yökerhoon kello 01:40 GMT, kun heille oli ilmoitettu tappelusta, ja he löysivät miehet puukotusvammoineen. Portsarit, jotka molemmat työskentelivät paikassa, ovat edelleen sairaalassa vakavassa mutta vakaassa tilassa. Pidätyksiä ei ole tehty, ja Met on vedonnut silminnäkijöihin. Komisario Roy Smith sanoi: "Pyydän kaikkia, joilla on tietoja tästä tapauksesta, vaikka ne tuntuisivat kuinka merkityksettömiltä, ottamaan yhteyttä meihin." Hyökkäyksen ei uskota liittyvän jengiin.</w:t>
      </w:r>
    </w:p>
    <w:p>
      <w:r>
        <w:rPr>
          <w:b/>
        </w:rPr>
        <w:t xml:space="preserve">Yhteenveto</w:t>
      </w:r>
    </w:p>
    <w:p>
      <w:r>
        <w:t xml:space="preserve">Kaksi ovimiestä sai "vakavia" vammoja, kun heitä puukotettiin etelä-lontoolaisen yökerhon ulkopuolella lauantaiaamuna.</w:t>
      </w:r>
    </w:p>
    <w:p>
      <w:r>
        <w:rPr>
          <w:b/>
          <w:u w:val="single"/>
        </w:rPr>
        <w:t xml:space="preserve">Asiakirjan numero 19273</w:t>
      </w:r>
    </w:p>
    <w:p>
      <w:r>
        <w:t xml:space="preserve">Tongan kuningas Tupou VI kruunattiin virallisesti</w:t>
      </w:r>
    </w:p>
    <w:p>
      <w:r>
        <w:t xml:space="preserve">Ulkomaiset kuninkaalliset, muun muassa Japanin kruununprinssi, osallistuivat kruunajaisseremoniaan pääkaupungissa Nuku'alofassa. Eläkkeellä oleva australialainen ministeri suoritti kruunajaiset, sillä tongalaisten on tabu koskea kuninkaansa päähän. Entinen kuningas George Tupou V kuoli maaliskuussa 2012. Kruunajaiset huipentuivat viikon kestäneisiin juhlallisuuksiin, joihin kuului perinteinen juomisriitti, katujuhlia ja juhlia. Seremonia, jonka suoritti 78-vuotias eläkkeellä oleva metodistipappi D'Arcy Wood, keräsi paikalle tuhansia tongalaisia ja turisteja. Kruununprinssi Naruhiton lisäksi tilaisuuteen osallistuivat Euroopan kuninkaalliset Unkarin prinssi Georg von Habsburg ja Itävallan prinsessa Marie-Therese von Hohenberg. Tupou VI, 55, nousi valtaistuimelle poikamiesveljensä kuoleman jälkeen. Tonga itsenäistyi Isosta-Britanniasta vuonna 1970, mutta monarkia ulottuu 1 000 vuoden päähän.</w:t>
      </w:r>
    </w:p>
    <w:p>
      <w:r>
        <w:rPr>
          <w:b/>
        </w:rPr>
        <w:t xml:space="preserve">Yhteenveto</w:t>
      </w:r>
    </w:p>
    <w:p>
      <w:r>
        <w:t xml:space="preserve">Tyynenmeren saarivaltio Tongan kuningas Tupou VI on kruunattu virallisesti yli kolme vuotta valtaistuimelle nousemisen jälkeen.</w:t>
      </w:r>
    </w:p>
    <w:p>
      <w:r>
        <w:rPr>
          <w:b/>
          <w:u w:val="single"/>
        </w:rPr>
        <w:t xml:space="preserve">Asiakirjan numero 19274</w:t>
      </w:r>
    </w:p>
    <w:p>
      <w:r>
        <w:t xml:space="preserve">Baloch-toimittaja Abdul Razzaq tapettiin Karachissa</w:t>
      </w:r>
    </w:p>
    <w:p>
      <w:r>
        <w:t xml:space="preserve">Balochistanissa asuva toimittaja oli ollut kateissa 24. maaliskuuta lähtien. Hänet kidutettiin kuoliaaksi. Hänen ruumiinsa löydettiin keskiviikkona toisen silvotun ruumiin vierestä Karachin Surjani Townin alueelta. Ei ole selvää, kuka surmasi Razzakin. Pakistan on yksi maailman vaarallisimmista maista toimittajille. Razzakin perheeltä kesti 24 tuntia tunnistaa hänet, koska vain hänen kätensä ja jalkansa olivat riittävän ehjät tunnistamiseen. "Kun hänet oli siepattu, hänet kidutettiin vakavasti kuoliaaksi", hänen sisarensa Saeeda Sarbazi kertoi BBC:lle. BBC:n Ahmed Wali Mujeeb Karachista kertoo, että Razzak työskenteli balutšinkielisessä sanomalehti Tawarissa, jossa hän oli vanhempi päätoimittaja. Raporttien mukaan hänellä oli myös yhteyksiä balutšien poliittiseen puolueeseen. "Toimittajat joutuvat jatkuvasti pelottelun ja väkivallan kohteeksi Balochistanissa ja heimojen alueilla, ja heidän murhaajiensa rankaisemattomuus vain ylläpitää tätä terrorin ilmapiiriä", Toimittajat ilman rajoja totesi. "Viranomaisten on lopetettava se välittömästi viemällä tämä tutkinta loppuun asti." Pakistanissa on tänä vuonna tapettu kuusi toimittajaa, joista neljä Balochistanissa.</w:t>
      </w:r>
    </w:p>
    <w:p>
      <w:r>
        <w:rPr>
          <w:b/>
        </w:rPr>
        <w:t xml:space="preserve">Yhteenveto</w:t>
      </w:r>
    </w:p>
    <w:p>
      <w:r>
        <w:t xml:space="preserve">Toimittaja Haji Abdul Razzakin perhe on tunnistanut hänen silvotun ruumiinsa päivä sen jälkeen, kun se löydettiin Karachin kaupungista Etelä-Pakistanista.</w:t>
      </w:r>
    </w:p>
    <w:p>
      <w:r>
        <w:rPr>
          <w:b/>
          <w:u w:val="single"/>
        </w:rPr>
        <w:t xml:space="preserve">Asiakirjan numero 19275</w:t>
      </w:r>
    </w:p>
    <w:p>
      <w:r>
        <w:t xml:space="preserve">Eurostarin matkustajamäärät kasvoivat 2 prosenttia</w:t>
      </w:r>
    </w:p>
    <w:p>
      <w:r>
        <w:t xml:space="preserve">Myyntitulot kasvoivat 0,5 % 456 miljoonaan puntaan 453 miljoonasta punnasta. Sen mukaan vapaa-ajanmatkojen kysyntään vaikutti kuitenkin vuoden toisella neljänneksellä Yhdistyneen kuningaskunnan pääsiäis- ja toukokuun lomien "lähentyminen". Muita tekijöitä olivat Pohjois-Euroopan lomamatkojen kysynnän lasku ja se, että ihmiset jäivät kotiin katsomaan jalkapallon MM-kisoja. Liikematkustajien varaukset kasvoivat 6 prosenttia vuoden 2013 vastaavaan kuuteen kuukauteen verrattuna. "Vaikka monet tekijät johtivat vuoden toisella neljänneksellä kysynnän heikkenemiseen, kaupankäyntiympäristö alkaa nyt olla suotuisampi, ja talouden vakaudesta on rohkaisevia merkkejä sekä Ranskassa että Yhdistyneessä kuningaskunnassa", toimitusjohtaja Nicolas Petrovic totesi. "Nämä suotuisammat olosuhteet ovat auttaneet liikematkustamisen voimakkaaseen kasvuun kaikilla markkinoillamme." Vuodesta 1994 lähtien Eurostar on kuljettanut yli 145 miljoonaa matkustajaa. Aiheeseen liittyvät Internet-linkit Eurostar</w:t>
      </w:r>
    </w:p>
    <w:p>
      <w:r>
        <w:rPr>
          <w:b/>
        </w:rPr>
        <w:t xml:space="preserve">Yhteenveto</w:t>
      </w:r>
    </w:p>
    <w:p>
      <w:r>
        <w:t xml:space="preserve">Englannin kanaalin ylittävä junayhtiö Eurostar kertoo, että matkustajamäärät kasvoivat vuoden 2014 ensimmäisellä puoliskolla 2 prosenttia viiteen miljoonaan matkustajamäärään, kun ne vuotta aiemmin olivat 4,9 miljoonaa.</w:t>
      </w:r>
    </w:p>
    <w:p>
      <w:r>
        <w:rPr>
          <w:b/>
          <w:u w:val="single"/>
        </w:rPr>
        <w:t xml:space="preserve">Asiakirjan numero 19276</w:t>
      </w:r>
    </w:p>
    <w:p>
      <w:r>
        <w:t xml:space="preserve">Whipsnaden eläintarhan hoitaja kasvattaa käsin Thomsonin gasellin.</w:t>
      </w:r>
    </w:p>
    <w:p>
      <w:r>
        <w:t xml:space="preserve">Dunstablen lähellä sijaitsevan ZSL Whipsnaden eläintarhan henkilökunnan mukaan Larrysta tuli "hyvin heikko", kun hänen äitinsä lopetti sen ruokkimisen. Larry vietiin eläintenhoitajan kotiin pulloruokittavaksi yötä päivää "viimeisenä keinona", ryhmän johtaja Mark Holden sanoi. Nuoren gasellin sanotaan nyt voivan "erittäin hyvin", ja se on palannut eläintarhaan. "Heti kun saimme sille maitoa, sen tila alkoi parantua", Holden sanoi. Holden pystytti Larrylle kennelin olohuoneeseensa ja sanoi, että sen pitäminen siellä oli ajoittain "hieman hankalaa". Larry on nyt palannut eläintarhan Thomsonin gasellien ryhmään, jossa se saa "paljon ylimääräistä hoitoa", Holden sanoi. "Se voi nyt todella hyvin, se kasvaa mukavasti ja lihoo", hän lisäsi. Thomsonin gaselleja tavataan Keniassa ja Tansaniassa savanneilla ja niityillä.</w:t>
      </w:r>
    </w:p>
    <w:p>
      <w:r>
        <w:rPr>
          <w:b/>
        </w:rPr>
        <w:t xml:space="preserve">Yhteenveto</w:t>
      </w:r>
    </w:p>
    <w:p>
      <w:r>
        <w:t xml:space="preserve">Eläintarhanhoitaja on kasvattanut käsin vastasyntyneen Thomsonin gasellin, jonka emo oli hylännyt.</w:t>
      </w:r>
    </w:p>
    <w:p>
      <w:r>
        <w:rPr>
          <w:b/>
          <w:u w:val="single"/>
        </w:rPr>
        <w:t xml:space="preserve">Asiakirjan numero 19277</w:t>
      </w:r>
    </w:p>
    <w:p>
      <w:r>
        <w:t xml:space="preserve">Six Nations: Poliisi antaa alkoholivaroituksen faneille</w:t>
      </w:r>
    </w:p>
    <w:p>
      <w:r>
        <w:t xml:space="preserve">Kiinnijääneille voidaan määrätä jopa 1 000 punnan sakot. Jopa 80 poliisia partioi Cardiffin keskustassa ruuhka-aikoina, sillä juhlijoiden määrän odotetaan nousevan jopa 180 000:een. Kysyntää varten junapaikkoja lisätään 16 500, ja Cardiff Bus joutuu siirtämään joitakin vuoroja. Fanien on ilmoitettu joutuvan odottamaan jopa tunnin ennen kuin he pääsevät ottelun jälkeen junaan, koska jonot ovat pitkiä. Laaksoihin, Länsi-Walesiin, Creween, Cheltenham Spa:han, Newportiin ja Ebbw Valeen liikennöivien vuorojen odotetaan olevan erittäin ruuhkaisia. Cardiff Busin mukaan se liikennöi perjantaina täydellä teholla, ja viimeiset bussit lähtevät useimmille Cardiffin alueille klo 23.20 GMT. Kello 15.30 GMT alkaen se ei voi liikennöidä kaupungin keskustaan, joten bussit siirtyvät Greyfriars Roadille, Churchill Waylle ja Tudor Streetille. Wales kohtaa Englannin turnauksen ensimmäisessä ottelussa, joka alkaa kello 20:05 GMT. Walesin ministeri Stephen Crabb, joka vieraili Network Railin toimintakeskuksessa Cardiffissa, sanoi, että perjantai-illan ottelu olisi "todellinen testi" tie- ja rautatiejärjestelmille.</w:t>
      </w:r>
    </w:p>
    <w:p>
      <w:r>
        <w:rPr>
          <w:b/>
        </w:rPr>
        <w:t xml:space="preserve">Yhteenveto</w:t>
      </w:r>
    </w:p>
    <w:p>
      <w:r>
        <w:t xml:space="preserve">Wales valmistautuu aloittamaan Six Nations -kampanjansa, ja faneja varoitetaan sakoista, jos he ostavat alkoholia humalaisille.</w:t>
      </w:r>
    </w:p>
    <w:p>
      <w:r>
        <w:rPr>
          <w:b/>
          <w:u w:val="single"/>
        </w:rPr>
        <w:t xml:space="preserve">Asiakirjan numero 19278</w:t>
      </w:r>
    </w:p>
    <w:p>
      <w:r>
        <w:t xml:space="preserve">Ed Sheeran ja Griff Rhys Jones inspiroivat hiekoituskoneiden nimiä.</w:t>
      </w:r>
    </w:p>
    <w:p>
      <w:r>
        <w:t xml:space="preserve">Suffolk Highways pyysi toukokuussa järjestetyssä Suffolk Show'ssa ihmisiä ehdottamaan nimiä 41:lle hiekoitusautolleen. Palvelu sai yli 500 ehdotusta, ja raati arvioi nimet. Nimet näkyvät jokaisen hiekoitusauton ohjaamon etu- ja sivupuolella. SprEd Sheeran partioi Framlinghamin ympäristössä, jossa laulaja Ed Sheeran on kotoisin. Grit Rhys Jones nimetään Shotleyn alueelle, joka sijaitsee niemimaalla, jossa koomikko ja näyttelijä Griff Rhys Jones asuu. Yksi Benjamin Gritten -niminen poliisi kiertää Leistonin alueella Lowestoftissa syntyneen säveltäjä Benjamin Brittenin kunniaksi, joka asui läheisessä Aldeburghissa. Muita nimiä ovat Gritney Spears, Father Gritmas ja David Plowie. Konservatiivien valtuutettu Mary Evans, joka on maakunnan tieasioista vastaava kabinettijäsen, sanoi, että oli "fantastista nähdä kilpailuun osallistuneiden innostus". Voittajat kutsuttiin Suffolk Highwaysin varikolle Phoenix Houseen Ipswichiin, jossa heille esiteltiin sertifikaatti ja otettiin valokuva hiekoituskaluston kanssa. Tuomaristoon kuuluivat kaupunginvaltuutettu Mary Evans ja BBC Radio Suffolkin Mark Murphy.</w:t>
      </w:r>
    </w:p>
    <w:p>
      <w:r>
        <w:rPr>
          <w:b/>
        </w:rPr>
        <w:t xml:space="preserve">Yhteenveto</w:t>
      </w:r>
    </w:p>
    <w:p>
      <w:r>
        <w:t xml:space="preserve">SprEd Sheeran, Grit Rhys Jones ja Sir Melton John ovat nimikilpailun jälkeen niiden hiekoitussepelin nimiä, jotka tulevat tänä talvena kulkemaan kreivikunnan teillä.</w:t>
      </w:r>
    </w:p>
    <w:p>
      <w:r>
        <w:rPr>
          <w:b/>
          <w:u w:val="single"/>
        </w:rPr>
        <w:t xml:space="preserve">Asiakirjan numero 19279</w:t>
      </w:r>
    </w:p>
    <w:p>
      <w:r>
        <w:t xml:space="preserve">Miestä syytetään murhasta Scunthorpen ruumiin löytymisen vuoksi</w:t>
      </w:r>
    </w:p>
    <w:p>
      <w:r>
        <w:t xml:space="preserve">Raymond Ward, 51, löydettiin kuolleena Cliff Gardensissa Scunthorpessa sijaitsevasta rakennuksesta tiistaina. Dion Levi Hendryn, jolla ei ole kiinteää osoitetta, on määrä saapua maanantaina Grimsbyn ja Cleethorpesin käräjäoikeuteen. Toinen 36-vuotias mies on vapautettu takuita vastaan kuolemantapauksen johdosta, ja 47-vuotiasta miestä kuulustellaan edelleen. Neljäs 37-vuotias mies pidätettiin myös, mutta hänet on vapautettu ilman jatkotoimia, poliisi kertoi.</w:t>
      </w:r>
    </w:p>
    <w:p>
      <w:r>
        <w:rPr>
          <w:b/>
        </w:rPr>
        <w:t xml:space="preserve">Yhteenveto</w:t>
      </w:r>
    </w:p>
    <w:p>
      <w:r>
        <w:t xml:space="preserve">Miestä on syytetty murhasta sen jälkeen, kun ruumis löytyi käytöstä poistetusta rakennuksesta.</w:t>
      </w:r>
    </w:p>
    <w:p>
      <w:r>
        <w:rPr>
          <w:b/>
          <w:u w:val="single"/>
        </w:rPr>
        <w:t xml:space="preserve">Asiakirjan numero 19280</w:t>
      </w:r>
    </w:p>
    <w:p>
      <w:r>
        <w:t xml:space="preserve">Yhdysvaltain ja Meksikon välisellä muurilla olevat vaaleanpunaiset keinut voittavat suunnittelupalkinnon</w:t>
      </w:r>
    </w:p>
    <w:p>
      <w:r>
        <w:t xml:space="preserve">Nyt Teeter Totter Wall on voittanut vuoden 2020 Beazley Design of the Year -palkinnon, jonka myöntää Lontoon Design Museum. Keinut oli sijoitettu seinän osien läpi, ja niiden avulla ihmiset molemmissa maissa saattoivat leikkiä yhdessä. Ronald Rael ja Virginia San Fratello asensivat ne Anapra-alueelle Ciudad Juarezissa Meksikossa. Vaikka ne olivat paikoillaan vain 20 minuuttia, videomateriaalia, jossa ihmiset käyttävät niitä, levisi laajalti. Tekijät viettivät 10 vuotta projektin parissa ja sanoivat haluavansa puhua rajakysymyksestä "hyvin suorasukaisesti, mutta huumorin keinoin". Palkinnon myöntäneen Design Museumin toimitusjohtaja ja johtaja Tim Marlow totesi: "Teeter-Totter Wall rohkaisi uusiin tapoihin luoda ihmisten välisiä yhteyksiä. Se on edelleen kekseliäs ja koskettava muistutus siitä, miten ihmiset voivat ylittää voimat, jotka pyrkivät jakamaan meidät." Lisää Yhdysvaltain ja Meksikon rajamuurista</w:t>
      </w:r>
    </w:p>
    <w:p>
      <w:r>
        <w:rPr>
          <w:b/>
        </w:rPr>
        <w:t xml:space="preserve">Yhteenveto</w:t>
      </w:r>
    </w:p>
    <w:p>
      <w:r>
        <w:t xml:space="preserve">Vaikka muuri on yleensä suunniteltu pitämään ihmiset erossa toisistaan, tämä keinuvasarainstallaatio onnistui tuomaan ihmiset Meksikon ja Yhdysvaltojen rajan molemmin puolin yhteen.</w:t>
      </w:r>
    </w:p>
    <w:p>
      <w:r>
        <w:rPr>
          <w:b/>
          <w:u w:val="single"/>
        </w:rPr>
        <w:t xml:space="preserve">Asiakirjan numero 19281</w:t>
      </w:r>
    </w:p>
    <w:p>
      <w:r>
        <w:t xml:space="preserve">Splott teollisuusyksikön tulipalo "hallinnassa</w:t>
      </w:r>
    </w:p>
    <w:p>
      <w:r>
        <w:t xml:space="preserve">Pelastuslaitoksen miehistö kutsuttiin sunnuntaina Cardiffin Splottin Seawall Roadilla sijaitsevaan teollisuusyksikköön, jossa tulipalo oli levinnyt muihin kiinteistöihin. Asukkaita kehotettiin pysymään sisällä ja pitämään ovet ja ikkunat suljettuina sen jälkeen, kun tulipalo syttyi noin klo 19.00 BST. Etelä-Walesin palo- ja pelastuspalvelun mukaan miehistöt ovat edelleen paikalla. Palon syyn tutkinta aloitetaan myöhemmin tänä aamuna, palvelu lisäsi. Seawall Road on edelleen suljettuna molempiin suuntiin Rover Wayn ja South Park Roadin välillä. Dewi Jones Etelä-Walesin palo- ja pelastuspalvelusta sanoi: "Tapahtuma on ollut haastava, mutta palomiesten kovan työn ja ammattitaidon ansiosta palo on nyt hallinnassa. "Tulipalon syyn selvittämiseksi tehdään palotutkimus tänä aamuna. "Kaksi laitetta pysyy paikan päällä sammuttamassa kuumia kohtia, ja taktinen upseeri pitää yhteyttä kiinteistöjen omistajiin ja antaa ohjeita."</w:t>
      </w:r>
    </w:p>
    <w:p>
      <w:r>
        <w:rPr>
          <w:b/>
        </w:rPr>
        <w:t xml:space="preserve">Yhteenveto</w:t>
      </w:r>
    </w:p>
    <w:p>
      <w:r>
        <w:t xml:space="preserve">Rengasliikkeen suuri tulipalo, jossa 80 palomiestä oli korkeimmillaan, on saatu hallintaan, kertoo palokunta.</w:t>
      </w:r>
    </w:p>
    <w:p>
      <w:r>
        <w:rPr>
          <w:b/>
          <w:u w:val="single"/>
        </w:rPr>
        <w:t xml:space="preserve">Asiakirjan numero 19282</w:t>
      </w:r>
    </w:p>
    <w:p>
      <w:r>
        <w:t xml:space="preserve">Osavaltiot hyväksyvät Jerseyn sairaalahankkeen</w:t>
      </w:r>
    </w:p>
    <w:p>
      <w:r>
        <w:t xml:space="preserve">Poliitikkoja pyydettiin äänestämään 466 miljoonan punnan arvoisen hankkeen puolesta, jossa myös kaksi hotellia ja muita rakennuksia ostetaan pakkohuutokaupalla. Konstaapeli Christopher Taylor yritti saada Waterfrontin vaihtoehtoiseksi sijoituspaikaksi, mutta tämä hylättiin. Työt alkavat, kunhan rakennuslupa on myönnetty. Jäsenet äänestivät ylivoimaisesti nykyisen sairaalan uudelleenrakentamisen aloittamisen puolesta. 34 jäsentä kannatti ehdotusta ja kolme vastusti sitä. Sairaalahankkeen matka Keskustelun aikana vahvistettiin, että valtiovarainministeriö lainaa enintään 400 miljoonaa puntaa ja käyttää varantoja uuden sairaalan rahoittamiseen. Luku 466 miljoonaa puntaa ei sisällä Patriotic Streetin parkkipaikan rakentamisesta aiheutuvia kustannuksia eikä keskeisten työntekijöiden majoituskustannuksia rakennustyön aikana. Takaisinmaksu tulisi strategisen varauksen koroista, ja mahdolliset markkinavaihteluiden aiheuttamat vajeet katettaisiin myymällä valtion omistamaa omaisuutta. Senaattori Andrew Green sanoi: "Olemme vielä matkalla, meillä on paljon työtä tehtävänä."</w:t>
      </w:r>
    </w:p>
    <w:p>
      <w:r>
        <w:rPr>
          <w:b/>
        </w:rPr>
        <w:t xml:space="preserve">Yhteenveto</w:t>
      </w:r>
    </w:p>
    <w:p>
      <w:r>
        <w:t xml:space="preserve">Yli kolmen vuoden ja viiden miljoonan punnan etsintöjen jälkeen Jerseyn uusi sairaala rakennetaan uudelleen nykyiselle paikalleen.</w:t>
      </w:r>
    </w:p>
    <w:p>
      <w:r>
        <w:rPr>
          <w:b/>
          <w:u w:val="single"/>
        </w:rPr>
        <w:t xml:space="preserve">Asiakirjan numero 19283</w:t>
      </w:r>
    </w:p>
    <w:p>
      <w:r>
        <w:t xml:space="preserve">Presidentti ilmaisi myötätuntonsa Manoa kohtaan</w:t>
      </w:r>
    </w:p>
    <w:p>
      <w:r>
        <w:t xml:space="preserve">Hän myönsi keskustelleensa presidentti Mahinda Rajapaksan kanssa lauantaina. Hän sanoi presidentin yllättyneen siitä, ettei häntä valittu parlamentin edustajaksi. Aktivisti Ganeshan osallistui demokraattisen kansallisen puolueen (DNP) vaaleihin keskisessä maakunnassa ja hävisi. Ganeshan, joka oli suosittu ihmisoikeusaktivisti ja tamilien puolestapuhuja, ei myöskään tullut valituksi DNP:n kansalliselle listalle. Kysyttäessä, oliko Ganeshanin liittyminen hallitukseen ele, hän sanoi, että tällä hetkellä hallituksella tai hänen puolueellaan ei ole kiireellistä tarvetta tällaiseen siirtoon. "Hallituksella on enemmistö paikoista, mutta se tarvitsee laatua. Jos presidentti katsoo, että DPF:llä on laatua, ja tarjoaa kutsun liittyä hallitukseen, sitä on syytä harkita", hän sanoi. Ganeshan sanoi, että hänellä ei ole juuri mitään puhuttavaa Yhdistyneen kansallisen puolueen (UNP) johtajan Ranil Wickremasinghen kanssa. DPF:n johtaja Mano Ganeshan lisäsi, että hänen puolueensa keskuskomitea on päättänyt keskeyttää yhteydenpidon demokraattiseen kansalliseen rintamaan, ja se oli nyt puolueen kanta.</w:t>
      </w:r>
    </w:p>
    <w:p>
      <w:r>
        <w:rPr>
          <w:b/>
        </w:rPr>
        <w:t xml:space="preserve">Yhteenveto</w:t>
      </w:r>
    </w:p>
    <w:p>
      <w:r>
        <w:t xml:space="preserve">Demokraattinen kansanrintama (DPF) harkitsee liittymistä hallitukseen, jos se kutsutaan, sanoo puoluejohtaja Mano Ganeshan.</w:t>
      </w:r>
    </w:p>
    <w:p>
      <w:r>
        <w:rPr>
          <w:b/>
          <w:u w:val="single"/>
        </w:rPr>
        <w:t xml:space="preserve">Asiakirjan numero 19284</w:t>
      </w:r>
    </w:p>
    <w:p>
      <w:r>
        <w:t xml:space="preserve">Varkaat varastivat "Graalin maljan" Nanteos Cupin.</w:t>
      </w:r>
    </w:p>
    <w:p>
      <w:r>
        <w:t xml:space="preserve">Nanteos Cup, puinen malja, joka on saanut nimensä Aberystwythissä sijaitsevan kartanon mukaan, jossa sitä aikoinaan säilytettiin, on viety. Se oli lainattu vakavasti sairaalle naiselle, koska sillä väitettiin olevan parantavia ominaisuuksia. Murtovarkaat iskivät, kun nainen oli sairaalassa. Joosef Arimatialainen toi maljan Britanniaan Kristuksen kuoleman jälkeen, ja seitsemän Ceredigionissa sijaitsevan Strata Floridan munkkia vei sen Nanteosin kartanoon Henrik Vlll:n valtakaudella. Sen jälkeen talon omisti Powellin perhe, ja kun munkit kuolivat, he pitivät sitä hallussaan vuosisatojen ajan. Legendan mukaan oliivipuusta tai wych-jalavasta valmistettu kuppi on pyhä, ja ihmiset uskoivat sillä olevan parantavia ominaisuuksia. Omistaja Margaret Powell säilytti maljaa lukittuna kirjaston kaappiin. Sairaat matkustivat Nanteosiin juodakseen siitä. Jotkut asiantuntijat tosin väittävät, että se on tehty 1 400 vuotta ristiinnaulitsemisen jälkeen. Alun perin se oli kooltaan noin 12 cm x 12 cm, mutta nyt se on kooltaan 10 cm x 8,5 cm, ja sitä pidetään koossa rautalankanastoilla, ja sitä säilytetään sinisessä samettipussissa. Monien vuosien jälkeen se lähti Nanteos Mansionista ja siirtyi Herefordshiren Ross-on-Wye'ssä sijaitsevan Steadmanin perheen omistukseen, joka säilytti sitä pankkiholvissa Walesissa. West Mercian poliisin mukaan pokaali vietiin Weston-Under-Penyardissa sijaitsevasta kodista joskus 7.-14. heinäkuuta välisenä aikana. Nanteos Mansionin tiedottaja sanoi, että kuppia ei ollut pidetty talossa vähään aikaan, ja että he olivat surullisia, että se oli viety, mutta kieltäytyivät kommentoimasta asiaa tarkemmin. Murtovarkaudesta tietäviä pyydetään soittamaan numeroon 101,</w:t>
      </w:r>
    </w:p>
    <w:p>
      <w:r>
        <w:rPr>
          <w:b/>
        </w:rPr>
        <w:t xml:space="preserve">Yhteenveto</w:t>
      </w:r>
    </w:p>
    <w:p>
      <w:r>
        <w:t xml:space="preserve">Todellisessa elämässä Graalin maljaa etsitään, ja poliisi jahtaa varkaita, jotka ovat varastaneet uskonnollisen reliikin, jonka väitetään olevan malja, josta Kristus joi viimeisellä ehtoollisella.</w:t>
      </w:r>
    </w:p>
    <w:p>
      <w:r>
        <w:rPr>
          <w:b/>
          <w:u w:val="single"/>
        </w:rPr>
        <w:t xml:space="preserve">Asiakirjan numero 19285</w:t>
      </w:r>
    </w:p>
    <w:p>
      <w:r>
        <w:t xml:space="preserve">Cornwallin "pastavero"-mielenosoitus marssii Falmouthin läpi.</w:t>
      </w:r>
    </w:p>
    <w:p>
      <w:r>
        <w:t xml:space="preserve">Noin 600 ihmistä marssi aiemmin Falmouthin läpi, kertoi BBC:n toimittaja paikan päällä. Mielenosoittajat vastustavat hallituksen suunnitelmia laajentaa arvonlisävero koskemaan kaikkea lämmintä ruokaa, lukuun ottamatta vastaleivottua leipää. Valtiovarainministeriö on sanonut, että arvonlisäveroa peritään jo nyt useimmista lämpimistä elintarvikkeista, ja sen lisääminen leivonnaisiin sulkee "porsaanreiän". Maaliskuun talousarviossa esitetyt ehdotukset merkitsevät sitä, että 20 prosentin vero perittäisiin pastilleista ja piirakoista. Suunnitelmat ovat saaneet vastarintaa Greggsin suurleipomolta ja kaikkien puolueiden kansanedustajilta. Torstaina sadat leipurit eri puolilta maata protestoivat Downing Streetillä suunnitelmia vastaan. Falmouthin marssin järjesti cornwallilainen viihdetaiteilija Edward Rowe.</w:t>
      </w:r>
    </w:p>
    <w:p>
      <w:r>
        <w:rPr>
          <w:b/>
        </w:rPr>
        <w:t xml:space="preserve">Yhteenveto</w:t>
      </w:r>
    </w:p>
    <w:p>
      <w:r>
        <w:t xml:space="preserve">Niin sanottua "pasty-veroa" vastustavat kampanjoijat ovat osallistuneet mielenosoitukseen Cornwallissa.</w:t>
      </w:r>
    </w:p>
    <w:p>
      <w:r>
        <w:rPr>
          <w:b/>
          <w:u w:val="single"/>
        </w:rPr>
        <w:t xml:space="preserve">Asiakirjan numero 19286</w:t>
      </w:r>
    </w:p>
    <w:p>
      <w:r>
        <w:t xml:space="preserve">M6 avataan uudelleen sen jälkeen, kun sillan purku sulki tien</w:t>
      </w:r>
    </w:p>
    <w:p>
      <w:r>
        <w:t xml:space="preserve">Tie suljettiin alle 12 tunniksi Staffordshiressä sijaitsevien liittymien 14 ja 15 välillä. Autoilijoiden oli vältettävä aluetta käyttämällä M62- ja M1-teitä. Creswell Home Farmin silta ei ollut käytössä, ja se oli liian pieni moottoritien suunnitelluille parannuksille, Highways England kertoi. Sen mukaan 95 jalan sillan poistaminen onnistui. Kyseinen moottoritieosuus on keskeinen pohjoiseteläsuuntainen reitti tuhansille autoilijoille. Tekniset työt mahdollistavat lisäkaistat kumpaankin suuntaan osana laajempaa parannusohjelmaa liittymien 13 ja 15 välillä, jonka arvioidaan maksavan 335,4 miljoonaa puntaa.</w:t>
      </w:r>
    </w:p>
    <w:p>
      <w:r>
        <w:rPr>
          <w:b/>
        </w:rPr>
        <w:t xml:space="preserve">Yhteenveto</w:t>
      </w:r>
    </w:p>
    <w:p>
      <w:r>
        <w:t xml:space="preserve">M6:n yli kulkeva 150 tonnin silta on purettu yön aikana ja moottoritie on avattu uudelleen.</w:t>
      </w:r>
    </w:p>
    <w:p>
      <w:r>
        <w:rPr>
          <w:b/>
          <w:u w:val="single"/>
        </w:rPr>
        <w:t xml:space="preserve">Asiakirjan numero 19287</w:t>
      </w:r>
    </w:p>
    <w:p>
      <w:r>
        <w:t xml:space="preserve">Wiltshiren ja Swindonin palokunta tukee Dorsetin yhdistymistä</w:t>
      </w:r>
    </w:p>
    <w:p>
      <w:r>
        <w:t xml:space="preserve">Täydellinen yhdistyminen loisi uuden yhdistetyn paloviranomaisen, jota virkamiehet pitävät parhaana tapana turvata palvelun tulevaisuus. Dorsetin paloviranomainen oli jo yksimielisesti hyväksynyt siirron 4. marraskuuta pidetyssä kokouksessa. Hallituksen on hyväksyttävä suunnitelma, ennen kuin yhdistetty palokunta voidaan perustaa. Viranomaiset uskovat, että yhdistyminen auttaa torjumaan valtion rahoituksen vähenemistä. Virkamiesten mukaan Wiltshiren yksikön odotetaan olevan vuoteen 2017 mennessä 4,2 miljoonaa puntaa alijäämäinen ja Dorsetin 3,7 miljoonaa puntaa alijäämäinen. Jos se hyväksytään paikallisesti ja kansallisesti, huhtikuusta 2016 alkaen perustetaan yksi viranomainen, jonka yhteenlaskettu budjetti on noin 55 miljoonaa puntaa. Wiltshiren palo- ja pelastuspalvelun Simon Routh-Jones sanoi: "Olen päättänyt, että paikallisilla ihmisillä on jatkossakin erinomainen palo- ja pelastuspalvelu, ja yhdistyminen Dorsetin kanssa antaa meille tämän varmuuden." Muihin harkittuihin vaihtoehtoihin kuului tiiviimpi yhteistyö paikallisviranomaisten ja toistensa kanssa.</w:t>
      </w:r>
    </w:p>
    <w:p>
      <w:r>
        <w:rPr>
          <w:b/>
        </w:rPr>
        <w:t xml:space="preserve">Yhteenveto</w:t>
      </w:r>
    </w:p>
    <w:p>
      <w:r>
        <w:t xml:space="preserve">Wiltshiren ja Swindonin palopäälliköt ovat äänestäneet yksimielisesti yhdistymisen puolesta Dorsetin paloviranomaisen kanssa.</w:t>
      </w:r>
    </w:p>
    <w:p>
      <w:r>
        <w:rPr>
          <w:b/>
          <w:u w:val="single"/>
        </w:rPr>
        <w:t xml:space="preserve">Asiakirjan numero 19288</w:t>
      </w:r>
    </w:p>
    <w:p>
      <w:r>
        <w:t xml:space="preserve">Lindsay Lohan syytteeseen New Yorkin auto-onnettomuuden jälkeen</w:t>
      </w:r>
    </w:p>
    <w:p>
      <w:r>
        <w:t xml:space="preserve">New Yorkin poliisin mukaan näyttelijä törmäsi autollaan jalankulkijaan varhain keskiviikkoaamuna lähdettyään Manhattanin yökerhosta. Poliisin mukaan 26-vuotias ajoi hitaasti kujalla, kun hän törmäsi mieheen, mutta alkoholilla ei ollut osuutta asiaan. 34-vuotiasta hoidettiin sairaalassa polvivamman vuoksi ja hänet päästettiin myöhemmin pois. Poliisi päästi Lindsay Lohanin vapaaksi, mutta hänen on saavuttava oikeuteen vastaamaan syytteisiin myöhemmin. Hänen tiedottajansa on kieltäytynyt kommentoimasta asiaa.</w:t>
      </w:r>
    </w:p>
    <w:p>
      <w:r>
        <w:rPr>
          <w:b/>
        </w:rPr>
        <w:t xml:space="preserve">Yhteenveto</w:t>
      </w:r>
    </w:p>
    <w:p>
      <w:r>
        <w:t xml:space="preserve">Lindsay Lohania on syytetty onnettomuuspaikalta poistumisesta ja vammojen aiheuttamisesta.</w:t>
      </w:r>
    </w:p>
    <w:p>
      <w:r>
        <w:rPr>
          <w:b/>
          <w:u w:val="single"/>
        </w:rPr>
        <w:t xml:space="preserve">Asiakirjan numero 19289</w:t>
      </w:r>
    </w:p>
    <w:p>
      <w:r>
        <w:t xml:space="preserve">#Blackroyalwedding: Michael Curry ja Michael Curry.</w:t>
      </w:r>
    </w:p>
    <w:p>
      <w:r>
        <w:t xml:space="preserve">Victoria Park &amp; Andree MassiahBBC News Perinteisten kuninkaallisten häiden ja mustan kulttuurin elementit yhdistyivät. Yhdysvalloissa ihmiset ovat käyttäneet hashtagia #BlackRoyalWedding ja suhtautuneet myönteisesti häiden monipuoliseen tunnelmaan. Parhaiten twiitattuja termejä olivat "gospelkuoro", "Sheku Kanneh-Mason" ja "Martin Luther King". Tämä twiitti sai lähes 10 000 uudelleentwiittausta ja yli 40 000 tykkäystä: Etelä-Carolinassa asuva Elliot Conner oli tyytyväinen häiden erilaisiin elementteihin: Toiset kiinnittivät huomiota häiden monipuoliseen tunnelmaan yleensä: Kuninkaallisten häiden mustiin vieraisiin kuuluivat muun muassa Idris Elba, Oprah Winfrey ja Serena Williams. Amerikkalainen piispa Michael Curry vangitsi maailman huomion pitkällä ja voimakkaalla puheellaan. Chicagosta kotoisin oleva piispa puhui intohimoisesti rakkauden voimasta lainaten tohtori Martin Luther King Jr:ää. Hänen puheensa seurauksena Martin Luther King on ollut Twitterissä trendinä koko päivän. Tämä on yksi suosituimmista twiiteistä. Karen Gibson ja The Kingdom Choir esittivät jumalanpalveluksen aikana Ben E Kingin soul-klassikon Stand by Me. Ihmiset pitivät 19-vuotiaasta sellisti Sheku Kanneh-Masonista. Tanya Kersey ja Melanie Williams Oram tiivistävät tuhansien ihmisten tunteet. Ja Remy Étienne LeBeau toivoo, että Yhdysvallat seuraisi esimerkkiä.</w:t>
      </w:r>
    </w:p>
    <w:p>
      <w:r>
        <w:rPr>
          <w:b/>
        </w:rPr>
        <w:t xml:space="preserve">Yhteenveto</w:t>
      </w:r>
    </w:p>
    <w:p>
      <w:r>
        <w:t xml:space="preserve">Kun prinssi Harry meni naimisiin Meghan Marklen kanssa, amerikkalaiset kommentoivat paljon mustien vaikutusta hääseremoniaan.</w:t>
      </w:r>
    </w:p>
    <w:p>
      <w:r>
        <w:rPr>
          <w:b/>
          <w:u w:val="single"/>
        </w:rPr>
        <w:t xml:space="preserve">Asiakirjan numero 19290</w:t>
      </w:r>
    </w:p>
    <w:p>
      <w:r>
        <w:t xml:space="preserve">Selkirkissä toimiva Spark Energy raportoi ennätysliikevaihdosta</w:t>
      </w:r>
    </w:p>
    <w:p>
      <w:r>
        <w:t xml:space="preserve">Konsernin kesäkuuhun 2017 päättyneen vuoden tuloksen mukaan liikevaihto oli 159 miljoonaa puntaa, mikä merkitsee 23 prosentin kasvua edellisvuoteen verrattuna. Myös bruttovoitto kasvoi samalla ajanjaksolla hieman yli 30 miljoonasta punnasta vuonna 2016 yli 37 miljoonaan puntaan seuraavana vuonna. Sparkin toimitusjohtaja Chris Gauld sanoi, että vuosi oli ollut "jälleen suuri vuosi yritykselle, ja kasvu on ollut koko yrityksessä". Yritys on myös nimittänyt Kevin Lyonin uudeksi puheenjohtajakseen. "Olen iloinen voidessani liittyä Chrisin ja Sparkin tiimin jäseneksi yhtiön kasvun jännittävänä aikana", hän sanoi. "Energiatoimitusten vankan perustan ja Home Telecomin hankinnan ansiosta Sparkilla on hyvät edellytykset parantaa kodin muuttokokemusta lisäarvotuotteilla ja -palveluilla, jotka on tarkoitettu kaikille tässä monimutkaisessa ketjussa."</w:t>
      </w:r>
    </w:p>
    <w:p>
      <w:r>
        <w:rPr>
          <w:b/>
        </w:rPr>
        <w:t xml:space="preserve">Yhteenveto</w:t>
      </w:r>
    </w:p>
    <w:p>
      <w:r>
        <w:t xml:space="preserve">Selkirkissä toimiva Spark Energy on ilmoittanut uusimmassa tilinpäätöksessään ennätyksellisestä liikevaihdosta.</w:t>
      </w:r>
    </w:p>
    <w:p>
      <w:r>
        <w:rPr>
          <w:b/>
          <w:u w:val="single"/>
        </w:rPr>
        <w:t xml:space="preserve">Asiakirjan numero 19291</w:t>
      </w:r>
    </w:p>
    <w:p>
      <w:r>
        <w:t xml:space="preserve">Rochdalen hyökkäyksen uhri Ammar Terbeche "rakasti oppimista".</w:t>
      </w:r>
    </w:p>
    <w:p>
      <w:r>
        <w:t xml:space="preserve">Ammar Terbeche löydettiin kuolleena läheltä The Esplanadea Rochdalessa hieman kello 03.00 BST jälkeen 20. syyskuuta. Greater Manchesterin poliisi (GMP) kertoi, että hänen kimppuunsa oli hyökätty kolmen miehen kanssa käydyn keskustelun jälkeen ja että hän oli jäänyt auton alle "hetkeä myöhemmin". 27-vuotiasta miestä syytetään taposta. Terbechen perhe ja läheinen ystävä kertoivat Terbechen muistoksi, että hän oli hyvin kiintynyt Rochdalen keskusmoskeijaan ja Castlemere Community Centreen ja että koko yhteisö "kaipasi häntä kovasti". "Hän oli hyvin kunnioittava, hyvin nöyrä, hyvin vilpitön ja hyvin huolehtivainen. Nöyryys oli hänen vahvuutensa... Hän teki kaikkensa auttaakseen kaikkia odottamatta mitään vastineeksi." Terbeche valmistautui kuolemansa aikaan maisterin tutkintoon. Seuraa BBC North Westiä Facebookissa, Twitterissä ja Instagramissa. Voit myös lähettää juttuideoita osoitteeseen northwest.newsonline@bbc.co.uk</w:t>
      </w:r>
    </w:p>
    <w:p>
      <w:r>
        <w:rPr>
          <w:b/>
        </w:rPr>
        <w:t xml:space="preserve">Yhteenveto</w:t>
      </w:r>
    </w:p>
    <w:p>
      <w:r>
        <w:t xml:space="preserve">Mies, joka kuoli pahoinpideltyään ja jäätyään auton alle, oli "kaunis ihminen", joka "rakasti oppimista", hänen perheensä on sanonut.</w:t>
      </w:r>
    </w:p>
    <w:p>
      <w:r>
        <w:rPr>
          <w:b/>
          <w:u w:val="single"/>
        </w:rPr>
        <w:t xml:space="preserve">Asiakirjan numero 19292</w:t>
      </w:r>
    </w:p>
    <w:p>
      <w:r>
        <w:t xml:space="preserve">Tarjoajat taistelevat Swansean kaupungin uudistussuunnitelmasta</w:t>
      </w:r>
    </w:p>
    <w:p>
      <w:r>
        <w:t xml:space="preserve">Neil PriorBBC News St Davidin ostosalue ja Civic Centren alue on varattu uusille vähittäiskauppa-, vapaa-ajan ja toimistotiloille. Tarjoajia on myös pyydetty ehdottamaan innovatiivisia tapoja yhdistää nämä kaksi aluetta, jotka erottaa toisistaan pääkatu. Viiden suunnitelman yksityiskohdat pysyvät luottamuksellisina, kunnes urakoitsija on valittu myöhemmin tänä vuonna. Neuvoston johtaja Rob Stewart sanoi: "Jotkut niistä vähittäiskauppiaista ja tunnetuista tuotemerkeistä, jotka voisivat mahdollisesti muuttaa Swansean keskustaan esitettyjen ehdotusten mukaisesti, eivät ole tällä hetkellä missään muualla kuin Lontoossa. "Tämä on erityisen rohkaisevaa, koska se voisi vahvistaa Swansean mainetta ainutlaatuisuudesta ja auttaa keskustaa erottumaan joukosta."</w:t>
      </w:r>
    </w:p>
    <w:p>
      <w:r>
        <w:rPr>
          <w:b/>
        </w:rPr>
        <w:t xml:space="preserve">Yhteenveto</w:t>
      </w:r>
    </w:p>
    <w:p>
      <w:r>
        <w:t xml:space="preserve">Viisi kilpailevaa rakennuttajaa on toimittanut luonnokset ehdotuksiksi Swansean keskustan uudistamiseksi.</w:t>
      </w:r>
    </w:p>
    <w:p>
      <w:r>
        <w:rPr>
          <w:b/>
          <w:u w:val="single"/>
        </w:rPr>
        <w:t xml:space="preserve">Asiakirjan numero 19293</w:t>
      </w:r>
    </w:p>
    <w:p>
      <w:r>
        <w:t xml:space="preserve">Etelä-Miltonin ranta voi menettää rannikkoradan</w:t>
      </w:r>
    </w:p>
    <w:p>
      <w:r>
        <w:t xml:space="preserve">Myrskyt tuhosivat suuren osan Devonissa sijaitsevan South Milttonin dyyneistä, minkä seurauksena niiden takana oleva tie tuhoutui. Säätiö kuulee nyt paikallisia asukkaita muutoksista, kuten parkkipaikan siirtämisestä dyynien taakse. Rantaraitti voitaisiin myös jättää luonnon käyttöön. South Miltonin dyynit suojelevat lintujen kosteikkoaluetta, ja niitä oli vahvistettu uudella kasvillisuudella ennen uudenvuoden myrskyjä. Rannalle johtavat puiset luiskat on revitty pois. Tilanne on ennustettu David Ford NT:stä sanoi, että vaikka säätiö on "sitoutunut" siihen, että yleisöllä on pääsy rannalle, rannikon muutos on "meidän hyväksyttävä". Säätiö neuvottelee alueen tulevaisuudesta seurakuntaneuvostojen ja muiden paikallisten kanssa. Sillä välin South Milttonin ja Hope Coven välinen rantatie, jota ajoneuvot käyttävät oikotienä, on edelleen poissa käytöstä. "Myrskyjen vaikutus on ollut huomattava monissa kohteissamme ympäri Lounais-Länttä", Ford sanoi. "South Milttonin tilanne oli kuitenkin ennustettu pitkällä aikavälillä. "Nyt kulkuväylä on rikkoutunut. "Lyhyellä aikavälillä se aiheuttaa ongelmia paikallisille asukkaille, joten keskustelemme heidän kanssaan siitä, onko se kestävää pitkällä aikavälillä". "Emme tiedä vielä, miltä se näyttää, ja 12 kuukauden kuluttua teemme johtopäätöksen."</w:t>
      </w:r>
    </w:p>
    <w:p>
      <w:r>
        <w:rPr>
          <w:b/>
        </w:rPr>
        <w:t xml:space="preserve">Yhteenveto</w:t>
      </w:r>
    </w:p>
    <w:p>
      <w:r>
        <w:t xml:space="preserve">Myrskyn runtelema ranta saattaa menettää rantaraitin ja parkkipaikan, jos National Trust (NT) harkitsee suunnitelmia.</w:t>
      </w:r>
    </w:p>
    <w:p>
      <w:r>
        <w:rPr>
          <w:b/>
          <w:u w:val="single"/>
        </w:rPr>
        <w:t xml:space="preserve">Asiakirjan numero 19294</w:t>
      </w:r>
    </w:p>
    <w:p>
      <w:r>
        <w:t xml:space="preserve">Redcarin terästehtaalle 300 uutta työpaikkaa</w:t>
      </w:r>
    </w:p>
    <w:p>
      <w:r>
        <w:t xml:space="preserve">Tehdas suljettiin helmikuussa 2010, kun sopimus ei toteutunut ja 1 600 työpaikkaa menetettiin. Thaimaalainen Sahaviriya Steel Industries (SSI) osti tehtaan kuusi kuukautta myöhemmin ja lupasi 800 uutta työpaikkaa. Prinssi Andrew'n vierailun aikana SSI paljasti, että työpaikkoja luotaisiin 300 lisää, eli yhteensä 1 100. Tehtaan uudelleen avaamispäivää ei ole vielä vahvistettu. SSI UK:n pääjohtaja Phil Dryden sanoi, että tehtaan avaamista, jonka piti tapahtua syksyllä, on lykätty. Hän sanoi: "On tarkasteltava historiaa, miksi laitos alun perin suljettiin. "Jos ottaisimme sen uudelleen käyttöön samassa kunnossa kuin se suljettiin, se ei olisi menestyksekäs yritys pitkällä aikavälillä." Prinssi Andrew vieraili tehtaalla torstaina antaakseen tukensa työntekijöille ja teollisuudelle. Dryden sanoi, että rekrytointi alkaa pian, ja terästehtaan avaamispäivästä päätetään heinäkuun lopussa.</w:t>
      </w:r>
    </w:p>
    <w:p>
      <w:r>
        <w:rPr>
          <w:b/>
        </w:rPr>
        <w:t xml:space="preserve">Yhteenveto</w:t>
      </w:r>
    </w:p>
    <w:p>
      <w:r>
        <w:t xml:space="preserve">Corusin entiseen terästehtaaseen Redcarissa luodaan 300 uutta työpaikkaa, kun se avataan uudelleen, on paljastunut.</w:t>
      </w:r>
    </w:p>
    <w:p>
      <w:r>
        <w:rPr>
          <w:b/>
          <w:u w:val="single"/>
        </w:rPr>
        <w:t xml:space="preserve">Asiakirjan numero 19295</w:t>
      </w:r>
    </w:p>
    <w:p>
      <w:r>
        <w:t xml:space="preserve">Pormestari julistaa Bristolin areenan suunnittelukilpailun</w:t>
      </w:r>
    </w:p>
    <w:p>
      <w:r>
        <w:t xml:space="preserve">George Ferguson pyytää Royal Institute of British Architects -järjestöä, jonka entinen puheenjohtaja hän on, auttamaan kilpailun järjestämisessä. "On tärkeää, että tämä rakennus kuuluu Bristolin suurkaupunkiin ja palvelee koko aluetta", hän sanoi. Voittajan odotetaan luovuttavan 12 000-paikkaisen musiikkitalon vuoteen 2016 mennessä. Ferguson tekee yhteistyötä paikallisen yrityskumppanuuden kanssa hankkeen edistämiseksi. "Asetamme kustannuksille ylärajan - mielestäni se on olennainen osa hyvää suunnittelua, kun pystytään suunnittelemaan kustannusten puitteissa", Ferguson sanoi. "Haluan varmistaa, että kilpailu on sellaista, että se ei houkuttele hankkeita, jotka maksavat kaksi kertaa enemmän. "Ei ole fiksua käyttää liikaa rahaa, ja on olemassa kilpailuja, jotka mahdollistavat sen, ja haluan varmistaa, että tämä kilpailu on esimerkillinen", hän sanoi. Neuvoston tiedottajan mukaan kilpailu alkaa helmikuussa ja päättyy kesään mennessä. Uuden areenan odotetaan olevan kestävä rakennus.</w:t>
      </w:r>
    </w:p>
    <w:p>
      <w:r>
        <w:rPr>
          <w:b/>
        </w:rPr>
        <w:t xml:space="preserve">Yhteenveto</w:t>
      </w:r>
    </w:p>
    <w:p>
      <w:r>
        <w:t xml:space="preserve">Bristolin pormestari on käynnistämässä kilpailua, jonka tarkoituksena on löytää suunnitelma Temple Meadsin rautatieaseman viereen ehdotetulle 80 miljoonan punnan areenalle.</w:t>
      </w:r>
    </w:p>
    <w:p>
      <w:r>
        <w:rPr>
          <w:b/>
          <w:u w:val="single"/>
        </w:rPr>
        <w:t xml:space="preserve">Asiakirjan numero 19296</w:t>
      </w:r>
    </w:p>
    <w:p>
      <w:r>
        <w:t xml:space="preserve">"Hullut" opiskelijat poseeraavat valokuvissa lähellä Beachy Headin jyrkänteen reunaa</w:t>
      </w:r>
    </w:p>
    <w:p>
      <w:r>
        <w:t xml:space="preserve">Ryhmä kurkisti jyrkänteen yli lähellä Beachy Headia East Sussexissa, joka on 162 metrin korkeudellaan Yhdistyneen kuningaskunnan korkein kalkkikallio. Heidät kuvattiin keskiviikkona, kaksi päivää sen jälkeen, kun 8 metrin korkuinen kalkkikumpu oli pudonnut mereen. Läheisen Belle Tout -majakan johtaja Ian Noall sanoi: Noall Noall sanoi: "Se on hulluutta." Hän lisäsi: "Tuollaisen ihmismäärän paino kerralla ... päädymme lopulta pelastamaan ihmisiä ja valitettavasti se johtaa kuolemantapauksiin." Retkeilijöitä on varoitettu pysymään poissa jyrkänteen reunoilta Cuckmere Havenin ja Birling Gapin välillä tapahtuneen maanvyörymän jälkeen. Herra Noall sanoi: "Olen asunut täällä viisi ja puoli vuotta, enkä ole vieläkään ollut 15 metriä lähempänä jyrkänteen reunaa, koska olen nähnyt kuuden jalan putoavan kerrallaan. "Reunan yli istuskelee joitakin ihmisiä, jotka yrittävät ottaa valokuvan tai vilkaista, mutta 25-30 ihmistä samassa paikassa on pienen auton painoinen. "Se on hyvin vaarallista, kun se on aivan jyrkänteen reunalla." Yli 15 opiskelijan ryhmän uskotaan olevan jostakin alueen lukuisista korkeakouluista. Belle Toutin majakkaa, jota käytettiin BBC:n Life and Loves of a She-Devil -elokuvan kuvauksissa vuonna 1986, jouduttiin siirtämään takaisin aiemmalta paikaltaan jyrkänteen reunalla eroosion vuoksi vuonna 1999.</w:t>
      </w:r>
    </w:p>
    <w:p>
      <w:r>
        <w:rPr>
          <w:b/>
        </w:rPr>
        <w:t xml:space="preserve">Yhteenveto</w:t>
      </w:r>
    </w:p>
    <w:p>
      <w:r>
        <w:t xml:space="preserve">Opiskelijat, jotka on nähty poseeraamassa kuvia varten vaarallisella kallionreunalla muutama päivä sen jälkeen, kun tonnia maata oli romahtanut mereen, on kuvattu "hulluiksi".</w:t>
      </w:r>
    </w:p>
    <w:p>
      <w:r>
        <w:rPr>
          <w:b/>
          <w:u w:val="single"/>
        </w:rPr>
        <w:t xml:space="preserve">Asiakirjan numero 19297</w:t>
      </w:r>
    </w:p>
    <w:p>
      <w:r>
        <w:t xml:space="preserve">Coronavirus: Prestonissa "odotetaan uusia virustoimenpiteitä lähipäivinä".</w:t>
      </w:r>
    </w:p>
    <w:p>
      <w:r>
        <w:t xml:space="preserve">Tohtori Sakthi Karunanithi odottaa, että kaupungissa otetaan käyttöön tiukemmat säännöt, kuten on tehty Itä-Lancashiren, Suur-Manchesterin ja Länsi-Yorkshiren osissa. Neuvosto on jo pyytänyt asukkaita noudattamaan useita lisätoimenpiteitä viruksen leviämisen estämiseksi. Public Health Englandin tiedot osoittavat, että uusien Covid-19-tapausten määrä on kasvanut kaupungissa. Prestonissa todettiin 31. heinäkuuta päättyneellä viikolla 49 uutta koronavirustapausta, mikä on yli kaksinkertainen määrä edelliseen viikkoon verrattuna, jolloin tapauksia oli 22. Tämä tarkoittaa lähes 35 tapausta 100 000 asukasta kohti. Pelkästään 29. heinäkuuta kirjattiin 18 tapausta. Luvut ovat sen jälkeen laskeneet, mutta viime päivien tietoja voidaan tarkistaa. Tohtori Karunanithi kertoi BBC Radio Lancashirelle odottavansa, että hallitus asettaa rajoituksia "lähipäivinä". "Se on henkilökohtainen ja ammatillinen mielipiteeni, kun otetaan huomioon tilastot, kehityksen suunta ja asian laajuus", hän sanoi. Tohtori Karunanithi sanoi, että torstaina odotetaan lisätietoja mahdollisista uusista toimenpiteistä sen jälkeen, kun hallitus on järjestänyt kokouksen, jossa keskustellaan paikallisviranomaisista. "Saamme tietää kokouksen jälkeen, otetaanko käyttöön rajoituksia tai annetaanko meille tukea", hän lisäsi. Seuraa BBC North West -kanavaa Facebookissa, Twitterissä ja Instagramissa. Voit myös lähettää juttuideoita osoitteeseen northwest.newsonline@bbc.co.uk</w:t>
      </w:r>
    </w:p>
    <w:p>
      <w:r>
        <w:rPr>
          <w:b/>
        </w:rPr>
        <w:t xml:space="preserve">Yhteenveto</w:t>
      </w:r>
    </w:p>
    <w:p>
      <w:r>
        <w:t xml:space="preserve">Lancashiren kansanterveysjohtajan mukaan Prestonin lukitustoimenpiteet voivat palata lähipäivinä Covid-19-tapausten lisääntymisen jälkeen.</w:t>
      </w:r>
    </w:p>
    <w:p>
      <w:r>
        <w:rPr>
          <w:b/>
          <w:u w:val="single"/>
        </w:rPr>
        <w:t xml:space="preserve">Asiakirjan numero 19298</w:t>
      </w:r>
    </w:p>
    <w:p>
      <w:r>
        <w:t xml:space="preserve">Kuninkaallinen perhe: Kuningatar antaa uuden arvonimen prinssi Philipille</w:t>
      </w:r>
    </w:p>
    <w:p>
      <w:r>
        <w:t xml:space="preserve">Yhdelle pariskunnalle tällaiset asiat eivät aivan riitä, vaan suurempi ele on paikallaan. Niinpä kuningatar on antanut prinssi Philipille uuden arvonimen heidän 70-vuotishääpäivänään: Kuninkaallisen viktoriaanisen ritarikunnan ritarin suurristin. Buckinghamin palatsin lausunnossa sanottiin, että kunnianosoitus annettiin "kuninkaalle tehdyistä palveluksista". Vuosipäivän kunniaksi palatsi julkaisi myös uusia valokuvia kuningattaresta ja hänen miehestään. Uusi arvonimi on viimeisin Philipin pitkässä luettelossa, johon kuuluu hänen tunnetuin arvonimensä, Edinburghin herttuan arvonimi, joka hänelle myönnettiin hänen hääpäivänään vuonna 1947. Muiden nimien joukossa, joista kuningatar voi valita miehensä puhutteluun, ovat muun muassa Merionethin jaarli, Greenwichin paroni, Royal Knight of the Most Noble Order of the Garter, Extra Knight of the Most Ancient and Most Noble Order of the Thistle ja Member of the Order of Merit.</w:t>
      </w:r>
    </w:p>
    <w:p>
      <w:r>
        <w:rPr>
          <w:b/>
        </w:rPr>
        <w:t xml:space="preserve">Yhteenveto</w:t>
      </w:r>
    </w:p>
    <w:p>
      <w:r>
        <w:t xml:space="preserve">Oliko viimeinen vuosipäivälahjasi puolisollesi ikimuistoinen? Vai valitsitko suklaata ja kukkia?</w:t>
      </w:r>
    </w:p>
    <w:p>
      <w:r>
        <w:rPr>
          <w:b/>
          <w:u w:val="single"/>
        </w:rPr>
        <w:t xml:space="preserve">Asiakirjan numero 19299</w:t>
      </w:r>
    </w:p>
    <w:p>
      <w:r>
        <w:t xml:space="preserve">Armando's Redcarin asiakkaita kehotetaan eristämään itsensä.</w:t>
      </w:r>
    </w:p>
    <w:p>
      <w:r>
        <w:t xml:space="preserve">Redcarin ja Clevelandin kaupunginvaltuuston mukaan kaikkien 19.-22. elokuuta Armandossa vierailleiden tulisi pysyä kotona 14 päivän ajan vierailun jälkeen "varotoimenpiteenä". Ravintola suljettiin väliaikaisesti maanantaina, sanoi neuvoston edustaja. Neuvosto sanoi myös, että kaikkien, jotka saavat oireita, pitäisi varata aika testiin. Neuvoston varajohtaja Karen King sanoi: "Olemme erityisen varovaisia tekemällä tämän vetoomuksen, mutta turvallisuus on etusijalla. "Armando's teki aiemmin viikolla nopean ja vastuullisen päätöksen sulkea tilansa, kun he epäilivät, että heidän henkilökuntansa jäsenet olivat saaneet oireita. "Näin he ovat auttaneet estämään viruksen leviämisen edelleen." Armandon tiedottaja sanoi: "Asiakkaidemme ja tiimimme jäsenten terveys ja turvallisuus on meille ensisijainen tavoite, joten olemme peruuttaneet varaukset ja sulkeneet tilat väliaikaisesti. "Arvostamme kaikkien uskollisuutta ja tukea näinä vaikeina aikoina, mutta meidän on tehtävä parhaamme, jotta virus saadaan hallintaan. "Jos olitte täällä viime viikolla, älkää huolestuko, teidän on vain noudatettava neuvoja." Seuraa BBC North East &amp; Cumbria -kanavaa Twitterissä, Facebookissa ja Instagramissa. Lähetä juttuideoita osoitteeseen northeastandcumbria@bbc.co.uk.</w:t>
      </w:r>
    </w:p>
    <w:p>
      <w:r>
        <w:rPr>
          <w:b/>
        </w:rPr>
        <w:t xml:space="preserve">Yhteenveto</w:t>
      </w:r>
    </w:p>
    <w:p>
      <w:r>
        <w:t xml:space="preserve">Redcarissa sijaitsevassa italialaisessa ravintolassa vierailleita asiakkaita kehotetaan eristämään itsensä sen jälkeen, kun kaksi henkilökunnan jäsentä oli saanut positiivisen Covid-19-testin.</w:t>
      </w:r>
    </w:p>
    <w:p>
      <w:r>
        <w:rPr>
          <w:b/>
          <w:u w:val="single"/>
        </w:rPr>
        <w:t xml:space="preserve">Asiakirjan numero 19300</w:t>
      </w:r>
    </w:p>
    <w:p>
      <w:r>
        <w:t xml:space="preserve">Daphne Caruana Galizian tapaus: Maltan poliisipäällikkö eroaa</w:t>
      </w:r>
    </w:p>
    <w:p>
      <w:r>
        <w:t xml:space="preserve">Ilmoituksen antoi maanantaina virkavalansa vannonut uusi pääministeri Robert Abela. Hän siteerasi Cutajaria, jonka mukaan poliisivoimien uudistaminen on välttämätöntä. Korruptionvastainen bloggaaja Caruana Galizia sai surmansa autopommissa vuonna 2017. Neljää miestä vastaan on nostettu syyte. Hän oli tutkinut Maltan poliittisen ja liike-elämän eliitin korruptiota ja esittänyt vakavia syytöksiä hallituksen johtohenkilöitä vastaan. Kansalaisyhteiskunnan aktivistit syyttivät vuonna 2016 nimitettyä Cutajaria ja oikeusministeri Peter Grechiä siitä, että he eivät ole onnistuneet puuttumaan korkean tason korruptioon. Abela sanoi, ettei hän löytänyt syytä Grechin erottamiseen. Hän sanoi kuitenkin, että uutta, "läpinäkyvää" menetelmää Maltan poliisipäällikön nimittämiseksi tutkitaan. Tällä hetkellä pääministeri valitsee poliisipäällikön, ei parlamentti. Entinen työväenpuolueen johtaja ja pääministeri Joseph Muscat erosi, kun häntä syytettiin esikuntapäällikkönsä Keith Schembrin ja muiden Yorgen Fenechiin yhteydessä olevien henkilöiden suojelemisesta. Yorgen Fenech on varakas liikemies, joka on nyt vangittuna väitetyn osallisuutensa vuoksi Caruana Galizian murhassa. Yksi hänen pojistaan, Paul, toivotti poliisipäällikön eron tervetulleeksi twiitissä. Schembri on kiistänyt väärinkäytökset. Fenechin pidätys sai aikaan myös matkailuministeri Konrad Mizzin, joka oli aiemmin energiaministeri, eron. Kolme miestä - veljekset George ja Alfred Degiorgio sekä heidän ystävänsä Vince Muscat - ovat syytteessä autopommin räjäyttämisestä. He ovat tunnustaneet syyttömyytensä, samoin kuin Fenech, jota syytetään avunannosta.</w:t>
      </w:r>
    </w:p>
    <w:p>
      <w:r>
        <w:rPr>
          <w:b/>
        </w:rPr>
        <w:t xml:space="preserve">Yhteenveto</w:t>
      </w:r>
    </w:p>
    <w:p>
      <w:r>
        <w:t xml:space="preserve">Maltan poliisipäällikkö Lawrence Cutajar on eronnut, kun häntä on arvosteltu toimittaja Daphne Caruana Galizian murhan tutkinnasta ja väitetystä poliittisesta korruptiosta.</w:t>
      </w:r>
    </w:p>
    <w:p>
      <w:r>
        <w:rPr>
          <w:b/>
          <w:u w:val="single"/>
        </w:rPr>
        <w:t xml:space="preserve">Asiakirjan numero 19301</w:t>
      </w:r>
    </w:p>
    <w:p>
      <w:r>
        <w:t xml:space="preserve">'Tietokonehäiriö' aiheuttaa viivästyksiä useilla Yhdysvaltain lentokentillä</w:t>
      </w:r>
    </w:p>
    <w:p>
      <w:r>
        <w:t xml:space="preserve">Yhdysvaltain viranomaiset ilmoittivat, että tietokoneet palaavat hitaasti verkkoon sen jälkeen, kun maanlaajuinen katkos aiheutti viivästyksiä kansainvälisille matkustajille. Los Angelesin lentokenttä twiittasi, että sen järjestelmät palaavat hitaasti normaaliksi, eikä katkoksella ollut "merkittäviä vaikutuksia lentoihin". Häiriö johti pitkiin viivästyksiin ainakin neljässä osavaltiossa. Matkustajat julkaisivat sosiaalisessa mediassa kuvia ja kuvamateriaalia pitkistä lentoasemajonoista. Yhdysvaltain tulli- ja rajavartiolaitos (CBP) ilmoitti aiemmin, että se käyttää "vaihtoehtoisia menettelyjä", kunnes selittämätön ongelma on ratkaistu. Virasto twiittasi myöhemmin: "Vaikuttavat järjestelmät ovat palaamassa verkkoon, ja matkustajia käsitellään." Se lisäsi: "Tällä hetkellä ei ole viitteitä siitä, että häiriö olisi ollut luonteeltaan ilkivaltainen." Los Angelesin lisäksi ongelmia tullitarkastuksissa raportoivat matkustajat Seattlessa, Philadelphiassa, San Franciscossa, Houstonissa, Chicagossa, New Yorkin John F. Kennedyn lentoasemalla ja Yhdysvaltain pääkaupungin Dullesin lentoasemalla. Myös Seattle-Tacoman lentoasema on sittemmin twiitannut, että sen järjestelmät ovat taas toiminnassa.</w:t>
      </w:r>
    </w:p>
    <w:p>
      <w:r>
        <w:rPr>
          <w:b/>
        </w:rPr>
        <w:t xml:space="preserve">Yhteenveto</w:t>
      </w:r>
    </w:p>
    <w:p>
      <w:r>
        <w:t xml:space="preserve">Matkustajat ovat viivästyneet useilla Yhdysvaltain suurilla lentokentillä tullitarkastuksiin vaikuttavan teknisen ongelman vuoksi.</w:t>
      </w:r>
    </w:p>
    <w:p>
      <w:r>
        <w:rPr>
          <w:b/>
          <w:u w:val="single"/>
        </w:rPr>
        <w:t xml:space="preserve">Asiakirjan numero 19302</w:t>
      </w:r>
    </w:p>
    <w:p>
      <w:r>
        <w:t xml:space="preserve">Teräsmies Henry Cavill Jerseyn postimerkkien kuvauksissa</w:t>
      </w:r>
    </w:p>
    <w:p>
      <w:r>
        <w:t xml:space="preserve">Kanaalisaarelta kotoisin oleva 30-vuotias näyttelijä näyttelee Man of Steel -elokuvassa Russell Crowen ja Amy Adamsin rinnalla. Tiedottajan mukaan tämä oli ensimmäinen kerta, kun Jersey Post julkaisi postimerkkejä Hollywood-elokuvaa varten. Hän kertoi, että projekti oli kestänyt kaksi vuotta Henry Cavillin tiimin ja Warner Brothersin hyväksynnän jälkeen. Postimerkit saivat kuninkaallisen hyväksynnän tässä kuussa. Hänen isänsä Colin Cavill sanoi: "Henry on hyvin ylpeä saarijuuristaan, ja hän on ollut koko ajan mukana postimerkkien kehityksessä." Gary Caroll, Jersey Postin liiketoiminnan kehitysjohtaja, sanoi: "Toivomme, että saaren asukkaat haluavat ostaa näitä tuotteita, ei vain niiden keräilyarvon vuoksi vaan myös siksi, että ne kuvastavat jälleen yhtä ylpeää hetkeä Jerseyn kulttuuriperinnössä. "Henry Cavill ei ole vain supersankari, hän on paikallinen sankarimme, ja olemme iloisia voidessamme juhlistaa hänen saavutustaan tällä tavoin." Jokaisessa kuudessa postimerkissä kunnioitetaan Teräsmiehen voimia, mukaan lukien läpinäkyvä ja pimeässä hohtava postimerkki. Cavill osallistuu myös Man of Steel -elokuvan erikoisnäytökseen Jerseyn Cineworldissa 14. kesäkuuta.</w:t>
      </w:r>
    </w:p>
    <w:p>
      <w:r>
        <w:rPr>
          <w:b/>
        </w:rPr>
        <w:t xml:space="preserve">Yhteenveto</w:t>
      </w:r>
    </w:p>
    <w:p>
      <w:r>
        <w:t xml:space="preserve">Henry Cavill, joka pukee Teräsmiehen punaisen viitan tulevassa Hollywood-blockbusterissa, on tunnistettavissa Jerseyn postimerkeistä.</w:t>
      </w:r>
    </w:p>
    <w:p>
      <w:r>
        <w:rPr>
          <w:b/>
          <w:u w:val="single"/>
        </w:rPr>
        <w:t xml:space="preserve">Asiakirjan numero 19303</w:t>
      </w:r>
    </w:p>
    <w:p>
      <w:r>
        <w:t xml:space="preserve">Yhdysvallat korottaa Intian lentoturvallisuusluokitusta</w:t>
      </w:r>
    </w:p>
    <w:p>
      <w:r>
        <w:t xml:space="preserve">Sääntelyviranomaiset sanovat, että Intian hallitus on ryhtynyt toimenpiteisiin aiemmin esille tuotujen turvallisuusongelmien ratkaisemiseksi. Tammikuussa 2014 Yhdysvaltain ilmailuviranomainen Federal Aviation Administration oli alentanut luokitustaan testien jälkeen. Huolenaiheet vaihtelivat alan sääntelyviranomaisten koulutuksen puutteesta lentotarkastajien puutteeseen. Tämä esti lentoyhtiöitä Jet Airwaysia ja valtion omistamaa Air Indiaa lisäämästä lentoja ja aiheutti ylimääräistä valvontaa jo olemassa oleville lennoille. Parannus tulee aikana, jolloin lentoyhtiöiden turvallisuuteen kiinnitetään entistä enemmän huomiota alueella. Maaliskuussa Etelä-Korea, Japani ja Kiina estivät Thaimaassa toimivia lentoyhtiöitä lentämästä tilauslentoja ja uusia reittejä sen jälkeen, kun kansainvälisessä tarkastuksessa tuotiin esiin turvallisuusongelmia. Analyysi: Toimittaja Simon Atkinson, India Business Report Yhdysvaltoihin suuntautuvat reitit ovat Air India ja Jet Airwaysille elintärkeitä. Siellä asuu yli 1,5 miljoonaa intialaista amerikkalaista, joista monet matkustavat säännöllisesti. Ja kun Modin ja Obaman hallitukset edistävät vahvempia taloussuhteita, myös monet bisnesluokan paikat täyttyvät. Laajemmin ajateltuna - Intian kotimarkkinoiden ollessa niin kilpailukykyiset (sekä Air India että Jet ovat tappiollisia) - kansainvälisillä reiteillä on mahdollisuus saada osa tappioista takaisin. Näin ollen mahdollisuus harkita jälleen uusien kohteiden lisäämistä ja tehdä sopimuksia useampien yhdysvaltalaisten lentoyhtiöiden kanssa voi vain auttaa tätä.</w:t>
      </w:r>
    </w:p>
    <w:p>
      <w:r>
        <w:rPr>
          <w:b/>
        </w:rPr>
        <w:t xml:space="preserve">Yhteenveto</w:t>
      </w:r>
    </w:p>
    <w:p>
      <w:r>
        <w:t xml:space="preserve">Yhdysvaltain viranomaiset ovat nostaneet Intian lentoturvallisuusluokitusta, minkä ansiosta intialaiset lentoyhtiöt voivat lisätä maahan liikennöimiensä lentojen määrää.</w:t>
      </w:r>
    </w:p>
    <w:p>
      <w:r>
        <w:rPr>
          <w:b/>
          <w:u w:val="single"/>
        </w:rPr>
        <w:t xml:space="preserve">Asiakirjan numero 19304</w:t>
      </w:r>
    </w:p>
    <w:p>
      <w:r>
        <w:t xml:space="preserve">Bridgendin sairaalan hoitaja kuulusteltiin väärennettyjen tietojen väitteen vuoksi</w:t>
      </w:r>
    </w:p>
    <w:p>
      <w:r>
        <w:t xml:space="preserve">Nainen on pidätetty ja vapautettu poliisin takuita vastaan sen jälkeen, kun häntä syytettiin laiminlyönnistä viime vuoden tammikuusta vuoden 2013 tammikuuhun. Etelä-Walesin poliisin mukaan ei ole todisteita siitä, että potilaita olisi vahingoitettu, ja kaikille heidän perheilleen on ilmoitettu. Sen mukaan ongelmat havaittiin terveyslautakunnan turvallisuusjärjestelmissä. Abertawe Bro Morgannwg University Health Board on pidättänyt naisen virantoimituksesta, kunnes poliisitutkinta on päättynyt. Etelä-Walesin poliisi sanoi: "ABM University Health Boardin turvallisuusjärjestelmät havaitsivat ongelmat, ja ne saatettiin välittömästi Etelä-Walesin poliisin tietoon. Tutkinta käynnistettiin Abertawe Bro Morgannwg University Health Boardin ja Bridgend County Borough Councilin sosiaalipalveluiden osaston täydellä tuella". "Sairaanhoitaja oli pidätetty tehtävistään heti, kun näitä asioita epäiltiin."</w:t>
      </w:r>
    </w:p>
    <w:p>
      <w:r>
        <w:rPr>
          <w:b/>
        </w:rPr>
        <w:t xml:space="preserve">Yhteenveto</w:t>
      </w:r>
    </w:p>
    <w:p>
      <w:r>
        <w:t xml:space="preserve">Bridgendin Princess of Walesin sairaalassa on pidätetty eräs sairaanhoitaja virantoimituksesta ja käynnistetty poliisitutkinta, koska väitetään, että potilasmuistiinpanoja on väärennetty.</w:t>
      </w:r>
    </w:p>
    <w:p>
      <w:r>
        <w:rPr>
          <w:b/>
          <w:u w:val="single"/>
        </w:rPr>
        <w:t xml:space="preserve">Asiakirjan numero 19305</w:t>
      </w:r>
    </w:p>
    <w:p>
      <w:r>
        <w:t xml:space="preserve">Tunnustus ei ole vapaaehtoinen - Tissa</w:t>
      </w:r>
    </w:p>
    <w:p>
      <w:r>
        <w:t xml:space="preserve">JS Tissainayagam kertoi Colombon korkeimmalle oikeudelle, että hän luovutti poliisimiehelle tämän pyynnöstä tamilinkielisen kirjallisen lausunnon. Siksi hän ei hyväksy omaa tunnustustaan, Tissainayagam sanoi. Tissainayagamia vastaan on nostettu syyte yleisen syyttäjän (AG) toimesta terrorismin ehkäisemistä koskevan lain (PTA) nojalla. 'Rasismiin yllyttäminen' Häntä syytetään yrityksestä mustamaalata hallitusta ja rasistisista mielipiteistä artikkeleissa, jotka julkaistiin Koillismaan kuukausittaisessa lehdessä vuonna 2006. Outreach Lanka -verkkosivuston päätoimittaja ja Sunday Times -lehden kolumnisti JS Tissainayagam on ollut terrorismin tutkintaosaston (TID) vangittuna 7. maaliskuuta 2008 lähtien. Perjantaina oikeudessa antamassaan lausunnossa hän torjui syytökset yhteyksistä terroristijärjestöön. Tissainayagam sanoi työskennelleensä LTTE:n, EPRLF:n ja Intian rauhanturvajoukkojen (IPKF) sieppaamien henkilöiden perheiden hyvinvoinnin puolesta. Lontoossa toimiva ihmisoikeusjärjestö Amnesty International (AI) on syyttänyt Sri Lankan hallitusta kansalaisoikeuksia ja poliittisia oikeuksia koskevien kansainvälisten yleissopimusten rikkomisesta pidättämällä tamilitoimittajan. Kansainväliset ihmisoikeuksia ja lehdistönvapautta valvovat järjestöt ovat kehottaneet hallitusta vapauttamaan toimittajan.</w:t>
      </w:r>
    </w:p>
    <w:p>
      <w:r>
        <w:rPr>
          <w:b/>
        </w:rPr>
        <w:t xml:space="preserve">Yhteenveto</w:t>
      </w:r>
    </w:p>
    <w:p>
      <w:r>
        <w:t xml:space="preserve">Sri Lankan poliisin terrorisminvastaiselle yksikölle tehty tunnustus ei ollut vapaaehtoinen, kertoi vangittu srilankalainen toimittaja avoimessa oikeudessa.</w:t>
      </w:r>
    </w:p>
    <w:p>
      <w:r>
        <w:rPr>
          <w:b/>
          <w:u w:val="single"/>
        </w:rPr>
        <w:t xml:space="preserve">Asiakirjan numero 19306</w:t>
      </w:r>
    </w:p>
    <w:p>
      <w:r>
        <w:t xml:space="preserve">Andrew Matherin kuolema: Sunderlandin miestä syytetään murhasta</w:t>
      </w:r>
    </w:p>
    <w:p>
      <w:r>
        <w:t xml:space="preserve">Andrew Matherin ruumis löydettiin Aintree Roadilta 3. kesäkuuta. Wayne Miller, 32, Dene Streetiltä, Sunderlandista, on saanut syytteen murhasta, ja hänet kuullaan South Tynesiden tuomaristuomioistuimessa maanantaina. Kaksi 38- ja 18-vuotiasta naista ja 45-vuotias mies, jotka kaikki pidätettiin murhasta epäiltynä, on vapautettu tutkinnan ajaksi. Rikoksentekijän avustamisesta epäiltynä pidätetty 50-vuotias mies on myös vapautettu tutkinnan ajaksi. Seuraa BBC North East &amp; Cumbrian uutisia Twitterissä, Facebookissa ja Instagramissa. Lähetä juttuideoita osoitteeseen northeastandcumbria@bbc.co.uk.</w:t>
      </w:r>
    </w:p>
    <w:p>
      <w:r>
        <w:rPr>
          <w:b/>
        </w:rPr>
        <w:t xml:space="preserve">Yhteenveto</w:t>
      </w:r>
    </w:p>
    <w:p>
      <w:r>
        <w:t xml:space="preserve">Miestä on syytetty 48-vuotiaan miehen murhasta, joka löydettiin kuolleena talosta Sunderlandissa.</w:t>
      </w:r>
    </w:p>
    <w:p>
      <w:r>
        <w:rPr>
          <w:b/>
          <w:u w:val="single"/>
        </w:rPr>
        <w:t xml:space="preserve">Asiakirjan numero 19307</w:t>
      </w:r>
    </w:p>
    <w:p>
      <w:r>
        <w:t xml:space="preserve">Gloucester puukotus ja tuhopoltto hyökkäys "mahdollisesti liittyvät</w:t>
      </w:r>
    </w:p>
    <w:p>
      <w:r>
        <w:t xml:space="preserve">Mies sai vakavia vammoja vatsaansa Salisbury Roadilla sunnuntaina kello 16.30 BST, ja hänet vietiin sairaalaan. Noin kello 19:00 auto sytytettiin tuleen alle kahden kilometrin päässä Abbeymeadissa sijaitsevassa Clock Tower Parkissa, mitä poliisi pitää tahallisena hyökkäyksenä. Gloucestershiren poliisin tiedottaja sanoi, että tapaukset "mahdollisesti liittyvät toisiinsa", ja se vetosi silminnäkijöihin. Komisario Paula Hannaford sanoi: "Tutkimme, liittyykö myöhemmin samana päivänä Abbeymeadissa tapahtunut autopalo puukotukseen, ja vetoamme ihmisiin, jotta he antaisivat tietoja. "Haluaisimme puhua kaikille, jotka voivat antaa meille tietoja, olivatpa ne kuinka pieniä tahansa." Clock Tower Parkin lähellä asuvat ihmiset kuvailivat kuulleensa "valtavan pamauksen", jota seurasi muutama pienempi räjähdys, kun auto syttyi tuleen.</w:t>
      </w:r>
    </w:p>
    <w:p>
      <w:r>
        <w:rPr>
          <w:b/>
        </w:rPr>
        <w:t xml:space="preserve">Yhteenveto</w:t>
      </w:r>
    </w:p>
    <w:p>
      <w:r>
        <w:t xml:space="preserve">Poliisi tutkii mahdollisia yhteyksiä Gloucesterissa tapahtuneen puukotuksen ja epäillyn tuhopolttoiskun välillä.</w:t>
      </w:r>
    </w:p>
    <w:p>
      <w:r>
        <w:rPr>
          <w:b/>
          <w:u w:val="single"/>
        </w:rPr>
        <w:t xml:space="preserve">Asiakirjan numero 19308</w:t>
      </w:r>
    </w:p>
    <w:p>
      <w:r>
        <w:t xml:space="preserve">Venezuela lyhentää työaikaa energiakriisin ratkaisemiseksi</w:t>
      </w:r>
    </w:p>
    <w:p>
      <w:r>
        <w:t xml:space="preserve">Aloite on osa valtakunnallista sähkön säännöstelysuunnitelmaa. Varapresidentti Jorge Arreaza sanoi, että energian kysyntä on kasvanut voimakkaasti erittäin kuuman sään vuoksi. Hän sanoi, että valtion työntekijät työskentelevät nyt kello 07.30-13.00 säästääkseen ilmastoinnissa. Maanantaina paikalliset tiedotusvälineet raportoivat sähkökatkoista eri puolilla maata. Arreaza sanoi, että yksityisiä yrityksiä pyydettäisiin käyttämään omia generaattoreitaan, jotta paine kansallisessa verkossa vähenisi. Hänen mukaansa eniten energiaa kuluttavat kuitenkin yksityiset asunnonomistajat, ja hän kehotti kaikkia vähentämään ilmastointilaitteidensa virrankulutusta. "Vetoamme kaikkien omantuntoon, jotta he käyttäisivät energiaa tehokkaasti." Viime viikolla hallitus väitti, että energiaongelmat johtuivat huolto-ongelmista, mutta oppositio kritisoi hallitusta siitä, ettei se investoi tarpeeksi energia-alaan, kertoo BBC:n Venezuelan kirjeenvaihtaja Daniel Pardo. Sähkökatkokset ovat yleisiä Venezuelassa, joka on suuri öljyntuottaja mutta riippuvainen suurelta osin vesivoimasta. Venezuela kamppailee myös taantumassa olevan talouden kanssa, jota öljyn hinnan lasku on koetellut kovasti. Noin 96 prosenttia Venezuelan vientituloista on peräisin öljystä. Myös inflaatio on korkea, ja se oli yli 60 prosenttia vuonna 2014.</w:t>
      </w:r>
    </w:p>
    <w:p>
      <w:r>
        <w:rPr>
          <w:b/>
        </w:rPr>
        <w:t xml:space="preserve">Yhteenveto</w:t>
      </w:r>
    </w:p>
    <w:p>
      <w:r>
        <w:t xml:space="preserve">Venezuela sanoo lyhentävänsä julkisen sektorin työntekijöiden työpäivää kahdeksasta yhdeksään tuntiin eli viiteen ja puoleen tuntiin energian säästämiseksi.</w:t>
      </w:r>
    </w:p>
    <w:p>
      <w:r>
        <w:rPr>
          <w:b/>
          <w:u w:val="single"/>
        </w:rPr>
        <w:t xml:space="preserve">Asiakirjan numero 19309</w:t>
      </w:r>
    </w:p>
    <w:p>
      <w:r>
        <w:t xml:space="preserve">Kaksi oikeudessa koiran purtua nuorta tyttöä Kirriemuirissa</w:t>
      </w:r>
    </w:p>
    <w:p>
      <w:r>
        <w:t xml:space="preserve">Kaksivuotias vietiin Dundeen Ninewellsin sairaalaan kasvovammojen vuoksi Angusin kaupungin Glamis Roadin alueella perjantaina sattuneen välikohtauksen jälkeen. John ja Elaine Towns, 45 ja 38-vuotiaat, saapuivat Forfar Sheriff Courtin eteen syytettyinä Staffordshire-bullterrierin omistamisesta tai siitä huolehtimisesta. Molemmat joutuvat myös vastaamaan syytteeseen osallisuudesta huumausaineiden toimittamiseen. Kumpikaan ei tehnyt tunnustusta tai lausuntoa kuulemisen aikana, ja heidän tapauksiaan jatkettiin jatkokäsittelyä varten. John Towns vangittiin jatkokäsittelyä varten, ja Elaine Towns vapautettiin takuita vastaan.</w:t>
      </w:r>
    </w:p>
    <w:p>
      <w:r>
        <w:rPr>
          <w:b/>
        </w:rPr>
        <w:t xml:space="preserve">Yhteenveto</w:t>
      </w:r>
    </w:p>
    <w:p>
      <w:r>
        <w:t xml:space="preserve">Pariskunta on saapunut oikeuteen sen jälkeen, kun koira puri nuorta tyttöä Kirriemuirissa.</w:t>
      </w:r>
    </w:p>
    <w:p>
      <w:r>
        <w:rPr>
          <w:b/>
          <w:u w:val="single"/>
        </w:rPr>
        <w:t xml:space="preserve">Asiakirjan numero 19310</w:t>
      </w:r>
    </w:p>
    <w:p>
      <w:r>
        <w:t xml:space="preserve">Lapset pääsevät ilmaiseksi Skotlannin asuntomessuille</w:t>
      </w:r>
    </w:p>
    <w:p>
      <w:r>
        <w:t xml:space="preserve">Scotland's Housing Expo -tapahtumalle on myönnetty 60 000 punnan avustus. Viime kuussa paikallisviranomainen suostui tukemaan yli 50 "huippuluokan" suunnittelua esittelevää näyttelyä 100 000 punnalla, kun lipunmyynti vilkastui. Ilmaista sisäänpääsyä ei ole haettu hankkeen tukijana toimivan valtuuston jäsenille ja virkamiehille. Kiinteistöt rakennetaan Milton of Leysin lähellä Invernessissä sijaitsevalle tontille. Kaupunginrovasti Jimmy Gray sanoi: "Inverness on ylpeä saadessaan isännöidä tätä tapahtumaa, ja sen hyödyt ovat jo nyt ilmeisiä, eikä vähiten 52 talon rakentamisen ansiosta, kun asuntorakentamisen aktiivisuus on vähäistä. "Tunnustamme täysin Skotlannin hallitukselta saamamme tuen tapahtuman järjestämiselle, joka lupaa tuoda niin paljon hyötyä kaupungille ja laajemmin Highlandsille." Aiemmin Highland Housing Fair -nimellä tunnettu messutapahtuma järjestetään koko elokuun ajan.</w:t>
      </w:r>
    </w:p>
    <w:p>
      <w:r>
        <w:rPr>
          <w:b/>
        </w:rPr>
        <w:t xml:space="preserve">Yhteenveto</w:t>
      </w:r>
    </w:p>
    <w:p>
      <w:r>
        <w:t xml:space="preserve">Highland Council on suostunut rahoittamaan lapsille ilmaisen pääsyn Invernessissä elokuussa järjestettävään kotinäyttelyyn.</w:t>
      </w:r>
    </w:p>
    <w:p>
      <w:r>
        <w:rPr>
          <w:b/>
          <w:u w:val="single"/>
        </w:rPr>
        <w:t xml:space="preserve">Asiakirjan numero 19311</w:t>
      </w:r>
    </w:p>
    <w:p>
      <w:r>
        <w:t xml:space="preserve">Tuulivoimaloiden hyväksyminen on "häpeällistä", sanoo parlamentin jäsen.</w:t>
      </w:r>
    </w:p>
    <w:p>
      <w:r>
        <w:t xml:space="preserve">Energiayhtiö E.ON toimitti Winwickin lähellä sijaitsevaa maata koskevan suunnitelman tarkastajalle sen jälkeen, kun se oli väittänyt, että Daventryn piirineuvoston käsittely kesti liian kauan. Daventryn konservatiivinen kansanedustaja Chris Heaton-Harris sanoi, että päätös olisi pitänyt tehdä paikallisesti. Neuvosto oli vastustanut suunnitelmia. Rakennuttaja ei halunnut kommentoida asiaa. Heaton-Harris sanoi, että rakennuttajien ei pitäisi antaa ohittaa neuvostoja. "On häpeällistä, että paikallinen neuvosto ei voi tutkia julkisesti sitä, minkä suunnittelutarkastuslaitos on hyväksynyt, eikä siitä voida puhua valituksen yhteydessä", hän sanoi. Daventryn piirineuvoston konservatiivijohtaja Chris Millar sanoi, että viranomainen käsitteli suunnitelmia noin neljän kuukauden ajan ennen kuin E.ON toimitti suunnitelman tarkastajalle. "Mielestäni tämä turhauttaa ihmisiä ja saa heidät tuntemaan itsensä voimattomiksi", hän sanoi. "Jos tälle olisi hyvät syyt, ette ehkä pitäisi päätöksestä, mutta ymmärtäisitte sen, mutta niitä ei ole, koska kyseessä on heikkotuulinen alue ja siihen liittyy alueen kulttuuriperinnön tuhoaminen." Tammikuussa Campaign to Protect Rural England -järjestö sanoi, että Northamptonshiresta voisi tulla maan "tuulivoimalapääkaupunki". Burton Woldissa ja Crickissä toimii kaksi tuulipuistoa. Muita suunnitelmia on hyväksytty Bozeatissa, Kelmarshissa, Boddingtonissa ja Watford Lodgessa.</w:t>
      </w:r>
    </w:p>
    <w:p>
      <w:r>
        <w:rPr>
          <w:b/>
        </w:rPr>
        <w:t xml:space="preserve">Yhteenveto</w:t>
      </w:r>
    </w:p>
    <w:p>
      <w:r>
        <w:t xml:space="preserve">Kansanedustaja on leimannut "häpeälliseksi" suunnittelutarkastajan päätöksen tukea kuuden tuulivoimalan rakentamista Northamptonshiren kylän lähelle.</w:t>
      </w:r>
    </w:p>
    <w:p>
      <w:r>
        <w:rPr>
          <w:b/>
          <w:u w:val="single"/>
        </w:rPr>
        <w:t xml:space="preserve">Asiakirjan numero 19312</w:t>
      </w:r>
    </w:p>
    <w:p>
      <w:r>
        <w:t xml:space="preserve">Myrskyt nostavat Newlynin kalan hintaa huimasti.</w:t>
      </w:r>
    </w:p>
    <w:p>
      <w:r>
        <w:t xml:space="preserve">Kalamarkkinoiden kalakantojen hupeneminen on johtanut hintojen nousuun, ja Cornwallin kalantuottajajärjestön (CFPO) mukaan tämä saattaa houkutella laivureita ottamaan riskejä. Suurin osa Cornwallin laivastosta on ollut telakalla ainakin kuusi viikkoa. Tämän seurauksena jotkin tukkuhinnat ovat lähes kaksinkertaistuneet. Andy Wheeler CFPO:sta sanoi: "Tähän aikaan vuodesta, kun sää on huono ja tarjonta on vähäistä, monet kalastajat ottavat koville ja menevät ulos ja pärjäävät melko hyvin. "He ovat suuremmassa vaarassa. Se on väistämätöntä, että he tekevät niin. Jopa pienemmät veneet ovat joutuneet kamppailemaan tässä pitkäaikaisessa huonossa säässä. Työskentely on paljon epämukavampaa." Wheeler sanoi, että kalastajilla oli kaikki asianmukaiset turvavarusteet ja että he tiesivät veneidensä rajoitukset, mutta he olivat menossa ulos säässä, jossa he eivät normaalisti menisi ulos. "Lisää riskejä" Noin 700 alusta ja 1 200 kalastajaa toimittaa Newlyniin kalaa, mutta varastot ovat pienentyneet, koska myrskyt pitävät veneet telakoituna. Aikaisemmin markkinoilla oli noin 60 laatikkoa kalaa, kun tavallisesti odotetaan 200-300 laatikkoa. Newlynin kalastaja Tom McClure sanoi: "Mitä pienempi vene, sitä vaikeampaa on. "Se on hyvin vaikeaa. Ei kalaa, ei palkkaa." Markkinoiden valvoja Lionel Washer sanoi: "Veneet tuovat noin puolet siitä, mitä niiden pitäisi saada. "Olen huolissani siitä, että kalastajilla on houkutus ottaa enemmän riskejä ja painostaa hieman liikaa säässä, jossa heidän ei pitäisi olla ulkona."</w:t>
      </w:r>
    </w:p>
    <w:p>
      <w:r>
        <w:rPr>
          <w:b/>
        </w:rPr>
        <w:t xml:space="preserve">Yhteenveto</w:t>
      </w:r>
    </w:p>
    <w:p>
      <w:r>
        <w:t xml:space="preserve">Johtava kalastusjärjestö on varoittanut, että kalastajat, jotka ovat jääneet maihin Cornwallin rannikolla riehuvien rajujen myrskyjen vuoksi, saattavat vaarantaa purjehtimisen vaarallisissa olosuhteissa.</w:t>
      </w:r>
    </w:p>
    <w:p>
      <w:r>
        <w:rPr>
          <w:b/>
          <w:u w:val="single"/>
        </w:rPr>
        <w:t xml:space="preserve">Asiakirjan numero 19313</w:t>
      </w:r>
    </w:p>
    <w:p>
      <w:r>
        <w:t xml:space="preserve">Vähemmistöpuolueet etsivät yhteistä maaperää</w:t>
      </w:r>
    </w:p>
    <w:p>
      <w:r>
        <w:t xml:space="preserve">Siihen osallistuivat PLOT-johtaja Dharmalingam Sidharthan, EPRLF:n johtaja T. Sritharan ja Lännen kansanrintaman (WPF) johtaja Mano Ganeshan. WPF:n johtaja Mano Ganeshan kertoi Sandesayalle, että he keskustelivat yhteisen pohjan muodostamisesta vähemmistöjä koskevien kysymysten edistämiseksi. Hän sanoi, että Tamil United Liberation Frontin (TULF) johtaja Ananda Sangari kuuluu myös niihin vähemmistöpuolueisiin, jotka aikovat muodostaa liittouman tulevaisuudessa. Yhteinen julkilausuma Mano Ganeshan sanoi, että TULF:n johtaja Ananda Sangaree on jo liittynyt Sri Lankan tamili- ja muslimijohtajien kanssa yhteisen julkilausuman antamiseksi maansisäisten pakolaisten tilanteesta. Lausunnossa Sri Lankan tamili- ja muslimijohtajat ovat liittyneet yhteen kutsuakseen sisäisesti siirtymään joutuneiden henkilöiden leirejä Sri Lankan pohjoisosassa laittomiksi. Viisi vähemmistöpuoluetta, jotka edustavat kahta tärkeintä vähemmistöyhteisöä, kehotti hallitusta vapauttamaan maansisäiset pakolaiset välittömästi, jotta he voisivat palata koteihinsa.</w:t>
      </w:r>
    </w:p>
    <w:p>
      <w:r>
        <w:rPr>
          <w:b/>
        </w:rPr>
        <w:t xml:space="preserve">Yhteenveto</w:t>
      </w:r>
    </w:p>
    <w:p>
      <w:r>
        <w:t xml:space="preserve">Vähemmistöpuolueiden rooli nykyisessä poliittisessa ilmapiirissä oli Sri Lankan muslimikongressin johtajan Rauf Hakeemin lauantaina koolle kutsuman keskustelun aiheena.</w:t>
      </w:r>
    </w:p>
    <w:p>
      <w:r>
        <w:rPr>
          <w:b/>
          <w:u w:val="single"/>
        </w:rPr>
        <w:t xml:space="preserve">Asiakirjan numero 19314</w:t>
      </w:r>
    </w:p>
    <w:p>
      <w:r>
        <w:t xml:space="preserve">Stallone miettii Rambo-tv-sarjaa</w:t>
      </w:r>
    </w:p>
    <w:p>
      <w:r>
        <w:t xml:space="preserve">Lerner, joka oli tuottajana vuoden 2008 Rambo-elokuvan jatko-osassa, on tehnyt yhteistyötä Entertainment Onen ja Nu Imagen kanssa elokuvan sovitusta varten. Hän sanoi olevansa "innoissaan mahdollisuudesta tehdä jälleen yhteistyötä hyvän ystäväni Slyn kanssa". Puheiden mukaan Stallone, 67, on mukana "luovalla tasolla", ja hän saattaa myös palata alkuperäiseen Rambo-rooliinsa. Alkuperäisen Rambo-elokuvan First Blood (1982) pääosassa Stallone näytteli vaikeuksissa olevaa Vietnamin sodan veteraania. Jatko-osat seurasivat vuosina 1985 ja 1988, ja elokuvasarja herätettiin henkiin 20 vuotta myöhemmin. "Rambo-fanit kattavat kaikki väestöryhmät, ja olemme varmoja, että löydämme tälle sarjalle nopeasti kodin", sanoi John Morayniss Entertainment One (eOne) Televisionista. Viime vuonna Stallone kertoi Roomassa toimittajille, että hän haluaisi palata roolinsa pariin viimeistä kertaa valkokankaalla. "Rambo-juttu, siksi en jää eläkkeelle. Näen vain kaverin, joka ei pysty menemään kotiin. Hän tarvitsee sotaa ja näen hänet kuolevan siellä", Stallone sanoi marraskuussa 2012. "Jos hemmetin kroppani kestää, se on todella hyvä. Muuten se ei ole Rambo-taistelua, vaan Rambo taistelee niveltulehdusta vastaan", hän lisäsi. Rambon jatko-osa vuodelta 2008 tuotti yli 100 miljoonaa dollaria lipputuloja maailmanlaajuisesti, mutta sai ristiriitaisia arvosteluja. Stallone vahvisti hiljattain esiintymisensä The Expendables -sarjan kolmannessa elokuvassa. Sarjan kaksi ensimmäistä osaa ovat tuottaneet maailmanlaajuisesti lähes 575 miljoonaa dollaria (375 miljoonaa puntaa).</w:t>
      </w:r>
    </w:p>
    <w:p>
      <w:r>
        <w:rPr>
          <w:b/>
        </w:rPr>
        <w:t xml:space="preserve">Yhteenveto</w:t>
      </w:r>
    </w:p>
    <w:p>
      <w:r>
        <w:t xml:space="preserve">Expendables-tuottaja Avi Lerner neuvottelee Sylvester Stallonen kanssa roolistaan Rambo-elokuvaan perustuvassa tv-sarjassa.</w:t>
      </w:r>
    </w:p>
    <w:p>
      <w:r>
        <w:rPr>
          <w:b/>
          <w:u w:val="single"/>
        </w:rPr>
        <w:t xml:space="preserve">Asiakirjan numero 19315</w:t>
      </w:r>
    </w:p>
    <w:p>
      <w:r>
        <w:t xml:space="preserve">Yksityinen NHS Hinchingbrooke Hospital työskentelee "pitkän aikavälin" suunnitelman mukaisesti</w:t>
      </w:r>
    </w:p>
    <w:p>
      <w:r>
        <w:t xml:space="preserve">BBC:n Inside Out -ohjelmassa tarkasteltiin muutoksia sen jälkeen, kun kaupallinen yritys Circle Holdings otti haltuunsa Hinchingbrooken sairaalan Cambridgeshiressä helmikuussa. Circle-yhtiön toimitusjohtaja Ali Parsa on ilmoittanut luopuvansa tehtävästään ja siirtyvänsä johtokunnan ulkopuoliseksi jäseneksi. Circle sanoi, että se noudattaa 10-vuotissuunnitelmaa. Se kertoi ohjelmassa, että sillä oli 40 miljoonan punnan velka, kun se otti yrityksen haltuunsa, ja se oli omaksunut liiketaloudellisen lähestymistavan sen vähentämiseksi. Aikaa tarvitaan Circle-yhtiön operatiivinen johtaja Michael Watson sanoi, että toimintaa ei voida arvioida ensimmäisten kuukausien aikana. Hän sanoi, että ongelmien ja alijäämän ratkaiseminen "vie paljon kauemmin". Hoitotyön johtaja Liz Pointer sanoi, että yksityinen yritys, joka johtaa osastoa, herätti jonkin verran huolta, mutta nyt olemme toiveikkaita menestyksekkään tulevaisuuden suhteen. Johtoportaat on poistettu, lääkärit ja sairaanhoitajat ovat nyt vastuussa omista osastoistaan ja säästöjä tehdään, yhtiö kertoi. Lisää tästä jutusta BBC One Inside Out East -ohjelmassa maanantaina klo 19.30 GMT. Se on saatavilla myös valtakunnallisesti BBC:n iPlayerissä seitsemän päivän ajan sen jälkeen.</w:t>
      </w:r>
    </w:p>
    <w:p>
      <w:r>
        <w:rPr>
          <w:b/>
        </w:rPr>
        <w:t xml:space="preserve">Yhteenveto</w:t>
      </w:r>
    </w:p>
    <w:p>
      <w:r>
        <w:t xml:space="preserve">Ensimmäisen yksityisen NHS-sairaalan menestystä ei pitäisi arvioida ensimmäisten käyttökuukausien perusteella, on sairaalaa hallinnoiva yritys vaatinut.</w:t>
      </w:r>
    </w:p>
    <w:p>
      <w:r>
        <w:rPr>
          <w:b/>
          <w:u w:val="single"/>
        </w:rPr>
        <w:t xml:space="preserve">Asiakirjan numero 19316</w:t>
      </w:r>
    </w:p>
    <w:p>
      <w:r>
        <w:t xml:space="preserve">Lontoon metron uusi 24-tunnin lakko julistettiin</w:t>
      </w:r>
    </w:p>
    <w:p>
      <w:r>
        <w:t xml:space="preserve">Transport for London (TfL) vahvisti olevansa tietoinen kuljettajien ammattiliiton Aslefin perjantaiksi suunnittelemasta 24 tunnin lakosta, ja toinen lakko on tarkoitus järjestää 7. marraskuuta. Se tarkoittaa, että Central Line -linjan liikennettä ei olisi koko perjantaina. Aslefin Finn Brennan sanoi, että lakkotoimet johtuvat useista asioista, kuten "vaarallisista" työtavoista. London Undergroundin Nigel Holness sanoi, että mahdollisen lakon vuoksi myös Waterloo- ja City Line -linjat suljettaisiin koko päiväksi. "Tapaamme Aslefin johtoa ja yritämme yhdessä heidän kanssaan välttää tämän lakon", hän sanoi. Rail, Maritime and Transport -liiton jäsenet ryhtyivät työtaistelutoimiin Piccadilly Line -linjalla viime viikolla erillisen riidan vuoksi.</w:t>
      </w:r>
    </w:p>
    <w:p>
      <w:r>
        <w:rPr>
          <w:b/>
        </w:rPr>
        <w:t xml:space="preserve">Yhteenveto</w:t>
      </w:r>
    </w:p>
    <w:p>
      <w:r>
        <w:t xml:space="preserve">Lontoon metron matkustajat joutuvat kohtaamaan lisää häiriöitä, kun junankuljettajat ovat ilmoittaneet uusista työtaistelutoimista.</w:t>
      </w:r>
    </w:p>
    <w:p>
      <w:r>
        <w:rPr>
          <w:b/>
          <w:u w:val="single"/>
        </w:rPr>
        <w:t xml:space="preserve">Asiakirjan numero 19317</w:t>
      </w:r>
    </w:p>
    <w:p>
      <w:r>
        <w:t xml:space="preserve">Cardiffin sairaalan A&amp;E-tulva aiheuttaa potilasvaroituksen</w:t>
      </w:r>
    </w:p>
    <w:p>
      <w:r>
        <w:t xml:space="preserve">Cardiff and Vale University Health Boardin mukaan akuuttia hoitoa tarvitsevien potilaiden määrä on kasvanut huomattavasti viimeisten 48 tunnin aikana. Se pyytää lieviä vammoja saaneita vähentämään henkilökuntaan kohdistuvaa painetta, jotta he voisivat keskittyä sairaimpiin potilaisiin. Ihmisiä on kehotettu ottamaan yhteyttä NHS Directiin tai kääntymään sen sijaan yleislääkärin puoleen. Terveyslautakunnan lääketieteellisen johtajan, tohtori Graham Shortlandin mukaan henkilökunta on selviytynyt hyvin talvikuukausien tavanomaisesta potilasruuhkasta, mutta erittäin huonokuntoisten potilaiden määrä on kasvanut huomattavasti lauantaista lähtien. Hän sanoi, että kaikkein haavoittuvimmat potilaat otettiin vastaan nopeasti eikä ambulansseissa ollut merkittäviä viiveitä. Tohtori Shortland kehotti kaikkia, joilla on pieniä sairauksia tai vammoja, jotka voidaan hoitaa helposti kotona, pysymään poissa ja ottamaan yhteyttä NHS Directiin, apteekkiin ja yleislääkäreihin. "Potilaat, jotka tulevat päivystysyksikköön tällaisten vähäisten sairauksien vuoksi, voivat odottaa huomattavia odotusaikoja hoitoon, koska mobilisoimme voimavaramme ja keskitämme energiamme niihin potilaisiin, joilla on suurin kliininen tarve", hän sanoi. "Tämä ei ole uusi viesti, ja pyydämme ihmisiä ympäri vuoden käyttämään päivystysyksikköä järkevästi, mutta tämä on vielä tärkeämpää, kun meillä on tähän aikaan vuodesta niin paljon vakavasti sairaita potilaita, jotka tarvitsevat hoitoamme eniten."</w:t>
      </w:r>
    </w:p>
    <w:p>
      <w:r>
        <w:rPr>
          <w:b/>
        </w:rPr>
        <w:t xml:space="preserve">Yhteenveto</w:t>
      </w:r>
    </w:p>
    <w:p>
      <w:r>
        <w:t xml:space="preserve">Potilaita, joilla on muita kuin kiireellisiä sairauksia, kehotetaan pysymään poissa Cardiffissa sijaitsevan Walesin yliopistollisen sairaalan päivystyksestä "ennennäkemättömän" ruuhkan vuoksi.</w:t>
      </w:r>
    </w:p>
    <w:p>
      <w:r>
        <w:rPr>
          <w:b/>
          <w:u w:val="single"/>
        </w:rPr>
        <w:t xml:space="preserve">Asiakirjan numero 19318</w:t>
      </w:r>
    </w:p>
    <w:p>
      <w:r>
        <w:t xml:space="preserve">Trussell Trust: Welsh Food Bankin käyttö "pysyy ennätystasolla".</w:t>
      </w:r>
    </w:p>
    <w:p>
      <w:r>
        <w:t xml:space="preserve">Trussell Trustin lukujen mukaan tilikaudella 2015/16 jaettiin 85 656 kolmen päivän ruokapakettia, kun edellisenä vuonna vastaava luku oli 85 875. Trussell Trust Trustin mukaan etuuksien viivästymiset ja muutokset olivat edelleen suurin syy walesilaisten ruokapankkien käyttöön, 43 prosenttia kaikista lähetteistä. Walesin johtaja Tony Graham sanoi, että 85 000 Walesissa jaettua tarviketta on "85 000 liikaa". Näistä 31 267 kolmen päivän ruokapakettia meni lapsille, kuten luvut osoittavat. Hyväntekeväisyysjärjestön mukaan ei kuitenkaan ollut selvää, kuinka moni sai apua, koska jotkut kävivät useammin kuin kerran. "Nälkä on selvästi ongelma, jolla on edelleen todellisia vaikutuksia tämän maan ihmisiin", Graham sanoi. Samaan aikaan hyväntekeväisyysjärjestö on tehnyt yhteistyötä Rhondda Cynon Tafin valtuuston kanssa, jotta 20 000 puntaa voidaan käyttää velka- ja rahaneuvonnan sekä budjettikokkiopetuksen järjestämiseen alueen ruokapankeissa.</w:t>
      </w:r>
    </w:p>
    <w:p>
      <w:r>
        <w:rPr>
          <w:b/>
        </w:rPr>
        <w:t xml:space="preserve">Yhteenveto</w:t>
      </w:r>
    </w:p>
    <w:p>
      <w:r>
        <w:t xml:space="preserve">Hyväntekeväisyysjärjestön mukaan ruokapankkien käyttö Walesissa on edelleen ennätyksellisen korkealla tasolla, vaikka määrä on hieman laskenut.</w:t>
      </w:r>
    </w:p>
    <w:p>
      <w:r>
        <w:rPr>
          <w:b/>
          <w:u w:val="single"/>
        </w:rPr>
        <w:t xml:space="preserve">Asiakirjan numero 19319</w:t>
      </w:r>
    </w:p>
    <w:p>
      <w:r>
        <w:t xml:space="preserve">Koomikko Kevin Hart julkaisee rap-albumin nimellä Chocolate Droppa</w:t>
      </w:r>
    </w:p>
    <w:p>
      <w:r>
        <w:t xml:space="preserve">Tällä hetkellä nimeämätön albumi julkaistaan syksyllä Motown Recordsin kautta. "Jos olet räppäri, suosittelen sinua juoksemaan, koska tulen pian hakemaan teidät kaikki immeiset", Hart kirjoitti Instagramissa vahvasti sanoitetussa viestissä. "Koputitte juuri pienen jättiläisen oveen, joka rakastaa kananugetteja ja pitkiä kävelylenkkejä puistossa." Hart saavutti mainetta stand up -artistina ennen kuin nautti lisää menestystä muun muassa Get Hardin, The Wedding Ringerin ja Ride Alongin tähtenä. Tänä kesänä hänet on jo nähty toimintakomediassa Central Intelligence Dwayne "The Rock" Johnsonin rinnalla. Häntä voi kuulla myös animaatiohitti The Secret Life of Pets -elokuvassa, jossa hän on Snowball-nimisen äkkipikaisen jäniksen äänenä. 37-vuotiaan muusikon aiemmat albumit ovat kaikki olleet tallenteita hänen stand up -esityksistään.</w:t>
      </w:r>
    </w:p>
    <w:p>
      <w:r>
        <w:rPr>
          <w:b/>
        </w:rPr>
        <w:t xml:space="preserve">Yhteenveto</w:t>
      </w:r>
    </w:p>
    <w:p>
      <w:r>
        <w:t xml:space="preserve">Yhdysvaltalainen koomikko Kevin Hart on allekirjoittanut sopimuksen, jonka mukaan hän julkaisee albumin taitamattomana räppäri- alter egonaan Chocolate Droppa.</w:t>
      </w:r>
    </w:p>
    <w:p>
      <w:r>
        <w:rPr>
          <w:b/>
          <w:u w:val="single"/>
        </w:rPr>
        <w:t xml:space="preserve">Asiakirjan numero 19320</w:t>
      </w:r>
    </w:p>
    <w:p>
      <w:r>
        <w:t xml:space="preserve">Rest and Be Thankful A83-tiellä suljettu yön yli maahansyöksyn jälkeen.</w:t>
      </w:r>
    </w:p>
    <w:p>
      <w:r>
        <w:t xml:space="preserve">Rankkasateiden jälkeen 50-100 tonnia rinteestä putosi tielle. Tielle on määrätty pitkä kiertotie, joka voi lisätä joidenkin matkojen pituutta jopa 50 mailia. Se kulkee A83:n, A819:n, A85:n ja A82:n kautta. Reitti on ollut aiemmin tukossa maanvyöryjen vuoksi, ja se on suljettu vuosina 2007, 2009, 2011 ja jälleen aiemmin tänä vuonna. Transport Scotlandin edustaja sanoi: "Insinööriryhmä on parhaillaan matkalla paikalle arvioimaan tilannetta, mutta tiedämme, että tielle on jo pudonnut jopa 100 tonnia materiaalia. "Liikennöitsijämme on ilmoittanut yksityiskohtaiset tiedot kiertoreitistä (A83 Inveraray - A819 Dalmally - A85 Tyndrum - A82 Tarbet), ja ne ovat saatavilla Traffic Scotlandin verkkosivustolla ja internetradiosivustolla. "Suunnitellut työt A82:lla Pulpit Rockin kohdalla, joka on osa kiertoreittiä, on myös poistettu tämän illan ajaksi kiertotien vuoksi. "A83:n odotetaan olevan suljettuna Rest and Be Thankfulin kohdalla yön yli, kun roskia raivataan ja aamulla tehdään lisätarkastuksia."</w:t>
      </w:r>
    </w:p>
    <w:p>
      <w:r>
        <w:rPr>
          <w:b/>
        </w:rPr>
        <w:t xml:space="preserve">Yhteenveto</w:t>
      </w:r>
    </w:p>
    <w:p>
      <w:r>
        <w:t xml:space="preserve">Argyllin ja Buten alueella sijaitseva tie A83 on suljettu yön yli Rest and Be Thankful -tien kohdalla maanvyörymän vuoksi.</w:t>
      </w:r>
    </w:p>
    <w:p>
      <w:r>
        <w:rPr>
          <w:b/>
          <w:u w:val="single"/>
        </w:rPr>
        <w:t xml:space="preserve">Asiakirjan numero 19321</w:t>
      </w:r>
    </w:p>
    <w:p>
      <w:r>
        <w:t xml:space="preserve">Uzbekistanin äänestys: Karimovin valtava voitto</w:t>
      </w:r>
    </w:p>
    <w:p>
      <w:r>
        <w:t xml:space="preserve">Laajasti ennakoidun tuloksen mukaan Karimov, joka on johtanut maata yli 25 vuotta, sai 90 prosenttia äänistä. Kansainväliset tarkkailijat ovat kuitenkin arvostelleet äänestystä ja sanoneet, että se ei täyttänyt kansainvälisiä normeja. Uzbekistanin viranomaiset ilmoittivat, että äänestysprosentti oli 91 prosenttia. Karimov, 77, on johtanut Uzbekistania vuodesta 1989 lähtien, jolloin maa oli vielä osa Neuvostoliittoa, mikä tekee hänestä maan historian ainoan johtajan. Euroopan turvallisuus- ja yhteistyöjärjestö antoi maanantaina julkilausuman, jossa se arvosteli vaaleja siitä, että vaaleissa ei ollut "aitoja poliittisia vaihtoehtoja" viranhaltijalle ja että niissä oli "jatkuvia oikeudellisia ja organisatorisia puutteita". Etyj kritisoi Karimovia myös siitä, että hän ei ole noudattanut Uzbekistanin perustuslaissa presidentin viralle asetettua kahden kauden rajoitusta. BBC:n Keski-Aasian kirjeenvaihtaja Abdujalil Abdurasulov sanoo, että autoritaarisessa Uzbekistanissa vaaleja käytetään usein vahvistamaan viranhaltijan legitimiteettiä, ja korkea äänestysprosentti vahvistaa mielikuvaa presidentin saamasta julkisesta tuesta.</w:t>
      </w:r>
    </w:p>
    <w:p>
      <w:r>
        <w:rPr>
          <w:b/>
        </w:rPr>
        <w:t xml:space="preserve">Yhteenveto</w:t>
      </w:r>
    </w:p>
    <w:p>
      <w:r>
        <w:t xml:space="preserve">Uzbekistanin Islam Karimov on sunnuntain vaalien alustavien tulosten mukaan valittu uudelleen presidentiksi murskavoitolla.</w:t>
      </w:r>
    </w:p>
    <w:p>
      <w:r>
        <w:rPr>
          <w:b/>
          <w:u w:val="single"/>
        </w:rPr>
        <w:t xml:space="preserve">Asiakirjan numero 19322</w:t>
      </w:r>
    </w:p>
    <w:p>
      <w:r>
        <w:t xml:space="preserve">115 sakkoa lumisesta pysäköinnistä A470-tiellä Brecon Beaconsissa</w:t>
      </w:r>
    </w:p>
    <w:p>
      <w:r>
        <w:t xml:space="preserve">Autoilijat pysäköivät viikonloppuna tienvarteen Storey Armsin lähelle, kun vierailijoiden pysäköintialueet olivat tulvillaan. Dyfed-Powysin poliisin mukaan pysäköityjen autojen määrä johti "merkittäviin häiriöihin ja liikenneongelmiin", ja se alkoi jakaa ilmoituksia. Noin 115 kuljettajalle annettiin sakot, jotka maksoivat 50 puntaa kustakin. Poliisi twiittasi: "Jos ajoneuvosi on yksi niistä, jotka ovat pysäköineet A470 Storey Armsille, olet saamassa pysäköintisakkoa. Siirtäkää ajoneuvonne pois." Tom Martin, 30, sanoi olleensa "hämmästynyt" nähdessään riveittäin autoja, joiden tuulilasiin oli kiinnitetty keltaisia pysäköintisakkoja. "En nähnyt mitään, mikä olisi kieltänyt ihmisiä pysäköimästä tien sivuun, ja siellä oli satoja autoja myöhään aamulla, joten se olisi näyttänyt ohikulkijoiden silmissä lailliselta pysäköintipaikalta", hän sanoi. James Morgan kirjoitti Facebookissa: "Luulen, että ihmiset eivät ymmärrä asiaa. Tiet olivat kulkukelvottomia. "Siellä oli sekasorto - satoja autoja oli pysäköity ruohonreunoille kilometrien päähän. Se teki hätäajoneuvojen pääsyn mahdottomaksi." Komisario Matt Scrase sanoi: "Meidän on varmistettava, että hälytysajoneuvot pääsevät paikalle onnettomuustilanteessa. "Tämä oli erityisen tärkeää viikonloppuna, kun tieolosuhteet olivat huonot ja kun oli käynnissä kestävyyskilpailu." "Tämä oli erityisen tärkeää viikonloppuna, kun tieolosuhteet olivat huonot ja kun oli käynnissä kestävyyskilpailu."</w:t>
      </w:r>
    </w:p>
    <w:p>
      <w:r>
        <w:rPr>
          <w:b/>
        </w:rPr>
        <w:t xml:space="preserve">Yhteenveto</w:t>
      </w:r>
    </w:p>
    <w:p>
      <w:r>
        <w:t xml:space="preserve">Yli 100 kuljettajaa, jotka pysäköivät A470-tielle vieraillakseen Brecon Beaconsin kansallispuistossa lumisateessa, ovat saaneet lähes 6 000 punnan sakot.</w:t>
      </w:r>
    </w:p>
    <w:p>
      <w:r>
        <w:rPr>
          <w:b/>
          <w:u w:val="single"/>
        </w:rPr>
        <w:t xml:space="preserve">Asiakirjan numero 19323</w:t>
      </w:r>
    </w:p>
    <w:p>
      <w:r>
        <w:t xml:space="preserve">Mansaaren ja Liverpoolin Mannananin lauttaliikenne jatkuu jälleen.</w:t>
      </w:r>
    </w:p>
    <w:p>
      <w:r>
        <w:t xml:space="preserve">Isle of Man Steam Packet Company kertoi, että sen Manannan-pikalaiva vaurioitui meren roskista, jonka korjaaminen on maksanut yli 100 000 puntaa. Yritys sanoi, että aluksen aiemmat merikokeet "sujuivat hyvin" ja se oli valmis palaamaan liikenteeseen lauantaina. Purjehdukset alkavat klo 07.30 BST Douglasista Liverpooliin. Peruutukset ovat häirinneet tuhansien ihmisten matkasuunnitelmia. Yhtiö sanoi, että vauriot, jotka ovat aiheuttaneet häiriöitä 3. huhtikuuta lähtien, olivat "pahimmat koskaan näkemänsä". Isle of Man Steam Packet Companyn toimitusjohtaja Mark Woodward sanoi: "Haluan kiittää matkustajiamme kärsivällisyydestä ja ymmärryksestä Manannan- laivan korjaustöiden aikana. "Tämä on selvästi ollut vaikea ajanjakso, ja haluan vielä kerran pyytää anteeksi matkustajille aiheutuneita haittoja."</w:t>
      </w:r>
    </w:p>
    <w:p>
      <w:r>
        <w:rPr>
          <w:b/>
        </w:rPr>
        <w:t xml:space="preserve">Yhteenveto</w:t>
      </w:r>
    </w:p>
    <w:p>
      <w:r>
        <w:t xml:space="preserve">Mansaaren ja Liverpoolin väliset lauttaliikennepalvelut jatkuvat sen jälkeen, kun lauttaliikenne peruttiin kuuden päivän ajaksi korjaustöiden vuoksi.</w:t>
      </w:r>
    </w:p>
    <w:p>
      <w:r>
        <w:rPr>
          <w:b/>
          <w:u w:val="single"/>
        </w:rPr>
        <w:t xml:space="preserve">Asiakirjan numero 19324</w:t>
      </w:r>
    </w:p>
    <w:p>
      <w:r>
        <w:t xml:space="preserve">"Työ CFA:n täytäntöönpanemiseksi" Australia</w:t>
      </w:r>
    </w:p>
    <w:p>
      <w:r>
        <w:t xml:space="preserve">Ulkoministeri Alexander Downer pyysi lausunnossaan molempia osapuolia "työskentelemään tulitaukosopimuksen kirjaimen ja hengen täytäntöönpanemiseksi". Se on ilmaissut huolensa tulitaukosopimuksen jatkuvista rikkomuksista ja tuominnut tamilitiikerit joulukuun alussa tehdyistä hyökkäyksistä, joissa kuoli 14 Sri Lankan armeijan jäsentä. "Australia on tyytyväinen Sri Lankan hallituksen osoittamaan maltillisuuteen, kun se ei ole ryhtynyt vastatoimiin näiden provokaatioiden vuoksi", Australian ministeri sanoo. Se on myös tuominnut siviilien viimeaikaiset murhat Sri Lankan itäisillä rannikkoalueilla. Sri Lankan turvallisuusjoukkoja on syytetty viiden opiskelijan tappamisesta ampumalla Trincomaleessa, vaikka armeija kiistää osallisuutensa, ja hallitus on ilmoittanut tutkivansa kuolemantapaukset.</w:t>
      </w:r>
    </w:p>
    <w:p>
      <w:r>
        <w:rPr>
          <w:b/>
        </w:rPr>
        <w:t xml:space="preserve">Yhteenveto</w:t>
      </w:r>
    </w:p>
    <w:p>
      <w:r>
        <w:t xml:space="preserve">Australian hallitus on kehottanut Sri Lankan hallitusta ja LTTE:tä ryhtymään asianmukaisiin toimiin väkivaltaisuuksien lopettamiseksi.</w:t>
      </w:r>
    </w:p>
    <w:p>
      <w:r>
        <w:rPr>
          <w:b/>
          <w:u w:val="single"/>
        </w:rPr>
        <w:t xml:space="preserve">Asiakirjan numero 19325</w:t>
      </w:r>
    </w:p>
    <w:p>
      <w:r>
        <w:t xml:space="preserve">Tuamin vauvat: Geofysikaalinen tutkimus tehtiin paikalla</w:t>
      </w:r>
    </w:p>
    <w:p>
      <w:r>
        <w:t xml:space="preserve">Uskotaan, että lähes 800 lasta on haudattu Tuamissa sijaitsevan nunnien ylläpitämän äiti- ja lastenkodin alueelle. Lapsi kuoli lähes joka toinen viikko 1920-luvun puolivälistä 1960-luvulle. Äiti- ja lastenkotien tutkimuskomissio vahvisti, että tutkimus oli käynnissä. Tutkimus tehdään maan pinnalla, ja se tehdään Galwayn kreivikunnan neuvoston suostumuksella, joka on Dublin Roadin asuinalueen omistaja. Tutkimus tehtiin mahdollisten maanpinnan alapuolisten poikkeamien havaitsemiseksi. Tuamin koti oli yksi kymmenestä laitoksesta, joihin arvellaan lähetetyn noin 35 000 naimatonta raskaana olevaa naista - niin sanottuja pudonneita naisia. Näiden naisten lapsilta evättiin kaste ja heidät erotettiin koulussa muista. Jos he kuolivat näissä laitoksissa, heiltä evättiin myös kristilliset hautajaiset. Galwayn kreivikunnan kuolintiedot osoittivat, että suurin osa merkitsemättömään hautaan haudatuista lapsista oli kuollut sairauteen tai aliravitsemukseen.</w:t>
      </w:r>
    </w:p>
    <w:p>
      <w:r>
        <w:rPr>
          <w:b/>
        </w:rPr>
        <w:t xml:space="preserve">Yhteenveto</w:t>
      </w:r>
    </w:p>
    <w:p>
      <w:r>
        <w:t xml:space="preserve">Galwayn kreivikunnassa sijaitsevan entisen äitiys- ja lastenkodin alueella on tehty geofysikaalinen tutkimus.</w:t>
      </w:r>
    </w:p>
    <w:p>
      <w:r>
        <w:rPr>
          <w:b/>
          <w:u w:val="single"/>
        </w:rPr>
        <w:t xml:space="preserve">Asiakirjan numero 19326</w:t>
      </w:r>
    </w:p>
    <w:p>
      <w:r>
        <w:t xml:space="preserve">Nafta: Donald Trump sanoo, että Yhdysvallat "ei tule toimeen" Kanadan kanssa</w:t>
      </w:r>
    </w:p>
    <w:p>
      <w:r>
        <w:t xml:space="preserve">Trumpin kommentit annettiin Nafta-neuvottelujen pitkittyessä. "Minun on oltava rehellinen teille, emme tule lainkaan toimeen heidän neuvottelijoidensa kanssa", hän sanoi YK:n tiedotustilaisuudessa New Yorkissa. Hän otti tähtäimeen maan maitotullit ja toisti uhkauksensa Kanadan autoteollisuuden verottamisesta. "Emme pidä heidän edustajastaan kovinkaan paljon", hän sanoi, millä jotkut ymmärsivät tarkoittavan Kanadan ulkoministeriä Chrystia Freelandia, joka on johtanut uuden sopimuksen aikaansaamista. Yhdysvallat teki sopimuksen Meksikon kanssa elokuussa, mutta sidosryhmät rajan molemmin puolin ovat kehottaneet Yhdysvaltoja tekemään sopimuksesta kolmikantasopimuksen ja ottamaan Kanadan mukaan. Neuvotteluista on tullut yhä vihamielisempiä. Trump sanoi kieltäytyneensä tapaamisesta pääministerin kanssa, koska hän ei pitänyt Kanadan maitotulleista. Hän sanoi myös, että hän on edelleen valmis asettamaan kanadalaisille autonosille "emätullin", joka voisi vaikuttaa Kanadan 200 miljardin dollarin vientiin Yhdysvaltoihin. "[Trudeaun] tullimaksut ovat liian korkeat, eikä hän näytä haluavan siirtyä, ja sanoin hänelle, että unohda se. Suoraan sanottuna harkitsemme vain Kanadasta tulevien autojen verottamista", hän sanoi. Hän ei sulkenut pois sopimuksen mahdollisuutta, mutta teki selväksi, ettei hän ole kiinnostunut tekemään kompromisseja. "En tee lähellekään sitä, mitä he haluavat tehdä", hän sanoi.</w:t>
      </w:r>
    </w:p>
    <w:p>
      <w:r>
        <w:rPr>
          <w:b/>
        </w:rPr>
        <w:t xml:space="preserve">Yhteenveto</w:t>
      </w:r>
    </w:p>
    <w:p>
      <w:r>
        <w:t xml:space="preserve">Donald Trump on sanonut kieltäytyneensä tapaamisesta Kanadan pääministerin Justin Trudeaun kanssa, mikä heikentää suuria toiveita kauppaneuvotteluista.</w:t>
      </w:r>
    </w:p>
    <w:p>
      <w:r>
        <w:rPr>
          <w:b/>
          <w:u w:val="single"/>
        </w:rPr>
        <w:t xml:space="preserve">Asiakirjan numero 19327</w:t>
      </w:r>
    </w:p>
    <w:p>
      <w:r>
        <w:t xml:space="preserve">Toteutettavuustutkimus A27:n ruuhkien vähentämisestä</w:t>
      </w:r>
    </w:p>
    <w:p>
      <w:r>
        <w:t xml:space="preserve">Itä- ja Länsi-Sussexin yhdistävän kantatien parantamiseen tarvitaan arviolta 100 miljoonaa puntaa. Tie, joka kulkee Pevenseystä Portsmouthiin, on ainoa merkittävä itä-länsisuuntainen tie etelärannikolla. Rahoituksen myöntämisestä odotetaan ilmoitusta liittokanslerin syyslausumassa 3. joulukuuta. West Sussex County Councilin mukaan A27 on "yksi Englannin epäluotettavimmista pääteistä". "Tämä epäluotettavuus vaikuttaa paikallistalouteen, koska se aiheuttaa viivästyksiä yrityksille, asukkaille ja West Sussexin kävijöille", tiedottaja sanoi. Paikalliset aktivistit veivät liikenneministeri John Hayesin torstaina katsomaan yhtä pahimmista ongelmista. Konservatiivi vieraili Pevenseyssä, East Sussexissa, jossa A27 ottaa haltuunsa A259-tien. Hän sanoi: "Meillä on toteutettavuustutkimus, jossa tarkastellaan, mitä voitaisiin tehdä asioiden parantamiseksi. "Westminsterissä ja Whitehallissa voidaan tehdä päätöksiä, mutta on erittäin tärkeää saada käsitys siitä, millaisia vaikutuksia päätöksillä on." Hän totesi, että "se on erittäin tärkeää".</w:t>
      </w:r>
    </w:p>
    <w:p>
      <w:r>
        <w:rPr>
          <w:b/>
        </w:rPr>
        <w:t xml:space="preserve">Yhteenveto</w:t>
      </w:r>
    </w:p>
    <w:p>
      <w:r>
        <w:t xml:space="preserve">Parhaillaan tehdään toteutettavuustutkimus siitä, miten pullonkauloja voitaisiin vähentää usein ruuhkaisella A27-tiellä.</w:t>
      </w:r>
    </w:p>
    <w:p>
      <w:r>
        <w:rPr>
          <w:b/>
          <w:u w:val="single"/>
        </w:rPr>
        <w:t xml:space="preserve">Asiakirjan numero 19328</w:t>
      </w:r>
    </w:p>
    <w:p>
      <w:r>
        <w:t xml:space="preserve">Cardiffin puistossa asunnottoman miehen kuolema "diabetekseen liittyvä</w:t>
      </w:r>
    </w:p>
    <w:p>
      <w:r>
        <w:t xml:space="preserve">Aaron French-Willcox, 19, löydettiin kuolleena teltasta, jossa hän oli asunut Hamadryad Parkissa 13. helmikuuta. Nuoren isän "vaikeudet" diabeteksensa hallinnassa olivat johtaneet diabeettiseen koomaan vain viikkoa aiemmin, kerrottiin Pontypriddin kuulemisessa. Kuolemanjälkeinen tutkimus osoitti, että hän oli kuollut diabeettiseen ketoasidoosiin. Vaikka French-Willcoxin elimistöstä löytyi hyvin vähän alkoholia tai huumeita, hänellä oli riippuvuus useisiin huumeisiin, kuten heroiiniin, Spiceen ja crack-kokaiiniin, kuultiin tutkinnassa. French-Willcox oli tuttu asunnottomien hyväntekeväisyysjärjestö Huggardille, joka kertoi, että hän oli käyttänyt sen palveluja ensimmäisen kerran viime vuonna. Hänen lääkärinsä kertoi tutkinnassa, että French-Willcox oli joutunut sairaalaan "useaan otteeseen" diabeteksensa aiheuttamien "komplikaatioiden" vuoksi. Kuolinpaikalle kutsuttu poliisi Thomas Job sanoi lausunnossaan, että French-Willcox oli "erittäin laiha". Kuolinsyynä oli "luonnolliset syyt, joihin vaikutti itsensä laiminlyönti". Hänen äitinsä Rebecca Louise Ward sanoi lausunnossaan: "Hän oli iloinen ja reipas lapsi, jolla oli paljon energiaa."</w:t>
      </w:r>
    </w:p>
    <w:p>
      <w:r>
        <w:rPr>
          <w:b/>
        </w:rPr>
        <w:t xml:space="preserve">Yhteenveto</w:t>
      </w:r>
    </w:p>
    <w:p>
      <w:r>
        <w:t xml:space="preserve">Cardiff Bayn puistossa kuollut koditon mies ei ollut ottanut riittävästi insuliinia diabeteksensa hoitoon, on todettu tutkinnassa.</w:t>
      </w:r>
    </w:p>
    <w:p>
      <w:r>
        <w:rPr>
          <w:b/>
          <w:u w:val="single"/>
        </w:rPr>
        <w:t xml:space="preserve">Asiakirjan numero 19329</w:t>
      </w:r>
    </w:p>
    <w:p>
      <w:r>
        <w:t xml:space="preserve">Educating Rita palaa Liverpooliin 35-vuotisjuhlavuoden tuotannoksi</w:t>
      </w:r>
    </w:p>
    <w:p>
      <w:r>
        <w:t xml:space="preserve">Näytelmä, joka kertoo yliopiston lehtorista, joka opettaa työväenluokkaista kampaajaa, esitetään Liverpool Playhousessa 6. helmikuuta - 7. maaliskuuta. Russell sanoi olevansa "todella iloinen" voidessaan palata paikkaan, jonka kanssa hänellä on "niin... antoisa yhteys". Ritan ja Frankin rooleissa nähdään Leanne Best ja Con O'Neill. Ritan roolin esitti ensimmäisen kerran Lontoossa Julie Walters, joka esitti sen uudelleen vuonna 1983 valmistuneessa elokuvassa Sir Michael Cainea vastapäätä. Russell kutsui Bestiä ja O'Neilliä "loistaviksi näyttelijöiksi" ja sanoi, että on "todellinen ilo saada heidät esittämään näytelmä täällä Liverpoolissa, jossa sekä heidän (että minun) uransa alkoi". Tuotannon ohjaa Everyman and Playhousen taiteellinen johtaja Gemma Bodinetz, joka sanoi, että on "sekä kunnia että ilo... ohjata ensimmäinen Willy Russellin näytelmä hänen kotikaupungissaan". Liverpoolin lähellä Whistonissa syntynyt Russell tuli tunnetuksi Everymanissa vuonna 1974 ilmestyneellä Beatles-henkisellä näytelmällään John, Paul, George, Ringo... and Bert. Russell menestyi edelleen näytelmissä Educating Rita, Shirley Valentine ja pitkäaikainen musikaali Blood Brothers. Playhousen vuoden 2015 kauden kohokohtiin kuuluu myös Coenin veljesten vuoden 1994 elokuvan The Hudsucker Proxy näyttämösovitus, joka on yhteistuotanto Southamptonin Nuffield-teatterin kanssa. The Everyman esittää yhdessä Northamptonin Royal and Derngate -teatterin kanssa myös The Hookin, aiemmin näkemättömän Arthur Millerin draaman New Yorkin satamien korruptiosta 1950-luvulla.</w:t>
      </w:r>
    </w:p>
    <w:p>
      <w:r>
        <w:rPr>
          <w:b/>
        </w:rPr>
        <w:t xml:space="preserve">Yhteenveto</w:t>
      </w:r>
    </w:p>
    <w:p>
      <w:r>
        <w:t xml:space="preserve">Willy Russellin teos "Educating Rita" saa ensimmäisen ammattilaisesityksensä Liverpoolissa 13 vuoteen vuonna 1980 ensi-iltansa saaneen teoksen 35-vuotispäivän kunniaksi.</w:t>
      </w:r>
    </w:p>
    <w:p>
      <w:r>
        <w:rPr>
          <w:b/>
          <w:u w:val="single"/>
        </w:rPr>
        <w:t xml:space="preserve">Asiakirjan numero 19330</w:t>
      </w:r>
    </w:p>
    <w:p>
      <w:r>
        <w:t xml:space="preserve">Sadat muistavat Jo Coxia ramadan-aterialla Batleyssä</w:t>
      </w:r>
    </w:p>
    <w:p>
      <w:r>
        <w:t xml:space="preserve">Rouva Coxin ystävät ja perheenjäsenet osallistuivat lauantai-iltana toiseen Big Iftar -tapahtumaan Batleyssa, Länsi-Yorkshiren osavaltiossa, jossa hän oli kansanedustaja. Ensimmäinen järjestettiin vuonna 2017, vuosi sen jälkeen, kun häntä oli ammuttu ja puukotettu EU-kansanäänestyskampanjan aikana. Hänen sisarensa Kim Leadbeater, joka puhui lauantain tilaisuudessa, sanoi, että "Jo:lle oli tärkeää tuoda ihmiset yhteen". Tapahtuma järjestettiin auringonlaskun aikaan Memorial Gardensissa ja Market Square -aukiolla Batleyssa. Molana Irfan, yksi järjestäjistä, sanoi: "Elämme aikaa, jolloin ympärillä on jonkin verran vihaa, joten on hyvin tärkeää, että me ihmiset pysymme yhdessä ja pidämme huolta toisistamme." Pastori Mark Umpleby sanoi: "Meillä oli eilen upea ilta tähtien alla." Ensimmäisessä puheessaan parlamentille 3. kesäkuuta 2015 Cox sanoi: "Olemme paljon yhtenäisempiä ja meillä on paljon enemmän yhteistä keskenämme kuin asiat, jotka erottavat meidät."</w:t>
      </w:r>
    </w:p>
    <w:p>
      <w:r>
        <w:rPr>
          <w:b/>
        </w:rPr>
        <w:t xml:space="preserve">Yhteenveto</w:t>
      </w:r>
    </w:p>
    <w:p>
      <w:r>
        <w:t xml:space="preserve">Sadat ihmiset kokoontuivat juhlimaan päivittäisen ramadan-paaston päättymistä ja muistamaan Jo Coxia.</w:t>
      </w:r>
    </w:p>
    <w:p>
      <w:r>
        <w:rPr>
          <w:b/>
          <w:u w:val="single"/>
        </w:rPr>
        <w:t xml:space="preserve">Asiakirjan numero 19331</w:t>
      </w:r>
    </w:p>
    <w:p>
      <w:r>
        <w:t xml:space="preserve">Mies, 21, kuoli törmäyksessä A84:llä Buchanyn ja Callanderin välillä</w:t>
      </w:r>
    </w:p>
    <w:p>
      <w:r>
        <w:t xml:space="preserve">Välikohtaus, jossa osallisina olivat hopeinen Ford Fiesta ja harmaa Peugeot 3008, sattui Buchanyn ja Callanderin välillä keskiviikkona noin kello 18.35. Poliisin mukaan mies todettiin kuolleeksi tapahtumapaikalla. Toinen mieskuljettaja ja naismatkustaja vietiin Forth Valleyn sairaalaan, jossa heidän tilansa on edelleen vakaa. Tie suljettiin onnettomuuden vuoksi seitsemäksi tunniksi tutkinnan ajaksi. Ylikonstaapeli Ruth Aitchison sanoi: "Ajatuksemme ja myötätuntomme ovat sen miehen perheen ja ystävien kanssa, joka valitettavasti menetti henkensä tässä traagisessa tapahtumassa. "Pyydän kaikkia, jotka ovat nähneet törmäyksen tai jommankumman ajoneuvon ennen onnettomuutta, ottamaan yhteyttä meihin, jos ette ole jo tehneet niin. "Pyydämme myös paikallisia asukkaita ja kuljettajia tarkistamaan valvontakameran ja kojelaudan tallenteet, jotta he voivat etsiä jotain olennaista, joka voisi auttaa tutkimuksessamme."</w:t>
      </w:r>
    </w:p>
    <w:p>
      <w:r>
        <w:rPr>
          <w:b/>
        </w:rPr>
        <w:t xml:space="preserve">Yhteenveto</w:t>
      </w:r>
    </w:p>
    <w:p>
      <w:r>
        <w:t xml:space="preserve">21-vuotias mies on kuollut kahden auton kolarissa A84-tiellä Stirlingshiren maaseudulla.</w:t>
      </w:r>
    </w:p>
    <w:p>
      <w:r>
        <w:rPr>
          <w:b/>
          <w:u w:val="single"/>
        </w:rPr>
        <w:t xml:space="preserve">Asiakirjan numero 19332</w:t>
      </w:r>
    </w:p>
    <w:p>
      <w:r>
        <w:t xml:space="preserve">24-vuotinen valokuvaprojekti saavuttaa puolivälin</w:t>
      </w:r>
    </w:p>
    <w:p>
      <w:r>
        <w:t xml:space="preserve">Phil CoomesKuvatoimittaja Alkuperäinen 24 hengen ryhmä tapasi toisensa opiskellessaan Central St Martinsin taide- ja muotoilukoulussa Lontoossa, ja nyt he ovat jo yli puolessa välissä projektia, jota he toivovat jatkettavan 24 vuoden ajan. Se tarkoittaa siis 24 sarjaa 24 kuvaa, 576 kuvaa. Osa valokuvaajista on väistämättä siirtynyt eteenpäin, ja tilalle on tullut uusia jäseniä, mutta keskeinen eetos jatkuu. Tänä vuonna teoksen on kuratoinut valokuvaaja Jillian Edelstein, ja se on esillä Soho Squarella Lontoossa 17. maaliskuuta asti. "Oli kunnia saada kuraattoriksi näyttely, joka koostuu yllättävän monipuolisista ja hyvin toteutetuista kuvista", Edelstein sanoo. "Se on vaikuttava sosiaalinen kommentti, joka ulottuu kaupunkien rappeutumisesta kauniisti valaistuihin maisemiin ja muotokuvista ympäristön taidokkaisiin yksityiskohtiin." Voit nähdä lisää heidän töitään heidän verkkosivuiltaan.</w:t>
      </w:r>
    </w:p>
    <w:p>
      <w:r>
        <w:rPr>
          <w:b/>
        </w:rPr>
        <w:t xml:space="preserve">Yhteenveto</w:t>
      </w:r>
    </w:p>
    <w:p>
      <w:r>
        <w:t xml:space="preserve">Tässä kuussa julkaistaan viimeisin 24 kuvan sarja, jonka on koonnut joukko valokuvaajia, jotka dokumentoivat jokaisen vuoden ensimmäiset 24 tuntia.</w:t>
      </w:r>
    </w:p>
    <w:p>
      <w:r>
        <w:rPr>
          <w:b/>
          <w:u w:val="single"/>
        </w:rPr>
        <w:t xml:space="preserve">Asiakirjan numero 19333</w:t>
      </w:r>
    </w:p>
    <w:p>
      <w:r>
        <w:t xml:space="preserve">Uudenvuoden kunnianosoitukset 2020: Jack Marshall sai BEM-palkinnon</w:t>
      </w:r>
    </w:p>
    <w:p>
      <w:r>
        <w:t xml:space="preserve">Granthamin lähellä sijaitsevasta Beltonista kotoisin olevalla Jack Marshallilla on Moebiuksen oireyhtymä, jonka vuoksi hänellä ei ole kasvohermoja. Hänellä ei myöskään ole pikkuaivoja, mikä vaikuttaa hänen tasapainoonsa ja koordinaatioonsa, mutta terveysongelmistaan huolimatta hän on kerännyt tuhansia puntia hyväntekeväisyyteen. Jack sanoi olevansa erittäin "otettu ja etuoikeutettu" saadessaan tunnustuksen. "Olen yllättynyt, olen vasta 21-vuotias", hän sanoi. "Olen hyvin otettu ja etuoikeutettu. En tee sitä palkintojen tai tunnustuksen vuoksi. "Teen sitä auttaakseni ihmisiä, ihmisiä, jotka ovat vähemmän onnekkaita kuin minä." Hän on osallistunut lukuisiin haasteisiin, kuten Humberin sillan ylittämiseen, sponsoroituihin juoksulenkkeihin ja Ben Nevisin kiipeämiseen, joka kesti yli 19 tuntia. Hänen tukemiinsa hyväntekeväisyysjärjestöihin kuuluvat Bloodwise, Scunthorpe United Disability Trust ja lasten hyväntekeväisyysjärjestö DAISY LINCS. Hän on myös kampanjoinut vammaisten lasten oikeuksien puolesta ja puhunut ylähuoneessa ja alahuoneessa. Seuraa BBC Yorkshirea Facebookissa, Twitterissä ja Instagramissa. Lähetä juttuideoita osoitteeseen yorkslincs.news@bbc.co.uk.</w:t>
      </w:r>
    </w:p>
    <w:p>
      <w:r>
        <w:rPr>
          <w:b/>
        </w:rPr>
        <w:t xml:space="preserve">Yhteenveto</w:t>
      </w:r>
    </w:p>
    <w:p>
      <w:r>
        <w:t xml:space="preserve">Harvinaisen sairauden vuoksi syntyneelle 21-vuotiaalle henkilölle on myönnetty British Empire Medal (BEM) -mitali uudenvuoden kunniamaininnassa.</w:t>
      </w:r>
    </w:p>
    <w:p>
      <w:r>
        <w:rPr>
          <w:b/>
          <w:u w:val="single"/>
        </w:rPr>
        <w:t xml:space="preserve">Asiakirjan numero 19334</w:t>
      </w:r>
    </w:p>
    <w:p>
      <w:r>
        <w:t xml:space="preserve">Tohtori Michael Watt: Watt: Neurologi ei enää Belfast Trustin työntekijä</w:t>
      </w:r>
    </w:p>
    <w:p>
      <w:r>
        <w:t xml:space="preserve">Tohtori Watt oli Pohjois-Irlannin kaikkien aikojen suurimman potilaskutsun keskipisteessä. Vuonna 2018 noin 3 000 potilasta kutsuttiin takaisin osana tutkimusta, joka koski hänen työtään Belfastin Royal Victoria Hospitalissa. General Medical Council (GMC) ilmoitti, että sen tutkinta tohtori Wattia vastaan jatkuu. Se totesi, että "lääkärin päätös jäädä eläkkeelle tai jättää työpaikkansa on GMC:n prosesseista erillinen eikä tarkoita, että tutkimus päättyisi". Tohtori Watt hyllytettiin vuonna 2019 mahdollisten virhediagnoosien aiheuttamien huolenaiheiden vuoksi. Maanantaina Irish News kertoi, että tohtori Watt oli "jättänyt työpaikkansa". GMC, joka tammikuussa sanoi, että on olemassa todisteita, jotka oikeuttavat tohtori Wattin kliinisten taitojen tutkimiseen, sanoi, että koronaviruspandemia oli vaikuttanut heidän palveluihinsa. "Uskomme, että meillä on riittävästi todisteita, jotta voimme edetä ensisijaisessa tapauksessa, joka liittyy lääkärin kliinisiin taitoihin, suojellaksemme tulevia potilaita", GMC:n tiedottaja sanoi maanantaina. "Pyrimme aina saamaan tutkimukset päätökseen mahdollisimman nopeasti kaikkien asianosaisten etujen mukaisesti, mutta jotkin tapaukset viivästyvät meistä riippumattomista syistä, ja joitakin prosesseja jouduttiin keskeyttämään lukituksen aikana. "Olemme kiitollisia kaikkien kärsivällisyydestä ja yhteistyöstä tänä stressaavana aikana.</w:t>
      </w:r>
    </w:p>
    <w:p>
      <w:r>
        <w:rPr>
          <w:b/>
        </w:rPr>
        <w:t xml:space="preserve">Yhteenveto</w:t>
      </w:r>
    </w:p>
    <w:p>
      <w:r>
        <w:t xml:space="preserve">Belfast Health and Social Care Trust on vahvistanut, että tohtori Michael Watt ei ole enää Belfast Health and Social Care Trustin työntekijä.</w:t>
      </w:r>
    </w:p>
    <w:p>
      <w:r>
        <w:rPr>
          <w:b/>
          <w:u w:val="single"/>
        </w:rPr>
        <w:t xml:space="preserve">Asiakirjan numero 19335</w:t>
      </w:r>
    </w:p>
    <w:p>
      <w:r>
        <w:t xml:space="preserve">Jill Meagherin murhaaja Australiassa syyllistynyt useampiin raiskauksiin</w:t>
      </w:r>
    </w:p>
    <w:p>
      <w:r>
        <w:t xml:space="preserve">Adrian Bayley tuomittiin vuonna 2013 elinkautiseen vankeuteen ABC Radion työntekijän Jill Meagherin murhasta. Torstaina ilmoitettiin, että hänet oli todettu syylliseksi kolmeen muuhun raiskaukseen, jotka koskivat hollantilaisturistia ja kahta seksityöntekijää. Kolmea oikeudenkäyntiä koski oikeudenmukaisuuden takaamiseksi annettu vaitiolomääräys, mutta se kumottiin sen jälkeen, kun kolmannessa oikeudenkäynnissä oli annettu tuomio. Tuomari luonnehti Bayleytä vuonna 2013 "uusintarikolliseksi seksuaalirikolliseksi". Hän oli ehdonalaisessa vapaudessa aiempien raiskaustuomioiden vuoksi, kun hän tappoi Meagherin. Louthin kreivikunnasta kotoisin olevan Meagherin kimppuun hyökättiin Melbournessa syyskuussa 2012, kun hän käveli kotiin. Hänen ruumiinsa löydettiin kuusi päivää myöhemmin haudattuna kaupungin laitamilta. Uudet tuomiot liittyvät kahteen hyökkäykseen vuonna 2012 ja yhteen vuonna 2000. Kaikki naiset ilmoittautuivat tunnistettuaan Bayleyn Meagherin murhaa koskevan tutkinnan ja sitä seuranneen oikeudenkäynnin aikana. Puolustus väitti, että naiset olivat tunnistaneet Bayleyn virheellisesti, koska hän oli ollut näkyvästi esillä tiedotusvälineissä, mutta valamiehistöt kolmessa eri oikeudenkäynnissä olivat eri mieltä.</w:t>
      </w:r>
    </w:p>
    <w:p>
      <w:r>
        <w:rPr>
          <w:b/>
        </w:rPr>
        <w:t xml:space="preserve">Yhteenveto</w:t>
      </w:r>
    </w:p>
    <w:p>
      <w:r>
        <w:t xml:space="preserve">Irlantilaisnaisen raiskauksesta ja murhasta vangittu australialaismies on tuomittu kolmesta muusta raiskauksesta.</w:t>
      </w:r>
    </w:p>
    <w:p>
      <w:r>
        <w:rPr>
          <w:b/>
          <w:u w:val="single"/>
        </w:rPr>
        <w:t xml:space="preserve">Asiakirjan numero 19336</w:t>
      </w:r>
    </w:p>
    <w:p>
      <w:r>
        <w:t xml:space="preserve">Outlander-tähti Sam liittyy Edinburghin maratonin juoksijoihin</w:t>
      </w:r>
    </w:p>
    <w:p>
      <w:r>
        <w:t xml:space="preserve">Näyttelijä suoritti maratonin osana haastetta, jonka tarkoituksena oli kerätä varoja miesten syöpätietoisuutta edistävälle hyväntekeväisyysjärjestölle Cahonas Scotlandille. Järjestäjien mukaan Skotlannin suurimpaan juoksufestivaaliin osallistui ihmisiä kaikkialta maailmasta. Tapahtumiin kuului maraton, puolimaraton, 10 km ja 5 km. Kenialainen Joel Kipkemboi Kiptoo hyödynsi hyviä juoksuolosuhteita ja teki miesten maratonilla rataennätyksen, joka oli kaksi tuntia, 13 minuuttia ja 33 sekuntia. Hän alitti edellisen, vuonna 2005 tehdyn ennätyksen lähes kahdella minuutilla. Toiseksi sijoittui amerikkalainen Jeffrey Stein ja kolmanneksi paikallinen suosikki Michael Crawley. Naisten kisaa hallitsi kenialainen Caroline Jepchirchir, joka johti kisaa kärjestä ajalla kaksi tuntia, 47 minuuttia ja 35 sekuntia. Podiumia täydensivät Edinburghin Shona McIntosh ja Tracy Millmore Stanleystä Durhamin kreivikunnasta.</w:t>
      </w:r>
    </w:p>
    <w:p>
      <w:r>
        <w:rPr>
          <w:b/>
        </w:rPr>
        <w:t xml:space="preserve">Yhteenveto</w:t>
      </w:r>
    </w:p>
    <w:p>
      <w:r>
        <w:t xml:space="preserve">Outlander-tähti Sam Heughan oli yksi arviolta 35 000 juoksijan joukosta, jotka osallistuivat viikonloppuna järjestettyyn Edinburghin maratoniin.</w:t>
      </w:r>
    </w:p>
    <w:p>
      <w:r>
        <w:rPr>
          <w:b/>
          <w:u w:val="single"/>
        </w:rPr>
        <w:t xml:space="preserve">Asiakirjan numero 19337</w:t>
      </w:r>
    </w:p>
    <w:p>
      <w:r>
        <w:t xml:space="preserve">Cumbrian dyynit kärsivät "mielettömästä ilkivallasta".</w:t>
      </w:r>
    </w:p>
    <w:p>
      <w:r>
        <w:t xml:space="preserve">Sillothin lähellä sijaitsevien Mawbray Banksin dyynien yli on raportoitu ajaneen nelipyöräisillä ajoneuvoilla, moottoripyörillä ja mönkijöillä. Tämä on aiheuttanut vahinkoa tieteellisesti erityisen tärkeälle alueelle, jossa elää yksi Yhdistyneen kuningaskunnan harvinaisimmista sammakkoeläimistä, natterjack-konna. Kaikkia, joilla on tietoja, pyydetään ottamaan yhteyttä Cumbrian poliisiin. Allerdale Borough Councilin valtuutettu Sam Standage, joka on vastuussa Solwayn rannikosta, sanoi: "Tällainen mieletön vandalismi pilaa Mawbray Banksin dyyneistä nauttimisen kaikille. "Tämän alueen on tarkoitus olla miellyttävä paikka, jossa ihmiset voivat rentoutua ja arvostaa villieläinten kauneutta niiden luonnollisessa elinympäristössä. "On sydäntäsärkevää nähdä, että muutamat itsekkäät ihmiset tuhoavat sen tällä tavoin." Aiheeseen liittyvät Internet-linkit Allerdale Borough Council Cumbrian poliisi</w:t>
      </w:r>
    </w:p>
    <w:p>
      <w:r>
        <w:rPr>
          <w:b/>
        </w:rPr>
        <w:t xml:space="preserve">Yhteenveto</w:t>
      </w:r>
    </w:p>
    <w:p>
      <w:r>
        <w:t xml:space="preserve">Luonnonystäviä on pyydetty auttamaan suojelemaan osaa Cumbrian rannikosta "mielettömältä vandalismilta".</w:t>
      </w:r>
    </w:p>
    <w:p>
      <w:r>
        <w:rPr>
          <w:b/>
          <w:u w:val="single"/>
        </w:rPr>
        <w:t xml:space="preserve">Asiakirjan numero 19338</w:t>
      </w:r>
    </w:p>
    <w:p>
      <w:r>
        <w:t xml:space="preserve">Anish Kapoor esittelee ulkoveistoksia Houghton Hallissa</w:t>
      </w:r>
    </w:p>
    <w:p>
      <w:r>
        <w:t xml:space="preserve">Kuvanveistäjä Anish Kapoorin 5-metrinen Sky Mirror -taivaspeili on keskipisteenä näyttelyssä, joka oli määrä avata maaliskuussa Houghton Hallissa Norfolkissa. Näyttelyssä on 24 veistosta ja muuta teosta, ja se on Turner-palkitun taiteilijan suurin ulkoilmanäyttely Yhdistyneessä kuningaskunnassa. Pihapiiri avataan sunnuntaina uudelleen ennakkoon varatuilla lipuilla. Hallituksen 4. heinäkuuta tekemä lukitussääntöjen lieventäminen mahdollisti museoiden, gallerioiden ja kulttuuriperintönähtävyyksien avaamisen uudelleen. Fakenhamin lähellä sijaitsevan Houghton Hallin omistaja lordi Cholmondeley sanoi: "Anish Kapoor on taikuri. "Hänen tyylikkäät heijastavat teoksensa heittävät maailmaa takaisin salaperäisellä tavalla. "Olemme ylpeitä saadessamme esitellä Houghtonissa merkittävän ryhmän Anish Kapoorin töitä ja iloisia voidessamme jälleen kerran toivottaa vierailijat tervetulleiksi." Kapoor on tunnettu kunnianhimoisista julkisista veistoksista, jotka on tehty hyvin erilaisissa mittakaavoissa ja materiaaleissa, kuten Lontoon vuoden 2012 olympialaisia varten Olympiapuistossa sijaitseva Orbit. Näyttelyssä on esillä 24 veistosta, mukaan lukien marmorista veistetty sarja, joka on esillä eri puolilla aluetta. Talon sisällä on esillä hiekkakiviveistoksia sekä valikoima Kapoorin piirustuksia ja pienempiä teoksia viimeisten 40 vuoden ajalta. Houghton Hallissa, jossa on aiemmin ollut esillä Henry Mooren ja Damien Hurstin veistoksia, Kapoorin teoksia on esillä marraskuuhun asti.</w:t>
      </w:r>
    </w:p>
    <w:p>
      <w:r>
        <w:rPr>
          <w:b/>
        </w:rPr>
        <w:t xml:space="preserve">Yhteenveto</w:t>
      </w:r>
    </w:p>
    <w:p>
      <w:r>
        <w:t xml:space="preserve">Taiteilijan ruostumattomasta teräksestä valmistama jättimäinen peili, joka "kääntää maailman ylösalaisin", on esillä ensimmäistä kertaa koronaviruksen puhkeamisen jälkeen.</w:t>
      </w:r>
    </w:p>
    <w:p>
      <w:r>
        <w:rPr>
          <w:b/>
          <w:u w:val="single"/>
        </w:rPr>
        <w:t xml:space="preserve">Asiakirjan numero 19339</w:t>
      </w:r>
    </w:p>
    <w:p>
      <w:r>
        <w:t xml:space="preserve">Covid-19: Carlisle-taiteilija lisää viruksen sairauspussikokoelmaan</w:t>
      </w:r>
    </w:p>
    <w:p>
      <w:r>
        <w:t xml:space="preserve">Carlislesta kotoisin oleva Lydia Leith oli aiemmin painattanut kuninkaallisten häiden "Throne Up" -pusseja ja "Make America Regurgitate Again" -versioita vuoden 2016 Yhdysvaltain presidentinvaaleja varten. "Minusta tekeminen pitää lukitusahdistuksen loitolla", hän sanoi. "Tarvitsemme kaiken mahdollisen hymyn tällä hetkellä, joten huumori on minulle suuri kyllä keino selviytyä synkistä ajoista." Leith on suunnitellut toimivien ja myytävien sairauslaukkujen lisäksi kokoelman "ei-tapahtuma"-julisteita sen jälkeen, kun hänen tavanomaiset toimeksiantonsa gallerioille, yhteisöprojekteille ja festivaaleille loppuivat lukituksen aikana. "Kaikki on peruttu, emme voi halata ystäviämme ja perhettämme, eikä elämä ole enää niin hyvää kuin ennen", hän sanoi. "Kyse on pikemminkin 'uudesta normaalista' ja jokapäiväisestä elämästä kuin itse sairaudesta, joka voi tietysti olla kauheaa kyseisille henkilöille ja heidän perheilleen." Seuraa BBC North East &amp; Cumbria -kanavaa Twitterissä, Facebookissa ja Instagramissa. Lähetä juttuideasi osoitteeseen northeastandcumbria@bbc.co.uk.</w:t>
      </w:r>
    </w:p>
    <w:p>
      <w:r>
        <w:rPr>
          <w:b/>
        </w:rPr>
        <w:t xml:space="preserve">Yhteenveto</w:t>
      </w:r>
    </w:p>
    <w:p>
      <w:r>
        <w:t xml:space="preserve">Taiteilija, joka on tunnettu siitä, että hän valmistaa korkean profiilin tapahtumien ympärille teemoitettuja sairauspusseja, on luonut sellaisen koronaviruksen aiheuttamaa lukitusta varten.</w:t>
      </w:r>
    </w:p>
    <w:p>
      <w:r>
        <w:rPr>
          <w:b/>
          <w:u w:val="single"/>
        </w:rPr>
        <w:t xml:space="preserve">Asiakirjan numero 19340</w:t>
      </w:r>
    </w:p>
    <w:p>
      <w:r>
        <w:t xml:space="preserve">Washington Post myy Newsweek-lehden</w:t>
      </w:r>
    </w:p>
    <w:p>
      <w:r>
        <w:t xml:space="preserve">Hän voitti Newsweekin huutokaupassa, johon osallistuivat Fred Drasner, New York Daily Newsin entinen kustantaja, ja OpenGate Capital, TV Guiden omistaja. Se päättää lähes 50 vuotta kestäneen ajan, jolloin Post omisti yhdysvaltalaisen viikoittaisen uutislehden. Lehti on ollut viime vuosina tappiollinen. Myös tämän vuoden ensimmäisellä neljänneksellä se menetti lähes 11 miljoonaa dollaria. "Kun etsimme Newsweekille ostajaa, halusimme jonkun, joka ajattelee yhtä vahvasti kuin me laatujournalismin tärkeydestä", Washington Postin toimitusjohtaja Donald Graham sanoi. Kaupan suuruutta ei paljastettu, mutta sanomalehden kustantaja säilyttää Newsweekin eläkevarat, velat ja tietyt työntekijävelvoitteet. Noin 300 työntekijää työllistävä lehti asetettiin myyntiin toukokuussa. Monien muiden lehtien tavoin Newsweek on kamppaillut laskusuhdanteen aikana laskevien mainostulojen kanssa. Se on kärsinyt myös siitä, että lukijat turvautuvat yhä enemmän ilmaisiin verkkouutisiin. Newsweek julkaistiin vuonna 1933, ja Post osti sen vuonna 1961.</w:t>
      </w:r>
    </w:p>
    <w:p>
      <w:r>
        <w:rPr>
          <w:b/>
        </w:rPr>
        <w:t xml:space="preserve">Yhteenveto</w:t>
      </w:r>
    </w:p>
    <w:p>
      <w:r>
        <w:t xml:space="preserve">Washington Post aikoo myydä Newsweek-lehden 91-vuotiaalle Sidney Harmanille, äänentoistolaiteyritys Harman International Industriesin perustajalle.</w:t>
      </w:r>
    </w:p>
    <w:p>
      <w:r>
        <w:rPr>
          <w:b/>
          <w:u w:val="single"/>
        </w:rPr>
        <w:t xml:space="preserve">Asiakirjan numero 19341</w:t>
      </w:r>
    </w:p>
    <w:p>
      <w:r>
        <w:t xml:space="preserve">Somersetin kreivikunnanvaltuusto ei saavuta säästötavoitettaan</w:t>
      </w:r>
    </w:p>
    <w:p>
      <w:r>
        <w:t xml:space="preserve">Viranomaisen mukaan sen on tarkistettava kokonaissäästötavoitetta, koska se on vähentänyt ja lähettänyt vähemmän töitä SouthWest One -yhtiölle. Sen jälkeen, kun sopimus alkoi vuonna 2007, neuvosto on säästänyt 4 miljoonaa puntaa, ja sen on määrä säästää vielä 18 miljoonaa puntaa. SouthWest One hoitaa kirjanpidon, puhelujen käsittelyn, palkanlaskennan ja henkilöstöhallinnon. Tilintarkastuskomissio totesi raportissaan, että valtion rahoituksen leikkausten vuoksi alkuperäisiä tavoitteita oli tarkistettava. Konservatiivien hallitseman viranomaisen tiedottaja sanoi, että luku oli pienentynyt, mutta hän ei pystynyt kertomaan tarkkaa lukua. Valtuusto joutuu leikkaamaan valtion rahoitusta 25 prosenttia neljän vuoden aikana. SouthWest One -yhteisön perustivat Somersetin kreivikunnanvaltuusto, Taunton Deane Borough Council ja Avon and Somersetin poliisiviranomainen IBM:n kanssa.</w:t>
      </w:r>
    </w:p>
    <w:p>
      <w:r>
        <w:rPr>
          <w:b/>
        </w:rPr>
        <w:t xml:space="preserve">Yhteenveto</w:t>
      </w:r>
    </w:p>
    <w:p>
      <w:r>
        <w:t xml:space="preserve">Somersetin kreivikunnanvaltuusto on paljastanut, että se ei saavuta 172 miljoonan punnan säästötavoitettaan SouthWest Onen kanssa tekemänsä 10-vuotisen ulkoistussopimuksen ansiosta.</w:t>
      </w:r>
    </w:p>
    <w:p>
      <w:r>
        <w:rPr>
          <w:b/>
          <w:u w:val="single"/>
        </w:rPr>
        <w:t xml:space="preserve">Asiakirjan numero 19342</w:t>
      </w:r>
    </w:p>
    <w:p>
      <w:r>
        <w:t xml:space="preserve">Turkki: Pormestari määrää siivouksen loppumaan roskaamisen vuoksi</w:t>
      </w:r>
    </w:p>
    <w:p>
      <w:r>
        <w:t xml:space="preserve">By News from Elsewhere......as found by BBC Monitoring Kazim Arslan, Yozgatin pormestari Yozgatissa, Keski-Turkissa, käski puhtaanapitotyöntekijöitä kiertämään aukion 10 päivän ajan, jotta paikalliset ihmiset näkisivät tarkalleen, kuinka paljon sotkua he tekevät, Haberler-sivusto kertoo. Suosittu oleskelualue on usein täynnä turkkilaisten suosiman välipalan, auringonkukansiementen kuoria, ruoka-askkeja ja tupakantumppeja. Arslan sanoo, että jos kaupunki ei puutu asiaan, ihmiset jatkavat roskaamista tietäen, että joku muu tulee siivoamaan heidän jälkensä. Jotkut ihmiset eivät kuitenkaan näyttäneet lannistuvan lisääntyvästä jätteestä, vaan jatkoivat istumista aukiolla siitä huolimatta. "Emme tee myönnytyksiä. Me muutamme nämä huonot tavat", pormestari sanoo Haberlerille. Siivoojajoukko poisti kertyneen roskan 10 päivän jälkeen, mutta pormestari toivoo, että hän on osoittanut asian oikeaksi. "Toivon, että ihmiset huolehtivat kaupungistaan", pormestari sanoo. "Kenelläkään ei ole oikeutta ajatella, että 'me roskaamme, kunta siivoaa sen'." Seuraava juttu: "Millainen se on?" - "Millainen se on? Käytä #NewsfromElsewhere, jotta pysyt ajan tasalla uutisistamme Twitterin kautta.</w:t>
      </w:r>
    </w:p>
    <w:p>
      <w:r>
        <w:rPr>
          <w:b/>
        </w:rPr>
        <w:t xml:space="preserve">Yhteenveto</w:t>
      </w:r>
    </w:p>
    <w:p>
      <w:r>
        <w:t xml:space="preserve">Turkkilainen pormestari on protestoinut roskaamista vastaan kaupunkinsa pääaukiolla määräämällä, että alueen siivoaminen on lopetettava, kerrotaan.</w:t>
      </w:r>
    </w:p>
    <w:p>
      <w:r>
        <w:rPr>
          <w:b/>
          <w:u w:val="single"/>
        </w:rPr>
        <w:t xml:space="preserve">Asiakirjan numero 19343</w:t>
      </w:r>
    </w:p>
    <w:p>
      <w:r>
        <w:t xml:space="preserve">Pohjois-Yorkshiren palomiehet pelastavat tadpoles kuivasta lammesta</w:t>
      </w:r>
    </w:p>
    <w:p>
      <w:r>
        <w:t xml:space="preserve">Miehistö, joka oli ollut sammuttamassa läheistä tulipaloa, pysähtyi Yorkin Bracken Roadilla sijaitsevalle lammelle paluumatkallaan tukikohtaan maanantaina iltapäivällä. He kaatoivat 9 000 litraa vettä täydentääkseen lammen, josta oli heidän mukaansa tullut "mutalammikko". Paikalliset asukkaat taputtivat ja hurrasivat palomiehille heidän lähtiessään. Yorkin paloaseman päällikkö Bob Hoskins sai kaupunginvaltuutettu Stephen Fentonilta sähköpostiviestin, jossa kerrottiin, että asukkaat olivat yhä huolestuneempia lammen tilasta. Herra Hoskins sanoi: "Se on hyvin vaarallista: "Tajusin, että Tadcasterin palomiehet, jotka auttoivat männynneulaspalon sammuttamisessa Common Lanella, Yorkissa, olivat aivan nurkan takana 9000 litran vesipainon kanssa, joten pyysin heitä piipahtamaan mutaisella lätäkkölammella kotimatkallaan. "Kaikki oli oikeassa paikassa oikeaan aikaan, joten ylimääräisiä resursseja ei tarvittu." Herra Fenton sanoi: "En ole koskaan nähnyt, miten paljon apua tarvitsimme: "Paikalliset asukkaat arvostivat sitä suuresti, mikä näkyi taputuksina ja hurraa-huutona, kun he lähtivät." Seuraa BBC Yorkshirea Facebookissa, Twitterissä ja Instagramissa. Lähetä juttuideoita osoitteeseen yorkslincs.news@bbc.co.uk.</w:t>
      </w:r>
    </w:p>
    <w:p>
      <w:r>
        <w:rPr>
          <w:b/>
        </w:rPr>
        <w:t xml:space="preserve">Yhteenveto</w:t>
      </w:r>
    </w:p>
    <w:p>
      <w:r>
        <w:t xml:space="preserve">Palomiehet ovat pelastaneet kuivuneessa lammessa selviytymisestään kamppailevia sammakoita täyttämällä sen tuhansilla litroilla vettä.</w:t>
      </w:r>
    </w:p>
    <w:p>
      <w:r>
        <w:rPr>
          <w:b/>
          <w:u w:val="single"/>
        </w:rPr>
        <w:t xml:space="preserve">Asiakirjan numero 19344</w:t>
      </w:r>
    </w:p>
    <w:p>
      <w:r>
        <w:t xml:space="preserve">Bear Gryllsin kollega rikkoo Walesin rannikkopolun ennätyksensä</w:t>
      </w:r>
    </w:p>
    <w:p>
      <w:r>
        <w:t xml:space="preserve">Cornwallin Newquaysta kotoisin oleva Sarah Thomson kulki 870 mailin pituisen reitin 23 päivässä ja rikkoi näin 40 päivän ennätyksen. Hän lähti liikkeelle Chesteristä lokakuussa, ja hänen oli määrä lopettaa perjantaina, mutta Cardiffin ohitettuaan hän jatkoi juoksua kohti Chepstow'ta, jonne hän saapui torstaina. Thomson sanoi, että hänellä oli "yllättävän vähän huonoja hetkiä". "Muutama perhe on ottanut minut luokseen ja laittanut minulle ruokaa matkan varrella, ja ohikulkijat ovat antaneet vitosen, hyytelöpapuja ja kannustushuutoja - muutama nuorisotalo on antanut minun yöpyä ilmaiseksi", ultramaratonjuoksija sanoi. "Fyysisesti se on ollut todella rankkaa. Jalkani ovat nyt kirjaimellisesti tunnottomia kantoja jalkojeni päässä."</w:t>
      </w:r>
    </w:p>
    <w:p>
      <w:r>
        <w:rPr>
          <w:b/>
        </w:rPr>
        <w:t xml:space="preserve">Yhteenveto</w:t>
      </w:r>
    </w:p>
    <w:p>
      <w:r>
        <w:t xml:space="preserve">Selviytymisasiantuntija Bear Gryllsin kanssa työskentelevä nainen on rikkonut Walesin rannikkopolun juoksuennätyksen.</w:t>
      </w:r>
    </w:p>
    <w:p>
      <w:r>
        <w:rPr>
          <w:b/>
          <w:u w:val="single"/>
        </w:rPr>
        <w:t xml:space="preserve">Asiakirjan numero 19345</w:t>
      </w:r>
    </w:p>
    <w:p>
      <w:r>
        <w:t xml:space="preserve">'Riitelevä pariskunta' ohjasi Jet2 Gran Canarian lennon toiseen suuntaan.</w:t>
      </w:r>
    </w:p>
    <w:p>
      <w:r>
        <w:t xml:space="preserve">Las Palmasiin lentänyt Boeing 737 -lentokone ohjattiin Faroon 6. heinäkuuta 2017. Ronald St Ville, 53, ja Pauline Gordon, 66, molemmat Stewart Roadilta, Stratfordista, Itä-Lontoosta, ovat saaneet syytteen lentokoneen turvallisuuden vaarantamisesta. Pariskunta kiisti syytteet Chelmsford Crown Courtissa. Syyttäjä Peter Gair sanoi, että pariskunta oli lentämässä yhdessä, kun tekstiviestistä alkoi kirosanojen sävyttämä riita. Matkustajatoveri kertoi valamiehistölle kuulleensa pariskunnan riitelevän ja kiroilevan yhtäjaksoisesti yli tunnin ajan ja luuli heidän olevan humalassa. Todistaja, entinen poliisi, sanoi, että St Ville oli uhannut lyödä Gordonia "kotitalouspariskunnan väliseksi riidaksi" kuvaamassaan tilanteessa. Oikeus kuuli, että matkustamohenkilökunta ja lentäjä tekivät päätöksen laskeutua Jet2-koneella Portugaliin ja poistaa pariskunta erottuaan toisistaan. Oikeudenkäynti jatkuu. Saatat olla myös kiinnostunut:</w:t>
      </w:r>
    </w:p>
    <w:p>
      <w:r>
        <w:rPr>
          <w:b/>
        </w:rPr>
        <w:t xml:space="preserve">Yhteenveto</w:t>
      </w:r>
    </w:p>
    <w:p>
      <w:r>
        <w:t xml:space="preserve">Stanstedista Gran Canarialle lähtenyt lento jouduttiin ohjaamaan Portugaliin sen jälkeen, kun pariskunta alkoi riidellä kesken lennon, on kuultu oikeudessa.</w:t>
      </w:r>
    </w:p>
    <w:p>
      <w:r>
        <w:rPr>
          <w:b/>
          <w:u w:val="single"/>
        </w:rPr>
        <w:t xml:space="preserve">Asiakirjan numero 19346</w:t>
      </w:r>
    </w:p>
    <w:p>
      <w:r>
        <w:t xml:space="preserve">Bath Abbeyn restaurointihanke saa uuden lahjoituksen</w:t>
      </w:r>
    </w:p>
    <w:p>
      <w:r>
        <w:t xml:space="preserve">Bath Abbeyn 19 miljoonan punnan korjaus- ja restaurointityöt ovat käynnissä, ja rakennuksen pohjoispuolen toinen vaihe on valmistumassa. Brownsword-säätiö on antanut summan, joka nostaa sen kokonaislahjoituksen 375 000 puntaan. Filantrooppi Andrew Brownsword sanoi: "Uskomme, että luostarilla on myönteinen vaikutus kaupunkiin". Lahjoitus oli osa säätiön 500 000 punnan vastinrahoituslupausta, ja se käytetään rakennekorjauksiin. Luostarin pohjoispuolen lattiaa korjataan, ja siihen asennetaan lattialämmitys, joka saa virtansa Bathin kuumista lähteistä. Myös maan alle luodaan lisätilaa uusia tiloja varten ja viereiseen Kingston Buildingsin rivitaloriviin. Aiemmin tänä vuonna luostari sai valmiiksi työn ensimmäisen vaiheen, jossa luostarin itäpäädyn lattia kunnostettiin. Aiheeseen liittyvät Internet-linkit Footprint - Bath Abbey</w:t>
      </w:r>
    </w:p>
    <w:p>
      <w:r>
        <w:rPr>
          <w:b/>
        </w:rPr>
        <w:t xml:space="preserve">Yhteenveto</w:t>
      </w:r>
    </w:p>
    <w:p>
      <w:r>
        <w:t xml:space="preserve">Historiallisen luostarin kunnostamiseen tähtäävä miljoonien punnan hanke on saanut 200 000 punnan lahjoituksen.</w:t>
      </w:r>
    </w:p>
    <w:p>
      <w:r>
        <w:rPr>
          <w:b/>
          <w:u w:val="single"/>
        </w:rPr>
        <w:t xml:space="preserve">Asiakirjan numero 19347</w:t>
      </w:r>
    </w:p>
    <w:p>
      <w:r>
        <w:t xml:space="preserve">Japanin NHK-pomo Momii herättää riitaa toisen maailmansodan "lohtunaisia" vastaan</w:t>
      </w:r>
    </w:p>
    <w:p>
      <w:r>
        <w:t xml:space="preserve">Muutama päivä uuden työnsä vastaanottamisen jälkeen Katsuto Momii sanoi, että käytäntö oli yleinen kaikissa sotaa käyvissä maissa. Hän sanoi myös, että NHK:n pitäisi tukea Japanin hallitusta sen aluekiistassa Kiinan kanssa. Julkisesti rahoitettuna yleisradioyhtiönä NHK:n pitäisi olla poliittisesti puolueeton. BBC:n Rupert Wingfield-Hayes Tokiosta sanoo, että oli järkytys, kun sen uusi puheenjohtaja alkoi ilmaista tällaisia poliittisia näkemyksiä heti ensimmäisessä tiedotustilaisuudessaan. Jopa 200 000 lohtunaisen arvioidaan joutuneen työskentelemään Japanin sotilasbordelleissa toisen maailmansodan aikana, suurin osa heistä korealaisia. Myös kiinalaisia, taiwanilaisia, filippiiniläisiä ja indonesialaisia naisia värvättiin. Momii sanoi, että "tällaisia naisia löytyi mistä tahansa sotaa käyvästä maasta, myös Ranskasta ja Saksasta". Hän kuvasi kansainvälistä vihaa "hämmentäväksi". Kysyttäessä Japanin ja Kiinan välisestä katkerasta kiistasta Itä-Kiinan merellä sijaitsevista saarista Momii sanoi, että NHK:n ei olisi sopivaa sanoa vasemmalle, kun hallitus sanoo oikealle. Momii on liikemies, jolla ei ole aiempaa kokemusta yleisradiotoiminnasta. NHK:n sisäpiirin mukaan Momiin nimittäminen oli pääministeri Shinzo Aben hallituksen yritys saada kansallinen yleisradioyhtiö kuriin, kirjeenvaihtajamme kertoo. Jos näin on, se on ilmeisesti mennyt melko pahasti pieleen, hän lisää. Momii sanoi myös, ettei Japanin uudesta valtiosalaisuuslaista ole syytä huoleen.</w:t>
      </w:r>
    </w:p>
    <w:p>
      <w:r>
        <w:rPr>
          <w:b/>
        </w:rPr>
        <w:t xml:space="preserve">Yhteenveto</w:t>
      </w:r>
    </w:p>
    <w:p>
      <w:r>
        <w:t xml:space="preserve">Japanin kansallisen yleisradioyhtiön NHK:n uusi johtaja on aiheuttanut kiistaa vähättelemällä sitä, että armeija käytti toisen maailmansodan aikana seksiorjia, niin sanottuja lohtunaisia.</w:t>
      </w:r>
    </w:p>
    <w:p>
      <w:r>
        <w:rPr>
          <w:b/>
          <w:u w:val="single"/>
        </w:rPr>
        <w:t xml:space="preserve">Asiakirjan numero 19348</w:t>
      </w:r>
    </w:p>
    <w:p>
      <w:r>
        <w:t xml:space="preserve">'Taisteluriski' Bullingdonin vankilassa, kun vankilavirkailijoiden määrä vähenee</w:t>
      </w:r>
    </w:p>
    <w:p>
      <w:r>
        <w:t xml:space="preserve">BBC:n tiedonvapauspyyntö paljasti, että vaikka Bullingdonin vankilan vankilakapasiteetti on lähes 1 114 vankia, virkamiesten määrä väheni 40:llä 240:een vuodesta 2009 vuoteen 2013. Howard League for Penal Reform -järjestön mukaan henkilöstömäärä on liian alhainen. Vankeinhoitolaitoksen mukaan henkilöstömäärä oli kuitenkin turvallinen. Oikeusministeriön raportissa Bicesterin vankila arvioitiin heinäkuussa "huolestuttavaksi" sen yleisen suorituskyvyn vuoksi. Howard League for Penal Reform -järjestön toimitusjohtaja Frances Crook varoitti, että virkamiespulan vuoksi vangit ovat pitkään lukkojen takana, ja sanoi, että se "pyytää ongelmia". Hän sanoi: "Jos heitä pidetään häkissä tuntikausia, he tulevat ulos tappelemaan, he tulevat hulluiksi." Hän sanoi: "Jos heitä pidetään häkissä tuntikausia, he tulevat ulos tappelemaan, he tulevat hulluiksi." Jodie Prin, erään Bullingdonin vankilan vangin kihlattu, sanoi vankien viettävän enemmän aikaa selleissä. Hän sanoi: "Siirrot siivestä opetusosastoille ovat toisinaan jääneet tekemättä henkilökunnan puutteen vuoksi, ja on sanottu, että se johtuu siitä, että ei ole vankilavirkailijaa, joka saattaa sinut siiveltä opetusosastolle." Vankeinhoitolaitoksen tiedottaja sanoi: "Vankilan henkilöstömäärä on turvallinen, ja vankila tarjoaa kunnollisen ja turvallisen järjestelmän."</w:t>
      </w:r>
    </w:p>
    <w:p>
      <w:r>
        <w:rPr>
          <w:b/>
        </w:rPr>
        <w:t xml:space="preserve">Yhteenveto</w:t>
      </w:r>
    </w:p>
    <w:p>
      <w:r>
        <w:t xml:space="preserve">Kampanjoijat ovat varoittaneet, että Oxfordshiren vankilassa on lisääntynyt tappeluiden riski, koska vankilavirkailijoiden määrää on vähennetty.</w:t>
      </w:r>
    </w:p>
    <w:p>
      <w:r>
        <w:rPr>
          <w:b/>
          <w:u w:val="single"/>
        </w:rPr>
        <w:t xml:space="preserve">Asiakirjan numero 19349</w:t>
      </w:r>
    </w:p>
    <w:p>
      <w:r>
        <w:t xml:space="preserve">Northampton Town: 10 miljoonan punnan neuvoston velka voitaisiin pyyhkiä pois</w:t>
      </w:r>
    </w:p>
    <w:p>
      <w:r>
        <w:t xml:space="preserve">Neuvosto ja Kelvin Thomasin johtama konsortio, joka ottaa Cobblersin haltuunsa, ovat sopineet yhteisymmärryspöytäkirjasta. Sopimuksen mukaan velat poistetaan ja neuvosto saa vastineeksi Sixfieldsin lähellä sijaitsevan maa-alueen kehittämiseen. Seuraa odottaa tällä hetkellä sekä hallinto- että likvidaatiohakemus. Cobblers on kaupungille velkaa Sixfieldsin stadionin keskeneräisiä kunnostustöitä varten myönnetyn lainan vuoksi, ja lisäksi se on velkaa HM Revenue &amp; Customsille 166 000 puntaa maksamattomia veroja. Laina maksettiin alun perin League Two -liigaseuralle uuden itäisen katsomon, hotellin ja konferenssikeskuksen rakentamista varten, joista mitään ei ole vielä saatu valmiiksi. Valtuusto totesi, että kabinetin allekirjoittaman sopimuksen mukaan Thomasin konsortio maksaa velan HMRC:lle ja saa katsomon rakennustyöt päätökseen. Neuvoston johtaja Mary Markham sanoi: "On selvää, että jos seura aikoo selviytyä ja saada vakautta, meidän on löydettävä keino velan maksamiseksi. "Tämä sopimus antaa meille parhaat mahdollisuudet varmistaa, että julkinen raha on suojattu." Northamptonshiren poliisi tutkii "väitettyjä taloudellisia väärinkäytöksiä", jotka liittyvät seuralle myönnettyyn lainaan.</w:t>
      </w:r>
    </w:p>
    <w:p>
      <w:r>
        <w:rPr>
          <w:b/>
        </w:rPr>
        <w:t xml:space="preserve">Yhteenveto</w:t>
      </w:r>
    </w:p>
    <w:p>
      <w:r>
        <w:t xml:space="preserve">Northampton Town voisi vapautua 10,25 miljoonan punnan velastaan kaupunginhallitukselle, kun viranomainen suostui tukemaan seuran myyntiä koskevaa sopimusta.</w:t>
      </w:r>
    </w:p>
    <w:p>
      <w:r>
        <w:rPr>
          <w:b/>
          <w:u w:val="single"/>
        </w:rPr>
        <w:t xml:space="preserve">Asiakirjan numero 19350</w:t>
      </w:r>
    </w:p>
    <w:p>
      <w:r>
        <w:t xml:space="preserve">Piirikunta lupaa 47 miljoonaa puntaa Lincolnin itäistä ohitustietä koskevaan hankkeeseen</w:t>
      </w:r>
    </w:p>
    <w:p>
      <w:r>
        <w:t xml:space="preserve">Noin 97 miljoonaa puntaa maksavaa ohitustietä koskeva ehdotus lähetetään hallitukselle harkittavaksi. Maakuntavaltuutetut hyväksyivät maanantaina pidetyssä kokouksessa rahoituksen hankkeelle, joka on ollut suunnitteilla yli 20 vuotta. Toryjen johtaman valtuuston valtuutettu William Webb sanoi, että hanke vauhdittaisi paikallista taloutta. Ruuhkien helpottaminen Webb sanoi: "Sillä on vaikutuksia koko kreivikuntaan sekä Pohjois-Lincolnshireen ja Koillis-Lincolnshireen - sillä on valtava vaikutus kreivikunnan ja ympäröivän alueen taloudelliseen vaurauteen." Liikenneministeriö, joka hiljattain siirsi hankkeen kehittämispooliinsa, on sanonut olevansa tietoinen tien tarpeellisuudesta, mutta sillä on varaa rahoittaa vain yksiajorataisen, ei kaksiajorataisen tien rakentamista. Hallitus tekee lopullisen päätöksen hankkeesta vuoden 2011 loppuun mennessä.</w:t>
      </w:r>
    </w:p>
    <w:p>
      <w:r>
        <w:rPr>
          <w:b/>
        </w:rPr>
        <w:t xml:space="preserve">Yhteenveto</w:t>
      </w:r>
    </w:p>
    <w:p>
      <w:r>
        <w:t xml:space="preserve">Lincolnshiren kreivikunnanvaltuusto on sopinut investoivansa 47 miljoonaa puntaa Lincolnin itäiseen kehätiehen.</w:t>
      </w:r>
    </w:p>
    <w:p>
      <w:r>
        <w:rPr>
          <w:b/>
          <w:u w:val="single"/>
        </w:rPr>
        <w:t xml:space="preserve">Asiakirjan numero 19351</w:t>
      </w:r>
    </w:p>
    <w:p>
      <w:r>
        <w:t xml:space="preserve">Lisähenkilöstöä Largsin ja Cumbraen välisen lauttaliikenteen jonojen vuoksi</w:t>
      </w:r>
    </w:p>
    <w:p>
      <w:r>
        <w:t xml:space="preserve">Tämä laiva, samoin kuin Caledonian MacBraynen muut reitit, liikennöi supistetulla kapasiteetilla koronaviruksen aiheuttamien rajoitusten vuoksi. Tämän vuoksi ihmiset ovat jonottaneet jopa kolme tuntia päästäkseen laivalle. Kahteen otteeseen viime viikkoina päiväkohtaisten lippujen myynti lopetettiin suuren kysynnän vuoksi. Lautta on Cumbraen asukkaiden elinehto, ja suurin määrä päiväretkeläisiä on ollut lämpimän sään aikana. Caledonian MacBraynen mukaan reitillä kuljetettiin 2.-8. elokuuta 21 549 matkustajaa ja 5 347 autoa. Vilkkaimpina päivinä päiväretkeläisten liput pysäytettiin kello 13.00, jotta ihmiset eivät ehtisi takaisin mantereelle. Viime vuonna samaan aikaan, jolloin kapasiteettia ei ollut rajoitettu, reitillä oli 25 217 matkustajaa ja 4 836 autoa.</w:t>
      </w:r>
    </w:p>
    <w:p>
      <w:r>
        <w:rPr>
          <w:b/>
        </w:rPr>
        <w:t xml:space="preserve">Yhteenveto</w:t>
      </w:r>
    </w:p>
    <w:p>
      <w:r>
        <w:t xml:space="preserve">Largsin ja Cumbraen saaren välisen lauttaliikenteen hallintaan on palkattu lisähenkilöstöä, koska lautta on suosittu päiväretkeilijöiden keskuudessa.</w:t>
      </w:r>
    </w:p>
    <w:p>
      <w:r>
        <w:rPr>
          <w:b/>
          <w:u w:val="single"/>
        </w:rPr>
        <w:t xml:space="preserve">Asiakirjan numero 19352</w:t>
      </w:r>
    </w:p>
    <w:p>
      <w:r>
        <w:t xml:space="preserve">Birminghamin vankilan vangit lukitaan selleihin avaimen menetyksen jälkeen</w:t>
      </w:r>
    </w:p>
    <w:p>
      <w:r>
        <w:t xml:space="preserve">Avaimet vankilaan, jonka yksityinen turvallisuusyritys G4S otti haltuunsa aiemmin tässä kuussa, katosivat tiistaina. Yrityksen mukaan kaikissa vankiloissa on laadittu varasuunnitelmat tämänkaltaisia tapauksia varten, eikä yleisön turvallisuudelle ole vaaraa. Vankila on ensimmäinen yksityiselle sektorille siirretty vankila Yhdistyneessä kuningaskunnassa. Ei ole tiedossa, onko avaimet sittemmin löydetty tai mihin toimiin vankilassa nyt ryhdytään. G4S:n tiedottaja sanoi: "Kaikilla vankiloilla on vakiintuneet varasuunnitelmat tällaisten tapausten varalta. "HMP Birminghamissa noudatetaan varotoimenpiteitä, eikä yleisön turvallisuudelle ole vaaraa." "HMP Birminghamissa noudatetaan varotoimenpiteitä, eikä yleisön turvallisuudelle ole vaaraa." Heinäkuussa G4S ilmoitti, että 123 työpaikkaa saatetaan lakkauttaa, pääasiassa johto-, tuki- ja hallintotehtävissä. Yrityksen mukaan hallitus "vaati säästöjä", mutta vankilavirkailijoiden yhdistys (Prison Officers' Association) sanoi, että henkilöstön turvallisuus vaarantuisi. G4S sanoi tuolloin, että vankilassa työskentelee tällä hetkellä noin 650 työntekijää ja siellä pidetään noin 1 400 vankia.</w:t>
      </w:r>
    </w:p>
    <w:p>
      <w:r>
        <w:rPr>
          <w:b/>
        </w:rPr>
        <w:t xml:space="preserve">Yhteenveto</w:t>
      </w:r>
    </w:p>
    <w:p>
      <w:r>
        <w:t xml:space="preserve">Birminghamin vankilan vangit olivat lukittuna selleihinsä lähes koko päiväksi sen jälkeen, kun jokaiseen sellin oveen sopivat avaimet olivat kadonneet.</w:t>
      </w:r>
    </w:p>
    <w:p>
      <w:r>
        <w:rPr>
          <w:b/>
          <w:u w:val="single"/>
        </w:rPr>
        <w:t xml:space="preserve">Asiakirjan numero 19353</w:t>
      </w:r>
    </w:p>
    <w:p>
      <w:r>
        <w:t xml:space="preserve">Poole's Twin Sails -sillan korjaustyöt alkavat joulukuussa</w:t>
      </w:r>
    </w:p>
    <w:p>
      <w:r>
        <w:t xml:space="preserve">Poolen Twin Sails -sillalle on valmistettu puolen tonnin painoinen laakeri sen jälkeen, kun siinä ilmeni vika. Bournemouthin, Christchurchin ja Poolen (BCP) neuvosto ilmoitti, että asennustöitä ei voida aloittaa ennen ruoppaustöiden valmistumista marraskuun lopussa. Se sanoi, että vaikka korjaukset merkitsisivät sillan avaamista uudelleen, lisätöitä tarvittaisiin. BCP:n toimitusjohtaja Graham Farrant sanoi: "Ymmärrämme täysin, että Twin Sails -sillan käyttökatkos aiheuttaa haittaa ja turhautumista. "Kyseessä on erittäin monimutkainen rakenne, joka on riippuvainen tarkasta suunnittelusta ja joka sijaitsee sataman haastavassa merellisessä työympäristössä", hän jatkaa. Aiemmin tässä kuussa kävi ilmi, että Poole Council, joka lakkautettiin huhtikuussa, oli käyttänyt lähes 1,3 miljoonaa puntaa sillan pitämiseen toiminnassa sen jälkeen, kun se avattiin vuonna 2012 - yli puoli miljoonaa puntaa budjetoitua enemmän.</w:t>
      </w:r>
    </w:p>
    <w:p>
      <w:r>
        <w:rPr>
          <w:b/>
        </w:rPr>
        <w:t xml:space="preserve">Yhteenveto</w:t>
      </w:r>
    </w:p>
    <w:p>
      <w:r>
        <w:t xml:space="preserve">Elokuusta lähtien liikenteeltä suljettuna olleen nostosillan korjaustyöt alkavat ensi kuussa.</w:t>
      </w:r>
    </w:p>
    <w:p>
      <w:r>
        <w:rPr>
          <w:b/>
          <w:u w:val="single"/>
        </w:rPr>
        <w:t xml:space="preserve">Asiakirjan numero 19354</w:t>
      </w:r>
    </w:p>
    <w:p>
      <w:r>
        <w:t xml:space="preserve">Thanetin kaupunginvaltuutetut hylkäävät Manstonin lentokentän pakkolunastuksen</w:t>
      </w:r>
    </w:p>
    <w:p>
      <w:r>
        <w:t xml:space="preserve">Äänestys pidettiin neuvoston kokouksessa, vaikka Kentissä sijaitsevan lentokentän uudelleenrakentamisen estämiseksi taistelleet kampanjoijat osoittivat mieltään sen ulkopuolella. Thanetin alueneuvosto käsitteli raporttia, jossa suositeltiin, ettei alueen suhteen ryhdytä lisätoimiin. Ehdotukset voitaisiin nyt lähettää liikenneministerille harkittavaksi. Aiemmin tällä viikolla lentoaseman ostamisesta kiinnostuneen yhdysvaltalaisen RiverOak Investments -yhtiön toimitusjohtaja Stephen DeNardo sanoi olevansa pettynyt suunnitelmiin luopua pakkolunastusmääräyksestä. Manston myytiin syyskuussa uudistamiseen erikoistuneille asiantuntijoille, joiden mukaan entinen lentokenttä rakennetaan uudelleen tuotantoa, asuntoja ja kouluja varten. Kaksi paikallista konservatiivikansanedustajaa tapasi aiemmin hallituksen ministerin keskustellakseen alueen tulevaisuudesta. Roger Gale ja Laura Sandys pitivät yksityistapaamisen liikenneministeri John Hayesin kanssa.</w:t>
      </w:r>
    </w:p>
    <w:p>
      <w:r>
        <w:rPr>
          <w:b/>
        </w:rPr>
        <w:t xml:space="preserve">Yhteenveto</w:t>
      </w:r>
    </w:p>
    <w:p>
      <w:r>
        <w:t xml:space="preserve">Thanetin kaupunginvaltuutetut ovat äänestäneet sitä vastaan, että Manstonin lentokenttä, joka suljettiin toukokuussa ja jonka myötä 150 työpaikkaa menetettiin, ostettaisiin pakkolunastukseen.</w:t>
      </w:r>
    </w:p>
    <w:p>
      <w:r>
        <w:rPr>
          <w:b/>
          <w:u w:val="single"/>
        </w:rPr>
        <w:t xml:space="preserve">Asiakirjan numero 19355</w:t>
      </w:r>
    </w:p>
    <w:p>
      <w:r>
        <w:t xml:space="preserve">YK protestoi LTTE:lle siviilien säilyttämisestä</w:t>
      </w:r>
    </w:p>
    <w:p>
      <w:r>
        <w:t xml:space="preserve">Colombosta antamassaan lausunnossa YK sanoo: "Yhdistyneet Kansakunnat Sri Lankassa on esittänyt voimakkaimman mahdollisen vastalauseensa LTTE:lle, koska se on kieltäytynyt sallimasta YK:n kansallisen henkilökunnan ja sen huollettavien palata Vannista YK:n nykyisen saattueen mukana". Henkilökunta on osa YK:n saattueesta, joka lähti Vannin alueelle useita päiviä sitten viemään elintarvikkeita ja muita hätäaputarvikkeita alueen asukkaille, jotka ovat joutuneet siirtymään pois viimeaikaisten taistelujen vuoksi. "YK kehottaa LTTE:tä täyttämään velvollisuutensa ja sallimaan välittömästi kaikkien YK:n työntekijöiden ja heidän huollettaviensa liikkua vapaasti alueelta", lausunnossa sanotaan. Siviilit jäivät loukkuun YK:n lausunnossa sanottiin, että tiikerien kieltäytyminen sallimasta turvallista kulkua oli selkeä rikkomus kansainvälisen humanitaarisen oikeuden mukaisia velvoitteita vastaan. Kapinalliset eivät ole vielä vastanneet. Tämä saattue on yhdestoista, joka vie tarvikkeita Vannin taistelujen keskelle jääneille ihmisille. YK:n vt. tiedottaja Colombossa, James Elder, kertoi BBC Sandeshayalle, että LTTE estää YK:n työntekijöiden lisäksi kymmeniä tuhansia muita siviilejä lähtemästä Vannista. "Meillä on tilanne, jossa suuri määrä siviilejä ei saa liikkua vapaasti pois konfliktialueelta", hän sanoi. Elder sanoi BBC:n singaleesinkieliselle palvelulle, että on tärkeää, että siviilit saavat poistua taistelualueelta. Hän ei halunnut kommentoida hallituksen tarjoamaa turvallisuutta Vannista lähteville siviileille. Lokakuun alusta lähtien YK:n saattueet ovat tuoneet noin 7 000 tonnia elintärkeitä elintarvikkeita ja avustustarvikkeita siirtymään joutuneille väestöryhmille.</w:t>
      </w:r>
    </w:p>
    <w:p>
      <w:r>
        <w:rPr>
          <w:b/>
        </w:rPr>
        <w:t xml:space="preserve">Yhteenveto</w:t>
      </w:r>
    </w:p>
    <w:p>
      <w:r>
        <w:t xml:space="preserve">Yhdistyneet Kansakunnat Sri Lankassa on esittänyt voimakkaan vastalauseen tamilitiikereitä vastaan, koska nämä kieltäytyvät päästämästä paikallista YK:n henkilökuntaa ja heidän huollettavanaan olevia henkilöitä kapinallisten hallitsemalta alueelta.</w:t>
      </w:r>
    </w:p>
    <w:p>
      <w:r>
        <w:rPr>
          <w:b/>
          <w:u w:val="single"/>
        </w:rPr>
        <w:t xml:space="preserve">Asiakirjan numero 19356</w:t>
      </w:r>
    </w:p>
    <w:p>
      <w:r>
        <w:t xml:space="preserve">Poliisi pysäytti puita kuljettavan oppilaskuljettajan</w:t>
      </w:r>
    </w:p>
    <w:p>
      <w:r>
        <w:t xml:space="preserve">Miehen pakettiauto oli juuri ja juuri tunnistettavissa oksien alta, kun se ajoi Hatfieldin läpi tiistaina iltapäivällä. Sen lisäksi, että se oli "vaarallinen", poliisin mukaan kuljettajalla oli vain väliaikainen ajokortti ja hän oli yksin ja ilman valvontaa. Ihmiset kyselivät sosiaalisessa mediassa, oliko kyseessä ollut "erityinen haara". "Ylipainoinen, vaarallisessa kunnossa eikä oikeaa ajokorttia? Me otamme sen sinulta pois", Bedfordshiren, Cambridgeshiren ja Hertfordshiren tiepoliisit kirjoittivat Twitterissä. Lisää painavia uutisia Hertfordshiresta Kuva pakettiautosta - jossa kaadetun puun osia työntyy ulos takaosasta ja peittää kokonaan yläosan - herätti sosiaalisessa mediassa vitsien vyöryn. "Kuljettajan ajatus naamioida ajoneuvonsa ei tainnut oikein toimia, koska sinä huomasit heidät", Nottinghamin poliisi vitsaili. "Onko tuo pakettiauto peitetehtävissä?" toinen kirjoitti. Ajoneuvo takavarikoitiin Comet Waylla, ja kuljettajaa syytettiin muun kuin ajokortin mukaisesta ajamisesta sekä ylipainoisesta ja vaarallisesta kuormasta. "Odotamme hänen saavan pisteitä ja sakkoja, riippuen hänen aiemmasta ajamisestaan", eräs konstaapeli sanoi. "Hän olisi saanut ajaa tätä ajoneuvoa, jos hänellä olisi ollut L-kilvet ja valvova kuljettaja... jos se ei olisi ollut ylipainoinen ja vaarallinen." Pakettiauton kuljettaja voi joutua kohtaamaan "erilaisia mahdollisia rangaistuksia, ja se voi johtaa oikeuteen saapumiseen", hän lisäsi.</w:t>
      </w:r>
    </w:p>
    <w:p>
      <w:r>
        <w:rPr>
          <w:b/>
        </w:rPr>
        <w:t xml:space="preserve">Yhteenveto</w:t>
      </w:r>
    </w:p>
    <w:p>
      <w:r>
        <w:t xml:space="preserve">Kuljettajaoppilas joutui lainvastaiseksi, kun tarkkasilmäinen poliisi huomasi puun ajavan Hertfordshiren kaupungin kaduilla.</w:t>
      </w:r>
    </w:p>
    <w:p>
      <w:r>
        <w:rPr>
          <w:b/>
          <w:u w:val="single"/>
        </w:rPr>
        <w:t xml:space="preserve">Asiakirjan numero 19357</w:t>
      </w:r>
    </w:p>
    <w:p>
      <w:r>
        <w:t xml:space="preserve">X Factor -voittaja Matt Cardle paljastaa "hymnimäisen" albuminsa</w:t>
      </w:r>
    </w:p>
    <w:p>
      <w:r>
        <w:t xml:space="preserve">28-vuotias Colchesterin laulaja kertoi, että hän on käyttänyt levyn tekemiseen monenlaisia vaikutteita. "Inspiraationi on kaikki, mitä olen koskaan kuunnellut: Michael Jackson, Pearl Jam, Rage Against The Machine, Dave Matthews Band. Olen kirjoittanut hienojen ihmisten kanssa", hän lisäsi. "Mukana on hymnimäistä kamaa, hyvin vauhdikasta kamaa, ja vähän riisuttua, sielukasta kamaa. Se on aitoa." Hän paljasti myös, että oli ollut helpotus aloittaa vihdoin musiikin työstäminen X Factor -voiton aiheuttaman hypetyksen jälkeen. "Se on ollut sellainen pyörremyrsky", hän sanoi. "On ollut hienoa saada pääni kasaan, mennä studioon ja saada inspiraationi takaisin raiteilleen ja aloittaa albumin kirjoittaminen. "Albumin on määrä ilmestyä kesän lopulla, ja se etenee todella hyvin, sillä se on juuri sellaisia kappaleita, joita halusin kirjoittaa."</w:t>
      </w:r>
    </w:p>
    <w:p>
      <w:r>
        <w:rPr>
          <w:b/>
        </w:rPr>
        <w:t xml:space="preserve">Yhteenveto</w:t>
      </w:r>
    </w:p>
    <w:p>
      <w:r>
        <w:t xml:space="preserve">X Factor -voittaja Matt Cardle on kertonut Newsbeatille, että hänen "hymnimäinen" debyyttialbuminsa julkaistaan loppukesästä.</w:t>
      </w:r>
    </w:p>
    <w:p>
      <w:r>
        <w:rPr>
          <w:b/>
          <w:u w:val="single"/>
        </w:rPr>
        <w:t xml:space="preserve">Asiakirjan numero 19358</w:t>
      </w:r>
    </w:p>
    <w:p>
      <w:r>
        <w:t xml:space="preserve">Jerseyn rekisteröityjen äänestäjien määrä on kasvanut 12 prosenttia vuoteen 2008 verrattuna.</w:t>
      </w:r>
    </w:p>
    <w:p>
      <w:r>
        <w:t xml:space="preserve">Ihmiset käyvät äänestämässä keskiviikkona 19. lokakuuta ja valitsevat 34 uutta valtiota. Tämä on ensimmäinen kerta, kun saaren asukkaat voivat äänestää kaikkia kolmea virkaa - senaattoreita, kansanedustajia ja konstaapeleita - samana päivänä. Konstaapeli Ken Vibert konstaapelien komiteasta sanoi, että he toivovat useampien ihmisten käyvän äänestämässä. Vaaleihin on rekisteröitynyt 61 987 äänioikeutettua. Ehdokkaita 34:stä tarjolla olevasta paikasta on 82, ja 11 poliitikkoa, enimmäkseen konstaapeleita, on valittu ilman vastustajaa. Kolmetoista saarelaista asettui ehdolle yhdelle neljästä senaattorin paikasta. Lisäksi kuusi senaattoria ei ole ehdolla, koska heidän kuusivuotinen toimikautensa on jo puolivälissä.</w:t>
      </w:r>
    </w:p>
    <w:p>
      <w:r>
        <w:rPr>
          <w:b/>
        </w:rPr>
        <w:t xml:space="preserve">Yhteenveto</w:t>
      </w:r>
    </w:p>
    <w:p>
      <w:r>
        <w:t xml:space="preserve">Jerseyssä vuoden 2011 vaaleissa äänestämään rekisteröityneiden määrä on osavaltioiden mukaan 12 prosenttia suurempi kuin vuonna 2008.</w:t>
      </w:r>
    </w:p>
    <w:p>
      <w:r>
        <w:rPr>
          <w:b/>
          <w:u w:val="single"/>
        </w:rPr>
        <w:t xml:space="preserve">Asiakirjan numero 19359</w:t>
      </w:r>
    </w:p>
    <w:p>
      <w:r>
        <w:t xml:space="preserve">Didcotin voimalaitoksen romahdus: Uusi yritys johtaa elvytystöitä</w:t>
      </w:r>
    </w:p>
    <w:p>
      <w:r>
        <w:t xml:space="preserve">Purkuyritys Brown and Mason raivaa myös kattilahuoneen romahtaneen osan ja purkaa loput rakennuksesta. Se korvaa Coleman and Companyn, joka on edelleen vastuussa laajemman alueen purkamisesta. Neljä työntekijää kuoli, kun laitos romahti 23. helmikuuta. Coleman and Company totesi lausunnossaan, että sen oli "suuri pettymys", että sen oli lopetettava työt kohteessa. Poliisi tutkii asiaa "Me kaikki halusimme saada ystävämme ja kollegamme takaisin ja palauttaa heidät perheidensä luokse", yhtiö sanoi. "Meille on selitetty, että tämä päätös on tehty työntekijöiden hyvinvoinnin turvaamiseksi ja kriittisten todisteiden säilyttämiseksi." RWE Npower on ilmoittanut suunnitelmista purkaa loput rakennuksesta hallitulla räjähdepurkutyöllä. Swanseasta kotoisin olevan Christopher Huxtablen, 34, sekä Rotherhamista kotoisin olevien Ken Cresswellin, 57, ja John Shaw'n, 61, ruumiita ei ole vielä löydetty romahduksen jälkeen. Brottonista, Teessidesta kotoisin olevan Michael Collingsin, 53, ruumis on löydetty paikalta. Poliisi ja Health and Safety Executive tutkivat yhdessä romahduksen syytä.</w:t>
      </w:r>
    </w:p>
    <w:p>
      <w:r>
        <w:rPr>
          <w:b/>
        </w:rPr>
        <w:t xml:space="preserve">Yhteenveto</w:t>
      </w:r>
    </w:p>
    <w:p>
      <w:r>
        <w:t xml:space="preserve">Uusi urakoitsija aloittaa ensi kuussa Didcotin voimalaitoksen romahtamisen yhteydessä kuolleiden kolmen miehen ruumiiden talteenoton.</w:t>
      </w:r>
    </w:p>
    <w:p>
      <w:r>
        <w:rPr>
          <w:b/>
          <w:u w:val="single"/>
        </w:rPr>
        <w:t xml:space="preserve">Asiakirjan numero 19360</w:t>
      </w:r>
    </w:p>
    <w:p>
      <w:r>
        <w:t xml:space="preserve">Mies tuomittiin Lidlin lautasliinojen hieromisesta nuolemalla sormilla</w:t>
      </w:r>
    </w:p>
    <w:p>
      <w:r>
        <w:t xml:space="preserve">Benjamin Best meni Lidl-myymälään St Andrews Roadilla Dorsetissa, nuoli sormensa ja "tarkoituksellisesti" hieroi ne tuotteeseen, poliisi kertoi. Hän tunnusti syyllisyytensä yleisen hälytyksen aiheuttamiseen ja tavaroiden saastuttamiseen tai häiritsemiseen. Weymouthin käräjäoikeudessa Bridportista kotoisin oleva 20-vuotias määrättiin tekemään 180 tuntia palkatonta työtä. Hänet määrättiin myös maksamaan 90 punnan lisämaksu ja 85 punnan oikeudenkäyntikulut. Bestin on myös osallistuttava kuntoutustapaamisiin enintään 15 päivän ajan, ja palkaton työ on suoritettava seuraavien 12 kuukauden aikana. Hän ei ollut vahvistettu Covid-19-tapaus tapahtumahetkellä.</w:t>
      </w:r>
    </w:p>
    <w:p>
      <w:r>
        <w:rPr>
          <w:b/>
        </w:rPr>
        <w:t xml:space="preserve">Yhteenveto</w:t>
      </w:r>
    </w:p>
    <w:p>
      <w:r>
        <w:t xml:space="preserve">Mies, joka myönsi nuoleskelleensa sormiaan ja hieroneensa niitä lautasliinoihin supermarketissa, on saanut tuomion.</w:t>
      </w:r>
    </w:p>
    <w:p>
      <w:r>
        <w:rPr>
          <w:b/>
          <w:u w:val="single"/>
        </w:rPr>
        <w:t xml:space="preserve">Asiakirjan numero 19361</w:t>
      </w:r>
    </w:p>
    <w:p>
      <w:r>
        <w:t xml:space="preserve">Ramseyn oikeustalon saneeraussuunnitelman hyväksyminen on "suuri edistysaskel".</w:t>
      </w:r>
    </w:p>
    <w:p>
      <w:r>
        <w:t xml:space="preserve">Heart of Ramsey (Thor) -hyväntekeväisyysjärjestö haluaa muuttaa rakennuksen sisätilat "monikäyttöiseksi yhteisökeskukseksi". Ryhmä perustettiin johtamaan hanketta, joka maksaa 500 000 puntaa. Ramseyn komissaarien puheenjohtaja Andrew Cowie sanoi olevansa "iloinen" suunnitelmista. Thorin tiedottaja sanoi, että kaupungin keskustassa sijaitsevaa rakennusta käytettäisiin "yhteisöä yhdistävien tapahtumien järjestämiseen". "Historiallinen merkitys" Ryhmällä on nyt vuosi aikaa kerätä rahaa hankkeen käynnistämiseen. Rakennuksen tulevaisuus oli ollut epävarma sen jälkeen, kun kaupungin posti siirrettiin pois rakennuksesta vuonna 2016. Hallituksen vastustettua suunnitelmia myydä oikeustalo avoimilla markkinoilla päästiin sopimukseen, jonka mukaan Ramseyn komissaarit ostavat sen. Cowie sanoi, että viimeisimmät suunnitelmat loisivat "sopivamman yhteisöllisen tilan" kaupunkiin ja "säilyttäisivät rakennuksen historiallisen merkityksen ja ulkonäön". 1800-luvun alussa rakennettua oikeustaloa on aiemmin käytetty poliisiasemana ja postitoimistona.</w:t>
      </w:r>
    </w:p>
    <w:p>
      <w:r>
        <w:rPr>
          <w:b/>
        </w:rPr>
        <w:t xml:space="preserve">Yhteenveto</w:t>
      </w:r>
    </w:p>
    <w:p>
      <w:r>
        <w:t xml:space="preserve">Ramseyn oikeustalon muuttaminen yhteisölliseksi keskukseksi on "suuri edistysaskel" rakennuksen tulevaisuuden turvaamisessa, sanoi eräs komissaari.</w:t>
      </w:r>
    </w:p>
    <w:p>
      <w:r>
        <w:rPr>
          <w:b/>
          <w:u w:val="single"/>
        </w:rPr>
        <w:t xml:space="preserve">Asiakirjan numero 19362</w:t>
      </w:r>
    </w:p>
    <w:p>
      <w:r>
        <w:t xml:space="preserve">Uuden Aberdeenin messukeskuksen ensisijaiseksi tarjoajaksi nimettiin Henry Boot.</w:t>
      </w:r>
    </w:p>
    <w:p>
      <w:r>
        <w:t xml:space="preserve">Aberdeenin kaupunginvaltuusto ilmoitti, että Henry Boot Developments vie eteenpäin suunnitelmia nykyisen AECC:n korvaamiseksi Aberdeenin kansainvälisen lentokentän lähelle rakennettavalla alueella. Nykyinen konferenssikeskus tuottaa vuosittain kymmeniä miljoonia puntia. Neuvosto on kuitenkin joutunut pelastamaan sen useita kertoja. Neuvoston johtaja Barney Crockett sanoi: "AECC:llä on ratkaiseva merkitys Aberdeenin ja laajemman kaupunkialueen taloudelle. "Viime vuosina on käynyt selväksi, että nykyinen rakennus ei enää sovellu tarkoitukseensa eikä ole riittävän suuri joidenkin suurten esitysten ja tapahtumien järjestämiseen. "Meidän on varmistettava, että Aberdeen houkuttelee jatkossakin kaupunkiin suuria ja suosittuja tapahtumia, kuten Offshore Europe -tapahtumaa. "Huippuluokan messukeskuksen varmistaminen on välttämätöntä, jos aiomme onnistua siinä." Henry Boot Developmentsin toimitusjohtaja David Anderson sanoi: "Olemme vakuuttuneita siitä, että pystymme toteuttamaan huippuluokan näyttely- ja konferenssikeskuksen, jonka avulla kaupunki voi hyödyntää mainettaan merkittävänä konferenssi- ja näyttelypaikkana."</w:t>
      </w:r>
    </w:p>
    <w:p>
      <w:r>
        <w:rPr>
          <w:b/>
        </w:rPr>
        <w:t xml:space="preserve">Yhteenveto</w:t>
      </w:r>
    </w:p>
    <w:p>
      <w:r>
        <w:t xml:space="preserve">Suunnitellun uuden 200 miljoonan punnan arvoisen Aberdeenin messu- ja konferenssikeskuksen (AECC) ensisijainen tarjoaja on nimetty.</w:t>
      </w:r>
    </w:p>
    <w:p>
      <w:r>
        <w:rPr>
          <w:b/>
          <w:u w:val="single"/>
        </w:rPr>
        <w:t xml:space="preserve">Asiakirjan numero 19363</w:t>
      </w:r>
    </w:p>
    <w:p>
      <w:r>
        <w:t xml:space="preserve">Kapteeni Cookin Endeavourin kopio Whitbyyn.</w:t>
      </w:r>
    </w:p>
    <w:p>
      <w:r>
        <w:t xml:space="preserve">Teessiden Stocktonissa sijaitseva Endeavour rakennettiin kelluvaksi museoksi 2,5 miljoonalla punnalla vuonna 1993, mutta se myytiin elokuussa. Sen osti North York Moorsin kansallispuiston tukema kumppanuus, ja sen odotetaan siirtyvän Whitbyyn vuonna 2018. Yorkshiressä syntynyt Cook aloitti merenkulku-uransa Whitbyssä. Lue lisää tästä ja muista tarinoista eri puolilta Yorkshirea Liikemies Andy Fiddlerin johtama kumppanuus maksoi 110 000 puntaa elävän kokoisesta jäljennöksestä, joka on yksi kahdesta - toinen on pysyvästi esillä Australiassa. Laivaa ei ollut suunniteltu merelle laskettavaksi, ja se kuljetetaan Whitbyyn uuden vuoden aikana. Sen saapuminen Whitbyyn osuu samaan aikaan, kun tulee kuluneeksi 250 vuotta siitä, kun Cook lähti Endeavour-aluksella kiertämään ja kartoittamaan Uutta-Seelantia ja Australian itärannikkoa. Catriona McLees North York Moorsin kansallispuiston viranomaiselta sanoi: "Olemme iloisia voidessamme tukea hanketta, varsinkin kun Cookin varhaisvuodet vietettiin Roseberry Toppingin ja Great Aytonin lähellä, ennen kuin hän muutti Staithesiin ja edelleen Whitbyyn, jossa hänen merenkulku-uransa alkoi. "</w:t>
      </w:r>
    </w:p>
    <w:p>
      <w:r>
        <w:rPr>
          <w:b/>
        </w:rPr>
        <w:t xml:space="preserve">Yhteenveto</w:t>
      </w:r>
    </w:p>
    <w:p>
      <w:r>
        <w:t xml:space="preserve">Jäljennös aluksesta, jolla kapteeni James Cook purjehti Australiaan ja Uuteen-Seelantiin 1760-luvulla, on tulossa osaksi Whitbyn uutta matkailunähtävyyttä.</w:t>
      </w:r>
    </w:p>
    <w:p>
      <w:r>
        <w:rPr>
          <w:b/>
          <w:u w:val="single"/>
        </w:rPr>
        <w:t xml:space="preserve">Asiakirjan numero 19364</w:t>
      </w:r>
    </w:p>
    <w:p>
      <w:r>
        <w:t xml:space="preserve">Islamilaisesta valtiosta selvinnyt Nadia Murad kihlasi jesidi-aktivistin</w:t>
      </w:r>
    </w:p>
    <w:p>
      <w:r>
        <w:t xml:space="preserve">25-vuotias sanoi, että "kansamme puolesta käytävä taistelu" toi hänet yhteen Abid Shamdeenin kanssa. Ilmoitus tuli muutama päivä sen jälkeen, kun IS:n hyökkäys Muradin Kochon kylään oli neljäntenä vuosipäivänä. Kuusi hänen veljistään kuoli verilöylyssä, ja hänet siepattiin. Vangittuna ollessaan hänet ostettiin ja myytiin useita kertoja, ja hän joutui seksuaalisen ja fyysisen hyväksikäytön kohteeksi - myös joukkoraiskauksen kohteeksi. Murad kertoi tarinansa onnistuttuaan pakenemaan, ja hänet nimitettiin vuonna 2016 ensimmäiseksi UNODC:n ihmiskaupasta selvinneiden arvokkuuden hyvän tahdon lähettilääksi. Maanantaina sekä Murad että Shamdeen jakoivat kuvan itsestään ilmoittaessaan kihlauksestaan. On epäselvää, milloin pariskunta on tarkalleen tavannut. Saksassa asuva Shamdeen kuitenkin sanoi Twitterissä, että se tapahtui "hyvin vaikeina aikoina molempien elämässä, mutta onnistuimme löytämään rakkauden taistellessamme valtavaa taistelua vastaan". "Kansamme taistelu toi meidät yhteen &amp; jatkamme tätä tietä yhdessä", Murad twiittasi. Sosiaalisessa mediassa uutinen kihlauksesta on otettu ilolla vastaan. Yazda, yhdysvaltalainen kansalaisjärjestö, jonka kanssa pari työskentelee, jakoi kuvan Twitterissä ja lisäsi, että järjestö "toivottaa heille onnellista ja turvallista elämää ja parempaa tulevaisuutta heille ja kaikille kansanmurhasta selvinneille".</w:t>
      </w:r>
    </w:p>
    <w:p>
      <w:r>
        <w:rPr>
          <w:b/>
        </w:rPr>
        <w:t xml:space="preserve">Yhteenveto</w:t>
      </w:r>
    </w:p>
    <w:p>
      <w:r>
        <w:t xml:space="preserve">Islamilainen valtio (IS) -taistelijaryhmästä hirvittävästä hyväksikäytöstä selvinnyt jesidinainen Nadia Murad on paljastanut olevansa kihloissa jesidien ihmisoikeusaktivistin kanssa.</w:t>
      </w:r>
    </w:p>
    <w:p>
      <w:r>
        <w:rPr>
          <w:b/>
          <w:u w:val="single"/>
        </w:rPr>
        <w:t xml:space="preserve">Asiakirjan numero 19365</w:t>
      </w:r>
    </w:p>
    <w:p>
      <w:r>
        <w:t xml:space="preserve">Kaunotar ja hirviö -traileri rikkoo 24 tunnin katseluennätyksensä</w:t>
      </w:r>
    </w:p>
    <w:p>
      <w:r>
        <w:t xml:space="preserve">Disneyn mukaan kaksiminuuttista mainosvideota katsottiin 127,6 miljoonaa kertaa kaikilla digitaalisilla alustoilla maanantaina julkaisua seuraavien 24 tunnin aikana. The Hollywood Reporterin mukaan tämä on enemmän kuin Fifty Shades Darker -elokuvan traileri, joka keräsi 114 miljoonaa katselukertaa syyskuussa. Kaunotar ja hirviö julkaistaan Isossa-Britanniassa ja Yhdysvalloissa maaliskuussa 2017. Emma Watson ja Dan Stevens näyttelevät nimirooleja Disneyn vuoden 1991 animaation live-action-uudelleenfilmatisoinnissa. Trailerissa Watsonin esittämä Belle nähdään tapaamassa Stevensin esittämän Pedon ensimmäistä kertaa. Mukana ovat myös muun muassa Bellen isä ja kerskaileva Gaston, joita esittävät Kevin Kline ja Luke Evans. Seuraa meitä Twitterissä @BBCNewsEnts, Instagramissa tai jos sinulla on juttuehdotus, lähetä sähköpostia osoitteeseen entertainment.news@bbc.co.uk.</w:t>
      </w:r>
    </w:p>
    <w:p>
      <w:r>
        <w:rPr>
          <w:b/>
        </w:rPr>
        <w:t xml:space="preserve">Yhteenveto</w:t>
      </w:r>
    </w:p>
    <w:p>
      <w:r>
        <w:t xml:space="preserve">Kaunotar ja hirviö -elokuvan uusin traileri katsottiin ennätysmäärä kertoja ensimmäisenä päivänä verkossa.</w:t>
      </w:r>
    </w:p>
    <w:p>
      <w:r>
        <w:rPr>
          <w:b/>
          <w:u w:val="single"/>
        </w:rPr>
        <w:t xml:space="preserve">Asiakirjan numero 19366</w:t>
      </w:r>
    </w:p>
    <w:p>
      <w:r>
        <w:t xml:space="preserve">Justin Bieberin tapaaminen ja tervetulotilaisuus lahjoitti erehdyksessä Toriesille</w:t>
      </w:r>
    </w:p>
    <w:p>
      <w:r>
        <w:t xml:space="preserve">Chi Chi Izundu ja Dave HowardNewsbeatin toimittajat Pääministeri David Cameron huutokauppasi paketin, joka sisältää liput kanadalaisen teini-ikäisen esiintymiseen Britanniassa maaliskuussa. Palkinto myytiin tiettävästi noin 10 000 punnalla konservatiivien varainkeruutilaisuudessa Black and White Party -tapahtumassa. Vuosittain järjestettävässä tapahtumassa kerätään rahaa puolueen kampanjointia varten. Lontoon Park Lanella järjestettävien juhlien lippuja myydään tiettävästi 400-1 000 punnan hintaan. Kanadalaisen tähden levy-yhtiö Universal UK sanoi lausunnossaan, että se ajatteli lahjoittaa hallituksen tukemaan GREAT-kampanjaan "auttaakseen levittämään maailmanlaajuisesti sanaa Britannian kulttuurista, perinnöstä ja luovuudesta". Se lisäsi: "Osana tätä tukea olemme lahjoittaneet lippuja ja Meet &amp; Greet -passeja." Konservatiivipuolueen tiedottaja vastasi: "Tämä ei ole hyvä asia: "Black and White Party on konservatiivipuolueen varainkeruutapahtuma. "Liput ja pääsy Justin Bieberin luo lahjoitettiin kyseiseen tapahtumaan. "Universal oli tietoinen siitä, että rahat menisivät konservatiivipuolueen kampanjointiin." Seuraa @BBCNewsbeat Twitterissä</w:t>
      </w:r>
    </w:p>
    <w:p>
      <w:r>
        <w:rPr>
          <w:b/>
        </w:rPr>
        <w:t xml:space="preserve">Yhteenveto</w:t>
      </w:r>
    </w:p>
    <w:p>
      <w:r>
        <w:t xml:space="preserve">Tapaaminen Justin Bieberin kanssa lahjoitettiin erehdyksessä konservatiivipuolueelle, Newsbeat tietää.</w:t>
      </w:r>
    </w:p>
    <w:p>
      <w:r>
        <w:rPr>
          <w:b/>
          <w:u w:val="single"/>
        </w:rPr>
        <w:t xml:space="preserve">Asiakirjan numero 19367</w:t>
      </w:r>
    </w:p>
    <w:p>
      <w:r>
        <w:t xml:space="preserve">"Savustettu lohi" -listeria tappaa kaksi Australiassa</w:t>
      </w:r>
    </w:p>
    <w:p>
      <w:r>
        <w:t xml:space="preserve">Kolmas henkilö sairastui myös listerioosiksi kutsuttuun tautiin, mutta selvisi hengissä. Kaikki kolme tapausta sattui eri osavaltioissa. Paikallisten tiedotusvälineiden mukaan tartunnan uskotaan olevan peräisin Tasmaniasta, jossa tuotetaan suurin osa Australian lohista. Terveysviranomaiset varoittivat riskiryhmään kuuluvia ihmisiä välttämään tiettyjä elintarvikkeita. Kuolleet olivat molemmat yli 70-vuotiaita, ja heillä oli perussairauksia, Australian ylilääkäri, professori Brendan Murphy sanoi. Tasmanian hallitus ilmoitti, että osavaltion lohentuottajat oli vapautettu elintarviketurvallisuusrikkomuksista Victorian, Uuden Etelä-Walesin ja Queenslandin listeriatapausten jälkeen. Viranomaisten mukaan raskaana olevat naiset, vanhukset, pikkulapset ja ne, joiden immuunijärjestelmä on heikentynyt, olivat suurimmassa vaarassa saada vakavia oireita. "Tämä on oikea-aikainen muistutus siitä, että ihmisten on varmistettava, että elintarvikkeita käsitellään, valmistetaan ja säilytetään turvallisesti ja että ne, jotka ovat suurimmassa vaarassa sairastua listerioosiin, välttävät tiettyjä elintarvikkeita", professori Murphy sanoi keskiviikkona antamassaan lausunnossa. Mikä on listerioosi? Lähde: Tilastokeskus: Viime vuonna rockmeloneihin jäljitetty listeriaepidemia tappoi seitsemän ihmistä Australiassa. Myös muissa maissa on viime aikoina esiintynyt tautitapauksia. Etelä-Afrikassa sattunut epidemia tappoi 180 ihmistä, ja sen sanottiin olevan historian pahin.</w:t>
      </w:r>
    </w:p>
    <w:p>
      <w:r>
        <w:rPr>
          <w:b/>
        </w:rPr>
        <w:t xml:space="preserve">Yhteenveto</w:t>
      </w:r>
    </w:p>
    <w:p>
      <w:r>
        <w:t xml:space="preserve">Kaksi ihmistä on kuollut Australiassa listeriatartuntoihin syötyään todennäköisesti saastunutta savulohta, kertovat viranomaiset.</w:t>
      </w:r>
    </w:p>
    <w:p>
      <w:r>
        <w:rPr>
          <w:b/>
          <w:u w:val="single"/>
        </w:rPr>
        <w:t xml:space="preserve">Asiakirjan numero 19368</w:t>
      </w:r>
    </w:p>
    <w:p>
      <w:r>
        <w:t xml:space="preserve">Flybe sulkee Mansaaren tukikohdan vuonna 2020, mutta lennot jatkuvat edelleen</w:t>
      </w:r>
    </w:p>
    <w:p>
      <w:r>
        <w:t xml:space="preserve">Tiedottajan mukaan "taloudellisesti kannattavampien" lentokoneiden käyttö Yhdistyneen kuningaskunnan lennoilla tarkoittaa, että "fyysistä tukikohtaa" ei enää tarvita. Lennot Birminghamiin, Liverpooliin ja Manchesteriin jatkuvat normaalisti. Stobart Airin henkilökunta hoitaa ja miehittää lennot. Flyben sopimus NHS-potilaiden kuljettamisesta Yhdistyneeseen kuningaskuntaan ja takaisin jatkuu. Lentoyhtiö aikoo korvata kaksi DeHavilland Q400 -lentokonetta ATR 72066 -lentokoneilla, jotka soveltuvat sen mukaan paremmin lyhyemmille reiteille. Kun molemmat lentokoneet ovat käytössä maaliskuussa, Stobart Air, joka hoitaa lentoja Flyben puolesta, ottaa hoitaakseen "koko Mansaaren toiminnan". Tiedottajan mukaan tukikohta suljetaan vaiheittain kesän 2020 alkuun mennessä. Hän lisäsi, että muutoksilla ei ole "vaikutusta asiakkaisiin". Flybe vahvisti aiemmin, että Ronaldswayn ja Heathrow'n välinen reitti päättyy ensi kuussa. Lennot aloitettiin huhtikuussa, mutta ne eivät sisältyneet lentoyhtiön talviaikatauluun, joka alkaa 27. lokakuuta. Tiedottajan mukaan "kokeilureitti" otettiin "käyttöön vasta osana kesän 2019 aikataulua". Satamista vastaava poliittinen jäsen Tim Baker MHK sanoi, että vaikka hallitus oli "erittäin tyytyväinen" siihen, että palvelu oli otettu käyttöön kesäksi, sille ei ollut ollut "sellaista kysyntää, jota sille olisi ehkä ollut".</w:t>
      </w:r>
    </w:p>
    <w:p>
      <w:r>
        <w:rPr>
          <w:b/>
        </w:rPr>
        <w:t xml:space="preserve">Yhteenveto</w:t>
      </w:r>
    </w:p>
    <w:p>
      <w:r>
        <w:t xml:space="preserve">Flybe vähentää Mansaaren toimintojaan, sulkee tukikohtansa saaren lentokentällä ja luovuttaa täyden määräysvallan yhteistyökumppanilleen Stobart Airille.</w:t>
      </w:r>
    </w:p>
    <w:p>
      <w:r>
        <w:rPr>
          <w:b/>
          <w:u w:val="single"/>
        </w:rPr>
        <w:t xml:space="preserve">Asiakirjan numero 19369</w:t>
      </w:r>
    </w:p>
    <w:p>
      <w:r>
        <w:t xml:space="preserve">Josh Reeson: MDMA liittyy 15-vuotiaan huumekuolemiin</w:t>
      </w:r>
    </w:p>
    <w:p>
      <w:r>
        <w:t xml:space="preserve">Josh Reeson sairastui Fulford Roadilla Yorkissa 27. syyskuuta ja kuoli myöhemmin sairaalassa. Northallertonissa aloitetussa tutkinnassa kerrottiin, että Reeson kuoli MDMA:ksi nimetyn huumeen käytön aiheuttamaan monielinvaurioon. Kuusi 14-37-vuotiasta henkilöä pidätettiin hänen kuolemansa yhteydessä epäiltynä huumausaineiden toimittamisesta. Poliisin mukaan kaksi 14-vuotiasta poikaa on vapautettu tutkinnan ajaksi. 15-vuotias tyttö, 16-vuotias poika, 33-vuotias nainen ja 37-vuotias mies on asetettu takuita vastaan. Täydellisen tutkinnan ajankohtaa ei ole vielä vahvistettu. Lisää tarinoita Yorkshiresta Seuraa BBC Yorkshirea Facebookissa, Twitterissä ja Instagramissa. Lähetä juttuideoita osoitteeseen yorkslincs.news@bbc.co.uk tai lähetä video tästä. Aiheeseen liittyvät Internet-linkit North Yorkshiren poliisi</w:t>
      </w:r>
    </w:p>
    <w:p>
      <w:r>
        <w:rPr>
          <w:b/>
        </w:rPr>
        <w:t xml:space="preserve">Yhteenveto</w:t>
      </w:r>
    </w:p>
    <w:p>
      <w:r>
        <w:t xml:space="preserve">15-vuotias poika otti "huomattavan määrän" ekstaasia ennen kuolemaansa, on kuultu tutkinnassa.</w:t>
      </w:r>
    </w:p>
    <w:p>
      <w:r>
        <w:rPr>
          <w:b/>
          <w:u w:val="single"/>
        </w:rPr>
        <w:t xml:space="preserve">Asiakirjan numero 19370</w:t>
      </w:r>
    </w:p>
    <w:p>
      <w:r>
        <w:t xml:space="preserve">Burka Saksassa: Sisäministeri vaatii rajoituksia</w:t>
      </w:r>
    </w:p>
    <w:p>
      <w:r>
        <w:t xml:space="preserve">Hän sanoi, että burka ei sovi Saksan avoimeen yhteiskuntaan ja että kasvojen näyttäminen on olennainen osa sosiaalista yhteenkuuluvuutta. "Kehotamme kaikkia näyttämään kasvonsa", hän sanoi. Ehdotuksen mukaan kukaan ei saisi käyttää huntua kouluissa, yliopistoissa, päiväkodeissa, julkisissa virastoissa tai autolla ajaessa. Ehdotus vaatii parlamentin hyväksynnän, jotta siitä tulisi laki. Liittokansleri Angela Merkelin hallituskoalitio on jakautunut asiasta sen jälkeen, kun Saksassa on tehty useita iskuja, joihin niin sanottu Islamilainen valtio (IS) on ilmoittautunut, ja kun muslimien turvapaikanhakijoiden määrä on ollut ennätysmäisen suuri. "Hylkäämme täyshunnun - emme vain burkan vaan myös muut täyshunnun muodot, joissa vain silmät ovat näkyvissä", de Maiziere sanoi. "Se ei sovi avoimeen yhteiskuntaamme. Kasvojen näyttäminen on olennainen osa viestintäämme, elintapojamme ja sosiaalista yhteenkuuluvuuttamme. Siksi kehotamme kaikkia näyttämään kasvonsa." Hän lisäsi: "Se, joka haluaa työskennellä julkisessa palveluksessa, ei voi tehdä sitä kantaen täyshuntua." Burkaa käyttävien naisten määrästä Saksassa ei ole virallisia tilastoja, mutta maan muslimien keskusneuvoston johtaja Aiman Mazyek on sanonut, että tuskin yksikään nainen käyttää burkaa, kertoo uutistoimisto Reuters. Liittovaltion maahanmuutto- ja pakolaisviraston vuonna 2009 tekemässä tutkimuksessa, josta Spiegel-lehti uutisoi, todettiin, että yli kaksi kolmasosaa Saksan musliminaisista ei edes käytä päähuivia.</w:t>
      </w:r>
    </w:p>
    <w:p>
      <w:r>
        <w:rPr>
          <w:b/>
        </w:rPr>
        <w:t xml:space="preserve">Yhteenveto</w:t>
      </w:r>
    </w:p>
    <w:p>
      <w:r>
        <w:t xml:space="preserve">Saksan sisäministeri Thomas de Maiziere on vaatinut burkan osittaista kieltämistä, ja päivä sen jälkeen hän totesi, että täyskielto ei ehkä olisi perustuslain mukainen.</w:t>
      </w:r>
    </w:p>
    <w:p>
      <w:r>
        <w:rPr>
          <w:b/>
          <w:u w:val="single"/>
        </w:rPr>
        <w:t xml:space="preserve">Asiakirjan numero 19371</w:t>
      </w:r>
    </w:p>
    <w:p>
      <w:r>
        <w:t xml:space="preserve">Covid: 17 potilasta hoidettu Ysbyty Gwyneddin taudinpurkauksen jälkeen</w:t>
      </w:r>
    </w:p>
    <w:p>
      <w:r>
        <w:t xml:space="preserve">Betsi Cadwaladrin terveyslautakunnan mukaan Bangorissa sijaitsevassa Ysbyty Gwyneddissä hoidettavista 39 potilaasta 17 oli saanut tartunnan sairaalassa. Henkilökuntaa ja potilaita testataan viruksen varalta sen jälkeen, kun taudinpurkaus vahvistettiin viidellä aikuisten osastolla helmikuun lopussa. Terveydenhuollon mukaan suurin osa potilaista on toipumassa. Akuuttihoidon johtaja Alyson Constantine sanoi: "Suurin osa suunnitelluista leikkauksista on edelleen lykätty sairaalassa, mutta kiireellinen päiväkirurgia jatkuu. "Pienelle määrälle potilaita, jotka tarvitsevat vuodeosastohoitopaikan, tarjotaan toimenpidettä myös Wrexham Maelor Hospitalissa." Gwyneddissä on tällä hetkellä viidenneksi eniten tapauksia Walesissa, 58,6 tapausta 100 000 asukasta kohti, ja naapurimaassa Angleseyssä (92,8) on toiseksi eniten tapauksia. Aiheeseen liittyvät Internet-linkit Betsi Cadwaladrin yliopiston terveyslautakunta (Betsi Cadwaladr University Health Board)</w:t>
      </w:r>
    </w:p>
    <w:p>
      <w:r>
        <w:rPr>
          <w:b/>
        </w:rPr>
        <w:t xml:space="preserve">Yhteenveto</w:t>
      </w:r>
    </w:p>
    <w:p>
      <w:r>
        <w:t xml:space="preserve">Seitsemäntoista potilasta hoidetaan Covid-19-taudin tartuttua Pohjois-Walesin sairaalassa.</w:t>
      </w:r>
    </w:p>
    <w:p>
      <w:r>
        <w:rPr>
          <w:b/>
          <w:u w:val="single"/>
        </w:rPr>
        <w:t xml:space="preserve">Asiakirjan numero 19372</w:t>
      </w:r>
    </w:p>
    <w:p>
      <w:r>
        <w:t xml:space="preserve">Mies pidätetty Mexborough'n jalankulkijan kuoleman vuoksi</w:t>
      </w:r>
    </w:p>
    <w:p>
      <w:r>
        <w:t xml:space="preserve">Hätäpalvelut kutsuttiin lauantaina klo 17:25 GMT Greens Waylle Mexboroughin rautatieasemaa vastapäätä Doncasterin lähellä. Musta BMW oli törmännyt tietä ylittävään 68-vuotiaaseen Mexborough'sta kotoisin olevaan mieheen. 22-vuotias kuljettaja pidätettiin epäiltynä kuolemantuottamuksesta vaarallisella ajotavalla, ja hänet on vapautettu tutkinnan ajaksi. Seuraa BBC Yorkshirea Facebookissa, Twitterissä ja Instagramissa. Lähetä juttuideoita osoitteeseen yorkslincs.news@bbc.co.uk.</w:t>
      </w:r>
    </w:p>
    <w:p>
      <w:r>
        <w:rPr>
          <w:b/>
        </w:rPr>
        <w:t xml:space="preserve">Yhteenveto</w:t>
      </w:r>
    </w:p>
    <w:p>
      <w:r>
        <w:t xml:space="preserve">Mies on pidätetty sen jälkeen, kun jalankulkija kaadettiin ja tapettiin.</w:t>
      </w:r>
    </w:p>
    <w:p>
      <w:r>
        <w:rPr>
          <w:b/>
          <w:u w:val="single"/>
        </w:rPr>
        <w:t xml:space="preserve">Asiakirjan numero 19373</w:t>
      </w:r>
    </w:p>
    <w:p>
      <w:r>
        <w:t xml:space="preserve">Norwichin katedraalin toinen muuttohaukan poikanen kuoli.</w:t>
      </w:r>
    </w:p>
    <w:p>
      <w:r>
        <w:t xml:space="preserve">Unringedin ruumis löytyi kierrätysastioiden läheltä Norwichin koulun alueella sijaitsevalta yksityiseltä kivikkoiselta polulta. Koulun huoltotyöntekijä, joka kävi säännöllisesti Peregrine Watchpointissa, löysi ruumiin perjantaina mennessään roskiksille. Linnun epäillään joutuneen kovaa vauhtia törmäykseen ja murtaneen niskansa. "Rohkea luonne" Norwichin katedraalin muuttolintuprojektin vastuuhenkilö Carrie Kerry, joka keräsi ruumiin, sanoi: "Unringed näytti minusta siltä, että hänellä oli löysä pää, luultavasti törmäyksen seurauksena. "Mikä sääli. Se oli niin rohkea luonne, että monet ihmiset ovat hyvin surullisia kuullessaan lopputuloksesta." Unringedin ruumis on lähetetty eläinlääkärille ruumiinavausta varten. "Jos tulos on niskan murtuma, se on samanlainen kuin edellisen kuolleen poikasen YT:n ruumiinavauksen tulos", Kerry sanoi. David Gittens Hawk and Owl Trustin webcam-osastolta sanoi: "Vaikka poikaset ovat olleet poissa pesästä noin kuukauden ajan, ja niiden on nähty lentävän voimakkaasti katedraalin ympärillä, niillä on vielä paljon opittavaa. "Vaara vaanii joka nurkan takana, kun lentää kovaa vauhtia."</w:t>
      </w:r>
    </w:p>
    <w:p>
      <w:r>
        <w:rPr>
          <w:b/>
        </w:rPr>
        <w:t xml:space="preserve">Yhteenveto</w:t>
      </w:r>
    </w:p>
    <w:p>
      <w:r>
        <w:t xml:space="preserve">Toinen nuori muuttohaukka - yksi neljästä poikasesta, jotka lensivät aiemmin tänä vuonna Norwichin katedraalin tornin tasanteelta - on kuollut.</w:t>
      </w:r>
    </w:p>
    <w:p>
      <w:r>
        <w:rPr>
          <w:b/>
          <w:u w:val="single"/>
        </w:rPr>
        <w:t xml:space="preserve">Asiakirjan numero 19374</w:t>
      </w:r>
    </w:p>
    <w:p>
      <w:r>
        <w:t xml:space="preserve">Thwaitesin tulipalo: Thitesites: Uhri "oli ahkera ja pidetty".</w:t>
      </w:r>
    </w:p>
    <w:p>
      <w:r>
        <w:t xml:space="preserve">Palomiehet kutsuttiin Thwaitesissa, lähellä Broughton in Furnessia, Cumbriassa sijaitsevaan kiinteistöön hieman ennen 09:00 BST keskiviikkona. Nainen on nimetty paikallisesti 69-vuotiaaksi Cath Braithwaiteksi. 72-vuotias mies, jonka uskotaan olevan hänen miehensä Arthur, on edelleen sairaalassa. Cumbrian poliisin mukaan palon syy on edelleen selvittämättä. Poliisin mukaan naista ei ole vielä virallisesti tunnistettu, mutta hänen perheeseensä on otettu yhteyttä. Naapuri Joyce Park sanoi: "Kävin koulua Cathin kanssa, hän oli hyvä ja ahkera työntekijä, en voisi kuvitella mukavampaa tyttöä. "Tämä on murhenäytelmä. Häntä tullaan kaipaamaan kylään". Seuraa BBC North East &amp; Cumbrian uutisia Twitterissä, Facebookissa ja Instagramissa. Lähetä juttuideoita osoitteeseen northeastandcumbria@bbc.co.uk.</w:t>
      </w:r>
    </w:p>
    <w:p>
      <w:r>
        <w:rPr>
          <w:b/>
        </w:rPr>
        <w:t xml:space="preserve">Yhteenveto</w:t>
      </w:r>
    </w:p>
    <w:p>
      <w:r>
        <w:t xml:space="preserve">Maalaistalon tulipalossa kuollut nainen oli naapureiden mukaan "ahkera" ja "pidetty".</w:t>
      </w:r>
    </w:p>
    <w:p>
      <w:r>
        <w:rPr>
          <w:b/>
          <w:u w:val="single"/>
        </w:rPr>
        <w:t xml:space="preserve">Asiakirjan numero 19375</w:t>
      </w:r>
    </w:p>
    <w:p>
      <w:r>
        <w:t xml:space="preserve">Mark Dugganin kuoleman viidentenä vuosipäivänä järjestetään mielenosoitus ja valvojaiset</w:t>
      </w:r>
    </w:p>
    <w:p>
      <w:r>
        <w:t xml:space="preserve">Justice for Mark Duggan -kampanjan jäsenet kävelivät Broadwater Farm -tilalta Tottenhamin poliisiasemalle, jossa järjestettiin muistotilaisuus. Poliisi ampui 29-vuotiaan Dugganin, joka yritti pidättää häntä Pohjois-Lontoossa 4. elokuuta 2011. Met ilmoitti tuolloin epäilevänsä, että hänellä oli hallussaan ampuma-ase. Noin 100 mielenosoittajaa marssi samaa reittiä pitkin kuin 6. elokuuta 2011 Tottenhamin poliisiasemalle, mukanaan Black Lives Matter -plakaatteja ja banderolleja, joissa huudettiin "ei oikeutta, ei rauhaa". Tutkintalautakunta päätti tammikuussa 2014, että Duggan oli tapettu laillisesti. Mielenosoittajat saapuivat Tottenhamin poliisiasemalle, jossa he aloittivat valvomisen minuutin hiljaisuudella. Vuonna 2011 järjestetty mielenosoitus muuttui vastakkainasetteluksi poliisin kanssa, minkä jälkeen se johti väkivaltaisuuksiin. Mellakat jatkuivat viisi yötä, ja ne levittäytyivät muualle pääkaupunkiin, ja mellakat leimahtivat eri puolilla maata, kuten Birminghamissa, Manchesterissa ja Bristolissa. Mielenosoittajat sanoivat, että marssilla muistettaisiin myös muita mustia ihmisiä, jotka ovat kuolleet kiistanalaisissa olosuhteissa, kuten Cynthia Jarrettia, Joy Gardneria, Roger Sylvesteria ja Jermaine Bakeria. Perjantaina Black Lives Matter -mielenosoittajat tukkivat Nottinghamissa, Birminghamissa ja M4-tietä Heathrow'n kohdalla rasisminvastaisen aktivismin päivänä.</w:t>
      </w:r>
    </w:p>
    <w:p>
      <w:r>
        <w:rPr>
          <w:b/>
        </w:rPr>
        <w:t xml:space="preserve">Yhteenveto</w:t>
      </w:r>
    </w:p>
    <w:p>
      <w:r>
        <w:t xml:space="preserve">Mielenosoittajat ovat marssineet Lontoossa viisi vuotta sen jälkeen, kun poliisi ampui Mark Dugganin kuolettavasti, mikä johti mellakoihin koko maassa.</w:t>
      </w:r>
    </w:p>
    <w:p>
      <w:r>
        <w:rPr>
          <w:b/>
          <w:u w:val="single"/>
        </w:rPr>
        <w:t xml:space="preserve">Asiakirjan numero 19376</w:t>
      </w:r>
    </w:p>
    <w:p>
      <w:r>
        <w:t xml:space="preserve">Forest of Dean: "Naisen jäännökset" löytyivät kahdesta matkalaukusta</w:t>
      </w:r>
    </w:p>
    <w:p>
      <w:r>
        <w:t xml:space="preserve">Gloucestershiren poliisi kutsuttiin paikalle Colefordin lähelle Forest of Deaniin hieman kello 22:30 BST jälkeen tiistaina. Ajoneuvo tunnistettiin, miestä ja naista kuulusteltiin ja pidätettiin, poliisi kertoi. Poliisit uskovat, että jäännökset ovat naisen, mutta rikostekniset tutkimukset uhrin tunnistamiseksi ovat käynnissä. Aiemmin etsiville annettiin 36 tuntia lisäaikaa jatkaa Wolverhamptonista kotoisin olevan kolmekymppisen miehen ja Birminghamista kotoisin olevan parikymppisen naisen kuulusteluja, kertoi komisario John Turner: "Tapaus on luonteeltaan järkyttävä, ja työskentelemme ympäri vuorokauden selvittääksemme täysin, mitä on tapahtunut. "Joku on menettänyt henkensä, ja etusijalla on uhrin tunnistaminen ja vastausten saaminen hänen perheelleen". "Ympäröivällä alueella on tehty etsintöjä todisteiden keräämiseksi, ja toisin kuin tiedotusvälineet kertoivat, näiden etsintöjen yhteydessä ei ole löydetty jäänteitä." A4136-tien tiesulkujen odotetaan pysyvän voimassa perjantaihin asti, kertoivat poliisit.</w:t>
      </w:r>
    </w:p>
    <w:p>
      <w:r>
        <w:rPr>
          <w:b/>
        </w:rPr>
        <w:t xml:space="preserve">Yhteenveto</w:t>
      </w:r>
    </w:p>
    <w:p>
      <w:r>
        <w:t xml:space="preserve">Ihmisen jäänteet löytyivät kahdesta matkalaukusta, kun poliisi vastasi puheluun epäilyttävästi käyttäytyvästä kuljettajasta, poliisit ovat kertoneet.</w:t>
      </w:r>
    </w:p>
    <w:p>
      <w:r>
        <w:rPr>
          <w:b/>
          <w:u w:val="single"/>
        </w:rPr>
        <w:t xml:space="preserve">Asiakirjan numero 19377</w:t>
      </w:r>
    </w:p>
    <w:p>
      <w:r>
        <w:t xml:space="preserve">Dragons' Den -tuomari Gavin Duffy asettuu ehdolle Irlannin presidenttiehdokkuuteen</w:t>
      </w:r>
    </w:p>
    <w:p>
      <w:r>
        <w:t xml:space="preserve">Liikemies Gavin Duffy voitti ehdokkuuden saatuaan tukea neljältä paikallisvaltuustolta. Hänen lisäkseen äänestyksessä ovat mukana Sean Gallagher, senaattori Joan Freeman ja presidentti Michael D. Higgins, joka on ilmoittanut pyrkivänsä toiselle kaudelle. Vaalit on määrä pitää 26. lokakuuta. Duffy sanoi odottavansa innolla, että hän pääsee nyt esittämään kansalaisille, että voisin lähteä ja tulla valituksi Irlannin presidentiksi. Vaalit ovat vasta toinen kerta, kun Irlannin istuva presidentti joutuu kohtaamaan haastajan. Higginsin tukena ovat hallituspuolue Fine Gael, pääoppositiopuolue Fianna Fail ja työväenpuolue, jonka jäsen hän on. 77-vuotias entinen ammattiyhdistysaktiivi valittiin vuonna 2011 seitsemän vuoden kaudeksi. Duffy ei ole Higginsin ainoa Dragons' Den -ohjelmassa mukana oleva haastaja: liikemies Gallagher on tosi-tv-ohjelman entinen tuomari. Gallagher on myös ehdolla toista kertaa, sillä hän tuli Higginsin jälkeen toiseksi viime presidentinvaaleissa vuonna 2011. Hän ja Freeman varmistivat ehdokkuutensa tiistaina. Sinn Féinin on määrä julkistaa ehdokkaansa 16. syyskuuta. Useat muut mahdolliset ehdokkaat ovat käyneet valtuustoissa hakemassa neljää ehdokkuutta, jotka vaaditaan vaalilippuun pääsemiseksi.</w:t>
      </w:r>
    </w:p>
    <w:p>
      <w:r>
        <w:rPr>
          <w:b/>
        </w:rPr>
        <w:t xml:space="preserve">Yhteenveto</w:t>
      </w:r>
    </w:p>
    <w:p>
      <w:r>
        <w:t xml:space="preserve">Irlannin tosi-tv-ohjelman Dragons' Denin tuomari on varmistanut paikkansa Irlannin tulevien presidentinvaalien äänestyslistalla.</w:t>
      </w:r>
    </w:p>
    <w:p>
      <w:r>
        <w:rPr>
          <w:b/>
          <w:u w:val="single"/>
        </w:rPr>
        <w:t xml:space="preserve">Asiakirjan numero 19378</w:t>
      </w:r>
    </w:p>
    <w:p>
      <w:r>
        <w:t xml:space="preserve">Latitude-festivaali: Snow Patrol, Lewis Capaldi ja Bastille ensimmäiset pääesiintyjät julkistettu</w:t>
      </w:r>
    </w:p>
    <w:p>
      <w:r>
        <w:t xml:space="preserve">Tapahtuma, joka peruttiin tänä vuonna Covid-19-rajoitusten vuoksi, on tarkoitus järjestää Henham Parkissa Suffolkissa 22.-25. heinäkuuta. Kaksinkertainen Brit Award -voittaja Capaldi tekee Latitude-debyyttinsä, ja Snow Patrol oli ensimmäisen Latituden pääesiintyjä vuonna 2006. Latituden tiedottaja sanoi, että "kokoonpano on mieletön". Snow Patrol joutui perumaan esiintymisensä Latitudessa vuonna 2019 sairauden vuoksi. Yhtye oli kaikkien aikojen ensimmäinen pääesiintyjä perjantai-iltana vuonna 2006, jolloin Obelisk-lava oli suuressa teltassa. Festivaalin promoottori ja luoja Melvin Benn sanoi: "Ilman heitä ei olisi Latitudea, sillä ennen kuin saat ensimmäisen pääesiintyjän suostumaan, sinulla ei melkein ole showta. "He olivat ensimmäinen esiintyjä, joka sanoi 'kyllä, tulemme ja olemme pääesiintyjä tässä uudessa show'ssa'." Myös Brit Award -voittaja Bastille tekee Latitude-debyyttinsä. He twiittasivat olevansa "valtavan innoissaan". Latituden musiikkilavojen monipuolinen esiintyjäkaarti julkistetaan lähikuukausina. Latituden tiedottaja lisäsi: "Ensi vuonna, enemmän kuin koskaan, on aika yhdistää itsensä uudelleen taiteen ja musiikin pariin, tavata perheenjäseniä ja ystäviä ja latautua luonnossa, mikä tekee Latitude 2021:stä 15-vuotisen historiamme tärkeimmän tapahtuman." Liput tulevat myyntiin maanantaina klo 09:00 BST.</w:t>
      </w:r>
    </w:p>
    <w:p>
      <w:r>
        <w:rPr>
          <w:b/>
        </w:rPr>
        <w:t xml:space="preserve">Yhteenveto</w:t>
      </w:r>
    </w:p>
    <w:p>
      <w:r>
        <w:t xml:space="preserve">Skotlantilainen laulaja Lewis Capaldi, indie-yhtye Bastille ja Snow Patrol ovat ensimmäiset pääesiintyjät, jotka on ilmoitettu Latitude-festivaalille vuonna 2021.</w:t>
      </w:r>
    </w:p>
    <w:p>
      <w:r>
        <w:rPr>
          <w:b/>
          <w:u w:val="single"/>
        </w:rPr>
        <w:t xml:space="preserve">Asiakirjan numero 19379</w:t>
      </w:r>
    </w:p>
    <w:p>
      <w:r>
        <w:t xml:space="preserve">Maxwell Bates-Spiersin tutkimus: Bates Bateswell: Toimittaja "kuoli otettuaan ahdistuslääkettä</w:t>
      </w:r>
    </w:p>
    <w:p>
      <w:r>
        <w:t xml:space="preserve">Kentistä kotoisin oleva 39-vuotias Maxwell Bates-Spiers kuoli heinäkuussa 2016 Varsovassa sen naisen kotona, jonka hän oli aiemmin tavannut kaupungissa pidetyssä ympäristökonferenssissa. Monika Duval kertoi tutkinnassa, että Bates-Spiers oli kuolinpäivänään ottanut turkkilaista Xanaxia. Puolan syyttäjät katsoivat kuoleman johtuneen "luonnollisista syistä". Puolan syyttäjänviraston (PPO) raportissa "suljettiin pois muiden henkilöiden osallistuminen". Siinä sanottiin kuitenkin myös, että Duval oli "täyttänyt" Bates-Spiersin pyynnön ostaa ahdistuslääkkeen "koko varasto" eräästä vastaanotosta Kyproksella vietetyn loman aikana. Sandwichissä järjestetyssä kuulemisessa kerrottiin, että PPO:n raportissa kuvattiin Canterburysta kotoisin olevaa Bates-Spiersiä toimittajaksi, joka "käsittelee salaliittoteorioita ja paranormaaleja ilmiöitä". Hän oli ostanut lääkärin vastaanotolta jopa 10 rasiaa - noin 315 punnan arvosta - lääkettä, joka ei vaadi reseptiä, ennen kuin he palasivat kotiinsa loman päätteeksi. PPO:n mukaan Bates-Spiers "todennäköisesti otti 10 tablettia turkkilaista Xanaxia ja selitti samalla rouva Duvalille, että se oli riittävä annos, koska turkkilaisessa vastineessa on erilainen annostus". Neiti Duval sanoi tutkinnassa luetussa lausunnossaan, että mies oli nukahtanut hänen sohvalleen tablettien ottamisen jälkeen, mutta myöhemmin hän lakkasi hengittämästä. Duval, hänen tyttärensä ja ambulanssimiehet yrittivät elvyttää Bates-Spiersiä, mutta hän kuoli tapahtumapaikalla. Tutkinta jatkuu.</w:t>
      </w:r>
    </w:p>
    <w:p>
      <w:r>
        <w:rPr>
          <w:b/>
        </w:rPr>
        <w:t xml:space="preserve">Yhteenveto</w:t>
      </w:r>
    </w:p>
    <w:p>
      <w:r>
        <w:t xml:space="preserve">Salaliittoteorioita käsitellyt toimittaja kuoli otettuaan Puolassa ollessaan reseptivapaata ahdistuslääkettä, kuten tutkinnassa on kuultu.</w:t>
      </w:r>
    </w:p>
    <w:p>
      <w:r>
        <w:rPr>
          <w:b/>
          <w:u w:val="single"/>
        </w:rPr>
        <w:t xml:space="preserve">Asiakirjan numero 19380</w:t>
      </w:r>
    </w:p>
    <w:p>
      <w:r>
        <w:t xml:space="preserve">Lontoon metron henkilökunta sopi palkkaratkaisusta lakonuhan jälkeen</w:t>
      </w:r>
    </w:p>
    <w:p>
      <w:r>
        <w:t xml:space="preserve">Kuljetusalan palkansaajajärjestö TSSA (Transport Salaried Staffs Association) hylkäsi 2,5 prosentin palkankorotuksen huhtikuussa. Transport for London (TfL) sopi uudesta sopimuksesta, joka koskee RPI-inflaatiota lisättynä 0,2 %:lla ja joka on päivätty huhtikuuhun 2019. TSSA:n järjestöjohtaja Lorraine Ward sanoi: "Tämä on parempi tarjous kuin se, joka oli pöydällä. "Olen iloinen voidessani sanoa, että se poistaa myös metron työtaistelujen hyvin todellisen uhan. "Tiedämme liiankin hyvin, millaisia haastavia aikoja LU on joutunut kokemaan, kun valtion rahoitus on menetetty toiminta-avustuksen muodossa ja Crossrailin viivästyminen on aiheuttanut viivästyksiä." Palkkasopimus on seurausta kuukausia kestäneistä neuvotteluista neuvonta-, sovittelu- ja välimieslautakunnassa (Acas). TfL:ltä on pyydetty kommentteja.</w:t>
      </w:r>
    </w:p>
    <w:p>
      <w:r>
        <w:rPr>
          <w:b/>
        </w:rPr>
        <w:t xml:space="preserve">Yhteenveto</w:t>
      </w:r>
    </w:p>
    <w:p>
      <w:r>
        <w:t xml:space="preserve">Lontoon metroasemien henkilökunta saa inflaatiota suuremman palkankorotuksen kuukausia sen jälkeen, kun työntekijät hylkäsivät palkkasopimuksen ja uhkasivat työtaistelulla.</w:t>
      </w:r>
    </w:p>
    <w:p>
      <w:r>
        <w:rPr>
          <w:b/>
          <w:u w:val="single"/>
        </w:rPr>
        <w:t xml:space="preserve">Asiakirjan numero 19381</w:t>
      </w:r>
    </w:p>
    <w:p>
      <w:r>
        <w:t xml:space="preserve">Kersantti Matt Ratana: Mattana: Poliisin pennut nimetty ammutun konstaapelin muistoksi</w:t>
      </w:r>
    </w:p>
    <w:p>
      <w:r>
        <w:t xml:space="preserve">Ylikonstaapeli Ratanaa ammuttiin syyskuussa 2020, kun hän valmistautui tutkimaan käsiraudoissa olevaa epäiltyä Croydonin pidätyskeskuksessa. Hänen työparinsa Su pyydettiin nimeämään kolme miestä ja neljä naista hänen kunniakseen. Komissaari Dame Cressida Dick sanoi, että se oli "yksi Metin tavoista antaa tunnustusta ja muistaa" upseeria. Su valitsi miehille nimet Matiu, Carter ja Jonah, kun taas naisille annettiin nimet Kora, Blu, Valentine ja Whanau. Saksanpaimenkoiran pennut syntyivät Metin koirakoulutuslaitoksessa Kestonissa 24. maaliskuuta. Ne on nyt jaettu ohjaajille ennen 12 kuukauden mittaista koulutusta, jonka jälkeen niistä tulee täysivaltaisia poliisikoiria. Dame Cressida sanoi, että koirista tulee "korvaamattomia", kun ne ovat palveluksessa, sillä "ilman niiden apua monet rikolliset pakenisivat oikeutta ja ratkaisevan tärkeät todisteet jäisivät havaitsematta". "Niiden työn ansiosta Lontoon kadut pysyvät paljon turvallisempina", hän lisäsi.</w:t>
      </w:r>
    </w:p>
    <w:p>
      <w:r>
        <w:rPr>
          <w:b/>
        </w:rPr>
        <w:t xml:space="preserve">Yhteenveto</w:t>
      </w:r>
    </w:p>
    <w:p>
      <w:r>
        <w:t xml:space="preserve">Seitsemän pentua, jotka kaikki koulutetaan poliisikoiriksi, on nimetty ylikonstaapeli Matt Ratanan muistoksi, joka sai surmansa virkatehtävissä viime vuonna.</w:t>
      </w:r>
    </w:p>
    <w:p>
      <w:r>
        <w:rPr>
          <w:b/>
          <w:u w:val="single"/>
        </w:rPr>
        <w:t xml:space="preserve">Asiakirjan numero 19382</w:t>
      </w:r>
    </w:p>
    <w:p>
      <w:r>
        <w:t xml:space="preserve">Etelä-Yorkshiren ratsupoliisi palaa maakuntaan</w:t>
      </w:r>
    </w:p>
    <w:p>
      <w:r>
        <w:t xml:space="preserve">Yhdeksän hevosta ja ratsastajaa siirrettiin Barnsleyn lähellä sijaitsevasta Cudowrthista West Yorkshiren tukikohtaan Wakefieldiin vuonna 2016 säästötarkoituksessa. Poliisi totesi kuitenkin, että jaetut tallikustannukset eivät olleet olleet tehokkaita, ja hevoset tuotiin takaisin kreivikuntaan. Hevoset ovat palanneet kunnostettuun tukikohtaansa Ring Farmille. Ylikonstaapeli Clive Collings sanoi, että hevoset olivat korvaamattomia ja tarjosivat valtavasti vastinetta rahalle. "Hevoset ovat olleet mukana koulujen juhlissa ja julkisissa gaaloissa aina Sheffieldin teräskaupungin derbyn järjestyksenvalvontaan ja kaikkeen muuhun siltä väliltä. "Hyöty ja poliisitoiminnan kirjo, jonka hevoset mahdollistavat, on valtava rahallista panostusta vastaan." Hän jatkaa. Hän lisäsi: "Tilastojen mukaan on kuusi kertaa todennäköisempää lähestyä poliisia hevosen selässä kuin maassa olevan poliisin kanssa, joten yleisön sitouttamisesta on myös valtavasti hyötyä." Wakefieldin siirto tapahtui Etelä-Yorkshiren entisen poliisipäällikön David Cromptonin aikana, joka lopetti myös lähipoliisijärjestelmän, joka on sittemmin otettu uudelleen käyttöön. Poliisipäällikkö Stephen Watson, joka otti tehtävän hoitaakseen, sanoi: "Olen sitä mieltä, että nämä ovat Etelä-Yorkshiren hevosia, ja siksi niiden pitäisi olla Etelä-Yorkshiressä."</w:t>
      </w:r>
    </w:p>
    <w:p>
      <w:r>
        <w:rPr>
          <w:b/>
        </w:rPr>
        <w:t xml:space="preserve">Yhteenveto</w:t>
      </w:r>
    </w:p>
    <w:p>
      <w:r>
        <w:t xml:space="preserve">Etelä-Yorkshiren poliisi on toivottanut hevoset virallisesti tervetulleiksi takaisin piirikuntaan kolme vuotta sen jälkeen, kun ne olivat siirtyneet naapuripoliisiin.</w:t>
      </w:r>
    </w:p>
    <w:p>
      <w:r>
        <w:rPr>
          <w:b/>
          <w:u w:val="single"/>
        </w:rPr>
        <w:t xml:space="preserve">Asiakirjan numero 19383</w:t>
      </w:r>
    </w:p>
    <w:p>
      <w:r>
        <w:t xml:space="preserve">King's Lynnin tuomari hylkäsi autistisen miehen valituksen</w:t>
      </w:r>
    </w:p>
    <w:p>
      <w:r>
        <w:t xml:space="preserve">Marcus Potter, 20, Wymondhamista, Norfolkista, tuomittiin järjestysrikkomuksista ja poliisin toiminnan estämisestä. Hänet vapautettiin ehdonalaiseen vapauteen ja CBO:hon, mutta häntä on pidetty Norwichin vankilassa järjestyksen rikkomisesta marraskuussa 2017. King's Lynn Crown Courtin tuomari hylkäsi valituksen. Tuomari David Radford sanoi olevansa vakuuttunut siitä, että Potter ymmärsi CBO:n ehdot. Tuomarin mukaan oli näyttöä siitä, että määräys oli hyödyllinen ja sen pitäisi pysyä voimassa. Syyttäjä Oliver Haswell sanoi, että syyttäjän ja puolustuksen psykiatrien yhteisessä raportissa todettiin, että Potter tarvitsi erityistä mielenterveysapua, jotta hän ei syyllistyisi uudelleen rikoksiin. Hän lisäsi, että Potter on sanonut hyväksyvänsä kaiken hoidon. Puolustaja Jonathan Goodman sanoi, että oli selvää, että hänen päämiehensä tarvitsi mielenterveystukea eikä mieluummin CBO:ta, "joka saattaisi hänet epäonnistumaan". Hän sanoi: "Se kriminalisoi käyttäytymisen, joka ei selvästikään ole rikollista". Tuomari Radford sanoi, että psykiatrien raportin mukaan pelkkä CBO ei todennäköisesti estäisi rikoksen uusimista, vaan hän tarvitsisi myös erityistukea. Tuomari sanoi olevansa tyytyväinen siihen, että Potter hakee apua ja että lääninhallituksen suunnitelma on otettu käyttöön. Se ei kuitenkaan tarkoita, ettei CBO:sta olisi mitään hyötyä. Meidän mielestämme se on hyödyllinen, jotta hän tietää tarkalleen, mitä hän ei saa tehdä". Potterin vapauttamiseksi on perustettu sosiaalisessa mediassa kampanja, jota tukee näyttelijä Richard Mylan, jolla on autistinen poika.</w:t>
      </w:r>
    </w:p>
    <w:p>
      <w:r>
        <w:rPr>
          <w:b/>
        </w:rPr>
        <w:t xml:space="preserve">Yhteenveto</w:t>
      </w:r>
    </w:p>
    <w:p>
      <w:r>
        <w:t xml:space="preserve">Autistinen mies, jolle määrättiin rikosoikeudellinen käyttäytymismääräys (CBO) toistuvan poliisien kuvaamisen vuoksi, on hävinnyt valituksensa määräystä vastaan.</w:t>
      </w:r>
    </w:p>
    <w:p>
      <w:r>
        <w:rPr>
          <w:b/>
          <w:u w:val="single"/>
        </w:rPr>
        <w:t xml:space="preserve">Asiakirjan numero 19384</w:t>
      </w:r>
    </w:p>
    <w:p>
      <w:r>
        <w:t xml:space="preserve">Manchesterin hyökkäys: Chloe Rutherfordin ja Liam Curryn perhe paljastaa "syyn elää".</w:t>
      </w:r>
    </w:p>
    <w:p>
      <w:r>
        <w:t xml:space="preserve">Chloe Rutherford, 17, ja Liam Curry, 19, molemmat South Shieldsistä, olivat Manchester Arenalla murhattujen 22 ihmisen joukossa. Heidän vanhempansa Lisa ja Mark Rutherford sekä Caroline Curry perustivat nuorten auttamiseksi Together Forever Trust -järjestön. Curry sanoi heidän kuolemansa vuosipäivänä: Curry sanoi: "Säätiö saa meidät nousemaan ylös joka aamu". "Se on auttanut meitä valtavasti. Se antaa meille jotain, mitä odottaa joka päivä, jotta voimme auttaa jotakuta saavuttamaan sen, minkä Chloe ja Liam olivat vieneet meiltä"." Liam, entinen Gateshead Collegen oppilas, oli innokas kriketinpelaaja ja opiskeli urheilun ja liikuntatieteiden opintoja Northumbrian yliopistossa. Chloe opiskeli musiikkia collegessa ja työskenteli osa-aikaisesti Westoe Travelissa. Säätiön tavoitteena on tukea nuoria, jotka haluavat hankkia elantonsa musiikin ja urheilun parissa, antamalla heille käytännön apua koe-esiintymisiin, kokeisiin ja valmentajan pätevyyden hankkimiseen. Se pyrkii myös palkkaamaan opettajan antamaan laulu- ja soittotunteja sekä soitinopetusta alennettuun hintaan. Rouva Curry sanoi: Curry sanoi: "Lapset eivät ole täällä, ja haluaisimme todella auttaa muita saavuttamaan unelmansa ja toteuttamaan toiveensa. "Jos voisimme muutaman vuoden kuluttua sanoa, että Chloen ja Liamin säätiö auttoi heitä saavuttamaan sen, se tekisi meidät todella ylpeiksi."</w:t>
      </w:r>
    </w:p>
    <w:p>
      <w:r>
        <w:rPr>
          <w:b/>
        </w:rPr>
        <w:t xml:space="preserve">Yhteenveto</w:t>
      </w:r>
    </w:p>
    <w:p>
      <w:r>
        <w:t xml:space="preserve">Manchesterin terrori-iskussa kuolleiden teini-ikäisten rakkaiden vanhemmat sanoivat, että heidän nimiinsä perustettu säätiö on antanut heille syyn jatkaa eteenpäin.</w:t>
      </w:r>
    </w:p>
    <w:p>
      <w:r>
        <w:rPr>
          <w:b/>
          <w:u w:val="single"/>
        </w:rPr>
        <w:t xml:space="preserve">Asiakirjan numero 19385</w:t>
      </w:r>
    </w:p>
    <w:p>
      <w:r>
        <w:t xml:space="preserve">Guernseyn ministeri myöntää "epätarkan" seulontabudjettilausuman.</w:t>
      </w:r>
    </w:p>
    <w:p>
      <w:r>
        <w:t xml:space="preserve">Joulukuussa pidetyssä osavaltioiden kokouksessa apulaisministeri Mark Dorey sanoi, että kaikki suolistosyövän seulontaan varatut määrärahat oli käytetty. Kaikille varajäsenille lähettämässään sähköpostiviestissä hän on nyt todennut, että sekä vuonna 2012 että vuonna 2013 oli "huomattavaa varojen käyttämättä jättämistä". Terveysministeriä painostettiin paljastamaan luvut, koska hän oli huolissaan siitä, ettei seulontoja tehty tarpeeksi monille. Terveys- ja sosiaalipalveluista vastaavassa ministeriössä aiemmin työskennellyt sijainen Mike Hadley väitti, että käyttämättä jääneet määrärahat käytettiin ministeriön säästötavoitteiden saavuttamiseen. Sähköpostiviestissään sijainen Dorey kuitenkin totesi, että palvelun budjetti oli jaettu useille eri osastojen alueille, joten "valitettavasti hyvässä uskossa antamani tiedot näyttävät olevan epätarkkoja". Hän sanoi, että "tarkkojen kustannusten" selvittäminen olisi mahdollista vasta uuden vuoden alussa. Hän lisäsi pyytävänsä anteeksi viivästystä ja "korjaavansa valitettavan virheen" esittelemällä tarkat luvut tammikuun valtiokokouksessa.</w:t>
      </w:r>
    </w:p>
    <w:p>
      <w:r>
        <w:rPr>
          <w:b/>
        </w:rPr>
        <w:t xml:space="preserve">Yhteenveto</w:t>
      </w:r>
    </w:p>
    <w:p>
      <w:r>
        <w:t xml:space="preserve">Guernseyn terveysministeri on sanonut, että kirjanpito-ongelmat johtivat siihen, että hän antoi hallitukselle väärän lausunnon terveysbudjetista.</w:t>
      </w:r>
    </w:p>
    <w:p>
      <w:r>
        <w:rPr>
          <w:b/>
          <w:u w:val="single"/>
        </w:rPr>
        <w:t xml:space="preserve">Asiakirjan numero 19386</w:t>
      </w:r>
    </w:p>
    <w:p>
      <w:r>
        <w:t xml:space="preserve">Kiina: Siperian tiikerit harjoittelevat selviytyäkseen luonnossa.</w:t>
      </w:r>
    </w:p>
    <w:p>
      <w:r>
        <w:t xml:space="preserve">Uutisia Elsewhere......as löytyi BBC:n seurannasta Kaksi- ja kolmevuotiaat tiikerinpennut ovat viranomaisten mukaan "erämaakoulutuksessa" Heilongjiangin Siperian tiikeripuutarhassa Koillis-Kiinassa, kertoo valtion uutistoimisto Xinhua. Se on osa pyrkimystä kasvattaa luonnossa elävien uhanalaisten eläinten määrää. Talvilumessa tapahtuva harjoittelu voi olla "vankka askel" eläimille, joiden täytyy selviytyä vuoristossa ja "lisääntyä itsestään", eläintieteilijät sanovat. Siperiantiikerit ovat yksi maailman uhanalaisimmista lajeista. Luonnossa arvioidaan olevan enää 300 yksilöä, joista 20 on Koillis-Kiinassa. Heilongjiangin keskuksessa on syntynyt yli 1 000 tiikeriä vuodesta 1996 lähtien. Valtion television mukaan noin 6 000 siperiantiikeriä kasvatetaan eläintarhoissa eri puolilla Kiinaa. Siperiantiikeri on "ensimmäisen luokan suojeltu eläin" jättiläispandan ohella. Käytä #NewsfromElsewhere -nimeä pysyäksesi ajan tasalla Twitterin kautta.</w:t>
      </w:r>
    </w:p>
    <w:p>
      <w:r>
        <w:rPr>
          <w:b/>
        </w:rPr>
        <w:t xml:space="preserve">Yhteenveto</w:t>
      </w:r>
    </w:p>
    <w:p>
      <w:r>
        <w:t xml:space="preserve">Siperiantiikereitä koulutetaan metsästämään eläviä eläimiä, kun kiinalaiset kasvattajat valmistautuvat vapauttamaan niitä luontoon, on kerrottu.</w:t>
      </w:r>
    </w:p>
    <w:p>
      <w:r>
        <w:rPr>
          <w:b/>
          <w:u w:val="single"/>
        </w:rPr>
        <w:t xml:space="preserve">Asiakirjan numero 19387</w:t>
      </w:r>
    </w:p>
    <w:p>
      <w:r>
        <w:t xml:space="preserve">Mansaaren rannan siivoustalkoot Big Tidy Up -kampanjan yhteydessä</w:t>
      </w:r>
    </w:p>
    <w:p>
      <w:r>
        <w:t xml:space="preserve">Douglas Borough Councilin järjestämä vuosittainen tapahtuma on osa Big Tidy Up -kampanjaa, jota järjestetään ympäri Britteinsaaria. Neuvoston johtaja David Christian sanoi: "Se on todellinen tilaisuus osoittaa kansalaisylpeyttä." Kahden viime vuoden aikana on kerätty noin 3,7 tonnia roskia. Mukana on paikallisviranomaisia, vapaaehtoisryhmiä, hyväntekeväisyysjärjestöjä, yrityksiä ja kouluja. Mukana on siivouspaketteja, ja mahdollisimman suuri osa kerätystä roskasta kierrätetään. Paikallinen hyväntekeväisyysjärjestö Beach Buddies järjestää myös kaksi rannan siivousta Point of Ayressa. Beach Buddies -järjestöä johtava Dale sanoi, että kyseinen rannikko on "yksi saaren pahimmista roskaantumisalueista". Hän sanoi: "Toivomme, että saamme aikaan suuren vaikutuksen näiden kahden päivän aikana." Ensimmäinen kahdesta istunnosta on käynnissä, ja toinen alkaa sunnuntaina klo 11.00 BST.</w:t>
      </w:r>
    </w:p>
    <w:p>
      <w:r>
        <w:rPr>
          <w:b/>
        </w:rPr>
        <w:t xml:space="preserve">Yhteenveto</w:t>
      </w:r>
    </w:p>
    <w:p>
      <w:r>
        <w:t xml:space="preserve">Sadat ihmiset Mansaarella osallistuvat tänä viikonloppuna koko saaren rantojen puhdistukseen osana kansallista kampanjaa.</w:t>
      </w:r>
    </w:p>
    <w:p>
      <w:r>
        <w:rPr>
          <w:b/>
          <w:u w:val="single"/>
        </w:rPr>
        <w:t xml:space="preserve">Asiakirjan numero 19388</w:t>
      </w:r>
    </w:p>
    <w:p>
      <w:r>
        <w:t xml:space="preserve">Moylen sähköverkkojen yhteenliitäntäjohto "täydessä toiminnassa vuoteen 2016 mennessä".</w:t>
      </w:r>
    </w:p>
    <w:p>
      <w:r>
        <w:t xml:space="preserve">Mutual Energyn mukaan tämä oli vuoden etuajassa, ja kustannukset jäisivät huomattavasti alle 60 miljoonan punnan, joka oli aiempi arvio. Vuodelta 2010 peräisin olevien vikojen vuoksi yhteenliitäntäjohdon kapasiteetti oli puolet tavanomaisesta 500 MW:n kapasiteetista. Nyt kaksi uutta kaapelia on tarkoitus asentaa veden alle. Mutual Energyn Paddy Larkinin mukaan uudet kaapelit merkitsevät sitä, että järjestelmä on vakaampi ja joustavampi ja että toimitusvarmuus paranee vuodesta 2016 alkaen. Kuluttajat joutuvat viime kädessä vastaamaan korjauskustannuksista - summan määrittää Pohjois-Irlannin yleishyödyllisten palvelujen sääntelyviranomainen. 12 vuotta vanha rajayhdysjohto takaa halvemman sähkön ja toimitusvarmuuden Pohjois-Irlannin ja Ison-Britannian välillä.</w:t>
      </w:r>
    </w:p>
    <w:p>
      <w:r>
        <w:rPr>
          <w:b/>
        </w:rPr>
        <w:t xml:space="preserve">Yhteenveto</w:t>
      </w:r>
    </w:p>
    <w:p>
      <w:r>
        <w:t xml:space="preserve">Pohjois-Irlannin ja Skotlannin välisen Moyle-sähköyhteysputken pitäisi olla jälleen täydessä käytössä vuoteen 2016 mennessä, on sen operaattori ilmoittanut.</w:t>
      </w:r>
    </w:p>
    <w:p>
      <w:r>
        <w:rPr>
          <w:b/>
          <w:u w:val="single"/>
        </w:rPr>
        <w:t xml:space="preserve">Asiakirjan numero 19389</w:t>
      </w:r>
    </w:p>
    <w:p>
      <w:r>
        <w:t xml:space="preserve">Neljää syytettyä syytetään ihmiskaupasta prostituutiota varten</w:t>
      </w:r>
    </w:p>
    <w:p>
      <w:r>
        <w:t xml:space="preserve">Vojtech Gombar, 61, Anil Wagle, 37, Jana Sandorova, 28, ja Ratislav Adam, 31, kiistävät syytteet Glasgow'n korkeimmassa oikeudessa. Syyttäjät väittävät, että naisia pidettiin "orjuudessa tai palveluksessa". Syytökset ajoittuvat vuosille 2011-2017, ja ne keskittyvät pääasiassa Glasgow'n Govanhillin alueella sijaitseviin asuntoihin. Kaikkia neljää syytetään "salaliitosta ihmiskaupan hyväksikäyttöön ja prostituutioon tähtäävään ihmiskauppaan". "Järjestäytyneen rikollisuuden" Gombaria, Sandorovaa ja Adamia syytetään myös naisten pakottamisesta työskentelemään prostituoituina ja bordellin johtamisesta. Heidän väitetään sanoneen yhdelle naiselle, että he tekisivät hänestä kodittoman, ellei hän työskentelisi prostituoituna, ja uhanneen toista naista väkivallalla. Syytösten sanotaan olevan "törkeitä, koska ne liittyvät vakavaan ja järjestäytyneeseen rikollisuuteen". Oikeudenkäynnin lordi Becketin edessä odotetaan kestävän useita viikkoja.</w:t>
      </w:r>
    </w:p>
    <w:p>
      <w:r>
        <w:rPr>
          <w:b/>
        </w:rPr>
        <w:t xml:space="preserve">Yhteenveto</w:t>
      </w:r>
    </w:p>
    <w:p>
      <w:r>
        <w:t xml:space="preserve">Kolme miestä ja yksi nainen ovat joutuneet oikeuteen, koska heitä syytetään naisten salakuljetuksesta Skotlantiin Slovakiasta prostituutiota varten.</w:t>
      </w:r>
    </w:p>
    <w:p>
      <w:r>
        <w:rPr>
          <w:b/>
          <w:u w:val="single"/>
        </w:rPr>
        <w:t xml:space="preserve">Asiakirjan numero 19390</w:t>
      </w:r>
    </w:p>
    <w:p>
      <w:r>
        <w:t xml:space="preserve">Bathin Widcombe Paraden tietyömaa "huonosti hoidettu</w:t>
      </w:r>
    </w:p>
    <w:p>
      <w:r>
        <w:t xml:space="preserve">Widcombe Paraden tietyö alkoi heinäkuussa 2014, mutta se päättyy vasta huhtikuussa - viisi kuukautta alkuperäisen määräajan jälkeen. David Maxwell Widcomben kauppiaiden ryhmästä sanoi: "Liikenneruuhkat ja pysäköinnin puute ovat tuhoisia." Bath and North East Somerset Council sanoo, että se ei voi saada hanketta valmiiksi, ennen kuin muut läheiset tietyömaat on saatu valmiiksi. Neuvoston tiedottaja sanoi: "Widcombe Paraden pohjoispuoli on saatu valmiiksi, ja eteläpuoli valmistuu tämän viikon loppuun mennessä, lukuun ottamatta muutamia pieniä jalkakäytävän ja ajoradan viimeistelytöitä, joiden on odotettava, kunnes A36:n liikenne on ohjattu Rossiter Roadille." Neuvosto haluaa jalkauttaa Widcombe Paraden jalankulkuväylän ohjaamalla liikenteen A36:lle. "Kannatamme itse suunnitelmaa ja aikataulua, joka siihen alun perin oli tarkoitus käyttää, mutta emme voi tukea sitä, miten huonosti se on hoidettu", Maxwell sanoi. "Kannatan voimakkaasti tämän järjestelmän tuomista Widcombeen, sitä on pyydetty viimeiset 30 vuotta. "Vastustan kuitenkin tapaa, jolla se toteutetaan."</w:t>
      </w:r>
    </w:p>
    <w:p>
      <w:r>
        <w:rPr>
          <w:b/>
        </w:rPr>
        <w:t xml:space="preserve">Yhteenveto</w:t>
      </w:r>
    </w:p>
    <w:p>
      <w:r>
        <w:t xml:space="preserve">Bathin liikennepolitiikkaa on kuvailtu "loputtomaksi tietyömaan vitsaukseksi", jota kaupungin vilkkaalla ostosalueella toimivat kauppiaat ovat kuvailleet.</w:t>
      </w:r>
    </w:p>
    <w:p>
      <w:r>
        <w:rPr>
          <w:b/>
          <w:u w:val="single"/>
        </w:rPr>
        <w:t xml:space="preserve">Asiakirjan numero 19391</w:t>
      </w:r>
    </w:p>
    <w:p>
      <w:r>
        <w:t xml:space="preserve">Keskinopeuskamerat Port Talbotin M4-osuudella</w:t>
      </w:r>
    </w:p>
    <w:p>
      <w:r>
        <w:t xml:space="preserve">Uudet kamerat asennetaan myöhemmin tänä kesänä moottoritien länsipuolen 50mph-vyöhykkeelle Port Talbotin kohdalla. Liittymän 41 luiska suljetaan ruuhka-aikoina kuuden kuukauden kokeilun ajaksi. Edellisen kiinteän kameran syytettiin aiheuttaneen jopa viiden mailin viivytyksiä. Walesin hallituksen edustaja sanoi: "M4:n liittymien 41 ja 42 välissä länteen päin oleva kiinteä nopeuskamera poistettiin vuonna 2006, koska sen katsottiin aiheuttavan epävakaata liikennevirtaa, joka olisi voinut vaikuttaa pieniin törmäyksiin. "Uusien keskinopeuskameroiden asentaminen alueelle on osa laajempaa toimenpidekokonaisuutta, jolla pyritään parantamaan liikenteen sujuvuutta". "Siihen kuuluvat myös risteysten koesulkemiset, mutta nämä kaksi toimenpidettä eivät liity suoraan toisiinsa." Suunnitelmia liittymän 41 sulkemisesta kokonaan ruuhkien helpottamiseksi muutettiin kauppiaiden valitusten jälkeen, ja nyt suljetaan vain risteys ja vain ruuhka-aikoina. Jotkut paikalliset yritykset olivat pitäneet sulkemissuunnitelmaa haitallisena.</w:t>
      </w:r>
    </w:p>
    <w:p>
      <w:r>
        <w:rPr>
          <w:b/>
        </w:rPr>
        <w:t xml:space="preserve">Yhteenveto</w:t>
      </w:r>
    </w:p>
    <w:p>
      <w:r>
        <w:t xml:space="preserve">Keskinopeuskamerat asennetaan M4-tien osuudelle, jossa kiinteä kamera poistettiin kahdeksan vuotta sitten, koska se aiheutti ruuhkia.</w:t>
      </w:r>
    </w:p>
    <w:p>
      <w:r>
        <w:rPr>
          <w:b/>
          <w:u w:val="single"/>
        </w:rPr>
        <w:t xml:space="preserve">Asiakirjan numero 19392</w:t>
      </w:r>
    </w:p>
    <w:p>
      <w:r>
        <w:t xml:space="preserve">EDF joutuu syytteeseen Hinkley Point B:n työntekijän putoamisesta</w:t>
      </w:r>
    </w:p>
    <w:p>
      <w:r>
        <w:t xml:space="preserve">Office for Nuclear Regulation (ONR) ilmoitti EDF:lle ja työntekijä Doosan Babcock Ltd:lle, että se nostaa kanteen terveys- ja turvallisuuslain nojalla. Työntekijä loukkaantui "pudottuaan korkealta" Hinkley Point B:ssä vuonna 2017. Doosan Babcock sanoi, että se on toiminut täydessä yhteistyössä tutkinnan kanssa. EDF sanoi harkitsevansa vastaustaan. Oikeudenkäynnin on määrä alkaa Bath Magistrates' Courtissa 12. syyskuuta. ONR:n tiedottaja sanoi: "Tapaus oli tavanomainen terveys- ja turvallisuuskysymys, eikä työntekijöille tai yleisölle aiheutunut säteilyriskiä." Hinkley Point B:n on määrä poistua käytöstä vuonna 2023. Se sijaitsee parhaillaan rakenteilla olevan uuden voimalan, Hinkley Point C:n, vieressä.</w:t>
      </w:r>
    </w:p>
    <w:p>
      <w:r>
        <w:rPr>
          <w:b/>
        </w:rPr>
        <w:t xml:space="preserve">Yhteenveto</w:t>
      </w:r>
    </w:p>
    <w:p>
      <w:r>
        <w:t xml:space="preserve">Energiajätti EDF joutuu syytteeseen työntekijän loukkaannuttua Somersetissa sijaitsevassa ydinvoimalassa.</w:t>
      </w:r>
    </w:p>
    <w:p>
      <w:r>
        <w:rPr>
          <w:b/>
          <w:u w:val="single"/>
        </w:rPr>
        <w:t xml:space="preserve">Asiakirjan numero 19393</w:t>
      </w:r>
    </w:p>
    <w:p>
      <w:r>
        <w:t xml:space="preserve">Covid: Palokunta auttaa rokotteiden käyttöönotossa</w:t>
      </w:r>
    </w:p>
    <w:p>
      <w:r>
        <w:t xml:space="preserve">Keski- ja Länsi-Walesin palo- ja pelastuspalvelu tekee yhteistyötä Hywel Dda University Health Boardin kanssa Ceredigionissa, Carmarthenshiressä ja Pembrokeshiressä. Terveyslautakunta on pyytänyt apua ihmisten kuljettamiseksi joukkorokotuskeskuksiin ja niistä pois. Sen tavoitteena on ratkaista haasteet, joita se on kohdannut rokottaessaan noin 20 000 yli 70-vuotiasta ihmistä. Ilmoitus tuli, kun luvut osoittavat, että yli 600 000 ensisijaisiin ryhmiin kuuluvaa ihmistä on nyt saanut ensimmäisen annoksen Covid-rokotetta Walesissa. Tammikuun loppuun mennessä Hywel Dda oli antanut vajaat 50 000 ensimmäistä rokoteannosta, mikä vastaa 12,4 prosenttia alueen väestöstä. Palokunnan palopäällikkö Chris Davies sanoi: "Vaikka teemme jo yhteistyötä Welsh Ambulance Service Trustin kanssa, tämä tilaisuus antaa meille mahdollisuuden laajentaa apuamme entisestään terveydenhuollossa. "Suhteemme palvelemiemme ihmisten kanssa asettaa meidät ainutlaatuiseen asemaan."</w:t>
      </w:r>
    </w:p>
    <w:p>
      <w:r>
        <w:rPr>
          <w:b/>
        </w:rPr>
        <w:t xml:space="preserve">Yhteenveto</w:t>
      </w:r>
    </w:p>
    <w:p>
      <w:r>
        <w:t xml:space="preserve">Palomiehet auttavat koronavirusrokotteen käyttöönotossa joissakin Walesin osissa.</w:t>
      </w:r>
    </w:p>
    <w:p>
      <w:r>
        <w:rPr>
          <w:b/>
          <w:u w:val="single"/>
        </w:rPr>
        <w:t xml:space="preserve">Asiakirjan numero 19394</w:t>
      </w:r>
    </w:p>
    <w:p>
      <w:r>
        <w:t xml:space="preserve">YouTube vihjaa maksullisesta videosta tilausalustalla</w:t>
      </w:r>
    </w:p>
    <w:p>
      <w:r>
        <w:t xml:space="preserve">Jonathan BlakeNewsbeat Technology Reporter Suunnitelman mukaan sisällöntuottajat, kuten tv-yhtiöt, voisivat tarjota videoita kuukausimaksua vastaan. YouTuben johtajat ovat vihjailleet suunnitelmasta käynnistää maksullisia kanavia. Tiedottajan mukaan YouTube pyrkii "tarjoamaan tekijöillemme toisen keinon tuottaa tuloja". YouTuben käyttäjät Yhdistyneessä kuningaskunnassa voivat vuokrata suuria elokuvia, mutta yhdysvaltalaiset käyttäjät ovat voineet ostaa ja vuokrata elokuvia ja tv-jaksoja vuodesta 2008 lähtien. On kerrottu, että käyttäjät voisivat maksaa vain 1,99 dollaria (1,28 puntaa) kuukaudessa päästäkseen käyttämään tiettyjen palveluntarjoajien videoita. YouTube vakuuttaa, että uusi maksumalli hyödyttää niitä, jotka käyttävät sivustoa videoiden katseluun, ei pelkästään sisällön julkaisijoita. Yhtiön tiedottajan mukaan yhtiöllä ei ole tällä hetkellä mitään julkistettavaa, mutta lisäsi: "Tutkimme tilausalustan luomista, joka voisi tuoda YouTubeen entistäkin enemmän upeaa sisältöä käyttäjien nautittavaksi...". He lisäsivät, että uusi malli "tarjoaisi luojillemme toisen keinon tuottaa tuloja sisällöstään tarjoamiemme vuokraus- ja mainosrahoitteisten mallien lisäksi". Maaliskuussa YouTuben varatoimitusjohtaja Robert Kyncl kertoi toimittajille: "On aivan uudenlaista kehitettävää saada ihmiset ottamaan luottokortti esiin." Googlen omistama YouTube väittää, että sillä on kuukausittain yli miljardi käyttäjää. Seuraa @BBCNewsbeat Twitterissä</w:t>
      </w:r>
    </w:p>
    <w:p>
      <w:r>
        <w:rPr>
          <w:b/>
        </w:rPr>
        <w:t xml:space="preserve">Yhteenveto</w:t>
      </w:r>
    </w:p>
    <w:p>
      <w:r>
        <w:t xml:space="preserve">YouTube on vahvistanut, että se tutkii uuden "tilausalustan" luomista, sillä raporttien mukaan sivusto aikoo alkaa periä käyttäjiltä maksua joidenkin videoiden katselusta.</w:t>
      </w:r>
    </w:p>
    <w:p>
      <w:r>
        <w:rPr>
          <w:b/>
          <w:u w:val="single"/>
        </w:rPr>
        <w:t xml:space="preserve">Asiakirjan numero 19395</w:t>
      </w:r>
    </w:p>
    <w:p>
      <w:r>
        <w:t xml:space="preserve">Lincolnshiren poliisipäällikkö pysyy päätöksessään pidättää poliisipäällikkö virantoimituksesta.</w:t>
      </w:r>
    </w:p>
    <w:p>
      <w:r>
        <w:t xml:space="preserve">Hän pidätti helmikuussa virantoimituksesta väliaikaisen poliisipäällikön Neil Rhodesin, mutta tämä palasi töihin maaliskuussa menestyksekkään muutoksenhaun jälkeen. Hardwick kertoi alahuoneen sisäasiainvaliokunnalle tehneensä oikean päätöksen. Erityinen työryhmä tutkii nyt virantoimituksesta pidättämiseen liittyviä tapahtumia. "Olen edelleen vakuuttunut siitä, että tein oikean päätöksen", Hardwick sanoi. "Hyväksyn täysin korkeimman oikeuden tuomarin kritiikin. Tuomioistuimen uudelleentarkastelussa oli kyse hyvin suppeasta tulkinnasta, joka koski tiettyjä olosuhteita. "Olen edelleen sitä mieltä, että tulkintani oli oikea. Tuomari oli eri mieltä kanssani." Rhodes hyllytettiin, koska häntä syytettiin siitä, että hän auttoi muslimiasianajajaa esittämään rotusyrjintää koskevan kanteen, jonka hän tiesi olevan keksitty. Valiokunta, joka kutsui Hardwickin vastaamaan kysymyksiin viime kuukausien tapahtumista, kysyi PCC:ltä, onko hänen nyt vaikea työskennellä Rhodesin kanssa. "Ei, se ei ole minulle lainkaan vaikeaa", Hardwick sanoi. "Olemme molemmat ammattilaisia, ja meillä on hyvä ja vankka työsuhde." Hardwick on antanut Greater Manchesterin poliisin poliisipäällikön Sir Peter Fahyn tehtäväksi tutkia asiaa.</w:t>
      </w:r>
    </w:p>
    <w:p>
      <w:r>
        <w:rPr>
          <w:b/>
        </w:rPr>
        <w:t xml:space="preserve">Yhteenveto</w:t>
      </w:r>
    </w:p>
    <w:p>
      <w:r>
        <w:t xml:space="preserve">Lincolnshiren poliisi- ja rikoskomissaari Alan Hardwick on kertonut kansanedustajille, että hän oli oikeassa pidättäessään piirikunnan poliisimestarin virantoimituksesta.</w:t>
      </w:r>
    </w:p>
    <w:p>
      <w:r>
        <w:rPr>
          <w:b/>
          <w:u w:val="single"/>
        </w:rPr>
        <w:t xml:space="preserve">Asiakirjan numero 19396</w:t>
      </w:r>
    </w:p>
    <w:p>
      <w:r>
        <w:t xml:space="preserve">Lasten mielenterveyspalveluiden parantamiseksi on vielä paljon tehtävää.</w:t>
      </w:r>
    </w:p>
    <w:p>
      <w:r>
        <w:t xml:space="preserve">Sally Hollandin mukaan edistystä on tapahtunut sen varmistamiseksi, että asiantuntijapalvelut ovat paremmin saatavilla, ja sovitut odotusaikatavoitteet ovat nyt "kunnianhimoisia". Hän kertoi kuitenkin parlamentin valiokunnalle, että "vielä on hirveän pitkä matka kuljettavana". Professori Holland antoi todistajanlausuntoja lasten ja nuorten tunne- ja mielenterveyttä käsittelevässä tutkimuksessa. Lasten, nuorten ja koulutuksen valiokunnalle puhuessaan hän totesi, että "kaikki tästä asiasta vastaavat virastot eivät ole vielä kunnolla puuttuneet lasten tunne- ja mielenterveyteen liittyvien ennaltaehkäisevien ja varhaisen puuttumisen näkökohtien uudistamiseen - minusta siihen on vielä hirveän pitkä matka". Professori Holland sanoi, että nuorten mahdollisuudet saada mielenterveyspalveluja olivat epäjohdonmukaisia ja hajanaisia eri puolilla Walesia. Hän sanoi, että jotkut lapset eivät saaneet tarvitsemaansa apua silloin, kun he sitä tarvitsivat, koska heidän asiansa ajamiseen tarvittavia asianajajapalveluja ei ollut. "Yhteisön terveysneuvostojen on huolehdittava vain 18 vuotta täyttäneistä, ja alle 18-vuotiaiden palveluiden tarjonta on mielestäni hajanaista ja epäjohdonmukaista", hän sanoi. "Jotkin terveysneuvostot tilaavat sitä ulkopuolisilta palveluntarjoajilta, mutta sitä ei tehdä johdonmukaisesti."</w:t>
      </w:r>
    </w:p>
    <w:p>
      <w:r>
        <w:rPr>
          <w:b/>
        </w:rPr>
        <w:t xml:space="preserve">Yhteenveto</w:t>
      </w:r>
    </w:p>
    <w:p>
      <w:r>
        <w:t xml:space="preserve">Walesin lastenvaltuutettu on varoittanut, että virastot eivät ole "kunnolla kosketelleet pintaa" siitä, mitä lasten mielenterveyspalvelujen parantamiseksi tarvitaan.</w:t>
      </w:r>
    </w:p>
    <w:p>
      <w:r>
        <w:rPr>
          <w:b/>
          <w:u w:val="single"/>
        </w:rPr>
        <w:t xml:space="preserve">Asiakirjan numero 19397</w:t>
      </w:r>
    </w:p>
    <w:p>
      <w:r>
        <w:t xml:space="preserve">Takatan osakkeet nousevat Yhdysvaltain turvatyynyjen ratkaisuraporttien myötä</w:t>
      </w:r>
    </w:p>
    <w:p>
      <w:r>
        <w:t xml:space="preserve">Yrityksen odotetaan maksavan jopa miljardi dollaria (822 miljoonaa puntaa) ja tunnustavan syyllisyytensä rikosoikeudelliseen väärinkäytökseen viallisista turvatyynyistä, jotka on yhdistetty ainakin kymmeneen kuolemantapaukseen ja yli 100 loukkaantumiseen. Vika on vaikuttanut useimpiin suuriin autonvalmistajiin, ja maailmanlaajuisesti on palautettu noin 100 miljoonaa Takata-turvatyynyä. Takatan osakkeet sulkeutuivat lähes 17 prosenttia korkeammalle Tokiossa. Rakenneuudistussuunnitelma Takata on myöntänyt, että jotkut sen turvatyynyjen puhalluslaitteista räjähtivät liian suurella voimalla ja ruiskuttivat metallin sirpaleita autoon. Takata ei ole julkistanut maailmanlaajuisen takaisinkutsun kokonaiskustannuksia, mutta useiden raporttien mukaan se valmistelee uudelleenjärjestelyä ja mahdollista konkurssisuojaa. Yhdysvaltain väistyvä hallinto haluaa selvittää useita merkittäviä tutkimuksiaan ennen presidentti Barack Obaman viraltapanoa. Yhdysvaltain viranomaiset ovat viime päivinä ilmoittaneet useista suurista sovinnoista, muun muassa Volkswagenia ja Fiat Chrysleriä vastaan.</w:t>
      </w:r>
    </w:p>
    <w:p>
      <w:r>
        <w:rPr>
          <w:b/>
        </w:rPr>
        <w:t xml:space="preserve">Yhteenveto</w:t>
      </w:r>
    </w:p>
    <w:p>
      <w:r>
        <w:t xml:space="preserve">Japanilaisen turvatyynyvalmistaja Takatan osakkeet ovat nousseet, kun on kerrottu, että se aikoo sopia oikeudenkäynnin Yhdysvaltain sääntelyviranomaisten kanssa.</w:t>
      </w:r>
    </w:p>
    <w:p>
      <w:r>
        <w:rPr>
          <w:b/>
          <w:u w:val="single"/>
        </w:rPr>
        <w:t xml:space="preserve">Asiakirjan numero 19398</w:t>
      </w:r>
    </w:p>
    <w:p>
      <w:r>
        <w:t xml:space="preserve">Neljää syytetään murhasta Carlisle-joen ruumiin löytymisen jälkeen</w:t>
      </w:r>
    </w:p>
    <w:p>
      <w:r>
        <w:t xml:space="preserve">Lee McKnight, 26, nostettiin Caldew-joesta Carlislessa, Cumbriassa, perjantaina. Carol Diane Edgar, 46, ja Coral Edgar, 25, molemmat Charles Streetiltä, saapuivat tuomareiden eteen kahden muun murhasta syytetyn kanssa. Heidät määrättiin tutkintavankeuteen, jotta he voivat esiintyä Carlisle Crown Courtissa perjantaina. Jamie Davison, 25, Beverly Rise, Carlisle, ja Paul Roberts, 50, Grey Street, olivat myös paikalla. Viides henkilö, Janice Edgar, 40, Dale End Roadilta, saapui myös paikalle. Häntä syytetään rikoksentekijän avustamisesta ja kahdesta asiaan liittymättömästä syytteestä, jotka koskevat huumausaineiden hallussapitoa tarkoituksenaan toimittaa niitä. Syyttäjä John Moran sanoi, että "raa'aksi murhaksi" kuvaillun tapauksen tutkimukset olivat vasta alkuvaiheessa.</w:t>
      </w:r>
    </w:p>
    <w:p>
      <w:r>
        <w:rPr>
          <w:b/>
        </w:rPr>
        <w:t xml:space="preserve">Yhteenveto</w:t>
      </w:r>
    </w:p>
    <w:p>
      <w:r>
        <w:t xml:space="preserve">Neljä ihmistä, mukaan lukien äiti ja tytär, on saapunut oikeuteen syytettynä joesta kuolleena löydetyn miehen murhasta.</w:t>
      </w:r>
    </w:p>
    <w:p>
      <w:r>
        <w:rPr>
          <w:b/>
          <w:u w:val="single"/>
        </w:rPr>
        <w:t xml:space="preserve">Asiakirjan numero 19399</w:t>
      </w:r>
    </w:p>
    <w:p>
      <w:r>
        <w:t xml:space="preserve">Saksalainen tuomioistuin pitää Applen suunnitteluvaatimuksen voimassa</w:t>
      </w:r>
    </w:p>
    <w:p>
      <w:r>
        <w:t xml:space="preserve">Sitä pyydettiin harkitsemaan uudelleen aiempaa päätöstä, jonka mukaan tabletin osat oli kopioitu iPadista. Tuo päätös johti Euroopan laajuiseen kieltoon, joka kuitenkin myöhemmin kumottiin, koska oli huolestuttavaa, onko tuomioistuimella valtuudet määrätä näin laaja kielto. Viimeisin käsittely meni Applen eduksi, ja se tarkoittaa, että Galaxy Tab 10.1 on jälleen myyntikiellossa koko Saksassa. Düsseldorfin aluetuomioistuimen tuomari Johanna Brueckner-Hoffmann totesi, että näiden kahden tuotteen "minimalistinen ja moderni muoto" antoi "selkeän vaikutelman samankaltaisuudesta". Kiistan alkuvaiheessa Apple oli voittanut oikeuden kieltoon koko maanosassa. Se kuitenkin kumottiin Samsungin haastettua sen. Kiellon asettaminen uudelleen, vaikkakin vain yhdessä maassa, on jälleen uusi kierros Applen ja Samsungin välisessä patenttitaistelussa. Elektroniikkajätit kohtaavat tällä hetkellä Australian, Pohjois-Amerikan ja Aasian oikeussaleissa. Apple on myös onnistunut saamaan useita Samsungin puhelimia koskevan myyntikiellon Euroopassa Alankomaissa käydyn oikeuskäsittelyn jälkeen.</w:t>
      </w:r>
    </w:p>
    <w:p>
      <w:r>
        <w:rPr>
          <w:b/>
        </w:rPr>
        <w:t xml:space="preserve">Yhteenveto</w:t>
      </w:r>
    </w:p>
    <w:p>
      <w:r>
        <w:t xml:space="preserve">Saksalainen tuomioistuin on pitänyt voimassa Samsungin Galaxy Tab -tabletin myyntikiellon, koska se loukkasi Applen malleja.</w:t>
      </w:r>
    </w:p>
    <w:p>
      <w:r>
        <w:rPr>
          <w:b/>
          <w:u w:val="single"/>
        </w:rPr>
        <w:t xml:space="preserve">Asiakirjan numero 19400</w:t>
      </w:r>
    </w:p>
    <w:p>
      <w:r>
        <w:t xml:space="preserve">Newmarket pyöräilijä kuoleman onnettomuus mies tuomittu</w:t>
      </w:r>
    </w:p>
    <w:p>
      <w:r>
        <w:t xml:space="preserve">Danut Birle, 23, Old Station Roadilta, Newmarketista, tunnusti syyllisyytensä kuolemantuottamukseen vaarallisella ajotavalla. Zoltan Domotor, 34, kuoli kolarissa 24. tammikuuta kello 06.35 GMT Barbara Stradbroke Avenuella kaupungissa. Birle sai yhdeksän kuukauden ehdollisen tuomion Ipswich Crown Courtissa. Häneltä evättiin ajokielto vuodeksi, ja hänen on tehtävä 240 tuntia palkatonta työtä. Häntä kehotettiin myös noudattamaan 18 viikon mittaista ulkonaliikkumiskieltoa kello 19.30 ja 05.00 välillä. Racing Welfare -järjestön perustamalla varainkeruusivulla kerättiin rahaa Domotorin vaimolle ja kahdelle pienelle lapselle, ja sen mukaan Domotor oli työskennellyt David Elsworthin Newmarketissa sijaitsevan ratsastustilan työntekijänä yli viiden vuoden ajan. Aiheeseen liittyvät Internet-linkit HM Courts &amp; Tribunals Service (HM Courts &amp; Tribunals Service)</w:t>
      </w:r>
    </w:p>
    <w:p>
      <w:r>
        <w:rPr>
          <w:b/>
        </w:rPr>
        <w:t xml:space="preserve">Yhteenveto</w:t>
      </w:r>
    </w:p>
    <w:p>
      <w:r>
        <w:t xml:space="preserve">Pyöräilijän varhain aamulla tapahtuneessa törmäyksessä surmanneelle kuljettajalle on annettu ehdollinen tuomio.</w:t>
      </w:r>
    </w:p>
    <w:p>
      <w:r>
        <w:rPr>
          <w:b/>
          <w:u w:val="single"/>
        </w:rPr>
        <w:t xml:space="preserve">Asiakirjan numero 19401</w:t>
      </w:r>
    </w:p>
    <w:p>
      <w:r>
        <w:t xml:space="preserve">Derbyn talopalo: Philpottin vanhempien murhaoikeudenkäynti alkaa tammikuussa</w:t>
      </w:r>
    </w:p>
    <w:p>
      <w:r>
        <w:t xml:space="preserve">Mick Philpott, 55, ja hänen vaimonsa Mairead, 31, saapuivat maanantaina Nottinghamin kruununoikeuteen. Heille kerrottiin alustavassa kuulemisessa, että he joutuisivat oikeuteen tammikuussa. Heidän kuusi lastaan kuoli tulipalossa, joka syttyi heidän Derbyssä sijaitsevassa kodissaan Victory Roadilla, Allentonissa toukokuussa. Jade Philpott, 10, ja veljet John, 9, Jack, 8, Jessie, 6 ja Jayden, 5, kuolivat tulipalossa, ja Duwayne, 13, kuoli kolme päivää myöhemmin. Heidän hautajaisensa pidetään St Mary's Churchissa St Alkmund's Waylla perjantaina. Kirkon virkamiesten mukaan Philpottin ja Philpottin pariskunta ei osallistu hautajaistilaisuuteen.</w:t>
      </w:r>
    </w:p>
    <w:p>
      <w:r>
        <w:rPr>
          <w:b/>
        </w:rPr>
        <w:t xml:space="preserve">Yhteenveto</w:t>
      </w:r>
    </w:p>
    <w:p>
      <w:r>
        <w:t xml:space="preserve">Derbyssä sattuneessa tulipalossa kuolleiden kuuden lapsen vanhemmat joutuvat oikeudenkäyntiin murhasta ensi vuoden tammikuussa.</w:t>
      </w:r>
    </w:p>
    <w:p>
      <w:r>
        <w:rPr>
          <w:b/>
          <w:u w:val="single"/>
        </w:rPr>
        <w:t xml:space="preserve">Asiakirjan numero 19402</w:t>
      </w:r>
    </w:p>
    <w:p>
      <w:r>
        <w:t xml:space="preserve">Gower: Rhossilin rannalle huuhtoutui mysteerinen merieläin.</w:t>
      </w:r>
    </w:p>
    <w:p>
      <w:r>
        <w:t xml:space="preserve">Sen luuranko on 1,52 metriä pitkä, ja sillä on pitkä pää ja suuri leukalinja, ja jotkut uskovat, että se on valas, delfiini tai pyöriäinen. "Kun sitä katsoo ensimmäistä kertaa, voi luulla, että se on krokotiili, mutta se ei todellakaan ole", sanoo Swansean yliopiston asiantuntija Dan Forman. Beth Janetta, 41, löysi raadon ulkoiluttaessaan koiriaan. National Trustin aluevartija Mark Hipkin, joka kutsuttiin keräämään jäänteitä, sanoi luulleensa sitä pyöriäiseksi. "Pyöriäisiä huuhtoutuu mereen melko säännöllisesti, samoin kuin delfiinejä ja hylkeitä - ja joskus lampaita", hän sanoi. Biotieteiden asiantuntija Forman sanoi: "Sen leukalinja viittaa siihen, että se on valaiden tai delfiinien kaltainen".</w:t>
      </w:r>
    </w:p>
    <w:p>
      <w:r>
        <w:rPr>
          <w:b/>
        </w:rPr>
        <w:t xml:space="preserve">Yhteenveto</w:t>
      </w:r>
    </w:p>
    <w:p>
      <w:r>
        <w:t xml:space="preserve">Gowerin Rhossilin rannalle on huuhtoutunut salaperäinen olento, jonka henkilöllisyyttä asiantuntijat eivät ole toistaiseksi pystyneet vahvistamaan.</w:t>
      </w:r>
    </w:p>
    <w:p>
      <w:r>
        <w:rPr>
          <w:b/>
          <w:u w:val="single"/>
        </w:rPr>
        <w:t xml:space="preserve">Asiakirjan numero 19403</w:t>
      </w:r>
    </w:p>
    <w:p>
      <w:r>
        <w:t xml:space="preserve">Charlotte Church menee naimisiin Jonny Powellin kanssa salaisessa seremoniassa</w:t>
      </w:r>
    </w:p>
    <w:p>
      <w:r>
        <w:t xml:space="preserve">Tähti, 31, ja hänen kumppaninsa Jonny Powell, 30, solmivat virallisesti avioliiton Cardiffin maistraatissa 16. syyskuuta. Mutta vieraat eivät olleet kertoneet uutisista liitosta, johon kuului seremonia heidän Dinas Powysin kodissaan. Pariskunta, joka alkoi seurustella vuonna 2010, ilmoitti avioliitostaan Twitterissä. Church twiittasi 166 000 seuraajalleen kuvan pariskunnasta hääpäivänään, johon oli liitetty viesti: "Todella onnellisia ihmisiä". Heidän avioliittonsa solmittiin kolme kuukautta sen jälkeen, kun laulaja ilmoitti kärsineensä keskenmenon. Hän on äiti yhdeksänvuotiaalle Rubylle ja Dexterille, 8, edellisestä suhteestaan Gavin Hensonin kanssa.</w:t>
      </w:r>
    </w:p>
    <w:p>
      <w:r>
        <w:rPr>
          <w:b/>
        </w:rPr>
        <w:t xml:space="preserve">Yhteenveto</w:t>
      </w:r>
    </w:p>
    <w:p>
      <w:r>
        <w:t xml:space="preserve">Laulaja Charlotte Church ja hänen muusikkopoikaystävänsä ovat menneet naimisiin salaisessa seremoniassa.</w:t>
      </w:r>
    </w:p>
    <w:p>
      <w:r>
        <w:rPr>
          <w:b/>
          <w:u w:val="single"/>
        </w:rPr>
        <w:t xml:space="preserve">Asiakirjan numero 19404</w:t>
      </w:r>
    </w:p>
    <w:p>
      <w:r>
        <w:t xml:space="preserve">Gus Daviesin kuolema: Gus Davies: Murhatutkimuksen uhrilla oli "röyhkeä ulkomuoto".</w:t>
      </w:r>
    </w:p>
    <w:p>
      <w:r>
        <w:t xml:space="preserve">Gus Daviesin, 23, ruumis löydettiin maanantaina Brackleyn vanhasta kaupungista Northamptonshiresta. Kaksi 22- ja 52-vuotiasta miestä ja 39-vuotias nainen kaupungista on pidätetty Daviesin kuolemaan liittyen, samoin kuin 42-vuotias mies Daventrystä. Hänen perheensä sanoi, että hänet "vietiin liian aikaisin ystäviltään ja perheeltään". He sanoivat lausunnossaan: "Hänellä oli ehdoton rakkaus meitä kaikkia kohtaan, hän oli hyvin suosittu ja hänellä oli paljon ystäviä. "Hän oli kaunis poika sisältä ja ulkoa, ja hänet tullaan aina muistamaan hänen röyhkeästä ulkomuodostaan". Häntä tullaan kaipaamaan kovasti ja ikuisesti sydämessämme." Aiheeseen liittyvät Internet-linkit Northamptonshiren poliisi</w:t>
      </w:r>
    </w:p>
    <w:p>
      <w:r>
        <w:rPr>
          <w:b/>
        </w:rPr>
        <w:t xml:space="preserve">Yhteenveto</w:t>
      </w:r>
    </w:p>
    <w:p>
      <w:r>
        <w:t xml:space="preserve">Kunnianosoituksia on annettu "röyhkeälle" miehelle, jonka kuolema on johtanut poliisin murhatutkimuksiin.</w:t>
      </w:r>
    </w:p>
    <w:p>
      <w:r>
        <w:rPr>
          <w:b/>
          <w:u w:val="single"/>
        </w:rPr>
        <w:t xml:space="preserve">Asiakirjan numero 19405</w:t>
      </w:r>
    </w:p>
    <w:p>
      <w:r>
        <w:t xml:space="preserve">Oikeusasiamies hylkää "rikkinäiset" asuntomarkkinat</w:t>
      </w:r>
    </w:p>
    <w:p>
      <w:r>
        <w:t xml:space="preserve">Oikeusasiamiespalvelut sanoi, että se ei enää tarjoa "rikkinäistä ratkaisua rikkinäisille markkinoille". Se on yksi ainakin neljästä palvelusta, jotka tarjoavat korvauksia kiinteistönvälittäjien - myös kiinteistönvälittäjien - ja yksityishenkilöiden välisissä riidoissa. Se sanoi, että se saattaa vetäytymisensä päätökseen 6. elokuuta 2018 mennessä. Muita asuntomarkkinoilla toimivia palveluja ovat The Property Ombudsman, The Property Redress Scheme ja Housing Ombudsman. "Asuntosektorin oikeussuojakeinot ovat todella hämmentävä kuva kaikille osapuolille", sanoi oikeusasiamiespalvelujen johtaja Lewis Shand Smith. "Vaihtoehtoisten riidanratkaisu- ja oikeusasiamiesjärjestelmien tilkkutäkki on kuluttajille mysteeri, ja siksi heidän on uskomattoman vaikea navigoida siinä." Hallitus kuulee parhaillaan mielipidettä yhden ainoan oikeusasiamiehen perustamisesta, joka kattaisi koko asuntomarkkinat. Muilla aloilla - kuten energia- ja rahoitusalalla - on jo nyt vain yksi riidanratkaisupalvelu. Kiinteistöasiantuntija Henry Pryor sanoi, että nykyinen järjestelmä on "hullu" ja että oikeusasiamiespalvelujen lakkauttaminen olisi hyvä uutinen kuluttajille.</w:t>
      </w:r>
    </w:p>
    <w:p>
      <w:r>
        <w:rPr>
          <w:b/>
        </w:rPr>
        <w:t xml:space="preserve">Yhteenveto</w:t>
      </w:r>
    </w:p>
    <w:p>
      <w:r>
        <w:t xml:space="preserve">Yksi monista kiinteistömarkkinoiden riitoja ratkaisevista järjestöistä on ilmoittanut vetäytyvänsä alalta.</w:t>
      </w:r>
    </w:p>
    <w:p>
      <w:r>
        <w:rPr>
          <w:b/>
          <w:u w:val="single"/>
        </w:rPr>
        <w:t xml:space="preserve">Asiakirjan numero 19406</w:t>
      </w:r>
    </w:p>
    <w:p>
      <w:r>
        <w:t xml:space="preserve">Cumbria-kiinteistöjen siirrot hyödyttävät yhteisöryhmiä</w:t>
      </w:r>
    </w:p>
    <w:p>
      <w:r>
        <w:t xml:space="preserve">Muutoksen tarkoituksena on varmistaa, että ne "räätälöidään paremmin paikallisiin tarpeisiin". Applebyssa sijaitseva Centre 67 siirretään sen vuokralaiselle Eden Community Outdoorsille, joka järjestää ulkoilmatapahtumia nuorille. Muihin kiinteistöihin kuuluu Dalton-in-Furnessin Drill Hall, joka luovutetaan Dalton Community Associationille. Longtownissa osa entisen Lochinvar Schoolin pelikentistä ja koulun bungalow on myyty Arthuret Parish Councilille nimellisellä summalla. Cumbria County Councilin varajohtaja ja resursseista vastaava kabinettijäsen Stewart Young sanoi: "Yhteisöjen omaisuuden siirtäminen antaa paikallisille mahdollisuuden vastata oman alueensa tilojen ylläpidosta ja räätälöidä ne paremmin paikallisiin tarpeisiin. "Kaikilla näillä yhteisöillä on hyvät ja kestävät suunnitelmat, joiden avulla siirrettyjä tiloja voidaan hyödyntää parhaalla mahdollisella tavalla, ja olen varma, että ihmiset hyötyvät niistä monien vuosien ajan."</w:t>
      </w:r>
    </w:p>
    <w:p>
      <w:r>
        <w:rPr>
          <w:b/>
        </w:rPr>
        <w:t xml:space="preserve">Yhteenveto</w:t>
      </w:r>
    </w:p>
    <w:p>
      <w:r>
        <w:t xml:space="preserve">Cumbriassa toimivien yhteisön ryhmien on tarkoitus ottaa haltuunsa useita aiemmin neuvoston omistamia tiloja.</w:t>
      </w:r>
    </w:p>
    <w:p>
      <w:r>
        <w:rPr>
          <w:b/>
          <w:u w:val="single"/>
        </w:rPr>
        <w:t xml:space="preserve">Asiakirjan numero 19407</w:t>
      </w:r>
    </w:p>
    <w:p>
      <w:r>
        <w:t xml:space="preserve">Brexit: Hallitus aikoo julkaista neuvoja sopimuksettomasta tilanteesta</w:t>
      </w:r>
    </w:p>
    <w:p>
      <w:r>
        <w:t xml:space="preserve">Ilmoitukset sisältävät neuvoja yrityksille, kansalaisille ja julkisille elimille. Brexit-ministeri Dominic Raab sanoi, että sopimuksen saavuttaminen on edelleen "todennäköisin tulos", mutta lisäsi, että vaihtoehtoisten järjestelyjen tekeminen on "vastuullinen" tapa toimia. Euroopan unioni on jo laatinut 68 omaa teknistä tiedonantoa. Elokuun lopun ja syyskuun lopun välisenä aikana ministeriöiden odotetaan julkaisevan noin 70 teknistä tiedonantoa. Raab, joka matkustaa tällä viikolla Brysseliin jatkamaan neuvotteluja EU:n kanssa, sanoi, että neuvoja tarvitaan "riskien lieventämiseksi ja sen varmistamiseksi, että Yhdistynyt kuningaskunta on valmis onnistumaan Brexitissä". Hän lisäsi, että hallitus halusi "esittää selkeästi toimet, jotka ihmisten, yritysten ja julkisten palvelujen on toteutettava siinä epätodennäköisessä tapauksessa, että emme pääse sopimukseen" EU:n kanssa. Downing Street kuvaili torstaina annettavia neuvoja "järkeviksi, oikeasuhteisiksi ja osaksi terveen järjen mukaista lähestymistapaa, jolla varmistetaan vakaus, olipa neuvottelujen tulos mikä tahansa". Samana päivänä Raab pitää Westminsterissä myös puheen, jossa hän esittelee hallituksen suunnitelmia sen varalta, että EU:sta lähdetään ilman sopimusta ensi vuoden maaliskuussa. Downing Streetin mukaan se haluaa varmistaa, että "kuluttajille ja yrityksille ei aiheudu haittaa", jos sopimusta ei saada aikaan.</w:t>
      </w:r>
    </w:p>
    <w:p>
      <w:r>
        <w:rPr>
          <w:b/>
        </w:rPr>
        <w:t xml:space="preserve">Yhteenveto</w:t>
      </w:r>
    </w:p>
    <w:p>
      <w:r>
        <w:t xml:space="preserve">Hallitus aikoo julkaista ensimmäisen teknisen tiedonannon, jonka tarkoituksena on valmistella Yhdistynyttä kuningaskuntaa mahdolliseen brexitiin ilman sopimusta.</w:t>
      </w:r>
    </w:p>
    <w:p>
      <w:r>
        <w:rPr>
          <w:b/>
          <w:u w:val="single"/>
        </w:rPr>
        <w:t xml:space="preserve">Asiakirjan numero 19408</w:t>
      </w:r>
    </w:p>
    <w:p>
      <w:r>
        <w:t xml:space="preserve">Bordersin pyöräilyfestivaali saa lisärahoitusta</w:t>
      </w:r>
    </w:p>
    <w:p>
      <w:r>
        <w:t xml:space="preserve">EventScotland on myöntänyt Tweedlove-festivaalille yli 10 000 puntaa hankkeen edistämiseen. Järjestäjä Neil Dalgleish sanoi olevansa iloinen siitä, että tapahtuman "valtava potentiaali" oli tunnustettu vain vuoden olemassaolon jälkeen. Festivaali, johon kuuluu maantie- ja maastopyöräilyä, järjestetään 11.-19. kesäkuuta Tweed Valleyssa. EventScotlandin toimitusjohtaja Paul Bush sanoi: "Tweedlove on erinomainen esimerkki tapahtumista, joita rahoitamme kansallisen rahoitusohjelman kautta eri puolilla maata. "Se tarjoaa jokaiselle jotakin, ja uskomme, että urheilun, musiikin ja elokuvan yhdistelmä houkuttelee alueelle monenlaisia paikallisia ja vierailijoita, ja se voi kasvaa vuosi vuodelta." Mukana ollut järjestäjä Emma Guy oli tyytyväinen varojen lisäykseen. "On fantastista, että saamme mahdollisuuden kasvattaa Tweedlovea", hän sanoi. "Aloitimme viime kesänä hienosti, ja odotamme innolla, että pääsemme nostamaan sen tasoa. "Etsimme kuitenkin vielä lisää tukea, jotta saamme kaiken toimimaan sujuvasti."</w:t>
      </w:r>
    </w:p>
    <w:p>
      <w:r>
        <w:rPr>
          <w:b/>
        </w:rPr>
        <w:t xml:space="preserve">Yhteenveto</w:t>
      </w:r>
    </w:p>
    <w:p>
      <w:r>
        <w:t xml:space="preserve">Bordersissa järjestettävä pyöräilyfestivaali on saanut rahoitusta viime vuonna alkaneen viikon mittaisen tapahtuman parantamiseen.</w:t>
      </w:r>
    </w:p>
    <w:p>
      <w:r>
        <w:rPr>
          <w:b/>
          <w:u w:val="single"/>
        </w:rPr>
        <w:t xml:space="preserve">Asiakirjan numero 19409</w:t>
      </w:r>
    </w:p>
    <w:p>
      <w:r>
        <w:t xml:space="preserve">Guernseyn hallituksella ei ole valtaa Freeview-kanaviin.</w:t>
      </w:r>
    </w:p>
    <w:p>
      <w:r>
        <w:t xml:space="preserve">Sisäministeriö ilmoitti, ettei sillä ole valtuuksia vaikuttaa kanaviin. Ilmoitus tuli sen jälkeen, kun teleyritys Sure paljasti suunnitelmansa tarjota lisäkanavia internetin kautta. Sääntelyviranomainen OfCom totesi, että kyseessä on täysin kaupallinen päätös ja että yksittäiset yritykset saavat itse päättää, missä ne lähettävät ohjelmia. SureTV-palvelu on Freeview-boksi, ja muut Freeview-kanavat ovat saatavilla vain Yhdistyneessä kuningaskunnassa laajakaistayhteyden kautta. Sen käyttäminen edellyttää, että olet Sure-laajakaista-asiakas. Kanaalisaarilla otettiin digitaalitelevisio käyttöön marraskuussa 2010. Helmikuussa ITV lisäsi ITV 2:n ja ITV 3:n Kanaalisaarten Freeview-palveluun. Sisäministeriön mukaan perinteisten televisioantennien kautta saatavilla olevien digitaalisten kanavien määrä on kuitenkin edelleen huomattavasti pienempi kuin useimmissa Yhdistyneen kuningaskunnan kodeissa tarjolla olevien kanavien määrä.</w:t>
      </w:r>
    </w:p>
    <w:p>
      <w:r>
        <w:rPr>
          <w:b/>
        </w:rPr>
        <w:t xml:space="preserve">Yhteenveto</w:t>
      </w:r>
    </w:p>
    <w:p>
      <w:r>
        <w:t xml:space="preserve">Guernseyn hallitus on ilmoittanut, ettei mitään voida tehdä Bailiwickissä saatavilla olevien Freeview-televisiokanavien määrän lisäämiseksi.</w:t>
      </w:r>
    </w:p>
    <w:p>
      <w:r>
        <w:rPr>
          <w:b/>
          <w:u w:val="single"/>
        </w:rPr>
        <w:t xml:space="preserve">Asiakirjan numero 19410</w:t>
      </w:r>
    </w:p>
    <w:p>
      <w:r>
        <w:t xml:space="preserve">Devon ja Somerset Staghoundsin laittoman metsästyksen syytteistä luovuttiin.</w:t>
      </w:r>
    </w:p>
    <w:p>
      <w:r>
        <w:t xml:space="preserve">Metsästäjä Donald Summersgill sekä metsästyksen johtajat Rupert Andrews ja David Greenwood joutuivat syytteeseen väitetystä koirien kanssa tapahtuneesta metsästyksestä. Kruunun syyttäjälaitos (CPS) ilmoitti, että heidän tapauksistaan luovuttiin uusien todisteiden tultua esiin. Se hylkäsi syytteet kuultuaan Avon ja Somersetin poliisia. Tapaukset perustuivat videotodisteisiin, jotka League Against Cruel Sports -järjestö oli kerännyt kahdesta erillisestä tapauksesta syyskuussa ja lokakuussa 2013. Liigan tiedottaja sanoi, että se aikoo kirjallisesti valittaa CPS:lle, koska se "uskoo vahvasti", että sen kuvamateriaali sisältää todisteita siitä, että hirviä metsästettiin metsästyslain 1 §:n vastaisesti.</w:t>
      </w:r>
    </w:p>
    <w:p>
      <w:r>
        <w:rPr>
          <w:b/>
        </w:rPr>
        <w:t xml:space="preserve">Yhteenveto</w:t>
      </w:r>
    </w:p>
    <w:p>
      <w:r>
        <w:t xml:space="preserve">Kolmea Devon and Somerset Staghounds -yhdistyksen jäsentä vastaan, joita syytetään laittomasta hirvenmetsästyksestä, ei nosteta syytteitä.</w:t>
      </w:r>
    </w:p>
    <w:p>
      <w:r>
        <w:rPr>
          <w:b/>
          <w:u w:val="single"/>
        </w:rPr>
        <w:t xml:space="preserve">Asiakirjan numero 19411</w:t>
      </w:r>
    </w:p>
    <w:p>
      <w:r>
        <w:t xml:space="preserve">Huumekauppias vangittiin 40 kuukaudeksi 60 000 punnan saaliista</w:t>
      </w:r>
    </w:p>
    <w:p>
      <w:r>
        <w:t xml:space="preserve">Liverpoolista kotoisin oleva Shaun McCafferty, 30, myönsi roolinsa tämän vuoden syyskuussa Blackhillsissä, Peterheadissa ja muualla sijaitsevalla luokittelemattomalla tiellä. Edinburghin korkein oikeus kuuli, että eräs nainen pysähtyi puhumaan hänelle ja huomasi hänen aksenttinsa. Myöhemmin paikalle lähetettiin etsintäkoira, ja pussi, jossa oli huumeita, löytyi. McCafferty sai 40 kuukauden vankeusrangaistuksen. Poliisit ottivat pussin talteen ja laittoivat korvaavan pussin takaisin paikalleen, ennen kuin he näkivät McCaffertyn saapuvan paikalle, ja hänet pidätettiin hänen ajettuaan pois. Puolustusasianajaja Drew McKenzie sanoi, että McCaffertyn vanhemmilla oli vakavia huumeriippuvuusongelmia ja he olivat velkaa diilereille. Tuomari kertoi hänelle Edinburghin korkeimmassa oikeudessa: "Oikeuden tiedossa on, että Aberdeenin alueella on ongelma, joka koskee Liverpoolista tulevia huumeita." Lady Scott sanoi olevansa vakuuttunut siitä, että McCaffertylla oli ollut "merkittävä rooli", ja kertoi, että häntä olisi uhannut viiden vuoden tuomio, jos hänet olisi tuomittu oikeudenkäynnin jälkeen.</w:t>
      </w:r>
    </w:p>
    <w:p>
      <w:r>
        <w:rPr>
          <w:b/>
        </w:rPr>
        <w:t xml:space="preserve">Yhteenveto</w:t>
      </w:r>
    </w:p>
    <w:p>
      <w:r>
        <w:t xml:space="preserve">Aberdeenshiressä kiinni jäänyt huumekauppias, jolla oli hallussaan heroiinia ja kokaiinia yli 65 000 punnan arvosta, on tuomittu vankilaan.</w:t>
      </w:r>
    </w:p>
    <w:p>
      <w:r>
        <w:rPr>
          <w:b/>
          <w:u w:val="single"/>
        </w:rPr>
        <w:t xml:space="preserve">Asiakirjan numero 19412</w:t>
      </w:r>
    </w:p>
    <w:p>
      <w:r>
        <w:t xml:space="preserve">Brasilian joukot partioivat Vitorian kaupungissa, johon poliisien lakko iski</w:t>
      </w:r>
    </w:p>
    <w:p>
      <w:r>
        <w:t xml:space="preserve">Puolustusministeri Raul Jungmann sanoi, että sotilaat ja kansalliskaartin upseerit pysyvät siellä, kunnes rauhallisuus palautuu. Rikolliset riehuivat kaakkoiskaupungissa sen jälkeen, kun poliisi lopetti partioinnin lauantaina palkkakiistan vuoksi. Brasilian televisiossa on esitetty ryöstelykohtauksia, ampumisia ja autovarkauksia. Pankit, koulut ja julkiset terveyskeskukset pysyivät tiistaina suljettuina, samoin useimmat kaupat. Bussit palasivat kaduille, mutta viranomaiset sanoivat, että liikenne loppuu iltaan mennessä. "Asevoimat ovat kaduilla", Jungmann sanoi keskusteltuaan Espirito Santon osavaltion viranomaisten kanssa. "Olemme päättäneet palauttaa rauhan, järjestyksen ja rauhallisuuden Vitoriaan ja kaikkialle muualle, missä se on tarpeen." Joukot ovat joutuneet yhteenottoihin lakkoilua vastustavien asukkaiden ja poliisikasarmien ulkopuolella protestoivien lakkoilevien virkamiesten sukulaisten välillä. Sukulaiset ovat kokoontuneet poliisiasemien eteen, koska sotilaspoliiseilla itsellään on kielto osoittaa mieltään. Poliisit vaativat parempaa palkkaa, muun muassa yötyölisää ja vaararahaa. Brasilian tiedotusvälineiden mukaan noin 70 ihmistä on saanut surmansa lakon alkamisen jälkeen.</w:t>
      </w:r>
    </w:p>
    <w:p>
      <w:r>
        <w:rPr>
          <w:b/>
        </w:rPr>
        <w:t xml:space="preserve">Yhteenveto</w:t>
      </w:r>
    </w:p>
    <w:p>
      <w:r>
        <w:t xml:space="preserve">Yli 1 000 sotilasta partioi brasilialaisen Vitorian kaupungin kaduilla sen jälkeen, kun poliisin lakko johti rikosaaltoon, joka on tappanut kymmeniä ihmisiä.</w:t>
      </w:r>
    </w:p>
    <w:p>
      <w:r>
        <w:rPr>
          <w:b/>
          <w:u w:val="single"/>
        </w:rPr>
        <w:t xml:space="preserve">Asiakirjan numero 19413</w:t>
      </w:r>
    </w:p>
    <w:p>
      <w:r>
        <w:t xml:space="preserve">Liam Adams: Adams Adams: Tyttären raiskannut tuomittu seksuaalirikollinen kuolee</w:t>
      </w:r>
    </w:p>
    <w:p>
      <w:r>
        <w:t xml:space="preserve">Liam Adams, 63, joka asui aiemmin Bernagh Drivella Länsi-Belfastissa, tuomittiin 16 vuodeksi vankeuteen vuonna 2013 tyttärensä raiskauksesta. Hyväksikäyttöskandaali aiheutti Sinn Féinin silloiselle puheenjohtajalle Gerry Adamsille voimakasta julkista painostusta ja poliittista tarkkailua. Liam Adams, entinen IRA:n jäsen, todettiin syylliseksi useisiin Áine Tyrelliin kohdistuneisiin seksuaalisiin pahoinpitelyihin. Hän luopui oikeudestaan pysyä nimettömänä puhuakseen hyväksikäytöstä vuonna 2009. Maanantaina oikeusministeriö sanoi: "Pohjois-Irlannin vankeinhoitolaitos voi vahvistaa 63-vuotiaan Maghaberryn vankilan vangin kuolemantapauksen. "Vanki kuoli maanantaiaamuna... hänen lähiomaisilleen on ilmoitettu. "Normaalin menettelyn mukaisesti asiasta on ilmoitettu PSNI:lle ja vankien oikeusasiamiehelle."</w:t>
      </w:r>
    </w:p>
    <w:p>
      <w:r>
        <w:rPr>
          <w:b/>
        </w:rPr>
        <w:t xml:space="preserve">Yhteenveto</w:t>
      </w:r>
    </w:p>
    <w:p>
      <w:r>
        <w:t xml:space="preserve">Tuomittu seksuaalirikollinen Liam Adams - entisen Sinn Féin -johtajan Gerry Adamsin veli - on kuollut.</w:t>
      </w:r>
    </w:p>
    <w:p>
      <w:r>
        <w:rPr>
          <w:b/>
          <w:u w:val="single"/>
        </w:rPr>
        <w:t xml:space="preserve">Asiakirjan numero 19414</w:t>
      </w:r>
    </w:p>
    <w:p>
      <w:r>
        <w:t xml:space="preserve">Samia Shahidin "kunniamurha": Ei päätöstä syytteistä</w:t>
      </w:r>
    </w:p>
    <w:p>
      <w:r>
        <w:t xml:space="preserve">Samia Shahid, 28, Bradfordista, kuoli Pakistanissa heinäkuussa. Chaudhry Muhammad Shakeelia syytetään hänen murhastaan, kun taas hänen isäänsä Chaudhry Muhammad Shahidia pidetään avunannosta murhaan. Tuomari on lykännyt jutun käsittelyä 29. lokakuuta asti sen jälkeen, kun Shahidin toinen aviomies pyysi jutun siirtämistä. Lue lisää tästä ja muista jutuista Leedsistä ja Länsi-Yorkshiresta Syed Mukhtar Kazim on jättänyt Lahoren korkeimmalle oikeudelle vetoomuksen, jossa hän pyytää, että juttu siirrettäisiin Jhelumista kaupunkiin. Hän väittää vetoomuksessaan, että hänen henkeään on uhattu, jos hän käy Jhelumissa. Shakeelin ja Shahidin asianajajat ovat aiemmin väittäneet, ettei heidän päämiehiään vastaan nostettujen syytteiden tueksi ole todisteita. Kosmetologina työskentelevä Shahid avioitui Kazimin kanssa Leedsissä vuonna 2014, minkä jälkeen pariskunta muutti Dubaihin. Kazim on väittänyt, että hänen vaimonsa, joka kuoli vieraillessaan sukulaistensa luona Pakistanissa, tapettiin, koska hänen perheensä ei hyväksynyt heidän avioliittoaan. Aluksi hänen väitettiin kuolleen sydänkohtaukseen, mutta ruumiinavaus vahvisti, että hänet oli kuristettu.</w:t>
      </w:r>
    </w:p>
    <w:p>
      <w:r>
        <w:rPr>
          <w:b/>
        </w:rPr>
        <w:t xml:space="preserve">Yhteenveto</w:t>
      </w:r>
    </w:p>
    <w:p>
      <w:r>
        <w:t xml:space="preserve">Päätöstä syytteen nostamisesta niin sanotun "kunniamurhan" uhriksi joutuneen naisen isää ja ensimmäistä aviomiestä vastaan on lykätty.</w:t>
      </w:r>
    </w:p>
    <w:p>
      <w:r>
        <w:rPr>
          <w:b/>
          <w:u w:val="single"/>
        </w:rPr>
        <w:t xml:space="preserve">Asiakirjan numero 19415</w:t>
      </w:r>
    </w:p>
    <w:p>
      <w:r>
        <w:t xml:space="preserve">Heathrow'n terminaalin 2 älykkäät pöntöt</w:t>
      </w:r>
    </w:p>
    <w:p>
      <w:r>
        <w:t xml:space="preserve">Älykkäät kaapit lähettävät hälytyksiä siivoojille, kun tietty määrä ihmisiä on astunut sisään. Tiedot lähetetään myös analysoitavaksi, jolloin henkilökunta näkee, mitä käymälöitä käytetään eniten. Sensorit on kehittänyt sulautetun tietojenkäsittelyn yritys EuroTech Intelin teknologiaa käyttäen. Intelin älykkäistä kaupungeista ja rakennuksista vastaava johtaja Karen Lomas sanoi, että tämä on hyvä esimerkki siitä, miten niin sanottu esineiden internet - eli jokapäiväisiin esineisiin upotettu teknologia - voi auttaa parantamaan jokapäiväistä elämää. "Olemme kaikki jonottaneet vessaan, ja viimeinen asia, jonka haluan tehdä, on mennä likaiseen vessaan", hän sanoi. "Esineiden internetin teknologiaa pitäisi käyttää päätöksenteon ja asiakaspalvelun parantamiseen." Antureiden tiedot lähetetään pilvipalveluun trendien analysoimiseksi. "Se näyttää, mitä käymälöitä käytetään enemmän kuin muita, ja näin ihmisiä voidaan ohjata tyhjiin käymälöihin", Lomas sanoo. "Pitemmän ajan kuluessa voitaisiin käyttää uudelleen tiloja vessoissa, joita ei käytetä paljon, ja sijoittaa enemmän vessoja paikkoihin, joissa ihmiset käyvät useammin." Järjestelmä valvoo myös aikaa, joka kuluu siivoojien saapumiseen ja käymälöiden puhdistamiseen, mikä voi herättää kysymyksiä yksityisyyden suojasta. "Se oli jo ennestään prosessi, jossa ihmisten piti allekirjoittaa paperi, joten siinä ei ole mitään muutosta. Useimmat työntekijät haluavat, että asiakkaat saavat hyvän kokemuksen", Lomas sanoi.</w:t>
      </w:r>
    </w:p>
    <w:p>
      <w:r>
        <w:rPr>
          <w:b/>
        </w:rPr>
        <w:t xml:space="preserve">Yhteenveto</w:t>
      </w:r>
    </w:p>
    <w:p>
      <w:r>
        <w:t xml:space="preserve">Heathrow'n vastikään avatun terminaali 2:n vessat on varustettu antureilla, jotka laskevat anonyymisti niitä käyttävien ihmisten määrän.</w:t>
      </w:r>
    </w:p>
    <w:p>
      <w:r>
        <w:rPr>
          <w:b/>
          <w:u w:val="single"/>
        </w:rPr>
        <w:t xml:space="preserve">Asiakirjan numero 19416</w:t>
      </w:r>
    </w:p>
    <w:p>
      <w:r>
        <w:t xml:space="preserve">Matkapuhelinten käyttäjät "tuhlaavat 800 miljoonaa puntaa".</w:t>
      </w:r>
    </w:p>
    <w:p>
      <w:r>
        <w:t xml:space="preserve">Dan WhitworthNewsbeat-teknologiatoimittaja Top10.com-hintavertailusivuston uusi tutkimus väittää, että jos ihmiset vaihtaisivat sopimuksia, jotka sopivat heille paremmin, he voisivat säästää 62 puntaa vuodessa. Tämä johtuu siitä, että käyttäjät eivät joko hyödynnä kuukausisopimuksiaan puheluiden, tekstiviestien ja datan lataamisen osalta tai ylittävät minuuttiensa määrän, jolloin heiltä veloitetaan lisämaksuja. On myös väitetty, että kun sopimuksia on niin paljon ja ne ovat eripituisia, ihmiset voivat usein hämmentyä ja päätyä epätietoisiksi siitä, mikä niistä sopisi heille parhaiten. Jotta välttyisit maksamasta enemmän kuin mitä tarvitset, kannattaa tarkistaa vanhat laskut ennen kuin teet uuden sopimuksen, varsinkin kun monet sopimukset kestävät nykyään jopa kaksi vuotta.</w:t>
      </w:r>
    </w:p>
    <w:p>
      <w:r>
        <w:rPr>
          <w:b/>
        </w:rPr>
        <w:t xml:space="preserve">Yhteenveto</w:t>
      </w:r>
    </w:p>
    <w:p>
      <w:r>
        <w:t xml:space="preserve">Matkapuhelinsopimuksia käyttävät ihmiset tuhlaavat 800 miljoonaa puntaa joka vuosi, koska heillä on väärä tariffi.</w:t>
      </w:r>
    </w:p>
    <w:p>
      <w:r>
        <w:rPr>
          <w:b/>
          <w:u w:val="single"/>
        </w:rPr>
        <w:t xml:space="preserve">Asiakirjan numero 19417</w:t>
      </w:r>
    </w:p>
    <w:p>
      <w:r>
        <w:t xml:space="preserve">Twitterissä vihreää valoa David Gilroyn murhaoikeudenkäynnin tuomiolle</w:t>
      </w:r>
    </w:p>
    <w:p>
      <w:r>
        <w:t xml:space="preserve">Edinburghin Suzanne Pilleyn surmanneen David Gilroyn tuomio on määrä antaa ensi keskiviikkona. Aiemmin tällä viikolla myönnettiin lupa myös oikeudenkäynnin kuvaamiseen. Twitterin käyttö on sallittu aiemminkin skotlantilaisessa tuomioistuimessa, mutta tämä on ensimmäinen kerta, kun Skotlannin korkeimmassa oikeudessa annettavaa tuomiota kuvataan. Valamiehistö totesi Gilroyn viime kuussa syylliseksi 38-vuotiaan kirjanpitäjä Pilleyn murhaan. Hän katosi toukokuussa 2010, mutta hänen ruumistaan ei ole koskaan löydetty. Syyttäjät uskoivat, että Gilroy, 49, hautasi entisen rakastajattarensa "yksinäiseen hautaan" syrjäisessä osassa Argyllin aluetta. Gilroy tuomitaan keskiviikkona 18. huhtikuuta. Kuvausten aikana kamera keskittyy tuomariin - kuvamateriaalissa ei näy muita kuin makasiini ja virkailija. Gilroyta itseään ei kuvata. Suoratoistopalvelu Twitterissä skotlantilaisesta tuomioistuimesta sallittiin ensimmäistä kertaa entisen kansanedustajan Tommy Sheridanin tuomion antamisen yhteydessä tammikuussa 2011. Viime vuoden lopulla annetuissa ohjeissa vahvistettiin kuitenkin, että Skotlannissa toimittajat eivät saa käyttää suoraa tekstipohjaista viestintää ilman erityistä lupaa. Lord Chief Justice on käskenyt rajan eteläpuolella toimivia toimittajia "twiittaamaan niin paljon kuin haluatte".</w:t>
      </w:r>
    </w:p>
    <w:p>
      <w:r>
        <w:rPr>
          <w:b/>
        </w:rPr>
        <w:t xml:space="preserve">Yhteenveto</w:t>
      </w:r>
    </w:p>
    <w:p>
      <w:r>
        <w:t xml:space="preserve">Skotlannin oikeusviranomaiset ovat antaneet luvan käyttää Twitteriä korkeimman oikeuden murhaoikeudenkäynnin lopputuloksen raportointiin.</w:t>
      </w:r>
    </w:p>
    <w:p>
      <w:r>
        <w:rPr>
          <w:b/>
          <w:u w:val="single"/>
        </w:rPr>
        <w:t xml:space="preserve">Asiakirjan numero 19418</w:t>
      </w:r>
    </w:p>
    <w:p>
      <w:r>
        <w:t xml:space="preserve">Botulismia epäillään Boggart Hole Clough -lintukuolemien jälkeen.</w:t>
      </w:r>
    </w:p>
    <w:p>
      <w:r>
        <w:t xml:space="preserve">Viime viikolla Blackleyssä sijaitsevasta Boggart Hole Clough -järvestä on löydetty kuolleita ankkoja, hanhia ja kuhia. Defra sanoi, että lisätutkimuksia tarvitaan, mutta tautia epäiltiin erään linnun ruumiinavauksen perusteella. Ihmisten ei uskota olevan vaarassa, koska tauti ei leviä koskettamalla tai olemalla tartunnan saaneiden lintujen lähellä. Lintujen botulismi johtuu Clostridium botulinum -bakteerin tuottamasta vesiliukoisesta toksiinista, ja sitä esiintyy useammin lämpimällä säällä. Aluksi ajateltiin, että myrkylliset sinilevät voisivat olla syyllisiä, mutta ympäristöviraston vesinäytteistä ei löytynyt jälkeäkään bakteerista. Manchesterin kaupunginvaltuuston mukaan kävijöitä pyydetään olemaan menemättä järveen tai antamasta koiriensa leikkiä vedessä "varotoimenpiteenä". Puiston pinta-ala on 190 hehtaaria, ja siihen kuuluu metsää, leikkialueita ja tenniskenttiä.</w:t>
      </w:r>
    </w:p>
    <w:p>
      <w:r>
        <w:rPr>
          <w:b/>
        </w:rPr>
        <w:t xml:space="preserve">Yhteenveto</w:t>
      </w:r>
    </w:p>
    <w:p>
      <w:r>
        <w:t xml:space="preserve">Lintujen botulismi on todennäköinen syy yli 80 linnun kuolemaan manchesterilaisessa puistossa, kertoi ympäristö-, elintarvike- ja maaseutuasioiden ministeriö.</w:t>
      </w:r>
    </w:p>
    <w:p>
      <w:r>
        <w:rPr>
          <w:b/>
          <w:u w:val="single"/>
        </w:rPr>
        <w:t xml:space="preserve">Asiakirjan numero 19419</w:t>
      </w:r>
    </w:p>
    <w:p>
      <w:r>
        <w:t xml:space="preserve">Denabyn kuolema: Kaksi miestä ja poika syytettynä murhasta</w:t>
      </w:r>
    </w:p>
    <w:p>
      <w:r>
        <w:t xml:space="preserve">Jerry Appicellan, 51, ruumis löydettiin 15. joulukuuta Denabyssa Craganour Placessa sijaitsevasta kiinteistöstä. Pojan, jonka ikää ei ole julkistettu, on määrä saapua myöhemmin Doncasterin nuorisotuomioistuimeen. Shae Nicholson, 19, Lincoln Close, Denaby Main, ja Martel Brown, 23, asumaton, ovat myös saaneet syytteen ja ovat tutkintavankeudessa. Etelä-Yorkshiren poliisi uskoo, että Appicella oli ollut mukana tappelussa 3. joulukuuta Hickleton Streetille johtavalla kujalla Denaby Mainissa. Rikostutkijoiden mukaan ruumiinavaus osoitti, että Appicella kuoli päävammoihin. Seuraa BBC Yorkshirea Facebookissa, Twitterissä ja Instagramissa. Lähetä juttuideoita osoitteeseen yorkslincs.news@bbc.co.uk.</w:t>
      </w:r>
    </w:p>
    <w:p>
      <w:r>
        <w:rPr>
          <w:b/>
        </w:rPr>
        <w:t xml:space="preserve">Yhteenveto</w:t>
      </w:r>
    </w:p>
    <w:p>
      <w:r>
        <w:t xml:space="preserve">Kahta miestä ja poikaa syytetään Doncasterissa päävammoihin kuolleen miehen murhasta.</w:t>
      </w:r>
    </w:p>
    <w:p>
      <w:r>
        <w:rPr>
          <w:b/>
          <w:u w:val="single"/>
        </w:rPr>
        <w:t xml:space="preserve">Asiakirjan numero 19420</w:t>
      </w:r>
    </w:p>
    <w:p>
      <w:r>
        <w:t xml:space="preserve">Taylor Swiftin "ahdistelija" murtautuu taloonsa ja ottaa torkut</w:t>
      </w:r>
    </w:p>
    <w:p>
      <w:r>
        <w:t xml:space="preserve">Poliisin mukaan 22-vuotias Roger Alvarado pidätettiin syytteistä, jotka koskivat väijytystä, murtovarkautta, vahingontekoa ja tunkeutumista. Hänet pidätettiin samasta osoitteesta helmikuussa, kun hänen väitettiin rikkoneen ulko-oven lapiolla. Taylor ei ollut kotona murtohetkellä, mutta hän on viime aikoina joutunut muiden ahdistelijoiden kohteeksi. 38-vuotias mies pidätettiin aiemmin tässä kuussa hänen Beverly Hillsin kotinsa ulkopuolella epäiltynä ahdistelemisesta. Hänellä oli naamari päällään ja hänellä oli veitsi autossaan, kun hänet pidätettiin, poliisi kertoi. Tapaus seurasi aiempaa kodittoman miehen pidättämistä, koska häntä epäiltiin luvattomasta tunkeutumisesta, kun hän oli yrittänyt kiivetä seinälle samassa kiinteistössä ja jättänyt huomiotta vartijoiden varoitukset poistua. Seuraa Newsbeatia Instagramissa, Facebookissa ja Twitterissä. Kuuntele Newsbeat suorana lähetyksenä klo 12:45 ja 17:45 joka arkipäivä BBC Radio 1:llä ja 1Xtra:lla - jos menetät meidät, voit kuunnella uudelleen täällä.</w:t>
      </w:r>
    </w:p>
    <w:p>
      <w:r>
        <w:rPr>
          <w:b/>
        </w:rPr>
        <w:t xml:space="preserve">Yhteenveto</w:t>
      </w:r>
    </w:p>
    <w:p>
      <w:r>
        <w:t xml:space="preserve">Taylor Swiftin newyorkilaiseen kotiin on murtautunut epäilty ahdistelija, joka otti torkut kiinteistössä.</w:t>
      </w:r>
    </w:p>
    <w:p>
      <w:r>
        <w:rPr>
          <w:b/>
          <w:u w:val="single"/>
        </w:rPr>
        <w:t xml:space="preserve">Asiakirjan numero 19421</w:t>
      </w:r>
    </w:p>
    <w:p>
      <w:r>
        <w:t xml:space="preserve">Beatricen tuulipuiston rahoituspaneeli perustetaan</w:t>
      </w:r>
    </w:p>
    <w:p>
      <w:r>
        <w:t xml:space="preserve">Outer Moray Firthissä sijaitsevan Beatrice Offshore Windfarm Limitedin (Bowl) rakentaminen on aloitettu 2,6 miljardin punnan kustannuksella. Järjestelmään on ehdotettu yli 80 turbiinia. Uusi 3 miljoonan punnan rahasto on avoinna yhteisöryhmille, hyväntekeväisyysjärjestöille ja voittoa tavoittelemattomille organisaatioille. Rahasto toimii viiden vuoden ajan, ja Caithnessin ja Sutherlandin hankkeisiin on käytettävissä 2 miljoonaa puntaa ja Morayn hankkeisiin 1 miljoona puntaa. Energiajätti SSE, joka on yksi Bowliin osallistuvista yrityksistä, on ilmoittanut rahaston paneelin perustamisesta. Sen jäseniä ovat Caithnessin ja Pohjois-Sutherlandin rahaston koordinaattori David Shearer, Scottish Council for Development and Industryn Highlands and Islands -alueen johtaja Fraser Grieve ja Morayn kauppakamarin toimitusjohtaja Sarah Medcraf. Lisäksi professori James Hunter, joka on historian emeritusprofessori Highlands and Islandsin yliopistossa, ja SSE:n yhteisöinvestoinneista vastaava johtaja Morven Smith.</w:t>
      </w:r>
    </w:p>
    <w:p>
      <w:r>
        <w:rPr>
          <w:b/>
        </w:rPr>
        <w:t xml:space="preserve">Yhteenveto</w:t>
      </w:r>
    </w:p>
    <w:p>
      <w:r>
        <w:t xml:space="preserve">Riippumaton paneeli on perustettu tarkastelemaan hakemuksia, jotka koskevat massiiviseen merituulipuistohankkeeseen liittyvää yhteisörahoitusta.</w:t>
      </w:r>
    </w:p>
    <w:p>
      <w:r>
        <w:rPr>
          <w:b/>
          <w:u w:val="single"/>
        </w:rPr>
        <w:t xml:space="preserve">Asiakirjan numero 19422</w:t>
      </w:r>
    </w:p>
    <w:p>
      <w:r>
        <w:t xml:space="preserve">Intia on nyt Australian tärkein maahanmuuttajalähde</w:t>
      </w:r>
    </w:p>
    <w:p>
      <w:r>
        <w:t xml:space="preserve">Intialaisten maahanmuuttajien osuus Australian kaikista maahanmuuttajista oli 15,7 prosenttia eli 29 000 maahanmuuttajaa vuosien 2011-2012 maahanmuutto-ohjelman raportin perusteella. Toisena oli Kiina 25 500:lla ja toisena Britannia 25 275:llä. Useimmat olivat ammattitaitoisia ammattilaisia, ja listan kärjessä olivat kirjanpitäjät, kokit ja ohjelmistosuunnittelijat. Kiina oli kärjessä viime vuonna, ja Yhdistynyt kuningaskunta oli kärjessä kahtena sitä edeltävänä vuonna. Kesäkuun 2011 ja kesäkuun 2012 välisenä aikana Australiaan saapuneista lähes 185 000 pysyvästä maahanmuuttajasta yli 125 000 kuului ammattitaitoisten maahanmuuttajien ohjelmaan. Suurin osa uusista tulijoista tuli Aasian maista. Intian ja Kiinan lisäksi muita lähtömaita olivat Filippiinit, Sri Lanka, Malesia, Etelä-Korea ja Vietnam. "Vaikka hallituksen ensisijaisena tavoitteena on aina työpaikkojen tarjoaminen australialaisille, ammattitaitoinen maahanmuutto on välttämätöntä taloutemme tukemiseksi ja väestön ikääntymisen aiheuttamien haasteiden voittamiseksi", totesi maahanmuutto- ja kansalaisuusministeri Chris Bowen lausunnossaan. Australia aikoo lisätä pysyvien maahanmuuttajien määrää 190 000:een vuosina 2012-2013. Ammattitaitoisten maahanmuuttajien kysyntä on ollut suurta, jotta he voisivat täyttää tiettyjen alojen, kuten kaivosteollisuuden, työvoimapulaa.</w:t>
      </w:r>
    </w:p>
    <w:p>
      <w:r>
        <w:rPr>
          <w:b/>
        </w:rPr>
        <w:t xml:space="preserve">Yhteenveto</w:t>
      </w:r>
    </w:p>
    <w:p>
      <w:r>
        <w:t xml:space="preserve">Intiasta on tullut ensimmäistä kertaa Australian suurin pysyvien maahanmuuttajien lähde, ja kymmenen suurimman joukossa on kuusi muuta Aasian maata, kertoo raportti.</w:t>
      </w:r>
    </w:p>
    <w:p>
      <w:r>
        <w:rPr>
          <w:b/>
          <w:u w:val="single"/>
        </w:rPr>
        <w:t xml:space="preserve">Asiakirjan numero 19423</w:t>
      </w:r>
    </w:p>
    <w:p>
      <w:r>
        <w:t xml:space="preserve">Bawsey Country Park: Mies kuolee jouduttuaan "vaikeuksiin" järvessä</w:t>
      </w:r>
    </w:p>
    <w:p>
      <w:r>
        <w:t xml:space="preserve">Norfolkin poliisin mukaan mies "joutui vaikeuksiin" Bawsey Country Parkissa King's Lynnissä noin klo 11:30 BST. Norfolkin palo- ja pelastuspalvelu auttoi poliiseja nostamaan parikymppisen miehen ruumiin vedestä, ja hän kuoli tapahtumapaikalla. Maaseutupuisto on muodostunut useista käytöstä poistetuista hiekkakuopista ja louhoksista. Puiston verkkosivujen mukaan uiminen on kielletty kahdessa suuressa järvessä. Norfolkin poliisi kertoi, että sille oli ilmoitettu miehen katoamisesta sen jälkeen, kun hän oli joutunut vaikeuksiin vedessä. Se sanoi tutkivansa tapahtunutta. Ylikomisario Malcolm Cooke sanoi: "Sydämelliset surunvalittelumme hänen perheelleen tällä hetkellä."</w:t>
      </w:r>
    </w:p>
    <w:p>
      <w:r>
        <w:rPr>
          <w:b/>
        </w:rPr>
        <w:t xml:space="preserve">Yhteenveto</w:t>
      </w:r>
    </w:p>
    <w:p>
      <w:r>
        <w:t xml:space="preserve">Mies on kuollut järveen yhtenä vuoden kuumimmista päivistä.</w:t>
      </w:r>
    </w:p>
    <w:p>
      <w:r>
        <w:rPr>
          <w:b/>
          <w:u w:val="single"/>
        </w:rPr>
        <w:t xml:space="preserve">Asiakirjan numero 19424</w:t>
      </w:r>
    </w:p>
    <w:p>
      <w:r>
        <w:t xml:space="preserve">Nosturilla nostettiin hukkunut Oxfordin kapea laiva Thamesista.</w:t>
      </w:r>
    </w:p>
    <w:p>
      <w:r>
        <w:t xml:space="preserve">Ympäristövirasto veti 25 tonnia painavan veneen pois joesta sen jälkeen, kun se oli raivannut sen tien kaivinkoneella. Alus, One Old Peculiar, oli toinen kahdesta veneestä, jotka irtosivat maanantaina ja törmäsivät Botleyn siltaan. Virasto oli aiemmin yrittänyt pumpata vettä pois ja hinata sitä traktorilla tuloksetta. Ympäristöviraston tiedottajan mukaan proomu pelastettiin "sotilaspesifisellä" raskaan ajoneuvon hinausautolla. Omistaja John Simmonds, 35, kertoi BBC:lle uskovansa, että hänen kotinsa irrotettiin tahallaan, mahdollisesti "rikollisuuden" vuoksi. Hänen mukaansa vene oli kiinnitetty kunnolla, kun hän jätti sen 30-45 minuutiksi hakemaan lounasta, mutta se oli irrotettu, kun hän palasi. Tietokoneohjelmoijana työskentelevä Simmonds lisäsi: "En usko, että se oli henkilökohtaista, minulla ei ole paljon vihollisia. "Jotkut ihmiset eivät ehkä ymmärrä, miten nämä asiat voivat kärjistyä hyvin nopeasti."</w:t>
      </w:r>
    </w:p>
    <w:p>
      <w:r>
        <w:rPr>
          <w:b/>
        </w:rPr>
        <w:t xml:space="preserve">Yhteenveto</w:t>
      </w:r>
    </w:p>
    <w:p>
      <w:r>
        <w:t xml:space="preserve">Neljä päivää Thames-jokeen syöksyttyään jumissa ollut kapea vene on vihdoin nostettu nosturilla vedestä.</w:t>
      </w:r>
    </w:p>
    <w:p>
      <w:r>
        <w:rPr>
          <w:b/>
          <w:u w:val="single"/>
        </w:rPr>
        <w:t xml:space="preserve">Asiakirjan numero 19425</w:t>
      </w:r>
    </w:p>
    <w:p>
      <w:r>
        <w:t xml:space="preserve">Y Gaer: Breconin kulttuuriohjelman tutkintaa jatketaan uudelleen</w:t>
      </w:r>
    </w:p>
    <w:p>
      <w:r>
        <w:t xml:space="preserve">14 miljoonan punnan Y Gaer -keskus avattiin viime vuoden joulukuussa, ja siinä on kirjasto ja uusi koti Brecknockin museolle ja taidegallerialle Breconissa, Powysissa. Alkuperäiset arviot olivat noin 9 miljoonaa puntaa. Valtuuston tilintarkastuskomitealle kerrottiin, että Covid-19 oli vastuussa keskuksen tulosten viivästymisestä. Sisäiset tarkastajat totesivat, että sidosryhmiä ja henkilöstöä olisi pitänyt haastatella, mutta koronaviruksen vuoksi he eivät olleet käytettävissä. Ian Halstead South West Audit Partnership -tilintarkastuskumppanuudesta sanoi, että tutkimustyötä jatketaan pian. Bronllysin kaupunginvaltuutettu Karen Laurie-Parry sanoi, että hän halusi varmistaa, että 5 miljoonan punnan ylitys otetaan huomioon tutkimuksessa, kertoo Local Democracy Reporting Service. "Olemme vastuussa julkisesta kukkarosta", hän sanoi. Tarkastusvaliokunnan puheenjohtaja John Morris lisäsi: "Tämä kaikki tulee esiin. Kun saamme ne, on aika analysoida niitä ja saada vastauksia kysymyksiin, joita Karen (Laurie-Parry) aivan oikeutetusti esittää."</w:t>
      </w:r>
    </w:p>
    <w:p>
      <w:r>
        <w:rPr>
          <w:b/>
        </w:rPr>
        <w:t xml:space="preserve">Yhteenveto</w:t>
      </w:r>
    </w:p>
    <w:p>
      <w:r>
        <w:t xml:space="preserve">Valtuuston johtajat vaativat, että tutkimusta siitä, miksi uusi kulttuurikeskus toimitettiin myöhässä ja 5 miljoonaa puntaa yli budjetin, ei "lakaista maton alle".</w:t>
      </w:r>
    </w:p>
    <w:p>
      <w:r>
        <w:rPr>
          <w:b/>
          <w:u w:val="single"/>
        </w:rPr>
        <w:t xml:space="preserve">Asiakirjan numero 19426</w:t>
      </w:r>
    </w:p>
    <w:p>
      <w:r>
        <w:t xml:space="preserve">Janet Brownin murha: Yli 300 epäiltyä poissuljettu</w:t>
      </w:r>
    </w:p>
    <w:p>
      <w:r>
        <w:t xml:space="preserve">Janet Brownin, 51, kimppuun hyökättiin 10. huhtikuuta 1995, ja hänet löydettiin seuraavana päivänä alastomana kotoaan Radnagesta lähellä High Wycombea Buckinghamshiressä. Thames Valleyn poliisi kertoi vuonna 2015, että uusi DNA-näyte oli saatu. Peter Beirne suurrikosten tutkintayksiköstä sanoi kuitenkin, että pidätyksiä ei ollut tehty tuon uusitun vetoomuksen jälkeen. "Vetoamme edelleen kaikkiin, joilla on tietoja Janetin murhasta, ottamaan yhteyttä poliisiin", hän lisäsi. Poliisi ei paljastanut uuden DNA-näytteen lähdettä 20-vuotispäivän vetoomuksen yhteydessä, mutta pyysi yleisöä ehdottamaan nimiä testattavaksi. Rouva Brown oli ollut yksin kotona Sprigs Holly Lanella, kun hänet surmattiin. Hänen ruumiinsa löysivät portaiden juurelta rakennusmiehet, jotka olivat saapuneet tekemään töitä. Kuolemansyyntutkimus osoitti, että Oxfordin yliopiston tutkimushoitaja kuoli päävammoihin, joiden uskotaan aiheutuneen tylpällä esineellä - kuten sorkkaraudalla. Seksuaalisesta väkivallasta ei ollut todisteita, ja poliisi sanoi olevansa avoin motiivin suhteen. Yhden teorian mukaan kyseessä oli pieleen mennyt murto, koska ikkuna oli rikottu - mutta mitään ei varastettu.</w:t>
      </w:r>
    </w:p>
    <w:p>
      <w:r>
        <w:rPr>
          <w:b/>
        </w:rPr>
        <w:t xml:space="preserve">Yhteenveto</w:t>
      </w:r>
    </w:p>
    <w:p>
      <w:r>
        <w:t xml:space="preserve">Poliisi, joka tutkii vuonna 1995 tapahtunutta, suukapuloilla ja käsiraudoilla varustetun sairaanhoitajan murhaa, on poistanut tapauksesta yli 300 epäiltyä.</w:t>
      </w:r>
    </w:p>
    <w:p>
      <w:r>
        <w:rPr>
          <w:b/>
          <w:u w:val="single"/>
        </w:rPr>
        <w:t xml:space="preserve">Asiakirjan numero 19427</w:t>
      </w:r>
    </w:p>
    <w:p>
      <w:r>
        <w:t xml:space="preserve">Staffordin sairaalan potilaiden perheet tapaavat Cameronin</w:t>
      </w:r>
    </w:p>
    <w:p>
      <w:r>
        <w:t xml:space="preserve">Julkisen tutkintaraportin, jossa selvitetään sairaalan korkeaa kuolleisuusastetta vuosina 2005-2009, on määrä ilmestyä keskiviikkona. Julie Bailey, joka perusti protestiryhmän Cure The NHS, oli yksi David Cameronin tapaajista. Kampanjoijat sanoivat haluavansa takeet siitä, että kaikki raportissa esitetyt suositukset pannaan täytäntöön. Robert Francis QC laati raportin valvottuaan viime vuonna järjestettyä julkista tutkimusta. Hänen raporttinsa odotetaan suosittelevan laajoja uudistuksia NHS:ään. Viikonloppuna kävi ilmi, että viisi Mid Staffordshire NHS Trustin lääkäriä joutuu kurinpitokäsittelyyn vuosien 2005-2009 työstään. General Medical Councilin mukaan kolmella heistä oli tuolloin johtotehtäviä trustissa. GMC:n mukaan kaikki viisi lääkäriä joutuvat ammatinharjoittamiskelpoisuutta käsittelevän tuomioistuimen eteen.</w:t>
      </w:r>
    </w:p>
    <w:p>
      <w:r>
        <w:rPr>
          <w:b/>
        </w:rPr>
        <w:t xml:space="preserve">Yhteenveto</w:t>
      </w:r>
    </w:p>
    <w:p>
      <w:r>
        <w:t xml:space="preserve">Staffordin sairaalassa kuolleiden potilaiden omaiset ovat tavanneet pääministerin ennen sairaalan puutteita koskevan raportin julkaisemista.</w:t>
      </w:r>
    </w:p>
    <w:p>
      <w:r>
        <w:rPr>
          <w:b/>
          <w:u w:val="single"/>
        </w:rPr>
        <w:t xml:space="preserve">Asiakirjan numero 19428</w:t>
      </w:r>
    </w:p>
    <w:p>
      <w:r>
        <w:t xml:space="preserve">Auschwitzin hintojen vahvistamista koskevat vaatimukset: Israelin poliisi pidätti yhdeksän</w:t>
      </w:r>
    </w:p>
    <w:p>
      <w:r>
        <w:t xml:space="preserve">Poliisi kertoo tutkivansa väitteitä, joiden mukaan opiskelijoiden matkoja järjestävät yritykset olisivat sopineet salaisesta hintajärjestelystä. Tutkijat ovat tehneet ratsioita johtajien koteihin ja jäädyttäneet pankkitilejä. Ainakin kuutta matkatoimistoa syytetään kilpailusääntöjen rikkomisesta. Niiden epäillään sopineen hinnoista ennen kuin ne vastasivat opetusministeriön tarjouskilpailuun, joka koski oppilaiden viemistä holokaustin muistomerkkeihin. Kun Israelin opetusministeriö otti yhteyttä useisiin eri yrityksiin, se sai samanlaisia tarjouksia. Raporttien mukaan väitetyllä salaisella yhteistyöllä pyrittiin keinotekoisesti nostamaan hintoja. Dronevideo näyttää Auschwitz-Birkenaun keskitysleirin Miksi tavalliset ihmiset syyllistyivät holokaustissa hirmutekoihin? Holokausti vuosi vuodelta "Shokki" Tuhannet israelilaiset lukiolaiset matkustavat joka vuosi toisen maailmansodan kuolemanleirien muistomerkille. Matka voi maksaa useita tuhansia sekeleitä oppilasta kohti (1 000 sekelin arvo on 177 puntaa), kuten Israelin tiedotusvälineissä kerrotaan. BBC:n Jerusalemissa oleva Kevin Connolly kertoo, että monille israelilaisille lukiolaisille vierailu natsien kuolemanleirien muistomerkillä Etelä-Puolassa on siirtymäriitti, joka antaa heille suoran yhteyden holokaustiin, joka on nykyajan juutalaishistorian suurin tragedia. Jos väitteet osoittautuvat todeksi, kirjeenvaihtajamme lisää, Israelissa ollaan järkyttyneitä siitä, että matkailun muotoon, johon suhtaudutaan hyvin juhlallisesti, on saatettu soveltaa laittomia liiketoimintatapoja. Natsit murhasivat holokaustin aikana noin kuusi miljoonaa juutalaista, pääasiassa miehitetyn Puolan kuolemanleireillä. Pelkästään Auschwitzissa tapettiin yli miljoona ihmistä, enimmäkseen juutalaisia.</w:t>
      </w:r>
    </w:p>
    <w:p>
      <w:r>
        <w:rPr>
          <w:b/>
        </w:rPr>
        <w:t xml:space="preserve">Yhteenveto</w:t>
      </w:r>
    </w:p>
    <w:p>
      <w:r>
        <w:t xml:space="preserve">Yhdeksän israelilaisen matkatoimiston johtajaa on pidätetty epäiltynä siitä, että he ovat sopineet lukiolaisten matkojen hinnoista entisille natsien kuolemanleireille, kuten Auschwitziin.</w:t>
      </w:r>
    </w:p>
    <w:p>
      <w:r>
        <w:rPr>
          <w:b/>
          <w:u w:val="single"/>
        </w:rPr>
        <w:t xml:space="preserve">Asiakirjan numero 19429</w:t>
      </w:r>
    </w:p>
    <w:p>
      <w:r>
        <w:t xml:space="preserve">Lake District kuvattuna grafiikan postikorteissa</w:t>
      </w:r>
    </w:p>
    <w:p>
      <w:r>
        <w:t xml:space="preserve">Aluetta kuvataan grafiikan keinoin teoskokonaisuudessa "Wish You Were Here - postikortteja todellisuuden reunalta". Ne huutokaupataan Lontoossa myöhemmin tänä vuonna. Tuotto menee Lakes International Comic Art Festivalille ja hyväntekeväisyysjärjestö Comics Literary Awarenessille. Dave Gibbon, ensimmäinen sarjakuvapalkinnon saaja, joka tunnetaan parhaiten The Watchmenin taiteilijana, loi postikortin nimeltä All Your Lakes Are Belong To Us. Steven Appleby, joka tekee sarjakuvia muun muassa The Guardian- ja The Times -sanomalehtiin, sanoi, että hänen postikorttinsa sai inspiraationsa Arthur Ransomen teoksesta Swallows and Amazons. Hän sanoi: "Olen lukenut kirjat uudelleen monta kertaa sen jälkeen. "Ne saivat minut ensimmäistä kertaa tiedostamaan, että on mahdollista nimetä maailma uudelleen ja kuvitella se uudelleen ja astua sitten siihen." Monet taiteilijoista osallistuvat Kendalissa 16.-18. lokakuuta järjestettävään The Lakes International Comic Art Festivaliin. Festivaalilla järjestetään keskusteluja, elokuvaa, elävää piirtämistä ja näyttelyitä. Festivaalijohtaja Julie Tait sanoi: "Festivaali kokoaa yhteen kansainvälisesti tunnettuja sarjakuvataiteilijoita maailmanluokan maisemissa ja toivoo inspiroivansa tulevia tekijöiden ja lukijoiden sukupolvia. "Postikorttihankkeella, tilannekuvana, pyritään osoittamaan sarjakuvataiteen monipuolisuus ja saavutettavuus."</w:t>
      </w:r>
    </w:p>
    <w:p>
      <w:r>
        <w:rPr>
          <w:b/>
        </w:rPr>
        <w:t xml:space="preserve">Yhteenveto</w:t>
      </w:r>
    </w:p>
    <w:p>
      <w:r>
        <w:t xml:space="preserve">Seitsemän sarjakuvapiirtäjää on seurannut William Wordsworthin ja Beatrix Potterin jalanjälkiä ottamalla inspiraatiota Lake Districtistä.</w:t>
      </w:r>
    </w:p>
    <w:p>
      <w:r>
        <w:rPr>
          <w:b/>
          <w:u w:val="single"/>
        </w:rPr>
        <w:t xml:space="preserve">Asiakirjan numero 19430</w:t>
      </w:r>
    </w:p>
    <w:p>
      <w:r>
        <w:t xml:space="preserve">Google Street View vierailee Guernseyllä ja Alderneylla</w:t>
      </w:r>
    </w:p>
    <w:p>
      <w:r>
        <w:t xml:space="preserve">Toukokuussa yritys pyysi anteeksi myönnettyään, että se oli kerännyt salaamattomien wi-fi-verkkojen kautta lähetettyjä tietoja. Nyt yritys on päässyt sopimukseen Guernseyn tietosuojavaltuutetun kanssa tietojen keräämisestä Bailiwickissä. Google sanoi, että asiasta tiedotettaisiin ennen kuvien julkaisemista verkossa. Se sanoi, että kun kuvat on kerätty vielä vahvistamattomana ajankohtana, tunnistettavat tiedot, kuten kasvot ja auton rekisterikilvet, häivytetään. Tämä tarkoittaa, että kestää useita kuukausia ennen kuin Guernseyn kuvat julkaistaan Street View -palvelussa. Googlen mukaan saaren asukkailla on mahdollisuus pyytää, että heitä mahdollisesti koskevat kuvat poistetaan tai että niitä muutetaan siten, että niistä poistetaan henkilökohtaisesti häiritsevä tai loukkaava materiaali. Yksityiskohtaiset tiedot siitä, miten tämä voidaan tehdä, löytyvät Googlen tietosuojasivulta, ja tietosuojavaltuutettu sanoi, että lisätietoa julkaistaan osavaltioiden verkkosivustolla. Kaikkia, joilla on huolenaiheita, pyydetään ottamaan yhteyttä tietosuojavirastoon.</w:t>
      </w:r>
    </w:p>
    <w:p>
      <w:r>
        <w:rPr>
          <w:b/>
        </w:rPr>
        <w:t xml:space="preserve">Yhteenveto</w:t>
      </w:r>
    </w:p>
    <w:p>
      <w:r>
        <w:t xml:space="preserve">Google Street View on tulossa Guernseyyn ja Alderneylle lähiaikoina, mutta se kerää vain kuvia, ei wi-fi-dataa.</w:t>
      </w:r>
    </w:p>
    <w:p>
      <w:r>
        <w:rPr>
          <w:b/>
          <w:u w:val="single"/>
        </w:rPr>
        <w:t xml:space="preserve">Asiakirjan numero 19431</w:t>
      </w:r>
    </w:p>
    <w:p>
      <w:r>
        <w:t xml:space="preserve">Southwell Minsterin ikkunassa muistetaan ensimmäisen maailmansodan uhrauksia.</w:t>
      </w:r>
    </w:p>
    <w:p>
      <w:r>
        <w:t xml:space="preserve">Kuvion sydämessä on joukko sotilaita nostamassa toveria, jonka ojennetut kädet viittaavat ristiinnaulitsemiseen. Taiteilija Nicholas Mynheer sanoi, että tämä edustaa "myötätuntoa ja toisten palvelemista". Ikkuna vihitään käyttöön 10. heinäkuuta pidettävässä jumalanpalveluksessa. Mynheer sanoi, että oli etuoikeus saada valmistaa ikkuna "niinkin upeaan rakennukseen kuin Southwell Minster" ja viettää elämässään aikaa, jonka hän omistaa kokonaan Suuren sodan pohtimiselle. "Se oli todella nöyryyttävä kokemus, kun aloin saada käsityksen kaikkien asianosaisten valtavasta uhrauksesta", hän sanoi. "Aluksi tunsin olevani häkeltynyt kertomuksista, jotka kertoivat silkasta kauhusta - tajunnan räjäyttävästä julmuudesta - mutta pimeyden keskellä näkyi kuitenkin vähitellen pieniä toivon pilkahduksia: yksi ihminen auttoi toista, rakkaus voitti vihan, ja tajusin, että minun oli kuvattava tätä suunnittelussa." Hän sanoi, että hän oli myös itse ollut mukana. Southwell Minster sijaitsee Nottinghamshiressä, mutta se oli sodan aikaan Derbyshiren ja Nottinghamshiren emäkirkko. Mynheer sanoi, että uhrauksia ei tehty vain juoksuhaudoissa ja sotarintamalla, joten ikkunassa näkyvät myös kotimaassa tehdyt uhraukset. Keskellä olevan sotilasryhmän alla nainen ripustaa pyykkiä, joita myrsky on puhaltanut. Tämä edustaa naisia ja muita kotiin jääneitä, mutta myös Mariaa ristin juurella.</w:t>
      </w:r>
    </w:p>
    <w:p>
      <w:r>
        <w:rPr>
          <w:b/>
        </w:rPr>
        <w:t xml:space="preserve">Yhteenveto</w:t>
      </w:r>
    </w:p>
    <w:p>
      <w:r>
        <w:t xml:space="preserve">Southwell Minsteriin on asennettu ikkuna, jolla muistetaan Nottinghamshiren ja Derbyshiren asukkaiden uhrauksia ensimmäisessä maailmansodassa.</w:t>
      </w:r>
    </w:p>
    <w:p>
      <w:r>
        <w:rPr>
          <w:b/>
          <w:u w:val="single"/>
        </w:rPr>
        <w:t xml:space="preserve">Asiakirjan numero 19432</w:t>
      </w:r>
    </w:p>
    <w:p>
      <w:r>
        <w:t xml:space="preserve">Soutajat lähtevät New Yorkista Atlantin ennätystehtävään</w:t>
      </w:r>
    </w:p>
    <w:p>
      <w:r>
        <w:t xml:space="preserve">Tom Rainey ja Lawrence Walters, molemmat 23, soutavat 7-metrisellä veneellä Yves Salcombeen, Devoniin, tavoitteenaan rikkoa 119 vuotta vanha ennätys. Team Ocean Valourin tavoitteena on kerätä rahaa Raineyn isän Luken muistoksi, joka kuoli aivokasvaimeen vuonna 2012. Kaksikko kertoi blogissaan ensimmäisen päivän jälkeen, että "väsymyksestä huolimatta mieli on korkealla". Norjalaiset George Harbo ja Frank Samuelsen tekivät 55 päivän ja 13 tunnin ennätyksen vuonna 1896. Rainey sanoi, että Brain Tumor Charity oli auttanut hänen perhettään isän kuoleman jälkeen. "Se oli satama siinä, mikä muuten olisi ollut mahdoton myrsky", hän sanoi. Salcombesta kotoisin oleva öljyteollisuuden työntekijä Rainey sai huhtikuussa mukaansa insinööri Lawrence Waltersin Bristolista sen jälkeen, kun hänen soutukumppaninsa Sam Coombs, 25, Somersetista vetäytyi pois selkävamman vuoksi.</w:t>
      </w:r>
    </w:p>
    <w:p>
      <w:r>
        <w:rPr>
          <w:b/>
        </w:rPr>
        <w:t xml:space="preserve">Yhteenveto</w:t>
      </w:r>
    </w:p>
    <w:p>
      <w:r>
        <w:t xml:space="preserve">Kaksi miestä on aloittanut pyrkimyksen olla nopein ja nuorin kaksoismiehistö, joka soutaa 3 800 mailia New Yorkista Yhdistyneeseen kuningaskuntaan.</w:t>
      </w:r>
    </w:p>
    <w:p>
      <w:r>
        <w:rPr>
          <w:b/>
          <w:u w:val="single"/>
        </w:rPr>
        <w:t xml:space="preserve">Asiakirjan numero 19433</w:t>
      </w:r>
    </w:p>
    <w:p>
      <w:r>
        <w:t xml:space="preserve">Suunnitelma Oxfordshiren nopeuskameroiden palauttamiseksi</w:t>
      </w:r>
    </w:p>
    <w:p>
      <w:r>
        <w:t xml:space="preserve">Kamerat kytkettiin pois päältä 1. elokuuta sen jälkeen, kun 600 000 puntaa poistettiin budjettileikkausten vuoksi. Lääninhallitus kertoi käyneensä neuvotteluja poliisin kanssa ja olevansa "lähellä sopimusta" kameroiden uudelleen käyttöönotosta. Turvallisuusryhmä on aiemmin todennut, että kameroiden ohi ylinopeutta ajavien kuljettajien määrä oli noussut jopa 88 prosenttia. Thames Valleyn Safer Road Partnership -järjestö teki testejä kahdella tiellä viiden päivän ajan, ja sen mukaan 62 ihmistä jäi kiinni lain noudattamatta jättämisestä. Oxfordshiren kreivikunnan tiedottaja sanoi: "Olemme keskustelleet Thames Valleyn poliisin kanssa ja olemme lähellä sopimusta kameroiden kytkemisestä takaisin päälle tulevaisuudessa. "Pääasiallinen riski" "Odotamme, että voimme paljastaa sopimuksen yksityiskohdat tulevina viikkoina." Thames Valley Police -poliisin tiedottaja sanoi myös, että se on "lähellä sopimista uudesta järjestelystä" neuvoston kanssa, jonka mukaan "turvakamerat kytketään takaisin päälle kaikkialla Oxfordshiressä". "Nopeus on edelleen yksi suurimmista riskitekijöistä maanteillä, ja turvakamerat ovat tärkeä osa kuljettajien käyttäytymisen torjuntaa. "Olemme olleet säännöllisesti yhteydessä Oxfordshiren kreivikunnanvaltuustoon sen jälkeen, kun kamerat poistettiin käytöstä, ja olemme tyytyväisiä sen päätökseen tukea uutta mallia", hän lisäsi.</w:t>
      </w:r>
    </w:p>
    <w:p>
      <w:r>
        <w:rPr>
          <w:b/>
        </w:rPr>
        <w:t xml:space="preserve">Yhteenveto</w:t>
      </w:r>
    </w:p>
    <w:p>
      <w:r>
        <w:t xml:space="preserve">Oxfordshiren teiden nopeusvalvontakameroiden palauttaminen on käynnissä vain kuukausia sen jälkeen, kun ne suljettiin rahapulan vuoksi.</w:t>
      </w:r>
    </w:p>
    <w:p>
      <w:r>
        <w:rPr>
          <w:b/>
          <w:u w:val="single"/>
        </w:rPr>
        <w:t xml:space="preserve">Asiakirjan numero 19434</w:t>
      </w:r>
    </w:p>
    <w:p>
      <w:r>
        <w:t xml:space="preserve">TV-vaalikeskustelut: DUP:n Peter Robinson luottavainen haasteeseensa</w:t>
      </w:r>
    </w:p>
    <w:p>
      <w:r>
        <w:t xml:space="preserve">Hän sanoo luottavansa siihen, että puolue pystyy osoittamaan, että BBC oli väärässä jättäessään sen pois. Viime kuussa BBC:n pääjohtaja Tony Hall hylkäsi DUP:n pyynnön päästä mukaan tv-keskusteluihin. Robinson sanoo, että hänen puolueensa lakimiehet ottavat yhteyttä televisioyhtiöön ensi viikolla. Hän sanoi, että jos oikeustoimet käynnistetään, ne käydään Lontoossa. Vaikka DUP on Westminsterin neljänneksi suurin puolue, BBC:n mukaan ei olisi reilua kutsua vain yhtä Pohjois-Irlannin puoluetta osallistumaan brittikeskusteluun. Yleisradioyhtiön suunnitelmissa on kaksi keskustelua seitsemän puolueen kanssa, mukaan lukien UKIP, SNP, Plaid Cymru ja vihreät. DUP oli kirjoittanut BBC:lle ja ITV:lle ja pyytänyt selitystä sille, miksi puoluetta ei ollut kutsuttu osallistumaan suorana lähetettäviin vaalikeskusteluihin. Kirjallisessa vastauksessaan DUP:lle lordi Hallin oletetaan sanoneen, että päätös olla ottamatta heitä mukaan oli BBC:n puolueettomuusvelvoitteiden mukainen. BBC ja ITV suunnittelevat tällä hetkellä kahta keskustelua, joihin osallistuvat konservatiivit, työväenpuolue, liberaalidemokraatit, UKIP, Plaid Cymru, SNP ja vihreät. Kolmannessa väittelyssä, jota isännöivät Sky ja Channel 4, Cameron ja työväenpuolueen johtaja Ed Miliband ottavat yhteen.</w:t>
      </w:r>
    </w:p>
    <w:p>
      <w:r>
        <w:rPr>
          <w:b/>
        </w:rPr>
        <w:t xml:space="preserve">Yhteenveto</w:t>
      </w:r>
    </w:p>
    <w:p>
      <w:r>
        <w:t xml:space="preserve">Demokraattisen unionistipuolueen (DUP) johtaja Peter Robinson sanoo, että hänen puolueensa on neuvotellut johtavien lakimiesten kanssa siitä, että Lontoon lähetystoiminnan harjoittajat ovat jättäneet sen pois Yhdistyneen kuningaskunnan vaalikeskusteluista.</w:t>
      </w:r>
    </w:p>
    <w:p>
      <w:r>
        <w:rPr>
          <w:b/>
          <w:u w:val="single"/>
        </w:rPr>
        <w:t xml:space="preserve">Asiakirjan numero 19435</w:t>
      </w:r>
    </w:p>
    <w:p>
      <w:r>
        <w:t xml:space="preserve">Barnsleyn saneeraus: Kendray Streetin sillan purkutyöt alkavat</w:t>
      </w:r>
    </w:p>
    <w:p>
      <w:r>
        <w:t xml:space="preserve">Kendray Streetin silta on ensimmäinen rakennelma, joka puretaan, jotta voidaan toteuttaa saneeraus, johon kuuluu uusi aukio, kirjasto ja kunnostettu tori. Kaupunginhallitus kertoo, että siltaa puretaan "pala palalta" "pulverisointikoneella". Yleisö kerääntyi seuraamaan, kun ilotulitus merkitsi töiden alkua. Valtuutettu Roy Miller sanoi: "Tämä on todella jännittävä kehitysaskel suunnitelmissamme luoda parempi Barnsley. "Luomme paremman keskustan, joka houkuttelee enemmän kävijöitä, luo lisää työpaikkoja ja tekee Barnsleystä paremman paikan asua, työskennellä ja vierailla." Purkamisessa syntyvä betonijäte kierrätetään "100-prosenttisesti rakennuskiviainekseksi, joka käytetään uudelleen Barnsleyssä ja sen ympäristössä", paikallisviranomainen kertoo. Valtuusto on aiemmin sanonut, että hanke ei vaikuta nykyisiin talousarvioihin, vaan se maksetaan "äskettäin myydyillä omaisuuserillä ja lainanotolla". Uuden maisemoidun aukion on määrä valmistua ensi vuonna, ja uudistetun kauppahallin, ostoskadun ja uuden keskustakirjaston on määrä valmistua vuoden 2017 alussa.</w:t>
      </w:r>
    </w:p>
    <w:p>
      <w:r>
        <w:rPr>
          <w:b/>
        </w:rPr>
        <w:t xml:space="preserve">Yhteenveto</w:t>
      </w:r>
    </w:p>
    <w:p>
      <w:r>
        <w:t xml:space="preserve">Barnsleyssä on aloitettu 30 vuotta vanhan sillan purkaminen, jotta kaupungin keskustaa voitaisiin uudistaa 41 miljoonan punnan arvosta.</w:t>
      </w:r>
    </w:p>
    <w:p>
      <w:r>
        <w:rPr>
          <w:b/>
          <w:u w:val="single"/>
        </w:rPr>
        <w:t xml:space="preserve">Asiakirjan numero 19436</w:t>
      </w:r>
    </w:p>
    <w:p>
      <w:r>
        <w:t xml:space="preserve">Woodbridgen Whisstocksin venetelakka-hanke saa neuvoston tuen.</w:t>
      </w:r>
    </w:p>
    <w:p>
      <w:r>
        <w:t xml:space="preserve">Woodbridge Riverside Trust esitti Whisstocks-hanketta koskevan vetoomuksen Suffolk Coastal District Councilille. Neuvosto ilmoitti tukevansa tavoitetta kehittää Whisstocksin venetelakkaa koulutuspaikaksi, mutta ei voinut rahoittaa sitä. Omistajat ovat sanoneet tekevänsä yhteistyötä trustin kanssa hankkeen parissa. Geoff Holdcroft, konservatiivien vapaa-ajan ja talouskehityksen valtuutettu, sanoi: "En voi kuvitella ketään, joka ei olisi samaa mieltä siitä, että alueen kunnostaminen on jo myöhässä. "Näinä vaikeina taloudellisina aikoina on epärealistista ajatella, että neuvosto voisi ostaa alueen suoraan, kuten jotkut ovat ehdottaneet, mutta jatkamme yhteistyötä nykyisten omistajien [Whisstocks Development Limited] kanssa, jotta he voivat esittää nopeasti omat suunnitelmansa alueen uudistamiseksi. "Jos he eivät pysty siihen, heidän olisi tarjottava aluetta myyntiin sellaiselle taholle, joka pystyy toteuttamaan toteuttamiskelpoisen ja tarkoituksenmukaisen suunnitelman." Valtuuston mukaan tulevan kehityksen tavoitteena olisi oltava Deben-joen luiskaan johtavan luiskaan johtavan väylän palauttaminen käyttöön. Säätiö sanoi olevansa varma, että yhteisöllä on riittävästi kiinnostusta yrittää ostaa 16 vuotta sitten suljettu telakka.</w:t>
      </w:r>
    </w:p>
    <w:p>
      <w:r>
        <w:rPr>
          <w:b/>
        </w:rPr>
        <w:t xml:space="preserve">Yhteenveto</w:t>
      </w:r>
    </w:p>
    <w:p>
      <w:r>
        <w:t xml:space="preserve">Paikallisviranomaiset ovat tukeneet suunnitelmaa, jonka tarkoituksena on elvyttää Woodbridgessä sijaitseva hylätty venelaituri yhteisöä varten, mutta he eivät aio rahoittaa sitä.</w:t>
      </w:r>
    </w:p>
    <w:p>
      <w:r>
        <w:rPr>
          <w:b/>
          <w:u w:val="single"/>
        </w:rPr>
        <w:t xml:space="preserve">Asiakirjan numero 19437</w:t>
      </w:r>
    </w:p>
    <w:p>
      <w:r>
        <w:t xml:space="preserve">Bluebell Railwayn perustajan Bernard Holdenin viimeinen matka</w:t>
      </w:r>
    </w:p>
    <w:p>
      <w:r>
        <w:t xml:space="preserve">Bernard Holdenin arkku kulki yhdeksän mailia erikoisjunalla Sheffield Parkista Kingscoteen East Sussexissa. Bluebell Railway Preservation Societyn perustaja ja entinen puheenjohtaja kuoli 4. lokakuuta 104-vuotiaana. Hänen arkunsa päällä oli hänen mitalinsa, kuten Burma Star, keulahattu ja MBE ansioista höyrynsuojelun hyväksi. Bluebell Railwayn tiedottaja Avril Gaynor sanoi: "Hän oli aina hyvin positiivinen ja vahva ja hyvin halukas auttamaan nuorempia ihmisiä. Hän oli aina hyvin energinen ja piti meidät liikkeellä." Neljä univormupukuista kantajaa kantoi Holdenin arkun jarruautoon, kun ystävät ja sukulaiset katselivat laiturilta. Hänen hautajaisensa pidettiin St Margaret's Churchissa Ditchlingissä, East Sussexissa, ennen yksityisiä hautajaisia. Yhdistyksen ensimmäinen kokous, jonka puheenjohtajana toimi Holden, pidettiin sen jälkeen, kun British Rail sulki Lewes-East Grinstead -reitin vuonna 1958. Hän omisti elämänsä junille, ja hän oli Southern ja British Railways -yhtiöiden entinen johtaja. Bluebell Railway houkuttelee vuosittain noin 170 000 kävijää, ja sen liikevaihto on yli 3 miljoonaa puntaa, ja sillä on useita kokopäiväisiä työntekijöitä ja 700 vapaaehtoista. Junalla on kolme viktoriaanista asemaa ja kokoelma vetureita, vaunuja ja vaunuja. Holdenin unelma Bluebellin radan yhdistämisestä päärataan East Grinsteadissa, West Sussexissa, toteutuu ensi vuonna. Gaynor sanoi: "Olemme surullisia vain siitä, ettei hän nähnyt meidän menevän East Grinsteadiin." Hän sanoi: "Olemme surullisia vain siitä, ettei hän nähnyt meidän menevän East Grinsteadiin."</w:t>
      </w:r>
    </w:p>
    <w:p>
      <w:r>
        <w:rPr>
          <w:b/>
        </w:rPr>
        <w:t xml:space="preserve">Yhteenveto</w:t>
      </w:r>
    </w:p>
    <w:p>
      <w:r>
        <w:t xml:space="preserve">Sussexissa sijaitsevan perinteisen höyryrautatien "perustajaisän" arkku on viety radan varteen kunnioituksen osoituksena ennen hautajaistilaisuutta.</w:t>
      </w:r>
    </w:p>
    <w:p>
      <w:r>
        <w:rPr>
          <w:b/>
          <w:u w:val="single"/>
        </w:rPr>
        <w:t xml:space="preserve">Asiakirjan numero 19438</w:t>
      </w:r>
    </w:p>
    <w:p>
      <w:r>
        <w:t xml:space="preserve">Tireeltä kuolleena löydetty tappajavalas tunnistettu "Luluksi".</w:t>
      </w:r>
    </w:p>
    <w:p>
      <w:r>
        <w:t xml:space="preserve">Raato löydettiin 3. tammikuuta, ja Hebridean Whale and Dolphin Trustin asiantuntijat tunnistivat sen myöhemmin Luluksi, joka oli lauman naarasjäsen. Hyväntekeväisyysjärjestö uskoo, että tästä tappajavalasryhmästä saattaa nyt olla jäljellä vain kahdeksan yksilöä. Asiantuntijat toivovat voivansa tutkia ruhon kuolinsyyn selvittämiseksi. Lulun henkilöllisyyden vahvistivat valaiden asiantuntija tohtori Andy Foote ja tohtori Conor Ryan Hebridean Whale and Dolphin Trust -järjestöstä. "Erittäin surullista" He pystyivät tunnistamaan Lulun valaan valasluettelon kuvien avulla silmä- ja satulaläiskien perusteella, jotka ovat ainutlaatuisia jokaiselle valaalle. Tohtori Foote sanoi: "On hyvin surullista menettää tämän ainutlaatuisen ryhmän jäsen. "On monia mahdollisia tekijöitä, joista monet ovat ihmisen aiheuttamia. Kyse voi olla myös hyvin luonnollisesta prosessista." Tohtori Ryan lisäsi: "On erityisen surullista tietää, että jälleen yksi näistä Britannian ja Irlannin saarilla ainutlaatuisista miekkavalaista on kuollut. "Tässä populaatiossa, joka ei ole tuottanut poikasia sen jälkeen, kun tutkimukset aloitettiin, saattaa olla jäljellä vain kahdeksan yksilöä." Skotlannin merieläinten Strandings Scheme toivoo voivansa tutkia eläimen lähipäivinä.</w:t>
      </w:r>
    </w:p>
    <w:p>
      <w:r>
        <w:rPr>
          <w:b/>
        </w:rPr>
        <w:t xml:space="preserve">Yhteenveto</w:t>
      </w:r>
    </w:p>
    <w:p>
      <w:r>
        <w:t xml:space="preserve">Skotlantilaiselta Tireen saarelta kuolleena löydetty miekkavalas on tunnistettu Britannian ainoaksi tunnetuksi nisäkkäiden populaatioksi.</w:t>
      </w:r>
    </w:p>
    <w:p>
      <w:r>
        <w:rPr>
          <w:b/>
          <w:u w:val="single"/>
        </w:rPr>
        <w:t xml:space="preserve">Asiakirjan numero 19439</w:t>
      </w:r>
    </w:p>
    <w:p>
      <w:r>
        <w:t xml:space="preserve">Offshore-purkaminen halvempaa, kun teollisuudesta tulee "tehokkaampaa".</w:t>
      </w:r>
    </w:p>
    <w:p>
      <w:r>
        <w:t xml:space="preserve">Teollisuusjärjestö Oil and Gas UK:n vuoden 2018 Decommissioning Insight Report -raportissa ennustetaan, että menot ovat noin 1,5 miljardia puntaa vuodessa seuraavan vuosikymmenen aikana, mikä on 20 prosenttia vähemmän kuin vuonna 2017 ennustettiin. Arvioiden mukaan tuona aikana poistetaan käytöstä 1 465 kaivoa. Tämä vastaa viidesosaa Yhdistyneen kuningaskunnan mannerjalustan (UKCS) varastosta. Lähes puolet Yhdistyneen kuningaskunnan menoista kohdistuu Pohjanmeren keskiosiin. Oil and Gas UK:n käytöstäpoistopäällikkö Joe Leask sanoi: "Käytöstäpoistoalan kypsyessä meistä tulee tehokkaampia, ja kasvavan asiantuntemuksemme ansiosta voimme suunnitella hankkeita kustannustehokkaammin. "Tietämyksemme laajenee jatkuvasti ja edistää kilpailukykyisiä käytöstäpoistotoimia. "Meidän on nyt keskityttävä tunnistamaan alat, joilla olemme parhaita, vahvistamaan osuuttamme paikallisilla markkinoilla ja viemään sitten nämä taidot ja valmiudet maailmanlaajuisille markkinoille." Vuonna 2015 järjestetyssä merkittävässä konferenssissa kuultiin, että offshore-purkaminen oli Pohjanmeren teollisuuden uusi alku. - mikä tarkoittaa satoja uusia työpaikkoja, jotka vaativat uudenlaista osaamista tulevina vuosikymmeninä. Viime vuonna Aberdeeniin perustettiin simulaattori, jolla opetetaan öljy- ja kaasulaitosten käytöstäpoistoon liittyviä taitoja.</w:t>
      </w:r>
    </w:p>
    <w:p>
      <w:r>
        <w:rPr>
          <w:b/>
        </w:rPr>
        <w:t xml:space="preserve">Yhteenveto</w:t>
      </w:r>
    </w:p>
    <w:p>
      <w:r>
        <w:t xml:space="preserve">Raportin mukaan offshore-purkamisen kustannukset laskevat, kun öljy- ja kaasuteollisuus saa lisää asiantuntemusta ja tehostuu.</w:t>
      </w:r>
    </w:p>
    <w:p>
      <w:r>
        <w:rPr>
          <w:b/>
          <w:u w:val="single"/>
        </w:rPr>
        <w:t xml:space="preserve">Asiakirjan numero 19440</w:t>
      </w:r>
    </w:p>
    <w:p>
      <w:r>
        <w:t xml:space="preserve">Ronald Portzin murha: Hullin nainen Sally Godwin syytteessä</w:t>
      </w:r>
    </w:p>
    <w:p>
      <w:r>
        <w:t xml:space="preserve">Dodthorpesta kotoisin oleva Sally Godwin, 28, määrättiin tutkintavankeuteen, ja hänen on määrä saapua Hullin käräjäoikeuteen tiistaina. Humbersiden poliisin mukaan Portzin ruumis löydettiin Dodthorpessa sijaitsevasta osoitteesta hieman ennen kello 01.00 GMT lauantaina. Poliisi on pyytänyt kaikkia, joilla on tietoja, ilmoittautumaan. Poliisi ilmoitti, että Portzin perheelle on ilmoitettu ja että poliisit tukevat heitä. Seuraa BBC East Yorkshire ja Lincolnshire Facebookissa, Twitterissä ja Instagramissa. Lähetä juttuideoita osoitteeseen yorkslincs.news@bbc.co.uk.</w:t>
      </w:r>
    </w:p>
    <w:p>
      <w:r>
        <w:rPr>
          <w:b/>
        </w:rPr>
        <w:t xml:space="preserve">Yhteenveto</w:t>
      </w:r>
    </w:p>
    <w:p>
      <w:r>
        <w:t xml:space="preserve">Naista syytetään Ronald Portzin murhasta Hullissa varhain lauantaina.</w:t>
      </w:r>
    </w:p>
    <w:p>
      <w:r>
        <w:rPr>
          <w:b/>
          <w:u w:val="single"/>
        </w:rPr>
        <w:t xml:space="preserve">Asiakirjan numero 19441</w:t>
      </w:r>
    </w:p>
    <w:p>
      <w:r>
        <w:t xml:space="preserve">Salaiset ensimmäisen maailmansodan aikaiset vakoilutiedostot on julkaistu verkossa.</w:t>
      </w:r>
    </w:p>
    <w:p>
      <w:r>
        <w:t xml:space="preserve">Vakoojien joukossa on muun muassa pääskyjen ja amatsonien kirjailija Arthur Ransome ja hollantilainen vakooja Mata Hari, joka teloitettiin vakoilusta saksalaisten hyväksi. Digitoidussa julkaisussa on saatavilla yli 150 tiedostoa. Se on osa Kansallisarkiston julkaisusarjaa ensimmäisen maailmansodan satavuotisjuhlan kunniaksi. Asiakirjojen joukossa on myös valvontaraportteja muun muassa bolshevikkipuolueesta, Britannian kommunistisesta puolueesta ja partiolaisjärjestöstä. Mukana on myös poliittisia henkilöitä tunnetuista fasisteista kommunisteihin ja venäläisiin johtajiin, kuten Leon Trotskiin ja Vladimir Leniniin. Tiedostoissa on myös tietoja amerikkalaisesta runoilijasta ja kirjailijasta Ezra Poundista ja brittiläisestä sairaanhoitajasta Edith Cavellista, joka pelasti sotilaita Saksan miehittämässä Belgiassa. Lounais-Lontoossa Kew'ssä sijaitsevan Kansallisarkiston julkaisu on osa sen "Ensimmäinen maailmansota 100" -ohjelmaa, jolla kunnioitetaan sodan vuosipäivää. Kansallisarkiston arkistoasiantuntija Stephen Twigge sanoi: "Kansallisarkiston kokoelmissa olevat asiakirjat paljastavat turvallisuuspalvelun merkityksen kansakunnan suojelemisessa ensimmäisen maailmansodan aikana. "Nyt kun olemme asettaneet tiedostot saataville verkossa osana Ensimmäinen maailmansota 100 -ohjelmaamme, ihmiset ympäri maailmaa voivat tutustua sodan salaiseen historiaan itse."</w:t>
      </w:r>
    </w:p>
    <w:p>
      <w:r>
        <w:rPr>
          <w:b/>
        </w:rPr>
        <w:t xml:space="preserve">Yhteenveto</w:t>
      </w:r>
    </w:p>
    <w:p>
      <w:r>
        <w:t xml:space="preserve">Ensimmäisen maailmansodan aikaisia vakoojia koskevat salaiset MI5:n tiedostot ovat ensimmäistä kertaa saatavilla verkossa, muun muassa kuulusteluraportteja ja valokuvia.</w:t>
      </w:r>
    </w:p>
    <w:p>
      <w:r>
        <w:rPr>
          <w:b/>
          <w:u w:val="single"/>
        </w:rPr>
        <w:t xml:space="preserve">Asiakirjan numero 19442</w:t>
      </w:r>
    </w:p>
    <w:p>
      <w:r>
        <w:t xml:space="preserve">Manchester on valmis auttamaan vuoden 2022 Kansainyhteisön kisojen järjestämisessä.</w:t>
      </w:r>
    </w:p>
    <w:p>
      <w:r>
        <w:t xml:space="preserve">Lontoo, Liverpool ja Birmingham ovat ilmaisseet kiinnostuksensa tapahtuman järjestämiseen sen jälkeen, kun isäntäkaupunki Durban vetäytyi. Manchesterin kaupunginvaltuusto ilmoitti olevansa valmis "varmistamaan onnistuneiden kisojen järjestämisen", jos sitä pyydetään. Liverpoolin pormestari Joe Anderson sanoi, että hän työskentelisi mielellään Manchesterin kanssa. Hän kuitenkin sanoi twiitissään, että Liverpool "haastaa" kaikki yritykset "lahjoittaa kisat Lontooseen tai jollekin muulle ilman asianmukaista tarjouskilpailu- ja hankintamenettelyä". On selvää, että Manchester olisi halukas toimimaan isäntäkaupunkina tai yhteistyössä muiden paikkojen kanssa. Kaupunki isännöi kisoja vuonna 2002. Kaupunginvaltuusto totesi lausunnossaan: "Jos meitä pyydettäisiin auttamaan, tekisimme mielellämme yhteistyötä Kansainyhteisön kisojen liiton ja hallituksen kanssa varmistaaksemme, että vuoden 2022 kisat järjestetään menestyksekkäästi Englannissa." Lontoon pormestarin tiedottaja sanoi, että kisat ovat "hieno urheilutapahtuma" ja että Lontoo "kuuntelisi mitä tahansa ehdotusta vuoden 2022 kisojen isännöinnistä". "Hallituksen ja muiden sidosryhmien kanssa olisi kuitenkin pohdittava useita käytännön kysymyksiä, kuten huomattavaa rahoitusta, jota kisat vaatisivat."</w:t>
      </w:r>
    </w:p>
    <w:p>
      <w:r>
        <w:rPr>
          <w:b/>
        </w:rPr>
        <w:t xml:space="preserve">Yhteenveto</w:t>
      </w:r>
    </w:p>
    <w:p>
      <w:r>
        <w:t xml:space="preserve">Manchesterin johtavat virkamiehet ovat käyneet keskusteluja kaupungin avustamisesta vuoden 2022 Kansainyhteisön kisojen isännöinnissä, kertoo BBC.</w:t>
      </w:r>
    </w:p>
    <w:p>
      <w:r>
        <w:rPr>
          <w:b/>
          <w:u w:val="single"/>
        </w:rPr>
        <w:t xml:space="preserve">Asiakirjan numero 19443</w:t>
      </w:r>
    </w:p>
    <w:p>
      <w:r>
        <w:t xml:space="preserve">Nainen puukotettiin kahdesti ryöstöyrityksessä Willenhallissa</w:t>
      </w:r>
    </w:p>
    <w:p>
      <w:r>
        <w:t xml:space="preserve">West Midlandsin poliisin mukaan 18-vuotias nainen oli ystävänsä kanssa Coventryn Willenhallin alueella tiistaina, kun noin kuuden miehen ryhmä lähestyi heitä. He vaativat käteistä ja koruja ennen kuin hyökkäsivät naisen kimppuun St James Lanella noin kello 14.30 BST. Nainen vietiin sairaalaan kaksi puukoniskua saaneena. Poliisin mukaan nainen ei loukkaantunut vakavasti. Tutkimukset jatkuvat, ja poliisi on pyytänyt silminnäkijöitä ottamaan yhteyttä. Seuraa BBC West Midlandsia Facebookissa ja Twitterissä ja tilaa paikalliset uutispäivitykset suoraan puhelimeesi. Aiheeseen liittyvät Internet-linkit West Midlandsin poliisi West Midlandsin sairaankuljetuspalvelu</w:t>
      </w:r>
    </w:p>
    <w:p>
      <w:r>
        <w:rPr>
          <w:b/>
        </w:rPr>
        <w:t xml:space="preserve">Yhteenveto</w:t>
      </w:r>
    </w:p>
    <w:p>
      <w:r>
        <w:t xml:space="preserve">Naamioituneet miehet puukottivat naista kahdesti selkään ryöstöyrityksen yhteydessä.</w:t>
      </w:r>
    </w:p>
    <w:p>
      <w:r>
        <w:rPr>
          <w:b/>
          <w:u w:val="single"/>
        </w:rPr>
        <w:t xml:space="preserve">Asiakirjan numero 19444</w:t>
      </w:r>
    </w:p>
    <w:p>
      <w:r>
        <w:t xml:space="preserve">Hai tappoi surffaajan, 13, Reunionin edustalla Intian valtamerellä</w:t>
      </w:r>
    </w:p>
    <w:p>
      <w:r>
        <w:t xml:space="preserve">Elioksi nimetty teini oli surffaamassa kielletyllä vesialueella länsirannikolla, kun hänen kimppuunsa hyökättiin sunnuntaiaamuna. Paikalliset viranomaiset kertoivat lausunnossaan, että he olivat lähettäneet erikoisveneitä paikallistamaan haita. Vuodesta 2007 lähtien saarella on tehty 16 tällaista hyökkäystä. Seitsemän ihmistä on kuollut. Nuoren uhrin kerrottiin olleen lupaava surffaaja. Pelastajat saapuivat paikalle nopeasti, mutta eivät pystyneet pelastamaan häntä. Helmikuussa haihyökkäyksen, joka ei johtanut kuolemaan, jälkeen kiellettiin kaikki vesiaktiviteetit hengenpelastajien valvomien alueiden ulkopuolella.</w:t>
      </w:r>
    </w:p>
    <w:p>
      <w:r>
        <w:rPr>
          <w:b/>
        </w:rPr>
        <w:t xml:space="preserve">Yhteenveto</w:t>
      </w:r>
    </w:p>
    <w:p>
      <w:r>
        <w:t xml:space="preserve">Hai on tappanut 13-vuotiaan pojan Ranskan Intian valtamerellä sijaitsevan Réunionin saaren edustalla.</w:t>
      </w:r>
    </w:p>
    <w:p>
      <w:r>
        <w:rPr>
          <w:b/>
          <w:u w:val="single"/>
        </w:rPr>
        <w:t xml:space="preserve">Asiakirjan numero 19445</w:t>
      </w:r>
    </w:p>
    <w:p>
      <w:r>
        <w:t xml:space="preserve">Worksopin aseella uhkaava raiskaaja Glen Roe vangittiin vankilaan</w:t>
      </w:r>
    </w:p>
    <w:p>
      <w:r>
        <w:t xml:space="preserve">Glen Roe, 45, murtautui taloon Worksopissa, Nottinghamshiren osavaltiossa, varhain 2. elokuuta. Hänet tuomittiin Nottinghamin kruununoikeudessa kahdesta raiskauksesta, ampuma-aseen jäljitelmän hallussapidosta ja tappouhkauksesta. Tuomari sanoi, ettei hän "ymmärtänyt, millaista vahinkoa olet aiheuttanut". Oikeudenkäynnissä kuultiin, että Roe oli hyökkäyshetkellä luvanvaraisena aiemmasta ampuma-aserikoksesta. Käytettyään tiiltä ikkunan rikkomiseen toisen miehen läsnä ollessa hän osoitti aseella naisen päätä ennen hyökkäyksensä aloittamista. Hänen kuultiin myös sanovan toiselle miehelle: "Aion tappaa hänet, ei ole mitään muuta tehtävissä". Roe, jolla ei ole kiinteää osoitetta, sanoi myöhemmin naiselle, ettei hän aio tappaa naista, mutta sanoi aikovansa käydä tulitaistelua poliisien kanssa. Vaikka ase osoittautui myöhemmin väärennökseksi, uhri oli "koko ajan kauhuissaan" ja uskoi aseen olevan aito. Tuomari Gregory Dickinson sanoi: "Alistitte tämän naisen pitkäkestoiseen ja hirvittävään koettelemukseen aseella uhaten hänen omassa kodissaan. "Hän kärsi pysyvästä kauhusta, jolla oli syvällisiä ja vakavia seurauksia." Seuraa BBC East Midlandsia Facebookissa, Twitterissä tai Instagramissa. Lähetä juttuideoita osoitteeseen eastmidsnews@bbc.co.uk.</w:t>
      </w:r>
    </w:p>
    <w:p>
      <w:r>
        <w:rPr>
          <w:b/>
        </w:rPr>
        <w:t xml:space="preserve">Yhteenveto</w:t>
      </w:r>
    </w:p>
    <w:p>
      <w:r>
        <w:t xml:space="preserve">Mies, joka teki "jatkuvan ja hirvittävän" seksuaalisen hyökkäyksen naisen kimppuun tämän kotona ja uhkasi samalla ampua hänet, on saanut 19 vuoden tuomion.</w:t>
      </w:r>
    </w:p>
    <w:p>
      <w:r>
        <w:rPr>
          <w:b/>
          <w:u w:val="single"/>
        </w:rPr>
        <w:t xml:space="preserve">Asiakirjan numero 19446</w:t>
      </w:r>
    </w:p>
    <w:p>
      <w:r>
        <w:t xml:space="preserve">'Supersankarit' nappasivat hyökkääjän Musselburghin Tescossa</w:t>
      </w:r>
    </w:p>
    <w:p>
      <w:r>
        <w:t xml:space="preserve">Robiniksi pukeutunut mies oli Eskview Roadilla Musselburghissa, kun hänen kimppuunsa käytiin perjantaina hieman ennen kello 20:00. Hän ja hänen ystävänsä, jotka kaikki olivat pukeutuneet naamiaisasuihin, soittivat poliisille ja ajoivat hyökkääjän takaa Tescoon. Vessapaperirullakäytävällä käydyn kahakan jälkeen 21-vuotias mies pidätettiin. Hän tunnusti myöhemmin oikeudessa syyllisyytensä. 'Anteeksi Tesco' Tapaus tuli julki, kun East Lothianin poliisi twiittasi asiasta ja kiitti naamiaisasuista ryhmää avusta. Eräässä twiitissä luki: "Se on hyvä idea, mutta se ei ole hyvä idea: "Kiitos Batmanille, Robinille, Robinin isälle, smurffille ja Hoffille avusta perjantai-iltana. #Tesco, pahoittelut vessapaperirullan käytävästä." Toisessa Itä-Lothianin poliisien twiitissä luki: "Robin pahoinpideltiin, poliisi kutsuttiin paikalle, kollektiivi auttoi meitä takaa-ajossa, pieni häiriö Tescossa hyllyssä pidätyksen aikana, sitä ei voinut käsikirjoittaa!"." Skotlannin poliisin tiedottaja sanoi: "21-vuotias mies pidätettiin ja häntä vastaan nostettiin syyte perjantaina 1. marraskuuta Eskview Roadilla Musselburghissa tapahtuneesta pahoinpitelystä. "Hänet vangittiin maanantaihin 4. marraskuuta asti, jolloin hän ilmestyi oikeuteen ja tunnusti syyllisyytensä rikokseen."</w:t>
      </w:r>
    </w:p>
    <w:p>
      <w:r>
        <w:rPr>
          <w:b/>
        </w:rPr>
        <w:t xml:space="preserve">Yhteenveto</w:t>
      </w:r>
    </w:p>
    <w:p>
      <w:r>
        <w:t xml:space="preserve">Batmaniksi, Robiniksi, David Hasselhoffiksi ja smurffiksi pukeutuneet ihmiset auttoivat poliiseja nappaamaan rikollisen East Lothianin supermarketissa.</w:t>
      </w:r>
    </w:p>
    <w:p>
      <w:r>
        <w:rPr>
          <w:b/>
          <w:u w:val="single"/>
        </w:rPr>
        <w:t xml:space="preserve">Asiakirjan numero 19447</w:t>
      </w:r>
    </w:p>
    <w:p>
      <w:r>
        <w:t xml:space="preserve">Demo, kun oikeus kuulee Facebookin sotilaan kuolemantapauksia koskevaa syytettä</w:t>
      </w:r>
    </w:p>
    <w:p>
      <w:r>
        <w:t xml:space="preserve">Azhar Ahmed, 19, Fir Avenue, Ravensthorpe, ilmestyi Dewsburyn tuomaristuomioistuimeen syytettynä vuoden 2003 viestintälain nojalla. Rasistisesti törkeä syyte yleisestä järjestyksestä peruttiin istunnossa, ja Ahmed kiisti uuden syytteen. Hänet vapautettiin takuita vastaan Huddersfieldin tuomarin eteen 3. heinäkuuta. Ahmedia syytetään törkeän loukkaavan viestin lähettämisestä 8. maaliskuuta. Oikeuden ulkopuolella oli runsaasti poliiseja, sillä noin 50 mielenosoittajaa järjesti äänekkään mielenosoituksen vastaajan saapuessa ja poistuessa. Osa mielenosoittajista piti kädessään julisteita, joissa luki Combined Ex-Forces -ryhmän nimi. Combined Ex-Forces -ryhmä kuvailee itseään verkkosivuillaan puolisotilaalliseksi järjestöksi, jonka tehtävänä on paljastaa ja kukistaa Britannian kansan sisäiset ja ulkoiset viholliset. Julisteissa kehotettiin vangitsemaan ne, jotka loukkasivat Britannian asevoimia. Kuusi sotilasta sai surmansa 6. maaliskuuta Lashkar Gahissa improvisoidussa räjähteessä, joka oli kuolettavin yksittäinen isku brittijoukkoja vastaan Afganistanissa sitten vuoden 2001. Kersantti Nigel Coupe, 33, 1. pataljoonasta The Duke of Lancaster's Regimentistä sai surmansa yhdessä ylikersantti Jake Hartleyn, 20, sotamies Anthony Framptonin, 20, sotamies Christopher Kershawin, 19, sotamies Daniel Waden, 20, ja sotamies Daniel Wilfordin, 21, kanssa, jotka kaikki kuuluivat 3. pataljoonaan, The Yorkshire Regimentiin. Ahmedin saapuminen oikeuteen tapahtui samaan aikaan, kun sotilaiden ruumiit vietiin Oxfordshiressä sijaitsevaan RAF Brize Nortoniin.</w:t>
      </w:r>
    </w:p>
    <w:p>
      <w:r>
        <w:rPr>
          <w:b/>
        </w:rPr>
        <w:t xml:space="preserve">Yhteenveto</w:t>
      </w:r>
    </w:p>
    <w:p>
      <w:r>
        <w:t xml:space="preserve">Mielenosoittajat kokoontuivat tuomioistuimen ulkopuolelle, kun teiniä syytettiin loukkaavan Facebook-viestin lähettämisestä kuuden brittisotilaan kuolemasta.</w:t>
      </w:r>
    </w:p>
    <w:p>
      <w:r>
        <w:rPr>
          <w:b/>
          <w:u w:val="single"/>
        </w:rPr>
        <w:t xml:space="preserve">Asiakirjan numero 19448</w:t>
      </w:r>
    </w:p>
    <w:p>
      <w:r>
        <w:t xml:space="preserve">999-puhelun väärinkäyttö aiheuttaa Walesin ambulanssipalvelun kampanjan</w:t>
      </w:r>
    </w:p>
    <w:p>
      <w:r>
        <w:t xml:space="preserve">Lähes neljännes puheluista katsottiin syyskuuhun päättyneen vuoden aikana "ei vakaviksi". Se on käynnistänyt Be Wise Save Lives -kampanjansa, jossa kehotetaan ihmisiä käyttämään 999-numeroa järkevästi kiireisen ajanjakson kynnyksellä. "Arvokkaiden resurssiemme tukkiminen tämäntyyppisillä puheluilla voi kirjaimellisesti olla hengenvaarallista", sanoi toimitusjohtaja Jason Killens. "Puhelimenhoitajien varpaan tönäisyyn käyttämä aika voisi olla aikaa, joka voitaisiin käyttää elvytysohjeiden antamiseen sydänpysähdyksen saaneelle henkilölle tai avun järjestämiseen tieliikennekolarin uhrille." Näin on kuitenkin. "Asiattomat puhelut ambulanssipalveluun ovat ongelma ympäri vuoden, mutta erityisesti talven tullen, kun ihmiset ovat sairaampia ja sääolosuhteet ovat epäsuotuisat", sanoo Killman. Viime vuonna vastaanotetuista 470 601 puheluista 116 674 luokiteltiin sellaisiksi, jotka eivät olleet vakavia tai välittömästi hengenvaarallisia. Miksi ihmiset ovat soittaneet hätänumeroon 999? Muiden sopimattomien soittajien joukossa oli muun muassa mies, jolla oli krapula, ja lapsiryhmä, joka soitti 999:ään laulamaan joululauluja. Toiminnanjohtaja Lee Brooks sanoi, että vaikka osa puheluista oli huijauksia, "monet puhelut tulivat ihmisiltä, joilla ei todellakaan ollut aavistustakaan, mihin muualle he voisivat kääntyä". Hän kehotti ihmisiä hakemaan neuvoja NHS Direct Walesin verkkosivuilta tai soittamalla numeroon 0845 46 47 tai 111. Hän sanoi, että he voivat myös käydä yleislääkärissä, apteekissa tai lievien vammojen yksikössä.</w:t>
      </w:r>
    </w:p>
    <w:p>
      <w:r>
        <w:rPr>
          <w:b/>
        </w:rPr>
        <w:t xml:space="preserve">Yhteenveto</w:t>
      </w:r>
    </w:p>
    <w:p>
      <w:r>
        <w:t xml:space="preserve">Welsh Ambulance Servicen mukaan ihmiset soittivat viime vuonna 999:ään pyytääkseen apua hammassärkyyn, hikkaan ja kipeään bikinirajaan.</w:t>
      </w:r>
    </w:p>
    <w:p>
      <w:r>
        <w:rPr>
          <w:b/>
          <w:u w:val="single"/>
        </w:rPr>
        <w:t xml:space="preserve">Asiakirjan numero 19449</w:t>
      </w:r>
    </w:p>
    <w:p>
      <w:r>
        <w:t xml:space="preserve">Brexit: Michael Gove kirjoittaa puolueille EU:n läsnäolosta NI:ssä</w:t>
      </w:r>
    </w:p>
    <w:p>
      <w:r>
        <w:t xml:space="preserve">Michael Gove vastasi neljän puolueen kirjeeseen pääministerin puolesta. Aiemmin tällä viikolla hän kertoi kansanedustajille, ettei EU tarvitse "minisuurlähetystöä" Belfastiin brexitin siirtymäkauden jälkeen. Hänen kirjeessään toistetaan tämä kanta. Huhtikuun alussa Allianssin, Vihreiden, SDLP:n ja Sinn Féinin johtajat kirjoittivat Boris Johnsonille, että he olivat "vahvasti sitä mieltä", että EU:n toimisto Belfastissa "on välttämätön". Heidän mukaansa EU:n asiantuntijoiden olisi sijoitettava Belfastiin, jotta he voisivat pitää yhteyttä Britannian hallitukseen ja Pohjois-Irlannin toimeenpanovaltaan. Goven kirje on päivätty 27. huhtikuuta, samana päivänä, jona hän esitti kommenttinsa parlamentin jäsenille. Siinä todetaan: "Kantamme on edelleen, että Yhdistynyt kuningaskunta ei voi suostua siihen, että EU:n pysyvä läsnäolo sijoitetaan Belfastiin." Kabinettiministeri Gove sanoi, että hallitus helpottaisi tarvittaessa EU:n virkamiesten tilapäisiä vierailuja, mutta se ei hyväksy, että "EU:n valtuuskunnan toimisto Belfastissa tai mikään muu pysyvä EU:n läsnäolo Pohjois-Irlannissa" olisi tarpeen. "Turhaa peliä" Sen jälkeen, kun Gove oli esittänyt samanlaisia kommentteja Euroopan unionin valiokunnassa, Sinn Féinin kansanedustaja John Finucane sanoi, että hallitus "pelaa turhaa peliä" vastustaessaan EU:n toimistoa. Kabinettiministeri antoi kommenttinsa sen jälkeen, kun EU oli ilmoittanut haluavansa teknisen tukikohdan Pohjois-Irlantiin. Siirtymäkauden, jota kutsutaan joskus täytäntöönpanokaudeksi, on määrä kestää 31. joulukuuta asti. Tänä aikana Yhdistynyt kuningaskunta pysyy sekä EU:n tulliliitossa että sisämarkkinoilla.</w:t>
      </w:r>
    </w:p>
    <w:p>
      <w:r>
        <w:rPr>
          <w:b/>
        </w:rPr>
        <w:t xml:space="preserve">Yhteenveto</w:t>
      </w:r>
    </w:p>
    <w:p>
      <w:r>
        <w:t xml:space="preserve">Neljän Pohjois-Irlannin poliittisen puolueen johtajille, jotka kannattivat Britannian pysymistä EU:ssa, on kerrottu, että EU:n pysyvä läsnäolo Pohjois-Irlannissa on tarpeetonta.</w:t>
      </w:r>
    </w:p>
    <w:p>
      <w:r>
        <w:rPr>
          <w:b/>
          <w:u w:val="single"/>
        </w:rPr>
        <w:t xml:space="preserve">Asiakirjan numero 19450</w:t>
      </w:r>
    </w:p>
    <w:p>
      <w:r>
        <w:t xml:space="preserve">15 miljoonan punnan alennettu bussimatkustusjärjestelmä nuorille</w:t>
      </w:r>
    </w:p>
    <w:p>
      <w:r>
        <w:t xml:space="preserve">Walesin hallituksen rahoittama Mytravelpass oikeuttaa 110 000 16-18-vuotiasta matkustajaa saamaan kolmanneksen alennuksen bussimaksuista kaikkialla Walesissa. Liikenneministeri Edwina Hart sanoi, että sen avulla nuorten olisi helpompi päästä töihin ja koulutukseen. Passi koskee paikallisia matkoja ja pidempiä TrawsCymru-reittejä. Järjestelmä on osa työväenpuolueen ja liberaalidemokraattien syyskuussa 2014 tekemää sopimusta, jolla hyväksyttiin Walesin hallituksen talousarvio.</w:t>
      </w:r>
    </w:p>
    <w:p>
      <w:r>
        <w:rPr>
          <w:b/>
        </w:rPr>
        <w:t xml:space="preserve">Yhteenveto</w:t>
      </w:r>
    </w:p>
    <w:p>
      <w:r>
        <w:t xml:space="preserve">Nuorille on käynnistetty 15 miljoonan punnan edullinen bussimatkustusohjelma.</w:t>
      </w:r>
    </w:p>
    <w:p>
      <w:r>
        <w:rPr>
          <w:b/>
          <w:u w:val="single"/>
        </w:rPr>
        <w:t xml:space="preserve">Asiakirjan numero 19451</w:t>
      </w:r>
    </w:p>
    <w:p>
      <w:r>
        <w:t xml:space="preserve">EU laatii mustan listan veroparatiiseista</w:t>
      </w:r>
    </w:p>
    <w:p>
      <w:r>
        <w:t xml:space="preserve">Valtiovarainministerit ovat hyväksyneet siirron, joka on määrä saada päätökseen kesän loppuun mennessä. Euroopan komissio sanoo, että mustalla listalla oleville valtioille olisi määrättävä seuraamuksia, jos muutospyyntöjä ei oteta huomioon. Panaman asianajotoimisto Mossack Fonsecan miljoonien tiedostojen vuotaminen paljasti, miten rikkaat ja vaikutusvaltaiset käyttävät veroparatiiseja varallisuutensa piilottamiseen. Täysi kattavuus: Suunnitelmat yhtenäisestä EU:n luettelosta "yhteistyöhaluttomista oikeudenkäyttöalueista" ovat aiemmin estyneet ristiriitaisten kansallisten etujen vuoksi. Tällä hetkellä EU:n 28 jäsenvaltiolla on erilaiset kansalliset luettelot veroparatiiseista, ja ne voivat erikseen päättää, määräävätkö ne rajoittavia toimenpiteitä. Uudesta yhteisestä luettelosta käytävien neuvottelujen odotetaan olevan monimutkaisia, ja luetteloon sisällytettävien valtioiden määrä on edelleen epäselvä. Ministerit ovat myös sopineet vaihtavansa tietoja yritysten tosiasiallisista edunsaajista, ja EU aikoo puuttua pankkeihin ja veroneuvojiin, jotka auttavat asiakkaitaan kätkemään rahaa ulkomaille.</w:t>
      </w:r>
    </w:p>
    <w:p>
      <w:r>
        <w:rPr>
          <w:b/>
        </w:rPr>
        <w:t xml:space="preserve">Yhteenveto</w:t>
      </w:r>
    </w:p>
    <w:p>
      <w:r>
        <w:t xml:space="preserve">EU:n jäsenvaltiot ovat sopineet laativansa mustan listan veroparatiiseista Panama-papereiden vuotojen jälkeen.</w:t>
      </w:r>
    </w:p>
    <w:p>
      <w:r>
        <w:rPr>
          <w:b/>
          <w:u w:val="single"/>
        </w:rPr>
        <w:t xml:space="preserve">Asiakirjan numero 19452</w:t>
      </w:r>
    </w:p>
    <w:p>
      <w:r>
        <w:t xml:space="preserve">Murhaa metsästetään, kun kuoleva mies löydettiin palavasta talosta</w:t>
      </w:r>
    </w:p>
    <w:p>
      <w:r>
        <w:t xml:space="preserve">John Dalziel, 47, löydettiin torstaina noin kello 22.05 Whites Bridge Avenuella Paisleyssä, Renfrewshiren osavaltiossa sijaitsevassa kiinteistössä syttyneen tulipalon jälkeen. Dalziel vietiin Glasgow'ssa sijaitsevaan Queen Elizabethin yliopistolliseen sairaalaan, mutta hän kuoli vähän myöhemmin. Poliisien mukaan alueella oli tuolloin useita ihmisiä. Komisario Stuart Grainger suurrikostutkintaryhmästä sanoi: "Selvitämme parhaillaan tapahtumien kaikkia olosuhteita, ja ajatuksemme ovat herra Dalzielin perheen luona tänä vaikeana aikana. "Jos joku näki tai kuuli jotain ennen tai jälkeen tapahtuman, mikä voisi auttaa tutkimuksissamme, kehotan häntä ilmoittautumaan, vaikka tieto olisi kuinka vähäpätöinen tahansa." "Jos joku näki tai kuuli jotain ennen tapahtumaa tai sen jälkeen, mikä voisi auttaa tutkimuksissamme, kehotan häntä ilmoittautumaan." Skotlannin poliisi on perustanut verkkosivuston, jonka kautta voi toimittaa tietoja tutkintaryhmälle nimettömänä. Aiheeseen liittyvät Internet-linkit Poliisi Skotlanti - operaatio Stanhope</w:t>
      </w:r>
    </w:p>
    <w:p>
      <w:r>
        <w:rPr>
          <w:b/>
        </w:rPr>
        <w:t xml:space="preserve">Yhteenveto</w:t>
      </w:r>
    </w:p>
    <w:p>
      <w:r>
        <w:t xml:space="preserve">Rikostutkijat ovat vahvistaneet, että mies, joka kuoli sen jälkeen, kun hänet löydettiin vakavasti loukkaantuneena palavasta talosta, oli murhattu.</w:t>
      </w:r>
    </w:p>
    <w:p>
      <w:r>
        <w:rPr>
          <w:b/>
          <w:u w:val="single"/>
        </w:rPr>
        <w:t xml:space="preserve">Asiakirjan numero 19453</w:t>
      </w:r>
    </w:p>
    <w:p>
      <w:r>
        <w:t xml:space="preserve">Rankkasateet tuovat säävaroituksen Walesiin</w:t>
      </w:r>
    </w:p>
    <w:p>
      <w:r>
        <w:t xml:space="preserve">Ilmatieteen laitos on antanut keltaisen varoituksen keski-, etelä- ja länsi-Walesin alueille. Varoitus on voimassa kello 18.00 GMT alkaen ja kestää koko viikonlopun. Ennustajien mukaan suuressa osassa Walesia on odotettavissa 10-20 millimetriä sadetta, ja Brecon Beaconsin korkeilla alueilla jopa 50 millimetriä. Viikkojen rankkasateiden jälkeen uusin säärintama kasaa vielä lisää vettä tulvivan ja kyllästyneen maan päälle. Pääennustajan mukaan: "Vaikka tällaiset sademäärät eivät yleensä aiheuttaisikaan suuria vaikutuksia, maaperän kyllästyneen luonteen vuoksi paikallisen pintavesitulvan riski on suurempi kuin tavallisesti odotettavissa." Säävaroitus kattaa Blaenau Gwentin, Bridgendin, Caerphillyn, Cardiffin, Carmarthenshiren, Merthyr Tydfilin, Monmouthshiren, Neath Port Talbotin, Newportin, Pembrokeshiren, Powysin, Rhondda Cynon Taffin, Swansean, Torfaenin ja Vale of Glamorganin.</w:t>
      </w:r>
    </w:p>
    <w:p>
      <w:r>
        <w:rPr>
          <w:b/>
        </w:rPr>
        <w:t xml:space="preserve">Yhteenveto</w:t>
      </w:r>
    </w:p>
    <w:p>
      <w:r>
        <w:t xml:space="preserve">Walesissa tulee perjantaina voimaan toinenkin säävaroitus, kun rankkasateet leviävät maan yli.</w:t>
      </w:r>
    </w:p>
    <w:p>
      <w:r>
        <w:rPr>
          <w:b/>
          <w:u w:val="single"/>
        </w:rPr>
        <w:t xml:space="preserve">Asiakirjan numero 19454</w:t>
      </w:r>
    </w:p>
    <w:p>
      <w:r>
        <w:t xml:space="preserve">Pembrokeshire Early Potato -perunalle myönnetään suojattu eurooppalainen asema.</w:t>
      </w:r>
    </w:p>
    <w:p>
      <w:r>
        <w:t xml:space="preserve">Euroopan komissio on myöntänyt kuuluisalle Pembrokeshire Early Potato -perunalle suojatun maantieteellisen merkinnän (SMM) aseman. Vain kreivikunnasta peräisin olevia perunoita saa kutsua Pembrokeshire Early -perunaksi. Se myönnettiin Haverfordwestissä sijaitsevan Puffin Produce Ltd. -yrityksen puolesta. Pembrokeshire Earlies -perunaa on viljelty kreivikunnassa 1700-luvun puolivälistä lähtien, ja sitä pidetään arvokkaana tuotteena. "Pembrokeshire Early -peruna on yksi Walesin parhaista tuotteista", sanoi Puffinin toimitusjohtaja Huw Thomas. "SMM-statuksen saavuttaminen on ollut pitkä ja tiukka prosessi, mutta olemme täysin tyytyväisiä lopputulokseen, emmekä malta odottaa ensi vuoden Pembrokeshire Earliesia, jotta voimme juhlia sitä tyylillä."</w:t>
      </w:r>
    </w:p>
    <w:p>
      <w:r>
        <w:rPr>
          <w:b/>
        </w:rPr>
        <w:t xml:space="preserve">Yhteenveto</w:t>
      </w:r>
    </w:p>
    <w:p>
      <w:r>
        <w:t xml:space="preserve">Länsi-Walesista kotoisin oleva vaatimaton peruna on liittynyt samppanjan, Parman kinkun ja walesilaisen lammaslihan eliittiin.</w:t>
      </w:r>
    </w:p>
    <w:p>
      <w:r>
        <w:rPr>
          <w:b/>
          <w:u w:val="single"/>
        </w:rPr>
        <w:t xml:space="preserve">Asiakirjan numero 19455</w:t>
      </w:r>
    </w:p>
    <w:p>
      <w:r>
        <w:t xml:space="preserve">Worcestershiren kuninkaallisen sairaalan pomo sairauslomalla huhtikuusta lähtien</w:t>
      </w:r>
    </w:p>
    <w:p>
      <w:r>
        <w:t xml:space="preserve">Worcestershire Acute Hospitals NHS Trustin toimitusjohtaja Penny Venables on ollut työkyvytön 13. huhtikuuta lähtien, kolme päivää sen jälkeen, kun Medical Incident Officer (MIO) kutsuttiin paikalle. Toimitusjohtaja on nimitetty virkaatekeväksi. Trust ei pystynyt antamaan lisätietoja Venablesin sairaudesta. Kyseessä on viimeisin häiriötilanne organisaatiossa, joka ylläpitää myös Kidderminsterin sairaalaa ja Redditchin Alexandra Hospitalia. Huhtikuussa West Midlands Ambulance Service lähetti "ennennäkemättömässä" tilanteessa MIO:n Worcestershire Royal Hospitaliin hoidon viivästymisen vuoksi. Potilaat jonottivat käytävällä ja heitä hoidettiin ambulansseissa sen sijaan, että heidät olisi otettu päivystysyksikköön. Helmikuussa koko Alexandran päivystyspalveluita johtava konsulttiryhmä erosi, kun väitettiin "kiusaamiskulttuurista" ja hoitohenkilökunnan ja johdon välisten suhteiden rikkoutumisesta.</w:t>
      </w:r>
    </w:p>
    <w:p>
      <w:r>
        <w:rPr>
          <w:b/>
        </w:rPr>
        <w:t xml:space="preserve">Yhteenveto</w:t>
      </w:r>
    </w:p>
    <w:p>
      <w:r>
        <w:t xml:space="preserve">Sen NHS-luottokunnan johtaja, jossa "katastrofilääkäri" kutsuttiin auttamaan alipaineista A&amp;E-osastoa, on ollut sairauslomalla huhtikuusta lähtien.</w:t>
      </w:r>
    </w:p>
    <w:p>
      <w:r>
        <w:rPr>
          <w:b/>
          <w:u w:val="single"/>
        </w:rPr>
        <w:t xml:space="preserve">Asiakirjan numero 19456</w:t>
      </w:r>
    </w:p>
    <w:p>
      <w:r>
        <w:t xml:space="preserve">Suunnitelma käyttää 10 miljoonaa puntaa Douglasin kävelykadun parannuksiin.</w:t>
      </w:r>
    </w:p>
    <w:p>
      <w:r>
        <w:t xml:space="preserve">Hallituksen kyselytutkimus osoitti, että lähes 60 prosenttia vastanneista piti sen ulkonäköä ala-arvoisena. Parannuksia harkitaan muun muassa hevosraitiovaunujen siirtämistä tien toiselle puolelle ja niiden muuttamista yksikaistaisiksi. Infrastruktuuriministeri Phil Gawne sanoi, että parannushanke oli saanut ylivoimaisen suuren yleisön tuen. Hän lisäsi: "Seuraavaksi laaditaan yksityiskohtaiset suunnitelmat, ja pyydämme niistä lisää kommentteja ennen kuin jatkamme." Hän lisäsi: "Seuraavaksi laaditaan yksityiskohtaiset suunnitelmat, ja pyydämme niistä lisää kommentteja ennen kuin jatkamme." Ministeriön uskotaan tarkastelevan keinoja parantaa tiloja, jotta asukkaita ja matkailijoita kannustettaisiin käyttämään kävelykatua enemmän. Pysäköintikysymystä käsitellään, samoin kuin mahdollisuutta ottaa käyttöön työmatkaliikenteen mahdollisuuksia Manx Electric Railwayn kanssa.</w:t>
      </w:r>
    </w:p>
    <w:p>
      <w:r>
        <w:rPr>
          <w:b/>
        </w:rPr>
        <w:t xml:space="preserve">Yhteenveto</w:t>
      </w:r>
    </w:p>
    <w:p>
      <w:r>
        <w:t xml:space="preserve">Mansaaren hallitus on alustavasti sopinut käyttävänsä 10 miljoonaa puntaa seuraavien neljän vuoden aikana Douglasin rantakadun parantamiseen.</w:t>
      </w:r>
    </w:p>
    <w:p>
      <w:r>
        <w:rPr>
          <w:b/>
          <w:u w:val="single"/>
        </w:rPr>
        <w:t xml:space="preserve">Asiakirjan numero 19457</w:t>
      </w:r>
    </w:p>
    <w:p>
      <w:r>
        <w:t xml:space="preserve">Cumbria-tulvista rahoitettava rahasto jakaa miljoona puntaa apua.</w:t>
      </w:r>
    </w:p>
    <w:p>
      <w:r>
        <w:t xml:space="preserve">Cumbria Community Foundationin mukaan rahoilla on autettu 1300 perhettä. Avustus, jolla säätiö ylitti virstanpylvään, myönnettiin pyörätuolin käyttäjälle Keith Watsonille, joka pelastettiin Keswickin asunnostaan. Säätiön 6 miljoonan punnan kokonaistavoitteeseen on kerätty lähes 5 miljoonaa puntaa, joista 1 miljoona puntaa on saatu hallitukselta. Apurahaa voivat hakea kaikki taloudellisesti vaikeuksissa olevat henkilöt, ja yli puolet tähän mennessä myönnetyistä varoista on mennyt ihmisille, joilla ei ole vakuutusta. Watson, 33, sai 1250 puntaa. Jos häntä ei olisi pelastettu asunnostaan, hän pelkäsi hukkuneensa. Hän sanoi: "Olen menettänyt kaikki huonekaluni ja lähes kaiken omaisuuteni. Pääsin ulos vain laukku mukanani, jossa oli vaihtovaatteet ja puhelimeni." Tulvasta toipumista koskeva vetoomus käynnistettiin 5. joulukuuta, ja viidessä päivässä kerättiin miljoona puntaa. Rankkasateet tulvivat eri puolilla kreivikuntaa, ja tuhannet kodit kärsivät tulvista. Carlislessa sijaitsevia kiinteistöjä evakuoitiin, ja Glenriddingin kylä kärsi kolmesta tulvasta saman viikon aikana. Myös Keswick ja Appleby kärsivät pahoin.</w:t>
      </w:r>
    </w:p>
    <w:p>
      <w:r>
        <w:rPr>
          <w:b/>
        </w:rPr>
        <w:t xml:space="preserve">Yhteenveto</w:t>
      </w:r>
    </w:p>
    <w:p>
      <w:r>
        <w:t xml:space="preserve">Joulukuun myrskyjen jälkeisistä tulvista kärsineiden cumbrialaisväestön auttamiseksi perustettu vetoomus on jakanut yhteensä 1 miljoonan punnan lahjoitukset.</w:t>
      </w:r>
    </w:p>
    <w:p>
      <w:r>
        <w:rPr>
          <w:b/>
          <w:u w:val="single"/>
        </w:rPr>
        <w:t xml:space="preserve">Asiakirjan numero 19458</w:t>
      </w:r>
    </w:p>
    <w:p>
      <w:r>
        <w:t xml:space="preserve">Keira Knightley jättää Broadway-esityksen väliin 'pienen vamman' jälkeen</w:t>
      </w:r>
    </w:p>
    <w:p>
      <w:r>
        <w:t xml:space="preserve">Tähti tekee Broadway-debyyttinsä New Yorkin Studio 54 -teatterissa. Roundabout Theatre Companyn mukaan hänen odotetaan olevan valmis torstai-illan esitykseen. Viime viikolla Knightleyn debyyttiesityksen keskeytti yleisössä ollut mies, joka huusi ja heitti kukkia, ennen kuin turvamiehet saattoivat hänet ulos. Mies oli istunut yleisön välitasanteella ennen kuin hän meni kaiteelle huutamaan näyttelijättärelle, joka ei rikkonut rooliaan. Miehen kuultiin sanovan: "Viisi sekuntia on liian pitkä aika odottaa vastausta!" ennen kuin hän heitti kukkia poistuessaan. Muut yleisön jäsenet väittivät miehen huutaneen: "Me pääsemme taivaaseen yhdessä". Knightley näyttelee Terese Raquin -elokuvan nimihenkilöä, nuorta naista, joka on rakkaudettomassa avioliitossa ja jolla on intohimoinen suhde. Emile Zolan romaaniin perustuvassa "tarinassa rakkaudesta, himosta, petoksesta ja syyllisyydestä" näyttelee myös Gabriel Ebert. Näytelmä on vielä ennakkonäytöksessä, ja sen virallinen ensi-ilta on vasta 29. lokakuuta. Vaikka kyseessä on The Imitation Game- ja Pirates of the Caribbean -tähden Broadway-debyytti, Knightley on esiintynyt West Endin näyttämöllä kahdesti aiemmin. Hän näytteli vuonna 2009 komediassa The Misanthrope ja vuonna 2011 Lillian Hellmanin teoksessa The Children's Hour.</w:t>
      </w:r>
    </w:p>
    <w:p>
      <w:r>
        <w:rPr>
          <w:b/>
        </w:rPr>
        <w:t xml:space="preserve">Yhteenveto</w:t>
      </w:r>
    </w:p>
    <w:p>
      <w:r>
        <w:t xml:space="preserve">Brittinäyttelijä Keira Knightley joutui perumaan keskiviikkoillan esityksensä Therese Raquin Broadway-näytelmästä "pienen vamman" vuoksi.</w:t>
      </w:r>
    </w:p>
    <w:p>
      <w:r>
        <w:rPr>
          <w:b/>
          <w:u w:val="single"/>
        </w:rPr>
        <w:t xml:space="preserve">Asiakirjan numero 19459</w:t>
      </w:r>
    </w:p>
    <w:p>
      <w:r>
        <w:t xml:space="preserve">Malin väkivaltaisuudet: Nigerialainen rauhanturvaaja kuoli Timbuktussa</w:t>
      </w:r>
    </w:p>
    <w:p>
      <w:r>
        <w:t xml:space="preserve">Erillisessä välikohtauksessa Tessalitissa loukkaantui kolme tšadilaista rauhanturvaajaa. Lähes 200 YK:n operaation jäsentä on kuollut sen perustamisen jälkeen vuonna 2013, mikä tekee siitä maailman tappavimman rauhanturvaoperaation. Rauhanturvaajat lähetettiin Maliin sen jälkeen, kun islamistitaistelijat valtasivat maan pohjoisosan vuonna 2012. YK:n pääsihteeri António Guterres on tuominnut iskut ja sanonut olevansa "syvästi surullinen" rauhanturvaajan kuolemasta. Hän on kehottanut Malin viranomaisia saattamaan syylliset oikeuden eteen ja todennut, että YK:n rauhanturvaajiin kohdistuvat hyökkäykset "voivat olla sotarikoksia". Kun jihadistit olivat vallanneet suuria alueita Pohjois-Malissa, heidät työnnettiin takaisin Ranskan johtamassa sotilasoperaatiossa. Osa maasta on kuitenkin edelleen hallituksen hallinnan ulottumattomissa.</w:t>
      </w:r>
    </w:p>
    <w:p>
      <w:r>
        <w:rPr>
          <w:b/>
        </w:rPr>
        <w:t xml:space="preserve">Yhteenveto</w:t>
      </w:r>
    </w:p>
    <w:p>
      <w:r>
        <w:t xml:space="preserve">Nigerialainen YK:n rauhanturvaaja on saanut surmansa ja toinen loukkaantunut tuntemattomien hyökkääjien toimesta Timbuktussa Pohjois-Malissa, kertoo YK.</w:t>
      </w:r>
    </w:p>
    <w:p>
      <w:r>
        <w:rPr>
          <w:b/>
          <w:u w:val="single"/>
        </w:rPr>
        <w:t xml:space="preserve">Asiakirjan numero 19460</w:t>
      </w:r>
    </w:p>
    <w:p>
      <w:r>
        <w:t xml:space="preserve">Croydonin neuvostoa varoitettiin keramiikan myyntisuunnitelmasta</w:t>
      </w:r>
    </w:p>
    <w:p>
      <w:r>
        <w:t xml:space="preserve">Croydonin neuvosto aikoo huutokaupata 24 arvokasta maljakkoa, kulhoa ja pulloa. Museojärjestön mukaan Croydon rikkoo eettisiä sääntöjä. Paikallinen liikemies Raymond Riesco myi Croydonille 230 kappaleen kokoelman, johon kuuluu Ming-dynastian kulhoja, vuonna 1959. 'Vahva tapaus' Yhdistyksen eettinen komitea aikoo pyytää neuvoston edustajia osallistumaan kurinpitokäsittelyyn. Järjestön johtaja Mark Taylor sanoi, että Croydonia vastaan esitetyt syytteet olivat "erittäin vahvat". "Heille annetaan tilaisuus antaa tilinsä kuulemisessa, ennen kuin teemme päätöksen", hän sanoi. "Jos lautakunta sitten päättää, että luovutus on eettisten sääntöjen vastainen, sillä on valtuudet suositella Museums Associationin erottamista." Järjestö asettaa museoille eettiset normit, ja sitä pidetään alan vertailukohtana. Croydonin esineet huutokaupataan Hongkongissa marraskuussa. "Vaikea päätös" Kaupunginvaltuusto toivoo, että myynnillä saadaan rahaa Fairfield Hallsin, 50 vuotta vanhan taidekeskuksen, jossa on konserttisali, teatteri ja galleria, kunnostamiseen. Kokoelman loput 206 esinettä ovat edelleen yleisön nähtävillä. Heinäkuussa lasten, perheiden ja oppimisen asioista vastaava kabinettivirkailija Tim Pollard sanoi: "On selvää, että tämä on ollut vaikea päätös, emmekä ole tehneet sitä kevyesti". Myös Arts Council England on arvostellut myyntiä. Se kirjoitti Croydonin kaupunginvaltuustolle aiemmin tänä vuonna ja varoitti, että tällainen siirto ei vastaa kansallisia museostandardeja.</w:t>
      </w:r>
    </w:p>
    <w:p>
      <w:r>
        <w:rPr>
          <w:b/>
        </w:rPr>
        <w:t xml:space="preserve">Yhteenveto</w:t>
      </w:r>
    </w:p>
    <w:p>
      <w:r>
        <w:t xml:space="preserve">Museoalan elin on päättänyt, että Etelä-Lontoon neuvoston on ryhdyttävä kurinpitotoimiin, koska se aikoo myydä osan kiinalaisen antiikkikeramiikan kokoelmastaan.</w:t>
      </w:r>
    </w:p>
    <w:p>
      <w:r>
        <w:rPr>
          <w:b/>
          <w:u w:val="single"/>
        </w:rPr>
        <w:t xml:space="preserve">Asiakirjan numero 19461</w:t>
      </w:r>
    </w:p>
    <w:p>
      <w:r>
        <w:t xml:space="preserve">Flappy Bird palaa, sanoo luoja Dong Nguyen</w:t>
      </w:r>
    </w:p>
    <w:p>
      <w:r>
        <w:t xml:space="preserve">Twitterissä eräs fani oli kysynyt, aikooko hän laittaa pelin takaisin sovelluskauppaan. "Kyllä, mutta ei pian", Nguyen vastasi ja lisäsi myöhemmin: "En työskentele suunnitelmien mukaan. Julkaisen sen, kun se on valmis." Nguyen poisti suositun pelin helmikuussa ja sanoi sen suosion pilanneen hänen "yksinkertaisen elämänsä". Toukokuussa 2013 julkaistu Flappy Bird oli ladattavissa ilmaiseksi, ja pelaajan piti napauttaa näyttöä pitääkseen linnun lennossa. Yksinkertaisesta grafiikastaan huolimatta Flappy Bird oli tunnetusti vaikea peli, sillä monet käyttäjät pystyivät pitämään linnun ilmassa vain muutaman sekunnin ajan ennen kuin se osui esteeseen ja putosi. Peli levisi viraaliksi sen jälkeen, kun sitä mainostivat lähes kokonaan sosiaalisen median käyttäjät, ja sitä arvosteli YouTube-kanavalla yli 22 miljoonaa tilaajaa. Sitä ladattiin 50 miljoonaa kertaa, ja suosionsa huipulla Nguyenin kerrottiin tienanneen mainostamisesta 50 000 dollaria (30 450 puntaa) päivässä. Rolling Stonen haastattelussa aiemmin tässä kuussa Nguyen kertoi, että hän oli päättänyt poistaa suositun mobiilipelin App Storesta sen jälkeen, kun käyttäjät olivat kirjoittaneet hänelle yksityiskohtaisesti siitä, miten peli oli tuhonnut heidän elämänsä. Pelin poistamisen jälkeen käyttäjät käynnistivät useita intohimoisia vetoomuksia pelin palauttamiseksi.</w:t>
      </w:r>
    </w:p>
    <w:p>
      <w:r>
        <w:rPr>
          <w:b/>
        </w:rPr>
        <w:t xml:space="preserve">Yhteenveto</w:t>
      </w:r>
    </w:p>
    <w:p>
      <w:r>
        <w:t xml:space="preserve">Riippuvuutta aiheuttava mobiilipeli Flappy Bird palaa Applen sovelluskauppaan, on pelin luoja Dong Nguyen vahvistanut - vaikkei hän suostunutkaan kertomaan tarkkaa päivämäärää.</w:t>
      </w:r>
    </w:p>
    <w:p>
      <w:r>
        <w:rPr>
          <w:b/>
          <w:u w:val="single"/>
        </w:rPr>
        <w:t xml:space="preserve">Asiakirjan numero 19462</w:t>
      </w:r>
    </w:p>
    <w:p>
      <w:r>
        <w:t xml:space="preserve">Jerseyn nollatuntisopimusten käyttö huolestuttaa työllisyysasiantuntijaa</w:t>
      </w:r>
    </w:p>
    <w:p>
      <w:r>
        <w:t xml:space="preserve">Nollatuntisopimuksia käytetään silloin, kun työntekijää tarvitaan säännöllisesti, mutta käytettävissä olevasta työstä ei ole varmuutta. Jerseyn neuvonta- ja sovittelupalvelun johtaja David Witherington sanoi, että jotkut työnantajat eivät käytä niitä asianmukaisesti. Kauppakamarin edustaja David Warr sanoi, että ne ovat välttämättömiä. Hän sanoi: "Yritysten on mahdotonta työllistää ihmisiä ja maksaa palkkoja yksityishenkilöille, kun ei ole mitään tekemistä. Tämä on näiden sopimusten tarkoitus. "Emme kuitenkaan halua, että näitä sopimuksia käytetään väärin." Witheringtonin mukaan jotkut työnantajat uskoivat, että sopimukset suojaavat heitä irtisanomis- tai irtisanomiskorvausten maksamiselta. Hän sanoi, etteivät he voi vain sanoa työntekijöilleen, ettei työtä ole enää tarjolla.</w:t>
      </w:r>
    </w:p>
    <w:p>
      <w:r>
        <w:rPr>
          <w:b/>
        </w:rPr>
        <w:t xml:space="preserve">Yhteenveto</w:t>
      </w:r>
    </w:p>
    <w:p>
      <w:r>
        <w:t xml:space="preserve">Erään työmarkkina-asiantuntijan mukaan jotkut Jerseyn pomot käyttävät väärin sopimuksia, joissa ei mainita, kuinka monta tuntia työntekijät työskentelevät viikossa.</w:t>
      </w:r>
    </w:p>
    <w:p>
      <w:r>
        <w:rPr>
          <w:b/>
          <w:u w:val="single"/>
        </w:rPr>
        <w:t xml:space="preserve">Asiakirjan numero 19463</w:t>
      </w:r>
    </w:p>
    <w:p>
      <w:r>
        <w:t xml:space="preserve">South Downs: Downs Downs: Dark Skies -festivaali avautuu upeilla valokuvilla</w:t>
      </w:r>
    </w:p>
    <w:p>
      <w:r>
        <w:t xml:space="preserve">Sen otti Neil Jones Cissbury Ringillä Worthingin lähellä Länsi-Sussexissa, ja tuomarit kuvailivat sitä "lumoavaksi". Puistolle myönnettiin vuonna 2016 kansainvälinen pimeän taivaan suojelualue (International Dark Skies Reserve) tunnustuksena alueella näkyvien tähtiöiden laadusta. Kilpailu järjestettiin puiston vuotuisen Dark Skies -festivaalin käynnistämiseksi. Voittajakuvasta tuomari Graham Bryant, Royal Astronomical Societyn jäsen, sanoi: "Pidän tumman yksivärisen taivaan ja etualan värien vastakkainasettelusta. "Linnunrataa ei ole käsitelty liikaa, ja se näkyy kaikessa loistossaan." Toisen sijan sai John Fox, jonka kuva oli otettu Birling Gapissa, lähellä Eastbournea, East Sussexissa. "Kuvan pituus auttaa todella näkemään koko Linnunradan", sanoi tuomari Tiffany Frances-Baker, joka on pimeää taivasta käsittelevän kirjan kirjoittaja. Anthony Whitbournen kuva ravusta Cuckmere Havenissa, lähellä Seafordia, voitti ensimmäisen palkinnon Living Dark Skies -luokassa. "Annan tälle kuvalle 10 pistettä 10:stä. Se on todella hauska, eloisa ja omituinen", sanoi metsänvartija Dan Oakley. Luokkaan "upea kuu" sai osallistua missä tahansa päin maailmaa otettuja valokuvia, mutta pääpalkinnon voitti kuva Sussexista. David Oldhamin kuva - nimeltään "Hopeisen kuun valossa" - otettiin Lord's Piecessä, Pulborough'n lähellä. Kilpailu oli festivaalin järjestäjien ensimmäinen. . Aiheeseen liittyvät Internet-linkit Dark Night Skies - South Downs National Park Authority (South Downsin kansallispuiston viranomainen)</w:t>
      </w:r>
    </w:p>
    <w:p>
      <w:r>
        <w:rPr>
          <w:b/>
        </w:rPr>
        <w:t xml:space="preserve">Yhteenveto</w:t>
      </w:r>
    </w:p>
    <w:p>
      <w:r>
        <w:t xml:space="preserve">Kuva Linnunradasta rautakautisen kukkulalinnoituksen yllä on voittanut pääpalkinnon South Downsin kansallispuiston järjestämässä astrovalokuvauskilpailussa.</w:t>
      </w:r>
    </w:p>
    <w:p>
      <w:r>
        <w:rPr>
          <w:b/>
          <w:u w:val="single"/>
        </w:rPr>
        <w:t xml:space="preserve">Asiakirjan numero 19464</w:t>
      </w:r>
    </w:p>
    <w:p>
      <w:r>
        <w:t xml:space="preserve">Jerseyn perhe asumishelvetissä</w:t>
      </w:r>
    </w:p>
    <w:p>
      <w:r>
        <w:t xml:space="preserve">Paul Davey väittää, että hänen La Collette Tower -asunnossaan on niin paljon kosteutta, että hänen astmaatikko-tyttärensä on joutunut sairaalaan useita kertoja. Jerseyn asuntoministeri Andrew Green sanoi, että jopa joka viides sosiaalinen asunto ei ole riittävän hyvä, mutta hän työskentelee niiden parantamiseksi. Davey sanoi yrittäneensä saada ongelmansa kuntoon kahden vuoden ajan. Apulaissheriffi Green sanoi, että La Collette Towerin asuntojen parantamiseksi on meneillään monen miljoonan punnan hanke. Hän sanoi: "Rakennukset ovat terveitä, mutta ne ovat vanhoja, eikä niitä ole eristetty kunnolla, ja niissä esiintyy kondensaatiota. "Jos he avaavat ikkunansa eivätkä tee kuivapesun kaltaisia asioita, heidän olosuhteistaan tulee paljon siedettävämmät." "Jos he avaavat ikkunansa eivätkä tee kuivapesun kaltaisia asioita, heidän olosuhteistaan tulee paljon siedettävämmät." Davey sanoi: "Tämä johtuu pääasiassa tyttärestäni ja siitä, että olemme vieneet hänet sairaalaan niin usein. Nyt kun sää kääntyy jälleen, en halua kokea samaa helvettiä kuin viimeksi." La Collette Towers on yksi kolmesta korttelista, joita parannetaan sen jälkeen, kun poliitikot sopivat 27 miljoonan punnan investoinnista valtion asuntoihin.</w:t>
      </w:r>
    </w:p>
    <w:p>
      <w:r>
        <w:rPr>
          <w:b/>
        </w:rPr>
        <w:t xml:space="preserve">Yhteenveto</w:t>
      </w:r>
    </w:p>
    <w:p>
      <w:r>
        <w:t xml:space="preserve">Jerseystä kotoisin oleva perhe sanoo joutuneensa kokemaan "helvettiä", koska he asuvat ala-arvoisessa valtion kodissa.</w:t>
      </w:r>
    </w:p>
    <w:p>
      <w:r>
        <w:rPr>
          <w:b/>
          <w:u w:val="single"/>
        </w:rPr>
        <w:t xml:space="preserve">Asiakirjan numero 19465</w:t>
      </w:r>
    </w:p>
    <w:p>
      <w:r>
        <w:t xml:space="preserve">Newby Hallin ilotulitusfestivaali käyttää Yhdistyneen kuningaskunnan suurinta pyrotekniikkaa</w:t>
      </w:r>
    </w:p>
    <w:p>
      <w:r>
        <w:t xml:space="preserve">Pyroteknisessä näytöksessä käytettiin neljännen luokan ilotulitteita - suurimpia Yhdistyneessä kuningaskunnassa saatavilla olevia ilotulitteita. Tapahtumaan osallistui kolme ammattilaisryhmää, ja tapahtuma päättyi järjestäjien MLE Pyrotechnicsin loistavaan finaaliin. Fireworks Championsin näytös on suurempi kuin uudenvuodenaatto Lontoossa. More Yorkshiren tarinat Fireworks Champions, joka on nyt 16. kerran järjestettävä, kiertää kesän aikana viidessä Yhdistyneessä kuningaskunnassa sijaitsevassa kartanossa, joihin kuuluvat Stanford Hall Rugbyssä, Belvoir Castle Leicestershiressä, Arley Hall Cheshiressä, Eastnor Castle Hertfordshiressä ja Ragley Hall Warwickshiressä. Kolme eri ryhmää esittää näytökset joka kerta, ja yleisö äänestää suosikkinsa. Grade I-luokiteltu Newby Hall rakennettiin 1690-luvulla Sir Christopher Wrenin toimesta, ja myöhemmin John Carr ja Robert Adam laajensivat ja muokkasivat sitä. Nykyään sitä asuu Comptonin perhe, joka seurasi tapahtumaa. Seuraa BBC Yorkshirea Facebookissa, Twitterissä ja Instagramissa. Lähetä juttuideoita osoitteeseen yorkslincs.news@bbc.co.uk.</w:t>
      </w:r>
    </w:p>
    <w:p>
      <w:r>
        <w:rPr>
          <w:b/>
        </w:rPr>
        <w:t xml:space="preserve">Yhteenveto</w:t>
      </w:r>
    </w:p>
    <w:p>
      <w:r>
        <w:t xml:space="preserve">Tuhannet ihmiset katselivat lauantaina ilotulitusta Newby Hallin alueella lähellä Riponia, jossa 10 minuutin näytökset räjähtivät musiikin tahtiin.</w:t>
      </w:r>
    </w:p>
    <w:p>
      <w:r>
        <w:rPr>
          <w:b/>
          <w:u w:val="single"/>
        </w:rPr>
        <w:t xml:space="preserve">Asiakirjan numero 19466</w:t>
      </w:r>
    </w:p>
    <w:p>
      <w:r>
        <w:t xml:space="preserve">Cornwallin peruskoulu suljetaan toisen lämmitysöljyvarkauden jälkeen viikon sisällä</w:t>
      </w:r>
    </w:p>
    <w:p>
      <w:r>
        <w:t xml:space="preserve">Redruthin lähellä sijaitsevan St Day and Carharrack Community Schoolin ulkoisia öljysäiliöitä on tyhjennetty kahteen otteeseen kahden viime viikonlopun aikana, kertoo poliisi. Rehtori Susannah Storey kertoi sulkeneensa koulun, koska siellä ei ollut lämmitystä. Hän sanoi, että ilman sisälämpötila oli alle noin 12 C (54 F), mutta koulu avataan uudelleen tiistaina. Polttoaineen arvo oli poliisin mukaan 1 600 puntaa. Cornwallin neuvoston edustaja sanoi, että henkilökunta ja koulun johto olivat "erittäin pettyneitä siihen, että loppuvuoden juhlat, koulun esitykset ja oppiminen ovat häiriintyneet". Poliisi tutkii rikoksia. Vanhempi Daniel Fog sanoi olevansa "harmissaan ja hyvin turhautunut", että hänen oli täytynyt "kiirehtiä töistä" noutamaan kymmenvuotias poikansa.</w:t>
      </w:r>
    </w:p>
    <w:p>
      <w:r>
        <w:rPr>
          <w:b/>
        </w:rPr>
        <w:t xml:space="preserve">Yhteenveto</w:t>
      </w:r>
    </w:p>
    <w:p>
      <w:r>
        <w:t xml:space="preserve">Cornwallissa sijaitseva peruskoulu on joutunut sulkemaan ovensa, kun varkaat varastivat sen lämmitysöljyn kahdesti viikon aikana.</w:t>
      </w:r>
    </w:p>
    <w:p>
      <w:r>
        <w:rPr>
          <w:b/>
          <w:u w:val="single"/>
        </w:rPr>
        <w:t xml:space="preserve">Asiakirjan numero 19467</w:t>
      </w:r>
    </w:p>
    <w:p>
      <w:r>
        <w:t xml:space="preserve">Intia tarkistaa kultaveroa, mutta tuontitulli pysyy ennallaan</w:t>
      </w:r>
    </w:p>
    <w:p>
      <w:r>
        <w:t xml:space="preserve">Kaupat on suljettu joissakin osissa Intiaa sen jälkeen, kun maksusta ilmoitettiin liittovaltion talousarviossa 16. maaliskuuta. Viranomaiset sanoivat kuitenkin, etteivät ne aio antaa periksi tuontitullien korottamiselle 2 prosentista 4 prosenttiin. Intia on maailman suurin kullan tuoja. Maailman kultaneuvoston mukaan Intia toi vuonna 2011 maahan 933 tonnia kultaa. Ennen liittovaltion talousarviota hallitus otti käyttöön niin sanotun valmisteveron vain merkkikoruille. Valtiovarainministeri Pranab Mukherjee sanoi tiistaina, että hallitus harkitsee uudelleen uutta 0,3 prosentin valmisteveroa merkitsemättömille kultakoruille, koska se ei halua ahdistella teollisuutta. Hän lisäsi kuitenkin, että tuontivero pysyy, koska intialaiset käyttävät "arvokasta valuuttaa" kullan ostamiseen. Kullan suuri tuonti on heikentänyt rupiaa suhteessa tärkeimpiin maailman valuuttoihin.</w:t>
      </w:r>
    </w:p>
    <w:p>
      <w:r>
        <w:rPr>
          <w:b/>
        </w:rPr>
        <w:t xml:space="preserve">Yhteenveto</w:t>
      </w:r>
    </w:p>
    <w:p>
      <w:r>
        <w:t xml:space="preserve">Intian hallitus on ilmoittanut tarkistavansa merkitsemättömille kultakoruille asetettavaa uutta veroa kultakauppojen omistajien 11 päivää kestäneiden mielenosoitusten jälkeen.</w:t>
      </w:r>
    </w:p>
    <w:p>
      <w:r>
        <w:rPr>
          <w:b/>
          <w:u w:val="single"/>
        </w:rPr>
        <w:t xml:space="preserve">Asiakirjan numero 19468</w:t>
      </w:r>
    </w:p>
    <w:p>
      <w:r>
        <w:t xml:space="preserve">Toinen protesti Aberdeenin Marischal Square -suunnitelmaa vastaan</w:t>
      </w:r>
    </w:p>
    <w:p>
      <w:r>
        <w:t xml:space="preserve">Mielenosoituksen järjestäjät arvioivat, että mielenosoitukseen osallistui noin 1 000 ihmistä. Suunnittelulupa 107 miljoonan punnan hotelli-, toimisto- ja vähittäiskauppahankkeelle myönnettiin viime vuonna. Rakentamista vastustavat ovat väittäneet, että se estää näkymän Provost Skene Houseen ja Marischal Collegeen. He ovat vaatineet, että suunnitelmista järjestetään toinen uusi julkinen kuuleminen. Rakennuttajat Muse sanoi, että Marischal Square olisi "maailmanluokan rakennus". Se rakennetaan kaupungin keskustan alueelle, joka on syntynyt St Nicholas Housen purkamisen seurauksena. Perjantaina Muse julkaisi uuden kuvan, jossa näkyy suunniteltu näkymä Broad Streetiltä historialliseen Provost Skene Houseen. Aiemmin viikolla hanketta vastustavat kampanjoijat olivat julkaisseet omia uusia kuviaan. Viime kuussa useat sadat mielenosoittajat muodostivat ihmisketjun rakennuspaikan ympärille. SNP:n Aberdeenin keskustan kansanedustaja Kevin Stewart on vaatinut tutkimusta siitä, onko yleisöä "johdettu harhaan" Marischal Square -suunnitelmien yksityiskohdista.</w:t>
      </w:r>
    </w:p>
    <w:p>
      <w:r>
        <w:rPr>
          <w:b/>
        </w:rPr>
        <w:t xml:space="preserve">Yhteenveto</w:t>
      </w:r>
    </w:p>
    <w:p>
      <w:r>
        <w:t xml:space="preserve">Aberdeenissa on järjestetty toinen mielenosoitus Aberdeeniin suunniteltua Marischal Square -rakennusta vastaan.</w:t>
      </w:r>
    </w:p>
    <w:p>
      <w:r>
        <w:rPr>
          <w:b/>
          <w:u w:val="single"/>
        </w:rPr>
        <w:t xml:space="preserve">Asiakirjan numero 19469</w:t>
      </w:r>
    </w:p>
    <w:p>
      <w:r>
        <w:t xml:space="preserve">Vichai-säätiö lahjoittaa 800 000 puntaa Leicesterin katedraalin uudistamiseen.</w:t>
      </w:r>
    </w:p>
    <w:p>
      <w:r>
        <w:t xml:space="preserve">Vichai Srivaddhanaprabha kuoli helikopteriturmassa jalkapallostadionin lähellä viime vuoden lokakuussa. Hänen kuolemansa jälkeen jalkapalloseura nimesi nykyisen Leicester City Foxes -säätiönsä hänen mukaansa. Seuran mukaan lahjoitus Leicesterin katedraalille osoittaa, että se on edelleen "täysin sitoutunut" hänen perintönsä toteuttamiseen. Leicesterin dekaani David Monteith sanoi, että Vichai Srivaddhanaprabha -säätiön lahjoitus on "mullistava lahja". Kunnostus- ja uudistussuunnitelmien, jotka koskevat II-luokan katedraalia, johon kuningas Rikhard III haudattiin, odotetaan maksavan yhteensä 11,3 miljoonaa puntaa. Nykyinen rakennus kunnostetaan sisältä ja rakennetaan uusi kulttuuriperintökeskus. Leicester Cityn toimitusjohtaja Susan Whelan sanoi, että seura on "hyvin ylpeä" siitä, että se tukee restaurointihanketta. Hän sanoi: "Tämä on hienoa: "Säätiö on pyrkinyt tukemaan asioita, jotka vaikuttavat Leicesterin ihmisten elämään - tavoite, johon olemme edelleen täysin sitoutuneita Khun Vichain perinnön toteuttamisessa." Rahat ovat seurausta Vichai Srivaddhanaprabhan vuonna 2014 katedraalille tekemästä lahjoituksesta, joka koskee Richard III:n uudelleen hautaamista. Katedraalin on vielä kerättävä 2,3 miljoonaa puntaa hankkeen loppuun saattamiseksi. Seuraa BBC East Midlandsia Facebookissa, Twitterissä tai Instagramissa. Lähetä juttuideoita osoitteeseen eastmidsnews@bbc.co.uk.</w:t>
      </w:r>
    </w:p>
    <w:p>
      <w:r>
        <w:rPr>
          <w:b/>
        </w:rPr>
        <w:t xml:space="preserve">Yhteenveto</w:t>
      </w:r>
    </w:p>
    <w:p>
      <w:r>
        <w:t xml:space="preserve">Leicester Cityn entisen puheenjohtajan mukaan nimetty hyväntekeväisyyssäätiö lahjoittaa 800 000 puntaa kaupungin katedraalin kunnostamiseen.</w:t>
      </w:r>
    </w:p>
    <w:p>
      <w:r>
        <w:rPr>
          <w:b/>
          <w:u w:val="single"/>
        </w:rPr>
        <w:t xml:space="preserve">Asiakirjan numero 19470</w:t>
      </w:r>
    </w:p>
    <w:p>
      <w:r>
        <w:t xml:space="preserve">Norovirus iski kolmeen sairaalaosastoon Wrexhamissa ja Moldissa</w:t>
      </w:r>
    </w:p>
    <w:p>
      <w:r>
        <w:t xml:space="preserve">Terveydenhuollon virkamiesten mukaan kestää vielä joitakin päiviä, ennen kuin Cunliffen ja Masonin osastot julistetaan vapaiksi tautiviruksesta, sillä viimeiset tapaukset raportoitiin maanantaina ja tiistaina. Mold Community Hospitalin yksi osasto suljettiin viime viikolla taudin puhkeamisen vuoksi. Erittäin tarttuva virus aiheuttaa pahoinvointia, oksentelua ja ripulia. Betsi Cadwaladrin yliopiston terveyslautakunnan mukaan Maelor-sairaalassa oli aluksi sairastunut 13 potilasta ja yksi henkilökunnan jäsen. Oireet alkavat noin 12-48 tunnin kuluttua tartunnasta ja kestävät yleensä 12-60 tuntia. Terveyslautakunta kehottaa kaikkia, joilla on oireita, pysymään poissa sairaaloista vähintään 48 tunnin ajan. Moldin sairaalan Clwydin osasto suljettiin uusilta potilailta 29. joulukuuta sen jälkeen, kun Delynin osasto avattiin uudelleen sen jälkeen, kun epidemia oli puhjennut siellä ennen joulua.</w:t>
      </w:r>
    </w:p>
    <w:p>
      <w:r>
        <w:rPr>
          <w:b/>
        </w:rPr>
        <w:t xml:space="preserve">Yhteenveto</w:t>
      </w:r>
    </w:p>
    <w:p>
      <w:r>
        <w:t xml:space="preserve">Kahden osaston odotetaan pysyvän suljettuna uusilta potilailta Wrexham Maelor Hospitalissa talven norovirustartunnan vuoksi.</w:t>
      </w:r>
    </w:p>
    <w:p>
      <w:r>
        <w:rPr>
          <w:b/>
          <w:u w:val="single"/>
        </w:rPr>
        <w:t xml:space="preserve">Asiakirjan numero 19471</w:t>
      </w:r>
    </w:p>
    <w:p>
      <w:r>
        <w:t xml:space="preserve">157 000 puntaa lottoavustusta Cardiffin Caerau-kukkulalinnoituksen parantamiseen</w:t>
      </w:r>
    </w:p>
    <w:p>
      <w:r>
        <w:t xml:space="preserve">Caer Heritage Project sai rahaa Heritage Lottery Fund -rahastosta Caeraun linnoitusta koskevien suunnitelmiensa kehittämiseen. Suunnitelmissa on muun muassa tehdä käytöstä poistetusta gospel-salista kulttuuriperintökeskus ja parantaa pääsyä alueelle. Caerin toinen johtaja, tohtori Dave Wyatt Cardiffin yliopistosta, sanoi, että "merkittävä" kohde on edelleen huonosti tunnettu ja suurelta osin tuntematon. Vuonna 2015 kukkulalinnoituksen kaivauksissa löydettiin neoliittinen korsu ja yksi suurimmista Walesista koskaan löydetyistä keramiikkakokoelmista, joka viittaa siihen, että se voisi olla peräisin 6000 vuoden takaa. Apurahan toivotaan myös auttavan alueen asukkaita ymmärtämään paremmin Hillfortia ja sen merkitystä.</w:t>
      </w:r>
    </w:p>
    <w:p>
      <w:r>
        <w:rPr>
          <w:b/>
        </w:rPr>
        <w:t xml:space="preserve">Yhteenveto</w:t>
      </w:r>
    </w:p>
    <w:p>
      <w:r>
        <w:t xml:space="preserve">Cardiffissa sijaitsevan kukkulalinnoituksen saavutettavuuden ja tiedottamisen helpottamiseksi on myönnetty 157 000 punnan avustus.</w:t>
      </w:r>
    </w:p>
    <w:p>
      <w:r>
        <w:rPr>
          <w:b/>
          <w:u w:val="single"/>
        </w:rPr>
        <w:t xml:space="preserve">Asiakirjan numero 19472</w:t>
      </w:r>
    </w:p>
    <w:p>
      <w:r>
        <w:t xml:space="preserve">Charles Taylorin asianajaja vaiennettiin sotarikostuomioistuimessa</w:t>
      </w:r>
    </w:p>
    <w:p>
      <w:r>
        <w:t xml:space="preserve">Tuomari määräsi Courtenay Griffithsille rangaistuksen sen jälkeen, kun tämä menetti kiistassa malttinsa ja kutsui yhtä syyttäjän asianajajaa pojaksi. Griffiths pyysi myöhemmin anteeksi ja sai jatkaa puhumista. Tayloria vastaan nostetaan 11 syytettä sotarikoksista ja rikoksista ihmisyyttä vastaan. Hän kiistää syytteet. Hänet pidätettiin vuonna 2006, ja oikeudenkäynti alkoi vuonna 2007. Entistä sotapäällikköä syytetään Sierra Leonen RUF-kapinallisten aseistamisesta vuosien 1991-2002 konfliktin aikana, minkä hän kiistää. Griffiths kuulusteli hiljattain ristikuulustelussa malli Naomi Campbellia, hänen entistä agenttiaan Carole Whitea ja näyttelijä Mia Farrow'ta, jotka kaikki antoivat oikeudenkäynnissä todistajanlausuntonsa "veritimanteista", jotka Taylorin väitetään antaneen lahjaksi Campbellille. Syyttäjien mukaan Taylor koulutti ja komensi Liberiassa sijaitsevasta valtaistuimestaan käsin kapinallisia, jotka murhasivat, raiskasivat ja silpoivat Sierra Leonen siviilejä ja usein hakkasivat heiltä kädet ja jalat irti. Sierra Leonen sota tuli tunnetuksi lapsisotilaiden laajamittaisesta käytöstä.</w:t>
      </w:r>
    </w:p>
    <w:p>
      <w:r>
        <w:rPr>
          <w:b/>
        </w:rPr>
        <w:t xml:space="preserve">Yhteenveto</w:t>
      </w:r>
    </w:p>
    <w:p>
      <w:r>
        <w:t xml:space="preserve">Liberian ex-johtajan Charles Taylorin asianajajaa kiellettiin väliaikaisesti puhumasta hänen sotarikosoikeudenkäynnissään riidan jälkeen syyttäjän kanssa.</w:t>
      </w:r>
    </w:p>
    <w:p>
      <w:r>
        <w:rPr>
          <w:b/>
          <w:u w:val="single"/>
        </w:rPr>
        <w:t xml:space="preserve">Asiakirjan numero 19473</w:t>
      </w:r>
    </w:p>
    <w:p>
      <w:r>
        <w:t xml:space="preserve">Coronavirus: Yli 800 intialaista karanteenissa, kun lääkärin testit ovat positiivisia.</w:t>
      </w:r>
    </w:p>
    <w:p>
      <w:r>
        <w:t xml:space="preserve">Myös hänen vaimonsa ja tyttärensä testit ovat olleet positiivisia, Delhin pääministeri Arvind Kejriwal sanoi. Hänen uskotaan saaneen tartunnan Saudi-Arabiasta palanneelta naiselta. Intian pääkaupungissa on raportoitu 35 aktiivista tapausta ja kuusi kuolemantapausta. Lääkäri työskenteli "mohalla"-klinikalla - kuten kaupungin edullisia lähiöklinikoita kutsutaan - Maujpurissa, joka on ruuhkainen kaupunginosa Delhin koillisosassa. Virustartunnan saanut nainen kävi klinikalla 12. maaliskuuta, terveysministeri Satyendar Jain kertoi toimittajille. Hän lisäsi, että terveysviranomaiset ovat pyytäneet kaikkia 800:aa ihmistä asettumaan karanteeniin kotiinsa 14 päiväksi. He tarkkailevat myös naisen naapurustossa asuvia ihmisiä. Uutinen lääkärin tartunnasta herätti huhuja, joiden mukaan kaupungin viranomaiset aikoivat sulkea kaikki naapuriklinikat. Kejriwal kuitenkin sanoi, että ne pysyisivät auki, jotta ihmiset eivät joutuisi matkustamaan pitkiä matkoja julkisiin sairaaloihin, jotka ovat jo nyt ahtaalla. Intia on ilmoittanut 593 aktiivista Covid-19-tapausta, mutta asiantuntijat uskovat, että määrä todennäköisesti kasvaa nopeasti, kun maassa testataan yhä useampia ihmisiä, myös niitä, joilla ei ole matkustushistoriaa. Intia on jo määrännyt maanlaajuisen lukituksen ja keskeyttänyt kaikki lento- ja junamatkat.</w:t>
      </w:r>
    </w:p>
    <w:p>
      <w:r>
        <w:rPr>
          <w:b/>
        </w:rPr>
        <w:t xml:space="preserve">Yhteenveto</w:t>
      </w:r>
    </w:p>
    <w:p>
      <w:r>
        <w:t xml:space="preserve">Intian pääkaupungin viranomaiset ovat asettaneet karanteeniin 800 ihmistä, jotka ovat olleet kosketuksissa hallituksen klinikan lääkärin kanssa sen jälkeen, kun hänen testinsä oli positiivinen koronaviruksen suhteen.</w:t>
      </w:r>
    </w:p>
    <w:p>
      <w:r>
        <w:rPr>
          <w:b/>
          <w:u w:val="single"/>
        </w:rPr>
        <w:t xml:space="preserve">Asiakirjan numero 19474</w:t>
      </w:r>
    </w:p>
    <w:p>
      <w:r>
        <w:t xml:space="preserve">Joen kuollut teini John James Ritchie-Wilson "ainutlaatuinen</w:t>
      </w:r>
    </w:p>
    <w:p>
      <w:r>
        <w:t xml:space="preserve">John James Ritchie-Wilson, joka tunnettiin nimellä JJ, oli myöhään sunnuntaina syöksynyt Wear-jokeen Toronton sillalla lähellä Bishop Aucklandia. Pelastuspalvelut nostivat hänen ruumiinsa vedestä seuraavana päivänä. JJ:n perhe kuvaili häntä "uskomattomaksi pojaksi", jolla oli "intohimo tanssimiseen ja ympäristöön". Heidän mukaansa hän oli "ainutlaatuinen", ja hänellä oli "oivallus ja sydän elämää kohtaan... sekä niin monia muita asioita, jotka kertovat hienoja tarinoita hänen luonteestaan ja sydämestään, joka ajoi häntä eteenpäin", he lisäsivät lausunnossaan. "Häntä rakastettiin kovasti ja häntä tullaan kaipaamaan suuresti." Nuorukaisen perhe ilmaisi myös kiitollisuutensa "ylivoimaisesta" tuesta, jota he ovat saaneet yleisön jäseniltä. Durhamin poliisin mukaan hänen kuolemaansa ei liittynyt epäilyttäviä olosuhteita.</w:t>
      </w:r>
    </w:p>
    <w:p>
      <w:r>
        <w:rPr>
          <w:b/>
        </w:rPr>
        <w:t xml:space="preserve">Yhteenveto</w:t>
      </w:r>
    </w:p>
    <w:p>
      <w:r>
        <w:t xml:space="preserve">Kunnianosoituksia on annettu 13-vuotiaalle, jonka ruumis löydettiin joesta.</w:t>
      </w:r>
    </w:p>
    <w:p>
      <w:r>
        <w:rPr>
          <w:b/>
          <w:u w:val="single"/>
        </w:rPr>
        <w:t xml:space="preserve">Asiakirjan numero 19475</w:t>
      </w:r>
    </w:p>
    <w:p>
      <w:r>
        <w:t xml:space="preserve">Dunmurry: Dunmurry: Mies sairaalassa ammuttuaan jalkaan</w:t>
      </w:r>
    </w:p>
    <w:p>
      <w:r>
        <w:t xml:space="preserve">Pohjois-Irlannin poliisi (PSNI) kertoi saaneensa ilmoituksen, jonka mukaan miestä oli ammuttu sääriin keskiviikkona noin kello 20.15 GMT. He ovat parhaillaan tapahtumapaikalla Good Shepherd Roadin alueella Länsi-Belfastissa. Poliisi vetoaa silminnäkijöihin tai henkilöihin, joilla on tietoja, jotta he ottaisivat yhteyttä. Länsi-Belfastin SDLP:n kansanedustaja Brian Heading sanoi: "Belfastin kaduilla ei ole sijaa tällaiselle julmalle hyökkäykselle. "Tämän yhteisön ihmiset eivät tarvitse sitä, eivät halua sitä eivätkä ansaitse sitä. "Niiden, jotka ovat vastuussa, on päästävä pois selustastamme."</w:t>
      </w:r>
    </w:p>
    <w:p>
      <w:r>
        <w:rPr>
          <w:b/>
        </w:rPr>
        <w:t xml:space="preserve">Yhteenveto</w:t>
      </w:r>
    </w:p>
    <w:p>
      <w:r>
        <w:t xml:space="preserve">Mies on viety sairaalaan ammuskelun jälkeen Dunmurryssa, Antrimin kreivikunnassa.</w:t>
      </w:r>
    </w:p>
    <w:p>
      <w:r>
        <w:rPr>
          <w:b/>
          <w:u w:val="single"/>
        </w:rPr>
        <w:t xml:space="preserve">Asiakirjan numero 19476</w:t>
      </w:r>
    </w:p>
    <w:p>
      <w:r>
        <w:t xml:space="preserve">Ilfracomben puistopuukotus: Miehet myöntävät vakavan ruumiinvammansa</w:t>
      </w:r>
    </w:p>
    <w:p>
      <w:r>
        <w:t xml:space="preserve">Marcus Gooldin kimppuun hyökättiin Ilfracomben Bicclescombe Parkissa 23. tammikuuta ja häneltä ryöstettiin matkapuhelin. Callum Pillman, 21, East the Waterista, Bidefordista, ja Shaun Taylor, 29, Crosslandsista, Barnstaplesta, kiistivät molemmat murhayrityksen, josta syyttäjä luopuu. Tuomari Peter Johnson tuomitsee miehet 6. toukokuuta Exeter Crown Courtissa. Kaksikko myönsi vahingoittamisen tarkoituksenaan aiheuttaa vakavia ruumiillisia vammoja, mutta kiisti murhan yrityksen ja ryöstön yrityksen. Syytteet, jotka he kiistävät, jäävät arkistoon, eikä Crown Prosecution Service jatka niiden käsittelyä. Tuomari Johnson vangitsi molemmat miehet ja varoitti heitä pitkistä vankeusrangaistuksista. Seuraa BBC News South West -uutisia Twitterissä, Facebookissa ja Instagramissa. Lähetä juttuideoita osoitteeseen spotlight@bbc.co.uk. Aiheeseen liittyvät Internet-linkit HM Courts Service</w:t>
      </w:r>
    </w:p>
    <w:p>
      <w:r>
        <w:rPr>
          <w:b/>
        </w:rPr>
        <w:t xml:space="preserve">Yhteenveto</w:t>
      </w:r>
    </w:p>
    <w:p>
      <w:r>
        <w:t xml:space="preserve">Kaksi miestä on tunnustanut syyllisyytensä törkeään pahoinpitelyyn puukotuksen jälkeen puistossa Pohjois-Devonissa.</w:t>
      </w:r>
    </w:p>
    <w:p>
      <w:r>
        <w:rPr>
          <w:b/>
          <w:u w:val="single"/>
        </w:rPr>
        <w:t xml:space="preserve">Asiakirjan numero 19477</w:t>
      </w:r>
    </w:p>
    <w:p>
      <w:r>
        <w:t xml:space="preserve">Ensimmäiset kuvat Highland Wildlife Parkin harvinaisista leopardinpennuista</w:t>
      </w:r>
    </w:p>
    <w:p>
      <w:r>
        <w:t xml:space="preserve">Kolmen kuukauden ikäiset kissat syntyivät eläintarhan sellaisessa osassa, johon yleisö ei pääse, ja henkilökunta käy siellä harvoin. Skotlannin kuninkaallinen eläintieteellinen yhdistys toivoo, että ihmisten vähäisen läsnäolon ansiosta pennut voivat osallistua kotiuttamishankkeeseen. Vielä ei tiedetä pentujen sukupuolta tai sitä, onko niillä sisaruksia. Niiden syntymästä ilmoitettiin heinäkuussa. Liikkeentunnistuskamerat kuvasivat kaksi pentua sen jälkeen, kun ne olivat päässeet ulos luolastaan. Ainakin toinen pennuista saatetaan tulevaisuudessa vapauttaa luontoon Venäjällä, Skotlannin kuninkaallinen eläintieteellinen yhdistys kertoi. Pentujen emo Arina syntyi Twycrossin eläintarhassa Midlandsissa, ja niiden isä Freddo oli aiemmin Tallinin eläintarhassa Virossa. Molemmat leopardit saapuivat Kincraigin lähellä sijaitsevaan puistoon vuonna 2016. Douglas Richardson, puiston elävien kokoelmien johtaja, sanoi: "Olemme iloisia, että Arinalla on kaksi pentua, jotka molemmat vaikuttavat vahvoilta ja terveiltä. "Amurinleopardien elinympäristömme on ainoa eläintarha-alueella, joka on suunniteltu kasvattamaan näitä äärimmäisen harvinaisia kissoja, jotta niistä saataisiin poikasia, jotka voidaan palauttaa luontoon. "Vaikka tämä olisi uskomattoman monimutkaista, se olisi myös maailman ensimmäinen ja valtava edistysaskel tämän äärimmäisen uhanalaisen kissan suojelussa."</w:t>
      </w:r>
    </w:p>
    <w:p>
      <w:r>
        <w:rPr>
          <w:b/>
        </w:rPr>
        <w:t xml:space="preserve">Yhteenveto</w:t>
      </w:r>
    </w:p>
    <w:p>
      <w:r>
        <w:t xml:space="preserve">Highland Wildlife Parkin aitauksessa Cairngormsissa sijaitsevan eläinpuiston liikekamerat ovat ottaneet ensimmäiset kuvat kahdesta harvinaisesta amurileopardin pennusta.</w:t>
      </w:r>
    </w:p>
    <w:p>
      <w:r>
        <w:rPr>
          <w:b/>
          <w:u w:val="single"/>
        </w:rPr>
        <w:t xml:space="preserve">Asiakirjan numero 19478</w:t>
      </w:r>
    </w:p>
    <w:p>
      <w:r>
        <w:t xml:space="preserve">Dublinin lentoasema: Suunnitellut jättö- ja noutomaksut</w:t>
      </w:r>
    </w:p>
    <w:p>
      <w:r>
        <w:t xml:space="preserve">Suunnitteluviranomaisilta haetaan hyväksyntää, ja jos hyväksyntä myönnetään, työt aloitettaneen pian. Uudet jättö- ja noutovyöhykkeet toimivat terminaalien 1 ja 2 edessä. Dublinin lentoaseman tiedottajan mukaan järjestelmä kannustaa julkisen liikenteen käytön lisäämiseen. Dublinin lentoasemaa hallinnoiva DAA sanoi lausunnossaan, että muutos vähentää automatkojen määrää lentoasemalle ja lentoasemalta. Maksuista saadut tulot varataan ja ne "investoidaan useisiin kestävyysaloitteisiin" lentoasemalla, todetaan lausunnossa. Viime vuonna 32 prosenttia Dublinin lentoaseman matkustajista käytti yksityisautoa, 32 prosenttia matkusti bussilla ja 21 prosenttia taksilla, RTÉ kertoo. Tällä hetkellä matkustajia voi jättää kyydin maksutta Dublinin lentoaseman molempien terminaalien eteen, mutta nouto ei ole sallittua näissä paikoissa. DAA vahvisti, että uudet maksut otetaan käyttöön vasta koronaviruspandemian jälkeen. Belfastin kansainvälisellä lentoasemalla on jo käytössä maksullinen jättö- ja noutovyöhyke, joka maksaa 1 puntaa ensimmäiseltä kymmeneltä minuutilta. Belfast Cityn lentoasemalla on maksullinen jättö- ja noutomaksu 10 minuutin jälkeen.</w:t>
      </w:r>
    </w:p>
    <w:p>
      <w:r>
        <w:rPr>
          <w:b/>
        </w:rPr>
        <w:t xml:space="preserve">Yhteenveto</w:t>
      </w:r>
    </w:p>
    <w:p>
      <w:r>
        <w:t xml:space="preserve">Dublinin lentoasemalla otetaan käyttöön maksuja henkilöiltä, jotka hakevat tai jättävät matkustajia autolla Covid-19-pandemian vuoksi.</w:t>
      </w:r>
    </w:p>
    <w:p>
      <w:r>
        <w:rPr>
          <w:b/>
          <w:u w:val="single"/>
        </w:rPr>
        <w:t xml:space="preserve">Asiakirjan numero 19479</w:t>
      </w:r>
    </w:p>
    <w:p>
      <w:r>
        <w:t xml:space="preserve">No 10 vähättelee paronitar Warsin "Etonin sekasotku"-vihjailua.</w:t>
      </w:r>
    </w:p>
    <w:p>
      <w:r>
        <w:t xml:space="preserve">Maanantaina ITV:n The Agenda -ohjelmassa esiintynyt entinen konservatiivien puheenjohtaja valitsi otsikon, jossa luki: "No 10 ottaa Etonin sotkun pois ruokalistalta". Lady Warsi sanoi, että hän halusi tehdä "vakavan huomautuksen" sosiaalisesta liikkuvuudesta. No 10 sanoi, että myös pääministeri David Cameron oli huolissaan asiasta. Cameron kävi Etonin koulua, samoin kuin hänen kansliapäällikkönsä Ed Llewellyn, poliittinen johtaja Jo Johnson, ministeri Oliver Letwin ja kanslerin talousneuvonantaja Rupert Harrison. Opetusministeri Michael Gove sanoi hiljattain, että vanhojen etonilaisten määrä Cameronin lähipiirissä on "naurettava". "En tiedä, missä missään muussa kehittyneessä taloudessa olisi vastaavaa tilannetta", hän sanoi Financial Timesille. "Parhaat ihmiset" Baroness Warsi, joka on myös uskonto- ja yhteisöministeri, sanoi: "Michael totesi erittäin vakavasti, että ei voi olla oikein, että 7 prosenttia lapsista, jotka käyvät itsenäistä koulua, päätyvät politiikan, pankkitoiminnan, lakimieskunnan ja kaikkien muidenkin ammattien kärkipöytiin. "Michael haluaa luoda ensiluokkaisen, maailmanluokan valtiollisen järjestelmän, mikä tarkoittaa, että tulevina vuosina kabinettipöydän ympärillä on enemmän oppilaita valtiollisista kouluista, minun kaltaisiani ihmisiä, ja siinä tuen Michael Govea täysin." Michael Govea. Mutta pääministerin virallinen tiedottaja sanoi: "Minusta se on ohjelman kevytmielinen osa. Luulen, että se on selitys. "Pääministeri on puhunut suuremman sosiaalisen liikkuvuuden tärkeydestä. Se on ehdottomasti hallituksen koulutusuudistusten ytimessä. Hän nimittää ihmiset, jotka ovat hänen mielestään parhaita henkilöitä tehtäviin." Kysyttäessä, luottaako Cameron edelleen täysin Lady Warsiin, tiedottaja vastasi: "Kyllä, hänellä on." Tiedottaja ei ollut "varma", oliko pääministeri nähnyt ohjelman.</w:t>
      </w:r>
    </w:p>
    <w:p>
      <w:r>
        <w:rPr>
          <w:b/>
        </w:rPr>
        <w:t xml:space="preserve">Yhteenveto</w:t>
      </w:r>
    </w:p>
    <w:p>
      <w:r>
        <w:t xml:space="preserve">Ulkoministeri Warsin päätös käyttää televisiossa pilalehteä, jossa kritisoitiin "Etonin sotkua" hallituksen ytimessä, oli "kevytmielinen", nro 10 on vihjannut.</w:t>
      </w:r>
    </w:p>
    <w:p>
      <w:r>
        <w:rPr>
          <w:b/>
          <w:u w:val="single"/>
        </w:rPr>
        <w:t xml:space="preserve">Asiakirjan numero 19480</w:t>
      </w:r>
    </w:p>
    <w:p>
      <w:r>
        <w:t xml:space="preserve">Yorkin moottoripyöräilijän yliajo: Lisää pidätyksiä tytön loukkaannuttua</w:t>
      </w:r>
    </w:p>
    <w:p>
      <w:r>
        <w:t xml:space="preserve">Jalankulkija sai päävammoja, kun häneen törmättiin Low Poppleton Lanella Yorkissa keskiviikkona noin kello 17.00 BST, kertoo North Yorkshiren poliisi. Hänen tilansa on edelleen kriittinen mutta vakaa sairaalassa. 30-vuotias mies ja 25-vuotias nainen, molemmat Yorkista, pidätettiin epäiltynä rikoksentekijän avustamisesta. Molemmat on vapautettu tutkinnan ajaksi, kun poliisin tutkimukset jatkuvat, poliisi sanoi. 29-vuotias mies pidätettiin epäiltynä vakavan vamman aiheuttamisesta vaarallisella ajotavalla ja pysähtymättä jättämisestä. Hänet on vapautettu ehdollisella takuita vastaan. Poliisit jäljittivät moottoripyörää ja kertoivat, että ajoneuvo ja vaatteet, joita kuljettajan uskottiin käyttäneen, on sittemmin löydetty. Poliisi vetoaa kaikkiin, jotka näkivät onnettomuuden tai joilla on siitä kuvamateriaalia, ottamaan yhteyttä poliisiin.</w:t>
      </w:r>
    </w:p>
    <w:p>
      <w:r>
        <w:rPr>
          <w:b/>
        </w:rPr>
        <w:t xml:space="preserve">Yhteenveto</w:t>
      </w:r>
    </w:p>
    <w:p>
      <w:r>
        <w:t xml:space="preserve">Kaksi muuta henkilöä on pidätetty sen jälkeen, kun 12-vuotias tyttö loukkaantui vakavasti moottoripyöräonnettomuudessa.</w:t>
      </w:r>
    </w:p>
    <w:p>
      <w:r>
        <w:rPr>
          <w:b/>
          <w:u w:val="single"/>
        </w:rPr>
        <w:t xml:space="preserve">Asiakirjan numero 19481</w:t>
      </w:r>
    </w:p>
    <w:p>
      <w:r>
        <w:t xml:space="preserve">Kuolleet boa constrictorit "dumpattu elävinä" Coventryn kentälle</w:t>
      </w:r>
    </w:p>
    <w:p>
      <w:r>
        <w:t xml:space="preserve">Eräs yleisön jäsen löysi ne sunnuntaina alueelta, joka sijaitsee Woodway Lanella Coventryn kaupungissa sijaitsevan pelikentän ulkopuolella. RSPCA:n tarkastaja Helen Smith sanoi epäilevänsä, että ne oli heitetty pois elävinä, koska ne kuolivat samoihin aikoihin. Toinen, 1,2 metrin pituinen, oli jätetty jätesäkkiin, kun taas toinen (1,5 metrin pituinen) löytyi nurmikolta. Smithin mukaan molemmat käärmeet olivat alipainoisia, joten niistä ei todennäköisesti "huolehdittu asianmukaisesti". "On inhottavaa, että joku on päättänyt vain jättää lemmikkinsä kuolemaan - se on niin sydämetöntä", hän sanoi. RSPCA on pyytänyt tietoja. Seuraa BBC West Midlandsia Facebookissa, Twitterissä ja tilaa paikalliset uutispäivitykset suoraan puhelimeesi.</w:t>
      </w:r>
    </w:p>
    <w:p>
      <w:r>
        <w:rPr>
          <w:b/>
        </w:rPr>
        <w:t xml:space="preserve">Yhteenveto</w:t>
      </w:r>
    </w:p>
    <w:p>
      <w:r>
        <w:t xml:space="preserve">RSPCA:n mukaan kaksi ojaan heitettyä boa constrictoria saattoivat olla elossa, kun ne hylättiin.</w:t>
      </w:r>
    </w:p>
    <w:p>
      <w:r>
        <w:rPr>
          <w:b/>
          <w:u w:val="single"/>
        </w:rPr>
        <w:t xml:space="preserve">Asiakirjan numero 19482</w:t>
      </w:r>
    </w:p>
    <w:p>
      <w:r>
        <w:t xml:space="preserve">Mies syytteeseen 15-vuotiaan pojan puukotuksen jälkeen Loughboroughissa</w:t>
      </w:r>
    </w:p>
    <w:p>
      <w:r>
        <w:t xml:space="preserve">15-vuotias poika on edelleen sairaalassa vakaassa tilassa sen jälkeen, kun hyökkäys tapahtui Burder Streetillä Loughborough'ssa varhain sunnuntaina. Miestä, 24, syytetään törkeästä ruumiinvammantuottamuksesta, teräaseiden hallussapidosta ja kannabiksen hallussapidosta. Hänet on vangittu, ja hänen on määrä saapua Leicesterin tuomaristuomioistuimeen. Toinen 29-vuotias mies, joka pidätettiin epäiltynä törkeästä ruumiinvammantuottamuksesta, on vapautettu lisätutkimuksia odotellessa. Seuraa BBC East Midlandsia Facebookissa, Twitterissä tai Instagramissa. Lähetä juttuideoita osoitteeseen eastmidsnews@bbc.co.uk. Aiheeseen liittyvät Internet-linkit HM Courts Service</w:t>
      </w:r>
    </w:p>
    <w:p>
      <w:r>
        <w:rPr>
          <w:b/>
        </w:rPr>
        <w:t xml:space="preserve">Yhteenveto</w:t>
      </w:r>
    </w:p>
    <w:p>
      <w:r>
        <w:t xml:space="preserve">Mies on saanut syytteen sen jälkeen, kun teini-ikäistä poikaa oli puukotettu jalkaan hyökkäyksen aikana.</w:t>
      </w:r>
    </w:p>
    <w:p>
      <w:r>
        <w:rPr>
          <w:b/>
          <w:u w:val="single"/>
        </w:rPr>
        <w:t xml:space="preserve">Asiakirjan numero 19483</w:t>
      </w:r>
    </w:p>
    <w:p>
      <w:r>
        <w:t xml:space="preserve">EIP myöntää kaikkien aikojen suurimman irlantilaisen lainan belfastilaiselle yritykselle</w:t>
      </w:r>
    </w:p>
    <w:p>
      <w:r>
        <w:t xml:space="preserve">John CampbellBBC News NI Economics &amp; Business Editor Devenish aikoo käyttää varat tutkimus- ja kehityskeskuksen perustamiseen Dowthiin, Meathin kreivikuntaan Irlannin tasavallassa. Euroopan investointipankki on Euroopan unionin pitkäaikainen lainarahoituslaitos, jonka jäsenvaltiot omistavat. Devenishin laina on suurin, jonka se on koskaan myöntänyt maatalousyritykselle Irlannissa. EIP:n varapuheenjohtaja Andrew McDowell sanoi, että kyseessä on "käänteentekevä sopimus", joka auttaa vahvistamaan Devenishin kilpailukykyä. Ylpeys ja luottamus Devenish valmistaa rehuja ja ravitsemustuotteita keskittyen erityisesti sika- ja siipikarja-aloille. Sillä on tuotantolaitoksia Pohjois-Irlannissa, Englannissa, Turkissa, Ugandassa ja Yhdysvalloissa. Devenishin toimitusjohtaja Richard Kennedy sanoi olevansa ylpeä siitä, että EIP:llä on "luottamus tukea paitsi Devenishin tulevaisuutta myös Irlannin maatalouselintarvikealan tulevaisuutta kokonaisuudessaan". Devenish on ottanut lainoja myös Ulster Bankilta ja Danske Bankilta osana kolmivuotista kasvusuunnitelmaa, jonka tavoitteena on kasvattaa sen liikevaihtoa yli 100 miljoonalla punnalla noin 315 miljoonaan puntaan.</w:t>
      </w:r>
    </w:p>
    <w:p>
      <w:r>
        <w:rPr>
          <w:b/>
        </w:rPr>
        <w:t xml:space="preserve">Yhteenveto</w:t>
      </w:r>
    </w:p>
    <w:p>
      <w:r>
        <w:t xml:space="preserve">Euroopan investointipankki (EIP) on myöntänyt 40 miljoonan euron (36 miljoonan punnan) lainan belfastilaiselle maatalousyritykselle Devenish Nutritionille.</w:t>
      </w:r>
    </w:p>
    <w:p>
      <w:r>
        <w:rPr>
          <w:b/>
          <w:u w:val="single"/>
        </w:rPr>
        <w:t xml:space="preserve">Asiakirjan numero 19484</w:t>
      </w:r>
    </w:p>
    <w:p>
      <w:r>
        <w:t xml:space="preserve">Poliisi jahtaa Oxfordshiressä karkuun lähtenyttä riekkoa.</w:t>
      </w:r>
    </w:p>
    <w:p>
      <w:r>
        <w:t xml:space="preserve">Thames Valleyn poliisi kutsuttiin sunnuntaina kello 11.47 GMT auttamaan metsästämään lintua, jonka nähtiin juoksevan tiellä Chiltern Bankissa, Peppard Commonissa. Myöhemmin höyhenpoika nähtiin Shiplake Bottomissa ja Hilcrest Lanella, ja se on edelleen karkuteillä. Alueelle kutsuttiin yksi miehistö etsimään lintua, ja myös omistaja yrittää löytää sitä. Twitterissä tiedottaja kertoi, että kun poliisit lähestyivät laskeutunutta lintua, "hän antoi sille jalat". Poliisi lisäsi, että lintu nähtiin viimeksi juoksemassa peltojen poikki Sonning Commonin alueella. TVP Road Policing vertasi tapausta kohtaukseen brittiläisessä poliisikomediassa Hot Fuzz, jossa Simon Peggin ja Nick Frostin hahmojen tehtävänä on ottaa talteen karkuun lähtenyt joutsen. Rheat ovat suuria, lentokyvyttömiä lintuja, jotka ovat sukua strutseille ja emuille. Vuonna 2015 emu Edward karkasi kotoaan Wheatleyssa ja pakeni kuusi päivää.</w:t>
      </w:r>
    </w:p>
    <w:p>
      <w:r>
        <w:rPr>
          <w:b/>
        </w:rPr>
        <w:t xml:space="preserve">Yhteenveto</w:t>
      </w:r>
    </w:p>
    <w:p>
      <w:r>
        <w:t xml:space="preserve">Poliisi on jäljittämässä luopiolintua, joka aiheuttaa häiriöitä teillä Etelä-Oxfordshiressa.</w:t>
      </w:r>
    </w:p>
    <w:p>
      <w:r>
        <w:rPr>
          <w:b/>
          <w:u w:val="single"/>
        </w:rPr>
        <w:t xml:space="preserve">Asiakirjan numero 19485</w:t>
      </w:r>
    </w:p>
    <w:p>
      <w:r>
        <w:t xml:space="preserve">"Dambusters" palaa RAF Lossiemouthiin viimeisen kiertueen jälkeen ennen uudelleenmuodostumista.</w:t>
      </w:r>
    </w:p>
    <w:p>
      <w:r>
        <w:t xml:space="preserve">617 laivue lakkautetaan huhtikuussa, kun sen Tornado-lentokoneet poistetaan käytöstä. Se on tarkoitus uudistaa vuonna 2016 lentämään F-35B Lightning II -yhteishävittäjällä. Toisen maailmansodan aikana perustettu 617. laivue toteutti "pomppupommi-hyökkäyksen" patojen tuhoamiseksi Saksassa. Uudistettu laivue sijoitetaan RAF Marhamiin Norfolkiin. Purkaminen avaa tien Typhoon-laivueiden siirtymiselle Leucharsista, Fifestä, Lossiemouthiin, Morayhin. Dambusters-hyökkäyksen 70-vuotispäivää vietettiin viime vuoden toukokuussa. Siihen osallistui 133 lentomiestä, jotka lensivät 19 Lancaster-pommikoneella, jotka oli aseistettu Sir Barnes Wallisin suunnittelemilla niin sanotuilla pomppupommeilla. 19 pommikoneesta kahdeksan ammuttiin alas. Kolme miestä jäi vangiksi ja 53 kuoli.</w:t>
      </w:r>
    </w:p>
    <w:p>
      <w:r>
        <w:rPr>
          <w:b/>
        </w:rPr>
        <w:t xml:space="preserve">Yhteenveto</w:t>
      </w:r>
    </w:p>
    <w:p>
      <w:r>
        <w:t xml:space="preserve">RAF:n legendaarinen "Dambusters"-laivue on palannut kotitukikohtaansa RAF Lossiemouthiin suoritettuaan viimeisen operaatiokierroksensa Afganistanissa.</w:t>
      </w:r>
    </w:p>
    <w:p>
      <w:r>
        <w:rPr>
          <w:b/>
          <w:u w:val="single"/>
        </w:rPr>
        <w:t xml:space="preserve">Asiakirjan numero 19486</w:t>
      </w:r>
    </w:p>
    <w:p>
      <w:r>
        <w:t xml:space="preserve">Miestä syytetään Rangersin juhlissa tapahtuneesta poliisin pahoinpitelystä</w:t>
      </w:r>
    </w:p>
    <w:p>
      <w:r>
        <w:t xml:space="preserve">James Adamsin väitetään lyöneen ja kyynärpäällä lyöneen British Transportin virkailijaa Ibroxin metroasemalla 7. maaliskuuta. 30-vuotiasta syytetään poliisin kimppuun hyökkäämisestä, pidätyksen vastustamisesta ja uhkaavasta käytöksestä metroasemalla. Adams myönsi Glasgow Sheriff Courtissa, että hän ei ole syyllinen. Tuomioistuin kuuli, että viimeisessä syytteessä häntä syytetään koronavirusmääräysten rikkomisesta, kun hän poistui kotiosoitteestaan ilman kohtuullista syytä matkustaakseen. Glasgow'n Barlanarkista kotoisin oleva Adams oli yksi niistä 28 henkilöstä, jotka pidätettiin Rangers-fanien mestaruuden juhlimiseksi Ibrox-stadionin ja kaupungin George Squaren ympäristössä. Adamsin oikeudenkäynnin on määrä alkaa syyskuussa.</w:t>
      </w:r>
    </w:p>
    <w:p>
      <w:r>
        <w:rPr>
          <w:b/>
        </w:rPr>
        <w:t xml:space="preserve">Yhteenveto</w:t>
      </w:r>
    </w:p>
    <w:p>
      <w:r>
        <w:t xml:space="preserve">Mies on saapunut oikeuteen syytettynä poliisin pahoinpitelystä Rangers-fanien juhlinnan aikana Glasgow'ssa.</w:t>
      </w:r>
    </w:p>
    <w:p>
      <w:r>
        <w:rPr>
          <w:b/>
          <w:u w:val="single"/>
        </w:rPr>
        <w:t xml:space="preserve">Asiakirjan numero 19487</w:t>
      </w:r>
    </w:p>
    <w:p>
      <w:r>
        <w:t xml:space="preserve">Iris-palkinto 2018: Libanonilainen nainen voitti Walesin LGBT+-elokuvapalkinnon</w:t>
      </w:r>
    </w:p>
    <w:p>
      <w:r>
        <w:t xml:space="preserve">Myös Lara Zeidan on voittanut 30 000 puntaa elokuvastaan Three Centimetres, jonka hän aikoo käyttää uuden lyhytelokuvan tekemiseen Walesissa. Elokuva Beyond 'There's always a black issue, dear' voitti parhaan brittiläisen elokuvan palkinnon, kun taas AIDS-draama 1985 voitti parhaan pitkän elokuvan palkinnon. Voittajat julkistettiin sunnuntaina Tramshedissa, Clare Roadilla. "Olimme kaikki yhtä mieltä siitä, ettemme malta odottaa, mitä hän tekee seuraavaksi", sanoi tuomari Carrie Lyell, DIVA-lehden päätoimittaja. "Jos maailmassa on yhtään oikeutta, hänellä on edessään hieno ura." Ms Zeidan sanoi: "Hän on todella upea: "Olen iloinen voitettuani Iris-palkinnon. Rakastan lyhytelokuvien parissa työskentelyä - kyse on pienten mutta merkityksellisten hetkien jakamisesta."</w:t>
      </w:r>
    </w:p>
    <w:p>
      <w:r>
        <w:rPr>
          <w:b/>
        </w:rPr>
        <w:t xml:space="preserve">Yhteenveto</w:t>
      </w:r>
    </w:p>
    <w:p>
      <w:r>
        <w:t xml:space="preserve">Libanonilainen nainen on voittanut Cardiffin kansainvälisen LGBT+-lyhytelokuvapalkinnon, Iris Prize 2018 -palkinnon.</w:t>
      </w:r>
    </w:p>
    <w:p>
      <w:r>
        <w:rPr>
          <w:b/>
          <w:u w:val="single"/>
        </w:rPr>
        <w:t xml:space="preserve">Asiakirjan numero 19488</w:t>
      </w:r>
    </w:p>
    <w:p>
      <w:r>
        <w:t xml:space="preserve">Saksan poliisi isossa iskussa salafistimuslimeja vastaan</w:t>
      </w:r>
    </w:p>
    <w:p>
      <w:r>
        <w:t xml:space="preserve">Noin 1 000 poliisia osallistui etsintöihin, joita tehtiin varhain torstaina salafistien kodeissa ja kokoontumispaikoissa seitsemässä osavaltiossa. Läntisessä Solingenin kaupungissa toimiva Millatu Ibrahim -niminen salafistiryhmä on kielletty. Ratsiat ovat seurausta poliisin ja joidenkin salafistien välisistä yhteenotoista. Saksan viranomaiset uskovat, että salafistit haluavat luoda länsimaista demokratiaa vastustavan sunnimuslimien kalifaatin ja että osa ryhmästä kannattaa marttyyriutta ja väkivallan käyttöä. Ratsioita tehtiin muun muassa Baijerissa, Berliinissä ja Nordrhein-Westfalenissa. Yhdessä ratsiassa poliisi vei tavaroita salafistisaarnaajan Ibrahim Abu Nagien kodista Kölnissä. Viranomaiset ovat seuranneet salafistien kampanjoita kannattajien värväämiseksi, mukaan lukien ilmaisten koraanien jakaminen. Saksassa uskotaan olevan noin 4 000 aktiivista salafistia, kertoo valtion omistama yleisradioyhtiö ARD. BBC:n Stephen Evans Berliinistä sanoi, että Saksassa on ollut väkivaltaista islamismia, ja osa syyskuun 11. päivän 2001 iskuihin osallistuneista miehistä on palvellut Hampurin moskeijassa. Hän lisää kuitenkin, että suurin osa Saksan muslimeista, joista suurin osa on turkkilaista alkuperää, välttelee väkivaltaa.</w:t>
      </w:r>
    </w:p>
    <w:p>
      <w:r>
        <w:rPr>
          <w:b/>
        </w:rPr>
        <w:t xml:space="preserve">Yhteenveto</w:t>
      </w:r>
    </w:p>
    <w:p>
      <w:r>
        <w:t xml:space="preserve">Saksan poliisi on käynnistänyt valtakunnallisia ratsioita, joiden kohteena ovat äärikonservatiiviset islamilaiset salafistit, joiden epäillään uhkaavan yleistä järjestystä.</w:t>
      </w:r>
    </w:p>
    <w:p>
      <w:r>
        <w:rPr>
          <w:b/>
          <w:u w:val="single"/>
        </w:rPr>
        <w:t xml:space="preserve">Asiakirjan numero 19489</w:t>
      </w:r>
    </w:p>
    <w:p>
      <w:r>
        <w:t xml:space="preserve">Lukittu Cairngorm-vuori tarjoaa lumilajeille palautuksia</w:t>
      </w:r>
    </w:p>
    <w:p>
      <w:r>
        <w:t xml:space="preserve">Cairngorm Mountainilla on ollut parhaat lumiolosuhteet 10 vuoteen, mutta se on suljettu Covid-19-pandemian vuoksi. Joillakin Aviemoren lähellä sijaitsevan keskuksen alueilla uskotaan olleen syvintä lunta sitten 1980-luvun. Cairngorm Mountain (Scotland) Ltd:n hallitus päätti yksimielisesti tarjota nykyisille passinhaltijoille rahat takaisin. Yhtiö sanoi: "Tiedotamme laajasti uudelleenavaamissuunnitelmistamme, kunhan saamme selkeämmän kuvan siitä, milloin nykyiset rajoitukset hellittävät. "Kiitos jatkuvasta uskollisuudestanne, pysykää turvassa ja odotamme innolla sitä päivää, jolloin voimme toivottaa teidät tervetulleiksi takaisin Cairngorm-vuorelle." Koko Skotlannin mannermaa ja Western Isles -saaret ovat lukitussa tilassa Covidin leviämisen estämiseksi ja NHS:n ylikuormituksen estämiseksi. Hiihtokeskukset, kuten valtaosa yrityksistä, ovat suljettuina rajoitusten mukaisesti. Skotlannin vuoristoissa on satanut usein lunta joulukuun lopusta lähtien, ja osa runsaimmista sateista on tullut viimeisimmän "Beast from the East 2" -ilmiön aikana.</w:t>
      </w:r>
    </w:p>
    <w:p>
      <w:r>
        <w:rPr>
          <w:b/>
        </w:rPr>
        <w:t xml:space="preserve">Yhteenveto</w:t>
      </w:r>
    </w:p>
    <w:p>
      <w:r>
        <w:t xml:space="preserve">Eräs hiihtokeskus on tarjonnut kausikortin haltijoille täyden hyvityksen, koska on epävarmaa, milloin paikka voidaan avata uudelleen.</w:t>
      </w:r>
    </w:p>
    <w:p>
      <w:r>
        <w:rPr>
          <w:b/>
          <w:u w:val="single"/>
        </w:rPr>
        <w:t xml:space="preserve">Asiakirjan numero 19490</w:t>
      </w:r>
    </w:p>
    <w:p>
      <w:r>
        <w:t xml:space="preserve">Jerseyn senaattoria syytetään homoavioliitosta</w:t>
      </w:r>
    </w:p>
    <w:p>
      <w:r>
        <w:t xml:space="preserve">Senaattori Ian Le Marquand on vaatinut, että samaa sukupuolta olevien avioliittojen käyttöönoton vaikutuksia tarkastellaan perusteellisesti. Poliitikkojen oli määrä keskustella asiasta tiistaina, mutta uudelleentarkastelu voi aiheuttaa sen lykkäämisen. Liberate-ryhmä sanoi, että jokaisella kansalaisella pitäisi olla oikeus solmia avioliitto seksuaalisesta suuntautumisesta riippumatta. Senaattori Le Marquand sanoi, että suunnitelmia olisi tarkasteltava uudelleen, koska näin merkittävä muutos sosiaalilainsäädännössä edellyttää asianmukaista kuulemista. "Olisi väärin ja loukkaavaa Jerseyn kansaa kohtaan, että pyrkisimme tekemään tällaisen päätöksen ilman, että olemme aloittaneet yksityiskohtaisen tutkimuksen, jossa tarkastellaan kaikkia asian näkökohtia", hän sanoi. Reform Jersey -järjestön edustaja Sam Mezec esitti ehdotuksen, jossa vaaditaan samaa sukupuolta olevien avioliiton käyttöönottoa. "Se on turha yritys viivyttää väistämätöntä siirtoa, joka tehdään Jerseyssä jonain päivänä, ja osavaltioiden jäsenillä pitäisi olla rohkeutta vakaumukseensa eikä viivyttää sitä vain siksi, että nyt on vaalivuosi", hän sanoi. Jerseyn hallitus otti käyttöön samaa sukupuolta olevien parien siviilikumppanuuden vuonna 2012.</w:t>
      </w:r>
    </w:p>
    <w:p>
      <w:r>
        <w:rPr>
          <w:b/>
        </w:rPr>
        <w:t xml:space="preserve">Yhteenveto</w:t>
      </w:r>
    </w:p>
    <w:p>
      <w:r>
        <w:t xml:space="preserve">Homojen oikeuksia ajava kampanjaryhmä on syyttänyt Jerseyn sisäministeriä yrityksestä viivyttää perusoikeuksien käyttöönottoa.</w:t>
      </w:r>
    </w:p>
    <w:p>
      <w:r>
        <w:rPr>
          <w:b/>
          <w:u w:val="single"/>
        </w:rPr>
        <w:t xml:space="preserve">Asiakirjan numero 19491</w:t>
      </w:r>
    </w:p>
    <w:p>
      <w:r>
        <w:t xml:space="preserve">Pingviinipulan vuoksi Telfordin eläintarha käyttää malleja</w:t>
      </w:r>
    </w:p>
    <w:p>
      <w:r>
        <w:t xml:space="preserve">Shropshiressä sijaitseva Telfordin eksoottinen eläintarha käytti kuukausia pingviinien aitauksen rakentamiseen, ja se odotti tänä kesänä Humboldtin pingviinien saapumista. Mutta omistaja Scott Adams sanoi, että viimeaikaisen lintujen malariaepidemian vuoksi he eivät voi saada niitä. Hän sanoi: Adams sanoi: "Olemme vain ajoittaneet sen todella huonosti". Adamsin mukaan eläintarhat ovat riippuvaisia Yhdistyneessä kuningaskunnassa ja Euroopassa kasvatetuista pingviineistä suojellakseen luonnossa eläviä ja seuratakseen geenipoolia. Eläintarhan aita on niin erikoistunut, ettei sitä voida mukauttaa muille eläimille, joten on päätetty käyttää malleja, kunnes eläintarha saa oikean eläimen. Mikä on lintujen malaria? Adams lisäsi: "Valitettavasti parin viime vuoden aikana Yhdistyneessä kuningaskunnassa esiintyi todella paha pingviinimalaria, ja monet eläintarhat, ellei jopa useimmat eläintarhat, ovat menettäneet paljon pingviinejä. "Nyt useimmat suuret eläintarhat ovat saamassa pingviinejä takaisin, joten ylimääräisiä pingviinejä, jotka olisivat tulleet meille ylijäämäluetteloista tai muiden eläintarhojen siitoskirjoista, ei ole tällä hetkellä saatavilla." Näin ollen eläintarha ei voi enää hankkia pingviinejä. "Jos olisimme etsineet pingviinejä muutama vuosi sitten, meillä olisi luultavasti ollut niitä jo nyt." Hän sanoi, että eläintarha voi saada pingviinejä vasta ensi vuonna.</w:t>
      </w:r>
    </w:p>
    <w:p>
      <w:r>
        <w:rPr>
          <w:b/>
        </w:rPr>
        <w:t xml:space="preserve">Yhteenveto</w:t>
      </w:r>
    </w:p>
    <w:p>
      <w:r>
        <w:t xml:space="preserve">Eläintarha on joutunut täyttämään uuden pingviininäyttelynsä malleilla, koska lintupulan vuoksi se ei pysty hankkimaan oikeita eläimiä.</w:t>
      </w:r>
    </w:p>
    <w:p>
      <w:r>
        <w:rPr>
          <w:b/>
          <w:u w:val="single"/>
        </w:rPr>
        <w:t xml:space="preserve">Asiakirjan numero 19492</w:t>
      </w:r>
    </w:p>
    <w:p>
      <w:r>
        <w:t xml:space="preserve">Milford Havenin venesataman 6 miljoonan punnan sulkuporttityöt alkavat.</w:t>
      </w:r>
    </w:p>
    <w:p>
      <w:r>
        <w:t xml:space="preserve">Milford Havenin investoinneilla pyritään lisäämään matkailua ja liiketoimintaa satamassa. Satamaviranomainen on myös ilmoittanut, että Pembroke Dockin laivanrakennustoimintaan käytetään 1,5 miljoonaa puntaa. Sulkuportteja koskevien töiden odotetaan valmistuvan joulukuussa. Sulkuportti-investointi on osittain Euroopan unionin rahoittama investointi, jolla pyritään edistämään matkailua Walesin rannikolla. Satamaviranomaiset kertoivat, että ne julkaisevat ensi viikolla lisätietoja suunnitelmistaan kehittää laivanrakennusta Pembroke Dockissa, ja lisäsivät, että ne toivovat voivansa houkutella sinne liiketoimintaa uusiutuvan energian alalta. Satamaviranomaisen puheenjohtaja David Benson sanoi: "Nämä tänään julkistetut suuret investoinnit ovat alku uudelle investointikaudelle, jonka tavoitteena on kehittää Milford Havenin satamasta entistä vahvempi ja monipuolisempi liiketoiminta, ja Pembroke Portissa painotetaan erityisesti sen roolia keskeisenä satamapaikkana, joka vastaa valmistajien, tavarantoimittajien ja operaattoreiden tarpeisiin yhä monimuotoisemmassa energiamaailmassa. "Satama on hyvin rahoitettu ja sillä on hyvät edellytykset jatkaa kaupallista kehitystään strategian edetessä."</w:t>
      </w:r>
    </w:p>
    <w:p>
      <w:r>
        <w:rPr>
          <w:b/>
        </w:rPr>
        <w:t xml:space="preserve">Yhteenveto</w:t>
      </w:r>
    </w:p>
    <w:p>
      <w:r>
        <w:t xml:space="preserve">Ensi viikolla aloitetaan 6 miljoonan punnan hanke, jonka tarkoituksena on asentaa uudet sulkuportit Pembrokeshiren venesatamaan ja satamiin, mikä parantaa huvipurjehtijoiden ja kalastajien pääsyä satamaan.</w:t>
      </w:r>
    </w:p>
    <w:p>
      <w:r>
        <w:rPr>
          <w:b/>
          <w:u w:val="single"/>
        </w:rPr>
        <w:t xml:space="preserve">Asiakirjan numero 19493</w:t>
      </w:r>
    </w:p>
    <w:p>
      <w:r>
        <w:t xml:space="preserve">Kaksi pelastettiin Ardel- jahdista sen törmättyä St Peter Portin kallioihin.</w:t>
      </w:r>
    </w:p>
    <w:p>
      <w:r>
        <w:t xml:space="preserve">Rannikkovartiosto sai hälytyksen noin kello 01.00 BST, että jahti Ardel oli törmännyt kiviin St Peter Portin sataman sisäänkäynnin ulkopuolella. Pelastusvene laskettiin vesille, mutta se ei päässyt jahdin luokse veden syvyyden puutteen vuoksi, ja se pyysi apua. Guernseyn satamasta lähetettiin sukellusvene, joka onnistui noutamaan kaksi ihmistä ja palauttamaan heidät satamaan.</w:t>
      </w:r>
    </w:p>
    <w:p>
      <w:r>
        <w:rPr>
          <w:b/>
        </w:rPr>
        <w:t xml:space="preserve">Yhteenveto</w:t>
      </w:r>
    </w:p>
    <w:p>
      <w:r>
        <w:t xml:space="preserve">Kaksi ihmistä on pelastettu jahdilta Guernseyn edustalla.</w:t>
      </w:r>
    </w:p>
    <w:p>
      <w:r>
        <w:rPr>
          <w:b/>
          <w:u w:val="single"/>
        </w:rPr>
        <w:t xml:space="preserve">Asiakirjan numero 19494</w:t>
      </w:r>
    </w:p>
    <w:p>
      <w:r>
        <w:t xml:space="preserve">Guernseyn koulutusalan erokeskustelun päivämäärä on asetettu.</w:t>
      </w:r>
    </w:p>
    <w:p>
      <w:r>
        <w:t xml:space="preserve">Ministeri Carol Steere, varaministeri Tony Spruce sekä varaministerit Matt Fallaize ja Mike Collins tekivät tarjouksen GCSE-tulosten laskun jälkeen. Osavaltiot päättävät, hyväksyvätkö ne heidän eronsa. Apulaisministeri Steere sanoi tehneensä tarjouksen saadakseen osavaltioiden luottamuksen jatkaa tehtävässä. Hän sanoi erokirjeessään aikovansa selittää kantansa osavaltioille keskustelun aikana. Kirjeessään varapuhemies Spruce sanoi tukevansa täysin vaatimuksia koulutuspalvelujen tarkistamisesta. Varajäsen Matt Fallaize puolestaan kehotti kollegoitaan hyväksymään hänen eronsa, jotta vaalit voitaisiin järjestää ja "antaa osavaltioille asianmukainen tilaisuus päättää opetusministeriön asianmukaisesta kokoonpanosta". Varajäsen David De Lisle oli ainoa osaston jäsen, joka ei tarjonnut eroa.</w:t>
      </w:r>
    </w:p>
    <w:p>
      <w:r>
        <w:rPr>
          <w:b/>
        </w:rPr>
        <w:t xml:space="preserve">Yhteenveto</w:t>
      </w:r>
    </w:p>
    <w:p>
      <w:r>
        <w:t xml:space="preserve">Valtiot käsittelevät tiistaina Guernseyn opetusministeriön neljän jäsenen eronpyyntöä.</w:t>
      </w:r>
    </w:p>
    <w:p>
      <w:r>
        <w:rPr>
          <w:b/>
          <w:u w:val="single"/>
        </w:rPr>
        <w:t xml:space="preserve">Asiakirjan numero 19495</w:t>
      </w:r>
    </w:p>
    <w:p>
      <w:r>
        <w:t xml:space="preserve">Kanye West nostaa kanteen digitaalista valuuttaa vastaan</w:t>
      </w:r>
    </w:p>
    <w:p>
      <w:r>
        <w:t xml:space="preserve">Tiistaina Manhattanilla jätetyn kanteen tarkoituksena on estää yrityksiä ja tuntemattomia henkilöitä vaihtamasta digitaalista valuuttaa. Lisäksi vaaditaan vahingonkorvauksia räppärin maineen loukkaamisesta. Sen tekijät näyttävät kuitenkin perääntyneen oikeudenkäynnistä Twitterissä julkaistun viestin jälkeen. "#BLAMEKANYE Coinyen kehittäjät ovat hajaantuneet. Uusi omistus, parempaa tulossa", @CoinyeCoinsin twiitissä luki. Yksi Coinyeen linkitetyistä verkkosivustoista julkaisi myös kotisivuillaan viestin, jossa luki "Coinye on kuollut. Sinä voitit, Kanye". Westin oikeusjutussa sanotaan, että digitaalisten kolikoiden luojat "myöntävät röyhkeästi" käyttäneensä hänen nimeään ja kuvaansa liittääkseen uuden valuuttansa räppäriin. Kolikon luojat käyttivät kolikosta sarjakuvaa, jossa muusikko esiintyy suurissa aurinkolaseissa. Kanteessa väitetään myös, että valuutan takana olevat henkilöt kehuivat, ettei valuuttaa voi pysäyttää riippumatta siitä, näyttääkö se "dollarilta, koiralta vai räppärin sarjakuvakuvalta". Coinye, joka tunnetaan myös nimellä kryptovaluutta, muistuttaa Bitcoinia, paperitonta valuuttaa, jota ihmiset voivat käyttää käteisen rahan tavoin kaikkialla maailmassa. Seuraa @BBCNewsbeat Twitterissä</w:t>
      </w:r>
    </w:p>
    <w:p>
      <w:r>
        <w:rPr>
          <w:b/>
        </w:rPr>
        <w:t xml:space="preserve">Yhteenveto</w:t>
      </w:r>
    </w:p>
    <w:p>
      <w:r>
        <w:t xml:space="preserve">Kanye West on nostanut Yhdysvalloissa kanteen Coinye West -elokuvan tuotannon pysäyttämiseksi, sillä hänen kuuluisuutensa on kuulemma käytetty perusteettomasti hyväksi.</w:t>
      </w:r>
    </w:p>
    <w:p>
      <w:r>
        <w:rPr>
          <w:b/>
          <w:u w:val="single"/>
        </w:rPr>
        <w:t xml:space="preserve">Asiakirjan numero 19496</w:t>
      </w:r>
    </w:p>
    <w:p>
      <w:r>
        <w:t xml:space="preserve">Yhteinen tutkinta Snowman- ja Jim Clark -tapahtumien kuolemantapauksista</w:t>
      </w:r>
    </w:p>
    <w:p>
      <w:r>
        <w:t xml:space="preserve">Kruununviraston mukaan alustava kuuleminen on sovittu pidettäväksi 7. helmikuuta Edinburghin sheriffituomioistuimessa. Tutkinta, joka pidetään myös Edinburghissa, on määrä aloittaa 17. heinäkuuta. Se käsittelee Joy Robsonin kuolemaa Snowman Rallyssä vuonna 2013 ja Iain Provanin, Elizabeth Allanin ja Len Sternin kuolemaa Jim Clark Rallyssä vuonna 2014. Aiemmin Crown Office sanoi, että tutkimuksessa selvitetään kuolemantapauksiin liittyvät olosuhteet kokonaisuudessaan ja "autetaan välttämään vastaavat tapahtumat tulevaisuudessa". Aiemmin tässä kuussa ilmoitettiin, että vuodelle 2017 suunniteltu Jim Clark -ralli oli peruttu sen jälkeen, kun lajin Yhdistyneen kuningaskunnan kattojärjestö oli evännyt luvan. Provan, 64, hänen kumppaninsa Allan, 63, ja Stern, 71, saivat surmansa, kun ralliin osallistunut auto ajautui ulos radalta toukokuussa 2014. Robson, 50, joka jäi Invernessissä järjestettyyn Snowman Rallyyn osallistuneen auton alle helmikuussa 2013.</w:t>
      </w:r>
    </w:p>
    <w:p>
      <w:r>
        <w:rPr>
          <w:b/>
        </w:rPr>
        <w:t xml:space="preserve">Yhteenveto</w:t>
      </w:r>
    </w:p>
    <w:p>
      <w:r>
        <w:t xml:space="preserve">Invernessissä järjestetyssä Snowman Rallyssä ja Coldstreamin lähellä järjestetyssä Jim Clark Rallyssä tapahtuneiden neljän ihmisen kuolemantapausten johdosta järjestetään yhteinen tutkinta.</w:t>
      </w:r>
    </w:p>
    <w:p>
      <w:r>
        <w:rPr>
          <w:b/>
          <w:u w:val="single"/>
        </w:rPr>
        <w:t xml:space="preserve">Asiakirjan numero 19497</w:t>
      </w:r>
    </w:p>
    <w:p>
      <w:r>
        <w:t xml:space="preserve">El Salvadorin väkivaltaisuudet nousseet sisällissodan aikaiselle tasolle</w:t>
      </w:r>
    </w:p>
    <w:p>
      <w:r>
        <w:t xml:space="preserve">Heidän mukaansa suuri määrä johtuu katujengien ja turvallisuusjoukkojen välisten yhteenottojen lisääntymisestä sekä keskenään taistelevien kilpailevien jengien lisääntymisestä. El Salvadorissa uskotaan olevan yli 70 000 jengiläistä. Hallitus on taistellut heitä vastaan suoraan. Kansallisen poliisin päällikkö Mauricio Ramirez kertoi, että 47 poliisia ja 16 sotilasta oli saanut surmansa - monet heistä joutuivat hyökkäyksen kohteeksi virka-aikana. Presidentti Salvador Sanchez Ceren on tuonut 7 000 armeijan sotilasta auttamaan poliisia partioimisessa, mutta häntä on arvosteltu siitä, ettei hän ole onnistunut vähentämään väkivaltaa. Heinäkuussa jengiläiset lamauttivat julkisen liikenteen, kun he määräsivät kuljettajat lakkoilemaan. He sytyttivät busseja tuleen ja tappoivat ainakin seitsemän kuljettajaa, jotka eivät noudattaneet lakia. Jengijohtajat ovat vaatineet, että kahden suurimman jengin, Mara Savatruchan ja Barrio 18:n, välinen aselepo, joka solmittiin vuonna 2012 ja joka johti aluksi 40 prosentin laskuun murhien määrässä, palautetaan voimaan. Mutta kun aselepo mureni, murhien määrä kasvoi jälleen. Presidentti Sanchez Ceren on kieltäytynyt osallistumasta neuvotteluihin uudesta tulitauosta, koska se altistaisi hallituksen jengien liiallisille vaatimuksille. Hänen politiikkansa on ollut lisätä poliisien määrää alueilla, joilla jengit ovat vahvasti läsnä, ja torjua kaikkia rikoksia. YK:n vuonna 2012 julkaiseman raportin mukaan Keski-Amerikka oli yksi maailman väkivaltaisimmista alueista, ja Honduras oli väkivaltaisin maa (91,4 henkirikosta 100 000 asukasta kohti), ja myös El Salvadorissa, Guatemalassa ja Belizessä oli paljon henkirikoksia.</w:t>
      </w:r>
    </w:p>
    <w:p>
      <w:r>
        <w:rPr>
          <w:b/>
        </w:rPr>
        <w:t xml:space="preserve">Yhteenveto</w:t>
      </w:r>
    </w:p>
    <w:p>
      <w:r>
        <w:t xml:space="preserve">El Salvadorin katujengien väkivaltaisuuksissa kuoli viime kuussa 907 ihmistä, mikä on poliisin mukaan verilöylyä, jota ei ole nähty sitten 1980-luvun sisällissodan.</w:t>
      </w:r>
    </w:p>
    <w:p>
      <w:r>
        <w:rPr>
          <w:b/>
          <w:u w:val="single"/>
        </w:rPr>
        <w:t xml:space="preserve">Asiakirjan numero 19498</w:t>
      </w:r>
    </w:p>
    <w:p>
      <w:r>
        <w:t xml:space="preserve">Coronavirus: Hoitokoti menettää toimiluvan positiivisten testien jälkeen</w:t>
      </w:r>
    </w:p>
    <w:p>
      <w:r>
        <w:t xml:space="preserve">Yksi Abbotswoodin hoitokodin asukas kuoli saaren pääsairaalassa saatuaan viruksen. Terveydenhuolto- ja sosiaalihuoltoministeriö (DHSC) otti laitoksen johtovastuun aiemmin tällä viikolla. DHSC:n toimitusjohtaja Kathryn Magson sanoi, että päätöksen syyt olivat "luottamuksellisia", mutta se tehtiin "asukkaiden turvallisuuden vuoksi". DHSC:n tiedottajan mukaan viruksen oireita saaneita asukkaita varten on perustettu eristysalue, ja yhteiset toiminnot on keskeytetty. Kuusi ihmistä on kuollut Mansaarella koronaviruksen vuoksi, ja vahvistettuja tapauksia on ollut yhteensä 296. Terveysministeri David Ashford sanoi lauantaina lehdistötilaisuudessa, että kaksi kuolemantapausta oli sattunut hoitokodeissa, mutta ei vahvistanut, missä saaren laitoksissa ne olivat tapahtuneet. Ashford lisäsi, että saaren muissa hoitokodeissa ei ollut "laajalle levinneitä koronaviruksen rykelmiä".</w:t>
      </w:r>
    </w:p>
    <w:p>
      <w:r>
        <w:rPr>
          <w:b/>
        </w:rPr>
        <w:t xml:space="preserve">Yhteenveto</w:t>
      </w:r>
    </w:p>
    <w:p>
      <w:r>
        <w:t xml:space="preserve">Mansaarelaisen hoitokodin toimilupa on keskeytetty sen jälkeen, kun 37 asukkaan testitulos oli positiivinen koronaviruksen suhteen.</w:t>
      </w:r>
    </w:p>
    <w:p>
      <w:r>
        <w:rPr>
          <w:b/>
          <w:u w:val="single"/>
        </w:rPr>
        <w:t xml:space="preserve">Asiakirjan numero 19499</w:t>
      </w:r>
    </w:p>
    <w:p>
      <w:r>
        <w:t xml:space="preserve">Aer Lingus torjuu BA:n omistajan IAG:n korkeamman tarjouksen.</w:t>
      </w:r>
    </w:p>
    <w:p>
      <w:r>
        <w:t xml:space="preserve">Joulukuun lopussa tehty tarkistettu ostotarjous oli 2,40 euroa (1,88 puntaa) osakkeelta. Irlantilainen lentoyhtiö oli torjunut IAG:n aiemmin tässä kuussa tekemän tarjouksen, jonka arvo oli 2,30 euroa osakkeelta, sanomalla, että se oli aliarvostettu. Aer Lingusin ostamalla IAG olisi saanut lisää lähtö- ja laskeutumisaikoja kotikentällään Heathrow'lla, jolloin se olisi voinut liikennöidä enemmän lentoja. Aer Lingusin ostaminen edellyttäisi kuitenkin halpalentoyhtiö Ryanairin tukea, joka omistaa 29,9 prosenttia yhtiöstä ja on itse yrittänyt ja epäonnistunut sen ostamisessa. Irlannin hallitus omistaa 25 prosenttia Aer Lingusista, ja myös sen olisi pitänyt hyväksyä kauppa.</w:t>
      </w:r>
    </w:p>
    <w:p>
      <w:r>
        <w:rPr>
          <w:b/>
        </w:rPr>
        <w:t xml:space="preserve">Yhteenveto</w:t>
      </w:r>
    </w:p>
    <w:p>
      <w:r>
        <w:t xml:space="preserve">Aer Lingus on hylännyt British Airwaysin omistajan IAG:n uuden tarjouksen.</w:t>
      </w:r>
    </w:p>
    <w:p>
      <w:r>
        <w:rPr>
          <w:b/>
          <w:u w:val="single"/>
        </w:rPr>
        <w:t xml:space="preserve">Asiakirjan numero 19500</w:t>
      </w:r>
    </w:p>
    <w:p>
      <w:r>
        <w:t xml:space="preserve">Dunsterin polun käyttäjiä pyydetään lapioimaan kiveä poluilta</w:t>
      </w:r>
    </w:p>
    <w:p>
      <w:r>
        <w:t xml:space="preserve">Dunster Beachissa sijaitseva Steam Coast Trail avattiin vuonna 2016, mutta myrskyisällä säällä polulle lentää kiveä. Projektipäällikkö Sarah Elwood sanoi: "Se ei ole kovin miellyttävä eikä se ole kovin mukava. Haluamme myös tehdä siitä helppokulkuisen ihmisille, joilla on liikuntaskootterit." Ihmisiä kehotetaan auttamaan vain, jos he tuntevat kykenevänsä, sillä kiveys on raskasta. Kylttien mukaan ihmisiä pyydetään myös desinfioimaan kätensä ennen niiden käyttöä, jotta koronaviruksen leviäminen estetään. "Meillä on ollut uskomattomia ihmisiä, jotka ovat menneet sinne ja lapioineet valtavia määriä lapioita kantaen omia lapioitaan, joten ajattelimme, että tämä olisi heille helpompaa. "Kannustamme ihmisiä tekemään, mitä he voivat. "Se on raskasta työtä - lapiot ovat raskaita ja kattotiilet ovat raskaita." Kaksi lapiota lahjoitti Mineheadissa toimiva rakennusliike Travis Perkins. Seuraa BBC Westiä Facebookissa, Twitterissä ja Instagramissa. Lähetä juttuideasi osoitteeseen: bristol@bbc.co.uk Aiheeseen liittyvät Internet-linkit Steam Coast Trail</w:t>
      </w:r>
    </w:p>
    <w:p>
      <w:r>
        <w:rPr>
          <w:b/>
        </w:rPr>
        <w:t xml:space="preserve">Yhteenveto</w:t>
      </w:r>
    </w:p>
    <w:p>
      <w:r>
        <w:t xml:space="preserve">Hyväntekeväisyysjärjestö on asettanut lapioita rannikkopolun varrelle kannustaakseen ihmisiä pitämään polun puhtaana kivistä.</w:t>
      </w:r>
    </w:p>
    <w:p>
      <w:r>
        <w:rPr>
          <w:b/>
          <w:u w:val="single"/>
        </w:rPr>
        <w:t xml:space="preserve">Asiakirjan numero 19501</w:t>
      </w:r>
    </w:p>
    <w:p>
      <w:r>
        <w:t xml:space="preserve">Ryanair reagoi Irlannin lentomatkustusveron poistamiseen.</w:t>
      </w:r>
    </w:p>
    <w:p>
      <w:r>
        <w:t xml:space="preserve">Lentoyhtiön mukaan sen siirto oli "suora vastaus" matkustusveron poistamiseen, josta ilmoitettiin Irlannin talousarviossa tiistaina. Irlannin lentomatkustusvero on kolme euroa (2,50 puntaa) matkustajaa ja lentoa kohti, mutta se poistetaan huhtikuusta 2014 alkaen. Ryanairin mukaan veron poistaminen auttaa "palauttamaan Irlannin kilpailukyvyn". Vero otettiin käyttöön Irlannin lentokentillä lähes viisi vuotta sitten. Lentoyhtiön mukaan tuona aikana "liikenne Irlannin tärkeimmillä lentoasemilla oli vähentynyt 30,5 miljoonasta matkustajasta vuonna 2008 23,5 miljoonaan vuonna 2012". Kyseinen ajanjakso osui samaan aikaan kansainvälisen talouden taantuman kanssa, ja Irlannin tasavalta kärsi yhdestä euroalueen syvimmistä taantumista. Ryanair totesi lausunnossaan, että se uskoo, että suuri osa tasavallan menetetystä lentoliikenteestä "voidaan nyt saada takaisin matkustusveron poistamisen ansiosta, mikä tekee Irlannista kilpailukykyisemmän ja houkuttelevamman matkakohteen saapuville matkailijoille, erityisesti Yhdistyneestä kuningaskunnasta ja Manner-Euroopasta lähtevien lyhyiden lentojen matkustajille". Lentoyhtiö on kutsunut Dublinin, Corkin, Shannonin, Knockin ja Kerrin lentoasemien henkilökuntaa kokouksiin Irlannin pääkaupunkiin torstaina ja perjantaina keskustelemaan kasvusuunnitelmistaan. Ryanairin Michael Cawley sanoi, että he keskustelevat siitä, "miten ja missä voimme lisätä uusia reittejä tai lisätä vuoroväliä nykyisillä reiteillä" ensi huhtikuusta alkaen, jotta he voisivat saavuttaa tavoitteensa.</w:t>
      </w:r>
    </w:p>
    <w:p>
      <w:r>
        <w:rPr>
          <w:b/>
        </w:rPr>
        <w:t xml:space="preserve">Yhteenveto</w:t>
      </w:r>
    </w:p>
    <w:p>
      <w:r>
        <w:t xml:space="preserve">Ryanair on ilmoittanut pyrkivänsä lisäämään liikennettään Irlannin lentoasemilla miljoonalla matkustajalla vuodessa sen jälkeen, kun Irlannin hallitus poisti lentoveron.</w:t>
      </w:r>
    </w:p>
    <w:p>
      <w:r>
        <w:rPr>
          <w:b/>
          <w:u w:val="single"/>
        </w:rPr>
        <w:t xml:space="preserve">Asiakirjan numero 19502</w:t>
      </w:r>
    </w:p>
    <w:p>
      <w:r>
        <w:t xml:space="preserve">Konnie Huq ja Charlie Brooker menivät kihloihin</w:t>
      </w:r>
    </w:p>
    <w:p>
      <w:r>
        <w:t xml:space="preserve">Heidän avioliittosuunnitelmistaan ei ole paljastettu tarkempia yksityiskohtia. Entinen Blue Peter -juontaja Huq - The Xtra Factorin uusi juontaja - on seurustellut Brookerin, 39, kanssa jo useita kuukausia. Huq, 34, kertoi hiljattain haastattelussa, että hänellä on suhde Charlie-nimisen tv-käsikirjoittajan kanssa ja että "hän on ehdottomasti pitäjä". "Onko hän 'se oikea'? Kyllä, mutta sanon niin kaikista, joita tapailen. Kaksi viikkoa myöhemmin olen muuttanut mieleni." Juontaja lisäsi, että hänen elämänsä oli pysähdyksissä, kun hän oli Blue Peterissä, ja nyt hänen oli "päästävä eteenpäin". Huq kuului pitkään jatkuneen ohjelman juontajatiimiin vuosina 1997-2008 ja esiintyi Brookerin Screenwipe-ohjelmassa viime vuonna. Brooker tunnetaan parhaiten terävästä ja satiirisesta mediakritiikistään. Hän on myös kirjoittanut Big Brother -ohjelman kuvauspaikalla tapahtuvan zombikauhun Dead Set ja kolumnisti The Guardian -lehdessä. Brookerin BBC Fourin Newswipe-ohjelma oli viikonloppuna ehdolla parhaaksi viihdeohjelmaksi Bafta TV Awards -gaalassa, mutta se hävisi Britain's Got Talentille.</w:t>
      </w:r>
    </w:p>
    <w:p>
      <w:r>
        <w:rPr>
          <w:b/>
        </w:rPr>
        <w:t xml:space="preserve">Yhteenveto</w:t>
      </w:r>
    </w:p>
    <w:p>
      <w:r>
        <w:t xml:space="preserve">Tv-juontaja Konnie Huq ja Screenwipe-juontaja Charlie Brooker ovat menossa naimisiin, hänen tiedottajansa on vahvistanut.</w:t>
      </w:r>
    </w:p>
    <w:p>
      <w:r>
        <w:rPr>
          <w:b/>
          <w:u w:val="single"/>
        </w:rPr>
        <w:t xml:space="preserve">Asiakirjan numero 19503</w:t>
      </w:r>
    </w:p>
    <w:p>
      <w:r>
        <w:t xml:space="preserve">Japanin oikeudenkäynti Tokion sariini-iskun kultin jäsentä vastaan alkaa</w:t>
      </w:r>
    </w:p>
    <w:p>
      <w:r>
        <w:t xml:space="preserve">Makoto Hirataa syytetään 68-vuotiaan miehen, notaari Kiyoshi Kariyan, sieppauksesta ja kuolemasta. Häntä ei syytetä 13 ihmistä surmanneesta metroiskusta vuonna 1995. Hirata käveli poliisiasemalle ja antautui kaksi vuotta sitten oltuaan karkuteillä. Kolmetoista muuta kultin jäsentä on tuomittu kuolemaan. Hirataa, 48, syytetään miehen sieppaamisesta, jonka sisar yritti lähteä kultista. Mies kuoli myöhemmin saatuaan pistoksen Aumin pääkommuunissa Fuji-vuoren juurella. Hän sanoi, ettei hänellä ollut aikomusta siepata asianajajaa, kertoo uutistoimisto Kyodo. "Kesti kauan ennen kuin tämä päivä koitti, ja pyydän anteeksi, että aiheutin suurta harmia uhrille, hänen perheelleen ja yhteiskunnalle", Hirata sanoi Kyodon mukaan. Aum Shinrikyo aloitti hengellisenä ryhmänä, joka sekoitti hindulaisia ja buddhalaisia uskomuksia, mutta siitä tuli vainoharhainen tuomiopäivän kultti, jolla oli pakkomielle Harmageddonista. Noin 189 Aum-kultin jäsentä on asetettu syytteeseen kultin tekemistä iskuista, ja 13 jäsentä, mukaan lukien johtaja Shoko Asahara, on tuomittu kuolemaan. Jos Hirata tuomitaan, häntä uhkaa kuolemantuomio, kertoo BBC:n Rupert Wingfield-Hayes Tokiosta. Jotkut kuolemaan tuomituista kultin jäsenistä esiintyvät Hiratan oikeudenkäynnissä todistajina, kerrotaan. Tästä syystä Japanin viranomaiset ovat lykänneet kuolemantuomioiden täytäntöönpanoa, kunnes kaikki oikeudenkäynnit ovat päättyneet, kirjeenvaihtajamme lisää.</w:t>
      </w:r>
    </w:p>
    <w:p>
      <w:r>
        <w:rPr>
          <w:b/>
        </w:rPr>
        <w:t xml:space="preserve">Yhteenveto</w:t>
      </w:r>
    </w:p>
    <w:p>
      <w:r>
        <w:t xml:space="preserve">Japanilaisen Aum Shinrikyo -lahkon entisen jäsenen oikeudenkäynti on alkanut lähes 20 vuotta sen jälkeen, kun ryhmä teki tappavan sariinikaasuiskun Tokiossa.</w:t>
      </w:r>
    </w:p>
    <w:p>
      <w:r>
        <w:rPr>
          <w:b/>
          <w:u w:val="single"/>
        </w:rPr>
        <w:t xml:space="preserve">Asiakirjan numero 19504</w:t>
      </w:r>
    </w:p>
    <w:p>
      <w:r>
        <w:t xml:space="preserve">Welbyn maatilan ampuminen: Mies myöntää murtovarkauden</w:t>
      </w:r>
    </w:p>
    <w:p>
      <w:r>
        <w:t xml:space="preserve">Andy ja Tracey Ferrie pidätettiin Welbyssä sijaitsevalla maatilalla sen jälkeen, kun he olivat kertoneet poliisille ampuneensa laillisesti hallussaan pitämällään haulikolla ryhmää tunkeutujia. Leicesteristä kotoisin oleva Daniel Mansell, 33, tunnusti syyllisyytensä murtovarkauteen Loughborough'n käräjäoikeudessa, ja hänen on määrä saada tuomionsa 25. syyskuuta. Ferrie ja Ferrie ovat joutuneet takuita vastaan odottamaan lisätutkimuksia. Joshua O'Gorman, 27, jota syytettiin myös murtovarkaudesta, ei antanut vastalausetta, ja hänet määrättiin tutkintavankeuteen 14. syyskuuta. Pidätettiin sairaalassa Oikeudelle kerrottiin, että Ferrie, 35, ja hänen 43-vuotias vaimonsa olivat menneet nukkumaan lauantaina noin kello 22.15 BST, ja heidät herätettiin tunteja myöhemmin kolinaan ja lasin rikkomisen ääneen. Poliisi kutsuttiin taloon sunnuntaina kello 00.26 BST. Ferrie kertoi ampuneensa ryhmää, joka oli sen jälkeen poistunut. Hänet ja hänen vaimonsa pidätettiin epäiltynä vakavan ruumiinvamman aiheuttamisesta. Neljä 23-, 27-, 31- ja 33-vuotiasta miestä pidätettiin Leicesterin kuninkaallisessa sairaalassa. 23- ja 31-vuotiaat miehet on asetettu takuita vastaan odottamaan lisätutkimuksia.</w:t>
      </w:r>
    </w:p>
    <w:p>
      <w:r>
        <w:rPr>
          <w:b/>
        </w:rPr>
        <w:t xml:space="preserve">Yhteenveto</w:t>
      </w:r>
    </w:p>
    <w:p>
      <w:r>
        <w:t xml:space="preserve">Mies on myöntänyt olleensa osallisena Leicestershiren maalaistaloon tehtyyn murtoon, jonka aikana kaksi tunkeilijaa ammuttiin.</w:t>
      </w:r>
    </w:p>
    <w:p>
      <w:r>
        <w:rPr>
          <w:b/>
          <w:u w:val="single"/>
        </w:rPr>
        <w:t xml:space="preserve">Asiakirjan numero 19505</w:t>
      </w:r>
    </w:p>
    <w:p>
      <w:r>
        <w:t xml:space="preserve">Mäyrä pelastettiin kaivoskuilusta Midlothianissa</w:t>
      </w:r>
    </w:p>
    <w:p>
      <w:r>
        <w:t xml:space="preserve">Koiran ulkoiluttaja John Stevenson löysi eläimen Bonnyriggista lauantaina. Stephanie McCrossan Skotlannin SPCA:sta sanoi: "Stevenson oli yrittänyt tehdä ramppia monista oksista, jotta mäyrä pääsisi irti, mutta pudotus oli liian jyrkkä. "Lopulta saimme tikkaat, joilla pääsimme sen luokse." Hän lisäsi: "Sain mäyrän hyvin helposti kiinni, ja se selvisi koettelemuksistaan vahingoittumattomana. "Koska se oli niin hyväkuntoinen ja terve, pystyin vapauttamaan sen suoraan takaisin luontoon, jossa se voi vaeltaa vapaasti."</w:t>
      </w:r>
    </w:p>
    <w:p>
      <w:r>
        <w:rPr>
          <w:b/>
        </w:rPr>
        <w:t xml:space="preserve">Yhteenveto</w:t>
      </w:r>
    </w:p>
    <w:p>
      <w:r>
        <w:t xml:space="preserve">Mäyrä on pelastettu jäätyään jumiin kaivoksen tuuletuskuiluun Midlothianissa.</w:t>
      </w:r>
    </w:p>
    <w:p>
      <w:r>
        <w:rPr>
          <w:b/>
          <w:u w:val="single"/>
        </w:rPr>
        <w:t xml:space="preserve">Asiakirjan numero 19506</w:t>
      </w:r>
    </w:p>
    <w:p>
      <w:r>
        <w:t xml:space="preserve">Nainen voi nostaa kanteen Trumpin golfkentän "virtsaamisfilmistä</w:t>
      </w:r>
    </w:p>
    <w:p>
      <w:r>
        <w:t xml:space="preserve">Rohan Beyts, 62, sanoi, että hänen oli "vastattava luonnon kutsuun" hiekkadyyneillä käveltyään rannalla lähellä herra Trumpin Menien lomakeskusta huhtikuussa. Beytsistä ilmoitettiin syyttäjälaitokselle, mutta toimenpiteisiin ei ryhdytty. Kolmen päivän siviilioikeudenkäynti yksityisyyden suojan rikkomisesta käydään ensi vuonna. Rouva Beytsin asianajaja Mike Dailly sanoi, että yritykset saada asia hylätyksi olivat epäonnistuneet, ja asia käsitellään nyt Edinburgh Sheriff Courtissa huhtikuussa. Beyts kertoi BBC:n Skotlannin uutissivustolle olevansa "iloinen" siitä, että asia etenee, ja lisäsi, että huhtikuussa tulee kuluneeksi vuosi tapauksesta. Eläkkeelle jäänyt sosiaalityöntekijä kertoi lokakuussa BBC Scotlandille, ettei hänellä ollut vaihtoehtoa, kun hänen oli vastattava luonnon kutsuun. Hän sanoi: "Kun huomasin, että miehet olivat kuvanneet minua, tunsin oloni todella epämukavaksi - nöyryytetyksi. "On ironista, että he sanoivat, että tekoni oli ällöttävä, mutta kuulee Donald Trumpin väitteistä naisista. Tiedän, mitkä ovat mielestäni ällöttäviä." Trump Internationalin tiedottaja sanoi: "Kantamme Rohan Beytsin väitteeseen pysyy muuttumattomana, ja asia on nyt asianajajiemme käsissä." Trump avasi Menie-kenttänsä heinäkuussa 2012 paikallisten asukkaiden ja ympäristönsuojelijoiden pitkän vastustuksen jälkeen. Kenttä, jonka omistaa Trump International Golf Club Scotland, teki vuonna 2015 vajaan 1,1 miljoonan punnan tappiot.</w:t>
      </w:r>
    </w:p>
    <w:p>
      <w:r>
        <w:rPr>
          <w:b/>
        </w:rPr>
        <w:t xml:space="preserve">Yhteenveto</w:t>
      </w:r>
    </w:p>
    <w:p>
      <w:r>
        <w:t xml:space="preserve">Nainen, jonka henkilökunta kuvasi virtsatessaan Yhdysvaltain presidentiksi valitun Donald Trumpin Aberdeenshiren golfkentällä, on saanut luvan vaatia vahingonkorvauksia.</w:t>
      </w:r>
    </w:p>
    <w:p>
      <w:r>
        <w:rPr>
          <w:b/>
          <w:u w:val="single"/>
        </w:rPr>
        <w:t xml:space="preserve">Asiakirjan numero 19507</w:t>
      </w:r>
    </w:p>
    <w:p>
      <w:r>
        <w:t xml:space="preserve">Game of Thrones avainasemassa Pohjois-Irlannin matkailusuunnitelmassa</w:t>
      </w:r>
    </w:p>
    <w:p>
      <w:r>
        <w:t xml:space="preserve">Julian O'NeillBBC NI:n yrityskirjeenvaihtaja Suuri osa ohjelmasta kuvataan Pohjois-Irlannissa. Sitä käytetään alueen mainostamiseen Giant's Causewayn ja Titanic Belfastin ohella. Irlannin matkailustrategian käynnistänyt yritysministeri Arlene Foster haluaa nostaa ulkomaisten vierailijoiden määrän yli kahteen miljoonaan vuodessa vuoteen 2016 mennessä. Hän sanoi: "Uusien ja toistuvien vierailijoiden houkuttelemiseksi Tourism Ireland pyrkii hyödyntämään Game of Thronesin suurta suosiota. "Myös golfkävijät ovat edelleen tärkeä ala", hän lisäsi. Tourism Irelandin viimeisimpien arvioiden mukaan Pohjois-Irlannissa vierailee 1,8 miljoonaa ihmistä vuoden 2013 loppuun mennessä. Matkailun kasvattaminen on Pohjois-Irlannin toimeenpanevan elimen ensisijainen tavoite, ja ala työllistää paikallisesti noin 54 000 ihmistä. "Matkailun tärkeyden vuoksi asetan haastavat tavoitteet", Foster sanoi. "On tärkeää, että Pohjois-Irlanti erottuu muista kohteista." Sekä hän että Tourism Ireland sanoivat, että ensi vuoden Giro d'Italia -pyöräilykilpailun järjestäminen on tärkeä markkinointimahdollisuus. Tapahtuman maailmanlaajuinen televisiointi tuo "upeita kuvia Pohjois-Irlannista miljoonien ihmisten koteihin ympäri maailmaa", sanoi Tourism Irelandin toimitusjohtaja Niall Gibbons.</w:t>
      </w:r>
    </w:p>
    <w:p>
      <w:r>
        <w:rPr>
          <w:b/>
        </w:rPr>
        <w:t xml:space="preserve">Yhteenveto</w:t>
      </w:r>
    </w:p>
    <w:p>
      <w:r>
        <w:t xml:space="preserve">HBO:n televisiosarjan Game of Thrones maailmanlaajuista suosiota on tarkoitus käyttää hyväksi, jotta Pohjois-Irlantiin saadaan houkuteltua lisää matkailijoita seuraavien kolmen vuoden aikana.</w:t>
      </w:r>
    </w:p>
    <w:p>
      <w:r>
        <w:rPr>
          <w:b/>
          <w:u w:val="single"/>
        </w:rPr>
        <w:t xml:space="preserve">Asiakirjan numero 19508</w:t>
      </w:r>
    </w:p>
    <w:p>
      <w:r>
        <w:t xml:space="preserve">Bussi syöksyy junaradalle Galashielsissa</w:t>
      </w:r>
    </w:p>
    <w:p>
      <w:r>
        <w:t xml:space="preserve">Tapaus sattui Galashielsin asemalla noin kello 20.30 sunnuntaina, kun ajoneuvossa ei ollut matkustajia. Ambulanssimiehistö tarkasti yhden henkilön paikan päällä, mutta hänen ei tarvinnut mennä sairaalaan. Rautatielinja suljettiin tapahtuman jälkeen, mutta se oli avattu uudelleen maanantaiaamuun mennessä, ja ajoneuvo oli poistettu yön yli. Osa maanantain junaliikenteestä häiriintyi, koska junat olivat poissa paikaltaan. Poliisi ilmoitti, että tapauksen tutkinta jatkuu.</w:t>
      </w:r>
    </w:p>
    <w:p>
      <w:r>
        <w:rPr>
          <w:b/>
        </w:rPr>
        <w:t xml:space="preserve">Yhteenveto</w:t>
      </w:r>
    </w:p>
    <w:p>
      <w:r>
        <w:t xml:space="preserve">Bussi on syöksynyt junaradalle Scottish Bordersissa.</w:t>
      </w:r>
    </w:p>
    <w:p>
      <w:r>
        <w:rPr>
          <w:b/>
          <w:u w:val="single"/>
        </w:rPr>
        <w:t xml:space="preserve">Asiakirjan numero 19509</w:t>
      </w:r>
    </w:p>
    <w:p>
      <w:r>
        <w:t xml:space="preserve">Stonehousen kanavasilta rakennettiin "liian lähelle taloa".</w:t>
      </w:r>
    </w:p>
    <w:p>
      <w:r>
        <w:t xml:space="preserve">Stonehousessa sijaitsevan Stroudwaterin navigaation yli kulkevan käsikäyttöisen kääntösillan olisi pitänyt avautua toukokuussa. Stroudin alueneuvoston mukaan sillan linjauksessa oli "ongelmia", ja korkeat ajoneuvot olivat vaarassa törmätä läheiseen kiinteistöön. Ocean Bridge rakennettiin korvaamaan 18. vuosisadan rakennelma osana meneillään olevaa Cotswold Canals -kanavien kunnostusta. Valtuutettu Roger Sanders sanoi: "Auto olisi luultavasti kunnossa, mutta esimerkiksi hevoskärry tai traktori heinäkuorman kanssa olisi ongelmallinen. "Näyttää siltä, että osa rakennuksesta on sillan yläpuolella." Sanders sanoi, että insinöörit tutkivat keinoa ongelman korjaamiseksi. "En usko, että siltaa on rakennettava kokonaan uudelleen, mutta ennen kuin he tekevät tutkimuksensa, emme voi sanoa", hän lisäsi. Urakoitsija Galliford Try nimitettiin suunnittelemaan ja rakentamaan uusi silta viime vuonna. Kukaan yhtiön edustajista ei ollut tavoitettavissa kommentoimaan asiaa.</w:t>
      </w:r>
    </w:p>
    <w:p>
      <w:r>
        <w:rPr>
          <w:b/>
        </w:rPr>
        <w:t xml:space="preserve">Yhteenveto</w:t>
      </w:r>
    </w:p>
    <w:p>
      <w:r>
        <w:t xml:space="preserve">Gloucestershiren kanavan ylittävä uusi silta saatetaan joutua siirtämään, koska se on rakennettu liian lähelle taloa.</w:t>
      </w:r>
    </w:p>
    <w:p>
      <w:r>
        <w:rPr>
          <w:b/>
          <w:u w:val="single"/>
        </w:rPr>
        <w:t xml:space="preserve">Asiakirjan numero 19510</w:t>
      </w:r>
    </w:p>
    <w:p>
      <w:r>
        <w:t xml:space="preserve">Öljy- ja kaasualan luottamus pysyy kaiken kaikkiaan myönteisenä</w:t>
      </w:r>
    </w:p>
    <w:p>
      <w:r>
        <w:t xml:space="preserve">Oil and Gas UK:n mukaan indeksi laski viisi pistettä 57 pisteeseen tämän vuoden toisen ja kolmannen neljänneksen välillä. Indeksin 50 on kuitenkin se piste, jossa alan näkymiin suhtaudutaan myönteisemmin kuin kielteisesti. Myönteisin tunnelma oli etsintä- ja tuotantotoiminnassa, jossa se nousi kolme pistettä 61 pisteeseen. Useimmilla muilla markkinasegmenteillä luottamus laski, mukaan lukien toimitusketjuyritykset, urakoitsijat sekä poraus- ja kaivopalvelut. Offshore-alan neljännesvuosittainen mielipidetutkimus tehtiin ennen viimeisimpien etsintälupien myöntämisen julkistamista. Yhdistyneen kuningaskunnan hallitus on kieltäytynyt sallimasta porausta joillakin alueilla, kunnes mahdolliset ympäristövaikutukset on arvioitu. Brian Kinkead, Oil and Gas UK:n toimitusketjujohtaja, sanoi: "On tärkeää huomata, että vaikka neljännesvuosittaiset muutokset jatkuvat, kokonaisindeksi on edelleen positiivinen." Hän sanoi, että viime kuussa pidettyihin alan messuihin osallistuneista 96 prosenttia oli yhtä optimistisia tai optimistisempia ensi vuoden liiketoiminnan suhteen kuin tänä vuonna, ja 90 prosenttia sanoi, että heidän työvoimansa on kasvanut tai pysynyt vakaana tänä vuonna.</w:t>
      </w:r>
    </w:p>
    <w:p>
      <w:r>
        <w:rPr>
          <w:b/>
        </w:rPr>
        <w:t xml:space="preserve">Yhteenveto</w:t>
      </w:r>
    </w:p>
    <w:p>
      <w:r>
        <w:t xml:space="preserve">Luottamus offshore-öljy- ja -kaasuteollisuuteen on edelleen yleisesti ottaen myönteinen, mutta se on laskenut viime kuukausina, todetaan johtavassa tutkimuksessa.</w:t>
      </w:r>
    </w:p>
    <w:p>
      <w:r>
        <w:rPr>
          <w:b/>
          <w:u w:val="single"/>
        </w:rPr>
        <w:t xml:space="preserve">Asiakirjan numero 19511</w:t>
      </w:r>
    </w:p>
    <w:p>
      <w:r>
        <w:t xml:space="preserve">Bostonin uutta jousisiltaa koskevat suunnitelmat jätetty</w:t>
      </w:r>
    </w:p>
    <w:p>
      <w:r>
        <w:t xml:space="preserve">Lincolnshiren kreivikunnanvaltuusto jätti ehdotukset 600 000 punnan arvoisesta risteyksestä, joka korvaisi St Botolphin sillan lähellä Boston Stumpia. Suunnitelma voitti julkisessa kuulemisessa kilpailussa alemman kaarisillan ja perinteisemmän konseptin. Viranomaisen mukaan rakenne soveltuisi paremmin pyörätuolin käyttäjille, ja työt voitaisiin aloittaa joulukuussa 2013. David Walton Lincolnshiren kreivikunnanvaltuustosta sanoi: "Tarjosimme kuulemisessa perinteistä siltaa, jossa on tiili ja valurautainen kaide, mutta suosikki oli jousikaari, ja kaikki näyttävät pitävän siitä." Hakemus on jätetty saman viranomaisen suunnitteluosastolle. Suunnitelmista on kuultu myös Bostonin kaupunginvaltuustoa. Jos viranomainen hyväksyy hankkeen, se menee sitten yhteisöjen ja paikallishallinnon valtiosihteerin Eric Picklesin hyväksyttäväksi, koska Boston Stump on suojelualue. Lääninhallitus ja Euroopan unioni rahoittavat yhdessä 35 metriä pitkän sillan, jossa on 15 metrin luiska, rakentamisen.</w:t>
      </w:r>
    </w:p>
    <w:p>
      <w:r>
        <w:rPr>
          <w:b/>
        </w:rPr>
        <w:t xml:space="preserve">Yhteenveto</w:t>
      </w:r>
    </w:p>
    <w:p>
      <w:r>
        <w:t xml:space="preserve">Bostonissa sijaitsevan Haven-joen ylittävää modernia jousisiltaa koskeva suunnitteluhakemus on jätetty.</w:t>
      </w:r>
    </w:p>
    <w:p>
      <w:r>
        <w:rPr>
          <w:b/>
          <w:u w:val="single"/>
        </w:rPr>
        <w:t xml:space="preserve">Asiakirjan numero 19512</w:t>
      </w:r>
    </w:p>
    <w:p>
      <w:r>
        <w:t xml:space="preserve">Leeds Victoria Gate -kuvat julkaistiin Hammersonin toimesta</w:t>
      </w:r>
    </w:p>
    <w:p>
      <w:r>
        <w:t xml:space="preserve">Victoria Gaten kehityshankkeeseen, joka tunnettiin aiemmin nimellä Eastgate Quarters, on tarkoitus sisällyttää John Lewisin lippulaivamyymälä, ravintoloita ja 800-paikkainen pysäköintialue. Lasikattoinen käytävä yhdistää John Lewisin myymälän ja nykyisen Victoria Quarter -ostosalueen. Suunnitelmat ovat nähtävillä Victoria Quarterissa torstaista lauantaihin. Rakennuttaja Hammerson sanoo, että kaavalla luodaan jopa 1 500 työpaikkaa vähittäiskaupassa ja ravintola-alalla. Hankejohtaja Joe Swindells sanoi: "Halusimme suunnitella rakennuksia, jotka kunnioittavat Leedsin arkkitehtuuriperintöä, mutta antavat samalla lausunnon ja luovat maamerkin kaupunkiin. "ACME [arkkitehdit] on tutkinut valtavasti Leedsin liike- ja vähittäiskaupan rakennusten rikkaita kuvioita ja vastakkaisia materiaaleja." Suunnitteluhakemus jätetään kaupunginvaltuustolle myöhemmin tänä vuonna. Jos se hyväksytään, rakentaminen alkaa vuonna 2014.</w:t>
      </w:r>
    </w:p>
    <w:p>
      <w:r>
        <w:rPr>
          <w:b/>
        </w:rPr>
        <w:t xml:space="preserve">Yhteenveto</w:t>
      </w:r>
    </w:p>
    <w:p>
      <w:r>
        <w:t xml:space="preserve">Leedsin 130 miljoonan punnan arvoisen vähittäiskaupan kehittämissuunnitelman takana oleva rakennuttaja on julkaissut kuvia suunnitelmasta, kun se käynnistää julkisen kuulemisen.</w:t>
      </w:r>
    </w:p>
    <w:p>
      <w:r>
        <w:rPr>
          <w:b/>
          <w:u w:val="single"/>
        </w:rPr>
        <w:t xml:space="preserve">Asiakirjan numero 19513</w:t>
      </w:r>
    </w:p>
    <w:p>
      <w:r>
        <w:t xml:space="preserve">Tyttö kuoli yliajon seurauksena Kentonissa tapahtuneessa onnettomuudessa</w:t>
      </w:r>
    </w:p>
    <w:p>
      <w:r>
        <w:t xml:space="preserve">Keskiviikkona noin kello 18.40 GMT Kentonin Hillsview Avenuella 10-vuotiaan lapsen päälle ajoi Renault Kangoo, joka oli hylätty lähistöllä. Northumbrian poliisin mukaan 23-vuotias mies, jonka uskotaan olleen kuljettaja, on nyt pidätetty. Myös toinen 23-vuotias mies on pidätetty epäiltynä rikoksentekijän avustamisesta. Kaksi 31- ja 28-vuotiasta naista pidätettiin aiemmin epäiltynä oikeuden kulun vääristämisestä. Komisario Chris Grice sanoi: "Tämä on hirvittävä tapaus, joka on vienyt perheeltä pienen tytön ja jolla on ollut merkittävä vaikutus Kentonin yhteisön jäseniin. "Tiedämme, että tällä on ollut suuri vaikutus yhteisöön, mutta tiedämme, että yleisö kokoontuu yhteen tänä vaikeana aikana tukemaan uhrin perhettä." "Tämä on ollut suuri vaikutus yhteisöön, mutta tiedämme, että yleisö kokoontuu yhteen tänä vaikeana aikana tukemaan uhrin perhettä." Hän kehotti kaikkia, joilla on tietoa onnettomuudesta, ottamaan yhteyttä poliisiin.</w:t>
      </w:r>
    </w:p>
    <w:p>
      <w:r>
        <w:rPr>
          <w:b/>
        </w:rPr>
        <w:t xml:space="preserve">Yhteenveto</w:t>
      </w:r>
    </w:p>
    <w:p>
      <w:r>
        <w:t xml:space="preserve">Tyttö, jonka päälle ajettiin poliisin mukaan yliajossa, on kuollut sairaalassa.</w:t>
      </w:r>
    </w:p>
    <w:p>
      <w:r>
        <w:rPr>
          <w:b/>
          <w:u w:val="single"/>
        </w:rPr>
        <w:t xml:space="preserve">Asiakirjan numero 19514</w:t>
      </w:r>
    </w:p>
    <w:p>
      <w:r>
        <w:t xml:space="preserve">Sharp Solarin Euroopan pääkonttori siirtyy Wrexhamiin.</w:t>
      </w:r>
    </w:p>
    <w:p>
      <w:r>
        <w:t xml:space="preserve">Sharp Solar, joka työllistää jo 500 työntekijää Llayssa, saattaa vahvistaa investoinnin tällä viikolla Münchenissä pidettävässä konferenssissa. Juttu on noussut esiin ammattilehdissä. Ei ole tiedossa, syntyykö Wrexhamissa työpaikkoja. Raporttien mukaan yritys aikoo tarjota ihmisille lainoja aurinkosarjojen ostamiseen. Sharpilta on pyydetty kommenttia. Sharpin kaupallisen aurinkoenergian myyntiyksikön toimitusjohtajan Andrew Leen kerrotaan kertoneen BusinessGreen -verkkosivustolle, että muuton tarkoituksena oli luoda Yhdistyneeseen kuningaskuntaan aurinkoenergian "huippuosaamiskeskus", jossa yhdistetään myyntihenkilöstö, Wrexhamin tuotantolaitos, Oxfordissa sijaitseva laboratorio ja pääkonttori. Viime vuoden alussa Sharp ilmoitti, että 30 miljoonan punnan laajennus Llay'n toimipisteessä johtaisi 300 uuteen työpaikkaan. Elektroniikkayhtiö kiisti sitten viime marraskuussa ehdotukset, joiden mukaan se voisi joutua sulkemaan tehtaan, koska Yhdistyneen kuningaskunnan hallitus päätti leikata kotitalouksien aurinkosähkölle myönnettäviä tukia.</w:t>
      </w:r>
    </w:p>
    <w:p>
      <w:r>
        <w:rPr>
          <w:b/>
        </w:rPr>
        <w:t xml:space="preserve">Yhteenveto</w:t>
      </w:r>
    </w:p>
    <w:p>
      <w:r>
        <w:t xml:space="preserve">Aurinkopaneeleita valmistavan yrityksen odotetaan ilmoittavan, että se aikoo siirtää Euroopan pääkonttorinsa Saksan Hampurista Wrexhamiin.</w:t>
      </w:r>
    </w:p>
    <w:p>
      <w:r>
        <w:rPr>
          <w:b/>
          <w:u w:val="single"/>
        </w:rPr>
        <w:t xml:space="preserve">Asiakirjan numero 19515</w:t>
      </w:r>
    </w:p>
    <w:p>
      <w:r>
        <w:t xml:space="preserve">El Salvadorin ääntenlaskenta käynnissä</w:t>
      </w:r>
    </w:p>
    <w:p>
      <w:r>
        <w:t xml:space="preserve">Nykyisellä varapresidentillä on yli 49 prosenttia äänistä, mutta häneltä puuttuu vielä 50 prosenttia äänistä, jotta vältettäisiin vaalitulos. Yli kymmenen prosenttiyksikköä jäljessä on oikeisto-opposition ehdokas Norman Quijano Arena-puolueesta. Entinen presidentti Antonio Saca on jäljessä 11 prosentin kannatuksella. Kampanjaa ovat hallinneet vaisu talous ja jengirikollisuus. El Salvadorin murhien määrä on maailman korkeimpia. Kirjeenvaihtajien mukaan on merkkejä siitä, että kahden tärkeimmän katujengin välillä hiljattain sovittu aselepo on hajoamassa. Sanchez Ceren. 69, oli kapinalliskomentaja, kun Farabundo Marti National Liberation Front (FMLN) oli sissiryhmä vuosien 1980-1992 sisällissodan aikana. Hän on luvannut torjua rikollisuutta koulutuksen ja sosiaalisten ohjelmien avulla. Mielipidekyselyjen mukaan hän johti vaaleja ennen Quijanoa, joka luopui San Salvadorin pormestarin virasta ja asettui ehdolle presidenttiehdokkaaksi. Monet äänestäjät suhtautuvat kriittisesti vuoden 2012 aselepoon jengien kanssa, ja Quijano on syyttänyt väistyvän presidentin Mauricio Funesin hallintoa neuvotteluista rikollisten kanssa. Hän kannattaa tiukempaa politiikkaa huumejengejä vastaan. Aselevon ansiosta El Salvadorin murhien määrä on laskenut, mutta vähitellen murhien määrä on jälleen nousemassa. Analyytikot sanovat, että äänestys saattaa riippua kolmannen ehdokkaan, uuden Unidad-puolueen ehdokkaana olevan entisen presidentin Antonio Sacan suosiosta. Tarvittaessa toinen äänestyskierros järjestetään 9. maaliskuuta.</w:t>
      </w:r>
    </w:p>
    <w:p>
      <w:r>
        <w:rPr>
          <w:b/>
        </w:rPr>
        <w:t xml:space="preserve">Yhteenveto</w:t>
      </w:r>
    </w:p>
    <w:p>
      <w:r>
        <w:t xml:space="preserve">El Salvadorin vasemmiston presidenttiehdokas Salvador Sanchez Ceren FMLN-puolueesta johtaa gallupeja, kun yli 50 prosenttia äänistä on laskettu.</w:t>
      </w:r>
    </w:p>
    <w:p>
      <w:r>
        <w:rPr>
          <w:b/>
          <w:u w:val="single"/>
        </w:rPr>
        <w:t xml:space="preserve">Asiakirjan numero 19516</w:t>
      </w:r>
    </w:p>
    <w:p>
      <w:r>
        <w:t xml:space="preserve">Nuoret pidätettiin Birminghamin puukotuksen jälkeen, kun mies oli kriittisessä tilassa.</w:t>
      </w:r>
    </w:p>
    <w:p>
      <w:r>
        <w:t xml:space="preserve">Pelastuslaitos kutsuttiin paikalle Holliday Streetin lähistölle Birminghamissa hieman ennen kello 06:00 GMT sunnuntaina. Uhri, joka on parikymppinen ja jonka uskotaan joutuneen ryöstön uhriksi, on edelleen kriittisessä tilassa. Poliisin mukaan 17-vuotiaita poikia epäillään murhayrityksestä, ja he ovat edelleen poliisin huostassa kuulusteluja varten. Komisario Greg Evans sanoi: "Uskomme, että tämä puukotus tapahtui, kun uhri ja toinen mies ryöstettiin, mutta haluamme silti kuulla kaikilta, joilla on tietoja, jotka voivat auttaa tutkimuksiamme." Seuraa BBC West Midlandsia Facebookissa ja Twitterissä ja tilaa paikalliset uutispäivitykset suoraan puhelimeesi. Aiheeseen liittyvät Internet-linkit West Midlandsin poliisi</w:t>
      </w:r>
    </w:p>
    <w:p>
      <w:r>
        <w:rPr>
          <w:b/>
        </w:rPr>
        <w:t xml:space="preserve">Yhteenveto</w:t>
      </w:r>
    </w:p>
    <w:p>
      <w:r>
        <w:t xml:space="preserve">Kaksi teini-ikäistä on pidätetty kaupungin keskustassa tapahtuneen puukotuksen jälkeen, jossa mies loukkaantui vakavasti.</w:t>
      </w:r>
    </w:p>
    <w:p>
      <w:r>
        <w:rPr>
          <w:b/>
          <w:u w:val="single"/>
        </w:rPr>
        <w:t xml:space="preserve">Asiakirjan numero 19517</w:t>
      </w:r>
    </w:p>
    <w:p>
      <w:r>
        <w:t xml:space="preserve">Pohjois-Irlannin työttömyysaste nousee hieman</w:t>
      </w:r>
    </w:p>
    <w:p>
      <w:r>
        <w:t xml:space="preserve">Kevin MageeBBC NI:n yrityskirjeenvaihtaja Pohjois-Irlannin työttömyysaste on nyt 6,9 prosenttia. Se on hieman korkeampi kuin edellisellä vuosineljänneksellä, mutta on edelleen alle Yhdistyneen kuningaskunnan 8,1 prosentin keskiarvon. Kesäkuussa työttömyysetuuksia haki 62 900 henkilöä. Työnhakijoiden tukea hakevien osuus oli Pohjois-Irlannissa suurempi kuin Yhdistyneessä kuningaskunnassa keskimäärin ja toiseksi suurin Yhdistyneen kuningaskunnan 12 alueesta. Kuluneen vuoden aikana Pohjois-Irlannissa työttömyyskorvausta saavien määrä on kasvanut 3 200:lla.</w:t>
      </w:r>
    </w:p>
    <w:p>
      <w:r>
        <w:rPr>
          <w:b/>
        </w:rPr>
        <w:t xml:space="preserve">Yhteenveto</w:t>
      </w:r>
    </w:p>
    <w:p>
      <w:r>
        <w:t xml:space="preserve">Pohjois-Irlannin työttömyysaste on noussut, ja viime kuussa 400 ihmistä kirjautui työttömyyskorvauksen piiriin.</w:t>
      </w:r>
    </w:p>
    <w:p>
      <w:r>
        <w:rPr>
          <w:b/>
          <w:u w:val="single"/>
        </w:rPr>
        <w:t xml:space="preserve">Asiakirjan numero 19518</w:t>
      </w:r>
    </w:p>
    <w:p>
      <w:r>
        <w:t xml:space="preserve">"Osittain salainen" kokous, jossa keskustellaan Devonin ja Cornwallin poliisin verotuksesta.</w:t>
      </w:r>
    </w:p>
    <w:p>
      <w:r>
        <w:t xml:space="preserve">Simon HallKirjeenvaihtaja, BBC South West Uutinen tuli sen jälkeen, kun BBC sai tietää, että henkilöstövähennykset olivat osa 54 miljoonan punnan vähennystä poliisin budjetissa. Suunnitelmia pohtivat virkamiehet sanoivat, että osa kokouksesta olisi yksityinen, koska siinä keskusteltaisiin mahdollisista työpaikkojen menetyksistä. Poliisiliiton mukaan päätös oli "hämmentävä ja huolestuttava". Liiton puheenjohtaja Nigel Rabbitts sanoi, että oli "hyvin outoa", että osa perjantaina pidettävästä kokouksesta pidettiin yksityisenä. Hän sanoi: Rabbitts sanoi: "Sen pitäisi olla julkinen tarkastus. "Sekä poliiseilla että yleisöllä on oikeus tietää tarkalleen, mitä ehdotetaan ja mitä se tarkoittaisi." "Julkinen kuuleminen" Poliisi- ja rikoskomissaari Tony Hogg nosti edellisessä kokouksessa esiin mahdollisuuden nostaa poliisin osuutta kunnallisverosta jopa 20 prosenttia, mikä lisäisi useimpien kotitalouksien laskuja noin 20-30 puntaa vuodessa ja edellyttäisi kansanäänestystä. Poliisin vuosibudjetti on tällä hetkellä 284 miljoonaa puntaa, ja sen osuuden korottaminen kunnallisverosta voisi auttaa suojelemaan poliisien määrää. Devonin konservatiivinen kunnanvaltuutettu ja poliisitoiminnan julkista valvontaa varten perustetun Devonin ja Cornwallin poliisi- ja rikospaneelin puheenjohtaja Roger Croad sanoi: "Kokouksessa keskustellaan mahdollisista työpaikkojen menetyksistä poliisissa, minkä vuoksi osa kokouksesta on pidettävä suljetuin ovin, koska sillä voi olla vaikutusta henkilöstöön." PCC:n tiedottaja sanoi, että mahdollinen kunnallisveron korotus "on edelleen kehitteillä" ja että paneeli antaisi "neuvoja ja ohjeita poliisipäällikölle ennen kuin kuulemista koskevat lopulliset päätökset tehdään". "Kaikki tulokset ilmoitetaan tämän kokouksen jälkeisinä päivinä, kun PCC käynnistää julkisen kuulemisen", hän lisäsi.</w:t>
      </w:r>
    </w:p>
    <w:p>
      <w:r>
        <w:rPr>
          <w:b/>
        </w:rPr>
        <w:t xml:space="preserve">Yhteenveto</w:t>
      </w:r>
    </w:p>
    <w:p>
      <w:r>
        <w:t xml:space="preserve">Devonin ja Cornwallin poliisin osuuden korottamisesta kunnallisverosta keskustellaan osittain salaisessa kokouksessa, sillä poliisi valmistautuu menettämään jopa 500 poliisia vuoteen 2020 mennessä.</w:t>
      </w:r>
    </w:p>
    <w:p>
      <w:r>
        <w:rPr>
          <w:b/>
          <w:u w:val="single"/>
        </w:rPr>
        <w:t xml:space="preserve">Asiakirjan numero 19519</w:t>
      </w:r>
    </w:p>
    <w:p>
      <w:r>
        <w:t xml:space="preserve">Daniel Chappell nimetty kuolleeksi mieheksi Coventryn murhatutkimuksissa</w:t>
      </w:r>
    </w:p>
    <w:p>
      <w:r>
        <w:t xml:space="preserve">26-vuotias löydettiin kuolemaan johtaneiden vammojen kanssa Vincent Streetillä, Spon Endissä sijaitsevasta kiinteistöstä noin kello 01:40 GMT sunnuntaina. Perheen tiistaina antamassa lausunnossa häntä kutsuttiin "rakastavaksi isäksi, pojaksi, veljeksi ja kumppaniksi". Murhasta epäiltynä pidätetty 29-vuotias mies on vapautettu takuita vastaan tutkimusten jatkuessa. Komisario Nick Barnes West Midlandsin poliisista sanoi, että poliisit yrittävät selvittää, mitä Chappellille tapahtui. Seuraa BBC West Midlandsia Facebookissa ja Twitterissä ja tilaa paikalliset uutispäivitykset suoraan puhelimeesi. Aiheeseen liittyvät Internet-linkit West Midlandsin poliisi</w:t>
      </w:r>
    </w:p>
    <w:p>
      <w:r>
        <w:rPr>
          <w:b/>
        </w:rPr>
        <w:t xml:space="preserve">Yhteenveto</w:t>
      </w:r>
    </w:p>
    <w:p>
      <w:r>
        <w:t xml:space="preserve">Poliisi on nimennyt Coventryssä kuolleena löydetyn miehen Daniel Chappelliksi.</w:t>
      </w:r>
    </w:p>
    <w:p>
      <w:r>
        <w:rPr>
          <w:b/>
          <w:u w:val="single"/>
        </w:rPr>
        <w:t xml:space="preserve">Asiakirjan numero 19520</w:t>
      </w:r>
    </w:p>
    <w:p>
      <w:r>
        <w:t xml:space="preserve">Appleby Horse Fair: Kaksi hevosta kuoli "kilpaillessaan</w:t>
      </w:r>
    </w:p>
    <w:p>
      <w:r>
        <w:t xml:space="preserve">RSPCA:n mukaan hevosilla ratsastettiin ja ajettiin kovaa vauhtia, jotta niitä voitaisiin esitellä mahdollisille ostajille perjantaina. Yksi hevosista kuoli tapahtumapaikalla ja toinen jouduttiin lopettamaan vammojensa vuoksi. Kuusipäiväiseen tapahtumaan osallistuu noin 40 000 matkailijaa ja mustalaista. RSPCA on pyytänyt onnettomuuden silminnäkijöitä ilmoittautumaan. RSPCA:n ylitarkastaja Rob Melloy uskoo, että osalliset pakenivat paikalta ennen tarkastajien saapumista. Hän sanoi, että he uskovat toisen hevosen vetäneen sulkya - kaksipyöräistä ajoneuvoa - kun taas toisella hevosella ratsastettiin. "Onnettomuudessa mukana olleiden henkilöiden henkilöllisyys on tuntematon, sillä he olivat poistuneet paikalta RSPCA:n virkamiesten ja eläinlääkärin saapuessa paikalle", hän sanoi. "Ihmisten on varmistettava, että he ovat hallinnassa ratsastaessaan tai ajaessaan hevosia vauhdilla. Jos näin ei tehdä, seurauksena voi helposti olla vakava loukkaantuminen ja jopa kuolema." 26 RSPCA:n virkamiestä partioi messuilla, jotka ovat olleet käynnissä ainakin 300 vuotta ja jotka ovat yksi Euroopan suurimmista ja vanhimmista.</w:t>
      </w:r>
    </w:p>
    <w:p>
      <w:r>
        <w:rPr>
          <w:b/>
        </w:rPr>
        <w:t xml:space="preserve">Yhteenveto</w:t>
      </w:r>
    </w:p>
    <w:p>
      <w:r>
        <w:t xml:space="preserve">Kaksi hevosta on kuollut törmättyään toisiinsa, kun ne ilmeisesti kilpailivat Applebyn hevosmessuilla Cumbriassa.</w:t>
      </w:r>
    </w:p>
    <w:p>
      <w:r>
        <w:rPr>
          <w:b/>
          <w:u w:val="single"/>
        </w:rPr>
        <w:t xml:space="preserve">Asiakirjan numero 19521</w:t>
      </w:r>
    </w:p>
    <w:p>
      <w:r>
        <w:t xml:space="preserve">London Duck -veneretket päättyvät viemärin rakentamisen vuoksi</w:t>
      </w:r>
    </w:p>
    <w:p>
      <w:r>
        <w:t xml:space="preserve">Thames Water aikoo hankkia Vauxhallissa sijaitsevan MI6:n rakennuksen vieressä sijaitsevan luiskaan Thames Tideway -tunnelin rakentamista varten. London Duck Toursin toimitusjohtaja John Bigos sanoi, että tämä on "hyvin surullinen päivä yritykselle". Viimeiset kierrokset järjestetään 17. syyskuuta. Yli 1,8 miljoonaa matkustajaa on matkustanut amfibioajoneuvoilla palvelun aloittamisen jälkeen. "Turistit ympäri maailmaa ja lontoolaiset tulevat varmasti kaipaamaan ikonisia kirkkaan keltaisia DUKW-vaunujamme, jotka kiertävät kaupunkia", Bigos sanoi. Hänen mukaansa on kuitenkin tärkeää, ettei tämän kipeästi tarvittavan infrastruktuurihankkeen rakentamista viivytetä. Thames Waterin mukaan 15 mailin (25 km) mittainen "superviemäri" poistaa joesta kymmeniä miljoonia tonneja jätevesisaastetta. Yritys sanoi lausunnossaan, että se oli yrittänyt auttaa kiertueiden siirtämisessä ja löytää keinoja niiden jatkamiseksi rakennustöiden aikana, mutta "sopivaa vaihtoehtoa tai vaihtoehtoista paikkaa ei löytynyt". Vuonna 2013 London Duck Toursin retket keskeytettiin, kun yksi sen amfibioaluksista, Cleopatra, syttyi tuleen. Amfibious DUKW - tai Ducks -alukset Lähde: DUKW (Amphibious DUKWs): The Yellow Duckmarine</w:t>
      </w:r>
    </w:p>
    <w:p>
      <w:r>
        <w:rPr>
          <w:b/>
        </w:rPr>
        <w:t xml:space="preserve">Yhteenveto</w:t>
      </w:r>
    </w:p>
    <w:p>
      <w:r>
        <w:t xml:space="preserve">Lontoossa ei enää nähdä ankkaveneajeluja sen jälkeen, kun niitä järjestävä yritys menetti pääsyn Thames-joen ramppiin.</w:t>
      </w:r>
    </w:p>
    <w:p>
      <w:r>
        <w:rPr>
          <w:b/>
          <w:u w:val="single"/>
        </w:rPr>
        <w:t xml:space="preserve">Asiakirjan numero 19522</w:t>
      </w:r>
    </w:p>
    <w:p>
      <w:r>
        <w:t xml:space="preserve">West Lothianin signaalivika haittaa ScotRailin palveluja</w:t>
      </w:r>
    </w:p>
    <w:p>
      <w:r>
        <w:t xml:space="preserve">Glasgow'n Queen Streetin ja Edinburghin sekä Edinburghin ja Dunblanen ja Stirlingin välisiä vuoroja peruttiin. Myös Glasgow'sta Helensburghiin kulkevat reitit kärsivät pahoin. ScotRailin mukaan Edinburgh Parkin ja Linlithgow'n välillä oli vika merkinantojärjestelmässä. Häiriöt jatkuivat perjantai-iltana, kun insinöörit työskentelivät vian korjaamiseksi. ScotRailin edustaja sanoi: "Olemme pahoillamme asiakkaillemme matkan keskeytymisestä, jonka aiheutti merkinantovika. "Network Railin insinöörit tekevät kovasti töitä vian korjaamiseksi, ja teemme kaikkemme, jotta ihmiset pysyvät liikkeellä". "Asiakkaita pyydetään tarkistamaan @ScotRail Twitterissä tai ScotRail-sovelluksessa, jotta he saavat ajantasaisimmat tiedot.</w:t>
      </w:r>
    </w:p>
    <w:p>
      <w:r>
        <w:rPr>
          <w:b/>
        </w:rPr>
        <w:t xml:space="preserve">Yhteenveto</w:t>
      </w:r>
    </w:p>
    <w:p>
      <w:r>
        <w:t xml:space="preserve">Merkinantojärjestelmän vika on aiheuttanut suuria häiriöitä Glasgow'n ja Edinburghin välisillä reiteillä liikennöiville junille.</w:t>
      </w:r>
    </w:p>
    <w:p>
      <w:r>
        <w:rPr>
          <w:b/>
          <w:u w:val="single"/>
        </w:rPr>
        <w:t xml:space="preserve">Asiakirjan numero 19523</w:t>
      </w:r>
    </w:p>
    <w:p>
      <w:r>
        <w:t xml:space="preserve">Daft Punk puhuu uudesta albumista Coachella-festivaaleilla</w:t>
      </w:r>
    </w:p>
    <w:p>
      <w:r>
        <w:t xml:space="preserve">Levyn kaksiminuuttinen traileri esitettiin Coachella-musiikkifestivaaleilla Kaliforniassa viikonloppuna. Siinä esiteltiin uusi single Get Lucky, jonka pääosissa ovat laulaja Pharrell Williams ja Chic-kitaristi Nile Rodgers. DJ:t, jotka nähdään julkisuudessa vain robotteina, sanoivat haluavansa "leikkiä menneisyydellä". "70- ja 80-luku ovat meille maukkain aikakausi", Guy-Manuel De Homem-Christo kertoi Rolling Stone -lehdelle ensimmäisessä haastattelussa albumista. Kumppaninsa Thomas Bangalterin kanssa De Homem-Christo palkkasi albumille "huippuluokan sessiosoittajia", jotka olivat soittaneet Michael Jacksonin, Herbie Hancockin ja Eric Claptonin kanssa. Albumilla vierailevat myös The Strokesin laulaja Julian Casablancas ja Oscar-palkittu tuottaja Giorgio Moroder. Kaksikko kritisoi haastattelussa elektronista tanssimusiikkia, jolla heidän mukaansa on "identiteettikriisi". "Elektroninen musiikki on tällä hetkellä mukavuusalueellaan, eikä se liiku tuumaakaan", Bangalter sanoi. Red Hot Chili Peppers päätti Coachella-festivaalin ensimmäisen viikonlopun Grammy-palkitun ranskalaisen Phoenix-yhtyeen lauantaisen ja britpop-yhtye Blurin perjantain pääesiintyjien jälkeen.</w:t>
      </w:r>
    </w:p>
    <w:p>
      <w:r>
        <w:rPr>
          <w:b/>
        </w:rPr>
        <w:t xml:space="preserve">Yhteenveto</w:t>
      </w:r>
    </w:p>
    <w:p>
      <w:r>
        <w:t xml:space="preserve">Ranskalainen elektronisen tanssin duo Daft Punk on paljastanut yksityiskohtia ensimmäisestä uudesta albumistaan Random Access Memories, joka ilmestyy ensi kuussa.</w:t>
      </w:r>
    </w:p>
    <w:p>
      <w:r>
        <w:rPr>
          <w:b/>
          <w:u w:val="single"/>
        </w:rPr>
        <w:t xml:space="preserve">Asiakirjan numero 19524</w:t>
      </w:r>
    </w:p>
    <w:p>
      <w:r>
        <w:t xml:space="preserve">Summerlandin tontin rakennuttaja neuvottelee Manxin hallituksen kanssa</w:t>
      </w:r>
    </w:p>
    <w:p>
      <w:r>
        <w:t xml:space="preserve">Infrastruktuuriministeri David Cretney sanoi, että "parhaaksi katsotulla rakennuttajalla on todistetusti hyviä kokemuksia" ja hän toivoo, että "onnistunut lopputulos" voidaan saavuttaa. Vuonna 1973 50 ihmistä sai surmansa tulipalossa vain kaksi vuotta sen jälkeen, kun huipputekninen kävelykatu oli avattu. Suunnitellun rakennushankkeen yksityiskohtia ei ole julkistettu. Douglasin rantakadun päässä sijaitsevalle paikalle, joka on ollut tyhjillään vuodesta 2006, on harkittu useita suunnitelmia. Hallituksen komitea tutki kaikki ehdotukset nähdäkseen, mitkä niistä tarjoaisivat saarelle eniten sosiaalista ja taloudellista hyötyä. Cretneyn mukaan vain yksi Mansaarelta tuleva kiinnostunut taho pääsi ehdolle. Vuonna 2010 suunnitelmat 30 miljoonan punnan suuruisesta rakennuksesta, jossa olisi multiplex-elokuvateatteri, ravintola ja baareja, hylättiin sen jälkeen, kun hallitus ilmoitti, ettei se ollut pystynyt sopimaan vuokraehdoista suunnitellun rakennuttajan kanssa.</w:t>
      </w:r>
    </w:p>
    <w:p>
      <w:r>
        <w:rPr>
          <w:b/>
        </w:rPr>
        <w:t xml:space="preserve">Yhteenveto</w:t>
      </w:r>
    </w:p>
    <w:p>
      <w:r>
        <w:t xml:space="preserve">Mansaaren hallituksen ja saaren ulkopuolisen rakennuttajan välillä käydään neuvotteluja Douglasissa sijaitsevasta Summerlandin tyhjästä tontista.</w:t>
      </w:r>
    </w:p>
    <w:p>
      <w:r>
        <w:rPr>
          <w:b/>
          <w:u w:val="single"/>
        </w:rPr>
        <w:t xml:space="preserve">Asiakirjan numero 19525</w:t>
      </w:r>
    </w:p>
    <w:p>
      <w:r>
        <w:t xml:space="preserve">Arabian Lawrencen kaapu ja tikari väliaikaisessa vientikiellossa</w:t>
      </w:r>
    </w:p>
    <w:p>
      <w:r>
        <w:t xml:space="preserve">Kulttuuriministeri Ed Vaizey, joka tilasi kalterit, sanoi, että on tärkeää, että "klassiset esineet pysyvät Yhdistyneessä kuningaskunnassa". Arkeologi Lawrence oli tunnettu ensimmäisen maailmansodan aikainen diplomaatti, joka teki läheistä yhteistyötä arabijohtajien kanssa. Se tapahtuu sen jälkeen, kun arvioinnissa todettiin, että esineet olivat olennainen osa häntä ja Yhdistyneen kuningaskunnan historiaa. Lawrence oli yksi sodan tunnetuimmista hahmoista Lähi-idässä tekemänsä työn ja arabikapinaan osallistumisensa ansiosta. Koulutettu arkeologi johti pieniä mutta tehokkaita epäsäännöllisiä joukkoja Turkkia vastaan hyökäten viestintä- ja huoltoreittejä vastaan. Hänen urotekojaan kuvattiin vuonna 1961 Oscar-palkitussa elokuvassa Lawrence of Arabia, jota tähditti Peter O'Toole. Hänen kaarevasta teräksestä ja hopeasta valmistetun tikarinsa ja valkoisten kaapujensa vientilupien lykkäämistä koskeva päätös on tehty siinä toivossa, että Yhdistyneestä kuningaskunnasta löytyisi ostajia. Tikari, jonka arvo on 125 000 puntaa, lahjoitettiin arkeologille ja diplomaatille sen jälkeen, kun arabijoukot valtasivat Akaban Jordanian kaupungissa vuonna 1917. Lawrence käytti valkoista kaapua Augustus Johnin hänestä tekemässä kuuluisassa muotokuvassa. Päätös on seurausta taideteosten ja kulttuurihyödykkeiden vientiä käsittelevän tarkastuskomitean (RCEWA) suosituksesta. "Kaapu ja tikari muodostavat yhdessä keskeisen osan Lawrencea esittävistä kuvista maalauksissa, veistoksissa ja valokuvissa, ja siksi ne ovat olennainen osa hänen elämäänsä ja historiaamme", RCEWA:n puheenjohtaja Sir Hayden Phillips sanoi. Vaizey sanoi, että T. E. Lawrence oli "yksi 1900-luvun poikkeuksellisimmista henkilöistä". "Nämä kaavut ja tikari ovat ikonisia ja keskeinen osa hänen pysyvää imagoaan. On tärkeää, että nämä klassiset esineet pysyvät Yhdistyneessä kuningaskunnassa", hän lisäsi.</w:t>
      </w:r>
    </w:p>
    <w:p>
      <w:r>
        <w:rPr>
          <w:b/>
        </w:rPr>
        <w:t xml:space="preserve">Yhteenveto</w:t>
      </w:r>
    </w:p>
    <w:p>
      <w:r>
        <w:t xml:space="preserve">Arabian Lawrencena tunnetun T. E. Lawrencen omistamalle valkoiselle silkkihaalarille ja tikarille on asetettu väliaikainen vientikielto, kun esineille yritetään löytää ostaja Yhdistyneestä kuningaskunnasta.</w:t>
      </w:r>
    </w:p>
    <w:p>
      <w:r>
        <w:rPr>
          <w:b/>
          <w:u w:val="single"/>
        </w:rPr>
        <w:t xml:space="preserve">Asiakirjan numero 19526</w:t>
      </w:r>
    </w:p>
    <w:p>
      <w:r>
        <w:t xml:space="preserve">Microsoftin ja Nokian matkapuhelinyksikön sopimus on valmis</w:t>
      </w:r>
    </w:p>
    <w:p>
      <w:r>
        <w:t xml:space="preserve">Yritysten välisen kaupan olisi pitänyt toteutua aiemmin tänä vuonna, mutta se viivästyi viranomaishyväksyntöjen viivästymisen vuoksi. Kaupan myötä Nokian matkapuhelintuotanto loppuu. "Tänään toivotamme Nokian laite- ja palveluliiketoiminnan tervetulleeksi perheeseemme", sanoi Microsoftin pääjohtaja Satya Nadella. "Heidän mukanaan tuomat mobiilikyvyt ja -varat edistävät muutostamme." Suomalaisyhtiö keskittyy nyt verkkoihin, karttapalveluihin sekä teknologian kehittämiseen ja lisensseihin. Kaksi Nokian tuotantolaitosta jää kaupan ulkopuolelle - Intian Chennaissa sijaitseva tuotantoyksikkö, jonka varat Intian veroviranomaiset ovat jäädyttäneet, ja Etelä-Koreassa sijaitseva Masanin tehdas, jonka se aikoo sulkea. Nokian entisestä toimitusjohtajasta Stephen Elopista on tullut Microsoftin laiteryhmän varatoimitusjohtaja, joka vastaa Lumia-älypuhelimista ja -tableteista, Nokian matkapuhelimista, Xbox-laitteista, Microsoft Surface -laitteista ja Perceptive Pixel (PPI) -tuotteista.</w:t>
      </w:r>
    </w:p>
    <w:p>
      <w:r>
        <w:rPr>
          <w:b/>
        </w:rPr>
        <w:t xml:space="preserve">Yhteenveto</w:t>
      </w:r>
    </w:p>
    <w:p>
      <w:r>
        <w:t xml:space="preserve">Microsoft on saanut päätökseen Nokian matkapuhelinliiketoiminnan oston 5,44 miljardilla eurolla (7,5 miljardia dollaria; 4,5 miljardia puntaa).</w:t>
      </w:r>
    </w:p>
    <w:p>
      <w:r>
        <w:rPr>
          <w:b/>
          <w:u w:val="single"/>
        </w:rPr>
        <w:t xml:space="preserve">Asiakirjan numero 19527</w:t>
      </w:r>
    </w:p>
    <w:p>
      <w:r>
        <w:t xml:space="preserve">Bolivia ja Yhdysvallat "palauttavat diplomaattisuhteet".</w:t>
      </w:r>
    </w:p>
    <w:p>
      <w:r>
        <w:t xml:space="preserve">Washingtonissa allekirjoitetussa sopimuksessa nämä kaksi maata sitoutuivat tekemään yhteistyötä huumekaupan torjumiseksi. Presidentti Morales karkotti vuonna 2008 Yhdysvaltain huumepoliisin agentit ja suurlähettilään Philip Goldbergin syytettyään heitä salaliitosta hallitusta vastaan. Suhteet ovat kuitenkin parantuneet, ja viime vuonna aloitettiin neuvottelut suhteiden palauttamiseksi. Uutistoimisto Reutersin siteeraaman Bolivian ulkoministeriön lausunnon mukaan sopimus merkitsee "suurlähettiläiden pikaista paluuta Washingtoniin ja La Paziin". "Sopimuksen tavoitteisiin kuuluu kahdenvälisten suhteiden vahvistaminen ja syventäminen... (ja) laittomien huumeiden tuotannon ja kaupan torjunnan tehokkaan yhteistyön tukeminen", lausunnossa sanottiin. Sopimuksessa ei kuitenkaan mainita, palaavatko Yhdysvaltain huumeagentit Boliviaan, joka on maailman kolmanneksi suurin kokaiinintuottaja. Vuonna 2008 Morales, joka kritisoi Washingtonin politiikkaa Latinalaisessa Amerikassa, syytti Goldbergiä autonomiaa kannattavien oppositiojohtajien yllyttämisestä maan itäisellä alankoalueella. Bolivian presidentti, joka johtaa myös maan kokanviljelijöiden liittoa, karkotti kaksi kuukautta myöhemmin Yhdysvaltain huumeviranomaiset. Vastauksena Yhdysvallat lähetti Bolivian suurlähettilään takaisin. Kirjeenvaihtajien mukaan maiden väliset suhteet ovat vähitellen parantuneet riidan jälkeen, mutta jännitteet ovat edelleen olemassa. Maaliskuussa Morales iski Yhdysvaltain hallitusta vastaan kriittisistä huumausaineraporteista, joiden tarkoituksena oli Bolivian johtajan mukaan liittää hänen hallituksensa huumausaineiden salakuljetukseen.</w:t>
      </w:r>
    </w:p>
    <w:p>
      <w:r>
        <w:rPr>
          <w:b/>
        </w:rPr>
        <w:t xml:space="preserve">Yhteenveto</w:t>
      </w:r>
    </w:p>
    <w:p>
      <w:r>
        <w:t xml:space="preserve">Bolivia ja Yhdysvallat ovat sopineet täysien diplomaattisuhteiden palauttamisesta kolme vuotta sen jälkeen, kun presidentti Evo Morales karkotti Yhdysvaltain suurlähettilään La Pazista.</w:t>
      </w:r>
    </w:p>
    <w:p>
      <w:r>
        <w:rPr>
          <w:b/>
          <w:u w:val="single"/>
        </w:rPr>
        <w:t xml:space="preserve">Asiakirjan numero 19528</w:t>
      </w:r>
    </w:p>
    <w:p>
      <w:r>
        <w:t xml:space="preserve">Powysin opettajien lakon odotetaan aiheuttavan "häiriöitä" kouluissa</w:t>
      </w:r>
    </w:p>
    <w:p>
      <w:r>
        <w:t xml:space="preserve">Kansallisen opettajien liiton (NUT) jäsenet sanoivat, että sen tarkoituksena oli tuoda esiin laajempia ongelmia, kuten opettajien irtisanomiset. Powysin kouluista vastaava kabinettijäsen Arwel Jones sanoi olevansa "yllättynyt ja pettynyt". NUT sanoi edustavansa noin puolta Powysin opettajista, ja 83,5 prosenttia äänestäneistä äänesti toimien puolesta. Powysin neuvosto kuulee parhaillaan suunnitelmista järjestää toisen asteen koulut uudelleen. Jones lisäsi: "Lakkotoimet eivät muuta ohjelmaamme, mutta saattavat häiritä koululaisten työtä ratkaisevana aikana."</w:t>
      </w:r>
    </w:p>
    <w:p>
      <w:r>
        <w:rPr>
          <w:b/>
        </w:rPr>
        <w:t xml:space="preserve">Yhteenveto</w:t>
      </w:r>
    </w:p>
    <w:p>
      <w:r>
        <w:t xml:space="preserve">Powysin opettajat ryhtyvät torstaina lakkoon protestiksi "liiallisesta työmäärästä ja leikkauksista".</w:t>
      </w:r>
    </w:p>
    <w:p>
      <w:r>
        <w:rPr>
          <w:b/>
          <w:u w:val="single"/>
        </w:rPr>
        <w:t xml:space="preserve">Asiakirjan numero 19529</w:t>
      </w:r>
    </w:p>
    <w:p>
      <w:r>
        <w:t xml:space="preserve">YouTubettajat Ally Law ja Ryan Taylorin teevarkaustapaus "ei hyvä ajankäyttö</w:t>
      </w:r>
    </w:p>
    <w:p>
      <w:r>
        <w:t xml:space="preserve">Ally Lawta, 22, ja Ryan Tayloria, 25, syytettiin "tuntemattoman arvoisen kuuman juoman" varastamisesta SnoZone-hiihtorinteessä Milton Keynesissä marraskuussa 2017. Aylesbury Crown Court kuuli, että kaksikko piiloutui keskuksen sisälle, kunnes se suljettiin, ja ajoi sitten BMX-pyörällä rinteeseen. Law ja Taylor saivat sen sijaan syytteen sähkön ottamisesta. YouTubettajat myönsivät syyllisyytensä syytteeseen, joka koski sitä, että he olivat kytkeneet laitteiston päälle kompleksissa. Law ja Taylor nousivat piilopaikastaan noin kello 23.00 GMT ja pysyttelivät sisähiihtokeskuksessa noin kello 05.00 asti, syyttäjä Michael Tanney sanoi. Hän sanoi, että käytetty sähkö olisi aiheuttanut "huomattavia kustannuksia". Tuomari Catherine Tulk sanoi: "En vain usko, että tämä on oikea foorumi antaa näille kahdelle nuorelle miehelle julkisuuden happea." Tuomari sanoi, että hänen ja kolmen asianajajan aikaa käytettiin "vain siksi, että se voidaan julkaista YouTubessa, kun he [Law ja Taylor] lähtevät illalla kotiin". Southamptonin Hepworth Closessa asuva Law ja Walsallin Lichfield Roadilla asuva Taylor tuomittiin 40 tunnin palkattomaan työhön, ja teekupin varastamisesta nostettu syyte jätetään tutkimatta. Maaliskuussa YouTubettajat määrättiin tekemään 120 tuntia palkatonta työtä sen jälkeen, kun he olivat tammikuussa 2018 murtautuneet Celebrity Big Brother -taloon Elstreessä, Hertfordshiressä.</w:t>
      </w:r>
    </w:p>
    <w:p>
      <w:r>
        <w:rPr>
          <w:b/>
        </w:rPr>
        <w:t xml:space="preserve">Yhteenveto</w:t>
      </w:r>
    </w:p>
    <w:p>
      <w:r>
        <w:t xml:space="preserve">Kahta YouTube-pilailijaa ei aseteta syytteeseen teekupin varastamisesta, kun tuomari totesi, että se ei ollut "kruununoikeuden ajanhukkaa".</w:t>
      </w:r>
    </w:p>
    <w:p>
      <w:r>
        <w:rPr>
          <w:b/>
          <w:u w:val="single"/>
        </w:rPr>
        <w:t xml:space="preserve">Asiakirjan numero 19530</w:t>
      </w:r>
    </w:p>
    <w:p>
      <w:r>
        <w:t xml:space="preserve">Oxfordin perheeltä, jolla on autistinen poika, evättiin viisumi</w:t>
      </w:r>
    </w:p>
    <w:p>
      <w:r>
        <w:t xml:space="preserve">Gopul Anand, 23, jolla on skitsofrenia, epilepsia ja autismi, muutti kaupunkiin, kun hänen isänsä sai työpaikan Oxfam GB:stä. Shekhar Anand sanoi, että hänen poikansa tila oli huonontunut niin, ettei hän voinut tarpeeksi hyvin lentääkseen kotiin. Sisäministeriö kertoi ottaneensa yhteyttä perheeseen "käytettävissä olevista tukivaihtoehdoista". Tiedottaja sanoi: "Olemme olleet yhteydessä Anandin perheeseen keskustellaksemme heidän Intiaan matkustamiseensa liittyvistä järjestelyistä, mukaan lukien heidän saatavillaan olevat tukivaihtoehdot." Perhe, joka saapui Yhdistyneeseen kuningaskuntaan vuonna 2011, toivoi saavansa harkinnanvaraisen oleskeluluvan viisumiensa umpeuduttua. Kaksi tuomioistuinta on antanut heille kielteisen päätöksen. Gopulin psykiatrin ja sosiaalityöntekijän kirjeissä sanotaan, että hänellä on hallusinaatioita, hän käyttäytyy impulsiivisesti ja aggressiivisesti ja että hän olisi riski itselleen ja muille matkustajille. Oxfamin alueellisen toimeentulon kehittämispäällikkö Anand kuvaili, miten hänen poikansa voisi joutua kärsimään, ja sanoi: "Hän saa paniikkikohtauksia, jotka voivat olla hyvin vakavia". Lento olisi "hyvin vaikea tilanne", sillä "pelottavat äänet ja kuvat", Anand lisäsi. Asianajaja Sugina Mehra sanoi, että perhe on "toimittanut runsaasti todisteita, jotka osoittavat selvästi, että [Gopal] ei ollut lentokelpoinen". Oxford Eastin kansanedustaja Anneliese Dodds sanoi olevansa "hyvin pettynyt" valituksen hylkäämiseen. Oxfam sanoi, että se "jatkaa Shekharin työllistämistä nykyisessä tehtävässään, jos hänen valituksensa menestyy".</w:t>
      </w:r>
    </w:p>
    <w:p>
      <w:r>
        <w:rPr>
          <w:b/>
        </w:rPr>
        <w:t xml:space="preserve">Yhteenveto</w:t>
      </w:r>
    </w:p>
    <w:p>
      <w:r>
        <w:t xml:space="preserve">Seitsemän vuotta Oxfordissa asuneelle intialaiselle perheelle on sanottu, että heidän on lähdettävä Yhdistyneestä kuningaskunnasta, vaikka lääkärit varoittivat, että heidän poikansa on liian sairas matkustaakseen.</w:t>
      </w:r>
    </w:p>
    <w:p>
      <w:r>
        <w:rPr>
          <w:b/>
          <w:u w:val="single"/>
        </w:rPr>
        <w:t xml:space="preserve">Asiakirjan numero 19531</w:t>
      </w:r>
    </w:p>
    <w:p>
      <w:r>
        <w:t xml:space="preserve">Teinipoika raiskattu Gloucesterin hautausmaalla</w:t>
      </w:r>
    </w:p>
    <w:p>
      <w:r>
        <w:t xml:space="preserve">Poliisit kutsuttiin paikalle sen jälkeen, kun pojan kimppuun hyökättiin Tredworthin hautausmaalla, Tredworthissa, Gloucesterissa, 11. lokakuuta, kertoi Gloucestershiren poliisi. Paikalle on asetettu eristys, kun poliisit suorittavat tutkimuksia. Tiedottaja sanoi, että paikallisella alueella tehdään tutkimuksia, eikä pidätyksiä ole tehty. Poliisi vetoaa silminnäkijöihin tai henkilöihin, joilla on kojelautakamerakuvaa ja jotka olivat Tredworth Roadin, Cemetery Roadin tai Eastern Avenuen alueella lähellä Tescon huoltoasemaa 11. lokakuuta kello 20.00 ja 21.20 välillä, jotta he ottaisivat yhteyttä. Poika saa tukea erikoisvirkailijoilta ja yhteistyöviranomaisilta, tiedottaja lisäsi.</w:t>
      </w:r>
    </w:p>
    <w:p>
      <w:r>
        <w:rPr>
          <w:b/>
        </w:rPr>
        <w:t xml:space="preserve">Yhteenveto</w:t>
      </w:r>
    </w:p>
    <w:p>
      <w:r>
        <w:t xml:space="preserve">Tutkinta on aloitettu sen jälkeen, kun teini-ikäinen poika raiskattiin hautausmaalla.</w:t>
      </w:r>
    </w:p>
    <w:p>
      <w:r>
        <w:rPr>
          <w:b/>
          <w:u w:val="single"/>
        </w:rPr>
        <w:t xml:space="preserve">Asiakirjan numero 19532</w:t>
      </w:r>
    </w:p>
    <w:p>
      <w:r>
        <w:t xml:space="preserve">King's Lynnin puukotus: Mies myöntää murhanneensa naisen</w:t>
      </w:r>
    </w:p>
    <w:p>
      <w:r>
        <w:t xml:space="preserve">Cristina Magda-Calancea, 26, löydettiin vakavasti loukkaantuneena Fenland Roadilta King's Lynnissä Norfolkissa 21. syyskuuta, ja hän kuoli myöhemmin sairaalassa. Gediminas Jasinskas, 30, King's Lynnissä sijaitsevasta Tennyson Avenuesta, myönsi rikoksen, kun hän saapui Norwich Crown Courtiin. Jasinskas määrättiin tutkintavankeuteen 3. tammikuuta 2019 pidettävään tuomioon asti. Kuolemansyyntutkimus osoitti, että Magda-Calancea kuoli useiden puukoniskujen seurauksena. Hänen veljensä Razvan Milea sanoi, että hän oli "iloinen, nauroi kaikille vitseille ja nautti elämästä". Milea sanoi, että hänen sisarensa, jolla on kaksi muuta veljeä, jotka asuvat myös Yhdistyneessä kuningaskunnassa, ja toinen Ranskassa, "piti sydämen muotoisten esineiden löytämisestä - jopa popcornin". Hän sanoi, että hänen siskollaan oli useita työpaikkoja Yhdistyneeseen kuningaskuntaan muuton jälkeen, muun muassa suklaatehtaassa, ja että hän oli "normaali ihminen - hän oli kuin kaikki muutkin". Aiheeseen liittyvät Internet-linkit Norfolkin poliisi (Norfolk Constabulary)</w:t>
      </w:r>
    </w:p>
    <w:p>
      <w:r>
        <w:rPr>
          <w:b/>
        </w:rPr>
        <w:t xml:space="preserve">Yhteenveto</w:t>
      </w:r>
    </w:p>
    <w:p>
      <w:r>
        <w:t xml:space="preserve">Mies on tunnustanut syyllisyytensä useisiin puukoniskuihin kuolleen romanialaisnaisen murhaan.</w:t>
      </w:r>
    </w:p>
    <w:p>
      <w:r>
        <w:rPr>
          <w:b/>
          <w:u w:val="single"/>
        </w:rPr>
        <w:t xml:space="preserve">Asiakirjan numero 19533</w:t>
      </w:r>
    </w:p>
    <w:p>
      <w:r>
        <w:t xml:space="preserve">Tytön isän "syyllisyys" Calais'n lasten salakuljetuksen kohtalosta</w:t>
      </w:r>
    </w:p>
    <w:p>
      <w:r>
        <w:t xml:space="preserve">Guiseleystä kotoisin oleva Rob Lawrie, 49, joutuu vankilaan, jos hänet tuomitaan yrityksestä viedä tyttö sukulaistensa luokse Leedsiin. Tytön isä Reza Ahmadi sanoi, että Lawrie "halusi vain auttaa, hän joutuu vankilaan, ja tunnen syyllisyyttä". Entisen sotilaan Lawrien on määrä tulla ranskalaisen tuomioistuimen eteen tammikuussa. Kaksi vetoomusta, joissa kehotetaan Yhdistyneen kuningaskunnan ulkoministeriötä pyytämään Ranskan viranomaisilta armahdusta, on saanut yli 123 000 allekirjoitusta. Sisäministeriön mukaan Lawrie tiesi, että "on olemassa asianmukainen prosessi". "Ei paikka lapselle" Bahar-nimellä tunnettu afganistanilaistyttö asui leirillä isänsä kanssa. Hänen isänsä sanoi: "Hän halusi auttaa minua ja lastani, eikä hän halunnut rahaa, vain auttaa. "Hän joutuu vankilaan vain auttamisesta, tunnen syyllisyyttä." Herra Lawrie sanoi: "Hän ei ole koskaan tehnyt mitään: Lawrie sanoi: "Tämä (leiri) ei ole paikka lapselle. "Viidakko on entinen kemian kaatopaikka, kaikkialla on asbestia. "Siinä vaiheessa tiesin vain, mitä minun oli tehtävä." Sisäministeri Charlie Elphicke sanoi: "Herra Lawrie tiesi, mitä hän teki, hän teki päätöksen salakuljettaa tämä henkilö. Hän tiesi, että turvapaikan hakemiselle oli olemassa asianmukainen prosessi, ja hän tiesi, että sitä olisi pitänyt noudattaa." "Hän teki päätöksen ottaa laki omiin käsiinsä." Lawrie piilotti Baharin pakettiautonsa kuljettajan istuimen yläpuolella olevaan lokeroon. Rajaviranomaiset pysäyttivät hänet ja huomasivat, että kaksi eritrealaista poikaa oli livahtanut autoon hänen tietämättään. Ulkoministeriön tiedottaja sanoi: "Olemme olleet yhteydessä Ranskan poliisiin Lawrien pidätyksen johdosta ja olemme valmiita antamaan konsuliapua, jos sitä pyydetään."</w:t>
      </w:r>
    </w:p>
    <w:p>
      <w:r>
        <w:rPr>
          <w:b/>
        </w:rPr>
        <w:t xml:space="preserve">Yhteenveto</w:t>
      </w:r>
    </w:p>
    <w:p>
      <w:r>
        <w:t xml:space="preserve">Isä, joka toivoi, että hänen nelivuotias tyttärensä voitaisiin salakuljettaa Calais'n siirtolaisleiriltä Yhdistyneeseen kuningaskuntaan, sanoo tuntevansa syyllisyyttä siitä, että mies, joka yritti auttaa, saattaa joutua vankilaan.</w:t>
      </w:r>
    </w:p>
    <w:p>
      <w:r>
        <w:rPr>
          <w:b/>
          <w:u w:val="single"/>
        </w:rPr>
        <w:t xml:space="preserve">Asiakirjan numero 19534</w:t>
      </w:r>
    </w:p>
    <w:p>
      <w:r>
        <w:t xml:space="preserve">Binghamin teini pitää pyöräilyhaasteita isän muistoksi</w:t>
      </w:r>
    </w:p>
    <w:p>
      <w:r>
        <w:t xml:space="preserve">Jonathan Radfordin isä Andy kuoli maaliskuussa 2017 sen jälkeen, kun hänellä todettiin sarkooma, pehmytkudossyöpä. Vale of Belvoirin pyöräilykerho osallistui aiemmin neljälle 25 mailin reitille sarkoomatietoisuuden hyväksi. Jonathan, 16, toivoo keräävänsä 10 000 puntaa Sarcoma UK:lle kahden viikon Land's Endistä John O'Groatsiin -matkalla 5. elokuuta. Kahden lapsen isä Radford kuoli Jonathanin GCSE-kokeiden aikana kolmen vuoden taistelun jälkeen. Jonathan, joka on kotoisin Binghamista, Nottinghamshirestä, sanoi: "Hän oli hyvin rauhallinen. Kaikki sanoivat, että hän oli hieno herrasmies - se on aina jäänyt mieleeni, miten kohtelias hän oli." Hän sanoi haluavansa kerätä rahaa hyväntekeväisyystutkimusjärjestölle, jotta "muiden perheiden ei tarvitsisi käydä läpi samaa kuin me olemme kokeneet". Puhuessaan 1 000 mailin matkasta Land's Endistä John O'Groatsiin hän sanoi: "Henkilökohtainen haasteeni on, etten kävele yhtään matkaa. "En ole tällä hetkellä hermostunut, koska olen tehnyt kaiken harjoitteluni, joten tiedän, että pystyn siihen nyt."</w:t>
      </w:r>
    </w:p>
    <w:p>
      <w:r>
        <w:rPr>
          <w:b/>
        </w:rPr>
        <w:t xml:space="preserve">Yhteenveto</w:t>
      </w:r>
    </w:p>
    <w:p>
      <w:r>
        <w:t xml:space="preserve">Pyöräilykerho on auttanut teiniä lisäämään tietoisuutta harvinaisesta syövästä, johon hänen isänsä kuoli.</w:t>
      </w:r>
    </w:p>
    <w:p>
      <w:r>
        <w:rPr>
          <w:b/>
          <w:u w:val="single"/>
        </w:rPr>
        <w:t xml:space="preserve">Asiakirjan numero 19535</w:t>
      </w:r>
    </w:p>
    <w:p>
      <w:r>
        <w:t xml:space="preserve">Scottish Fuelsin tarjous Western Isles -asiakkaille</w:t>
      </w:r>
    </w:p>
    <w:p>
      <w:r>
        <w:t xml:space="preserve">Scottish Fuelsin siirto on seurausta väitteistä, joiden mukaan saarten polttoainetoimituksissa ei ole kilpailua. Stornowayssä sijaitsevan huoltoaseman omistaja Gordon MacLennan on laskenut hintojaan vaihdettuaan toimittajaa. Jotkut muut asemien omistajat ovat sanoneet, etteivät he voi tehdä samoin sopimustensa luonteen vuoksi. Western Isles SNP:n kansanedustaja Alasdair Allan on pyytänyt lisätietoja Scottish Fuelsin tarjouksesta. Bensiinin ja dieselöljyn hinta Länsi-Saarilla ja muilla Skotlannin saarilla on ollut pitkään jatkunut ongelma. Yhdistyneen kuningaskunnan hallitus otti maaliskuussa käyttöön polttoainealennusjärjestelmän, joka koskee autoilijoita, jotka asuvat Sisä- ja Ulko-Hebrideillä, Orkneysaarilla, Shetlandilla ja Clyde-saarilla sekä Scillysaarilla. Hallituksen järjestelmän tarkoituksena on alentaa diesel- tai bensiinilitran hintaa 5 pennillä. Hinnat ovat kuitenkin edelleen korkeat Western Isles -saarten myyntipisteissä. PetrolPrices.com-sivuston mukaan Stornowayssa tai sen lähistöllä sijaitsevissa huoltamoissa polttoaine maksaa halvimmillaan lyijyttömän bensiinin 138,9 penniä ja dieselin 147,9 penniä. Verkkosivuston mukaan polttoaineiden keskihinnat Yhdistyneessä kuningaskunnassa ovat 136,53 penceä ja 142,92 penceä.</w:t>
      </w:r>
    </w:p>
    <w:p>
      <w:r>
        <w:rPr>
          <w:b/>
        </w:rPr>
        <w:t xml:space="preserve">Yhteenveto</w:t>
      </w:r>
    </w:p>
    <w:p>
      <w:r>
        <w:t xml:space="preserve">Western Islesin tärkein polttoainetoimittaja on kirjoittanut asiakkaille ja tarjoutunut vapauttamaan heidät sopimuksista, jos he haluavat käyttää toista toimittajaa.</w:t>
      </w:r>
    </w:p>
    <w:p>
      <w:r>
        <w:rPr>
          <w:b/>
          <w:u w:val="single"/>
        </w:rPr>
        <w:t xml:space="preserve">Asiakirjan numero 19536</w:t>
      </w:r>
    </w:p>
    <w:p>
      <w:r>
        <w:t xml:space="preserve">Vetonaula tekee Skegnessistä vähemmän "rasittavan".</w:t>
      </w:r>
    </w:p>
    <w:p>
      <w:r>
        <w:t xml:space="preserve">1,2 miljoonaa puntaa maksavaan kehitystyöhön sisältyy kävelytie, joka suojaa huonolta säältä ja jonka molemmissa päissä on näyttämöt. East Lindsey District Council väittää, että kävelytien muoto heijastaa Lincolnshiren lomakeskuksen kuuluisan Jolly Fisherman -maskotin heiluvia käsiä. Osallistujat toivovat, että siitä tulee "ikoninen lisä" rannalle. Se rakennetaan Skegness Pierin ja Bottons Pleasure Beachin väliin, jonka omistajat osallistuvat kustannuksiin. Skegness on kuuluisa rautatiejulisteesta, jossa iloinen kalastaja heilutteli käsiään ja kirjoitti "Skegness on niin piristävä". Skegnessin pormestari Mark Anderson sanoi: "Idea katetusta kulkuväylästä tuli Bottonsin työntekijältä, joka ymmärsi matkailualan haasteet epäsuotuisassa säässä ja tarpeen pidentää sesonkiaikaa. "Vielä on pitkä matka edessä, mutta hanke on menossa oikeaan suuntaan." Suunniteltuun nähtävyyteen kuuluu myös valaistusnäytöksiä ja musiikin tahdittamia suihkulähteitä. Skegness Town Centre Partnership hakee pian rakennuslupaa. Kehitys voisi olla käynnissä ensi vuoden maaliskuussa.</w:t>
      </w:r>
    </w:p>
    <w:p>
      <w:r>
        <w:rPr>
          <w:b/>
        </w:rPr>
        <w:t xml:space="preserve">Yhteenveto</w:t>
      </w:r>
    </w:p>
    <w:p>
      <w:r>
        <w:t xml:space="preserve">Skegnessiin suunniteltu nähtävyys suojaa lomailijoita "raastavilta" tuulilta, joista merenrantakaupunki on kuuluisa.</w:t>
      </w:r>
    </w:p>
    <w:p>
      <w:r>
        <w:rPr>
          <w:b/>
          <w:u w:val="single"/>
        </w:rPr>
        <w:t xml:space="preserve">Asiakirjan numero 19537</w:t>
      </w:r>
    </w:p>
    <w:p>
      <w:r>
        <w:t xml:space="preserve">Delynin kansanedustaja David Hanson: Estetään siirtolaisia pääsemästä Calais'n alueelle</w:t>
      </w:r>
    </w:p>
    <w:p>
      <w:r>
        <w:t xml:space="preserve">Varjomuuttoministeri David Hanson, Delynin kansanedustaja, sanoi nähneensä satamassa "sängynpeitteitä bussipysäkeissä" ja "telttoja liikenneympyröissä". Hän sanoi, että maahanmuuttajat pitäisi estää pääsemästä Ranskaan ylipäätään. Hanson vaati Euroopan laajuisia toimia, joilla estetään laittomien maahanmuuttajien esteetön matka EU:n jäsenvaltioiden läpi. "Se, mitä näin, oli varsin huolestuttavaa", hän sanoi vierailustaan Ranskan satamassa. "Siellä on monia köyhiä ja riistettyjä ihmisiä, jotka ovat tehneet valtavan matkan päästäkseen Calais'n satamaan. "Mutta mielestäni Ranskan viranomaiset eivät ole toimineet tarpeeksi rajan suojelun ja maastapoistamisen suhteen. "Tarvitsemme kansainvälistä eurooppalaista vastausta, jotta voimme varmistaa, että ihmiset eivät pääse Ranskaan ylipäätään."</w:t>
      </w:r>
    </w:p>
    <w:p>
      <w:r>
        <w:rPr>
          <w:b/>
        </w:rPr>
        <w:t xml:space="preserve">Yhteenveto</w:t>
      </w:r>
    </w:p>
    <w:p>
      <w:r>
        <w:t xml:space="preserve">Ranskan viranomaisten pitäisi tehdä enemmän estääkseen Calais'n kautta Isoon-Britanniaan suuntaavia siirtolaisia, sanoi vanhempi walesilainen parlamentin jäsen.</w:t>
      </w:r>
    </w:p>
    <w:p>
      <w:r>
        <w:rPr>
          <w:b/>
          <w:u w:val="single"/>
        </w:rPr>
        <w:t xml:space="preserve">Asiakirjan numero 19538</w:t>
      </w:r>
    </w:p>
    <w:p>
      <w:r>
        <w:t xml:space="preserve">Verilöylystä haetaan ulkopuolista tutkintaa</w:t>
      </w:r>
    </w:p>
    <w:p>
      <w:r>
        <w:t xml:space="preserve">Ryhmän mukaan hallituksen törkeä huono suhtautuminen ranskalaisen Action Against Hunger -avustusjärjestön paikallisten työntekijöiden murhan tutkintaan on osoittanut, että kansainvälinen tutkinta on tarpeen. Avustustyöntekijät tapettiin koillisessa Sri Lakanin kaupungissa Trincomaleen piirikunnassa 4. elokuuta 2006. "Kolmen vuoden ajan Rajapaksan hallitus on esittänyt monimutkaista laulua ja tanssia saadakseen kansainvälisen yhteisön uskomaan, että oikeutta tapahtuu", HRW:n oikeudellinen ja poliittinen johtaja James Ross totesi lausunnossa. Hän lisäsi: "YK:n ja asianomaisten hallitusten on aika sanoa, että show on ohi, ja käynnistää vakava kansainvälinen tutkimus". Surmien aikaan eurooppalaiset aselepovalvojat sanoivat uskovansa, että joukkoja oli osallisena, mutta hallituksen oman tutkimuksen mukaan armeija ei ollut vastuussa. Yhtä lukuun ottamatta kaikki avustustyöntekijät olivat etnisiä tamileja. Sotilaat kävivät tuolloin raskaita taisteluja alueella olevien tamilitiikerikapinallisten kanssa. Muutama päivä presidentin tutkinnan tulosten jälkeen hallitus antoi uhrien sukulaisille allekirjoitettavaksi kirjeet, joissa pyydettiin lisää rahaa ACF:ltä. Viranomaiset kiistävät kirjeiden olemassaolon, mutta BBC on nähnyt niistä kopioita. UTHR:n raportti Useat omaiset sanoivat, etteivät he halunneet allekirjoittaa hallituksen kirjeitä. "Raha ei auta meitä. Emme voi kuitenkaan saada sukulaisiamme takaisin", eräs uhrien perheenjäsen kertoi BBC:n singaleankieliselle Sandeshaya-palvelulle. Ihmisoikeusryhmä University Teachers for Human Rights - Jaffna (UTHR -J), joka on julkaissut yksityiskohtaisia raportteja tapauksesta, on kritisoinut tutkintalautakunnan (CoI) tuloksia. "ACF:n tutkinnan kulku jäljittää valtion kasvavaa vihamielisyyttä oikeudellisia normeja kohtaan, mielivaltaisuutta poliisin valtuuksien käytössä ja yleisen syyttäjänviraston politisoitumista rikoksen osallisuuteen asti", UTHR:n viimeisimmässä raportissa sanotaan.</w:t>
      </w:r>
    </w:p>
    <w:p>
      <w:r>
        <w:rPr>
          <w:b/>
        </w:rPr>
        <w:t xml:space="preserve">Yhteenveto</w:t>
      </w:r>
    </w:p>
    <w:p>
      <w:r>
        <w:t xml:space="preserve">Human Rights Watch -kampanjaryhmä on vaatinut kansainvälistä tutkintaa seitsemäntoista avustustyöntekijän murhasta Mutturissa sen jälkeen, kun hallituksen tutkinta ei onnistunut tunnistamaan murhaajia.</w:t>
      </w:r>
    </w:p>
    <w:p>
      <w:r>
        <w:rPr>
          <w:b/>
          <w:u w:val="single"/>
        </w:rPr>
        <w:t xml:space="preserve">Asiakirjan numero 19539</w:t>
      </w:r>
    </w:p>
    <w:p>
      <w:r>
        <w:t xml:space="preserve">"Ainutlaatuinen" viktoriaaninen messukyyti lähtee Yhdistyneestä kuningaskunnasta huutokaupan jälkeen.</w:t>
      </w:r>
    </w:p>
    <w:p>
      <w:r>
        <w:t xml:space="preserve">Se valmistettiin Burtonissa, Staffordshiressä, vuonna 1895, mutta se kävi messuilla eri puolilla Midlandsia, ja muutamaa maalikerrosta lukuun ottamatta se on alkuperäisessä kunnossaan. Nottinghamin Goose Fair -messuilla vuonna 1979 eläkkeelle jääneeseen 5,4 metrin (18 jalan) pituiseen laitteeseen mahtuu yhdeksän lasta. Derbyshiren huutokaupanpitäjät olivat toivoneet, että siitä saataisiin noin 100 000 puntaa. Charles Hanson Hansonsin huutokauppiaista sanoi: "Ratsastus hyppää kanaalin yli ostajalle Ranskaan. "[Karuselli] on esimerkki brittiläisestä käsityötaidosta parhaimmillaan, mistä ovat esimerkkinä upeat veistetyt yksityiskohdat jokaisessa hevosessa ja riikinkukossa, jotka on luotu ilahduttamaan lapsia, kun kuningatar Victoria oli vielä valtaistuimella. "Se on tärkeä, hyvin varhainen ja ainutlaatuinen karuselli, joka kuvastaa viktoriaanisen tivolin olemusta." George Orton, Sons and Spooner of Swan Works, Burton, valmisti karusellin Fred Westrope -yritykselle, mutta Meakinin perhe vei sen messuille. Se matkusti Nottinghamshiren ja Derbyshiren tivoleille ja siirtyi myöhemmin Jimmy Fantomille, jonka perhe pyöritti sitä 46 vuotta. Hanson sanoi, että sen jälkeen, kun se oli viimeisen kerran ollut Goose Fairissa, George ja Joyce Mander kunnostivat sen entiseen loistoonsa ja veivät sitä höyryralleihin ja vintage-messuille. Se on ollut varastoituna kuorma-auton takapenkillä noin 30 vuotta.</w:t>
      </w:r>
    </w:p>
    <w:p>
      <w:r>
        <w:rPr>
          <w:b/>
        </w:rPr>
        <w:t xml:space="preserve">Yhteenveto</w:t>
      </w:r>
    </w:p>
    <w:p>
      <w:r>
        <w:t xml:space="preserve">"Ainutlaatuinen" käsikäyttöinen viktoriaaninen karuselli, joka vietti 30 vuotta kuorma-auton peräkontissa, on myyty ranskalaiselle ostajalle 35 000 punnalla huutokaupassa.</w:t>
      </w:r>
    </w:p>
    <w:p>
      <w:r>
        <w:rPr>
          <w:b/>
          <w:u w:val="single"/>
        </w:rPr>
        <w:t xml:space="preserve">Asiakirjan numero 19540</w:t>
      </w:r>
    </w:p>
    <w:p>
      <w:r>
        <w:t xml:space="preserve">Philando Castilen kuolema: Poliisin ampumisen vuoksi äiti saa 3 miljoonaa dollaria</w:t>
      </w:r>
    </w:p>
    <w:p>
      <w:r>
        <w:t xml:space="preserve">Philando Castilen ampuminen viime vuonna nousi kansainvälisiin otsikoihin sen jälkeen, kun hänen tyttöystävänsä lähetti jälkipuinnin suorana lähetyksenä Facebookissa. Väärinkäytöksestä nostettu siviilioikeudenkäynti on päättynyt uutiseen, jonka mukaan hänen äitinsä Valerie Castile saa rahat St Anthonyn kaupungilta. Häntä ampunut latinopuolinen poliisi vapautettiin syytteestä taposta. Poliisi pysäytti 32-vuotiaan Castilen, joka oli koulun kahvilatyöntekijä, viime heinäkuussa, ja kohtaaminen alkoi sydämellisesti. Poliisi Jeronimo Yanez ilmoitti, että hänen jarruvalonsa oli rikki, ja kysyi hänen vakuutustaan ja ajokorttiaan. Mutta kun Castile kertoi kohteliaasti konstaapelille aseesta, jota hänellä oli laillisesti mukanaan, tilanne muuttui jännittyneeksi, ja sekunteja myöhemmin konstaapeli avasi tulen huudettuaan: "Älä kurota siihen!". Viime viikolla Missourin Fergusonissa ammutun mustan miehen perhe pääsi 1,5 miljoonan dollarin sovintoratkaisuun hänen kuolemastaan, joka aiheutti mellakoita ja kansallista keskustelua poliisin tappavan voiman käytöstä afroamerikkalaisia vastaan.</w:t>
      </w:r>
    </w:p>
    <w:p>
      <w:r>
        <w:rPr>
          <w:b/>
        </w:rPr>
        <w:t xml:space="preserve">Yhteenveto</w:t>
      </w:r>
    </w:p>
    <w:p>
      <w:r>
        <w:t xml:space="preserve">Poliisin Minnesotassa liikennepysäytyksen aikana tappaman mustaihoisen kuljettajan perhe saa 3 miljoonaa dollaria (2,4 miljoonaa puntaa).</w:t>
      </w:r>
    </w:p>
    <w:p>
      <w:r>
        <w:rPr>
          <w:b/>
          <w:u w:val="single"/>
        </w:rPr>
        <w:t xml:space="preserve">Asiakirjan numero 19541</w:t>
      </w:r>
    </w:p>
    <w:p>
      <w:r>
        <w:t xml:space="preserve">Winterbourne View -sairaala ostettiin väärinkäytösten jälkeen</w:t>
      </w:r>
    </w:p>
    <w:p>
      <w:r>
        <w:t xml:space="preserve">Glenside Manor Healthcare Services ilmoitti investoivansa 1,5 miljoonaa puntaa Winterbourne View'n kunnostamiseen, jonka odotetaan avautuvan uudelleen Glenside Bristolina vuonna 2013. Yhdeksän ihmistä on myöntänyt pahoinpidelleensä asukkaita BBC:n Panorama-ohjelman kuvausten jälkeen. Kaksi muuta joutuu oikeuteen Bristol Crown Courtissa. Sairaalan omisti väärinkäytösten aikaan Castlebeck. "Tukea ja kuntoutusta" Hambrookin lähellä sijaitsevasta Winterbourne View'sta siirrettiin 24 potilasta BBC:n tutkimuksen jälkeen, ja sairaala suljettiin viime kesäkuussa. Tohtori Nick Moffatt, riippumaton kliininen psykologi, joka on työskennellyt Glensiden tiimin kanssa 20 vuotta, oli tyytyväinen siirtoon, joka luo noin 100 työpaikkaa. "Glensidellä on jo menestyksekkäitä tiloja Salisburyssa, ja sen tarjoamat palvelut ovat erittäin hyödyllisiä yksilöille ja perheille, jotka joutuvat kohtaamaan läheisensä aivovamman", hän sanoi. Tohtori Moffatt lisäsi, että Bristolin alueella on "todellinen tarve Glensiden tarjoamalle monitasoiselle tuelle ja kuntoutukselle". Glenside tarjoaa myös koulutusmahdollisuuksia sairaanhoitajille, terveydenhuollon ammattilaisille ja psykologeille.</w:t>
      </w:r>
    </w:p>
    <w:p>
      <w:r>
        <w:rPr>
          <w:b/>
        </w:rPr>
        <w:t xml:space="preserve">Yhteenveto</w:t>
      </w:r>
    </w:p>
    <w:p>
      <w:r>
        <w:t xml:space="preserve">Bristolin lähellä sijaitseva yksityissairaala, jossa asukkaiden hyväksikäyttöä kuvattiin salaa, on ostettu ja siitä tulee neurologinen kuntoutuskeskus.</w:t>
      </w:r>
    </w:p>
    <w:p>
      <w:r>
        <w:rPr>
          <w:b/>
          <w:u w:val="single"/>
        </w:rPr>
        <w:t xml:space="preserve">Asiakirjan numero 19542</w:t>
      </w:r>
    </w:p>
    <w:p>
      <w:r>
        <w:t xml:space="preserve">Bournemouthin A338-tien tietyömaa: Lisää sulkemisia alkaa</w:t>
      </w:r>
    </w:p>
    <w:p>
      <w:r>
        <w:t xml:space="preserve">Syyskuussa alkanut 22 miljoonan punnan hanke A338 Spur Roadin 5,5 mailin (8 km) pituisen osuuden kunnostamiseksi on määrä saada päätökseen toukokuussa. Tie suljetaan joka yö Ashley Heathin ja Cooper Deanin liikenneympyröiden välillä kello 20.00 GMT ja 06.00 GMT välisenä aikana. Maanantaista alkaen yksi pohjoiseen menevä kaista suljetaan myös päivällä. Dorsetin kreivikunnanvaltuutettu Peter Finney on kehottanut autoilijoita "suunnittelemaan etukäteen" ja harkitsemaan vaihtoehtoisia liikennemuotoja tai reittejä tai matkustamaan ruuhka-aikojen ulkopuolella. Sulkemisen ajaksi asennetaan 6 kilometrin (4 mailin) pituinen väliaikainen este, joka poistetaan 19. maaliskuuta. Sen jälkeen rakennetaan uusi betoninen keskisulku, kertoi neuvosto. Viranomainen on aiemmin todennut, että 40 vuotta vanhan tien pohja on murenemassa, eikä se tarjoa sopivaa pohjaa tien pinnalle. Ashley Heathin liikenneympyrän on määrä avautua kokonaan uudelleen maanantaina kello 06.00 alkaen.</w:t>
      </w:r>
    </w:p>
    <w:p>
      <w:r>
        <w:rPr>
          <w:b/>
        </w:rPr>
        <w:t xml:space="preserve">Yhteenveto</w:t>
      </w:r>
    </w:p>
    <w:p>
      <w:r>
        <w:t xml:space="preserve">Bournemouthiin johtava pääväylä suljetaan myöhemmin ensimmäisenä kuudesta yöllisestä sulkemisesta osana käynnissä olevia tietöitä.</w:t>
      </w:r>
    </w:p>
    <w:p>
      <w:r>
        <w:rPr>
          <w:b/>
          <w:u w:val="single"/>
        </w:rPr>
        <w:t xml:space="preserve">Asiakirjan numero 19543</w:t>
      </w:r>
    </w:p>
    <w:p>
      <w:r>
        <w:t xml:space="preserve">Perez Hilton vähättelee Miley Cyrusin alusvaatekuvariitaa</w:t>
      </w:r>
    </w:p>
    <w:p>
      <w:r>
        <w:t xml:space="preserve">Laulaja kuvattiin autosta nousemassa, minkä Hilton laittoi Twitteriinsä. Bloggaajaa, oikealta nimeltään Mario Armando Lavandeira Jr. on arvosteltu Yhdysvalloissa siitä, että Miley Cyrus on 17-vuotias ja häntä pidetään vielä lapsena. Perez Hilton on nyt poistanut kuvan ja julkaissut lausunnon verkkosivuillaan. Ilman housuja ja tekoturkistakki yllään hän sanoi videoviestissään, että Miley Cyrusilla oli selvästi alusvaatteet: "Luuletko, että Miley on niin tyhmä, että hän on julkisesti ilman pikkuhousuja? "Luuletko, että olen niin tyhmä, että julkaisen kuvan Mileystä, jos hänellä ei ole alusvaatteita siellä alhaalla?". "Toki haluan olla kiistelty, mutta en halua joutua vankilaan." Perez Hilton sanoi julkaisseensa kuvan korostaakseen "hyvin epärouvamaista tapaa", jolla Miley Cyrus oli nousemassa autosta. Paparazzikuvassa Hannah Montana -tähti nousi ulos lyhyessä valkoisessa mekossa. Osa kuvasta oli pikselöity ja siinä oli "varoitus"-ilmoitus Perez Hiltonin Twitter-postauksessa, jolla on noin kaksi miljoonaa seuraajaa. Miley Cyrus ei ole vielä kommentoinut juttua.</w:t>
      </w:r>
    </w:p>
    <w:p>
      <w:r>
        <w:rPr>
          <w:b/>
        </w:rPr>
        <w:t xml:space="preserve">Yhteenveto</w:t>
      </w:r>
    </w:p>
    <w:p>
      <w:r>
        <w:t xml:space="preserve">Julkkisbloggaaja Perez Hilton vähättelee riitaa Amerikassa julkaistuaan kuvan teinilaulaja Miley Cyruksesta, jolla ei näytä olevan alusvaatteita.</w:t>
      </w:r>
    </w:p>
    <w:p>
      <w:r>
        <w:rPr>
          <w:b/>
          <w:u w:val="single"/>
        </w:rPr>
        <w:t xml:space="preserve">Asiakirjan numero 19544</w:t>
      </w:r>
    </w:p>
    <w:p>
      <w:r>
        <w:t xml:space="preserve">Oppilaat "tarvitsevat käsienpesutunteja" lääkeresistenssin vähentämiseksi.</w:t>
      </w:r>
    </w:p>
    <w:p>
      <w:r>
        <w:t xml:space="preserve">Englannin kansallisen kliinisen huippuosaamisen instituutin (NICE) ohjeiden luonnoksessa suositellaan, että opettajat näyttävät, miten saippuaa ja vettä käytetään oikein. NICE:n mukaan heidän pitäisi myös opettaa ikätasolle sopivia asioita siitä, milloin antibioottilääkkeet ovat tarpeettomia. Esimerkiksi vilustuminen tai flunssa ei ole syy hakeutua antibioottien käyttäjäksi. Nämä infektiot ovat virusperäisiä, eikä niitä voi hoitaa antibiooteilla, NICE sanoo. Käsienpesuvinkkejä NICE sanoo, että tehokkaaseen käsienpesutekniikkaan kuuluu kolme vaihetta: valmistelu, pesu ja huuhtelu sekä kuivaus. Lasten ja aikuisten tulisi aina pestä kätensä WC:n käytön jälkeen, ennen ruokailua, ennen silmien tai suun koskettamista ja eläinten käsittelyn jälkeen. Suuntaviivojen taustalla on pelko siitä, että ellei toimiin ryhdytä, hoitoresistentit bakteerit saattavat tappaa vuoteen 2050 mennessä enemmän ihmisiä kuin nykyisin kuolee syöpään. Viime kuussa Nice julkaisi terveydenhuollon ammattilaisille suunnatut ohjeet, joissa arvioitiin, että Englannissa annetaan vuosittain jopa 10 miljoonaa antibioottireseptiä tarpeettomasti.</w:t>
      </w:r>
    </w:p>
    <w:p>
      <w:r>
        <w:rPr>
          <w:b/>
        </w:rPr>
        <w:t xml:space="preserve">Yhteenveto</w:t>
      </w:r>
    </w:p>
    <w:p>
      <w:r>
        <w:t xml:space="preserve">Koululaisille pitäisi opettaa, miten kädet pestään, jotta voidaan torjua lääkeresistenttien bakteerien kasvava uhka, sanovat terveysviranomaiset.</w:t>
      </w:r>
    </w:p>
    <w:p>
      <w:r>
        <w:rPr>
          <w:b/>
          <w:u w:val="single"/>
        </w:rPr>
        <w:t xml:space="preserve">Asiakirjan numero 19545</w:t>
      </w:r>
    </w:p>
    <w:p>
      <w:r>
        <w:t xml:space="preserve">Palkkapäivälainojen valitukset lähes kolminkertaistuvat uusista tarkastuksista huolimatta</w:t>
      </w:r>
    </w:p>
    <w:p>
      <w:r>
        <w:t xml:space="preserve">Brian MilliganHenkilökohtaisen rahoituksen toimittaja Tämä siitä huolimatta, että sääntelyviranomainen on ottanut lainanantajia koskevat uudet valvontatoimet käyttöön useita kuukausia aiemmin. Lyhytaikaisista lainoista tehtiin 3216 valitusta vuosina 2015/16, kun edellisenä vuonna niitä oli 1157. Maksusuojavakuutus (PPI) oli kuitenkin edelleen eniten valituksia saanut rahoitustuote. PPI:stä tehtiin vuoden aikana 188 712 valitusta, mikä on 8 prosenttia vähemmän kuin vuosina 2014/15. Pakettipankkitileistä - joissa asiakkaat maksavat maksun, mutta saavat matkavakuutuksen kaltaisia etuja - tehdyt valitukset yli kaksinkertaistuivat 44 244:ään. Suurin osa valituksista tehtiin yksityishenkilöiden sijasta korvaushallintayhtiöiden toimesta. Valvonta Tärkeimmät maksuluotonantajia koskevat valitukset koskivat: Financial Conduct Authority (FCA) otti tammikuussa 2015 käyttöön uudet valvontatoimet maksulyhennysluottolaitoksia varten. Sen jälkeen korkokulut rajoitettiin 0,8 prosenttiin päivässä lainatusta summasta. Tiukemmat varallisuustarkastukset otettiin käyttöön vuotta aiemmin, vuonna 2014. Uusien valvontatoimien ja huonon julkisuuden seurauksena monet pikavippiluotonantajat poistuivat markkinoilta. Lemmikkieläimet Myös lemmikkieläinvakuutuksia koskevat valitukset lisääntyivät vuoden aikana 38 prosenttia. Riitoja aiheuttivat muun muassa seuraavat asiat:</w:t>
      </w:r>
    </w:p>
    <w:p>
      <w:r>
        <w:rPr>
          <w:b/>
        </w:rPr>
        <w:t xml:space="preserve">Yhteenveto</w:t>
      </w:r>
    </w:p>
    <w:p>
      <w:r>
        <w:t xml:space="preserve">Rahoitusasiamies on paljastanut, että maksulainayhtiöitä koskevien kantelujen määrä kasvoi 178 prosenttia maaliskuuhun päättyneen vuoden aikana.</w:t>
      </w:r>
    </w:p>
    <w:p>
      <w:r>
        <w:rPr>
          <w:b/>
          <w:u w:val="single"/>
        </w:rPr>
        <w:t xml:space="preserve">Asiakirjan numero 19546</w:t>
      </w:r>
    </w:p>
    <w:p>
      <w:r>
        <w:t xml:space="preserve">Jennifer Worth: Worth: Call The Midwife -kirjailija kuolee 75-vuotiaana</w:t>
      </w:r>
    </w:p>
    <w:p>
      <w:r>
        <w:t xml:space="preserve">Kustantaja Weidenfeld &amp; Nicolsonin tiedottaja sanoi, että yhtiö oli "syvästi surullinen" ilmoittaessaan kirjailijan kuolemasta lyhyen sairauden jälkeen. Worthin kirjat perustuivat hänen omiin kokemuksiinsa sairaanhoitajana toimimisesta 1950-luvun Lontoon East Endissä. Jokaista kirjaa myytiin lähes miljoona kappaletta, ja se synnytti uuden nostalgisten tositarinoiden alalajin. Worthin kätilötarinoita sovitetaan parhaillaan BBC:n tv-sarjaan, jonka käsikirjoittajana toimii Cranfordin käsikirjoittaja Heidi Thomas. Worth syntyi Clacton-on-Seassa vuonna 1935 ja kasvoi Buckinghamshiren Amershamin kaupungissa. Worth kouluttautui sairaanhoitajaksi Royal Berkshiren sairaalassa Readingissä ja työskenteli kätilönä, osastonhoitajana ja yösiskona vuodesta 1953 vuoteen 1973. Hän jätti sairaanhoitotyön opiskellakseen musiikkia ja sai Licentiate of the London College of Music -tutkinnon vuonna 1974. Hänen kustantajansa kertoi Worthin kuolleen 31. toukokuuta, ja hänellä on elossa aviomies Philip Worth, jonka kanssa hän avioitui vuonna 1963, kaksi tytärtä ja kolme lastenlasta.</w:t>
      </w:r>
    </w:p>
    <w:p>
      <w:r>
        <w:rPr>
          <w:b/>
        </w:rPr>
        <w:t xml:space="preserve">Yhteenveto</w:t>
      </w:r>
    </w:p>
    <w:p>
      <w:r>
        <w:t xml:space="preserve">Suosittua Call the Midwife -trilogiaa kirjoittanut bestseller-kirjailija Jennifer Worth on kuollut 75-vuotiaana.</w:t>
      </w:r>
    </w:p>
    <w:p>
      <w:r>
        <w:rPr>
          <w:b/>
          <w:u w:val="single"/>
        </w:rPr>
        <w:t xml:space="preserve">Asiakirjan numero 19547</w:t>
      </w:r>
    </w:p>
    <w:p>
      <w:r>
        <w:t xml:space="preserve">Gerald Mulliganin kuolema: Mulligan Mulligan: Poika syytteessä "ruumis saappaissa" -murhasta</w:t>
      </w:r>
    </w:p>
    <w:p>
      <w:r>
        <w:t xml:space="preserve">Lisburnista kotoisin olevaa Gerard John Mulligania, 44, syytetään isänsä Gerald Mulliganin murhasta. Uhrin ruumis löydettiin maanantaina Limehurst Waylla sijaitsevasta autosta. Etsivä kertoi oikeudelle, että syytetty "myöntää lyöneensä isäänsä jollakin tavalla tuulenlohkareella, oli se sitten tarkoituksellista tai ei". Mulligan pidätettiin pian isänsä ruumiin löytymisen jälkeen. Lisburn Magistrates' Court kuuli, että eläkeläisen kuoleman jälkeen syytetty otti huumeita ja soitti kumppanilleen. Etsivä kertoi, että hän kertoi naiselle: "Olen murhannut isäni... ja hän on (Vauxhall) Tigran takakontissa". Mulligan haki takuita, mutta ne evättiin. Hänen on määrä saapua oikeuteen uudelleen 24. lokakuuta.</w:t>
      </w:r>
    </w:p>
    <w:p>
      <w:r>
        <w:rPr>
          <w:b/>
        </w:rPr>
        <w:t xml:space="preserve">Yhteenveto</w:t>
      </w:r>
    </w:p>
    <w:p>
      <w:r>
        <w:t xml:space="preserve">Mies on saapunut oikeuteen syytettynä isänsä murhasta, jonka ruumis löydettiin auton tavaratilasta Lisburnissa, Antrimin kreivikunnassa.</w:t>
      </w:r>
    </w:p>
    <w:p>
      <w:r>
        <w:rPr>
          <w:b/>
          <w:u w:val="single"/>
        </w:rPr>
        <w:t xml:space="preserve">Asiakirjan numero 19548</w:t>
      </w:r>
    </w:p>
    <w:p>
      <w:r>
        <w:t xml:space="preserve">Walker kuolee Tryfan-vuorella Snowdoniassa</w:t>
      </w:r>
    </w:p>
    <w:p>
      <w:r>
        <w:t xml:space="preserve">Kolmekymppinen, Pohjois-Walesin alueelta kotoisin oleva vaeltaja nähtiin viimeksi sunnuntaina sen jälkeen, kun hän oli noussut Tryfaniin Ogwen Valleyssa, Conwyn kreivikunnassa. Yhteensä noin 40 RAF Valleyn ja kuuden muun vuoristopelastusryhmän jäsentä etsi miestä sen jälkeen, kun hälytys oli tehty sunnuntaina. Pohjois-Walesin poliisi vahvisti, että hänen ruumiinsa löydettiin maanantaiaamuna, eikä se pidä kuolemaa epäilyttävänä. Pohjois-Walesin vuoristopelastusyhdistyksen mukaan mies vaikutti pätevältä vuoristokävijältä, ja hän oli noussut 3 000 jalan korkeuteen kohoavan Tryfanin pohjoisharjanteelle.</w:t>
      </w:r>
    </w:p>
    <w:p>
      <w:r>
        <w:rPr>
          <w:b/>
        </w:rPr>
        <w:t xml:space="preserve">Yhteenveto</w:t>
      </w:r>
    </w:p>
    <w:p>
      <w:r>
        <w:t xml:space="preserve">Mies on kuollut kävellessään vuorella Snowdoniassa.</w:t>
      </w:r>
    </w:p>
    <w:p>
      <w:r>
        <w:rPr>
          <w:b/>
          <w:u w:val="single"/>
        </w:rPr>
        <w:t xml:space="preserve">Asiakirjan numero 19549</w:t>
      </w:r>
    </w:p>
    <w:p>
      <w:r>
        <w:t xml:space="preserve">Lindsay Lohania epäillään kuntoutushenkilökunnan kimppuun hyökkäämisestä</w:t>
      </w:r>
    </w:p>
    <w:p>
      <w:r>
        <w:t xml:space="preserve">Poliisi kertoi, että heidät kutsuttiin Kaliforniassa sijaitsevaan Betty Ford Centeriin 12. joulukuuta, kun he olivat saaneet ilmoituksen pahoinpitelystä. Yhdysvaltain tiedotusvälineiden mukaan välikohtaus sattui, kun henkilökunta kohtasi Lohanin tämän palattua myöhässä klinikalle. Mean Girls -tähti määrättiin vieroitushoitoon lokakuussa epäonnistuttuaan tuomioistuimen määräämässä huumetestissä. "Uhri toivoo syytteen nostamista", Riversiden piirikunnan apulaissheriffi Herlinda Valenzuela sanoi Associated Press -uutistoimiston mukaan. Tapausta tutkitaan edelleen, eikä lisätietoja ollut saatavilla. Betty Fordin tiedottaja Russ Patrick sanoi kuitenkin, että valituksen tehnyt henkilökunnan jäsen on nyt erotettu potkuista potilassalaisuuden rikkomisen vuoksi. Työntekijä antoi haastattelun julkkissivusto TMZ:lle tiistaina. Lohanin on määrä päästä klinikalta pois ensi kuussa. Lohan tuomittiin rattijuopumuksesta vuonna 2007, ja hän epäonnistui satunnaisessa huumetestissä tänä vuonna, minkä vuoksi tuomari määräsi hänet vieroituskeskukseen.</w:t>
      </w:r>
    </w:p>
    <w:p>
      <w:r>
        <w:rPr>
          <w:b/>
        </w:rPr>
        <w:t xml:space="preserve">Yhteenveto</w:t>
      </w:r>
    </w:p>
    <w:p>
      <w:r>
        <w:t xml:space="preserve">Vaikeuksissa oleva julkkis Lindsay Lohan on poliisin mukaan tutkinnan alaisena epäiltynä huume- ja alkoholivieroitusklinikan työntekijän pahoinpitelystä.</w:t>
      </w:r>
    </w:p>
    <w:p>
      <w:r>
        <w:rPr>
          <w:b/>
          <w:u w:val="single"/>
        </w:rPr>
        <w:t xml:space="preserve">Asiakirjan numero 19550</w:t>
      </w:r>
    </w:p>
    <w:p>
      <w:r>
        <w:t xml:space="preserve">Apua ostamiseen -ohjelma saavutti kuukausittaisen ennätyksen kesäkuussa</w:t>
      </w:r>
    </w:p>
    <w:p>
      <w:r>
        <w:t xml:space="preserve">Järjestelmän pääomalainaosuuden puitteissa myytiin noin 4745 uutta asuntoa, mikä on suurin määrä sitten järjestelmän alkamisen huhtikuussa 2013. Sen jälkeen Help to Buy -ohjelman puitteissa on myönnetty yhteensä 112 803 asuntolainaa. Suurin osa myynneistä - 80 prosenttia - on tehty ensiasunnon ostajille. Järjestelmän kaksi osaa ovat niskan päällä, ja 56 401 asuntoa on myyty asuntolainatakuuosuuden puitteissa. Saman verran - 56 402 - on myyty pääomalainajärjestelmän puitteissa. Asuntolainojen takausjärjestelmä, jossa hallitus lupaa, että asuntolaina maksetaan takaisin, päättyy joulukuussa 2016. Pääomalainajärjestelmää, jossa valtio ottaa enintään 20 prosentin osuuden asunnon arvosta, on jatkettu vuoteen 2020 asti. Molempien järjestelmien ansiosta ostajat voivat tallettaa vain 5 prosentin käsirahan.</w:t>
      </w:r>
    </w:p>
    <w:p>
      <w:r>
        <w:rPr>
          <w:b/>
        </w:rPr>
        <w:t xml:space="preserve">Yhteenveto</w:t>
      </w:r>
    </w:p>
    <w:p>
      <w:r>
        <w:t xml:space="preserve">Hallituksen ostoapuohjelman puitteissa myytyjen asuntojen määrä saavutti ennätyksen kesäkuun aikana, kuten luvut osoittavat.</w:t>
      </w:r>
    </w:p>
    <w:p>
      <w:r>
        <w:rPr>
          <w:b/>
          <w:u w:val="single"/>
        </w:rPr>
        <w:t xml:space="preserve">Asiakirjan numero 19551</w:t>
      </w:r>
    </w:p>
    <w:p>
      <w:r>
        <w:t xml:space="preserve">Cumbrian poliisin 20 hengen tiimi torjuu homofobista viharikollisuutta.</w:t>
      </w:r>
    </w:p>
    <w:p>
      <w:r>
        <w:t xml:space="preserve">Viime vuonna Cumbrian poliisi käsitteli lähes 40 homo- ja transsukupuolisiin kohdistunutta viharikosta. Poliisi uskoo, että paljon useampia jää ilmoittamatta. Rohkaistakseen uhreja ilmoittautumaan poliisi on perustanut erikoiskoulutettujen yhteyshenkilöiden ryhmän. He hoitavat uhreja muiden yleisten poliisitehtäviensä ohella. Apulaispoliisipäällikkö Michelle Skeer sanoi: "Tiedämme, että homofobisista ja transsukupuolisten viharikoksista ilmoitetaan usein liian vähän, ja toivomme, että lesbojen ja homojen yhteyshenkilöt auttavat meitä puuttumaan tähän ongelmaan". "Emme usko, että tämäntyyppiset rikokset ovat suuri ongelma Cumbriassa, mutta ilmoitusten vähäinen määrä viittaa siihen, että uhrit eivät ehkä ota meihin yhteyttä, mikä aiheuttaa meille huolta". "Tärkeintä on, ettemme halua uhrien kärsivän hiljaisuudessa. Heidän on ilmoittauduttava, uskottava meille, ja teemme kaikkemme varmistaaksemme, että rikoksentekijät asetetaan syytteeseen, jotta he eivät joutuisi uudelleen uhriksi."</w:t>
      </w:r>
    </w:p>
    <w:p>
      <w:r>
        <w:rPr>
          <w:b/>
        </w:rPr>
        <w:t xml:space="preserve">Yhteenveto</w:t>
      </w:r>
    </w:p>
    <w:p>
      <w:r>
        <w:t xml:space="preserve">Eräs poliisivoimat on asettanut 20 poliisin ryhmän torjumaan homofobisia viharikoksia ja antamaan uhreille lisätukea.</w:t>
      </w:r>
    </w:p>
    <w:p>
      <w:r>
        <w:rPr>
          <w:b/>
          <w:u w:val="single"/>
        </w:rPr>
        <w:t xml:space="preserve">Asiakirjan numero 19552</w:t>
      </w:r>
    </w:p>
    <w:p>
      <w:r>
        <w:t xml:space="preserve">Vetoomus kansainväliselle yhteisölle</w:t>
      </w:r>
    </w:p>
    <w:p>
      <w:r>
        <w:t xml:space="preserve">Suurlähettiläs Dhanapala esitti nämä huomautukset tavatessaan Yhdysvaltain Etelä-Aasiasta vastaavan apulaisulkoministerin Christina Roccan ja korkea-arvoisia ulkoministeriön virkamiehiä, Sri Lankan suurlähetystö Washingtonissa kertoi. Hän kehotti Yhdysvaltoja ja muita Sri Lankan rauhanprosessia tukevan Tokion avunantajakonferenssin yhteispuheenjohtajia käyttämään vaikutusvaltaansa tulevassa kokouksessa, joka pidetään YK:n yleiskokouksen vuosikokouksen yhteydessä, varmistaakseen, että LTTE luopuu terrorismista ja kunnioittaa demokratiaa ja ihmisoikeusnormeja. LTTE on edelleen rikkonut tulitaukosopimusta rankaisematta, mistä viimeisimpänä osoituksena on entisen ulkoministerin Lakshman Kadirgamarin julkea murha, hän sanoi. Suurlähettiläs Dhanapala sanoi, että kansainvälisen yhteisön on tullut aika saattaa LTTE vastuuseen ja vaatia yksiselitteisesti, että LTTE noudattaa tiukasti tulitaukosopimusta. Kansainvälisen yhteisön olisi vaadittava LTTE:tä palaamaan neuvottelupöytään, josta se poistui yksipuolisesti huhtikuussa 2003, ja pyrittävä löytämään kestävä poliittinen ratkaisu Sri Lankan etniseen konfliktiin. Suurlähettiläs Dhanapala kertoi apulaisministeri Roccalle, että Sri Lankalla ei ole aikomusta luopua tulitaukosopimuksesta tai korvata Norjaa välittäjänä. Hän sanoi, että muiden maiden on kiireellisesti lisättävä rooliaan täydentääkseen Norjan ponnisteluja LTTE:n saamiseksi neuvottelupöytään. Hän ilmaisi huolensa siitä, että vaikka LTTE pyrki välttämään kansainvälisen tuomion siitä, että se on syyllinen entisen ulkoministerin Lakshman Kadirgamarin murhaan, suostumalla kiireellisiin neuvotteluihin, sen viimeaikainen kieltäytyminen Norjan ehdottamasta neuvottelupaikasta osoittaa vilpittömyyttä. Aiemmin suurlähettiläs Dhanapala toivotti suurlähettiläs Rocca tervetulleeksi ja sanoi, että Yhdysvaltain hallitus ja kansa olivat hyvin liikuttuneita ja tyytyväisiä siitä, miten nopeasti Sri Lanka oli ryhtynyt auttamaan Kathrina-hurrikaanin uhreja.</w:t>
      </w:r>
    </w:p>
    <w:p>
      <w:r>
        <w:rPr>
          <w:b/>
        </w:rPr>
        <w:t xml:space="preserve">Yhteenveto</w:t>
      </w:r>
    </w:p>
    <w:p>
      <w:r>
        <w:t xml:space="preserve">Sri Lankan rauhansihteeristön pääsihteeri ja Sri Lankan presidentin vanhempi neuvonantaja Jayantha Dhanapala kehotti perjantaina kansainvälistä yhteisöä vaikuttamaan LTTE:hen, jotta se luopuisi terrorismista ja kunnioittaisi demokratiaa.</w:t>
      </w:r>
    </w:p>
    <w:p>
      <w:r>
        <w:rPr>
          <w:b/>
          <w:u w:val="single"/>
        </w:rPr>
        <w:t xml:space="preserve">Asiakirjan numero 19553</w:t>
      </w:r>
    </w:p>
    <w:p>
      <w:r>
        <w:t xml:space="preserve">Burratorin tekojärvellä lepää viisi lepakkolajia.</w:t>
      </w:r>
    </w:p>
    <w:p>
      <w:r>
        <w:t xml:space="preserve">Burratorin tekojärvellä sijaitsevissa laatikoissa lepäsi 12 kuukauden aikana yli 120 lepakkoyksilöä. Paikalla lepäsivät putkilokas, sopraanoputkilokas, ruskea pitkäkorvalepakko, barbastellilepakko ja viiksisiippa. South West Waterin, South West Lakes Trustin ja Devonin lepakkoryhmän toteuttaman ohjelman tavoitteena oli tarjota lepakoiden oleskelupaikkoja, joita Burratorista puuttui. Neil Reeves South West Lakes Trustista sanoi: "Ottaen huomioon suhteellisen ylänköiset olosuhteet laatikoiden käyttö on hämmästyttävää. "Altaat, joet ja tapa, jolla hoidamme elinympäristöä, tuottavat runsaasti selkärangattomia eläimiä lepakoiden ruokailualueeksi." Laatikot pysyvät paikoillaan ja niitä seurataan edelleen.</w:t>
      </w:r>
    </w:p>
    <w:p>
      <w:r>
        <w:rPr>
          <w:b/>
        </w:rPr>
        <w:t xml:space="preserve">Yhteenveto</w:t>
      </w:r>
    </w:p>
    <w:p>
      <w:r>
        <w:t xml:space="preserve">Viisi lepakkolajia on muuttanut Devonissa sijaitsevan tekojärven kodikseen lepakkokotelohankkeen jälkeen.</w:t>
      </w:r>
    </w:p>
    <w:p>
      <w:r>
        <w:rPr>
          <w:b/>
          <w:u w:val="single"/>
        </w:rPr>
        <w:t xml:space="preserve">Asiakirjan numero 19554</w:t>
      </w:r>
    </w:p>
    <w:p>
      <w:r>
        <w:t xml:space="preserve">Flybe ilmoittaa lennoista Mansaarelta Lontoon Southendiin</w:t>
      </w:r>
    </w:p>
    <w:p>
      <w:r>
        <w:t xml:space="preserve">Lennot lennetään seitsemän kertaa viikossa 29. maaliskuuta alkaen. Flyben toimitusjohtaja Mark Anderson sanoi, että lentoyhtiön kesän 2020 aikataulu tarjoaa "vertaansa vailla olevat yhteydet". Flybe on aiemmin liikennöinyt saarelta muille Lontoon lentoasemille, muun muassa Heathrow'hun päivittäin maaliskuusta lokakuuhun. Mansaaren ja Geneven välistä viikoittaista lentoa, jonka oli määrä alkaa joulukuussa, jatketaan myös pääsiäisen yli 12. huhtikuuta. Connect Airways -yhteenliittymä osti Flyben aiemmin tänä vuonna, ja uudesta reitistä vastaa Stobart Air. Yhtiö ilmoitti syyskuussa, että se sulkee Mansaaren tukikohtansa ensi vuoden kesään mennessä, koska se ei ole enää tarpeellinen.</w:t>
      </w:r>
    </w:p>
    <w:p>
      <w:r>
        <w:rPr>
          <w:b/>
        </w:rPr>
        <w:t xml:space="preserve">Yhteenveto</w:t>
      </w:r>
    </w:p>
    <w:p>
      <w:r>
        <w:t xml:space="preserve">Halpalentoyhtiö Flybe on ilmoittanut suunnittelevansa lentävänsä Mansaaren ja Lontoon Southendin välillä ensimmäistä kertaa vuonna 2020.</w:t>
      </w:r>
    </w:p>
    <w:p>
      <w:r>
        <w:rPr>
          <w:b/>
          <w:u w:val="single"/>
        </w:rPr>
        <w:t xml:space="preserve">Asiakirjan numero 19555</w:t>
      </w:r>
    </w:p>
    <w:p>
      <w:r>
        <w:t xml:space="preserve">Intian naudanlihan lynkkaus: uhrin perhettä vastaan nostettu syyte lehmän teurastuksesta</w:t>
      </w:r>
    </w:p>
    <w:p>
      <w:r>
        <w:t xml:space="preserve">Joukko miehiä hakkasi Mohammad Akhlaqin kuoliaaksi Dadrissa Pohjois-Intian Uttar Pradeshin osavaltiossa. Kahdeksantoista ihmistä on syytteessä hänen murhastaan. Hindujen pyhänä pitämien lehmien teurastus on kielletty monissa Intian osavaltioissa. Intian pääkaupungin Delhin lähellä sijaitsevan Gautam Buddh Nagarin tuomioistuin antoi määräyksen kuultuaan erään Akhlaqin naapurin jättämää vetoomusta. Mohammad Danish, Akhlaqin poika, sanoi "toivovansa, että uusi tutkimus tuo totuuden esiin". "Toivon oikeudenmukaista tutkimusta. Todelliset tosiasiat paljastuvat silloin", hän sanoi CNN-IBN-uutiskanavalle. Syyskuussa tapahtuneen murhan jälkimainingeissa laajalti siteeratun laboratoriotestin mukaan jääkaapista löydetty liha oli lampaanlihaa eikä naudanlihaa. Murhasta syytettyjen 18 henkilön asianajajien kesäkuussa paljastama uusi laboratorioraportti kertoi kuitenkin, että kyseinen liha oli itse asiassa naudanlihaa. Myöhemmin paljastui myös, että liha ei ollut koskaan hänen kotonaan, vaan se löytyi hänen kotinsa lähellä olevasta roskiksesta. Vaikka poliisi on sanonut, että lihalajilla ei ole merkitystä murhajutun kannalta, puolustusryhmä on käyttänyt uusia testituloksia vaatien 18 epäillyn vapauttamista sillä perusteella, että heidät "provosoitiin" hyökkäämään Akhlaqin kimppuun. Uttar Pradesh on yksi niistä kymmenestä Intian osavaltiosta, joissa lehmän, vasikan, sonnin ja härän teurastus on kokonaan kielletty. Puhvelien teurastus ja niiden lihan myynti ja kulutus on kuitenkin sallittua.</w:t>
      </w:r>
    </w:p>
    <w:p>
      <w:r>
        <w:rPr>
          <w:b/>
        </w:rPr>
        <w:t xml:space="preserve">Yhteenveto</w:t>
      </w:r>
    </w:p>
    <w:p>
      <w:r>
        <w:t xml:space="preserve">Tuomioistuin on määrännyt poliisin nostamaan syytteen viime vuonna surmatun miehen perhettä vastaan, koska heidän väitettiin varastoineen ja käyttäneen naudanlihaa kotonaan.</w:t>
      </w:r>
    </w:p>
    <w:p>
      <w:r>
        <w:rPr>
          <w:b/>
          <w:u w:val="single"/>
        </w:rPr>
        <w:t xml:space="preserve">Asiakirjan numero 19556</w:t>
      </w:r>
    </w:p>
    <w:p>
      <w:r>
        <w:t xml:space="preserve">Aberdeenshiressä kadonneen kiipeilijän etsinnät jatkuvat ilmassa ja merellä</w:t>
      </w:r>
    </w:p>
    <w:p>
      <w:r>
        <w:t xml:space="preserve">Robert Gordon's Collegessa Aberdeenissa biologian lehtori Owain Bristow, 34, katosi perjantaina. Pelastuslaitos oli saanut ilmoituksen miehen putoamisesta veteen lähellä Bullers of Buchanin kauneuskohdetta. Poliisin sukellusryhmät ovat saaneet apua lennokilta ja rannikkovartiostolta, mutta toistaiseksi Bristowista ei ole löytynyt jälkeäkään. Komisario Andy Scott Skotlannin poliisista sanoi: "Olemme tehneet alueella laajoja etsintöjä, mutta toistaiseksi valitettavasti tuloksetta. "Olemme pitäneet Owainin perheen ajan tasalla koko tämän toiminnan ajan." Robert Gordon's College on tarjonnut tukea oppilaille.</w:t>
      </w:r>
    </w:p>
    <w:p>
      <w:r>
        <w:rPr>
          <w:b/>
        </w:rPr>
        <w:t xml:space="preserve">Yhteenveto</w:t>
      </w:r>
    </w:p>
    <w:p>
      <w:r>
        <w:t xml:space="preserve">Aberdeenshiren kallioilta pudonneen kiipeilijän etsinnät jatkuvat ilmasta ja mereltä.</w:t>
      </w:r>
    </w:p>
    <w:p>
      <w:r>
        <w:rPr>
          <w:b/>
          <w:u w:val="single"/>
        </w:rPr>
        <w:t xml:space="preserve">Asiakirjan numero 19557</w:t>
      </w:r>
    </w:p>
    <w:p>
      <w:r>
        <w:t xml:space="preserve">Norwichin katedraali: Weathercock tuo jälleennäkemisen isoisän kanssa</w:t>
      </w:r>
    </w:p>
    <w:p>
      <w:r>
        <w:t xml:space="preserve">Kim Paulin isoisä George oli mukana palauttamassa sääkelloa Norwichin katedraalin tornin huipulle vuonna 1963, kun se oli kullattu uudelleen. Se on poistettu uudelleen kullattua varten ensimmäistä kertaa sen jälkeen. "On uskomatonta nähdä se ja olla yhteydessä isoisääni. Kunpa hän olisi vielä elossa nähdäkseen sen", hän sanoi. Paul kuoli vuonna 1999 74-vuotiaana. Hänen tyttärentyttärensä tapasi sulhasensa, valokuvaaja Chris Skipperin, kun molemmat työskentelivät katedraalin pesiviä muuttohaukkoja kuvaavan projektin parissa. "Olimme katedraalissa 13. toukokuuta 2019, kun Chris kosi minua", Paul sanoi. "Isoisäni olisi pitänyt yhteydestäni katedraaliin." Katedraalin 264 vuotta vanha kultainen säätykukko on väliaikaisesti poistettu 96-metrisestä tornista, joka on Yhdistyneen kuningaskunnan toiseksi korkein, osana kunnostushanketta. Katedraali on peräisin vuodelta 1096, ja sen rakentamisen jälkeen sillä on ollut kolme dokumentoitua tornia. Ensimmäinen tunnettu torni, lyijyverhoiltu puurunko, valmistui vuonna 1297, mutta se kaatui myrskyssä 1360-luvulla. Seuraava torni, joka myös oli tehty puusta, paloi salaman aiheuttamassa tulipalossa vuonna 1463. Sen korvaava, nykyinen torni valmistui noin vuonna 1485. Etsi BBC News: East of England Facebookissa, Instagramissa ja Twitterissä. Jos sinulla on juttuehdotus, lähetä sähköpostia osoitteeseen eastofenglandnews@bbc.co.uk.</w:t>
      </w:r>
    </w:p>
    <w:p>
      <w:r>
        <w:rPr>
          <w:b/>
        </w:rPr>
        <w:t xml:space="preserve">Yhteenveto</w:t>
      </w:r>
    </w:p>
    <w:p>
      <w:r>
        <w:t xml:space="preserve">Eräs nainen on saanut tilaisuuden nähdä katedraalin sääkellon maassa lähes 60 vuotta sen jälkeen, kun hänen isoisänsä oli nostanut sen torniin.</w:t>
      </w:r>
    </w:p>
    <w:p>
      <w:r>
        <w:rPr>
          <w:b/>
          <w:u w:val="single"/>
        </w:rPr>
        <w:t xml:space="preserve">Asiakirjan numero 19558</w:t>
      </w:r>
    </w:p>
    <w:p>
      <w:r>
        <w:t xml:space="preserve">Puutarhan lintututkimuksella pyritään ratkaisemaan kottaraisten mysteeri</w:t>
      </w:r>
    </w:p>
    <w:p>
      <w:r>
        <w:t xml:space="preserve">Victoria GillTiedetoimittaja, BBC News British Trust for Ornithology haluaa nyt vapaaehtoisten auttavan selvittämään, mikä on lisännyt lintujen määrää. Järjestö haluaa tietää, millä kottarainen ruokailee puutarhoissamme. Tavoitteena on selvittää, auttaako lisäruokinta lintujen menestymistä. Yhdistyneen kuningaskunnan kottaraiskannan kasvu on ollut dramaattista. BTO:n mukaan se kasvoi noin 80 prosenttia vuosina 2002-2012. Nousuja ja laskuja Lähde: Kangaslintu ja keltasirkku: Vaikka monet tekijät ja maisemamuutokset vaikuttavat Britannian lintujen elinympäristöön ja ravintoon, ihmisten puutarhaansa laittamalla lisäravinnolla voi olla merkittävä vaikutus. Tuoreessa tutkimuksessa, jota myös BTO johti, todettiin, että puutarharuoka - erityisesti rasvat ja auringonkukansydämet - oli saanut mustapääkerttujen muuttoreitin siirtymään talvimuuttoreitiltään pohjoiseen Yhdistyneeseen kuningaskuntaan. Linnut käyttivät ilmeisesti hyväkseen brittiläisten puutarhojen runsasta ravintoa. Clare Simm, kultasirkkujen ruokintatutkimuksen järjestäjä, totesi, että on "elintärkeää ymmärtää, mitä resursseja linnut käyttävät puutarhoissamme, jotta niitä voidaan auttaa vaikeina aikoina". Grahame Madge RSPB:stä sanoi: "Ei ole epäilystäkään siitä, etteivätkö kottaraiset ole sopeutumassa puutarhojen lintujen ruokintapaikkojen saatavuuteen, sillä tutkimusten mukaan ne vierailevat puutarhoissa nyt useammin kuin 20 vuotta sitten. "Kultasirkku on riippuvainen siemenistä, ja on erittäin tervetullutta nähdä, että näin viehättävällä linnulla menee näin hyvin, kun muiden siemeniä syövien lintujen, kuten maissitiaisen, määrät ovat edelleen laskussa."</w:t>
      </w:r>
    </w:p>
    <w:p>
      <w:r>
        <w:rPr>
          <w:b/>
        </w:rPr>
        <w:t xml:space="preserve">Yhteenveto</w:t>
      </w:r>
    </w:p>
    <w:p>
      <w:r>
        <w:t xml:space="preserve">Vaikka monet tutut laululintulajit ovat taantumassa, yksi lintulaji on havaittu yhä useammin Yhdistyneen kuningaskunnan puutarhoissa - kultasirkku.</w:t>
      </w:r>
    </w:p>
    <w:p>
      <w:r>
        <w:rPr>
          <w:b/>
          <w:u w:val="single"/>
        </w:rPr>
        <w:t xml:space="preserve">Asiakirjan numero 19559</w:t>
      </w:r>
    </w:p>
    <w:p>
      <w:r>
        <w:t xml:space="preserve">Newsham Park ja Clarence Dock isännöivät jättiläisnukkeja</w:t>
      </w:r>
    </w:p>
    <w:p>
      <w:r>
        <w:t xml:space="preserve">Muistoja elokuusta 1914 -tapahtumassa, joka järjestetään 23.-27. heinäkuuta, ovat vahvasti esillä Newsham Park ja Clarence Dock. Vuonna 2012 kolme jättimäistä marionettia käveli kaduilla kolmen päivän ajan. Korkein oli 15 metriä pitkä. Ranskalainen Royal de Luxe -ryhmä, joka on erikoistunut nukketeatterin katuteatteriin, palaa kaupunkiin. Järjestäjien mukaan jättiläiset käyttävät Grade II -luokiteltua viktoriaanista puistoa "yöpymispaikkana" 25. heinäkuuta. Nuket kulkevat Gardner's Drivella, Sheil Roadilla ja muilla alueen kaduilla. "Sitoutukaa taiteeseen" Royal de Luxe -yrityksen perustaja Jean Luc Courcoult sanoi: "Eettisenä päämääränämme on varmistaa, että ilmaiset tapahtumat koskettavat yhteisöjen ja naapurustojen sydäntä. "Kun näemme näiden kauniiden jättiläisten kävelevän talorivien, paikallisten kauppojen ja puistojen ohi, tuomme maagista teatteria yleisölle, joka ei ehkä tavallisesti paneudu taiteeseen." Liverpoolin kaupunginvaltuuston mukaan koko reitti julkistetaan myöhemmin. Vuonna 2012 järjestetty Sea Odyssey -tapahtuma, jolla muistettiin Titanicin katastrofia, tuotti kaupungille arviolta 32 miljoonaa puntaa, kuten riippumattomassa raportissa todettiin. Ensimmäisen maailmansodan tapahtuman ovat tilanneet Liverpoolin kaupunginvaltuusto ja 14-18 Now, joka on kulttuuri-ohjelma, jota rahoittavat muun muassa kulttuuri-, media- ja urheiluministeriö.</w:t>
      </w:r>
    </w:p>
    <w:p>
      <w:r>
        <w:rPr>
          <w:b/>
        </w:rPr>
        <w:t xml:space="preserve">Yhteenveto</w:t>
      </w:r>
    </w:p>
    <w:p>
      <w:r>
        <w:t xml:space="preserve">Järjestäjät ovat ilmoittaneet Liverpoolissa järjestettävän jättimäisen nukketeatteritapahtuman keskeiset tapahtumapaikat ensimmäisen maailmansodan satavuotispäivän kunniaksi.</w:t>
      </w:r>
    </w:p>
    <w:p>
      <w:r>
        <w:rPr>
          <w:b/>
          <w:u w:val="single"/>
        </w:rPr>
        <w:t xml:space="preserve">Asiakirjan numero 19560</w:t>
      </w:r>
    </w:p>
    <w:p>
      <w:r>
        <w:t xml:space="preserve">Shorehamin onnettomuus: Poliisi haastatteli lentäjä Andy Hilliä</w:t>
      </w:r>
    </w:p>
    <w:p>
      <w:r>
        <w:t xml:space="preserve">Poliisit puhuivat 51-vuotiaan Andy Hillin kanssa Hertfordshiren poliisiasemalla. Poliisi, joka ei maininnut Hillin nimeä, kertoi, että mies osallistui vapaaehtoisesti tapaamiseen ja että häntä "kuulusteltiin varoen, mutta ei pidätetty". Hill oli esittämässä taitolentoa vuosittaisessa Shorehamin näytöksessä, kun suihkukone syöksyi maahan ja hajosi. Ensimmäisessä raportissa todettiin, että suihkukoneessa ei ilmennyt "mitään epänormaaleja merkkejä" lennon aikana. Lento-onnettomuuksien tutkintaosaston (AAIB) raportissa todettiin, että ohjaamomateriaalista näkyi, että kone "reagoi lentäjän ohjauspainalluksiin". Kone hajosi neljään osaan, ja Hill heittäytyi ulos. Ei ole tiedossa, aloittiko Hill heittäytymisen. Onnettomuuden jälkeen lentäjän perhe antoi lausunnon, jossa he sanoivat olevansa järkyttyneitä ja syvästi surullisia ihmishenkien menetyksestä ja lähettivät rukouksensa ja vilpittömät surunvalittelunsa kaikkien uhrien perheille. Uhrit:</w:t>
      </w:r>
    </w:p>
    <w:p>
      <w:r>
        <w:rPr>
          <w:b/>
        </w:rPr>
        <w:t xml:space="preserve">Yhteenveto</w:t>
      </w:r>
    </w:p>
    <w:p>
      <w:r>
        <w:t xml:space="preserve">Poliisi on ensimmäistä kertaa haastatellut Sussexissa A27-tielle syöksyneen, 11 ihmistä tappaneen Hawker Hunter -lentokoneen lentäjää.</w:t>
      </w:r>
    </w:p>
    <w:p>
      <w:r>
        <w:rPr>
          <w:b/>
          <w:u w:val="single"/>
        </w:rPr>
        <w:t xml:space="preserve">Asiakirjan numero 19561</w:t>
      </w:r>
    </w:p>
    <w:p>
      <w:r>
        <w:t xml:space="preserve">Vectisin Dinky-leluhuutokauppa tuottaa yli 165 000 puntaa.</w:t>
      </w:r>
    </w:p>
    <w:p>
      <w:r>
        <w:t xml:space="preserve">Ranskalaisen Dinkyn nro 561 Citroen H-tyypin pakettiauton "Baroclem", joka oli "lähes uudenveroisessa" kunnossa, odotettiin saavuttavan noin 4 000 puntaa, mutta siitä maksettiin 6 240 puntaa. Pakettiauto oli yksi Malvernin Dinky-mallien kokoelman 700 erästä, joita oli kerätty 25 vuoden aikana. Stockton-on-Teesissa sijaitsevan Vectisin huutokaupanpitäjät sanoivat, että kyseessä oli "fantastinen myynti", jonka kokonaishinta oli 166 247 puntaa. Kokoelma sisälsi monia "harvinaisia ja vaikeasti löydettäviä" muunnelmia, ja useat lelut saavuttivat noin 2 000 puntaa kappaleelta.</w:t>
      </w:r>
    </w:p>
    <w:p>
      <w:r>
        <w:rPr>
          <w:b/>
        </w:rPr>
        <w:t xml:space="preserve">Yhteenveto</w:t>
      </w:r>
    </w:p>
    <w:p>
      <w:r>
        <w:t xml:space="preserve">Dinky-lelu on myyty yli 6 000 punnalla Teessiden huutokaupassa.</w:t>
      </w:r>
    </w:p>
    <w:p>
      <w:r>
        <w:rPr>
          <w:b/>
          <w:u w:val="single"/>
        </w:rPr>
        <w:t xml:space="preserve">Asiakirjan numero 19562</w:t>
      </w:r>
    </w:p>
    <w:p>
      <w:r>
        <w:t xml:space="preserve">Belladrumin ja Black Isle Show -liikennettä koskevaa tutkimusta suositellaan.</w:t>
      </w:r>
    </w:p>
    <w:p>
      <w:r>
        <w:t xml:space="preserve">Beaulyn lähellä sijaitsevan Belladrum-musiikkifestivaalin avajaisilta osui viime vuonna samaan aikaan Black Isle Show'n pääpäivän kanssa läheisessä Muir of Ordissa. Tämä oli ensimmäinen kerta, kun näin tapahtui, ja se johti pitkiin viivytyksiin Belladrumin alueelle pääsyssä. Ennen tämän vuoden tapahtumia on ehdotettu liikennemallinnustutkimusta. Valtuutettuja on pyydetty hyväksymään, että Highland Council maksaa 3 000 puntaa tutkimukseen. Paikallisviranomaisen virkamiesten mukaan samantyyppinen tutkimus johti onnistuneeseen liikenteenhallintasuunnitelmaan Scottish Open Golf Championship -tapahtumaa varten Castle Stuartissa vuonna 2011. Elokuussa järjestettävä Belladrum vetää puoleensa 15 000-20 000 ihmistä, kun taas Black Isle Show -tapahtumassa on jopa 30 000 kävijää kahden päivän aikana. Black Isle Show on suurin Highlandsissa järjestettävä maataloustapahtuma. Tämän kesän Belladrumissa esiintyvät muun muassa Madness ja The Darkness. Musiikkifestivaali järjestettiin viime vuonna ensimmäistä kertaa kolmipäiväisenä kahden päivän sijasta.</w:t>
      </w:r>
    </w:p>
    <w:p>
      <w:r>
        <w:rPr>
          <w:b/>
        </w:rPr>
        <w:t xml:space="preserve">Yhteenveto</w:t>
      </w:r>
    </w:p>
    <w:p>
      <w:r>
        <w:t xml:space="preserve">Näyttää siltä, että on tarkoitus tehdä tutkimus, jolla pyritään helpottamaan liikenneruuhkia kahden suurimman Highlandsissa järjestettävän tapahtuman ympärillä.</w:t>
      </w:r>
    </w:p>
    <w:p>
      <w:r>
        <w:rPr>
          <w:b/>
          <w:u w:val="single"/>
        </w:rPr>
        <w:t xml:space="preserve">Asiakirjan numero 19563</w:t>
      </w:r>
    </w:p>
    <w:p>
      <w:r>
        <w:t xml:space="preserve">Jerseyn osavaltiot lykkäävät poliisiasemia koskevaa äänestystä vuoteen 2013</w:t>
      </w:r>
    </w:p>
    <w:p>
      <w:r>
        <w:t xml:space="preserve">Poliitikot äänestivät päätöksen lykkäämisen puolesta, jotta tarkastuslautakunta voisi tarkastella suunnitelmia tarkemmin. Varapuheenjohtaja Judy Martin sanoi, ettei hän ollut vakuuttunut siitä, että Green Streetille suunniteltu paikka olisi sopivin, koska siellä ei ole riittävästi pysäköintitilaa vammaisille. Hän halusi, että valtiot hylkäävät suunnitelmat kokonaan, mutta sen sijaan he päättivät lykätä äänestystä. Sisäministeri, senaattori Ian Le Marquand sanoi olevansa tyytyväinen suunnitelmien tarkempaan tutkimiseen, mutta uutta asemaa tarvitaan. Hän sanoi: "On erittäin tärkeää, että saamme nämä uudet tilat, sillä meillä on erittäin ala-arvoisia selliä, joita kaikki vierailevat tahot ovat arvostelleet voimakkaasti. "Rakennukset ovat hajoamassa, ja ylläpitokustannukset ovat erittäin korkeat, jos aiomme jatkaa näiden rakennusten ylläpitämistä." Hän totesi, että "rakennukset eivät ole enää kunnossa."</w:t>
      </w:r>
    </w:p>
    <w:p>
      <w:r>
        <w:rPr>
          <w:b/>
        </w:rPr>
        <w:t xml:space="preserve">Yhteenveto</w:t>
      </w:r>
    </w:p>
    <w:p>
      <w:r>
        <w:t xml:space="preserve">Jerseyn uutta poliisiasemaa koskevista suunnitelmista keskustellaan vasta vuonna 2013, kun asiasta on äänestetty Yhdysvalloissa.</w:t>
      </w:r>
    </w:p>
    <w:p>
      <w:r>
        <w:rPr>
          <w:b/>
          <w:u w:val="single"/>
        </w:rPr>
        <w:t xml:space="preserve">Asiakirjan numero 19564</w:t>
      </w:r>
    </w:p>
    <w:p>
      <w:r>
        <w:t xml:space="preserve">East Lothianin neuvosto keskeyttää uusien 20mph-vyöhykkeiden tarjoukset.</w:t>
      </w:r>
    </w:p>
    <w:p>
      <w:r>
        <w:t xml:space="preserve">Skotlannin hallitus harkitsee parhaillaan ehdotuksia nopeusrajoituksen alentamisesta kansallisesti 30mph:stä 20mph:iin asuinalueiden teillä. Valtuusto ilmoitti, että se on ottanut käyttöön keskeytyksen, kunnes asiasta on tehty päätös kansallisella tasolla. Kaksi Dunbarissa ja East Lintonissa parhaillaan tehtävää kokeilua jatkuu. East Lothian Councilin edustaja sanoi: "Nämä kokeilut ovat 18 kuukauden kokeilumääräyksen alaisia, ja jatkotoimenpiteet riippuvat kokeilujakson onnistumisesta tai epäonnistumisesta". "Uusia 20mph-alueita koskevia pyyntöjä, olivatpa ne sitten pysyviä tai koealueita, ei tällä hetkellä käsitellä. "East Lothian Council on keskeyttänyt uusien 20mph-rajoitusten käyttöönoton, kunnes Skotlannin hallituksen päätös on julkistettu." Keski- Skotlannin ja Fifen vihreiden kansanedustaja Mark Ruskell on vienyt Skotlannin parlamentissa eteenpäin ehdotustaan rajoitettuja teitä (20mph Limit) koskevaksi lakiehdotukseksi (Skotlanti). Lakiehdotuksella on puoluerajat ylittävä tuki 12 SNP:n, seitsemän työväenpuolueen, viiden vihreän ja yhden liberaalidemokraattisen kansanedustajan taholta.</w:t>
      </w:r>
    </w:p>
    <w:p>
      <w:r>
        <w:rPr>
          <w:b/>
        </w:rPr>
        <w:t xml:space="preserve">Yhteenveto</w:t>
      </w:r>
    </w:p>
    <w:p>
      <w:r>
        <w:t xml:space="preserve">East Lothianin neuvosto ei hyväksy uusia tarjouksia 20mph-vyöhykkeistä sen jälkeen, kun se määräsi lykkäyksen kaikille tuleville nopeusrajoituskokeille.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docId:4022C8B16986D60B5CD85691F8154118</keywords>
  <dc:description>generated by python-docx</dc:description>
  <lastModifiedBy/>
  <revision>1</revision>
  <dcterms:created xsi:type="dcterms:W3CDTF">2013-12-23T23:15:00.0000000Z</dcterms:created>
  <dcterms:modified xsi:type="dcterms:W3CDTF">2013-12-23T23:15:00.0000000Z</dcterms:modified>
  <category/>
</coreProperties>
</file>