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29598</w:t>
      </w:r>
    </w:p>
    <w:p>
      <w:r>
        <w:t xml:space="preserve">Adelen "kaksoisolento" tulvii viestejä selfien jälkeen</w:t>
      </w:r>
    </w:p>
    <w:p>
      <w:r>
        <w:t xml:space="preserve">Northamptonista kotoisin oleva Emily Bamforth, 27, kertoi, että hänen "Instagraminsa oli mennyt sekaisin" hänen tiistain kuuluisuushetkensä jälkeen. Adele, myös 27, sai hänet lavalle sen jälkeen, kun neiti Bamforthin sulhanen sanoi ihmisten väittäneen, että hän näytti laulajalta. Hän palasi katsomaan Adelen esiintymistä uudelleen Birminghamissa seuraavana iltana - mutta jäi tällä kertaa "ylös jumiin". Seuraa päivityksiä tästä uutisesta ja muista uutisista Northamptonshiresta "Minut on tägännyt paljon Adele-faniklubin väkeä Instagramiin, ja ihmiset ovat onnitelleet minua selfiestä", hän kertoi BBC:lle. Hänen kuvansa hetkestään parrasvaloissa ovat keränneet satoja tykkäyksiä Instagramissa ja uudelleentwiittauksia Twitterissä, ja niitä ovat jakaneet faniryhmät Irlannissa, Australiassa ja Kaliforniassa. "Itse hetkeä on hyvin vaikea kuvailla - lopussa, kun olin poistumassa lavalta, hän kutsui minua kaksoisolennoksi. "Lähtiessäni halasin häntä ja sanoin, että toivon, että hän voisi kokea oman musiikkinsa niin kuin me fanit. Hän on elävä legenda." Ms Bamforth sanoi, että tähden oli pakko ottaa selfie, koska hän "tärisi hermoista" eikä pystynyt pitämään kameraa vakaana. "Hän sanoi minulle, että 'vedetään sama poseeraus'. Yritin, mutta säteilin kuin cheshiren kissa." Keskiviikkona Adele sai ensimmäisen Bafta-ehdokkuutensa tv-erikoisohjelmasta Adele At The BBC.</w:t>
      </w:r>
    </w:p>
    <w:p>
      <w:r>
        <w:rPr>
          <w:b/>
        </w:rPr>
        <w:t xml:space="preserve">Yhteenveto</w:t>
      </w:r>
    </w:p>
    <w:p>
      <w:r>
        <w:t xml:space="preserve">Adelen "kaksoisolento", joka poseerasi lavalla selfietä varten laulajan kanssa, kertoo saaneensa viestejä faniryhmiltä ympäri maailmaa.</w:t>
      </w:r>
    </w:p>
    <w:p>
      <w:r>
        <w:rPr>
          <w:b/>
          <w:u w:val="single"/>
        </w:rPr>
        <w:t xml:space="preserve">Asiakirjan numero 29599</w:t>
      </w:r>
    </w:p>
    <w:p>
      <w:r>
        <w:t xml:space="preserve">Cookstownin "huumetehtaan" ratsia johti kolmeen pidätykseen</w:t>
      </w:r>
    </w:p>
    <w:p>
      <w:r>
        <w:t xml:space="preserve">Poliisin mukaan miehillä oli yllään "kemialliset puvut", kun he saapuivat "huumetehtaalle" torstai-iltana. Jengin sanotaan toimineen "kansainvälisessä mittakaavassa". Operaation yhteydessä tehtiin etsintöjä myös viiteen muuhun koti- ja liiketilaan Keski-Ulsterissa. Poliisi takavarikoi myös kannabista, jonka katukauppa-arvo oli 4 000 puntaa, suuren määrän huumausaineiden tarvikkeita, 10 000 puntaa käteistä ja useita ajoneuvoja. Myös lasten juhlatarvikkeita vietiin. "Operaation laajuus ja luonne ovat osoittaneet jengin kapasiteetin, kyvyt ja aikomukset", sanoi rikosylikomisario Zoe McKee. "Uskon, että toimintamme on häirinnyt merkittävästi heidän toimintaansa." Pidätetyt miehet ovat 25-, 27- ja 28-vuotiaita. Poliisi kertoi, että heitä pidetään vangittuina useiden epäiltyjen rikosten yhteydessä, mukaan lukien huumausaineiden hallussapito tarkoituksessa toimittaa ja rikollisen omaisuuden hallussapito.</w:t>
      </w:r>
    </w:p>
    <w:p>
      <w:r>
        <w:rPr>
          <w:b/>
        </w:rPr>
        <w:t xml:space="preserve">Yhteenveto</w:t>
      </w:r>
    </w:p>
    <w:p>
      <w:r>
        <w:t xml:space="preserve">Kolme miestä on pidätetty sen jälkeen, kun poliisi takavarikoi kokaiinia, jonka katuarvo on 600 000 puntaa, Cookstownin alueella toimivan rikollisjengin ratsiassa.</w:t>
      </w:r>
    </w:p>
    <w:p>
      <w:r>
        <w:rPr>
          <w:b/>
          <w:u w:val="single"/>
        </w:rPr>
        <w:t xml:space="preserve">Asiakirjan numero 29600</w:t>
      </w:r>
    </w:p>
    <w:p>
      <w:r>
        <w:t xml:space="preserve">Pepsi vähentää 8 700 työpaikkaa osana 1,5 miljardin dollarin säästösuunnitelmaa.</w:t>
      </w:r>
    </w:p>
    <w:p>
      <w:r>
        <w:t xml:space="preserve">Se sanoi, että siirto "parantaa yhtiön kustannuskilpailukykyä" ja antaa varoja "tuleviin brändinrakennus- ja innovaatioaloitteisiin". Elintarvike- ja juomajätti valmistaa muun muassa Pepsiä, Sierra Mistiä, Tropicanaa ja Gatoradea. Pepsi ennusti vuoden 2012 tuloksensa laskevan 5 prosenttia. Yritys kertoi myös aikovansa lisätä mainosmenojaan. Pepsi aikoo lisätä mainos- ja markkinointibudjettiaan jopa 600 miljoonalla dollarilla eri puolilla maailmaa ja keskittyä erityisesti Pohjois-Amerikan markkinoihin. Investoinnit keskitetään 12 tuotemerkkiin, joihin kuuluvat Pepsi-Cola, Lay's, Gatorade, Tropicana, Doritos ja 7-Up. PepsiCo ilmoitti, että työpaikkoja vähennetään 30 maassa. Viimeisimmät leikkaukset yhdessä olemassa olevien kustannusten leikkaussuunnitelmien kanssa tarkoittavat, että yhtiö pyrkii nyt säästämään yhteensä 3 miljardia dollaria kolmen vuoden aikana.</w:t>
      </w:r>
    </w:p>
    <w:p>
      <w:r>
        <w:rPr>
          <w:b/>
        </w:rPr>
        <w:t xml:space="preserve">Yhteenveto</w:t>
      </w:r>
    </w:p>
    <w:p>
      <w:r>
        <w:t xml:space="preserve">Virvoitusjuomavalmistaja PepsiCo aikoo vähentää 8 700 työpaikkaa säästääkseen 1,5 miljardia dollaria (947 miljoonaa puntaa) kolmen vuoden aikana.</w:t>
      </w:r>
    </w:p>
    <w:p>
      <w:r>
        <w:rPr>
          <w:b/>
          <w:u w:val="single"/>
        </w:rPr>
        <w:t xml:space="preserve">Asiakirjan numero 29601</w:t>
      </w:r>
    </w:p>
    <w:p>
      <w:r>
        <w:t xml:space="preserve">Kirkby-in-Ashfieldin talopalon uhri pidätettiin tuhopoltosta epäiltynä</w:t>
      </w:r>
    </w:p>
    <w:p>
      <w:r>
        <w:t xml:space="preserve">51-vuotias vietiin sairaalaan kärsimään savumyrkytyksestä Kirkby-in-Ashfieldissä, Nottinghamshiren osavaltiossa perjantaina noin kello 21.00 BST sattuneen tulipalon jälkeen. Hänet pidätettiin myöhemmin epäiltynä tuhopoltosta, jonka tarkoituksena oli vaarantaa henki, vaikka kukaan muu ei tiettävästi ole loukkaantunut. Cherry Avenuen naapuritalot jouduttiin evakuoimaan. Nottinghamshiren poliisin tiedottaja sanoi: "Ihmisten kodeissa syttyneillä tulipaloilla voi olla täysin tuhoisia seurauksia kaikille, jotka ovat tarpeeksi epäonnekkaita ollakseen lähistöllä, minkä vuoksi suhtaudumme tähän tapaukseen niin vakavasti." Poliisi kehotti kaikkia, joilla on tietoja, ilmoittautumaan. Seuraa BBC East Midlandsia Facebookissa, Twitterissä tai Instagramissa. Lähetä juttuideoita osoitteeseen eastmidsnews@bbc.co.uk.</w:t>
      </w:r>
    </w:p>
    <w:p>
      <w:r>
        <w:rPr>
          <w:b/>
        </w:rPr>
        <w:t xml:space="preserve">Yhteenveto</w:t>
      </w:r>
    </w:p>
    <w:p>
      <w:r>
        <w:t xml:space="preserve">Talopalon ainoaksi uhriksi jäänyt nainen on pidätetty tuhopoltosta epäiltynä.</w:t>
      </w:r>
    </w:p>
    <w:p>
      <w:r>
        <w:rPr>
          <w:b/>
          <w:u w:val="single"/>
        </w:rPr>
        <w:t xml:space="preserve">Asiakirjan numero 29602</w:t>
      </w:r>
    </w:p>
    <w:p>
      <w:r>
        <w:t xml:space="preserve">Imran Farooqin murhasta epäilty pääsee takuita vastaan vapaaksi</w:t>
      </w:r>
    </w:p>
    <w:p>
      <w:r>
        <w:t xml:space="preserve">Tohtori Imran Farooq, 50, MQM-puolueen johtava jäsen, joka oli ollut Lontoossa vuodesta 1999, puukotettiin Green Lanella Edgwaressa 16. syyskuuta. Pohjois-Lontoon Camdenissa torstaina pidätetty 34-vuotias mies on vapautettu takuita vastaan, ja hänen on ilmoittauduttava poliisille tammikuussa. Miestä kuulusteltiin myös ryöstöstä kuukausi murhan jälkeen. Poliisi, joka oli julkaissut sähköisen kuvan epäillystä, sanoi haluavansa edelleen puhua kahden muun miehen kanssa liittyen kuolemaan johtaneeseen hyökkäykseen. Murhan jälkeen MQM:n keskuskomitean jäsen Raza Haroon sanoi, että Lontoossa maanpaossa asuva tohtori Farooq oli hakenut turvapaikkaa Yhdistyneestä kuningaskunnasta, koska häntä "uhattiin". Hän lähti Pakistanista, kun hallitus aloitti turvallisuusjoukkojen johtaman "puhdistustoimenpiteen", koska MQM:n väitettiin käyttäneen voimakeinoja vastustajiaan vastaan. Kymmenettuhannet surijat osallistuivat tohtori Farooqin hautajaisiin Karachissa marraskuussa. Hän oli naimisissa ja hänellä oli kaksi poikaa.</w:t>
      </w:r>
    </w:p>
    <w:p>
      <w:r>
        <w:rPr>
          <w:b/>
        </w:rPr>
        <w:t xml:space="preserve">Yhteenveto</w:t>
      </w:r>
    </w:p>
    <w:p>
      <w:r>
        <w:t xml:space="preserve">Pakistanilaisen poliitikon murhasta Lontoossa epäiltynä pidätetty mies on vapautettu takuita vastaan.</w:t>
      </w:r>
    </w:p>
    <w:p>
      <w:r>
        <w:rPr>
          <w:b/>
          <w:u w:val="single"/>
        </w:rPr>
        <w:t xml:space="preserve">Asiakirjan numero 29603</w:t>
      </w:r>
    </w:p>
    <w:p>
      <w:r>
        <w:t xml:space="preserve">Bob Dylanin muotokuvia esitellään brittigalleriassa</w:t>
      </w:r>
    </w:p>
    <w:p>
      <w:r>
        <w:t xml:space="preserve">Syyskuusta alkaen museossa on esillä 12 pastelliteosta koostuva sarja, jossa on sekä todellisia että kuvitteellisia hahmoja. Laulaja, 72, joka on piirtänyt ja luonnostellut lapsesta asti, on pitänyt taidettaan julkisesti esillä vasta viime vuosina. Taidehistorioitsija John Elderfield sanoi, että teokset ovat "saman poikkeuksellisen, kekseliään mielikuvituksen tuotteita". Kuvat Bob Dylanista: Face Value ei ole aiemmin esitetty missään. National Portrait Galleryn johtaja Sandy Nairne lisäsi: "Bob Dylan on yksi aikamme vaikutusvaltaisimmista kulttuurihenkilöistä. Hän on aina luonut erittäin visuaalisen maailman joko sanoillaan tai musiikillaan tai maalaamalla ja pastelliväreillä." Vuonna 2008 lontoolaisessa Halcyon Gallery -galleriassa oli esillä Dylanin piirustuksia ja luonnoksia vuosien 1989 ja 1992 väliseltä kiertueajalta. Kesäkuussa veteraanilaulaja oli ehdolla Ranskan korkeimpaan kunniamerkkiin, Legion d'Honneuriin. Hänestä tehtiin myös Yhdysvaltain taide- ja kirjallisuusakatemian kunniajäsen.</w:t>
      </w:r>
    </w:p>
    <w:p>
      <w:r>
        <w:rPr>
          <w:b/>
        </w:rPr>
        <w:t xml:space="preserve">Yhteenveto</w:t>
      </w:r>
    </w:p>
    <w:p>
      <w:r>
        <w:t xml:space="preserve">Lontoossa sijaitsevassa National Portrait Gallery -muotokuvagalleriassa järjestetään ensimmäinen yhdysvaltalaisen laulajan Bob Dylanin muotokuvanäyttely Yhdistyneessä kuningaskunnassa.</w:t>
      </w:r>
    </w:p>
    <w:p>
      <w:r>
        <w:rPr>
          <w:b/>
          <w:u w:val="single"/>
        </w:rPr>
        <w:t xml:space="preserve">Asiakirjan numero 29604</w:t>
      </w:r>
    </w:p>
    <w:p>
      <w:r>
        <w:t xml:space="preserve">Basil McCrea "ei rikkonut Stormontin käytännesääntöjä".</w:t>
      </w:r>
    </w:p>
    <w:p>
      <w:r>
        <w:t xml:space="preserve">Lagan Valleyn MLA:ta syytettiin epäasiallisesta käytöksestä henkilökuntaa kohtaan. Hän on aina kiistänyt kaikenlaiset väärinkäytökset. Valitukset tulivat esiin vuonna 2014, europarlamentti- ja valtuustovaalien aattona. Irish News kertoi standardeja käsittelevän komissaarin johtopäätöksestä torstaina. BBC:n Pohjois-Irlannin poliittinen päätoimittaja Mark Devenport sanoi: "Vuonna 2014 syytösten aiheuttama kohu vaikutti osaltaan siihen, että nuori NI21-puolue jakautui, jolloin McCrea joutui vastakkain varajohtajansa, South Downin kansanedustaja John McCallisterin kanssa. "Pitkän raportin odotetaan julkaistavan maaliskuussa. "Uskotaan, että joitakin raporttiluonnoksen sisältämiä henkilökohtaisia yksityiskohtia saatetaan jättää pois julkaistavasta versiosta. "Komissaarin uskotaan hylänneen McCreaa vastaan esitetyt syytökset ja todenneen myös, että NI21:n johtaja ei toiminut MLA:n ominaisuudessa joidenkin tutkinnan kohteena olleiden tapausten aikana." The Irish News siteeraa McCreaa sanomalla, että hän ei voi kommentoida asiaa raportin julkaisemista odottavien oikeudellisten rajoitusten vuoksi. NI21:n johtaja kuitenkin lisäsi: "Odotan innolla, että pääsen tilanteeseen, jossa voin puhua asiasta vapaasti lähitulevaisuudessa".</w:t>
      </w:r>
    </w:p>
    <w:p>
      <w:r>
        <w:rPr>
          <w:b/>
        </w:rPr>
        <w:t xml:space="preserve">Yhteenveto</w:t>
      </w:r>
    </w:p>
    <w:p>
      <w:r>
        <w:t xml:space="preserve">Edustajakokouksen standardeista vastaavan komissaarin Douglas Bainin tiedetään vapauttaneen NI21:n johtajan Basil McCrean Stormontin käytännesääntöjen rikkomisesta.</w:t>
      </w:r>
    </w:p>
    <w:p>
      <w:r>
        <w:rPr>
          <w:b/>
          <w:u w:val="single"/>
        </w:rPr>
        <w:t xml:space="preserve">Asiakirjan numero 29605</w:t>
      </w:r>
    </w:p>
    <w:p>
      <w:r>
        <w:t xml:space="preserve">Hyponatremian kysely: Belfast Health Trust pyytää anteeksi</w:t>
      </w:r>
    </w:p>
    <w:p>
      <w:r>
        <w:t xml:space="preserve">Belfastin terveyssäätiön lakimies Gerry McAlinden sanoi, että säätiön toimitusjohtaja antaa asiasta lausunnon. Sen odotetaan tapahtuvan paneelikeskustelussa kolmen viikon kuluttua. Asiasta on kulunut reilut kaksi viikkoa sen jälkeen, kun Western Health Trust myönsi vastuunsa Raychel Fergusonin kuolemasta. Hyponatremialla tarkoitetaan verenkierron matalaa natriumpitoisuutta, joka aiheuttaa aivosolujen turpoamisen liian suureen vesimäärään. Banbridgessä, Downin kreivikunnassa, järjestettävässä tutkimuksessa tutkitaan kolmen lapsen kuolemaa Pohjois-Irlannin sairaaloissa, toisen lapsen kuoleman jälkeisiä tapahtumia ja viidennen lapsen kuolemaan liittyviä kysymyksiä. McAlinden sanoi, että myös Belfastin säätiö pyytää anteeksi oikeudenkäyntejä. Hän sanoi, että tästä kehityksestä oli päätetty "asianmukaisena vastauksena" tutkimuksessa esitettyihin todisteisiin. "Toimitusjohtajan aikomuksena on pyytää perheiltä anteeksi puutteita Belfast rustin hallinnossa sekä kyseisten potilaiden kliinisen hoidon että tässä tutkimuksessa esiin tulleiden hallintoon liittyvien puutteiden osalta." McAlinden sanoi, että Belfast Trust pyytää anteeksi myös oikeudellista menettelyä, jossa se oli lisännyt perheiden stressiä.</w:t>
      </w:r>
    </w:p>
    <w:p>
      <w:r>
        <w:rPr>
          <w:b/>
        </w:rPr>
        <w:t xml:space="preserve">Yhteenveto</w:t>
      </w:r>
    </w:p>
    <w:p>
      <w:r>
        <w:t xml:space="preserve">Pohjoisirlantilainen terveyssäätiö on ilmoittanut pyytävänsä virallisesti anteeksi niiden lasten perheiltä, joiden kuolemaa tutkitaan osana hyponatremian julkista tutkimusta.</w:t>
      </w:r>
    </w:p>
    <w:p>
      <w:r>
        <w:rPr>
          <w:b/>
          <w:u w:val="single"/>
        </w:rPr>
        <w:t xml:space="preserve">Asiakirjan numero 29606</w:t>
      </w:r>
    </w:p>
    <w:p>
      <w:r>
        <w:t xml:space="preserve">Haylingin lauttayhtiölle sakko matkustajamäärien vuoksi</w:t>
      </w:r>
    </w:p>
    <w:p>
      <w:r>
        <w:t xml:space="preserve">Hayling Ferry Ltd:n liikennöimällä Tina Marie -aluksella laskeutui Hayling Islandille 16-27 matkustajaa tammi- ja helmikuun neljällä matkalla. Hayling Islandin ja Eastneyn välillä liikennöivällä lautalla on lupa kuljettaa 12 matkustajaa ja kaksi miehistön jäsentä. Lauttaliikennettä käyttää päivittäin noin 70 lasta koulumatkoihin. Syytteet nosti merenkulku- ja rannikkovartiovirasto (MCA). Kapteeni Amir Esmiley MCA:n Southamptonin merenkulkutoimistosta sanoi: "Matkustajien turvallisuudesta ei ollut selvästi huolehdittu, mikä paheni entisestään, koska suurin osa neljällä matkalla olleista ihmisistä oli lapsia." MCA:n mukaan aluksella ei ollut riittävästi pelastusvälineitä kaikille aluksella olleille aikuisille ja lapsille. Hayling Ferry Ltd myönsi syyllisyytensä neljään syytteeseen, jotka koskivat liikennöintiä ilman voimassa olevaa matkustajatodistusta, ja kahteen syytteeseen, jotka koskivat liikennöintiä ilman riittäviä pelastuslauttoja aluksella. Portsmouth Magistrates' Court määräsi yritykselle 6 000 punnan sakot ja 4 000 punnan oikeudenkäyntikulut. Kapteeni Geoffrey Oliverille määrättiin 900 punnan sakko ja 400 punnan oikeudenkäyntikulut. Aluksen omistaja Frida Edwardsille määrättiin 600 punnan sakko ja 300 punnan oikeudenkäyntikulut. Aiheeseen liittyvät Internet-linkit Maritime and Coastguard Agency</w:t>
      </w:r>
    </w:p>
    <w:p>
      <w:r>
        <w:rPr>
          <w:b/>
        </w:rPr>
        <w:t xml:space="preserve">Yhteenveto</w:t>
      </w:r>
    </w:p>
    <w:p>
      <w:r>
        <w:t xml:space="preserve">Hampshireläiselle lauttayhtiölle on määrätty sakko turvallisuusrikkomuksista, koska se oli kuljettanut liikaa matkustajia, joista monet olivat koululaisia.</w:t>
      </w:r>
    </w:p>
    <w:p>
      <w:r>
        <w:rPr>
          <w:b/>
          <w:u w:val="single"/>
        </w:rPr>
        <w:t xml:space="preserve">Asiakirjan numero 29607</w:t>
      </w:r>
    </w:p>
    <w:p>
      <w:r>
        <w:t xml:space="preserve">Santander alentaa 123-tilin korkoa 1,5 %:lla</w:t>
      </w:r>
    </w:p>
    <w:p>
      <w:r>
        <w:t xml:space="preserve">Brian MilliganPersonal Finance reportteri Maaliskuusta 2012 lähtien ne, joilla on enintään £ 20,000 heidän 123-tilillään, ovat ansainneet 3% säästökorkoa vuodessa. Marraskuun 1. päivästä lähtien he saavat kuitenkin vain 1,5 prosenttia. Santanderin mukaan muutokset tehdään, koska markkinat odottavat korkojen pysyvän alhaisempina pidempään. Aiemmin tässä kuussa Englannin keskuspankki laski peruskorkoja 0,5 prosentista 0,25 prosenttiin ja ilmoitti, että niitä voidaan laskea lisää, jos talous heikkenee. Santanderin mukaan markkinakorot ovat laskeneet huomattavasti tilin käyttöönoton jälkeen. Asiantuntijat ovat kuitenkin varoittaneet tilinomistajia toimimasta hätäisesti, sillä 1,5 prosentin korko on edelleen markkinoiden parhaita pikavippituotteita. Myös kilpailijoiden odotetaan seuraavan esimerkkiä. "On selvää, että Santander ei enää ole taloudellisesti järkevä, mutta kun peruskorko on nollan tuntumassa, se ei ehkä ole viimeinen pankki, joka leikkaa luotollisen käyttötilin korkoa", sanoo Andrew Hagger Moneycomms.co.uk:sta. Asiakkaat, joiden 123-tilillä on alle 1 000 puntaa, saavat nyt korkoa, jota he eivät aiemmin saaneet. Santander nostaa myös järjestetyn tilinylityksen hintaa tammikuusta 2017 alkaen.</w:t>
      </w:r>
    </w:p>
    <w:p>
      <w:r>
        <w:rPr>
          <w:b/>
        </w:rPr>
        <w:t xml:space="preserve">Yhteenveto</w:t>
      </w:r>
    </w:p>
    <w:p>
      <w:r>
        <w:t xml:space="preserve">Miljoonat asiakkaat, joilla on Santanderin pankkitili, saavat 1,5 prosentin alennuksen nykyisin maksettavaan luottokorkoon.</w:t>
      </w:r>
    </w:p>
    <w:p>
      <w:r>
        <w:rPr>
          <w:b/>
          <w:u w:val="single"/>
        </w:rPr>
        <w:t xml:space="preserve">Asiakirjan numero 29608</w:t>
      </w:r>
    </w:p>
    <w:p>
      <w:r>
        <w:t xml:space="preserve">Pidätys tehty, kun mies kuoli jäätyään auton alle Duntocherissa</w:t>
      </w:r>
    </w:p>
    <w:p>
      <w:r>
        <w:t xml:space="preserve">Ajoneuvo törmäsi 34-vuotiaaseen 34-vuotiaseen A82-tiellä Duntocherin kohdalla länteen maanantaina noin kello 17.05. Hänet todettiin kuolleeksi onnettomuuspaikalla, kun taas auton mieskuljettaja ei loukkaantunut. Poliisi kertoi, että 40-vuotias mies oli pidätetty tieliikennerikkomuksista, ja tutkimukset jatkuvat. Tie suljettiin onnettomuuspaikan tutkijoiden tutkimusten ajaksi, ja tie kierrettiin. Traffic Scotland kertoi Twitterissä, että A82:n kantatie oli suljettu länteen Kilbowien liikenneympyrän jälkeen lähellä Kilpatrickin koulua, mutta Erskinen silta oli kuitenkin "kunnossa" ja pysyi auki. Ylikonstaapeli Paul MacPherson sanoi: "Tapahtuman olosuhteiden selvittämiseksi on käynnissä tutkinta, ja pyydän kaikkia, jotka olivat alueella tapahtuma-aikaan, ottamaan yhteyttä meihin". "Erityisesti, jos sinulla on kojelautakamera, tarkista tallenteesi, sillä siinä voi olla kuvia, jotka voivat auttaa meitä tutkinnassa."</w:t>
      </w:r>
    </w:p>
    <w:p>
      <w:r>
        <w:rPr>
          <w:b/>
        </w:rPr>
        <w:t xml:space="preserve">Yhteenveto</w:t>
      </w:r>
    </w:p>
    <w:p>
      <w:r>
        <w:t xml:space="preserve">Mies on pidätetty sen jälkeen, kun toinen mies kuoli jäädessään auton alle West Dunbartonshiressä.</w:t>
      </w:r>
    </w:p>
    <w:p>
      <w:r>
        <w:rPr>
          <w:b/>
          <w:u w:val="single"/>
        </w:rPr>
        <w:t xml:space="preserve">Asiakirjan numero 29609</w:t>
      </w:r>
    </w:p>
    <w:p>
      <w:r>
        <w:t xml:space="preserve">Uusi 1,5 miljoonan punnan pelastusvene Scarborough'lle</w:t>
      </w:r>
    </w:p>
    <w:p>
      <w:r>
        <w:t xml:space="preserve">Shannon-luokan vene maksaa 1,5 miljoonaa puntaa, ja se korvaa nykyisen Mersey-luokan pelastusveneen noin kolmen vuoden kuluttua. Vene rahoitetaan Scarborough'n vaunuja rakentavan Plaxton-yrityksen entisen puheenjohtajan perinnöllä. Shannonin merikokeet ovat käynnissä tänä vuonna, ja sen on määrä aloittaa toimintansa vuoden 2013 lopulla. Scarborough RNLI:n pelastusveneen käyttöpäällikkö Colin Lawson sanoi olevansa innoissaan kuullessaan, että Scarborough RNLI:stä tulisi yksi maan ensimmäisistä asemista, jotka saavat käyttää uuden luokan pelastusveneen. Hän lisäsi: "Shannon on vallankumouksellinen alus, joka eroaa melkoisesti nykyisestä pelastusveneestämme, ja Scarborough'n vapaaehtoinen miehistö odottaa innolla, että se saadaan asemalle." Frederick William Plaxton, joka tunnettiin nimellä Eric, jätti kuollessaan vuonna 1995 rahaa Scarborough'n RNLI:lle. Perinnön tarkoituksena oli nimenomaan auttaa rahoittamaan seuraava, lomakohteeseen tarvittava pelastusvene. Pelastusvene nimetään herra Plaxtonin isän mukaan, jonka nimi oli myös Frederick William ja joka perusti perheen linja-autojen rakennusyrityksen vuonna 1907.</w:t>
      </w:r>
    </w:p>
    <w:p>
      <w:r>
        <w:rPr>
          <w:b/>
        </w:rPr>
        <w:t xml:space="preserve">Yhteenveto</w:t>
      </w:r>
    </w:p>
    <w:p>
      <w:r>
        <w:t xml:space="preserve">Scarborough on yksi maan ensimmäisistä pelastusveneasemista, jotka saavat uuden luokan RNLI-veneen.</w:t>
      </w:r>
    </w:p>
    <w:p>
      <w:r>
        <w:rPr>
          <w:b/>
          <w:u w:val="single"/>
        </w:rPr>
        <w:t xml:space="preserve">Asiakirjan numero 29610</w:t>
      </w:r>
    </w:p>
    <w:p>
      <w:r>
        <w:t xml:space="preserve">Sven Badzakin kuolema: Badak Badzak: Kolmas pidätetty kuolemaan johtaneesta puukotuksesta.</w:t>
      </w:r>
    </w:p>
    <w:p>
      <w:r>
        <w:t xml:space="preserve">Sven Badzak, 22, puukotettiin kuoliaaksi Kilburnissa 6. helmikuuta. Scotland Yardin mukaan 20-vuotias mies oli pidätetty sunnuntaiaamuna. Hänet vietiin Pohjois-Lontoon poliisiasemalle, jossa hän on edelleen pidätettynä. Kaksi 17- ja 19-vuotiasta teini-ikäistä, jotka olivat aiemmin pidätettyinä Badzakin kuoleman vuoksi, ovat molemmat päässeet takuita vastaan vapaaksi. Badzak työskenteli isänsä rakennusliikkeessä, ja hän oli toivonut voivansa suorittaa lainopin muuntokurssin. Hän oli odottanut rinkelikaupan ulkopuolella 16-vuotiaan ystävänsä kanssa ennen kuolemaansa. Ruumiinavauksessa todettiin, että hän kuoli useisiin puukoniskuihin. Myös Badzakin 16-vuotiaalla ystävällä oli puukoniskuja, ja hänen tilansa on edelleen vakaa sairaalassa. Maanantaina pääministeri Boris Johnson sanoi, että hänen ajatuksensa ovat Badzakin äidin ja hänen perheensä kanssa, jotka surevat poikansa menetystä. Aiheeseen liittyvät Internet-linkit Metropolitan Police</w:t>
      </w:r>
    </w:p>
    <w:p>
      <w:r>
        <w:rPr>
          <w:b/>
        </w:rPr>
        <w:t xml:space="preserve">Yhteenveto</w:t>
      </w:r>
    </w:p>
    <w:p>
      <w:r>
        <w:t xml:space="preserve">Kolmas henkilö on pidätetty epäiltynä murhasta, jonka uhriksi pyrkivä lakimies joutui, kun hän oli menossa ostamaan bagelia Luoteis-Lontoossa.</w:t>
      </w:r>
    </w:p>
    <w:p>
      <w:r>
        <w:rPr>
          <w:b/>
          <w:u w:val="single"/>
        </w:rPr>
        <w:t xml:space="preserve">Asiakirjan numero 29611</w:t>
      </w:r>
    </w:p>
    <w:p>
      <w:r>
        <w:t xml:space="preserve">Walesin hajauttamisratkaisu on "ruosteessa oleva vanha pommi".</w:t>
      </w:r>
    </w:p>
    <w:p>
      <w:r>
        <w:t xml:space="preserve">Carwyn Jones vastasi walesilaisen ministeri Stephen Crabbin väitteeseen, jonka mukaan perustuslakia koskevat kiistat voivat vahingoittaa taloutta. Se tapahtui sen jälkeen, kun Crabb julkaisi Walesin lakiehdotuksessa ehdotukset hallinnon hajauttamisen seuraavaksi vaiheeksi. Jones sanoi, että Crabb oli se, joka "jankutti" perustuslaista. Torstaina Cardiffissa pitämässään puheessa Crabb hyökkäsi Walesin hallitusta vastaan, koska se ei ole edistynyt M4-tien ja Etelä-Walesin laaksojen rautatien sähköistämisen suhteen. Jones kuitenkin sanoi BBC Walesille: "Hän on se, joka paukuttelee perustuslaista - minä en ole maininnut sitä kertaakaan. "Hänen on ymmärrettävä, että hän on tuottanut ruosteisen vanhan romun, joka on maalattu ja yritetty teeskennellä, että se on näyttävä uusi auto. Walesin kansa ei halua sellaista." Hän sanoi, että Walesin lakiesitys oli "niin epävakaa, että mahdollisesti puhumme perustuslaista ikuisesti ja koko päivän". Hän sanoi, että M4-tien helpotustietä ei voida rakentaa nopeammin, koska on noudatettava oikeudellista prosessia, ja jotkut konservatiivien parlamentin jäsenet vastustavat hanketta. Hän lisäsi, että rautateiden sähköistämisen viivästyminen oli Yhdistyneen kuningaskunnan hallituksen syytä.</w:t>
      </w:r>
    </w:p>
    <w:p>
      <w:r>
        <w:rPr>
          <w:b/>
        </w:rPr>
        <w:t xml:space="preserve">Yhteenveto</w:t>
      </w:r>
    </w:p>
    <w:p>
      <w:r>
        <w:t xml:space="preserve">Yhdistyneen kuningaskunnan hallituksen tarjoama uusi hajauttamisratkaisu on "ruosteinen vanha romu", joka on puettu "räikeäksi uudeksi autoksi", on pääministeri sanonut.</w:t>
      </w:r>
    </w:p>
    <w:p>
      <w:r>
        <w:rPr>
          <w:b/>
          <w:u w:val="single"/>
        </w:rPr>
        <w:t xml:space="preserve">Asiakirjan numero 29612</w:t>
      </w:r>
    </w:p>
    <w:p>
      <w:r>
        <w:t xml:space="preserve">Cameronin EU-sopimus ei pureudu ongelmien ytimeen, sanoo Dodds.</w:t>
      </w:r>
    </w:p>
    <w:p>
      <w:r>
        <w:t xml:space="preserve">Hän sanoi Sunday Politics -ohjelmassa, että Yhdistynyt kuningaskunta hyötyisi Euroopan unionista eroamisesta. Pääministeri on sanonut, että Britannia äänestää torstaina 23. kesäkuuta EU:ssa pysymisestä. Sinn Feinin Máirtín Ó Muilleoir sanoi, että EU:sta eroaminen olisi huono veto: "Jos katsomme, mikä on kansalaistemme etujen mukaista täällä, kuudessa pohjoisen kreivikunnassa, meidän on myönnettävä, että talouden kannalta hyödymme EU:sta valtavasti", hän sanoi. "Minulle on rauhan kannalta erittäin tärkeää, että pysymme EU:ssa." Dodds kuitenkin sanoi: Dodds sanoi: "Suosittelemme puolueemme puolesta voimakkaasti, että olosuhteet ovat sellaiset, että meidän pitäisi lähteä, koska uskomme, että Yhdistynyt kuningaskunta on vahvempi, turvallisempi ja parempi EU:n ulkopuolella ilman sen poliittisen päällysrakenteen kahleita. Hän lisäsi: "Monet ihmiset pitävät pääministerin tekemää sopimusta asioiden korjailuna - se ei oikeastaan pureudu joidenkin ongelmien ytimeen". SDLP ja Alliance Party kampanjoivat sen puolesta, että Yhdistynyt kuningaskunta pysyy EU:ssa. Ulster Unionistit harkitsevat vielä kantaansa. David Cameron ilmoitti kansanäänestyksen ajankohdan pidettyään lauantaina kabinettikokouksen, jossa keskusteltiin hänen uudesta sopimuksestaan EU:n kanssa. Hän sanoi, että sopimus antaa Britannialle "erityisaseman".</w:t>
      </w:r>
    </w:p>
    <w:p>
      <w:r>
        <w:rPr>
          <w:b/>
        </w:rPr>
        <w:t xml:space="preserve">Yhteenveto</w:t>
      </w:r>
    </w:p>
    <w:p>
      <w:r>
        <w:t xml:space="preserve">DUP:n kansanedustaja Nigel Dodds on sanonut, että pääministerin varmistama sopimus Yhdistyneen kuningaskunnan EU-jäsenyydestä ei mene monien ongelmien ytimeen.</w:t>
      </w:r>
    </w:p>
    <w:p>
      <w:r>
        <w:rPr>
          <w:b/>
          <w:u w:val="single"/>
        </w:rPr>
        <w:t xml:space="preserve">Asiakirjan numero 29613</w:t>
      </w:r>
    </w:p>
    <w:p>
      <w:r>
        <w:t xml:space="preserve">Baxters Fray Bentosin yrityskauppa hyväksytty</w:t>
      </w:r>
    </w:p>
    <w:p>
      <w:r>
        <w:t xml:space="preserve">Princes suostui myymään tuotemerkin viime kuussa vastatakseen kilpailuongelmiin, jotka johtuivat sen sulautumisesta Premier Foodsin säilykeliiketoiminnan kanssa. OFT katsoi, että Baxters oli "sopiva ostaja" liiketoiminnalle. Se ilmoitti, että Princesin sulautumaa ei viedä kilpailukomission käsiteltäväksi. Morayssä sijaitseva yritys osti yrityksen ja tuotemerkin marraskuussa julkistamattomalla summalla. OFT totesi, että se oli arvioinut huolellisesti Princesin sitoumuksia ja Baxtersin soveltuvuutta ostajaksi ja kuullut siitä julkisesti. OFT:n pääekonomisti Amelia Fletcher sanoi: "Tämä sulautuma olisi johtanut lähes monopoliin säilykekakkujen tarjonnassa Yhdistyneessä kuningaskunnassa. Fray Bentos -merkin myynti Baxtersille palauttaa kuitenkin sulautumaa edeltäneen kilpailun tason kuluttajien eduksi". "OFT uskoo, että Baxters, jolla on laaja kokemus alalta, on sopiva ostaja yritykselle." Fray Bentos -tuotteiden valmistus siirtyy ensi vuoden aikana East Angliassa sijaitsevasta Long Suttonista Baxtersin tuotantolaitokseen Fochabersiin. Fray Bentos, joka lanseerattiin vuonna 1899, tunnetaan parhaiten lihapiirakkasäilykkeistään, kuten pihvi- ja munuaispihveistä sekä naudanliha- ja sipulijauhelihasta. Baxters valmistaa erilaisia ensiluokkaisia elintarvikkeita, kuten keittoja, suolaisia kastikkeita, hapanimeläkurkkuja, makeita kastikkeita, säilykkeitä ja salaattilisäkkeitä. Aiheeseen liittyvät Internet-linkit Baxters Princes Limited</w:t>
      </w:r>
    </w:p>
    <w:p>
      <w:r>
        <w:rPr>
          <w:b/>
        </w:rPr>
        <w:t xml:space="preserve">Yhteenveto</w:t>
      </w:r>
    </w:p>
    <w:p>
      <w:r>
        <w:t xml:space="preserve">Office of Fair Tradingin (OFT) päätös on avannut skotlantilaiselle elintarvikekonsernille Baxtersille tien, jotta se voi saattaa päätökseen kotitalouksien tuotemerkin Fray Bentosin oston Princes Limitediltä.</w:t>
      </w:r>
    </w:p>
    <w:p>
      <w:r>
        <w:rPr>
          <w:b/>
          <w:u w:val="single"/>
        </w:rPr>
        <w:t xml:space="preserve">Asiakirjan numero 29614</w:t>
      </w:r>
    </w:p>
    <w:p>
      <w:r>
        <w:t xml:space="preserve">Guernseyn lentoaseman kuulemista jatketaan kahdella viikolla</w:t>
      </w:r>
    </w:p>
    <w:p>
      <w:r>
        <w:t xml:space="preserve">Tavallisesti yleisöllä on 21 päivää aikaa tutkia ympäristöministeriölle toimitettuja suunnitelmia ja esittää mahdolliset vastalauseensa. Ministeriön tiedottaja kuitenkin sanoi, että se halusi varmistaa, että yleisöllä on mahdollisimman paljon mahdollisuuksia kommentoida 80 miljoonan punnan hanketta. Hankkeeseen kuuluu kiitotien ja sitä ympäröivien rullausteiden päällystäminen. Lisäksi asennetaan uusi valaistus ja viemäröinti. Liikennettä, valoa ja melua koskevan ympäristövaikutusten arvioinnin tulokset ovat nähtävillä Frossard Housessa St Peter Portissa. Ehdotuksia koskevan kuulemisjakson oli alun perin määrä päättyä perjantaina, mutta se jatkuu nyt 9. syyskuuta asti.</w:t>
      </w:r>
    </w:p>
    <w:p>
      <w:r>
        <w:rPr>
          <w:b/>
        </w:rPr>
        <w:t xml:space="preserve">Yhteenveto</w:t>
      </w:r>
    </w:p>
    <w:p>
      <w:r>
        <w:t xml:space="preserve">Määräaikaa, jonka kuluessa saaren asukkaat voivat esittää mielipiteensä Guernseyn lentoaseman kiitotiesuunnitelmista, on pidennetty kahdella viikolla.</w:t>
      </w:r>
    </w:p>
    <w:p>
      <w:r>
        <w:rPr>
          <w:b/>
          <w:u w:val="single"/>
        </w:rPr>
        <w:t xml:space="preserve">Asiakirjan numero 29615</w:t>
      </w:r>
    </w:p>
    <w:p>
      <w:r>
        <w:t xml:space="preserve">Surreyn kreivikunnanvaltuusto nopeuttaa kuoppien korjauksia</w:t>
      </w:r>
    </w:p>
    <w:p>
      <w:r>
        <w:t xml:space="preserve">Vilkkaimmat tiet tarkastetaan tällä hetkellä neljä kertaa vuodessa, mutta Surreyn kreivikunnanvaltuusto aikoo lisätä tarkastuksia kerran kuukaudessa, mikä helpottaa päällystystöiden suunnittelua. Neuvoston mukaan kuoppien pysyvämpiä korjauksia tehtäisiin heti tilapäisten korjausten sijaan. Vaarallisten kuoppien korjaamiselle asetettu kahden tunnin määräaika säilyy. Valtuutettu John Furey sanoi: "Tarkastamalla tiet useammin ja suunnittelemalla kuoppien korjaukset jopa viisi päivää etukäteen voimme tehdä pysyvämpiä korjauksia ensimmäisellä kerralla ja varata aikaa useampien teiden vikojen korjaamiseen kerralla." Kabinettikokouksen on määrä kokoontua 26. maaliskuuta hyväksymään ehdotukset, jotka ovat osa lääninhallituksen tielaitoksen uudelleenjärjestelyä. Valtuusto on ilmoittanut, että maakunnan huonoimmat tiet päällystetään seuraavien viiden vuoden aikana 310 mailia (500 kilometriä) 100 miljoonalla punnalla.</w:t>
      </w:r>
    </w:p>
    <w:p>
      <w:r>
        <w:rPr>
          <w:b/>
        </w:rPr>
        <w:t xml:space="preserve">Yhteenveto</w:t>
      </w:r>
    </w:p>
    <w:p>
      <w:r>
        <w:t xml:space="preserve">Surreyn tiet tarkastetaan entistä useammin, jotta kuoppien korjaamista voitaisiin parantaa.</w:t>
      </w:r>
    </w:p>
    <w:p>
      <w:r>
        <w:rPr>
          <w:b/>
          <w:u w:val="single"/>
        </w:rPr>
        <w:t xml:space="preserve">Asiakirjan numero 29616</w:t>
      </w:r>
    </w:p>
    <w:p>
      <w:r>
        <w:t xml:space="preserve">Maanalainen tulipalo nousee New Streetin yläpuolelle Birminghamissa</w:t>
      </w:r>
    </w:p>
    <w:p>
      <w:r>
        <w:t xml:space="preserve">West Midlandsin poliisin mukaan New Streetillä hieman ennen kello 17:00 GMT nähdyt liekit johtuivat alla olevasta sähköviasta. West Midlandsin palokunta sanoi, että se oli ollut yhteydessä sähköntoimittajiin ongelman ratkaisemiseksi. Poliisin mukaan henkilövahinkoja ei ole raportoitu. Ostajat ja työntekijät, jotka olivat lähdössä kotiin, jakoivat kuvia paikasta, jossa raitiovaunuliikenne oli keskeytynyt. Palokunta sanoi, että se puuttuisi tulipaloon huoltoluukusta käsin, kun insinöörit olisivat eristäneet sähköt. Western Power Distributionin edustaja sanoi, että 103 kiinteistöä oli kärsinyt sähkökatkoksesta, joka johtui kytkentärasian viasta. Hän lisäsi, että sähköt oli palautettu 60 kiinteistöön kello 19:00 GMT mennessä, ja lopuille kiinteistöille sähköjen pitäisi palautua lauantaina kello 01:30 mennessä. Seuraa BBC West Midlandsia Facebookissa ja Twitterissä ja tilaa paikalliset uutispäivitykset suoraan puhelimeesi.</w:t>
      </w:r>
    </w:p>
    <w:p>
      <w:r>
        <w:rPr>
          <w:b/>
        </w:rPr>
        <w:t xml:space="preserve">Yhteenveto</w:t>
      </w:r>
    </w:p>
    <w:p>
      <w:r>
        <w:t xml:space="preserve">Osa Birminghamin keskustassa sijaitsevasta kadusta eristettiin sen jälkeen, kun maanalainen tulipalo oli noussut pinnan yläpuolelle suurina liekkien leimahduksina.</w:t>
      </w:r>
    </w:p>
    <w:p>
      <w:r>
        <w:rPr>
          <w:b/>
          <w:u w:val="single"/>
        </w:rPr>
        <w:t xml:space="preserve">Asiakirjan numero 29617</w:t>
      </w:r>
    </w:p>
    <w:p>
      <w:r>
        <w:t xml:space="preserve">Everest-lupaa kiertänyt Ryan Sean Davy pidätettiin Nepalissa.</w:t>
      </w:r>
    </w:p>
    <w:p>
      <w:r>
        <w:t xml:space="preserve">Ryan Sean Davyn nepalilainen ystävä kertoi, että matkailuviranomaiset kuulustelivat kiipeilijää. Hänen on määrä saapua keskiviikkona oikeuteen, jossa hänen odotetaan saavan kovat sakot. Ystävien mukaan Davylla ei ole käteistä rahaa, minkä vuoksi hän matkusti enimmäkseen kävellen. "Hän on hyvillä mielin, vaikka onkin huolissaan taloudestaan ja saamansa rangaistuksen suuruudesta", Davyn nepalilainen ystävä Mohan Gyawali kertoi BBC:lle. Yhdysvalloissa asuva eteläafrikkalainen Davy, 43, sanoo kiivenneensä yksin 7 300 metrin korkeuteen ennen kuin viranomaiset löysivät hänet luolassa piileskelemässä. Viranomaiset takavarikoivat hänen passinsa, koska hänellä ei ollut lupaa kiivetä Everestille. Hän on pyytänyt anteeksi, mutta valitti, että viranomaiset kohtelivat häntä kaltoin. On äärimmäisen harvinaista, että joku yrittää kiivetä Everestille yksin. Valtaosa kiipeilijöistä nousee maailman korkeimmalle vuorelle vain vähintään yhden oppaan ja hyvin varustetun tukiryhmän avulla perusleirissä. "Minulla ei ole aavistustakaan siitä, miten Everestille kiipeäminen ilman lupaa päättyy", Davy kirjoitti Facebookissa tiistaina Gyawali kertoi, että kiipeilijä palasi Kathmanduun samaa reittiä perusleiristä, jota Sir Edmund Hillary ja Tenzing Norgay käyttivät vuonna 1953 kiivetessään vuorelle ensimmäisinä ihmisinä. Reitti kulkee pienen, keskellä vuorta sijaitsevan Jirin kaupungin kautta. Nepal on vahvasti riippuvainen Everest-retkikunnista saatavista tuloista, ja jotkut uskovat, että viranomaiset haluavat tehdä Davysta esimerkin estääkseen muita kiipeilijöitä kiertämästä lupamaksuja. Davy sanoi Facebookissa: "Retkikuntayrityksillä ei ole aikaa rahattomille wannabe-Everestiläisille, joten joku ilmiantoi minut." Kiipeilijä sanoi, että hän voi odottaa 22 000 dollarin sakon lisäksi myös vankilatuomiota.</w:t>
      </w:r>
    </w:p>
    <w:p>
      <w:r>
        <w:rPr>
          <w:b/>
        </w:rPr>
        <w:t xml:space="preserve">Yhteenveto</w:t>
      </w:r>
    </w:p>
    <w:p>
      <w:r>
        <w:t xml:space="preserve">Mies, joka yritti kiivetä Everestille Nepalissa maksamatta 11 000 dollarin lupamaksua, on pidätetty Kathmandussa käveltyään suurimman osan 154 kilometrin matkasta vuoren perusleiristä.</w:t>
      </w:r>
    </w:p>
    <w:p>
      <w:r>
        <w:rPr>
          <w:b/>
          <w:u w:val="single"/>
        </w:rPr>
        <w:t xml:space="preserve">Asiakirjan numero 29618</w:t>
      </w:r>
    </w:p>
    <w:p>
      <w:r>
        <w:t xml:space="preserve">Beryl Larkinin asuntovaunukoti puretaan Treuddynissa</w:t>
      </w:r>
    </w:p>
    <w:p>
      <w:r>
        <w:t xml:space="preserve">Beryl Larkin on asunut pellollaan Treuddynissa, Moldin lähellä, 19 vuotta. Neuvoston mukaan häntä on syytetty kahdesti siitä, että hän ei ole noudattanut tammikuussa 2001 annettua täytäntöönpanomääräystä. Entisen sairaanhoitajan mukaan neuvoston kirjeessä häntä kehotetaan poistamaan omaisuutensa 9. toukokuuta mennessä, jotta puskutraktorit pääsevät siirtymään paikalle. Hän sanoi, että hänelle kerrottiin, että hän voisi itse järjestää asuntovaunun siirtämisen sen sijaan, että se purettaisiin maan tasalle. Rouva Larkin sanoi, että hän käyttää oikeudellista neuvontaa ja toivoo, että neuvosto muuttaisi mielensä. Hän sanoi, ettei hän ymmärrä, miksi neuvosto ei myönnä hänelle henkilökohtaista rakennuslupaa, jotta hän voisi lopettaa elämänsä rakastamassaan kodissa. Suunnittelijat sanoivat, ettei hän yrittänyt noudattaa aiempaa täytäntöönpanomääräystä, ja lokakuussa 2013 suunnittelukomitea päätti, että olisi ryhdyttävä suoriin toimiin. Neuvosto sanoi pyrkineensä vapaaehtoiseen noudattamiseen, mutta Larkin ei ole halunnut tehdä yhteistyötä.</w:t>
      </w:r>
    </w:p>
    <w:p>
      <w:r>
        <w:rPr>
          <w:b/>
        </w:rPr>
        <w:t xml:space="preserve">Yhteenveto</w:t>
      </w:r>
    </w:p>
    <w:p>
      <w:r>
        <w:t xml:space="preserve">71-vuotias nainen joutuu näkemään asuntovaunukotinsa purettavan Flintshiren kunnan kaavoittajien kanssa pitkään jatkuneen kiistan jälkeen.</w:t>
      </w:r>
    </w:p>
    <w:p>
      <w:r>
        <w:rPr>
          <w:b/>
          <w:u w:val="single"/>
        </w:rPr>
        <w:t xml:space="preserve">Asiakirjan numero 29619</w:t>
      </w:r>
    </w:p>
    <w:p>
      <w:r>
        <w:t xml:space="preserve">Irlannin merituulipuistoa koskevat suunnitelmat "harhaanjohtava" väite</w:t>
      </w:r>
    </w:p>
    <w:p>
      <w:r>
        <w:t xml:space="preserve">Tanskalaisen DONG Energyn mukaan ehdotettu 200 turbiinin laajennus ei aiheuttaisi laivaliikenteen ongelmia, mutta Steam Packet -yhtiön johtaja Mark Woodward uskoo, että se vaikuttaisi huonon sään aikana käytettäviin vaihtoehtoisiin reitteihin. Walneyn merituulipuisto sijaitsee 15 kilometriä Barrow-in-Furnessista länteen. Woodward sanoi, että kovalla tuulella ylityksiä perutaan harvoin, koska laivamiehistö käyttää vaihtoehtoisia reittejä ja navigoi huonon sään läpi. "Tuulipuistojen lisääntyessä päälliköllä ei välttämättä ole mahdollisuutta valita sääreittiä", hän sanoi. Manxin hallitus keskustelee parhaillaan sekä rakennuttajien että Yhdistyneen kuningaskunnan sääntelyviranomaisten kanssa mahdollisista vaikutuksista. Jos suunnitelmat hyväksytään, töitä voitaisiin aloittaa vuonna 2016. DONG Energyn tiedottaja sanoi: "Ehdotettu Walneyn laajennushanke ei yksinään vaikuta lauttareitteihin Mansaarelle ja Mansaarelta. "On myös tärkeää tehdä selväksi ihmisille, jotka käyttävät lauttaa matkustaakseen Mansaarelle ja Mansaarelta, että osa Irlanninmerelle ehdotetuista kehityshankkeista on hyvin varhaisessa vaiheessa."</w:t>
      </w:r>
    </w:p>
    <w:p>
      <w:r>
        <w:rPr>
          <w:b/>
        </w:rPr>
        <w:t xml:space="preserve">Yhteenveto</w:t>
      </w:r>
    </w:p>
    <w:p>
      <w:r>
        <w:t xml:space="preserve">Lauttaoperaattorit ovat sanoneet, että väitteet siitä, että Cumbriaan rakennettava tuulipuisto ei vaikuta Manxin merenkulkureitteihin, ovat "harhaanjohtavia".</w:t>
      </w:r>
    </w:p>
    <w:p>
      <w:r>
        <w:rPr>
          <w:b/>
          <w:u w:val="single"/>
        </w:rPr>
        <w:t xml:space="preserve">Asiakirjan numero 29620</w:t>
      </w:r>
    </w:p>
    <w:p>
      <w:r>
        <w:t xml:space="preserve">Tata palkkaa 100 työntekijää Warwickin yliopistoon</w:t>
      </w:r>
    </w:p>
    <w:p>
      <w:r>
        <w:t xml:space="preserve">Yritys aikoo palkata 100 työntekijää seuraavien kahden vuoden aikana, ja se keskustelee suunnitelmista perustaa testaus- ja kehityskeskuksia tehdasalueelle. Jaguar Land Roverin omistavalla Tatalla on jo insinöörejä ja tutkijoita, jotka työskentelevät yliopiston Warwick Manufacturing Groupin kanssa. Yritys juhlistaa viiden vuoden yhteistyötä yliopiston kanssa. Viime viikolla yritys ilmoitti aloittaneensa sähköautojen tuotannon Coventryssä.</w:t>
      </w:r>
    </w:p>
    <w:p>
      <w:r>
        <w:rPr>
          <w:b/>
        </w:rPr>
        <w:t xml:space="preserve">Yhteenveto</w:t>
      </w:r>
    </w:p>
    <w:p>
      <w:r>
        <w:t xml:space="preserve">Intialainen teollisuusyritys Tata laajentaa yhteistyötään Warwickin yliopiston kanssa.</w:t>
      </w:r>
    </w:p>
    <w:p>
      <w:r>
        <w:rPr>
          <w:b/>
          <w:u w:val="single"/>
        </w:rPr>
        <w:t xml:space="preserve">Asiakirjan numero 29621</w:t>
      </w:r>
    </w:p>
    <w:p>
      <w:r>
        <w:t xml:space="preserve">Varkaat Stocktonissa avaavat ja varastavat joululahjoja</w:t>
      </w:r>
    </w:p>
    <w:p>
      <w:r>
        <w:t xml:space="preserve">Murto tapahtui joskus yöllä 28. marraskuuta Stocktonin Grange Avenuella. Varastetuista lahjoista varastettiin muun muassa Samsung Galaxy S4 -tabletti, lasten verkkarit, kolme Jasper Conranin mekkoa, elektronisia leluja ja Makitan asetussaha. Clevelandin poliisi uskoo, että osa tavaroista on saatettu jo myydä. Kodinomistaja Claire Hunter kertoi olleensa järkyttynyt huomattuaan varkauden. Hän kertoi BBC Teesille: "Menin alakertaan ja näin paperin auki, sotkun. "Se oli loukkaavaa, varastaminen on yksi asia, mutta lapsilta jouluna varastaminen on toinen."</w:t>
      </w:r>
    </w:p>
    <w:p>
      <w:r>
        <w:rPr>
          <w:b/>
        </w:rPr>
        <w:t xml:space="preserve">Yhteenveto</w:t>
      </w:r>
    </w:p>
    <w:p>
      <w:r>
        <w:t xml:space="preserve">Murtovarkaat ovat murtautuneet ulkorakennukseen, purkaneet joululahjat ja varastaneet sitten kalleimmat lahjat.</w:t>
      </w:r>
    </w:p>
    <w:p>
      <w:r>
        <w:rPr>
          <w:b/>
          <w:u w:val="single"/>
        </w:rPr>
        <w:t xml:space="preserve">Asiakirjan numero 29622</w:t>
      </w:r>
    </w:p>
    <w:p>
      <w:r>
        <w:t xml:space="preserve">Father Tedin käsikirjoittaja Arthur Mathews kynäilee BBC:n komediasarjan</w:t>
      </w:r>
    </w:p>
    <w:p>
      <w:r>
        <w:t xml:space="preserve">The Golden Age -elokuvan pääosissa nähdään Downton Abbey -sarjasta tuttu Robert Bathurst ja Bafta-voittaja Vicky McClure Shane Meadowin This Is England -sarjasta. He näyttelevät BBC:n ohjelmajohtajaa ja hänen assistenttiaan, jotka joutuvat kohtaamaan riehakkaita bändinjohtajia ja masentuneita uutistenlukijoita. Kolmiosainen sarja esitetään Radio 4:ssä myöhemmin tänä vuonna. Sarjassa näyttelee myös skotlantilainen koomikko Ford Keirnan Lord Reithiä, BBC:n ensimmäistä pääjohtajaa. Hänen yhä oudommat määräyksensä - hän vaatii ohjelmaa metsästyksestä tykistötykillä - aiheuttavat lisää päänvaivaa BBC:n johtajille. Mathews oli Graham Linehanin ohella toinen Father Tedin käsikirjoittajista. Hänen muihin töihinsä kuuluvat sketsisarjat Big Train, The Catherine Tate Show ja Harry and Paul. Viimeksi hän kirjoitti kaksi sarjaa poliittista satiirisarjaa Val Falvey Irlannin yleisradioyhtiölle RTE:lle. Sarjan pääosassa oli Father Tedistä tuttu Ardal O'Hanlon pikkukaupungin poliitikkona, ja se herätti rinnastuksia uskonnolliseen komediasarjaan, sillä se kuvasi hellästi mutta usein katkerasti Irlannin provinssia.</w:t>
      </w:r>
    </w:p>
    <w:p>
      <w:r>
        <w:rPr>
          <w:b/>
        </w:rPr>
        <w:t xml:space="preserve">Yhteenveto</w:t>
      </w:r>
    </w:p>
    <w:p>
      <w:r>
        <w:t xml:space="preserve">Father Tedin luoja Arthur Mathews on kirjoittanut uuden komedian elämästä BBC:n lähetysasemalla 1930-luvulla.</w:t>
      </w:r>
    </w:p>
    <w:p>
      <w:r>
        <w:rPr>
          <w:b/>
          <w:u w:val="single"/>
        </w:rPr>
        <w:t xml:space="preserve">Asiakirjan numero 29623</w:t>
      </w:r>
    </w:p>
    <w:p>
      <w:r>
        <w:t xml:space="preserve">Puut revitään Bramptonin villiintyneiden kukkien takia</w:t>
      </w:r>
    </w:p>
    <w:p>
      <w:r>
        <w:t xml:space="preserve">Taimet istutettiin lähelle harvinaisia perhosorkideoita Gateshaw Mill Farmille, lähelle Bramptonia, Woodland Trustin annettua luvan. Wild Lakelandin luonnonsuojelija Rob Dixon huomautti virheestä, ja puut siirretään nyt. Woodland Trustin mukaan virhe johtui "tietovirheestä". Tila toimittaa maitoa makeisvalmistaja Nestlelle, joka maksaa puiden istutuksen osana maisemanhoito-ohjelmaansa. Tiedottajan mukaan puut istutettiin "parhain aikein", ja niitty palautettaisiin ennalleen. Woodland Trustin tiedottaja sanoi, että tietokantatarkistuksessa ei ollut havaittu maatilaa koskevia huolenaiheita ja että neuvo oli annettu erehdyksessä. Wild Lakelandin luonnonsuojelija Rob Dixon sanoi: "Runsaasti luonnonkukkia kasvavat niittyalueet ovat usein pieniä, hajanaisia ja liian vähän rekisteröityjä. "Koska ne ovat jo nyt niin harvinaisia ja arvokkaita elinympäristöjä, ne ovat erittäin haavoittuvia ja vaarassa". "Kun puut vanhenivat, ne olisivat peittäneet valon ja tuhonneet kukkien elinympäristön."</w:t>
      </w:r>
    </w:p>
    <w:p>
      <w:r>
        <w:rPr>
          <w:b/>
        </w:rPr>
        <w:t xml:space="preserve">Yhteenveto</w:t>
      </w:r>
    </w:p>
    <w:p>
      <w:r>
        <w:t xml:space="preserve">Kymmeniä taimia aiotaan repiä pois sen jälkeen, kun cumbrialaisen maanviljelijän neuvottiin virheellisesti istuttamaan niitä luonnonkukkaniitylle.</w:t>
      </w:r>
    </w:p>
    <w:p>
      <w:r>
        <w:rPr>
          <w:b/>
          <w:u w:val="single"/>
        </w:rPr>
        <w:t xml:space="preserve">Asiakirjan numero 29624</w:t>
      </w:r>
    </w:p>
    <w:p>
      <w:r>
        <w:t xml:space="preserve">Mercedezin väitteet ja vastaväitteet</w:t>
      </w:r>
    </w:p>
    <w:p>
      <w:r>
        <w:t xml:space="preserve">Moottoriliikennekomissaari on vahvistanut, että ajoneuvoa ei ole siirretty toiselle henkilölle, hän kertoi Sandesayalle. JHU ei ole tietoinen kenestäkään Nishantha Hemathan nimisestä henkilöstä, eikä JHU:lla ole mitään syytä siepata ketään, Gammanpila sanoi. Hän syytti United National Party -puolueen johtajaa Ranil Wickremasinghea ensimmäiseksi oppositiojohtajaksi, joka on sekaantunut moottoriajoneuvojen ryöstöön. Kysyttäessä, jos kyseessä oli ryöstö, miksi kohteliaisuutta ei tehty, JHU:n tiedottaja Gammanpila sanoi, että Ven.Ellwala Medhananada thera oli vakavasti sairas, että thera ei voi tehdä virallista valitusta ennen maanantaita, 6. päivä. Hemantha tapaa Ranilin UNP:n kansanedustaja Ravi Karunanayake torjui JHU:n väitteet ja sanoi, että JHU oli pakottanut Nishantha Hemanthan antamaan Homagaman poliisille lausunnon, jonka mukaan JHU ei ollut siepannut häntä. Tämän jälkeen Nishantha Hemantha tapasi oppositiojohtajan ja luovutti hänelle valaehtoisen todistuksen, jossa hän selitti, mitä tapahtui, hän sanoi. JHU uhkaili Nishantha Hemanthaa ja pyysi häntä palauttamaan ajoneuvon, parlamentaarikko Karunanayake sanoi. UNP aikoo pyytää parlamentin valittua valiokuntaa tutkimaan asiaa, Karunanayaka lisäsi.</w:t>
      </w:r>
    </w:p>
    <w:p>
      <w:r>
        <w:rPr>
          <w:b/>
        </w:rPr>
        <w:t xml:space="preserve">Yhteenveto</w:t>
      </w:r>
    </w:p>
    <w:p>
      <w:r>
        <w:t xml:space="preserve">Kiistelty Mercedes Benz on edelleen JHU:n johtajan, Ven.Ellwala Medhananda Teran, omistuksessa, sanoo JHU:n tiedottaja Udaya Gammanpila.</w:t>
      </w:r>
    </w:p>
    <w:p>
      <w:r>
        <w:rPr>
          <w:b/>
          <w:u w:val="single"/>
        </w:rPr>
        <w:t xml:space="preserve">Asiakirjan numero 29625</w:t>
      </w:r>
    </w:p>
    <w:p>
      <w:r>
        <w:t xml:space="preserve">Ranska jää alijäämätavoitteesta ja alentaa kasvuennusteita</w:t>
      </w:r>
    </w:p>
    <w:p>
      <w:r>
        <w:t xml:space="preserve">Ranskan julkisen talouden alijäämä on noin 4,4 prosenttia suhteessa BKT:hen vuonna 2014, laskee ensi vuonna 4,3 prosenttiin ja alittaa 3 prosentin rajan vasta vuonna 2017, hän sanoi. Sapin alensi myös maan kasvuennusteita tälle ja ensi vuodelle. Ranska ei kuitenkaan pyytänyt muutosta Euroopan unionin sääntöihin, hän sanoi lehdistötilaisuudessa. Sapin sanoi, että maan kasvun puute heijastaa "taloudellista todellisuutta", joka vaikuttaa Eurooppaan. Kasvuennusteita alennettiin 0,7 prosentista 0,4 prosenttiin vuonna 2014 ja 1,7 prosentista 1 prosenttiin vuonna 2015. Sapin lisäsi, että hallitus aikoo säilyttää nykyisen suunnitelmansa 21 miljardin euron (17 miljardin punnan) säästöistä julkisissa menoissa vuonna 2015, mutta ei nosta veroja kyseisenä vuonna. Ranska aikoo leikata julkisia menoja 50 miljardilla eurolla vuoteen 2017 mennessä. Maa on jäänyt useista budjettialijäämätavoitteista, ja se on kamppaillut korkean työttömyyden ja alhaisen kasvun kanssa. Elokuussa kolme ranskalaisministeriä erosi talouspolitiikasta syntyneen katkeran riidan vuoksi.</w:t>
      </w:r>
    </w:p>
    <w:p>
      <w:r>
        <w:rPr>
          <w:b/>
        </w:rPr>
        <w:t xml:space="preserve">Yhteenveto</w:t>
      </w:r>
    </w:p>
    <w:p>
      <w:r>
        <w:t xml:space="preserve">Ranskan valtiovarainministeri Michel Sapin on sanonut, ettei Ranska saavuta EU:n 3 prosentin budjettialijäämätavoitetta.</w:t>
      </w:r>
    </w:p>
    <w:p>
      <w:r>
        <w:rPr>
          <w:b/>
          <w:u w:val="single"/>
        </w:rPr>
        <w:t xml:space="preserve">Asiakirjan numero 29626</w:t>
      </w:r>
    </w:p>
    <w:p>
      <w:r>
        <w:t xml:space="preserve">Mappa Mundi -näyttely Herefordissa saa 50 000 puntaa lisärahoitusta.</w:t>
      </w:r>
    </w:p>
    <w:p>
      <w:r>
        <w:t xml:space="preserve">Herefordin katedraalissa säilytettävän, noin vuonna 1300 laaditun Mappa Mundi -kartan uskotaan olevan vanhin vielä olemassa oleva maailmankartta. Katedraalin kaanon Chris Pullin sanoi olevansa ilahtunut, sillä nykyinen näyttely oli alkanut "näyttää väsyneeltä". Näyttelyssä kerrotaan tarinoita kartasta ja sen alkuperästä. Heritage Lottery Fund West Midlandsin johtaja Anne Jenkins sanoi: "Se on perintöhelmi: "Mappa Mundi on maailman vanhin ja kenties kuuluisin kartta, ja se on Herefordin ja sen asukkaiden kulttuuriperinnön helmi. "Odotamme innolla, että näemme, millaisia parannuksia tämä avustus tuo näyttelyyn kaikenikäisille ja -taustaisille ihmisille." Mappa Mundi lisättiin Unescon kansainväliseen maailmanmuistorekisteriin vuonna 2007. Se esittää Jerusalemin maailman keskipisteenä ja sisältää raamatullisia ja historiallisia tapahtumia sekä maantieteellisiä sijainteja.</w:t>
      </w:r>
    </w:p>
    <w:p>
      <w:r>
        <w:rPr>
          <w:b/>
        </w:rPr>
        <w:t xml:space="preserve">Yhteenveto</w:t>
      </w:r>
    </w:p>
    <w:p>
      <w:r>
        <w:t xml:space="preserve">Keskiaikaisen maailman kartta saa päivitetyn näyttelyn, joka rahoitetaan 50 000 punnan arpajaisavustuksella.</w:t>
      </w:r>
    </w:p>
    <w:p>
      <w:r>
        <w:rPr>
          <w:b/>
          <w:u w:val="single"/>
        </w:rPr>
        <w:t xml:space="preserve">Asiakirjan numero 29627</w:t>
      </w:r>
    </w:p>
    <w:p>
      <w:r>
        <w:t xml:space="preserve">SRUC investoi Invernessin ja Ayrin eläinlääkäriasemiin</w:t>
      </w:r>
    </w:p>
    <w:p>
      <w:r>
        <w:t xml:space="preserve">Scotland's Rural College (SRUC) oli tarkastellut Invernessin laitoksen tulevaisuutta, mikä oli herättänyt huolta maanviljelijöiden ja eläinlääkärien keskuudessa. SRUC ilmoitti, että se sulkee Drummondhillin nykyisen toimipaikan mutta siirtää palvelut uuteen paikkaan. College on myös ilmoittanut, että sen Ayrissa Nellies Gatessa sijaitsevaa eläinlääkärin laitosta parannetaan. Mike Wijnberg SRUC:stä sanoi: "Vaikka molemmissa toimipaikoissa tapahtuu muutoksia, kun uusiin tiloihin investoidaan, molemmat toimipaikat pysyvät täysin toimintakykyisinä muutosten ajan, emmekä aio keskeyttää eläinlääkintävalvonta-asiakkaidemme saamia palveluja." Invernessin laboratorio tekee myös karjan post mortem -tutkimuksia laajalla alueella Pohjois-Skotlannissa. SRUC:n mukaan myös Skotlannin merieläinten rannalle joutuneiden eläinten seurantajärjestelmä jatkaa toimintaansa Invernessistä käsin. Osa SRUC:n henkilökunnasta siirtyy Invernessin kampukselle Beechwoodiin Invernessissä.</w:t>
      </w:r>
    </w:p>
    <w:p>
      <w:r>
        <w:rPr>
          <w:b/>
        </w:rPr>
        <w:t xml:space="preserve">Yhteenveto</w:t>
      </w:r>
    </w:p>
    <w:p>
      <w:r>
        <w:t xml:space="preserve">Eläintautien seurannasta vastaava eläinlääkärilaboratorio pysyy auki, sen ylläpitäjä on vahvistanut.</w:t>
      </w:r>
    </w:p>
    <w:p>
      <w:r>
        <w:rPr>
          <w:b/>
          <w:u w:val="single"/>
        </w:rPr>
        <w:t xml:space="preserve">Asiakirjan numero 29628</w:t>
      </w:r>
    </w:p>
    <w:p>
      <w:r>
        <w:t xml:space="preserve">Wolverhamptonin ja Birminghamin välinen raitiovaunujärjestelmä suljettu kahdeksi viikoksi.</w:t>
      </w:r>
    </w:p>
    <w:p>
      <w:r>
        <w:t xml:space="preserve">Operaattori Centro on sulkenut linjat, jotta laitureihin voidaan tehdä muutoksia, jotta niihin mahtuu 20 pidempää raitiovaunua, kun liikennettä laajennetaan. Metrolinjaa jatketaan 1,4 kilometrillä (0,9 mailia), jotta Snow Hillin rautatieasema ja Birminghamin New Streetin rautatieasema saadaan yhdistettyä vuodesta 2015 alkaen. Sulkemisen aikana bussilla ja junalla liikennöidään korvaavasti. Centron toimitusjohtaja Geoff Inskip sanoi: "On selvää, että yhä useammat ihmiset haluaisivat käyttää sitä [raitiovaunureittiä], jos he voisivat... Siksi meidän on rakennettava kapasiteettia. "Otamme käyttöön isompia raitiovaunuja, ja lisäpalveluiden ansiosta järjestelmässä on 40 prosenttia enemmän kapasiteettia." Raitiovaunuja ei ole ollut kaupungin keskustassa vuodesta 1953 lähtien.</w:t>
      </w:r>
    </w:p>
    <w:p>
      <w:r>
        <w:rPr>
          <w:b/>
        </w:rPr>
        <w:t xml:space="preserve">Yhteenveto</w:t>
      </w:r>
    </w:p>
    <w:p>
      <w:r>
        <w:t xml:space="preserve">Metron raitiovaunujärjestelmä, joka yhdistää Wolverhamptonin Birminghamiin, on suljettu kahdeksi viikoksi.</w:t>
      </w:r>
    </w:p>
    <w:p>
      <w:r>
        <w:rPr>
          <w:b/>
          <w:u w:val="single"/>
        </w:rPr>
        <w:t xml:space="preserve">Asiakirjan numero 29629</w:t>
      </w:r>
    </w:p>
    <w:p>
      <w:r>
        <w:t xml:space="preserve">Boris Johnsonin tukena walesilainen Tory Senedd -johtaja Paul Davies</w:t>
      </w:r>
    </w:p>
    <w:p>
      <w:r>
        <w:t xml:space="preserve">Paul Davies tukee entistä ulkoministeriä seuraavaksi pääministeriksi. Toryjen edustajainhuoneen johtaja sanoi, että Johnson, joka oli aikoinaan ehdokkaana Walesissa, "ymmärtää hajauttamista". Hän olisi paras ehdokas pitämään Jeremy Corbynin poissa Downing Streetiltä, Davies sanoi. Johnsonia pidetään laajalti ennakkosuosikkina, joka voittaa noin 160 000 puolueen jäsenen järjestämän äänestyksen konservatiivien johtajaksi vastustajansa Jeremy Huntin kanssa. Molemmat ehdokkaat osallistuvat 15 tilaisuuteen eri puolilla Yhdistynyttä kuningaskuntaa, ja tulosta odotetaan 23. heinäkuuta. "Uskon, että hän ymmärtää hajauttamisen, koska hän johti Lontoota kahdeksan vuotta, joten uskon, että hänellä on hyvä käsitys hajauttamisesta", Davies sanoi BBC Walesille. Davies kieltäytyi kolmesti kertomasta, mitä suunnitelmia Johnsonilla on Walesin suhteen, mutta hän ei suostunut kertomaan yksityiskohtia. Hän vaati, että heidän yksityisiä keskustelujaan ei saisi julkistaa, mutta "meillä oli erittäin myönteinen keskustelu Walesin infrastruktuurista ja siitä, miten hän voi tukea Walesia tulevaisuudessa". Johnson, joka toimi Lontoon pormestarina vuosina 2008-2016, oli konservatiivien ehdokkaana Clwyd Southissa vuonna 1997. Hän tuli toiseksi työväenpuolueen jälkeen.</w:t>
      </w:r>
    </w:p>
    <w:p>
      <w:r>
        <w:rPr>
          <w:b/>
        </w:rPr>
        <w:t xml:space="preserve">Yhteenveto</w:t>
      </w:r>
    </w:p>
    <w:p>
      <w:r>
        <w:t xml:space="preserve">Boris Johnson voi Walesin edustajakokouksen konservatiivijohtajan mukaan toimia Walesin hyväksi, koska hän on toiminut Lontoon pormestarina.</w:t>
      </w:r>
    </w:p>
    <w:p>
      <w:r>
        <w:rPr>
          <w:b/>
          <w:u w:val="single"/>
        </w:rPr>
        <w:t xml:space="preserve">Asiakirjan numero 29630</w:t>
      </w:r>
    </w:p>
    <w:p>
      <w:r>
        <w:t xml:space="preserve">RAF Lossiemouth häviää Joint Strike Fighter -hävittäjiä koskevan tarjouksen.</w:t>
      </w:r>
    </w:p>
    <w:p>
      <w:r>
        <w:t xml:space="preserve">Sen sijaan Joint Strike Fighter sijoitetaan RAF Marhamiin Norfolkiin. Puolustusministeriö ilmoitti myös, että Lossiemouthin lentotukikohtaan RAF Lossiemouth hankitaan uudet Typhoon-hävittäjäkoneet kesällä 2014, eli noin kuusi kuukautta odotettua myöhemmin. Kaksi Typhoon-laivuetta siirretään RAF Leucharsista Fifestä. RAF Leuchars lakkaa olemasta lentotukikohta ensi vuoden syksyyn mennessä, ja sitä aletaan käyttää armeijan tukikohtana. Angus Robertson, SNP:n puolustuspuheenjohtaja ja Morayn parlamentin jäsen, kuvasi uutista, jonka mukaan Joint Strike Fighter -lentokoneita ei sijoiteta Lossiemouthiin, "viimeisimmäksi iskuksi Skotlannin ahdistuneelle puolustuslaitokselle". Hän lisäsi: "Tämä on seurausta kolmivuotisesta tarkastelusta, ja tänään saimme myös tietää, että uuden Typhoon-koneen sijoittaminen Lossiemouthiin viivästyy kesään 2014 - kaikki alkaa näyttää jälleen yhdeltä Westminsterin "omnishamblesilta"."</w:t>
      </w:r>
    </w:p>
    <w:p>
      <w:r>
        <w:rPr>
          <w:b/>
        </w:rPr>
        <w:t xml:space="preserve">Yhteenveto</w:t>
      </w:r>
    </w:p>
    <w:p>
      <w:r>
        <w:t xml:space="preserve">Morayn Lossiemouth on hävinnyt tarjouskilpailun, jossa se pyrki saamaan RAF:n uusimman lentokoneen.</w:t>
      </w:r>
    </w:p>
    <w:p>
      <w:r>
        <w:rPr>
          <w:b/>
          <w:u w:val="single"/>
        </w:rPr>
        <w:t xml:space="preserve">Asiakirjan numero 29631</w:t>
      </w:r>
    </w:p>
    <w:p>
      <w:r>
        <w:t xml:space="preserve">Vietnam vangitsee entisen pankkiirin elinkautiseen 200 miljoonan dollarin petoksesta</w:t>
      </w:r>
    </w:p>
    <w:p>
      <w:r>
        <w:t xml:space="preserve">Huynh Thi Huyen Nhu tuomittiin varojen laittomasta anastamisesta, väärentämisestä sekä noin 200 miljoonan dollarin (121 miljoonan punnan) huijaamisesta sijoittajilta ja pankeilta. Kaksikymmentäkaksi muuta hänen rinnallaan tuomittua sai enintään 20 vuoden vankeusrangaistuksen. Vietinbankissa työskennellyt Nhu myönsi väärentäneensä asiakirjoja lainatakseen rahaa, joka sijoitettiin tuloksetta. Hän toimi aiemmin pankin, joka tunnetaan myös nimellä Vietnam Joint Stock Commercial Bank for Industry and Trade, riskienhallintaosaston varapäällikkönä. Nhu, 36, alkoi lainata miljoonia dollareita vuonna 2007 rahoituslaitoksilta ja yksityishenkilöiltä rahoittaakseen kiinteistökauppoja, todetaan valtion tiedotusvälineiden siteeraamien oikeuspapereiden mukaan. Hän jatkoi rahan lainaamista korkeilla koroilla, kasvatti velkojaan, vaikka hän kärsi tappioita sijoituksistaan, ja väärensi asiakirjoja Vietinbankilta ja muilta yrityksiltä, Thanh Nien -sanomalehti kertoi aiemmassa raportissaan. Ho Chi Minhin kaupungin kansantuomioistuin on määrännyt Nhu Nhu'n maksamaan rahat takaisin, mutta tämä ei todennäköisesti tapahdu, kertoo BBC:n kirjeenvaihtaja Nga Pham. Vaikka petoksen laajuus on tyrmistyttänyt koko kansakunnan, ihmisiä on suututtanut syyttäjien päätös vapauttaa Nhun pankki Vietinbank kaikesta vastuusta, kirjeenvaihtajamme lisää.</w:t>
      </w:r>
    </w:p>
    <w:p>
      <w:r>
        <w:rPr>
          <w:b/>
        </w:rPr>
        <w:t xml:space="preserve">Yhteenveto</w:t>
      </w:r>
    </w:p>
    <w:p>
      <w:r>
        <w:t xml:space="preserve">Vietnamin tuomioistuin on tuominnut entisen pankkivirkailijan elinkautiseen vankeuteen maan kaikkien aikojen suurimmassa petosoikeudenkäynnissä.</w:t>
      </w:r>
    </w:p>
    <w:p>
      <w:r>
        <w:rPr>
          <w:b/>
          <w:u w:val="single"/>
        </w:rPr>
        <w:t xml:space="preserve">Asiakirjan numero 29632</w:t>
      </w:r>
    </w:p>
    <w:p>
      <w:r>
        <w:t xml:space="preserve">Brittiläiset joukot saapuvat Sierra Leoneen taistelemaan ebolaa vastaan</w:t>
      </w:r>
    </w:p>
    <w:p>
      <w:r>
        <w:t xml:space="preserve">Suuri joukko paikallisia tuli tapaamaan kuninkaallisia merijalkaväen sotilaita, jotka menivät maihin suorittamaan tutkimustöitä. Cornwallin Falmouthissa sijaitseva RFA Argus kuljetti alueelle joukkoja ja tukihenkilöstöä. Miehet 539 Assault Squadron Royal Marines (ASRM) ja 42 Commando -joukoista, jotka molemmat sijaitsevat Plymouthissa Devonissa, nousivat maihin Lungi Beachilla. Kersantti John McDonald, 539 ASRM:stä, sanoi: "Saamamme vastaanotto oli ylivoimainen. Sanoisin, että yli 150 ihmistä tapasi meidät, kun laskeuduimme rannalle. "Selitimme, että olimme siellä tekemässä tutkimustöitä, ja he todella halusivat auttaa antamalla meille paikallistuntemusta." Yli 1 500 ihmistä on kuollut ebolaan Sierra Leonessa, ja Länsi-Afrikassa viruksen aiheuttamia kuolemantapauksia on yhteensä noin 5 000. Argus kuljetti kolme Merlin Mk2 -helikopteria 820 Naval Air Squadronilta sekä laskeutumisaluksia ja veneitä, joita käytetään varastojen, varusteiden ja henkilöstön siirtämiseen sisämaahan Sierra Leonen jokiverkostoa pitkin.</w:t>
      </w:r>
    </w:p>
    <w:p>
      <w:r>
        <w:rPr>
          <w:b/>
        </w:rPr>
        <w:t xml:space="preserve">Yhteenveto</w:t>
      </w:r>
    </w:p>
    <w:p>
      <w:r>
        <w:t xml:space="preserve">Brittiläiset joukot, jotka on tuotu Sierra Leoneen auttamaan Ebola-taudin puhkeamisessa, sanovat saaneensa "ylivoimaisen" vastaanoton.</w:t>
      </w:r>
    </w:p>
    <w:p>
      <w:r>
        <w:rPr>
          <w:b/>
          <w:u w:val="single"/>
        </w:rPr>
        <w:t xml:space="preserve">Asiakirjan numero 29633</w:t>
      </w:r>
    </w:p>
    <w:p>
      <w:r>
        <w:t xml:space="preserve">Alex Goodwin saa elintärkeää syöpähoitoa Yhdysvalloissa</w:t>
      </w:r>
    </w:p>
    <w:p>
      <w:r>
        <w:t xml:space="preserve">Leicestershirestä kotoisin olevalla Alex Goodwinilla on luusyöpä, jota esiintyy vain lapsilla, ja hän saa hoitoa, jota NHS ei voisi tarjota. Yli 50 000 puntaa lahjoitettiin Just Givingin kautta, ja loput lahjoituksista saatiin tuntemattomana pysyttelevältä hyväntekijältä. Alexin on määrä lentää perheensä kanssa Yhdysvaltoihin ensi viikolla. Lisää päivityksiä tästä ja muista Coventryn ja Warwickshiren tarinoista Perhe halusi kerätä rahaa protonisädehoitoa - erilaista sädehoitoa - varten, jotta hänen sairautensa, Ewingin sarkooma, voitaisiin hoitaa. Just Giving -sivu suljetaan hyväntekijän lahjoituksen jälkeen. Perhe, asianajaja ja tilitoimisto auttavat valvomaan rahojen hallinnointia avoimuuden varmistamiseksi, perhe sanoi. Alexin hoitoon Yhdysvalloissa kuuluu hänen oikean reisiluunsa resektio, lonkkaleikkaus ja reisiluun korvaaminen proteesilla, jota voidaan pidentää hänen kasvaessaan. Tarvittaessa hän saa myös asianmukaista sädehoitoa. "Mikään tästä ei olisi ollut mahdollista ilman teidän kaikkien anteliaisuutta ja tukea", hänen perheensä sanoi. Hätäkeskuslaitoksen henkilökunta auttoi hiljattain tekemään musiikkivideon varojen keräämiseksi. Alexin isä, poliisi Warwickshiren poliisivoimissa, pyysi kollegojaan mukaan Horizon on My Mind -videoon, jonka hän kirjoitti ja äänitti.</w:t>
      </w:r>
    </w:p>
    <w:p>
      <w:r>
        <w:rPr>
          <w:b/>
        </w:rPr>
        <w:t xml:space="preserve">Yhteenveto</w:t>
      </w:r>
    </w:p>
    <w:p>
      <w:r>
        <w:t xml:space="preserve">Yhdeksänvuotias poika, jolla on harvinainen syöpä, saa elintärkeää hoitoa Yhdysvalloissa sen jälkeen, kun 120 000 punnan rahankeräystavoite saavutettiin, kertoo hänen perheensä.</w:t>
      </w:r>
    </w:p>
    <w:p>
      <w:r>
        <w:rPr>
          <w:b/>
          <w:u w:val="single"/>
        </w:rPr>
        <w:t xml:space="preserve">Asiakirjan numero 29634</w:t>
      </w:r>
    </w:p>
    <w:p>
      <w:r>
        <w:t xml:space="preserve">Mohammed Ali Sultan vangittiin uusista seksuaalirikoksista</w:t>
      </w:r>
    </w:p>
    <w:p>
      <w:r>
        <w:t xml:space="preserve">Mohammed Ali Sultan, 28, istuu parhaillaan seitsemän vuoden tuomiota myönnettyään harrastaneensa seksiä kahden teini-ikäisen tytön kanssa, joista toinen oli 13-vuotias. Viime kuussa hänet tuomittiin kahdesta raiskauksesta ja yhdestä raiskauksen yrityksestä. Hän sai tiistaina Shrewsburyn kruununoikeudessa kuuden vuoden lisäajan vankeusrangaistukseen. Sultan, joka asui aiemmin Victoria Avenuella, Wellingtonissa, istuu lisäksi viisi vuotta ehdonalaisessa. West Midlandsin poliisin mukaan viimeisimmät rikokset ajoittuvat vuoteen 2007. Komisario Neil Jamieson oli tyytyväinen tuomioon ja sanoi, että se "osoittaa selvästi, kuinka vaarallinen Sultan on yhteisölle". "Tämä on ollut uhrille traumaattinen prosessi, jonka loppuun saattaminen on vienyt aikaa", hän sanoi. "Haluan kiittää hänen rohkeuttaan ilmoittaessaan rikoksista ja hänen päättäväisyyttään varmistaa, että Sultan on saatettu oikeuden eteen."</w:t>
      </w:r>
    </w:p>
    <w:p>
      <w:r>
        <w:rPr>
          <w:b/>
        </w:rPr>
        <w:t xml:space="preserve">Yhteenveto</w:t>
      </w:r>
    </w:p>
    <w:p>
      <w:r>
        <w:t xml:space="preserve">Kolme vuotta sitten Länsi-Midlandsin lasten hyväksikäyttörinkiin osallistumisesta vankilaan tuomittu mies on tuomittu kuuteen vuoteen erillisen tutkinnan jälkeen.</w:t>
      </w:r>
    </w:p>
    <w:p>
      <w:r>
        <w:rPr>
          <w:b/>
          <w:u w:val="single"/>
        </w:rPr>
        <w:t xml:space="preserve">Asiakirjan numero 29635</w:t>
      </w:r>
    </w:p>
    <w:p>
      <w:r>
        <w:t xml:space="preserve">Crumlin Roadin oikeustalo muutetaan hotelliksi</w:t>
      </w:r>
    </w:p>
    <w:p>
      <w:r>
        <w:t xml:space="preserve">Viime kuussa Lawrence Kenwright Signature Living Groupista ilmoitti suunnitelmistaan kehittää viisi hotellia Belfastiin. Oikeustalon osto on hänen ensimmäinen sopimuksensa kaupungissa, vaikka hän omistaa neljä hotellia Liverpoolissa. Oikeustalo suljettiin vuonna 1998 lähes 150 vuoden yhtäjaksoisen käytön jälkeen. Kenwright sanoi, että hän keskittyisi erityisesti Charles Lanyonin suunnitteleman, vuonna 1850 rakennetun oikeustalon arkkitehtonisen perinnön säilyttämiseen. "Oikeustalo on tällä hetkellä huonokuntoinen, ja keskitymme restauroimaan rakennuksen entiseen loistoonsa tavalla, joka on uskollinen sen arkkitehtoniselle perinnölle ja vastaa Signature Livingin jännittävää tyyliä", hän sanoi. "Näemme itsemme yksinkertaisesti näiden tärkeiden rakennusten vartijoina, ja oikeustalo tulee edelleen kuulumaan Belfastin asukkaille." Courthouse-tapaukset Erilaiset kehityssuunnitelmat eivät päässeet alkuun, ja rakennus on vaurioitunut useissa tulipaloissa. Se on ollut tyhjillään 15 vuotta, ja se on vakavasti huonokuntoinen. Oikeustalo on yksi Pohjois-Irlannin tunnetuimmista suojelluista rakennuksista.</w:t>
      </w:r>
    </w:p>
    <w:p>
      <w:r>
        <w:rPr>
          <w:b/>
        </w:rPr>
        <w:t xml:space="preserve">Yhteenveto</w:t>
      </w:r>
    </w:p>
    <w:p>
      <w:r>
        <w:t xml:space="preserve">Liverpoolilainen rakennuttaja on ostanut Crumlin Roadin oikeustalon Pohjois-Belfastista ja aikoo käyttää 25 miljoonaa puntaa sen muuttamiseen hotelliksi.</w:t>
      </w:r>
    </w:p>
    <w:p>
      <w:r>
        <w:rPr>
          <w:b/>
          <w:u w:val="single"/>
        </w:rPr>
        <w:t xml:space="preserve">Asiakirjan numero 29636</w:t>
      </w:r>
    </w:p>
    <w:p>
      <w:r>
        <w:t xml:space="preserve">Mies kiistää murhan teinin puukotuksen jälkeen Hamsteadissa</w:t>
      </w:r>
    </w:p>
    <w:p>
      <w:r>
        <w:t xml:space="preserve">Jack Barry, 19, löydettiin vakavasti loukkaantuneena West Roadilta, Hamsteadista, 7. maaliskuuta, ja hän kuoli tapahtumapaikalla. West Midlandsin poliisin mukaan ruumiinavauksessa todettiin, että hän kuoli puukoniskun seurauksena. Cameron Cheshire, 18, West Roadilta, Great Barrista, kiisti murhan Birminghamin Crown Courtissa perjantaina. Hän joutuu oikeuteen samassa tuomioistuimessa 8. marraskuuta.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 on tunnustanut syyttömyytensä murhaan sen jälkeen, kun teiniä oli puukotettu kuolettavasti Birminghamissa.</w:t>
      </w:r>
    </w:p>
    <w:p>
      <w:r>
        <w:rPr>
          <w:b/>
          <w:u w:val="single"/>
        </w:rPr>
        <w:t xml:space="preserve">Asiakirjan numero 29637</w:t>
      </w:r>
    </w:p>
    <w:p>
      <w:r>
        <w:t xml:space="preserve">Brasilian dieselin hintoja alennetaan lakon pysäyttämiseksi</w:t>
      </w:r>
    </w:p>
    <w:p>
      <w:r>
        <w:t xml:space="preserve">Ilmoitus tulee lakon kolmannen päivän päätteeksi. Dieselin kallistumisesta suuttuneet kuorma-autonkuljettajat ovat tukkineet teitä ja aiheuttaneet kaaosta useissa Brasilian kaupungeissa. Monet supermarketit eivät ole pystyneet täyttämään hyllyjään, ja joillakin lentokentillä polttoaine on ollut vähissä. Ei ole selvää, suostuvatko ammattiliitot keskeyttämään lakon. Petrobrasin pääjohtaja Pedro Parente sanoi, että dieselin hinnat jäädytetään 15 päiväksi. "Se on poikkeuksellinen toimenpide. Se ei tarkoita, että yhtiö muuttaa hinnoittelupolitiikkaansa", Parente sanoi. "Tämä antaa hallitukselle 15 päivää aikaa keskustella rekkakuskien kanssa", hän lisäsi. Petrobras aikoo jatkaa vähitellen öljyn kansainvälisten hintojen seuraamista, kunhan kriisi on ohi. Polttoaineiden hinnat ovat lähes kaksinkertaistuneet Brasiliassa kahden viime vuoden aikana sen jälkeen, kun presidentti Michel Temer astui virkaan Dilma Rousseffin viraltapanon jälkeen. Lakko on vaikuttanut useimpiin Brasilian osavaltioihin. Keskiviikkona tuomari Brasiliassa antoi poliisille luvan käyttää voimakeinoja kuuden maan päätien raivaamiseksi.</w:t>
      </w:r>
    </w:p>
    <w:p>
      <w:r>
        <w:rPr>
          <w:b/>
        </w:rPr>
        <w:t xml:space="preserve">Yhteenveto</w:t>
      </w:r>
    </w:p>
    <w:p>
      <w:r>
        <w:t xml:space="preserve">Brasilian valtion omistama öljy-yhtiö Petrobras on ilmoittanut alentavansa dieselin hintaa 10 prosenttia, jotta hallituksella olisi aikaa neuvotella lakkoilevien kuorma-autonkuljettajien kanssa.</w:t>
      </w:r>
    </w:p>
    <w:p>
      <w:r>
        <w:rPr>
          <w:b/>
          <w:u w:val="single"/>
        </w:rPr>
        <w:t xml:space="preserve">Asiakirjan numero 29638</w:t>
      </w:r>
    </w:p>
    <w:p>
      <w:r>
        <w:t xml:space="preserve">Mark Bridgerin vankilahyökkäys: Bridger Bridger: Mies ilmestyy oikeuteen</w:t>
      </w:r>
    </w:p>
    <w:p>
      <w:r>
        <w:t xml:space="preserve">Juvinai Ferreiraa syytetään Bridgerin, 47, laittomasta ja ilkivaltaisesta vahingoittamisesta. Bridger murhasi viisivuotiaan Aprilin Machynllethissa Powysissa viime vuonna. Ferreira, 22, saapui Wakefield Magistrates' Court -oikeuteen Länsi-Yorkshiressä videolinkin välityksellä kuulemaan syytteitä, jotka liittyvät väitettyyn 7. heinäkuuta tapahtuneeseen välikohtaukseen. Syytteitä ei esitetty. Hän pysyy vangittuna ja saapuu Leeds Crown Courtiin 11. syyskuuta. Bridger, joka istuu koko elinkautista tuomiota saatuaan toukokuussa tuomion huhtikuun murhasta, vietiin sairaalaan väitetyn pahoinpitelyn jälkeen. April katosi leikkiessään kotinsa lähellä Machynllethissa Powysissa viime lokakuussa, mikä johti Yhdistyneen kuningaskunnan poliisin historian suurimpaan kadonneen henkilön etsintään.</w:t>
      </w:r>
    </w:p>
    <w:p>
      <w:r>
        <w:rPr>
          <w:b/>
        </w:rPr>
        <w:t xml:space="preserve">Yhteenveto</w:t>
      </w:r>
    </w:p>
    <w:p>
      <w:r>
        <w:t xml:space="preserve">Mies on saapunut oikeuteen syytettynä hyökkäyksestä vankilassa April Jonesin murhaajaa Mark Bridgeriä vastaan.</w:t>
      </w:r>
    </w:p>
    <w:p>
      <w:r>
        <w:rPr>
          <w:b/>
          <w:u w:val="single"/>
        </w:rPr>
        <w:t xml:space="preserve">Asiakirjan numero 29639</w:t>
      </w:r>
    </w:p>
    <w:p>
      <w:r>
        <w:t xml:space="preserve">Amber Peat: CPS tarkistaa poliisin todisteet tytön kuolemasta</w:t>
      </w:r>
    </w:p>
    <w:p>
      <w:r>
        <w:t xml:space="preserve">Amber Peat löydettiin pensasaidasta Mansfieldissä, Nottinghamshiressä, 2. kesäkuuta 2015, kolme päivää katoamisen jälkeen. Maaliskuussa julkaistussa vakavien tapausten arvioinnissa todettiin, että vaikka hänen "emotionaalisesta hyvinvoinnistaan" oltiin huolissaan, hänen kuolemaansa ei voitu ennakoida. CPS:n tiedottaja sanoi, että todistusaineistoa "tarkastellaan perusteellisesti". He lisäsivät: "Syytteen nostamista koskeva päätös tehdään aikanaan". Amberin kuolemaa aiemmin tänä vuonna käsitellyt tutkinta kirjasi kertomuksen, ja tuomioistuimen kuulemisen mukaan virastot olivat jättäneet käyttämättä 11 mahdollisuutta, jotka olisivat voineet estää hänen kuolemansa. Kuolemansyyntutkija Laurinda Bower sanoi harkinneensa, pitäisikö päätelmän mukaan tehdä itsemurha, mutta hän ei voinut olla varma, että Amber aikoi kuolla. Seuraa BBC East Midlandsia Facebookissa, Twitterissä tai Instagramissa. Lähetä juttuideoita osoitteeseen eastmidsnews@bbc.co.uk.</w:t>
      </w:r>
    </w:p>
    <w:p>
      <w:r>
        <w:rPr>
          <w:b/>
        </w:rPr>
        <w:t xml:space="preserve">Yhteenveto</w:t>
      </w:r>
    </w:p>
    <w:p>
      <w:r>
        <w:t xml:space="preserve">Hirtettynä löydetyn 13-vuotiaan tytön kuolemaan liittyviä todisteita tarkastellaan uudelleen, on vahvistanut Crown Prosecution Service (CPS).</w:t>
      </w:r>
    </w:p>
    <w:p>
      <w:r>
        <w:rPr>
          <w:b/>
          <w:u w:val="single"/>
        </w:rPr>
        <w:t xml:space="preserve">Asiakirjan numero 29640</w:t>
      </w:r>
    </w:p>
    <w:p>
      <w:r>
        <w:t xml:space="preserve">West Midlandin poliisin puhelun käsittelijä irtisanottiin parisuhdetarjouksen vuoksi</w:t>
      </w:r>
    </w:p>
    <w:p>
      <w:r>
        <w:t xml:space="preserve">West Midlandsin poliisin työntekijä on irtisanottu törkeän virkavirheen vuoksi. Independent Office for Police Conduct (IOPC) totesi, että mies pyysi naista tapaamaan työpaikalla käydyissä keskusteluissa ja pyysi tätä myös lähettämään hänelle kuvia itsestään Facebookissa. West Midlandsin poliisi kieltäytyi kommentoimasta havaintoja. Väärinkäytöskäsittelyn tulos vahvistettiin 14. joulukuuta muutoksenhaun jälkeen. Tutkinta käynnistettiin naisen asianajajan tekemän valituksen jälkeen. "Puhelun käsittelijä rikkoi luottamusta ja kertoi tutkijallemme, että hän tiesi tekonsa olevan väärin", IOPC:n aluejohtaja Derrick Campbell sanoi. "Poliisin henkilökunta, kuten myös poliisit, ovat luottamustehtävissä, ja on olemassa toimintatapoja ja ohjeita, joilla varmistetaan, että he pitävät yllä ammatillisia rajoja itsensä ja niiden kansalaisten välillä, joiden kanssa he ovat tekemisissä tehtäviensä aikana - joista monet ovat haavoittuvassa asemassa." Seuraa BBC West Midlandsia Facebookissa ja Twitterissä ja tilaa paikalliset uutispäivitykset suoraan puhelimeesi.</w:t>
      </w:r>
    </w:p>
    <w:p>
      <w:r>
        <w:rPr>
          <w:b/>
        </w:rPr>
        <w:t xml:space="preserve">Yhteenveto</w:t>
      </w:r>
    </w:p>
    <w:p>
      <w:r>
        <w:t xml:space="preserve">Poliisin puhelun käsittelijä yritti luoda suhteen haavoittuvassa asemassa olevaan naiseen sen jälkeen, kun tämä oli aiemmin soittanut ja pyytänyt apua, kuten tutkimuksessa on käynyt ilmi.</w:t>
      </w:r>
    </w:p>
    <w:p>
      <w:r>
        <w:rPr>
          <w:b/>
          <w:u w:val="single"/>
        </w:rPr>
        <w:t xml:space="preserve">Asiakirjan numero 29641</w:t>
      </w:r>
    </w:p>
    <w:p>
      <w:r>
        <w:t xml:space="preserve">Greggs vähentää 820 työpaikkaa myynnin romahdettua lukkojen takana</w:t>
      </w:r>
    </w:p>
    <w:p>
      <w:r>
        <w:t xml:space="preserve">Toimitusjohtaja Roger Whiteside sanoi, että Newcastlessa sijaitseva ketju ei olisi "kannattava", jos toimiin ei ryhdytä. Hän sanoi lausunnossaan olevansa "surullinen" siitä, että leikkaukset olivat välttämättömiä, mutta "taistelu Covidin kanssa kiihtyi entisestään". Syyskuussa leipomoyritys kertoi käyvänsä neuvotteluja henkilöstön kanssa työajan lyhentämisestä, jotta työpaikkojen menetyksiä voitaisiin minimoida. Whiteside sanoi: "Covidin kauppaolosuhteet ovat pakottaneet meidät tähän toimenpiteeseen, ja olemme kaikki hyvin surullisia siitä, että joudumme eroamaan noin 820 ystävästämme ja kollegastamme, joista monet ovat työskennelleet kanssamme useita vuosia. "Greggsin myynti ei ole kannattava liiketoimintana, vaikka olemme ryhtyneet kaikkiin lieventäviin toimenpiteisiin, eikä itsetyytyväisyydelle voi olla sijaa." "Myynnin pysähtyneellä tasolla Greggs ei voi olla itsetyytyväinen." Seuraa BBC North East &amp; Cumbria -kanavaa Twitterissä, Facebookissa ja Instagramissa. Lähetä juttuideoita osoitteeseen northeastandcumbria@bbc.co.uk.</w:t>
      </w:r>
    </w:p>
    <w:p>
      <w:r>
        <w:rPr>
          <w:b/>
        </w:rPr>
        <w:t xml:space="preserve">Yhteenveto</w:t>
      </w:r>
    </w:p>
    <w:p>
      <w:r>
        <w:t xml:space="preserve">Greggs aikoo vähentää yli 800 työpaikkaa koronaviruspandemiasta johtuvan myynnin laskun vuoksi.</w:t>
      </w:r>
    </w:p>
    <w:p>
      <w:r>
        <w:rPr>
          <w:b/>
          <w:u w:val="single"/>
        </w:rPr>
        <w:t xml:space="preserve">Asiakirjan numero 29642</w:t>
      </w:r>
    </w:p>
    <w:p>
      <w:r>
        <w:t xml:space="preserve">Oldburyn kuolemantapaukset: Pariskunta sai vammoja puukolla ja terävällä esineellä</w:t>
      </w:r>
    </w:p>
    <w:p>
      <w:r>
        <w:t xml:space="preserve">Jasbir Kaur ja hänen miehensä Rupinder Singh Bassan löydettiin kuolleina kotoaan Oldburyssa helmikuussa. Smethwickistä kotoisin oleva Anmol Chana kiistää heidän murhansa. Rouva Kaurin alustava kuolinsyy oli useat puukoniskut, kun taas herra Singh kuoli teräviin vammoihin, Black Countryn kuolinsyyntutkijan toimisto kertoi. 52-vuotiaan rouva Kaurin ja 51-vuotiaan herra Singhin kuolemansyyntutkimukset aloitettiin 24. maaliskuuta, ja niitä lykättiin rikossyytteen nostamista odotettaessa. Chanan, 25, on määrä astua oikeuden eteen Birminghamin kruununoikeudessa maanantaina. Seuraa BBC West Midlandsia Facebookissa ja Twitterissä ja tilaa paikalliset uutispäivitykset suoraan puhelimeesi.</w:t>
      </w:r>
    </w:p>
    <w:p>
      <w:r>
        <w:rPr>
          <w:b/>
        </w:rPr>
        <w:t xml:space="preserve">Yhteenveto</w:t>
      </w:r>
    </w:p>
    <w:p>
      <w:r>
        <w:t xml:space="preserve">Äidin pojan tappamaksi väitetty pariskunta kuoli useisiin puukoniskuihin ja "terävän voiman" aiheuttamiin vammoihin, kuolinsyyntutkija on todennut.</w:t>
      </w:r>
    </w:p>
    <w:p>
      <w:r>
        <w:rPr>
          <w:b/>
          <w:u w:val="single"/>
        </w:rPr>
        <w:t xml:space="preserve">Asiakirjan numero 29643</w:t>
      </w:r>
    </w:p>
    <w:p>
      <w:r>
        <w:t xml:space="preserve">Doris Day julkaisee uuden levyn</w:t>
      </w:r>
    </w:p>
    <w:p>
      <w:r>
        <w:t xml:space="preserve">My Heart, joka ilmestyy 5. syyskuuta, on 87-vuotiaan ensimmäinen julkaisu sitten vuoden 1994 Love Albumin. Kuuntelemattomat äänitteet tuotti Dayn poika Terry Melcher ennen kuolemaansa vuonna 2004. Mukana on cover-versioita Joe Cockerin balladista You Are So Beautiful ja Beach Boysin kappaleesta Disney Girls. "Minun oli pakko laulaa moderneja kappaleita, koska olin jo tehnyt kaikki vanhat", laulaja sanoi lausunnossaan. Levyllä on myös kolme Day-klassikkoa, joista yksi on My Buddy - kappale, jonka hän lauloi vuonna 1951 I'll See You In My Dreams -elokuvassa ja jonka hän omistaa edesmenneelle pojalleen. Daylla oli uransa aikana yli 20 Top 10 -hittiä Britanniassa ja Yhdysvalloissa, muun muassa Que Sera, Sera ja Secret Love. Ensimmäisen hittilevynsä hän teki vuonna 1945 kappaleella Sentimental Journey Les Brown Big Band Orchestran laulajana. Daysta tuli yksi 1950- ja 1960-lukujen suosituimmista näyttelijättäristä, ja hän näytteli 39 elokuvassa Clark Gablen ja Rock Hudsonin rinnalla. Hän myös levytti uransa aikana yli 600 kappaletta ja toimi kahden yhdysvaltalaisen televisiosarjan keulakuvana. Day jätti showbisneksen yli 30 vuotta sitten ja perusti Doris Dayn eläinsäätiön vuonna 1978. Hän sai Golden Globen elämäntyöstään vuonna 1989 ja kunnia Grammyn vuonna 2008.</w:t>
      </w:r>
    </w:p>
    <w:p>
      <w:r>
        <w:rPr>
          <w:b/>
        </w:rPr>
        <w:t xml:space="preserve">Yhteenveto</w:t>
      </w:r>
    </w:p>
    <w:p>
      <w:r>
        <w:t xml:space="preserve">Hollywood-tähti Doris Day julkaisee ensimmäisen studioalbuminsa lähes 20 vuoteen, joka sisältää yhdeksän aiemmin julkaisematonta, vuonna 1985 tehtyä äänitettä.</w:t>
      </w:r>
    </w:p>
    <w:p>
      <w:r>
        <w:rPr>
          <w:b/>
          <w:u w:val="single"/>
        </w:rPr>
        <w:t xml:space="preserve">Asiakirjan numero 29644</w:t>
      </w:r>
    </w:p>
    <w:p>
      <w:r>
        <w:t xml:space="preserve">Gloucestershire puhuu RCN:n kongressissa ammattitaitoa koskevista huolenaiheista.</w:t>
      </w:r>
    </w:p>
    <w:p>
      <w:r>
        <w:t xml:space="preserve">Verna Phillips kertoo Liverpoolissa, että jotkut joutuvat erikoistumaan ilman asianmukaista koulutusta. Hänen mukaansa muut sairaanhoitajat, joilla on erityisosaamista, päätyvät yleisosastoille. Terveydenhuoltoministeriö sanoi "kuuntelevansa potilaita hoitavien henkilöiden näkemyksiä" osana nykyaikaistamissuunnitelmiaan. Phillips sanoi haluavansa, että sairaanhoitajat viettäisivät aikaa eri alueilla, jotta he selviytyisivät mistä tahansa työvuorosta. Sunnuntaina pidettävälle konferenssille esitetyssä esityksessä "kehotetaan Yhdistyneen kuningaskunnan hallituksia vaatimaan sairaanhoitajilta työskentelyä kaikilla kliinisillä erikoisaloilla". "Elinikäinen oppiminen" "Jotkut sairaanhoitajat jäävät ikuisiksi ajoiksi ensimmäiseen harjoittelupaikkaansa koulutuksen jälkeen, ja toiset erikoistuvat liian pian", Phillips sanoi. "Tämän vuoksi he ovat hyvin alttiita työpaikkojen menetyksille ja irtisanomisille nykyisessä poliittisessa ilmapiirissä. "Minusta meidän sairaanhoitajina pitäisi kulkea ajan mukana, vastata haasteeseen ja ottaa vastaan elinikäinen oppiminen, eikä vain huuli pyöreänä, vaan se olisi tehtävä." DoH:n tiedottaja sanoi: "Erikoissairaanhoitajat ovat olennainen osa NHS:n tulevaisuutta. "Haluamme rakentaa sen varaan, mikä toimii hyvin nykyisessä järjestelmässä, ja painottaa koulutusta uudella tavalla Health Education Englandin kautta."</w:t>
      </w:r>
    </w:p>
    <w:p>
      <w:r>
        <w:rPr>
          <w:b/>
        </w:rPr>
        <w:t xml:space="preserve">Yhteenveto</w:t>
      </w:r>
    </w:p>
    <w:p>
      <w:r>
        <w:t xml:space="preserve">Gloucestershiren sairaanhoitaja puhuu Royal College of Nursingin vuosikokouksessa huolistaan erikoissairaanhoitajien roolista.</w:t>
      </w:r>
    </w:p>
    <w:p>
      <w:r>
        <w:rPr>
          <w:b/>
          <w:u w:val="single"/>
        </w:rPr>
        <w:t xml:space="preserve">Asiakirjan numero 29645</w:t>
      </w:r>
    </w:p>
    <w:p>
      <w:r>
        <w:t xml:space="preserve">Oxford rakentaa satoja asuntoja lisää</w:t>
      </w:r>
    </w:p>
    <w:p>
      <w:r>
        <w:t xml:space="preserve">Viranomainen on allekirjoittanut rakennuttajien kanssa sopimuksen 354 kohtuuhintaisen asunnon rahoittamisesta uudella suunnitellulla asuinalueella Bartonin alueella kaupungin itäosassa. Uudisrakennukseen tulee 885 asuntoa, ruokakauppa, peruskoulu ja yhteisöllisiä palveluja, kuten puisto. Rakentaminen alkaa myöhemmin tänä vuonna, ja ensimmäiset asunnot siirtyvät kaupungille vuoden 2016 lopulla. Kodit rakentaa Barton Oxford, joka on Oxfordin kaupunginvaltuuston ja Grosvenor Developmentsin yhteisyritys. Valtuuston asuntolautakuntaan kuuluva valtuutettu Scott Seamons sanoi, että viranomainen suunnittelee yli 950 uutta asuntoa seuraavan vuosikymmenen aikana. "Tämä sopimus on tärkeä askel näiden suunnitelmien toteuttamisessa, sillä se vie meitä lähemmäksi lippulaiva Bartonin kehityshankkeen käynnistämistä", hän sanoi.</w:t>
      </w:r>
    </w:p>
    <w:p>
      <w:r>
        <w:rPr>
          <w:b/>
        </w:rPr>
        <w:t xml:space="preserve">Yhteenveto</w:t>
      </w:r>
    </w:p>
    <w:p>
      <w:r>
        <w:t xml:space="preserve">Oxfordin kaupunginvaltuusto aikoo lisätä 354 uutta asuntoa sosiaaliseen asuntorekisteriinsä 47,9 miljoonan punnan kustannuksella.</w:t>
      </w:r>
    </w:p>
    <w:p>
      <w:r>
        <w:rPr>
          <w:b/>
          <w:u w:val="single"/>
        </w:rPr>
        <w:t xml:space="preserve">Asiakirjan numero 29646</w:t>
      </w:r>
    </w:p>
    <w:p>
      <w:r>
        <w:t xml:space="preserve">Powysin kunnallisten asuntojen vuokrat nousevat vähintään 4,5 prosenttia.</w:t>
      </w:r>
    </w:p>
    <w:p>
      <w:r>
        <w:t xml:space="preserve">Se suositteli myös kunnallisveron korottamista 5 prosentilla - tästä äänestetään täysistunnossa 22. helmikuuta. Vuokrankorotukset ovat Walesin hallituksen suuntaviivojen mukaisia, joiden mukaan vuokria voidaan korottaa enintään inflaation verran - tällä hetkellä 3 prosenttia - lisättynä 1,5 prosentilla ja 2 punnalla viikossa. Kokouksessa kabinetille kerrottiin, että valtuustolla on edessään "yksi sen historian haastavimmista ajanjaksoista". Vuokramuutokset vaikuttavat myös autotallien vuokriin ja kaikkiin kiinteistöihin ja vuokrasuhteisiin liittyviin palvelumaksuihin. Helmikuussa 2017 sovittu uusi vuokranmäärityspolitiikka tarkoittaa, että joissakin suuremmissa kiinteistöissä korotus on suurempi kuin 4,5 prosenttia. Noin 2 232 kiinteistön vuokra nousee suurimmalla sallitulla määrällä, joka on 6,4 prosenttia.</w:t>
      </w:r>
    </w:p>
    <w:p>
      <w:r>
        <w:rPr>
          <w:b/>
        </w:rPr>
        <w:t xml:space="preserve">Yhteenveto</w:t>
      </w:r>
    </w:p>
    <w:p>
      <w:r>
        <w:t xml:space="preserve">Powysin kunnallisten asuntojen vuokrat nousevat vähintään 4,5 prosenttia huhtikuusta alkaen, kuten paikallishallinnon kabinetti on päättänyt.</w:t>
      </w:r>
    </w:p>
    <w:p>
      <w:r>
        <w:rPr>
          <w:b/>
          <w:u w:val="single"/>
        </w:rPr>
        <w:t xml:space="preserve">Asiakirjan numero 29647</w:t>
      </w:r>
    </w:p>
    <w:p>
      <w:r>
        <w:t xml:space="preserve">Severn Valley Railwayn osakkeet myyntiin</w:t>
      </w:r>
    </w:p>
    <w:p>
      <w:r>
        <w:t xml:space="preserve">Toimitusjohtaja Nick Ralls sanoi, että osakkeenomistajat saavat alennuksia ja sananvaltaa nähtävyyden johtamisessa. 16 mailin pituinen perintölinja kulkee Severn-jokea pitkin Kidderminsteristä Bridgnorthiin, ja se houkuttelee vuosittain noin 200 000 kävijää. Liikkeen toivotaan tuovan 3 miljoonaa puntaa esimerkiksi uuden perintö- ja insinöörikoulutuslaitoksen rakentamiseen. Severn Valley Railwayn tavoitteena on myös kunnostaa rautatieinfrastruktuuria ja palauttaa Bridgnorthin asema "viktoriaaniseen loistoonsa". Osakkeet maksavat 1 punnan kappale, ja vähimmäissijoitus on 100 puntaa. Herra Ralls sanoi: "Se ei ole ainoa, joka voi saada osakkeita: "150 vuotta vanhan rautatien käyttö on vaativaa. "Olemme sitoutuneet varmistamaan, että infrastruktuuria ylläpidetään asianmukaisesti, että liikkuva kalusto on korkeatasoista ja että kävijät saavat odottamansa palvelut." "Olemme sitoutuneet varmistamaan, että infrastruktuuri on kunnossa, että liikkuva kalusto on korkeatasoista ja että kävijät saavat odottamansa palvelut."</w:t>
      </w:r>
    </w:p>
    <w:p>
      <w:r>
        <w:rPr>
          <w:b/>
        </w:rPr>
        <w:t xml:space="preserve">Yhteenveto</w:t>
      </w:r>
    </w:p>
    <w:p>
      <w:r>
        <w:t xml:space="preserve">Severn Valley Railwayn osakkeet ovat tulleet myyntiin, jotta 150 vuotta vanhaan rataan saataisiin investointeja.</w:t>
      </w:r>
    </w:p>
    <w:p>
      <w:r>
        <w:rPr>
          <w:b/>
          <w:u w:val="single"/>
        </w:rPr>
        <w:t xml:space="preserve">Asiakirjan numero 29648</w:t>
      </w:r>
    </w:p>
    <w:p>
      <w:r>
        <w:t xml:space="preserve">Burman protestijohtaja vapautettu takuita vastaan ennen "luostareita koskevaa oikeudenkäyntiä".</w:t>
      </w:r>
    </w:p>
    <w:p>
      <w:r>
        <w:t xml:space="preserve">Shin Gambira, joka nyt tunnetaan nimellä Nyi Nyi Lwin riisuutumisensa jälkeen, vapautettiin armahduksen myötä tammikuussa, mutta sanoo, että hänet on pidätetty uudelleen useita kertoja sen jälkeen. Häntä syytetään nyt luostareihin murtautumisesta. Ihmisoikeusryhmät ovat ilmaisseet huolensa siitä, että jotkut aktivistit lähetetään takaisin vankilaan. Sotilashallinnon päätyttyä vuonna 2011 satoja toisinajattelijoita on vapautettu. Mutta arviolta ainakin 300 on edelleen vankilassa. Hänet tuomittiin aiemmin 68 vuodeksi vankeuteen roolistaan munkkien johtamissa mielenosoituksissa vuonna 2007, mutta hän oli yksi sadoista, jotka vapautettiin hallituksen armahduksen nojalla tammikuussa. Nyi Nyi Lwin kertoi BBC Burmalle, että hänen viimeisimmän pidätyksensä tarkoituksena oli oikeastaan estää häntä osallistumasta mielenosoituksiin, jotka koskivat poliisin väkivaltaista tukahduttamista mielenosoituksissa, jotka kohdistettiin kuparikaivoksen laajentamista vastaan Pohjois-Burmassa. Monywan kuparikaivos on kiinalaisen yhtiön ja Burman armeijan yhteisyritys. "Hallitus pelkää, että [minä] johdan munkkien mielenosoitusta. Itse asiassa on monia munkkeja, jotka voivat johtaa mielenosoitusta", hän sanoi BBC Burmalle. "Minut vapautettiin eilen [maanantaina] 4 700 dollarin takuita vastaan. Emme ole vielä saaneet selkeää kuvaa tapauksestani", hän kertoi myös Agence France-Presse -uutistoimistolle tiistaina. "Luulen, että minut vapautettiin totuuden ja oikeudenmukaisuuden puolesta taistelevien paikallisten ja kansainvälisten demokraattisten voimien kehotusten vuoksi", hän lisäsi.</w:t>
      </w:r>
    </w:p>
    <w:p>
      <w:r>
        <w:rPr>
          <w:b/>
        </w:rPr>
        <w:t xml:space="preserve">Yhteenveto</w:t>
      </w:r>
    </w:p>
    <w:p>
      <w:r>
        <w:t xml:space="preserve">Yksi Burman tunnetuimmista entisistä munkeista, joka on vapautettu takuita vastaan ja jota syytetään maanpetoksesta, sanoo viranomaisten pelkäävän, että hän johtaa uusia mielenosoituksia.</w:t>
      </w:r>
    </w:p>
    <w:p>
      <w:r>
        <w:rPr>
          <w:b/>
          <w:u w:val="single"/>
        </w:rPr>
        <w:t xml:space="preserve">Asiakirjan numero 29649</w:t>
      </w:r>
    </w:p>
    <w:p>
      <w:r>
        <w:t xml:space="preserve">John Bolton: Bolton: Trumpin hallinto haastaa oikeuteen kirjan estämiseksi</w:t>
      </w:r>
    </w:p>
    <w:p>
      <w:r>
        <w:t xml:space="preserve">Kantelun mukaan kirja sisältää "salaista tietoa". Tämä tapahtui päivä sen jälkeen, kun presidentti Donald Trump oli sanonut, että Bolton voi joutua "rikosoikeudellisiin ongelmiin" julkaisun vuoksi. Kirjan, jonka nimi on The Room Where It Happened, on määrä ilmestyä 23. kesäkuuta. "Pidän jokaista keskustelua kanssani presidenttinä erittäin salaisena", Trump sanoi toimittajille maanantaina. "Se tarkoittaisi siis sitä, että jos hän kirjoittaa kirjan ja jos kirja pääsee julkisuuteen, hän on rikkonut lakia ja uskoisin, että hänellä olisi rikosoikeudellisia ongelmia." Voittoa tavoittelematon American Civil Liberties Union -järjestö kuitenkin sanoi, että "kaikki Trumpin hallinnon yritykset estää John Boltonin kirjan julkaiseminen ovat tuomittuja epäonnistumaan". Boltonin asianajaja Charles Cooper sanoi, että he tutustuvat kanteeseen ja "vastaavat aikanaan". Tammikuussa Valkoinen talo sanoi kirjan sisältävän, että se on poistettava, vaikka Bolton torjui tämän. Käsikirjoitukseen tiettävästi sisältyvät väitteet - muun muassa se, että Trump pidättäytyi sotilaallisesta avusta painostaakseen Ukrainan presidenttiä Volodymyr Zelenskyä aloittamaan korruptiotutkimuksen demokraattien presidenttiehdokkaasta Joe Bidenista ja hänen pojastaan Hunterista - muodostivat kuitenkin keskeisen osan presidentin viraltapano-oikeudenkäynnistä aiemmin tänä vuonna. Presidentti kiisti kertomukset, ja Trump vapautettiin syytteistä republikaanien hallitsemassa senaatissa käydyn kahden viikon oikeudenkäynnin jälkeen, jossa ei ollut todistajia. Bolton liittyi Valkoiseen taloon huhtikuussa 2018 ja lähti seuraavan vuoden syyskuussa kertoen päättäneensä lopettaa kansallisen turvallisuuden neuvonantajan tehtävät. Presidentti Trump sanoi kuitenkin erottaneensa Boltonin, koska oli "vahvasti" eri mieltä hänen kanssaan.</w:t>
      </w:r>
    </w:p>
    <w:p>
      <w:r>
        <w:rPr>
          <w:b/>
        </w:rPr>
        <w:t xml:space="preserve">Yhteenveto</w:t>
      </w:r>
    </w:p>
    <w:p>
      <w:r>
        <w:t xml:space="preserve">Yhdysvaltain oikeusministeriö on nostanut kanteen estääkseen entistä kansallista turvallisuusneuvonantajaa John Boltonia julkaisemasta uutta kirjaa ajastaan Valkoisessa talossa.</w:t>
      </w:r>
    </w:p>
    <w:p>
      <w:r>
        <w:rPr>
          <w:b/>
          <w:u w:val="single"/>
        </w:rPr>
        <w:t xml:space="preserve">Asiakirjan numero 29650</w:t>
      </w:r>
    </w:p>
    <w:p>
      <w:r>
        <w:t xml:space="preserve">Weardale Railwayn veturi nimettiin Mason-Dixonin luojan mukaan.</w:t>
      </w:r>
    </w:p>
    <w:p>
      <w:r>
        <w:t xml:space="preserve">Jeremiah Dixon syntyi Cockfieldissä vuonna 1733. Hänestä tuli maanmittari ja tähtitieteilijä, ja hän auttoi määrittämään Amerikan Mason-Dixonin linjan. Yksi Weardale Railwayn hiiltä kuljettavista vetureista on nyt nimetty hänen mukaansa. Nimikyltti paljastettiin Stanhopen asemalla järjestetyssä seremoniassa. Durhamin kreivikunnanvaltuuston puheenjohtaja Pauline Charlton sanoi: "On erittäin sopivaa, että tätä suurta miestä muistetaan edelleen hänen kotikunnassaan, ja mikä olisikaan sopivampaa kuin junan nimeäminen hänen mukaansa. "Olen varma, että hän olisi ollut otettu tietäessään, miten korkealle hän on edelleen arvostettu, vaikka hänen syntymästään on kulunut jo lähes 300 vuotta." Hän sanoi, että hänellä on ollut suuri kunnia. Vuonna 1763 Thomas Penn ja lordi Baltimore pyysivät Jeremiah Dixonia ja hänen tähtitieteilijäkollegaansa Charles Masonia kartoittamaan tarkan rajan amerikkalaisten alueidensa välille. Tuloksena syntynyt Mason-Dixon-linja tuli merkitsemään pohjoisen ja etelän välistä rajaa, joka erotti vapaan Pennsylvanian osavaltion orjia omistavasta Marylandista.</w:t>
      </w:r>
    </w:p>
    <w:p>
      <w:r>
        <w:rPr>
          <w:b/>
        </w:rPr>
        <w:t xml:space="preserve">Yhteenveto</w:t>
      </w:r>
    </w:p>
    <w:p>
      <w:r>
        <w:t xml:space="preserve">Perinneradan tavarajuna on nimetty Durhamin kreivikunnassa syntyneen, maailman tunnetuimpiin kuuluvan rajan luojan mukaan.</w:t>
      </w:r>
    </w:p>
    <w:p>
      <w:r>
        <w:rPr>
          <w:b/>
          <w:u w:val="single"/>
        </w:rPr>
        <w:t xml:space="preserve">Asiakirjan numero 29651</w:t>
      </w:r>
    </w:p>
    <w:p>
      <w:r>
        <w:t xml:space="preserve">Pohjois-Korean Ryugyongin "tuomiohotelli" kuvat julkaistu</w:t>
      </w:r>
    </w:p>
    <w:p>
      <w:r>
        <w:t xml:space="preserve">Pohjois-Korea aloitti Ryugyong-hotellin rakentamisen vuonna 1987, mutta rakentaminen keskeytyi 16 vuodeksi, kun varat loppuivat. Vaikka työt aloitettiin uudelleen vuonna 2008, hotellista on tullut monille Pohjois-Korean epäonnistuneiden tavoitteiden symboli. Kuvat ottaneen matkanjärjestäjän mukaan hotelli on tarkoitus avata kahden tai kolmen vuoden kuluttua. Vain harvat ihmiset ovat päässeet sisään pahamaineiseen hotelliin, jota on kutsuttu myös "Tuomion hotelliksi" tai "Aavehotelliksi". Ryugyongin tarkoituksena oli suunnitteluvaiheessa välittää maailmalle vaikutelma Pohjois-Korean kasvavasta vauraudesta. Mutta muut taloudelliset prioriteetit johtivat siihen, että hotelli oli jätettävä sivuun, ja se pysyi koskemattomana, kunnes viisi vuotta sitten otettiin käyttöön koko kaupungin kattava "kaunistamisohjelma". Tuolloin ulkoisten rakennustöiden arvioitiin kestävän vuoden 2010 loppuun asti, ja sisäpuolen työt saataisiin valmiiksi aikaisintaan vuonna 2012. Pohjois-Korean matkoihin erikoistuneen pekingiläisen Koryo Tours -yrityksen ottamassa kuvassa sisätiloista näkyy kuitenkin laaja betoninen aula, jossa on esteet jokaisen kerroksen reunoilla.</w:t>
      </w:r>
    </w:p>
    <w:p>
      <w:r>
        <w:rPr>
          <w:b/>
        </w:rPr>
        <w:t xml:space="preserve">Yhteenveto</w:t>
      </w:r>
    </w:p>
    <w:p>
      <w:r>
        <w:t xml:space="preserve">Pjongjangiin 25 vuotta rakenteilla olleen 105-kerroksisen pyramidinmuotoisen hotellin sisätiloista on ilmestynyt kuvia.</w:t>
      </w:r>
    </w:p>
    <w:p>
      <w:r>
        <w:rPr>
          <w:b/>
          <w:u w:val="single"/>
        </w:rPr>
        <w:t xml:space="preserve">Asiakirjan numero 29652</w:t>
      </w:r>
    </w:p>
    <w:p>
      <w:r>
        <w:t xml:space="preserve">Nicanor Parra sai Cervantes-palkinnon</w:t>
      </w:r>
    </w:p>
    <w:p>
      <w:r>
        <w:t xml:space="preserve">Arvostettuun palkintoon liittyy 125 000 euron (107 000 punnan) rahapalkinto. Palkinto, jonka Espanjan kulttuuriministeri Angeles Gonzalez-Sinde julkisti Madridissa, on kunnianosoitus kirjailijan kokoelmalle. Nyt 97-vuotiasta Parraa pidetään yhtenä espanjankielisen kirjallisuuden merkittävimmistä runoilijoista. Hänen "anti-runoutensa", jossa sekoittuu puhekieli ja vanhanaikainen säe, on vaikuttanut Latinalaisessa Amerikassa. Hän julkaisi ensimmäisen runokokoelmansa vuonna 1937 ja voitti Chilen kansallisen kirjallisuuspalkinnon vuosina 1969 ja 1981. Cervantes-palkinto jaetaan 23. huhtikuuta, Don Quijoten kirjailijan vuonna 1616 tapahtuneen kuoleman vuosipäivänä. Viime vuonna kirjallisuuspalkinnon voitti espanjalainen kirjailija Ana Maria Matute. Kirjailija on vasta kolmas nainen, joka on voittanut palkinnon sen jälkeen, kun se perustettiin vuonna 1975. Palkinto myönnetään vuorotellen espanjalaisille ja latinalaisamerikkalaisille kirjailijoille, ja muita aiempia voittajia ovat olleet muun muassa perulainen Mario Varga Llosa ja espanjalainen Camilo Jose Cela.</w:t>
      </w:r>
    </w:p>
    <w:p>
      <w:r>
        <w:rPr>
          <w:b/>
        </w:rPr>
        <w:t xml:space="preserve">Yhteenveto</w:t>
      </w:r>
    </w:p>
    <w:p>
      <w:r>
        <w:t xml:space="preserve">Chileläinen runoilija Nicanor Parra on voittanut Cervantes-palkinnon, joka on espanjankielisen maailman korkein kirjallisuuspalkinto.</w:t>
      </w:r>
    </w:p>
    <w:p>
      <w:r>
        <w:rPr>
          <w:b/>
          <w:u w:val="single"/>
        </w:rPr>
        <w:t xml:space="preserve">Asiakirjan numero 29653</w:t>
      </w:r>
    </w:p>
    <w:p>
      <w:r>
        <w:t xml:space="preserve">Miehet joutuvat vankilaan "turhan" Hemswellin nopeusvalvontakameran tulipalon vuoksi</w:t>
      </w:r>
    </w:p>
    <w:p>
      <w:r>
        <w:t xml:space="preserve">Anthony Luty, 28, kotoisin Barnboroughista, Doncasterista, jäi lokakuussa 2011 kiinni siitä, että hän ajoi kuorma-autollaan A631-tiellä Hemswell Cliffin kohdalla 49 kilometriä tunnissa. Sen jälkeen Luty pyysi 23-vuotiasta Ashley Rowlandia, joka on kotoisin Mexboroughista Doncasterin läheltä, palaamaan seuraavana päivänä ja sytyttämään kameran tuleen. Molemmat miehet myönsivät tuhopolton, ja heidät vapautettiin takuita vastaan myöhemmin annettavaan tuomioon. Tuomari Sean Morris kertoi Lincoln Crown Courtissa, että vankeusrangaistus oli "väistämätön". Oikeus kuuli myös, että poliisi oli poistanut filmin ennen tulipaloa - "mikä teki palosta turhan".</w:t>
      </w:r>
    </w:p>
    <w:p>
      <w:r>
        <w:rPr>
          <w:b/>
        </w:rPr>
        <w:t xml:space="preserve">Yhteenveto</w:t>
      </w:r>
    </w:p>
    <w:p>
      <w:r>
        <w:t xml:space="preserve">Kaksi miestä joutuu vankilaan sytytettyään Lincolnshiressä nopeusvalvontakameran tuleen välttääkseen syytteen nostamisen.</w:t>
      </w:r>
    </w:p>
    <w:p>
      <w:r>
        <w:rPr>
          <w:b/>
          <w:u w:val="single"/>
        </w:rPr>
        <w:t xml:space="preserve">Asiakirjan numero 29654</w:t>
      </w:r>
    </w:p>
    <w:p>
      <w:r>
        <w:t xml:space="preserve">Brexit-kuorma-autojen pitoalueet Portsmouthin satamassa vähentävät jonoja.</w:t>
      </w:r>
    </w:p>
    <w:p>
      <w:r>
        <w:t xml:space="preserve">Kanaalin ylittävien kuorma-autojen tulliasiakirjat muuttuvat 1. tammikuuta. Hampshiren ja Isle of Wightin paikallinen selviytymisfoorumi on ottanut uudelleen käyttöön suunnitelmat sataman ulkopuolella sijaitsevista "triage-alueista". Satamaan saapuvat kuorma-autot, joilla ei ole asianmukaisia asiakirjoja, käännytetään pois. On pelätty, että ilman kitkatonta kauppaa ja EU:hun pääsyä odottavien kuorma-autojen paperitarkastukset kestävät pidempään, ja yli 13 odottavaa kuorma-autoa ruuhkauttaisi ja tukkisi moottoritien sataman ulkopuolella. Tipneriin Portsmouthin laitamille perustetaan niin sanottuja triage-alueita 40 kuorma-autolle ja A31-tielle Alresfordin ja Winchesterin välille 235 kuorma-autolle. Foorumin puheenjohtaja ja Hampshiren palopäällikkö Neil Oden sanoi: "Rajalla tehtäviin tarkastuksiin tehtävät muutokset aiheuttaisivat hyvin nopeasti liikennejonon M275-tiellä ja sen ympäristössä. "Kun tämä operaatio on käytössä, olemme varmoja, että vaikutukset vähenevät. "Vaikutuksia on edelleen jonkin verran, mutta satamaan menevien jonojen todennäköisyys on pienempi." Hallitus on myöntänyt 2,5 miljoonaa puntaa paikalliselle häiriönsietofoorumille sekä 150 000 puntaa Hampshiren kreivikunnanvaltuustolle sekä Portsmouthin ja Southamptonin kaupunginvaltuustoille osana rahoituspakettia alueille, joilla voi esiintyä häiriöitä.</w:t>
      </w:r>
    </w:p>
    <w:p>
      <w:r>
        <w:rPr>
          <w:b/>
        </w:rPr>
        <w:t xml:space="preserve">Yhteenveto</w:t>
      </w:r>
    </w:p>
    <w:p>
      <w:r>
        <w:t xml:space="preserve">Kuorma-autojen odotusalueiden pitäisi vähentää jonojen todennäköisyyttä Portsmouthin satamassa Brexitin siirtymäkauden jälkeen, totesi ryhmä, joka on perustettu käsittelemään muutoksia rajalla.</w:t>
      </w:r>
    </w:p>
    <w:p>
      <w:r>
        <w:rPr>
          <w:b/>
          <w:u w:val="single"/>
        </w:rPr>
        <w:t xml:space="preserve">Asiakirjan numero 29655</w:t>
      </w:r>
    </w:p>
    <w:p>
      <w:r>
        <w:t xml:space="preserve">TalkTalk-hakkeri Daniel Kelleyn kiristyssyytteestä luovuttiin</w:t>
      </w:r>
    </w:p>
    <w:p>
      <w:r>
        <w:t xml:space="preserve">Carmarthenshiren Llanellista kotoisin oleva Daniel Kelley, 21, tunnusti vuonna 2016 syyllisyytensä 11 syytteeseen, joihin sisältyi osallistuminen hyökkäykseen, jossa varastettiin yli 150 000 asiakkaan henkilötiedot. Hänen oli määrä joutua oikeuteen Old Bailey -oikeudenkäynnissä "perusteettoman vaatimuksen esittämisestä bitcoinien määrästä". Kruunun syyttäjälaitos on kuitenkin luopunut kiristyssyytteestä. Oikeus kuuli, että Kelley oli kärsinyt masennuksesta, ja syyttäjä Peter Ratliff sanoi, ettei oikeudenkäynnin aloittaminen ollut yleisen edun mukaista. Kelleyn oli määrä saada tuomio kiristysoikeudenkäynnin päätyttyä, ja nyt se annetaan 25. helmikuuta. TalkTalkista varastettiin lokakuussa 2015 lähes 157 000 asiakkaan henkilötietoja. Sähköpostiosoitteita ja pankkitietoja vietiin sen jälkeen, kun yrityksen verkkosivustolle oli murtauduttu. Yritys kertoi myöhemmin, että tapaus oli maksanut sille 42 miljoonaa puntaa. Kelleyn hakkerointirikokset koskivat myös puolta tusinaa muuta organisaatiota, muun muassa walesilaista jatkokoulutuslaitosta Coleg Sir Garia, jossa hän oli opiskelija.</w:t>
      </w:r>
    </w:p>
    <w:p>
      <w:r>
        <w:rPr>
          <w:b/>
        </w:rPr>
        <w:t xml:space="preserve">Yhteenveto</w:t>
      </w:r>
    </w:p>
    <w:p>
      <w:r>
        <w:t xml:space="preserve">TalkTalk-yrityksen suureen hakkerointihyökkäykseen osallistuneen miehen syytteestä kiristyksestä on luovuttu.</w:t>
      </w:r>
    </w:p>
    <w:p>
      <w:r>
        <w:rPr>
          <w:b/>
          <w:u w:val="single"/>
        </w:rPr>
        <w:t xml:space="preserve">Asiakirjan numero 29656</w:t>
      </w:r>
    </w:p>
    <w:p>
      <w:r>
        <w:t xml:space="preserve">'Hämähäkkimies' Alain Robert vaa'ankielellä Burj Khalifan Dubaihin</w:t>
      </w:r>
    </w:p>
    <w:p>
      <w:r>
        <w:t xml:space="preserve">Häneltä kesti kuusi tuntia nousta Arabiemiraateissa sijaitsevaan 828 metrin torniin, mukaan lukien ylimpien kerrosten yläpuolella oleva kapeneva torni. Suuri väkijoukko seurasi maasta käsin, kun hän liikkui julkisivua pitkin, ja pimeän laskeuduttua valonheittimet erottivat hänet. Poikkeuksellisesti hän käytti köyttä ja valjaita turvallisuusvaatimusten noudattamiseksi. "Tiedän, että joskus voi olla joitakin erityisvaatimuksia", hän sanoi uutistoimisto Reutersille ennen kiipeämistä. "Ymmärrän kyllä. Tiedättehän, tämä on niin ikoninen rakennus, joten ymmärrän, että vaikka he huolehtivat niin paljon minun arvokkaasta hengestäni, he huolehtivat myös paljon tuosta arvokkaasta Burj Khalifasta." Voitonriemuinen aalto Kiinnitettynä turvavaljaisiin, jotka oli kiinnitetty yli 100 kerroksen korkeuteen, hän aloitti kiipeämisen hopeanhohtoiseen, lasipäällysteiseen torniin hieman kello 18.00 jälkeen (14.00 GMT) maanantaina. Hän liikkui metodisesti ja nopeasti metallijulkisivua pitkin ja nousi ylös keskipylvästä välttäen suurelta osin putkirivit, jotka olisivat voineet hidastaa hänen kiipeämistään. Huipulle päästyään hän vilkutti voitokkaasti. Verkkosivujensa mukaan Robert, 48, on kiivennyt yli 70 pilvenpiirtäjään, muun muassa New Yorkin Empire State Buildingiin ja Chicagon Willis Toweriin Yhdysvalloissa sekä Petronas Towersiin Kuala Lumpurissa. Vuonna 2004 hän kiipesi Taiwanin Taipei 101:een, joka oli tuolloin maailman korkein rakennus.</w:t>
      </w:r>
    </w:p>
    <w:p>
      <w:r>
        <w:rPr>
          <w:b/>
        </w:rPr>
        <w:t xml:space="preserve">Yhteenveto</w:t>
      </w:r>
    </w:p>
    <w:p>
      <w:r>
        <w:t xml:space="preserve">Hämähäkkimieheksi kutsuttu ranskalainen kaupunkikiipeilijä Alain Robert on kiivennyt maailman korkeimpaan rakennukseen, Dubaissa sijaitsevaan Burj Khalifaan.</w:t>
      </w:r>
    </w:p>
    <w:p>
      <w:r>
        <w:rPr>
          <w:b/>
          <w:u w:val="single"/>
        </w:rPr>
        <w:t xml:space="preserve">Asiakirjan numero 29657</w:t>
      </w:r>
    </w:p>
    <w:p>
      <w:r>
        <w:t xml:space="preserve">Ashingtonin nainen kuolee sepsikseen tuntemattoman vauvan keskenmenon jälkeen</w:t>
      </w:r>
    </w:p>
    <w:p>
      <w:r>
        <w:t xml:space="preserve">Leeann Troughton, 44, joutui joulukuussa sairaalaan vatsakipujen vuoksi, joiden arveltiin liittyvän laktoosi-intoleranssiin, kertoi hänen ystävänsä Joanne Cole. "Kupliva ja huolehtiva" rouva Troughton, joka oli ollut miehensä Richien kanssa yhdessä noin 10 vuotta, kuoli 22. tammikuuta. Joanne Cole on käynnistänyt verkossa varainkeräyksen, jonka tarkoituksena on kustantaa rouva Troughtonin ja hänen vauvansa Sarahin hautajaiset. Cole, joka oli ollut rouva Troughtonin ystävä yli 25 vuotta, sanoi: "Hän oli vain kupliva ja hyvin huolehtivainen. "Hänen menettämisensä on aivan hirvittävää." Rouva Troughton, joka varttui Newcastlessa, mutta oli muuttanut Ashingtoniin, Northumberlandiin, oli toiminut sijaishuoltajana monta vuotta ja "todella käänsi lasten elämää", rouva Cole sanoi. Neljä päivää sitten perustettu Go Fund Me -rahoituskampanja on tähän mennessä kerännyt yli 4250 puntaa 4500 punnan tavoitteesta. Seuraa BBC North East &amp; Cumbrian toimintaa Twitterissä, Facebookissa ja Instagramissa. Lähetä juttuideoita osoitteeseen northeastandcumbria@bbc.co.uk. Aiheeseen liittyvät Internet-linkit NHS Sepsiksen oireet</w:t>
      </w:r>
    </w:p>
    <w:p>
      <w:r>
        <w:rPr>
          <w:b/>
        </w:rPr>
        <w:t xml:space="preserve">Yhteenveto</w:t>
      </w:r>
    </w:p>
    <w:p>
      <w:r>
        <w:t xml:space="preserve">Sijaishuoltaja, joka ei tiennyt olevansa 25 raskausviikolla, kuoli sairastuttuaan keskenmenon aiheuttamaan sepsikseen.</w:t>
      </w:r>
    </w:p>
    <w:p>
      <w:r>
        <w:rPr>
          <w:b/>
          <w:u w:val="single"/>
        </w:rPr>
        <w:t xml:space="preserve">Asiakirjan numero 29658</w:t>
      </w:r>
    </w:p>
    <w:p>
      <w:r>
        <w:t xml:space="preserve">Sir Elton John -dokumentti avaa Tribecan festivaalin</w:t>
      </w:r>
    </w:p>
    <w:p>
      <w:r>
        <w:t xml:space="preserve">Cameron Crowen elokuvassa The Union seurataan Sir Eltonin ja hänen musiikkisankarinsa, yhdysvaltalaisen lauluntekijän Leon Russellin yhteistä albumia. Lower Manhattanilla järjestettävä ulkoilmatapahtuma käynnistää tapahtuman 20. huhtikuuta. Muut 1. toukokuuta asti kestävällä kymmenennellä vuosittaisella festivaalilla esitettävät elokuvat julkistetaan lähiviikkoina. "Eltonin, jonka musiikki ylittää sukupolvien rajat, esiintyminen on poikkeuksellinen lahja", sanoi Jane Rosenthal, joka perusti festivaalin vuonna 2002 yhdessä hyväntekeväisyysmiehensä Craig Hatkoffin ja näyttelijä Robert De Niron kanssa. Sir Elton, 63, ja Russell, 68, soittivat yhdessä 1970-luvun alussa ja sävelsivät kappaleita The Union -yhtyeelle Bernie Taupinin kanssa, joka oli Eltonin pitkäaikainen säveltäjä. Sir Eltonin mukaan hän ja Taupin olivat "pakkomielteisiä" Leonin musiikista, kun he menivät ensimmäistä kertaa Yhdysvaltoihin vuonna 1970, ja pitivät häntä "jonkinlaisena musiikillisena jumalana". Viime vuonna Tribecan elokuvajuhlat avasi animaatioelokuvan jatko-osa Shrek Forever After.</w:t>
      </w:r>
    </w:p>
    <w:p>
      <w:r>
        <w:rPr>
          <w:b/>
        </w:rPr>
        <w:t xml:space="preserve">Yhteenveto</w:t>
      </w:r>
    </w:p>
    <w:p>
      <w:r>
        <w:t xml:space="preserve">Sir Elton Johnista kertovan dokumenttielokuvan esitys avaa tämän vuoden Tribecan elokuvajuhlat, ja sen jälkeen laulaja esiintyy livenä.</w:t>
      </w:r>
    </w:p>
    <w:p>
      <w:r>
        <w:rPr>
          <w:b/>
          <w:u w:val="single"/>
        </w:rPr>
        <w:t xml:space="preserve">Asiakirjan numero 29659</w:t>
      </w:r>
    </w:p>
    <w:p>
      <w:r>
        <w:t xml:space="preserve">Banksyn uskotaan olevan Cheltenhamin taideteoksen takana</w:t>
      </w:r>
    </w:p>
    <w:p>
      <w:r>
        <w:t xml:space="preserve">Cheltenhamiin sunnuntaina ilmestyneessä teoksessa on kolme aurinkolaseja käyttävää miestä, jotka "nuuskimassa" puhelinkoppia kuuntelulaitteiden avulla. Teos on jo houkutellut satoja kävijöitä. Banksy ei ole vielä vaatinut teosta itselleen, mutta asiantuntijoiden mukaan siinä on hänen leimansa. Vince John bristolilaisesta 1loveart-galleriasta, joka myy kaupunki- ja katutaidetta, sanoi olevansa "70-80-prosenttisen" varma, että se on kuuluisan taiteilijan tekemä: "Sen perusteella, mitä näen, se näyttää ehdottomasti Banksyn teokselta. "Se on varmasti hänen tyylinsä mukainen, ja siinä on hänen teoksilleen tyypilliset hahmot." Hän sanoi, että "se on Banksyn teos. "Se on pilkkaa GCHQ:ta ja kommentoi instituutiota, mikä on jotain, minkä hän tekee hyvin." "Hän on hyvin taitava." Cheltenhamin katutaiteilija Dice67 väitti, että hänelle oli kerrottu, että Fairview Roadin ja Hewlett Roadin kulmaan sunnuntaiaamuna ilmestynyt teos on todellakin bristolilaisen taiteilijan Banksyn käsialaa. "Se on ollut kaikkialla taidefoorumeilla. Hän on vinkannut muutamalle ihmiselle tulla katsomaan sitä - yksi tyyppi lensi eilen Ranskasta ottamaan siitä kuvia. "Olen kuullut huhuja, että hän on asunut viimeisen viikon ajan aivan tien varrella ja tarkastanut kaiken ja valmistellut maata. "Olen melko varma, että se on [Banksy]. " GCHQ:n tiedottaja sanoi: "Tämä on ensimmäinen kerta, kun meitä on pyydetty kommentoimaan taidetta. "Vaikka emme olekaan päteviä kriitikoita, olemme yhtä kiinnostuneita kuin muutkin Cheltenhamin asukkaat salaperäisen taideteoksen ulkonäöstä", sanoo hän. "Kiinnostuneille verkkosivumme antaa välähdyksen siitä, millaisia nykyajan tiedusteluagentit todella ovat, vaikka jotkut saattavat pettyä trenssitakkien ja tummien silmälasien puuttumiseen." Banksyn viimeiset tunnetut taideteokset syntyivät New Yorkissa viime lokakuussa kuukauden mittaisen residenssin aikana.</w:t>
      </w:r>
    </w:p>
    <w:p>
      <w:r>
        <w:rPr>
          <w:b/>
        </w:rPr>
        <w:t xml:space="preserve">Yhteenveto</w:t>
      </w:r>
    </w:p>
    <w:p>
      <w:r>
        <w:t xml:space="preserve">Sissiartisti Banksyn uskotaan olevan katutaideteoksen takana, joka kuvaa kolmea varjoista hahmoa salakuuntelemassa - kolmen kilometrin päässä hallituksen kuuntelupisteestä GCHQ:sta.</w:t>
      </w:r>
    </w:p>
    <w:p>
      <w:r>
        <w:rPr>
          <w:b/>
          <w:u w:val="single"/>
        </w:rPr>
        <w:t xml:space="preserve">Asiakirjan numero 29660</w:t>
      </w:r>
    </w:p>
    <w:p>
      <w:r>
        <w:t xml:space="preserve">Alibaban myynnin kasvu jatkuu</w:t>
      </w:r>
    </w:p>
    <w:p>
      <w:r>
        <w:t xml:space="preserve">Liikevaihto oli 61,9 miljardia juania (9,7 miljardia dollaria; 7,2 miljardia puntaa), mitä tuki sen ydinliiketoimintojen vakaa myynti. Vuoden kolme ensimmäistä kuukautta ovat Alibaballe yleensä hitaita, kun marraskuussa vietetyn Singles Day -päivän vauhdittamana liikevaihto on noussut. Alibaba on yksi maailman arvokkaimmista yrityksistä, ja sen osakkeiden arvo lähes kaksinkertaistui viime vuonna. Yhtiö listautui New Yorkissa vuonna 2014 maailman suurimmassa listautumisannissa, ja sen tulot ovat kasvaneet yli 50 prosenttia joka neljänneksellä kahden viime vuoden aikana. Internetjätin käyttökate on kuitenkin supistunut viime vuoden aikana 25 prosentista 15 prosenttiin. Yhtenä uhkana on kilpaileva vähittäismyyjä JD.com. Tämä kausi on ensimmäinen sen jälkeen, kun Alibaba osti 30 prosentin osuuden maksuliiketoimintaa harjoittavasta Ant Financialista. Kyseinen yritys valmistautuu osakkeiden liikkeeseenlaskuun sijoittajille ja tekee parhaillaan investointeja pysyäkseen kilpailijoiden edellä.</w:t>
      </w:r>
    </w:p>
    <w:p>
      <w:r>
        <w:rPr>
          <w:b/>
        </w:rPr>
        <w:t xml:space="preserve">Yhteenveto</w:t>
      </w:r>
    </w:p>
    <w:p>
      <w:r>
        <w:t xml:space="preserve">Kiinalaisen sähköisen kaupankäynnin jättiläisen Alibaban tulot kasvoivat odotettua 61 prosenttia tammi-maaliskuun neljänneksellä.</w:t>
      </w:r>
    </w:p>
    <w:p>
      <w:r>
        <w:rPr>
          <w:b/>
          <w:u w:val="single"/>
        </w:rPr>
        <w:t xml:space="preserve">Asiakirjan numero 29661</w:t>
      </w:r>
    </w:p>
    <w:p>
      <w:r>
        <w:t xml:space="preserve">Royal Victoria Hospitalin henkilökuntaa "painostettiin pysäyttämään kello</w:t>
      </w:r>
    </w:p>
    <w:p>
      <w:r>
        <w:t xml:space="preserve">Roy Beggs sanoi, että sääntely- ja laadunparannusviranomaisen tarkastuksista vastaava johtaja kertoi hänelle asiasta. RQIA suoritti Royalin A&amp;E-palvelujen tarkastuksen. Health and Social Care Boardin toimitusjohtaja kiisti väitteen "kellon pysäyttämisestä". John Compton kertoi BBC:n The View -ohjelmassa torstai-iltana, että "mitään institutionaalista yritystä lukujen väärentämiseen ei ole ollut". Aiemmin Beggs sanoi, että Royalin henkilökunta työskentelee kovan paineen alla ja erittäin vaikeissa olosuhteissa. Hän sanoi, että terveysministeri Edwin Poots oli myöntänyt hiljattain Belfastin sairaalan A&amp;E-päivystyksestä antamassaan lausunnossa, että "näyttää siltä, että huoli 12 ja neljän tunnin tavoitteista on johtanut joidenkin työntekijöiden kohtuuttomaan käytökseen". "Kysyin terveysvaliokunnan aikana tohtori David Stewartilta RQIA:sta, mikä oli raportoitua sopimatonta käytöstä", Beggs sanoi. "Tohtori Stewart kertoi, että henkilökuntaa oli painostettu 'pysäyttämään kello' yrittäessään antaa vaikutelman paremmasta suorituskyvystä. "RVH:ssa neljän tunnin kuluessa vastaanotettujen potilaiden osuus on alhaisin kaikista Pohjois-Irlannin A&amp;E-yksiköistä. "On hämmästyttävää ajatella, että etulinjan henkilökuntaa on saatettu painostaa salaamaan, että tilanne on vielä huonompi."</w:t>
      </w:r>
    </w:p>
    <w:p>
      <w:r>
        <w:rPr>
          <w:b/>
        </w:rPr>
        <w:t xml:space="preserve">Yhteenveto</w:t>
      </w:r>
    </w:p>
    <w:p>
      <w:r>
        <w:t xml:space="preserve">MLA:n mukaan Royal Victoria Hospitalin henkilökuntaa on painostettu "pysäyttämään kello", jotta A&amp;E-tavoitteet eivät ylittyisi.</w:t>
      </w:r>
    </w:p>
    <w:p>
      <w:r>
        <w:rPr>
          <w:b/>
          <w:u w:val="single"/>
        </w:rPr>
        <w:t xml:space="preserve">Asiakirjan numero 29662</w:t>
      </w:r>
    </w:p>
    <w:p>
      <w:r>
        <w:t xml:space="preserve">Dianna Gwilliams Guildfordin katedraalin ensimmäinen naispuolinen dekaani</w:t>
      </w:r>
    </w:p>
    <w:p>
      <w:r>
        <w:t xml:space="preserve">Pastori Dianna Gwilliams on viides nainen, joka on nimitetty tähän virkaan Englannin kirkossa. Hän on syntynyt Coloradossa, Yhdysvalloissa, ja toimii tällä hetkellä Dulwichin kirkkoherrana, kun hän on juuri toiminut vuoden Southwarkin arkkidiakonina. Dekaani Gwilliams sanoi tuntevansa itsensä "erittäin etuoikeutetuksi", kun hänestä tulee Guildfordin katedraalin uusi dekaani. Hän sanoi: "Odotan innolla tiivistä yhteistyötä tuomiokapitulin ja katedraaliyhteisön kanssa, jotta voimme palvella Guildfordia parhaalla mahdollisella tavalla. "Olen hyvin luottavainen Englannin kirkon tulevaisuuteen ja siihen, mitä meillä on tarjota." Guildfordin piispa, rovasti Christopher Hill, sanoi, että dekaani Gwilliams erottui muista. "Hän oli haastattelussa erinomainen ehdokas", hän sanoi. "Katedraalilla on tulevaisuudessa edessään suuria haasteita, ja luotan täysin hänen kykyynsä johtaa jo ennestään erinomaista tiimiä."</w:t>
      </w:r>
    </w:p>
    <w:p>
      <w:r>
        <w:rPr>
          <w:b/>
        </w:rPr>
        <w:t xml:space="preserve">Yhteenveto</w:t>
      </w:r>
    </w:p>
    <w:p>
      <w:r>
        <w:t xml:space="preserve">Guildfordin katedraali on ilmoittanut, että sen uudesta dekaanista tulee nainen sen jälkeen, kun kuningatar hyväksyi hänen nimityksensä.</w:t>
      </w:r>
    </w:p>
    <w:p>
      <w:r>
        <w:rPr>
          <w:b/>
          <w:u w:val="single"/>
        </w:rPr>
        <w:t xml:space="preserve">Asiakirjan numero 29663</w:t>
      </w:r>
    </w:p>
    <w:p>
      <w:r>
        <w:t xml:space="preserve">Jessie J lisätään Isle of Wight -festivaalin ohjelmistoon</w:t>
      </w:r>
    </w:p>
    <w:p>
      <w:r>
        <w:t xml:space="preserve">Hänen lisäkseen mukana ovat uudet jäsenet Kelis, Miles Kane, Magnetic Man, Best Coast, Caro Emerald, Dry the River, Stooshe ja The Real D'Co. Pearl Jam, Bruce Springsteen ja Tom Petty ovat pääesiintyjiä, ja Biffy Clyro, Elbow, Noah &amp; The Whale ja Example ovat myös vahvistettuja. Festivaali järjestetään 22.-24. kesäkuuta Seaclose Parkissa. Muita kesän esiintyjiä ovat The Darkness, Feeder, Professor Green, Tinie Tempah, Wretch 32, Labrinth, The Vaccines, Band of Skulls ja Noel Gallagherin High Flying Birds. Festivaalin ajankohtaa on siirretty normaalista kesäkuun alun ajankohdasta, jotta se ei osuisi yhteen timanttisen juhlavuoden ja puolivuotisloman kanssa. Viikonloppuna 22.-24. kesäkuuta järjestetään perinteisesti Glastonbury-festivaali, mutta vuonna 2012 se pitää vuoden tauon. Viime vuonna pääesiintyjinä olivat Foo Fighters, Kings of Leon ja Kasabian. Festivaali käynnistettiin vuonna 1968, ja se kesti kaksi vuotta ennen kuin se elvytettiin vuonna 2002.</w:t>
      </w:r>
    </w:p>
    <w:p>
      <w:r>
        <w:rPr>
          <w:b/>
        </w:rPr>
        <w:t xml:space="preserve">Yhteenveto</w:t>
      </w:r>
    </w:p>
    <w:p>
      <w:r>
        <w:t xml:space="preserve">Jessie J on viimeisin esiintyjä, joka on lisätty tämän vuoden Isle of Wight -festivaalin ohjelmistoon.</w:t>
      </w:r>
    </w:p>
    <w:p>
      <w:r>
        <w:rPr>
          <w:b/>
          <w:u w:val="single"/>
        </w:rPr>
        <w:t xml:space="preserve">Asiakirjan numero 29664</w:t>
      </w:r>
    </w:p>
    <w:p>
      <w:r>
        <w:t xml:space="preserve">Hallitus hyväksyi Yorkin puisto- ja kauppasuunnitelman</w:t>
      </w:r>
    </w:p>
    <w:p>
      <w:r>
        <w:t xml:space="preserve">Yorkin kaupunginvaltuutetut hyväksyivät Monks Crossin suunnitelman viime kuussa, ja nyt valtiosihteeri on antanut sille tukensa. Alueelle rakennetaan John Lewisin ja Marks and Spencerin myymälät sekä York City FC:n uusi kenttä. Rakennuttajat, Oakgate (Monks Cross) Ltd, ovat sanoneet, että suunnitelmat voivat luoda jopa 1 000 työpaikkaa. Valtuutettu Sonja Crisp sanoi: "Tämä päätös antaa meille mahdollisuuden toteuttaa pitkään pidetyn neuvoston painopisteen, ja se on avainasemassa, jotta voimme saavuttaa Yorkin taloudelliset ja terveydelliset tavoitteemme. "Se tuo uusia työpaikkoja, taloudellista piristysruisketta kaupungille, kestävän kodin ammattilaisurheiluseuroillemme ja yhteisöterveydelle sekä urheilutiloja, joista voimme olla ylpeitä."</w:t>
      </w:r>
    </w:p>
    <w:p>
      <w:r>
        <w:rPr>
          <w:b/>
        </w:rPr>
        <w:t xml:space="preserve">Yhteenveto</w:t>
      </w:r>
    </w:p>
    <w:p>
      <w:r>
        <w:t xml:space="preserve">Hallitus on antanut vihreää valoa urheilustadionin ja vähittäiskaupan rakentamiselle Yorkin laitamille.</w:t>
      </w:r>
    </w:p>
    <w:p>
      <w:r>
        <w:rPr>
          <w:b/>
          <w:u w:val="single"/>
        </w:rPr>
        <w:t xml:space="preserve">Asiakirjan numero 29665</w:t>
      </w:r>
    </w:p>
    <w:p>
      <w:r>
        <w:t xml:space="preserve">South Tynesiden neuvosto paljastaa, että jopa 350 työpaikkaa on poistettava.</w:t>
      </w:r>
    </w:p>
    <w:p>
      <w:r>
        <w:t xml:space="preserve">South Tynesiden neuvoston mukaan rahat ovat lisäys 100 miljoonaan puntaan, jotka se on jo säästänyt viimeisten neljän vuoden aikana. Viranomainen lupasi tehdä yhteistyötä ammattiliittojensa kanssa ja sanoi pyrkivänsä kaikin tavoin välttämään pakollisia irtisanomisia. Unisonin osastosihteeri Mervyn Butler sanoi: "Tämä on taas lisää kurjuutta jäsenillemme." Valtuutettu Ed Malcolm, resursseista ja innovaatiosta vastaava jäsen, sanoi: "Teemme kaikkemme vähentääkseen 350 työntekijän määrää. "Ymmärrämme, että tämä on vaikeaa aikaa henkilöstöllemme, ja teemme yhteistyötä heidän ja ammattiliittojen kanssa lievittääksemme vaikutuksia mahdollisuuksien mukaan." Butler sanoi, että vuodesta 2010 lähtien on menetetty yli 800 työpaikkaa. "Ymmärrämme, että valtionavustusten leikkaukset vaikeuttavat neuvoston työtä, mutta heidän on ymmärrettävä, että jossain vaiheessa palvelut kärsivät", hän sanoi.</w:t>
      </w:r>
    </w:p>
    <w:p>
      <w:r>
        <w:rPr>
          <w:b/>
        </w:rPr>
        <w:t xml:space="preserve">Yhteenveto</w:t>
      </w:r>
    </w:p>
    <w:p>
      <w:r>
        <w:t xml:space="preserve">Koillis-Englannissa sijaitseva valtuusto, joka joutuu tekemään 22 miljoonan punnan säästöt, on ilmoittanut, että se voi joutua vähentämään jopa 350 työpaikkaa.</w:t>
      </w:r>
    </w:p>
    <w:p>
      <w:r>
        <w:rPr>
          <w:b/>
          <w:u w:val="single"/>
        </w:rPr>
        <w:t xml:space="preserve">Asiakirjan numero 29666</w:t>
      </w:r>
    </w:p>
    <w:p>
      <w:r>
        <w:t xml:space="preserve">Brittimies sytytettiin tuleen Kreetalla</w:t>
      </w:r>
    </w:p>
    <w:p>
      <w:r>
        <w:t xml:space="preserve">Chris SmithNewsbeat-toimittaja Stuart Felthamin, 23, Swindonista, Wiltshirestä, väitetään vetäneen housunsa alas naisen edessä klubilla Maliassa Kreetalla. Sitten nainen kaatoi sambucaa miehen päälle ja sytytti sen tuleen. Kreikassa julkaistujen tietojen mukaan nainen sanoo toimineensa itsepuolustukseksi, koska mies oli paljastanut itsensä muille ihmisille baarissa ja hyväili häntä. 26-vuotiaan naisen on määrä saapua aamulla Kreetan oikeuteen syytettynä pahoinpitelystä. Tarina on noussut otsikoihin Kreikassa, jossa monet ihmiset ovat tyytymättömiä tapaan, jolla brittituristit käyttäytyvät Malian kaltaisissa lomakohteissa. Monet kutsuvat naista sankarittareksi käytöksensä vuoksi. Ulkoministeriö on antanut lausunnon, jossa todetaan: "Voimme vahvistaa, että varhain tiistaina 23-vuotias brittiläinen mieshenkilö joutui pahoinpitelyn kohteeksi Kreetalla. "Käsittääksemme hän sai palovammoja rintaansa ja vatsaansa." Lehtitietojen mukaan mies on nyt toipumassa yksityisellä klinikalla.</w:t>
      </w:r>
    </w:p>
    <w:p>
      <w:r>
        <w:rPr>
          <w:b/>
        </w:rPr>
        <w:t xml:space="preserve">Yhteenveto</w:t>
      </w:r>
    </w:p>
    <w:p>
      <w:r>
        <w:t xml:space="preserve">Brittituristi toipuu toisen asteen palovammoista Kreikassa sen jälkeen, kun hänet sytytettiin tuleen yökerhossa.</w:t>
      </w:r>
    </w:p>
    <w:p>
      <w:r>
        <w:rPr>
          <w:b/>
          <w:u w:val="single"/>
        </w:rPr>
        <w:t xml:space="preserve">Asiakirjan numero 29667</w:t>
      </w:r>
    </w:p>
    <w:p>
      <w:r>
        <w:t xml:space="preserve">Derbyn katedraalin muuttohaukat ovat nettihittiä</w:t>
      </w:r>
    </w:p>
    <w:p>
      <w:r>
        <w:t xml:space="preserve">Derbyshire Wildlife Trustin mukaan hankkeen web-kameroiden ja blogin kävijämäärät ovat nyt ylittäneet kaksi miljoonaa. Ryhmän mukaan yli 70 eri maasta tulevat katsojat ovat seuranneet lintuja. Projektiryhmä kertoi myös nähneensä muuttolintuparin pesimässä, mikä merkitsee parittelukauden varhaista alkua. Nick Moyes Wildlife Trustista sanoi: "Hanke on ylittänyt kaikki odotuksemme siitä lähtien, kun pesäalusta pystytettiin vuonna 2006. "Viikonloppuna tarkistin videotallenteita, ja löysin jakson, jossa linnut parittelevat. "Edellinen aikaisempi parittelupäivä oli 8. maaliskuuta 2009, joten tämä on kokonaista viikkoa aikaisemmin, mikä viittaa siihen, että munia voi olla jo hyvissä ajoin ennen kuun loppua." Ensimmäinen haukkapari pesi katedraalin tornissa vuonna 2006.</w:t>
      </w:r>
    </w:p>
    <w:p>
      <w:r>
        <w:rPr>
          <w:b/>
        </w:rPr>
        <w:t xml:space="preserve">Yhteenveto</w:t>
      </w:r>
    </w:p>
    <w:p>
      <w:r>
        <w:t xml:space="preserve">Derbyn katedraalin tornissa onnistuneesti pesineistä muuttohaukoista on tullut verkossa nähtävyys.</w:t>
      </w:r>
    </w:p>
    <w:p>
      <w:r>
        <w:rPr>
          <w:b/>
          <w:u w:val="single"/>
        </w:rPr>
        <w:t xml:space="preserve">Asiakirjan numero 29668</w:t>
      </w:r>
    </w:p>
    <w:p>
      <w:r>
        <w:t xml:space="preserve">Mansfieldin työväenpuolueen pormestariehdokas hyllytettiin antisemitismin tutkinnassa</w:t>
      </w:r>
    </w:p>
    <w:p>
      <w:r>
        <w:t xml:space="preserve">Palomies ja entinen sotilas Sean McCallum vahvistettiin puolueen ehdokkaaksi Mansfieldin pormestarivaaleihin vasta keskiviikkona. BBC:n käsityksen mukaan erottaminen koskee historiallisia sosiaalisen median viestejä. Työväenpuolueen tiedottaja sanoi, että se "suhtautuu kaikkiin antisemitismiä koskeviin valituksiin erittäin vakavasti". "Kaikki antisemitismiä koskevat valitukset tutkitaan perusteellisesti sääntöjemme ja menettelyjemme mukaisesti, ja asianmukaiset kurinpitotoimet toteutetaan", he lisäsivät. McCallum vahvistettiin ehdokkaaksi toukokuun pormestarivaaleihin sen jälkeen, kun edellinen ehdokas Paul Bradshaw luopui ehdokkuudestaan vedoten "sovittamattomiin erimielisyyksiin" alueen työväenpuolueen parlamenttiehdokkaan Sonya Wardin kanssa. Hänen erottamisensa tapahtui muutama päivä sen jälkeen, kun työväenpuolueen jäsen Chris Williamson oli erottanut Derby Northin kansanedustajan antisemitismiriidan vuoksi, joka johtui hänen huomautuksistaan puolueen suhtautumisesta asiaan. Työväenpuoluetta on arvosteltu voimakkaasti sen vastauksesta antisemitismisyytöksiin, ja kollegat ovat kuvailleet puolueen käsittelyä antisemitismiä koskevissa valituksissa . Seuraa BBC East Midlandsia Facebookissa, Twitterissä tai Instagramissa. Lähetä juttuideoita osoitteeseen eastmidsnews@bbc.co.uk.</w:t>
      </w:r>
    </w:p>
    <w:p>
      <w:r>
        <w:rPr>
          <w:b/>
        </w:rPr>
        <w:t xml:space="preserve">Yhteenveto</w:t>
      </w:r>
    </w:p>
    <w:p>
      <w:r>
        <w:t xml:space="preserve">Työväenpuolueen pormestariehdokas on pidätetty virantoimituksesta, kunnes puolue on tutkinut väitettyä antisemitismiä.</w:t>
      </w:r>
    </w:p>
    <w:p>
      <w:r>
        <w:rPr>
          <w:b/>
          <w:u w:val="single"/>
        </w:rPr>
        <w:t xml:space="preserve">Asiakirjan numero 29669</w:t>
      </w:r>
    </w:p>
    <w:p>
      <w:r>
        <w:t xml:space="preserve">Pietarin jääseinät innostavat venäläisiä</w:t>
      </w:r>
    </w:p>
    <w:p>
      <w:r>
        <w:t xml:space="preserve">Ne syntyivät aluetta viime päivinä koetelleiden myrskyjen seurauksena. Tällaiset ilmiöt ovat tyypillisempiä Venäjän arktiselle Kaukoidälle. Seinämät syntyvät, kun myrsky painaa sivusuunnassa paksua jäätä, joka peittää meren, joen tai järven. Jää on kuitenkin huono uutinen hylkeille, sillä se voi eristää ne merestä. Itämeren hyljesäätiö (Baltic Seal Foundation) kehottaa venäläisiä ilmoittamaan sille kaikista alueella havaituista merihylkeistä. Joitakin on havaittu helikopterista käsin. Yksi vain muutaman päivän ikäinen harmaahylkeenpoikanen pelastettiin viime viikolla, ja se voi nyt hyvin, ryhmä raportoi ja julkaisi videon vKontakte-verkkopalvelussa, joka on venäläinen versio Facebookista. Huoviin käärittyä hyljettä ruokitaan viisi kertaa päivässä pipetillä. Se joutui rannikolle Gakkovoon, rannikkokylään lähellä Viroa. Toistaiseksi dramaattisimmat jääseinäkuvat ovat tulleet Zelenogorskista, Suomenlahden pohjoisrannalta, aivan Pietarin edustalta. Alexander Bravo julkaisi kuvia muurista paikallisella Terijoki.spb.ru-sivustolla. Hän kutsuu sitä "Zelenogorskin Alpeiksi". Kaikkiin kuviin sovelletaan tekijänoikeuksia.</w:t>
      </w:r>
    </w:p>
    <w:p>
      <w:r>
        <w:rPr>
          <w:b/>
        </w:rPr>
        <w:t xml:space="preserve">Yhteenveto</w:t>
      </w:r>
    </w:p>
    <w:p>
      <w:r>
        <w:t xml:space="preserve">Venäläiset ihmettelevät harvinaisia, paikoin 5 metriä korkeita jääseinämiä, jotka kohoavat Suomenlahden rannoilla Pietarin lähellä.</w:t>
      </w:r>
    </w:p>
    <w:p>
      <w:r>
        <w:rPr>
          <w:b/>
          <w:u w:val="single"/>
        </w:rPr>
        <w:t xml:space="preserve">Asiakirjan numero 29670</w:t>
      </w:r>
    </w:p>
    <w:p>
      <w:r>
        <w:t xml:space="preserve">Uusi pyöräilyreitti Darlingtonista Northumberlandiin</w:t>
      </w:r>
    </w:p>
    <w:p>
      <w:r>
        <w:t xml:space="preserve">Great North Cycleway -pyörätie kulkee Durhamin, Gatesheadin ja Newcastlen läpi ohi Angel of the Northin ja Tyne-sillan yli. Pyörätie kulkee myös luonnonkauniita jokireittejä sekä kaupungin keskustan katuja pitkin. Osasta reittiä on jo päätetty, mutta kaupunginvaltuusto haluaa kuulla paikallisia mielipiteitä ehdotuksista. Suunnitelmaa tukevat kaikki paikallisneuvostot sekä kävelyä ja pyöräilyä edistävä hyväntekeväisyysjärjestö Sustrans. Newcastlen neuvoston tiedottaja sanoi: "Vaikka reitti on tärkeä työmatkapyöräilijöille, se ei ehkä ole yhtä suora kuin kokeneempien pyöräilijöiden valitsema reitti. "Pyrimme siihen, että se on samantasoinen kuin nykyiset kansalliset pyöräilyreitit, mikä tarkoittaa, että sitä voi käyttää perhe pienten lasten kanssa, järkevä 12-vuotias tai aloitteleva aikuinen." Hanke kestää kaksi vuotta.</w:t>
      </w:r>
    </w:p>
    <w:p>
      <w:r>
        <w:rPr>
          <w:b/>
        </w:rPr>
        <w:t xml:space="preserve">Yhteenveto</w:t>
      </w:r>
    </w:p>
    <w:p>
      <w:r>
        <w:t xml:space="preserve">Darlingtonista Blythiin kulkevaa uutta pyörätietä koskevat suunnitelmat on julkistettu.</w:t>
      </w:r>
    </w:p>
    <w:p>
      <w:r>
        <w:rPr>
          <w:b/>
          <w:u w:val="single"/>
        </w:rPr>
        <w:t xml:space="preserve">Asiakirjan numero 29671</w:t>
      </w:r>
    </w:p>
    <w:p>
      <w:r>
        <w:t xml:space="preserve">Durrell Jerseyssä lennättää Hamerkopin linnun pesintää varten.</w:t>
      </w:r>
    </w:p>
    <w:p>
      <w:r>
        <w:t xml:space="preserve">Afrikasta ja Madagaskarilta kotoisin oleva hamerkop tunnetaan parhaiten pakonomaisista pesänrakennustottumuksistaan. Edinburghista Jerseylle lennätetty naaraslintu liittyy nyt puolisonsa kanssa Durrellin Kirindy Forest -lintutarhaan. Naaras on saarella Durrell Wildlife Conservation Trustin uutta kasvatusohjelmaa varten. Durrell Wildlife Conservation Trustin eläinrekisterinhoitaja, tohtori Amy Hall tapasi linnun lentokentällä. Hän sanoi: "Suora lento Edinburghista Jerseylle mahdollisti sen, että voimme minimoida linnun siirtoon liittyvän stressin."</w:t>
      </w:r>
    </w:p>
    <w:p>
      <w:r>
        <w:rPr>
          <w:b/>
        </w:rPr>
        <w:t xml:space="preserve">Yhteenveto</w:t>
      </w:r>
    </w:p>
    <w:p>
      <w:r>
        <w:t xml:space="preserve">Harvinainen vesilintu on tuotu Jerseylle osana Durrellin uutta kasvatusohjelmaa.</w:t>
      </w:r>
    </w:p>
    <w:p>
      <w:r>
        <w:rPr>
          <w:b/>
          <w:u w:val="single"/>
        </w:rPr>
        <w:t xml:space="preserve">Asiakirjan numero 29672</w:t>
      </w:r>
    </w:p>
    <w:p>
      <w:r>
        <w:t xml:space="preserve">Seuraa BBC Coventry &amp; Warwickshiren HS2-keskustelua verkossa.</w:t>
      </w:r>
    </w:p>
    <w:p>
      <w:r>
        <w:t xml:space="preserve">HS2-hanketta koskevan keskustelun puheenjohtajana toimii aamiaisohjelman juontaja Shane O'Connor. Paneelissa on sekä reitin puolesta että sitä vastaan puhuvia henkilöitä, kuten rautatiealan asiantuntijoita, yrityksiä, HS2:n vastaisia ryhmiä ja parlamentin jäsen Jeremy Wright. Paneeli järjestetään Kenilworthin nuoriso- ja sosiaalikeskuksessa sunnuntaina 12. kesäkuuta kello 18.00-19.00. Tilaisuus on lipputilaisuus, ja kaikki liput on jaettu, eikä niitä ole saatavilla ovelta. Keskustelu lähetetään kuitenkin suorana BBC Coventry &amp; Warwickshire -kanavalla, ja siitä tiedotetaan Twitterissä osoitteessa: @bbccov_newsroom #BBCCWHS2.</w:t>
      </w:r>
    </w:p>
    <w:p>
      <w:r>
        <w:rPr>
          <w:b/>
        </w:rPr>
        <w:t xml:space="preserve">Yhteenveto</w:t>
      </w:r>
    </w:p>
    <w:p>
      <w:r>
        <w:t xml:space="preserve">BBC Coventry &amp; Warwickshire järjestää julkisen HS2-keskustelun, jota voit kuunnella suorana lähetyksenä ja seurata verkossa.</w:t>
      </w:r>
    </w:p>
    <w:p>
      <w:r>
        <w:rPr>
          <w:b/>
          <w:u w:val="single"/>
        </w:rPr>
        <w:t xml:space="preserve">Asiakirjan numero 29673</w:t>
      </w:r>
    </w:p>
    <w:p>
      <w:r>
        <w:t xml:space="preserve">Brightonin länsilaituri romahtaa osittain mereen</w:t>
      </w:r>
    </w:p>
    <w:p>
      <w:r>
        <w:t xml:space="preserve">Sen omistajat, West Pier Trust, kertoivat, että Paviljonkisaaren itäpuolen osittainen romahdus tapahtui joskus viime viikonloppuna. Laituri, jota ei ylläpidetä ja joka suljettiin yleisöltä vuonna 1975, koska sitä pidettiin vaarallisena, paloi vuonna 2003. Säätiön mukaan "tämänkaltaiset menetykset ovat väistämättömiä, kun elementit vähitellen valtaavat rakenteen takaisin". Lausunnossa sanottiin: "Laiturin edistyneen edvardiaanisen suunnittelun ansiosta se on kestänyt vuosikymmeniä kestäneet myrskyt niin, että vahinkoja on aiheutunut vain vähän. "On kuitenkin hyvin surullista nähdä, kun osia katoaa."</w:t>
      </w:r>
    </w:p>
    <w:p>
      <w:r>
        <w:rPr>
          <w:b/>
        </w:rPr>
        <w:t xml:space="preserve">Yhteenveto</w:t>
      </w:r>
    </w:p>
    <w:p>
      <w:r>
        <w:t xml:space="preserve">Osa Brightonin hylätystä länsilaiturista on romahtanut mereen kylmien sääolosuhteiden vuoksi.</w:t>
      </w:r>
    </w:p>
    <w:p>
      <w:r>
        <w:rPr>
          <w:b/>
          <w:u w:val="single"/>
        </w:rPr>
        <w:t xml:space="preserve">Asiakirjan numero 29674</w:t>
      </w:r>
    </w:p>
    <w:p>
      <w:r>
        <w:t xml:space="preserve">Hongkong esittelee 10 miljardin dollarin budjettihelpotuspaketin</w:t>
      </w:r>
    </w:p>
    <w:p>
      <w:r>
        <w:t xml:space="preserve">Vuotuisessa talousarviossa ilmoitetut toimenpiteet sisältävät verohelpotuksia, lainatakuita ja tukia. Hongkongin taloussihteerin mukaan paketti lisäisi taloutta 1,5 prosenttiyksikköä vuonna 2012. John Tsang varoitti, että Yhdysvaltojen ja Euroopan "synkät" talousnäkymät johtaisivat kasvun hidastumiseen Hongkongissa. "En ole optimistinen Hongkongin vientituloksen suhteen vuoden ensimmäisellä puoliskolla", hän sanoi. Tsang sanoi, että Hongkongin talous kasvaisi 1-3 prosenttia vuonna 2012, mutta ennusteiden vaihteluväli oli tavallista suurempi maailmantalouden epävarmuuden vuoksi. Hän sanoi, että Hongkongin talous kasvoi 3 prosenttia vuoden 2011 kolmen viimeisen kuukauden aikana edellisvuoden vastaavasta ajanjaksosta. Kasvuvauhti oli hitain kahteen vuoteen ja jäi ekonomistien ennusteista. Tsangin esittelemiin helpotuksiin kuuluivat 75 prosentin veronalennus 12 000 Hongkongin dollarin enimmäismäärään asti, verohelpotusten korottaminen, sähkölaskujen ja kiinteistöjen hinnoittelun tukeminen sekä kaksi ilmaista vuokrakuukautta julkisten asuntojen vuokralaisille. Yrityksille suunnattuihin toimenpiteisiin kuuluivat lainatakuut pienille ja keskisuurille yrityksille sekä yhtiöveron alennukset.</w:t>
      </w:r>
    </w:p>
    <w:p>
      <w:r>
        <w:rPr>
          <w:b/>
        </w:rPr>
        <w:t xml:space="preserve">Yhteenveto</w:t>
      </w:r>
    </w:p>
    <w:p>
      <w:r>
        <w:t xml:space="preserve">Hongkong on esittänyt 80 miljardin Hongkongin dollarin (10 miljardin dollarin; 6,5 miljardin punnan) arvoisia toimenpiteitä auttaakseen paikallisia asukkaita ja yrityksiä valmistautumaan "vaikeaan vuoteen".</w:t>
      </w:r>
    </w:p>
    <w:p>
      <w:r>
        <w:rPr>
          <w:b/>
          <w:u w:val="single"/>
        </w:rPr>
        <w:t xml:space="preserve">Asiakirjan numero 29675</w:t>
      </w:r>
    </w:p>
    <w:p>
      <w:r>
        <w:t xml:space="preserve">Bathin yliopisto avaa autismin kesäkoulun</w:t>
      </w:r>
    </w:p>
    <w:p>
      <w:r>
        <w:t xml:space="preserve">Keskustelussa käsitellään kysymyksiä, jotka saattavat lannistaa tulevia opiskelijoita, kuten stressiä ja ahdistusta sekä sitä, miten kehittää sosiaalisia taitoja asuessaan kaukana kotoa. Tohtori Mark Brosnan sanoi: Mark Brosnan: "Siirtyminen kotoa, jossa ollaan strukturoidussa ympäristössä, yliopistoon voi olla hyvin ahdistavaa." Syyskuussa alkavaan kesäkouluun on tarjolla kolmekymmentä paikkaa. "Kohderyhmänä ovat erityisesti ne, jotka suunnittelevat yliopistoon menoa, joten puhumme korkeamman toimintakyvyn ääripäästä", sanoi kurssia vetävä tohtori Brosnan. "Heillä on joitakin hyvin erityisiä tarpeita - he voivat olla akateemisesti erittäin lahjakkaita ja pärjätä poikkeuksellisen hyvin akateemisella puolella, mutta saattavat tarvita lisätukea sosiaalisella puolella", hän lisäsi. Kaksipäiväinen kurssi on maksuton niille, joilla on diagnosoitu autistinen oireyhtymä (ASD). Tohtori Brosnan toivoo voivansa laajentaa kesäkoulua ja järjestää sen joka vuosi, jos rahoitus saadaan turvattua.</w:t>
      </w:r>
    </w:p>
    <w:p>
      <w:r>
        <w:rPr>
          <w:b/>
        </w:rPr>
        <w:t xml:space="preserve">Yhteenveto</w:t>
      </w:r>
    </w:p>
    <w:p>
      <w:r>
        <w:t xml:space="preserve">Bathin yliopistossa on tarkoitus avata kesäkoulu, jonka tarkoituksena on houkutella autistisia opiskelijoita korkeakouluopintoihin.</w:t>
      </w:r>
    </w:p>
    <w:p>
      <w:r>
        <w:rPr>
          <w:b/>
          <w:u w:val="single"/>
        </w:rPr>
        <w:t xml:space="preserve">Asiakirjan numero 29676</w:t>
      </w:r>
    </w:p>
    <w:p>
      <w:r>
        <w:t xml:space="preserve">Jättimäinen origamivene laskettiin vesille Southwarkin veneilyjärvellä</w:t>
      </w:r>
    </w:p>
    <w:p>
      <w:r>
        <w:t xml:space="preserve">Lähes 100 metriä paperia käytettiin 12 jalkaa (3,7 m) pitkän veneen luomiseen, joka voi kuljettaa yhtä henkilöä kerrallaan. Koululaiset laskivat veneen vesille Southwark Parkin veneilyjärvellä. Neitsytmatkan kapteenina toimi insinööri Morwenna Wilson, 32, joka on Isambard Kingdom Brunelin suora jälkeläinen.  "Suvussani on insinööritausta, ja haluan todella näyttää nuorille, että tämä ura voi avata ovia uskomattomiin mahdollisuuksiin ja seikkailuihin." Brunel suunnitteli 1800-luvulla rautasta rakennetun SS Great Britain -matkustaja-aluksen. Insinööriryhmän suunnittelema paperivene lanseerattiin mainostamaan Big Bang Fair -tapahtumaa, joka on nuorille suunnattu tieteen ja teknologian juhlatapahtuma, joka järjestetään Birminghamin NEC-messukeskuksessa 11.-14. maaliskuuta. Aiheeseen liittyvät Internet-linkit The Big Bang Fair</w:t>
      </w:r>
    </w:p>
    <w:p>
      <w:r>
        <w:rPr>
          <w:b/>
        </w:rPr>
        <w:t xml:space="preserve">Yhteenveto</w:t>
      </w:r>
    </w:p>
    <w:p>
      <w:r>
        <w:t xml:space="preserve">Insinööri Isambard Kingdom Brunelin jälkeläisen ohjaama jättimäinen origamivene on laskettu vesille järvellä Etelä-Lontoossa.</w:t>
      </w:r>
    </w:p>
    <w:p>
      <w:r>
        <w:rPr>
          <w:b/>
          <w:u w:val="single"/>
        </w:rPr>
        <w:t xml:space="preserve">Asiakirjan numero 29677</w:t>
      </w:r>
    </w:p>
    <w:p>
      <w:r>
        <w:t xml:space="preserve">OneRepublic tyrmää Miley Cyrusin singlelistan kärjestä</w:t>
      </w:r>
    </w:p>
    <w:p>
      <w:r>
        <w:t xml:space="preserve">He olivat kaksi viikkoa sitten listaykkönen, ja etumies Ryan Tedder, joka kirjoitti James Bluntin singlen Bonfire Heart, nousi kaksi sijaa ylöspäin ja sijalle neljä. Tedder on kirjoittanut hittejä myös muun muassa Adelelle, Beyoncelle, Ellie Gouldingille ja Leona Lewisille. "Tämä on ylivoimaisesti siistein asia, mitä meille on tapahtunut", hän sanoi. "Minulla on ollut useita ykkössijoja muiden artistien kanssa, mutta ei koskaan tämän bändin kanssa. Tämä on vuoden kohokohta." Lawson nousi Julietilla suoraan kolmoseksi, ja sen jälkeen tuli Blunt, kun taas Eminemin Rap God debytoi sijalla viisi. Hänen kahdeksas albuminsa The Marshall Mathers LP2 julkaistaan ensi kuussa. Brittiläinen popyhtye Lawson on nyt saavuttanut viisi top 10 -hittiä vuonna 2009 tapahtuneen perustamisensa jälkeen. Albumilistalla John Newmanin debyyttialbumi Tribute päihitti Pearl Jamin, Sir Paul McCartneyn ja Cherin suuret paluut. Pohjois-Yorkshiren Settlestä kotoisin oleva Newman, 23, tuli tunnetuksi vierailevana laulajana Rudimentalin Feel The Love -kappaleen ykkösbiisissä viime kesänä. Grunge-yhtye Pearl Jam nousi listakakkoseksi Lightening Boltilla, joka on heidän korkein listasijoituksensa Yhdistyneessä kuningaskunnassa sitten vuoden 1993 VS:n, joka myös nousi samalle sijalle. Sir Paul, 71, oli kolmossijalla 16. sooloalbumillaan New, kun taas Cher, 67, oli neljäntenä albumillaan Closer to the Truth, joka on hänen korkeimmalle listasijalleen noussut studioalbuminsa sitten Love Hurtsin 22 vuoden takaisen listaykköseksi nousun. Britain's Got Talent -finalistit Jonathan ja Charlotte olivat sijalla viisi toisella albumillaan Perhaps Love. Syntipopin pioneeri Gary Numan debytoi sijalla 20 20. studioalbumillaan Splinter.</w:t>
      </w:r>
    </w:p>
    <w:p>
      <w:r>
        <w:rPr>
          <w:b/>
        </w:rPr>
        <w:t xml:space="preserve">Yhteenveto</w:t>
      </w:r>
    </w:p>
    <w:p>
      <w:r>
        <w:t xml:space="preserve">Yhdysvaltalaiset rokkarit OneRepublic ovat jälleen singlelistan kärjessä Counting Stars -kappaleellaan viikko sen jälkeen, kun Miley Cyrusin Wrecking Ball oli pudottanut heidät kärjestä.</w:t>
      </w:r>
    </w:p>
    <w:p>
      <w:r>
        <w:rPr>
          <w:b/>
          <w:u w:val="single"/>
        </w:rPr>
        <w:t xml:space="preserve">Asiakirjan numero 29678</w:t>
      </w:r>
    </w:p>
    <w:p>
      <w:r>
        <w:t xml:space="preserve">Radio 4:n lauantaikatsauksen armahdus</w:t>
      </w:r>
    </w:p>
    <w:p>
      <w:r>
        <w:t xml:space="preserve">Huhtikuussa ilmoitettiin, että ohjelma korvattaisiin päivittäisen taideohjelman Front Row viikoittaisella jaksolla, mikä aiheutti tyrmistystä ja vetoomuksen. Radio 4:n johtaja Gwyneth Williams on kuitenkin sittemmin vahvistanut, että Saturday Review säilytetään - "toistaiseksi". "Pitkän harkinnan jälkeen pidän ohjelman tällä hetkellä lähetyksessä", hän sanoi. "Ottaen huomioon haastavan taloudellisen ilmapiirin olen iloinen, että voin toistaiseksi pitää sekä Front Row'n että Saturday Review'n osana Radio 4:n kunnianhimoista ja laaja-alaista taidesisältöä." Ohjelman juontaja Tom Sutcliffe twiittasi olevansa "ilahtunut" ja "hyvin kiitollinen" uudelleenajattelusta. Saturday Review lähetetään lauantai-iltaisin klo 19.15, samaan aikaan kuin Front Row esitetään arki-iltaisin. Seuraa meitä Facebookissa, Twitterissä @BBCNewsEnts tai Instagramissa bbcnewsents. Jos sinulla on juttuehdotus, lähetä sähköpostia osoitteeseen entertainment.news@bbc.co.uk.</w:t>
      </w:r>
    </w:p>
    <w:p>
      <w:r>
        <w:rPr>
          <w:b/>
        </w:rPr>
        <w:t xml:space="preserve">Yhteenveto</w:t>
      </w:r>
    </w:p>
    <w:p>
      <w:r>
        <w:t xml:space="preserve">BBC on perunut päätöksensä lakkauttaa Radio 4:n pitkäaikainen taideohjelma Saturday Review.</w:t>
      </w:r>
    </w:p>
    <w:p>
      <w:r>
        <w:rPr>
          <w:b/>
          <w:u w:val="single"/>
        </w:rPr>
        <w:t xml:space="preserve">Asiakirjan numero 29679</w:t>
      </w:r>
    </w:p>
    <w:p>
      <w:r>
        <w:t xml:space="preserve">Entinen partiojohtaja sai ehdollisen tuomion seksuaalirikoksista</w:t>
      </w:r>
    </w:p>
    <w:p>
      <w:r>
        <w:t xml:space="preserve">David Oliver, 51, Coombe Gardensista Bournemouthista, tuomittiin kuudesta siveettömästä pahoinpitelystä. Hän työskenteli johtajana Butchers Coppicen partioleirillä kaupungissa 1990-luvun lopulla tapahtuneiden rikosten aikaan. Dorsetin poliisin mukaan hän oli "käyttänyt väärin luottamusasemaansa". Hän sai Bournemouth Crown Courtissa käydyn viisipäiväisen oikeudenkäynnin jälkeen kahden vuoden ehdollisen tuomion ja hänet merkittiin seksuaalirikollisten rekisteriin 10 vuodeksi. Poliisin mukaan Oliver oli käyttänyt hyväkseen uhriaan, joka oli alle 16-vuotias, suutelemalla häntä ja käymällä hänen kimppuunsa seksuaalisesti useaan otteeseen. Rikokset tapahtuivat partiotoimistossa ja leirialueella sekä yhdessä tapauksessa hänen autossaan matkalla New Forestissa sijaitsevalle leirille. Konstaapeli Jo Shewbridge sanoi: "Oliver käytti ja väärinkäytti luottamusasemaansa partioliikkeessä seksuaaliseen hyväksikäyttöön nuoren uhrinsa kimppuun. "Haluan kiittää uhrin rohkeutta tulla esiin ja ilmoittaa rikoksista." Aiheeseen liittyvät Internet-linkit HM Courts &amp; Tribunals Service (HM Courts &amp; Tribunals Service)</w:t>
      </w:r>
    </w:p>
    <w:p>
      <w:r>
        <w:rPr>
          <w:b/>
        </w:rPr>
        <w:t xml:space="preserve">Yhteenveto</w:t>
      </w:r>
    </w:p>
    <w:p>
      <w:r>
        <w:t xml:space="preserve">Entinen partiojohtaja on tuomittu kahden vuoden ehdolliseen vankeusrangaistukseen sen jälkeen, kun hänet on todettu syylliseksi teini-ikäisen tytön seksuaaliseen hyväksikäyttöön.</w:t>
      </w:r>
    </w:p>
    <w:p>
      <w:r>
        <w:rPr>
          <w:b/>
          <w:u w:val="single"/>
        </w:rPr>
        <w:t xml:space="preserve">Asiakirjan numero 29680</w:t>
      </w:r>
    </w:p>
    <w:p>
      <w:r>
        <w:t xml:space="preserve">Kanadan poliisi lopettaa kadonneen retkeilijän metsästyksen, perhe vahvistaa</w:t>
      </w:r>
    </w:p>
    <w:p>
      <w:r>
        <w:t xml:space="preserve">Sophie Dowsley, 34, ja hänen kanadalainen kumppaninsa Gregory Tiffin, 44, olivat lähteneet 8. heinäkuuta päivän mittaiselle kävelylle Brittiläiseen Kolumbiaan. Poliisi aloitti etsinnät, kun he eivät palanneet. Tiffinin ruumis löytyi vesiputouksen läheltä viime viikolla. Dowsleyn sukulaiset ovat sanoneet, että häntä ei ehkä koskaan löydetä. Hänen veljensä Jamie Dowsley sanoi, että Kanadan kuninkaallisella ratsupoliisilla ei ollut "mitään uskottavia tai ajateltavissa olevia alueita etsinnöille" Harrison-järven lähellä sijaitsevassa karussa maisemassa. "Vierailtuamme alueella ja tutustuttuamme maastoon ja olosuhteisiin perheemme hyväksyy täysin tämän päätöksen", Dowsley kirjoitti sosiaalisessa mediassa. Dowsleyn aurinkolasit ja osa Tiffinin henkilökohtaisista tavaroista löydettiin vesiputouksen läheltä. Kadonneen naisen perhe kiitti etsintäryhmiä siitä, että he olivat asettaneet "henkensä alttiiksi". Kanadan kuninkaalliselta ratsupoliisilta on pyydetty kommenttia.</w:t>
      </w:r>
    </w:p>
    <w:p>
      <w:r>
        <w:rPr>
          <w:b/>
        </w:rPr>
        <w:t xml:space="preserve">Yhteenveto</w:t>
      </w:r>
    </w:p>
    <w:p>
      <w:r>
        <w:t xml:space="preserve">Kanadan poliisi on lopettanut australialaisnaisen etsinnät, joka katosi vaellukselta aiemmin tässä kuussa, kertoo hänen perheensä.</w:t>
      </w:r>
    </w:p>
    <w:p>
      <w:r>
        <w:rPr>
          <w:b/>
          <w:u w:val="single"/>
        </w:rPr>
        <w:t xml:space="preserve">Asiakirjan numero 29681</w:t>
      </w:r>
    </w:p>
    <w:p>
      <w:r>
        <w:t xml:space="preserve">Tepcon osakkeenomistajat hyväksyvät kansallistamisen</w:t>
      </w:r>
    </w:p>
    <w:p>
      <w:r>
        <w:t xml:space="preserve">Hallitus aikoo sijoittaa 1tn jeniä (12,6 miljardia dollaria; 8 miljardia puntaa) yleishyödylliseen yhtiöön estääkseen sen romahduksen. Näin se tukee Tepcoa vähintään 3,5 miljardilla jenillä sen jälkeen, kun viime vuoden maanjäristys aiheutti reaktorin sulamisen. Kokouksen ulkopuolella olleet mielenosoittajat vaativat yhtiötä luopumaan ydinvoimasta. Osakkeenomistajien kokouksessa käytiin kiivasta keskustelua siitä, pitäisikö Tepcon käynnistää ydinreaktorinsa uudelleen, vaikka esitys kaikkien seitsemän reaktorin romuttamisesta Tepcon Kashiwazaki-Kariwan voimalassa, joka on maailman suurin ydinvoimalaitos, hylättiin. Osakkeenomistajat kyseenalaistivat myös Tepcon ehdotuksen nostaa kotitalouksien sähkön hintaa 10 prosenttia kustannusten nousun vuoksi. Sen on ostettava lisää öljyä ja nesteytettyä maakaasua, kun kaikki ydinreaktorit ovat suljettuina. BBC:n Mariko Oi Tokiosta sanoi: "Maassa, jossa julkiset mielenosoitukset olivat ennen harvinaisia, ydinvoiman vastaisista mielenosoituksista on tullut tavallinen näky. "Aktivistit olivat tänään tapahtuman ulkopuolella, ja aiemmin tässä kuussa kymmenet tuhannet heistä osoittivat mieltään hallituksen päätöstä vastaan käynnistää uudelleen kaksi ydinreaktoria Ohin voimalassa Fukuin prefektuurissa." Pääministeri Yoshihiko Noda sanoi, että on ratkaisevan tärkeää varmistaa, ettei sähkön puute vaikuta Japanin talouteen, mutta yleinen mielipide on edelleen jakautunut, ja ydinvoimaa vastustavat aktivistit saivat äänensä kuuluviin keskiviikon kokouksessa.</w:t>
      </w:r>
    </w:p>
    <w:p>
      <w:r>
        <w:rPr>
          <w:b/>
        </w:rPr>
        <w:t xml:space="preserve">Yhteenveto</w:t>
      </w:r>
    </w:p>
    <w:p>
      <w:r>
        <w:t xml:space="preserve">Fukushiman rampautunutta ydinvoimalaa pyörittävän Tokyo Electric Power Companyn (Tepco) osakkeenomistajat ovat hyväksyneet yhtiön kansallistamisen.</w:t>
      </w:r>
    </w:p>
    <w:p>
      <w:r>
        <w:rPr>
          <w:b/>
          <w:u w:val="single"/>
        </w:rPr>
        <w:t xml:space="preserve">Asiakirjan numero 29682</w:t>
      </w:r>
    </w:p>
    <w:p>
      <w:r>
        <w:t xml:space="preserve">Guernseyn poliisi auttoi Sarkin viinitarhan ilkivaltatutkimuksissa</w:t>
      </w:r>
    </w:p>
    <w:p>
      <w:r>
        <w:t xml:space="preserve">Sarkin konstaapeli Adrian Guille sanoi, että apua oli pyydetty, kun "kolmella pellolla oli tapahtunut huomattavia vahinkoja". Hän sanoi: "Uskomme, että joskus perjantai-iltana joku pääsi eri pelloille, jotka kuuluvat Sark Estate Managementille, ja katkaisi viiniköynnösten lankatukia." Kaksi poliisia avusti viranomaisia viikonlopun aikana ja palasi maanantaina. Vakavat vahingot Guille sanoi, että virkamiehet tekivät yhdessä vingtenierin (hänen sijaisensa) kanssa talokohtaisia tutkimuksia sen jälkeen, kun vahingot havaittiin lauantaiaamuna. Hän kehotti kaikkia yhteisön jäseniä, joilla on tietoja, ottamaan yhteyttä Sark Constables Officeen tai Guernseyn poliisiin. Sark Estate Managementin johtaja Kevin Delaney sanoi, että vahingot olivat vakavia. Conseiller Rosanne Byrne, joka järjesti lauantaina mielenosoituksen uusien peltojen istuttamista viinitarhoiksi vastaan, sanoi: "En kannata rikollista vahingontekoa, vaikka asia olisi kuinka tärkeä. "Pidän myönteisenä, että poliisi suorittaa täydellisen tutkinnan, jotta syyllinen saadaan selville."</w:t>
      </w:r>
    </w:p>
    <w:p>
      <w:r>
        <w:rPr>
          <w:b/>
        </w:rPr>
        <w:t xml:space="preserve">Yhteenveto</w:t>
      </w:r>
    </w:p>
    <w:p>
      <w:r>
        <w:t xml:space="preserve">Guernseyn poliisit ovat matkustaneet Sarkille avustamaan tutkimuksissa, jotka koskevat väitettyä vandalismia, joka on kohdistunut viinitarhan osiin.</w:t>
      </w:r>
    </w:p>
    <w:p>
      <w:r>
        <w:rPr>
          <w:b/>
          <w:u w:val="single"/>
        </w:rPr>
        <w:t xml:space="preserve">Asiakirjan numero 29683</w:t>
      </w:r>
    </w:p>
    <w:p>
      <w:r>
        <w:t xml:space="preserve">Scotgold Resources saa osakkeenomistajien tuen</w:t>
      </w:r>
    </w:p>
    <w:p>
      <w:r>
        <w:t xml:space="preserve">Yhtiön mukaan osakkeenomistajat, joilla on oikeus osallistua merkintäoikeusantiin, ovat hakeneet 178 prosenttia merkintäoikeusannista. Tämä tarkoittaa, että yritys on saavuttanut tavoitteensa kerätä 640 000 puntaa, vaikka se olisi voinut saavuttaa korkeamman hinnan. Scotgold kärsi iskun aiemmin tänä vuonna, kun sen suunnitelmat kullan louhimisesta Tyndrumin lähellä hylättiin. Se valittaa nyt päätöksestä. Pörssille annetussa lausunnossa sanottiin: "Yhtiö on tyytyväinen osakkeenomistajien tukeen ja kiittää merkintäoikeusantiin osallistuneita osakkeenomistajia."</w:t>
      </w:r>
    </w:p>
    <w:p>
      <w:r>
        <w:rPr>
          <w:b/>
        </w:rPr>
        <w:t xml:space="preserve">Yhteenveto</w:t>
      </w:r>
    </w:p>
    <w:p>
      <w:r>
        <w:t xml:space="preserve">Kaivosyhtiö Scotgold Resources on saanut osakkeenomistajien tuen merkintäoikeusannilleen, se on ilmoittanut.</w:t>
      </w:r>
    </w:p>
    <w:p>
      <w:r>
        <w:rPr>
          <w:b/>
          <w:u w:val="single"/>
        </w:rPr>
        <w:t xml:space="preserve">Asiakirjan numero 29684</w:t>
      </w:r>
    </w:p>
    <w:p>
      <w:r>
        <w:t xml:space="preserve">Lontoon liikenneruuhkat pahenevat</w:t>
      </w:r>
    </w:p>
    <w:p>
      <w:r>
        <w:t xml:space="preserve">Liikennetietotoimittaja Inrixin mukaan Lontoo on ruuhkamaksusta huolimatta Euroopan ruuhkaisimpien kaupunkien joukossa toisena Brysselin jälkeen. Inrixin mukaan pahin tie, jolla oli eniten viiveitä, oli iltapäivällä A4-tietä Lontoon keskustan ja M4-tien välillä Heathrow'n kohdalla. Yhdistyneen kuningaskunnan autoilijat viettivät 30 tuntia ruuhkassa vuonna 2013 - tunnin enemmän kuin vuonna 2012. Talouden elpyminen Kymmenen pahinta tietä sijaitsivat Lontoossa, ja kaikki olivat ruuhkaisimmillaan iltapäivisin. Pääkaupungin jälkeen ruuhkaisimmat alueet olivat Suur-Manchester, Merseyside, Etelä-Nottinghamshire ja Suur-Birmingham. Euroopan ruuhkaisimmista kaupungeista Manchester oli 12. sijalla. Kaiken kaikkiaan Yhdistynyt kuningaskunta oli kuudenneksi ruuhkaisin maa vuonna 2013, ja kärjessä oli Belgia (58 tuntia), seuraavina Alankomaat (44 tuntia), Saksa ja Ranska (molemmat 35 tuntia) ja Luxemburg (31 tuntia). Inrixin toimitusjohtaja Bryan Mistele totesi: "Vaikka liikenneruuhkien lisääntyminen Euroopassa on huono uutinen autoilijoille, se on merkki hitaasti elpyvästä taloudesta."</w:t>
      </w:r>
    </w:p>
    <w:p>
      <w:r>
        <w:rPr>
          <w:b/>
        </w:rPr>
        <w:t xml:space="preserve">Yhteenveto</w:t>
      </w:r>
    </w:p>
    <w:p>
      <w:r>
        <w:t xml:space="preserve">Lontoossa autoilijat viettivät viime vuonna keskimäärin 82 tuntia ruuhkassa, 10 tuntia enemmän kuin vuonna 2012, osoittavat uudet luvut.</w:t>
      </w:r>
    </w:p>
    <w:p>
      <w:r>
        <w:rPr>
          <w:b/>
          <w:u w:val="single"/>
        </w:rPr>
        <w:t xml:space="preserve">Asiakirjan numero 29685</w:t>
      </w:r>
    </w:p>
    <w:p>
      <w:r>
        <w:t xml:space="preserve">Kuninkaalliset häät: Niue puolustaa postimerkkiä, joka "jakaa" pariskunnan.</w:t>
      </w:r>
    </w:p>
    <w:p>
      <w:r>
        <w:t xml:space="preserve">Pääministeri Toke Talagi myönsi, että postimerkit olivat "epätavallisia", mutta sanoi niiden osoittavan, että Niue juhlii avioliittoa. Postimerkkejä myydään pareittain 5,80 uusiseelantilaisen dollarin (4,53 dollaria, 2,79 puntaa) hintaan, mutta ne voidaan repiä keskeltä. Prinssi Williamin postimerkki maksaa 3,40 ja Kate Middletonin postimerkki on halvempi, 2,40 dollaria. Postimerkit on suunnitellut ja painanut Uuden-Seelannin posti. Vaikka Niue on itsehallintoalue, se on vapaassa assosiaatiossa Uuden-Seelannin kanssa. Kaikki Niuealaiset ovat Uuden-Seelannin kansalaisia, ja kuningatar Elisabet II on heidän valtionpäämiehensä. Ivor Masters, Uuden-Seelannin postin postimerkkien ja kolikoiden pääjohtaja, sanoi, että postimerkit ovat keräilyesineitä, joten niitä ei todennäköisesti eroteta postimaksujen yhteydessä. Talagi sanoi, ettei hän näe niissä mitään väärää. "Ihmiset ilmoittivat, että postimerkit... merkitsivät, että pariskunta eroaa tulevaisuudessa. En tiedä, miksi he tulkitsisivat sen niin", hän sanoi uutistoimisto AFP:lle. "En usko, että se tarkoittaa sitä. Luulen, että se tarkoittaa, että olemme hyvin onnellisia juhliessamme kuninkaallista avioliittoa." Hän lisäsi, että postimerkit saattaisivat jopa houkutella turisteja Niueen, koska ihmiset haluaisivat nähdä, mistä ne ovat kotoisin. Kuninkaalliset häät pidetään Lontoossa 29. huhtikuuta.</w:t>
      </w:r>
    </w:p>
    <w:p>
      <w:r>
        <w:rPr>
          <w:b/>
        </w:rPr>
        <w:t xml:space="preserve">Yhteenveto</w:t>
      </w:r>
    </w:p>
    <w:p>
      <w:r>
        <w:t xml:space="preserve">Tyynenmeren valtio Niuen johtaja on puolustanut jyrkästi Britannian kuninkaallisia häitä juhlistavia postimerkkejä, joissa on onnellista paria jakava rei'itetty viiva.</w:t>
      </w:r>
    </w:p>
    <w:p>
      <w:r>
        <w:rPr>
          <w:b/>
          <w:u w:val="single"/>
        </w:rPr>
        <w:t xml:space="preserve">Asiakirjan numero 29686</w:t>
      </w:r>
    </w:p>
    <w:p>
      <w:r>
        <w:t xml:space="preserve">Natwest Bank sulkee 11 konttoria Pohjois-Walesissa</w:t>
      </w:r>
    </w:p>
    <w:p>
      <w:r>
        <w:t xml:space="preserve">Natwest sanoi tehneensä "vaikean päätöksen" sulkea konttorit syyskuussa "monien eri tekijöiden", kuten käytön, vuoksi. Joissakin konttoreissa tehtyjen maksutapahtumien määrä on laskenut lähes puoleen, sanoi tiedottaja. Sen sijaan pankki aikoo ottaa käyttöön liikkuvat pakettiautopalvelut kussakin yhteisössä. Henkilöstöä yritetään siirtää läheisiin konttoreihin, jotta pakolliset irtisanomiset jäisivät mahdollisimman vähäisiksi. Denbighshiren St Asaphin, Denbighin, Corwenin ja Llangollenin konttorit suljetaan, samoin kuin Gwyneddin Abersochin, Blaenau Ffestiniogin ja Tywynin konttorit. Myös Conwyn Abergelen ja Rhos-on-Sean, Flintshiren Buckleyn ja Wrexhamin Rossettin toimipisteet suljetaan.</w:t>
      </w:r>
    </w:p>
    <w:p>
      <w:r>
        <w:rPr>
          <w:b/>
        </w:rPr>
        <w:t xml:space="preserve">Yhteenveto</w:t>
      </w:r>
    </w:p>
    <w:p>
      <w:r>
        <w:t xml:space="preserve">Eräs suurpankki on ilmoittanut suunnitelmista sulkea 11 konttoria Pohjois-Walesissa.</w:t>
      </w:r>
    </w:p>
    <w:p>
      <w:r>
        <w:rPr>
          <w:b/>
          <w:u w:val="single"/>
        </w:rPr>
        <w:t xml:space="preserve">Asiakirjan numero 29687</w:t>
      </w:r>
    </w:p>
    <w:p>
      <w:r>
        <w:t xml:space="preserve">Guernseyn sähköistä väestönlaskentaa varten etsitään yritystä.</w:t>
      </w:r>
    </w:p>
    <w:p>
      <w:r>
        <w:t xml:space="preserve">Tietokantaan osallistuvat Guernseyn, Alderneyn, Hemin ja Jethoun saaret, kun taas Sark ja Brecqhou ovat jättäytyneet sen ulkopuolelle. Väestölaskenta käsittää valtioiden viranomaisten jo keräämien tietojen kokoamisen, ja se voisi olla käytössä vuoteen 2014 mennessä. Perinteinen väestölaskenta, joka oli määrä suorittaa vuonna 2011, peruttiin sähköisen tietokannan hyväksi. Edellinen väestönlaskenta tehtiin vuonna 2001. Poliittinen neuvosto ilmoitti, että kiinnostuksenilmaisuja uuden tietokannan tuottamisesta otetaan vastaan 8. helmikuuta asti. Pääministeri Peter Harwood sanoi: "Tämä hanke maksaa vähemmän kuin yksi perinteinen väestönlaskenta." Apulaisministeri Harwood sanoi: "Saatavilla on muun muassa väestötiedot seurakunnittain ja koulujen valuma-alueittain."</w:t>
      </w:r>
    </w:p>
    <w:p>
      <w:r>
        <w:rPr>
          <w:b/>
        </w:rPr>
        <w:t xml:space="preserve">Yhteenveto</w:t>
      </w:r>
    </w:p>
    <w:p>
      <w:r>
        <w:t xml:space="preserve">Guernseyn osavaltiot etsivät yritystä tuottamaan sähköisen väestönlaskennan suurelle osalle Bailiwickiä.</w:t>
      </w:r>
    </w:p>
    <w:p>
      <w:r>
        <w:rPr>
          <w:b/>
          <w:u w:val="single"/>
        </w:rPr>
        <w:t xml:space="preserve">Asiakirjan numero 29688</w:t>
      </w:r>
    </w:p>
    <w:p>
      <w:r>
        <w:t xml:space="preserve">Royal Victoria Hospital kutsuu lisähenkilöstöä hoitamaan suurta potilasmäärää.</w:t>
      </w:r>
    </w:p>
    <w:p>
      <w:r>
        <w:t xml:space="preserve">Sairaalan mukaan lisävuoteita on avattu, jotta A&amp;E-osastoon kohdistuvaa painetta voidaan lievittää. Belfast Trustin tiedottaja sanoi, että tilanne saatiin hallintaan hieman ennen keskiyötä keskiviikkona. RVH:n mukaan päivystyspoliklinikalle menevien odotusaika on edelleen normaalia pidempi. Aiemmin keskiviikkoiltana ambulanssit ohjattiin useiden tuntien ajaksi Dundonaldissa sijaitsevaan Ulster Hospitaliin, mutta ne ovat nyt palaamassa RVH:hen. Sairaalan mukaan joitakin potilaita saatetaan edelleen siirtää muihin paikkoihin. Belfast Trustin tiedottaja sanoi, että "kaikki mahdollinen on tehty". Hän kuvaili tilannetta "hyvin epätavalliseksi".</w:t>
      </w:r>
    </w:p>
    <w:p>
      <w:r>
        <w:rPr>
          <w:b/>
        </w:rPr>
        <w:t xml:space="preserve">Yhteenveto</w:t>
      </w:r>
    </w:p>
    <w:p>
      <w:r>
        <w:t xml:space="preserve">Belfastissa sijaitseva Royal Victoria Hospital (RVH) on palkannut lisää henkilökuntaa hoitamaan epätavallisen suurta potilasmäärää.</w:t>
      </w:r>
    </w:p>
    <w:p>
      <w:r>
        <w:rPr>
          <w:b/>
          <w:u w:val="single"/>
        </w:rPr>
        <w:t xml:space="preserve">Asiakirjan numero 29689</w:t>
      </w:r>
    </w:p>
    <w:p>
      <w:r>
        <w:t xml:space="preserve">Global Game Jamin 48 tunnin haaste Glyndwrin yliopistossa</w:t>
      </w:r>
    </w:p>
    <w:p>
      <w:r>
        <w:t xml:space="preserve">Wrexham Glyndwr University osallistuu Global Game Jamiin (GGJ) seitsemättä vuotta perjantaista sunnuntaihin. Tapahtumassa käytetään teknologiaa yhdistämään ihmisiä eri puolilta maailmaa ja kehittämään videopelejä tyhjästä 48 tunnin aikana. Viime vuonna luotiin 6866 peliä 600 paikassa 93 maassa. Wrexhamin tapahtuman järjestäjän, Glyndwr-yliopiston tietojenkäsittelytieteen lehtorin Richard Hebblewhiten mukaan tapahtuma on alkanut laajentua pelkkiä tietokonepelejä laajemmalle. "Toivon, että osallistujien joukko olisi tänä vuonna monipuolinen, jotta mukana olisi ihmisiä, jotka työskentelevät kaikenlaisten lautapelien, fyysisten peliautomaattien ja perinteisten digitaalisten tuotteiden parissa", hän sanoi. Viime vuonna Wrexhamissa järjestetyssä tapahtumassa 58 hengen tiimi suunnitteli ja kehitti 48 tunnin aikana 18 erillistä peliä.</w:t>
      </w:r>
    </w:p>
    <w:p>
      <w:r>
        <w:rPr>
          <w:b/>
        </w:rPr>
        <w:t xml:space="preserve">Yhteenveto</w:t>
      </w:r>
    </w:p>
    <w:p>
      <w:r>
        <w:t xml:space="preserve">Ideat uusista lauta- ja pelihallipeleistä ovat viikonloppuna maailman suurimman pelintekotapahtuman walesilaisen painoksen kohteita.</w:t>
      </w:r>
    </w:p>
    <w:p>
      <w:r>
        <w:rPr>
          <w:b/>
          <w:u w:val="single"/>
        </w:rPr>
        <w:t xml:space="preserve">Asiakirjan numero 29690</w:t>
      </w:r>
    </w:p>
    <w:p>
      <w:r>
        <w:t xml:space="preserve">Venäläinen pomo pidätetty Vostotšnyn avaruustukikohdan iskun jälkeen</w:t>
      </w:r>
    </w:p>
    <w:p>
      <w:r>
        <w:t xml:space="preserve">Venäjän varapääministeri Dmitri Rogozin valvoo nyt Vostotšnyn hanketta. Hänen mukaansa lakko sai alkunsa alihankkijan konkurssista. Hän lupasi työntekijöille, että "kaikki asiat ratkaistaan", hän sanoi, ja "lakko on päättynyt". Venäläisten tiedotusvälineiden mukaan työntekijöiden pomo Sergei Terentjev on pidätetty. Amurin alueella sijaitsevan Vostotšnyn avaruuskeskuksen rakentaminen on neljä kuukautta jäljessä aikataulusta, kertoo Venäjän Vesti-tv-uutiset (venäjäksi). 26 työntekijän nälkälakko alkoi perjantaina, mutta noin 100 työntekijää on ollut lakossa 24. maaliskuuta lähtien palkkakiistan vuoksi. Rahaa puuttuu Venäjän hallitus toivoo laukaisevansa ensimmäisen raketin Vostotšnyista joulukuussa, mutta rakentamisen viivästymisen vuoksi tavoiteajankohta saattaa jäädä saavuttamatta, Vesti kertoo. Ensimmäinen miehitetyn avaruusaluksen laukaisu Vostotšnyista on suunniteltu vuodelle 2018. Terentjev johtaa Stroyindustriya-S -yritystä, joka on yksi hankkeen alihankkijoista. Venäjän tutkintakomitea (venäjäksi SK) epäilee häntä talousrikoksesta - työntekijöiden maksamatta jättämisestä yli kahden kuukauden ajalta. Myös hanketta hallinnoivaa liittovaltion virastoa Dalspetsstroijaa epäillään, Vesti kertoo. Tutkijat yrittävät jäljittää 16 miljardia ruplaa (189 miljoonaa puntaa, 282 miljoonaa dollaria), jotka katosivat Dalspetsstroyn tileiltä. Viraston entinen johtaja Yuri Khrizman pidätettiin viime vuonna, ja häntä epäillään 1,8 miljardin ruplan (21 miljoonaa puntaa, 32 miljoonaa dollaria) varastamisesta avustajiensa kanssa.</w:t>
      </w:r>
    </w:p>
    <w:p>
      <w:r>
        <w:rPr>
          <w:b/>
        </w:rPr>
        <w:t xml:space="preserve">Yhteenveto</w:t>
      </w:r>
    </w:p>
    <w:p>
      <w:r>
        <w:t xml:space="preserve">Venäjän viranomaiset ovat pidättäneet huippujohtajan sen jälkeen, kun 26 palkatonta työntekijää, jotka rakentavat uutta avaruuslaukaisukeskusta Kaukoidässä, ryhtyi nälkälakkoon.</w:t>
      </w:r>
    </w:p>
    <w:p>
      <w:r>
        <w:rPr>
          <w:b/>
          <w:u w:val="single"/>
        </w:rPr>
        <w:t xml:space="preserve">Asiakirjan numero 29691</w:t>
      </w:r>
    </w:p>
    <w:p>
      <w:r>
        <w:t xml:space="preserve">Mobos tekee kolmivuotisen sopimuksen tapahtuman järjestämisestä Glasgow'ssa</w:t>
      </w:r>
    </w:p>
    <w:p>
      <w:r>
        <w:t xml:space="preserve">Tapahtuma järjestettiin kaupungissa vuonna 2009, ja tänä vuonna se järjestetään kaupungin SECC-areenalla 5. lokakuuta. Aikaisempi juontaja Alesha Dixon ja uusi tulokas Yasmin auttoivat käynnistämään tapahtuman, joka on nyt 16. kerran järjestettävä. Viime vuonna Liverpoolissa järjestetyssä show'ssa JLS ja Tinie Tempah voittivat kumpikin kaksi palkintoa, ja N-Dubz voitti parhaan kappaleen. Fanit voivat rekisteröityä virallisella verkkosivustolla ostaakseen lippuja palkintogaalaan, jossa palkitaan mustaa musiikkia esittäviä artisteja riippumatta heidän rodustaan tai kansallisuudestaan. Ehdokkaat julkistetaan myöhemmin tänä vuonna.</w:t>
      </w:r>
    </w:p>
    <w:p>
      <w:r>
        <w:rPr>
          <w:b/>
        </w:rPr>
        <w:t xml:space="preserve">Yhteenveto</w:t>
      </w:r>
    </w:p>
    <w:p>
      <w:r>
        <w:t xml:space="preserve">Järjestäjät ovat ilmoittaneet, että Mobo-palkinnot järjestetään Glasgow'ssa vuosina 2011, 2013 ja 2015.</w:t>
      </w:r>
    </w:p>
    <w:p>
      <w:r>
        <w:rPr>
          <w:b/>
          <w:u w:val="single"/>
        </w:rPr>
        <w:t xml:space="preserve">Asiakirjan numero 29692</w:t>
      </w:r>
    </w:p>
    <w:p>
      <w:r>
        <w:t xml:space="preserve">Haywards Heathin aseman parannukset jatkuvat</w:t>
      </w:r>
    </w:p>
    <w:p>
      <w:r>
        <w:t xml:space="preserve">Haywards Heathin asemalle rakennetaan ravintola ja kauppoja sekä uusi pysäköintialue 820 ajoneuvolle. Aseman itäpuolelle rakennetaan uusi Waitrose-supermarket, jossa on lisäksi 208 pysäköintipaikkaa. Yhdyskunta- ja paikallishallinnosta vastaava ministeri on päättänyt olla pyytämättä suunnitelmia lisätarkasteluun. "Se elvyttää täysin alueen, joka on ollut kuolleessa tilassa aivan liian kauan", sanoi Mid Sussexin piirikunnanvaltuutettu John de Mierre. "Se tarkoittaa, että Haywards Heath on paikka, johon voi vakavasti investoida. "Olemme vanha kauppakaupunki ajalta, jolloin meillä oli todelliset karjamarkkinat, joita ei enää ole, ja ihmiset tulivat tänne kilometrien päästä. "Tämä on melkeinpä markkinakaupunki uudelleen, mikä on meille erittäin hyvä uutinen." Nykyinen suunnitelma korvasi vuonna 2008 ehdotetun 200 miljoonan punnan arvoisen keskustan kehittämishankkeen, johon olisi kuulunut 700 asuntoa. Alkuperäiset suunnitelmat hylkäsi lähes 95 prosenttia 4 200:sta paikallisessa kansanäänestyksessä äänestäneestä ihmisestä. Tammikuussa suunnitelmat hyväksynyt valtuusto totesi, että työn odotetaan valmistuvan vuoden 2014 loppuun mennessä.</w:t>
      </w:r>
    </w:p>
    <w:p>
      <w:r>
        <w:rPr>
          <w:b/>
        </w:rPr>
        <w:t xml:space="preserve">Yhteenveto</w:t>
      </w:r>
    </w:p>
    <w:p>
      <w:r>
        <w:t xml:space="preserve">Länsi-Sussexin rautatieaseman parannustyöt käynnistyvät kesällä, kun hallitus on hyväksynyt miljoonien punnan arvoisen hankkeen.</w:t>
      </w:r>
    </w:p>
    <w:p>
      <w:r>
        <w:rPr>
          <w:b/>
          <w:u w:val="single"/>
        </w:rPr>
        <w:t xml:space="preserve">Asiakirjan numero 29693</w:t>
      </w:r>
    </w:p>
    <w:p>
      <w:r>
        <w:t xml:space="preserve">Newent Southend Lanen laitonta siirtolaispaikkaa koskeva tutkinta</w:t>
      </w:r>
    </w:p>
    <w:p>
      <w:r>
        <w:t xml:space="preserve">Oikeustaistelua on käyty sen jälkeen, kun newentiläiset perheet ostivat Southend Lanella sijaitsevan niityn ja muuttivat sille vuonna 2009. Silloin ilman rakennuslupaa ryhdyttiin asentamaan viemäröintiä ja kiinteitä alustoja, ennen kuin alueelle siirrettiin asuntoautoja ja asuntovaunuja. Jälkikäteinen rakennuslupa evättiin, ja helmikuussa perheitä kehotettiin poistumaan alueelta. Asiasta kuitenkin valitettiin, ja perheet saivat lykkäystä, kunnes uuden tutkimuksen tulokset valmistuvat. Newentin yhteisökeskuksessa järjestettävän tutkimuksen odotetaan kestävän kuusi päivää, ja siihen saattavat osallistua paikalliset asukkaat, jotka vastustavat siirtolaisaluetta.</w:t>
      </w:r>
    </w:p>
    <w:p>
      <w:r>
        <w:rPr>
          <w:b/>
        </w:rPr>
        <w:t xml:space="preserve">Yhteenveto</w:t>
      </w:r>
    </w:p>
    <w:p>
      <w:r>
        <w:t xml:space="preserve">Gloucestershiressä on aloitettu toinen julkinen tutkimus, joka koskee matkustajien oikeutta käyttää omistamaansa maata.</w:t>
      </w:r>
    </w:p>
    <w:p>
      <w:r>
        <w:rPr>
          <w:b/>
          <w:u w:val="single"/>
        </w:rPr>
        <w:t xml:space="preserve">Asiakirjan numero 29694</w:t>
      </w:r>
    </w:p>
    <w:p>
      <w:r>
        <w:t xml:space="preserve">Kuolemaan johtaneen Shetlandin helikopteriturman raportti "kuukausien kuluessa".</w:t>
      </w:r>
    </w:p>
    <w:p>
      <w:r>
        <w:t xml:space="preserve">Uutinen tuli, kun eloonjäänyt James Nugent vaati saada tietää, miksi vielä odotetaan, milloin Glasgow'ssa viime vuonna tapahtunutta Clutha-baarin helikopteriturmaa koskeva tutkinta on julkaistu. Nugent oli yksi yhdeksästä hengissä selvinneestä henkilöstä, kun Super Puma -lentokone syöksyi maahan. Lento-onnettomuuksien tutkintavirasto kertoi, että tutkinta etenee. Sarah Darnley, 45, Elginistä, Gary McCrossan, 59, Invernessistä, Duncan Munro, 46, Bishop Aucklandista ja George Allison, 57, Winchesteristä menettivät henkensä Shetlandin onnettomuudessa. "Myöhemmät vaiheet" AAIB:n päätutkija Keith Conradi kertoi BBC Scotlandille: "Nämä raportit ovat monimutkaisia, ne vievät paljon aikaa, ja meidän on saatava ne kuntoon. "Se on loppuvaiheessa, ja sen pitäisi valmistua vuoden loppuun mennessä tai ensi vuoden alussa." Nugent sanoi raportin saamisesta: "Se ei tuo mukana olleita ihmisiä takaisin, mutta ehkä se auttaa saamaan jonkinlaisen päätöksen. "Istumme täällä edelleen avoimien haavojen kanssa. "Minusta tuntuu, etteivät he halua antaa meille vastauksia."</w:t>
      </w:r>
    </w:p>
    <w:p>
      <w:r>
        <w:rPr>
          <w:b/>
        </w:rPr>
        <w:t xml:space="preserve">Yhteenveto</w:t>
      </w:r>
    </w:p>
    <w:p>
      <w:r>
        <w:t xml:space="preserve">Loppuraportti helikopterionnettomuudesta, jossa neljä ihmistä kuoli Shetlandin edustalla vuonna 2013, on tarkoitus julkaista kuukausien kuluessa, BBC Scotland on saanut tietää.</w:t>
      </w:r>
    </w:p>
    <w:p>
      <w:r>
        <w:rPr>
          <w:b/>
          <w:u w:val="single"/>
        </w:rPr>
        <w:t xml:space="preserve">Asiakirjan numero 29695</w:t>
      </w:r>
    </w:p>
    <w:p>
      <w:r>
        <w:t xml:space="preserve">Lorraine Barwellin kuolema: Mies syytettynä huoltajan murhasta</w:t>
      </w:r>
    </w:p>
    <w:p>
      <w:r>
        <w:t xml:space="preserve">Humphrey Burke, 22, jolla ei ole vakituista asuinpaikkaa, on saanut syytteen Lorraine Barwellin murhasta, kertoi Crown Prosecution Service (CPS). Itä-Lontoon Romfordista kotoisin olevan Barwellin kimppuun hyökättiin, kun hän saattoi vankia Blackfriars Crown Courtista pakettiautoon 29. kesäkuuta. Hän kuoli 3. heinäkuuta. 54-vuotias työskenteli palveluyritys Sercolle yli 10 vuotta. Oikeusministeriö ja Serco ilmoittivat, että hän oli ensimmäinen vankeinhoidon työntekijä, joka kuoli työtehtävissään. Kuolemanjälkeiset tutkimukset osoittivat, että hänen kuolemansa alustava syy oli päähän kohdistunut tylppä isku, Met Police kertoi. Burke saapui Camberwell Green Magistrates' Court -oikeuteen videoyhteyden välityksellä aiemmin, CPS kertoi.</w:t>
      </w:r>
    </w:p>
    <w:p>
      <w:r>
        <w:rPr>
          <w:b/>
        </w:rPr>
        <w:t xml:space="preserve">Yhteenveto</w:t>
      </w:r>
    </w:p>
    <w:p>
      <w:r>
        <w:t xml:space="preserve">Mies on saanut syytteen Lontoossa tuomioistuimen ulkopuolella hyökkäyksen kohteeksi joutuneen vanginvartijan murhasta.</w:t>
      </w:r>
    </w:p>
    <w:p>
      <w:r>
        <w:rPr>
          <w:b/>
          <w:u w:val="single"/>
        </w:rPr>
        <w:t xml:space="preserve">Asiakirjan numero 29696</w:t>
      </w:r>
    </w:p>
    <w:p>
      <w:r>
        <w:t xml:space="preserve">"Hajamielinen" kuljettaja vangittiin 84-vuotiaan jalankulkijan tappamisesta Glasgow'ssa</w:t>
      </w:r>
    </w:p>
    <w:p>
      <w:r>
        <w:t xml:space="preserve">Graeme Flynn, 29, oli sekuntia ennen kuolemaan johtanutta yhteentörmäystä häiriintynyt radioliikennetiedotteesta. Flynn irrotti katseensa tieltä, ja hänen Mercedesinsä törmäsi Grace Stiveniin, kun tämä ylitti Jamaica Streetin Glasgow'ssa toukokuussa 2018. Rouva Stiven kuoli sairaalassa seuraavana päivänä. Fallinista, Stirlingistä kotoisin oleva Flynn tuomittiin kuolemaan vaarallisesta ajotavasta valamiehistön oikeudenkäynnin jälkeen. Hänet määrättiin myös 10 vuoden ajokieltoon. "Traagiset seuraukset" Hän saapui Glasgow'n korkeimpaan oikeuteen videolinkin välityksellä tuomari Tom Hughesin tuomittavaksi. Tuomari sanoi Flynnille: "Teidän toimintanne sinä päivänä aiheutti rouva Stivenin kuoleman ja aiheutti menetyksiä, tuskaa ja sydänsuruja hänen perheelleen." Oikeus kuuli, että onnettomuus tapahtui, kun Flynn ajoi alle 10 mailia tunnissa. Törmäyksen jälkeen hän pysähtyi välittömästi ja meni auttamaan rouva Stiveniä. Puolustusasianajaja Jim Keegan sanoi: "Hän oli hajamielinen radiosta tulleen liikennetiedotuksen vuoksi, ja hän irrotti katseensa tieltä noin seitsemäksi sekunniksi, millä oli traagiset seuraukset. "Hän kärsii suuresti katumuksesta."</w:t>
      </w:r>
    </w:p>
    <w:p>
      <w:r>
        <w:rPr>
          <w:b/>
        </w:rPr>
        <w:t xml:space="preserve">Yhteenveto</w:t>
      </w:r>
    </w:p>
    <w:p>
      <w:r>
        <w:t xml:space="preserve">Kuljettaja, joka kaatoi ja tappoi 84-vuotiaan jalankulkijan, kun tämä ylitti tietä, on tuomittu neljäksi vuodeksi vankeuteen.</w:t>
      </w:r>
    </w:p>
    <w:p>
      <w:r>
        <w:rPr>
          <w:b/>
          <w:u w:val="single"/>
        </w:rPr>
        <w:t xml:space="preserve">Asiakirjan numero 29697</w:t>
      </w:r>
    </w:p>
    <w:p>
      <w:r>
        <w:t xml:space="preserve">Kaksi kuoli erillisissä joulupäivän onnettomuuksissa Lincolnshiressä</w:t>
      </w:r>
    </w:p>
    <w:p>
      <w:r>
        <w:t xml:space="preserve">Viisikymppinen mies ajoi Audi A6:ta, kun se kolaroi Yarburgh Roadilla Covenham St Maryssä kello 15:00 GMT. Noin kolme tuntia myöhemmin 70-vuotias nainen kuoli, kun hänen kyydissään ollut Ford Fiesta törmäsi BMW:hen Louth Roadilla North Cockeringtonissa. Lincolnshiren poliisin mukaan Fiestassa ollut toinen henkilö loukkaantui ja hänet vietiin Grimsbyn sairaalaan. Jommankumman onnettomuuden silminnäkijöitä tai niitä, joilla on kojelautakameran kuvamateriaalia, on pyydetty ottamaan yhteyttä paikallispoliisiin. Seuraa BBC Yorkshirea Facebookissa, Twitterissä ja Instagramissa. Lähetä juttuideoita osoitteeseen yorkslincs.news@bbc.co.uk.</w:t>
      </w:r>
    </w:p>
    <w:p>
      <w:r>
        <w:rPr>
          <w:b/>
        </w:rPr>
        <w:t xml:space="preserve">Yhteenveto</w:t>
      </w:r>
    </w:p>
    <w:p>
      <w:r>
        <w:t xml:space="preserve">Kaksi ihmistä on kuollut muutaman tunnin sisällä toisistaan erillisissä auto-onnettomuuksissa joulupäivänä Lincolnshiressä.</w:t>
      </w:r>
    </w:p>
    <w:p>
      <w:r>
        <w:rPr>
          <w:b/>
          <w:u w:val="single"/>
        </w:rPr>
        <w:t xml:space="preserve">Asiakirjan numero 29698</w:t>
      </w:r>
    </w:p>
    <w:p>
      <w:r>
        <w:t xml:space="preserve">Irlannin vaalit: Vihreä puolue jakautuu koalitiohallituksen suhteen</w:t>
      </w:r>
    </w:p>
    <w:p>
      <w:r>
        <w:t xml:space="preserve">Shane HarrisonBBC NI:n Dublinin kirjeenvaihtaja Yli seitsemän viikkoa parlamenttivaalien jälkeen näinä Covid-19-aikoina, jolloin on tehtävä poikkeuksellisia päätöksiä, on yhä selvemmin havaittavissa, että tarvitaan uutta hallitusta eikä vain väliaikaista hallitusta. Tiedetään, että vihreät olivat asiasta erimielisiä, ja puolueen johtaja Eamon Ryan, entinen hallituksen ministeri, oli innokkaampi lähtemään hallitukseen kuin puolueen varajohtaja Catherine Martin. Hänen puolueen siipensä uskoo, että nyt on loistava tilaisuus toteuttaa politiikkaa vihreiden kysymysten ja maailmanlaajuisen ilmastonmuutoksen käsittelemiseksi. Toiset puolueen jäsenet suhtautuvat erittäin varauksellisesti siihen, pystyvätkö vihreät toteuttamaan hankkeita hallituksessa aikana, jolloin budjetit ovat paljon tiukemmat Covid-19-ohjelman aiheuttamien taloudellisten vastatoimien vuoksi. Hallituksen muodostamisen suurimmaksi kompastuskiveksi odotetaan kysymystä hiilidioksidipäästöjen vähentämisestä vuosittain 7 prosentilla. Monet maaseudun TD:t (kansanedustajat) sekä Fianna Fáilissa että Fine Gaelissa ovat huolissaan siitä, millaisia vaikutuksia tällaisella kehityksellä voi olla maatalouteen ja kansallisen lehmäkarjan kokoon. Näitä pelkoja ovat ilmaisseet myös riippumattomat TD-edustajat, jotka haluaisivat, että kaksi suurempaa puoluetta tukeutuisi mieluummin heihin kuin 12 vihreään TD-edustajaan. Fianna Fáil ja Fine Gael ovat kahdeksan äänen päässä enemmistöstä Dáilissa (Irlannin parlamentissa). Jos neuvottelut johtavat hallitusohjelmaan, vihreät tarvitsevat kahden kolmasosan enemmistön, joka tukee sitä erityiskonferenssissa. Myös Fianna Fáil ja Fine Gael tarvitsevat puolueittensa laajemman jäsenistön suostumuksen erityiskonferensseissa. Selvää on kuitenkin se, että jos hallitus muodostetaan, siihen on vielä viikkoja aikaa, todennäköisesti aikaisintaan kesäkuun puolivälissä.</w:t>
      </w:r>
    </w:p>
    <w:p>
      <w:r>
        <w:rPr>
          <w:b/>
        </w:rPr>
        <w:t xml:space="preserve">Yhteenveto</w:t>
      </w:r>
    </w:p>
    <w:p>
      <w:r>
        <w:t xml:space="preserve">Vihreiden päätös aloittaa viralliset neuvottelut Fianna Fáilin ja Fine Gaelin kanssa tekee uuden koalitiohallituksen muodostamisesta Irlannin tasavallassa todennäköisemmäksi, mutta ei suinkaan varmaksi.</w:t>
      </w:r>
    </w:p>
    <w:p>
      <w:r>
        <w:rPr>
          <w:b/>
          <w:u w:val="single"/>
        </w:rPr>
        <w:t xml:space="preserve">Asiakirjan numero 29699</w:t>
      </w:r>
    </w:p>
    <w:p>
      <w:r>
        <w:t xml:space="preserve">"Hallittu räjähdys" toisen maailmansodan aikaisen tuulipuiston pommin osalta</w:t>
      </w:r>
    </w:p>
    <w:p>
      <w:r>
        <w:t xml:space="preserve">Toisen maailmansodan aikaiset pommit löydettiin Liverpoolin lahdella sijaitsevan Gwynt y Morin tuulipuiston rakennustöiden yhteydessä. Erikoistunut pomminpurkajayritys räjäytti yhden pommin hallitusti. RWE Innogyn mukaan pommi on hävitetty turvallisesti, ja tuulipuiston rakennustyöt jatkuvat nyt. "Ensimmäinen kolmesta räjähtämättömästä pommista, jotka löydettiin tammikuun lopussa offshore-rakennustyömaalta, hävitettiin onnistuneesti tänä aamuna hallitun räjähdyksen jälkeen", sanoi RWE:n Gwynt y Mor -hankkeen johtaja Toby Edmonds. "Kuten odotettua, räjähdyksellä ei ollut juurikaan vaikutusta meren pintaan. "Kaksi muuta pommia hävitetään samalla tavalla lähipäivinä". "Operaation aikana otettiin käyttöön 1 000 metrin suojavyöhyke, jotta varmistettiin kaikkien asianosaisten ja tuulipuiston lähellä toimivien turvallisuus." Gwynt y Mor sijaitsee 13 kilometrin päässä Llandudnon rannikosta. Tuulipuiston on määrä valmistua tänä vuonna, ja 160 turbiinia tuottaa sähköä 400 000 kodin tarpeisiin.</w:t>
      </w:r>
    </w:p>
    <w:p>
      <w:r>
        <w:rPr>
          <w:b/>
        </w:rPr>
        <w:t xml:space="preserve">Yhteenveto</w:t>
      </w:r>
    </w:p>
    <w:p>
      <w:r>
        <w:t xml:space="preserve">Ensimmäinen kolmesta räjähtämättömästä pommista, jotka löydettiin merenpohjasta tuulipuistoalueella Pohjois-Walesin rannikolla, on räjäytetty.</w:t>
      </w:r>
    </w:p>
    <w:p>
      <w:r>
        <w:rPr>
          <w:b/>
          <w:u w:val="single"/>
        </w:rPr>
        <w:t xml:space="preserve">Asiakirjan numero 29700</w:t>
      </w:r>
    </w:p>
    <w:p>
      <w:r>
        <w:t xml:space="preserve">Stoke-on-Trentin keramiikkayritys hallinnossa</w:t>
      </w:r>
    </w:p>
    <w:p>
      <w:r>
        <w:t xml:space="preserve">Toimitusjohtaja Mike Shirley ilmoitti, että hallintoviranomaiset etsivät ostajaa Hudsonille ja Middletonille, ja syytti tilausten puutetta siirrosta. GMB:n mukaan jotkut työntekijät olivat työskennelleet siellä yli 20 vuotta, joten heidän olisi "vaikea löytää vaihtoehtoista työtä". Liitto sanoi tekevänsä kaikkensa työntekijöiden tukemiseksi. GMB:n alueellinen järjestäjä Samantha Warburton sanoi: "Tämä on järkyttävä uutinen keramiikkateollisuudelle ja erityisesti siellä työskenteleville. "Käymme parhaillaan keskusteluja jäsentemme kanssa... Perustamme työpajan, jotta jäsenet voivat oppia uusia taitoja ja jotta voimme auttaa heitä pääsemään takaisin työelämään."</w:t>
      </w:r>
    </w:p>
    <w:p>
      <w:r>
        <w:rPr>
          <w:b/>
        </w:rPr>
        <w:t xml:space="preserve">Yhteenveto</w:t>
      </w:r>
    </w:p>
    <w:p>
      <w:r>
        <w:t xml:space="preserve">Stoke-on-Trentissä sijaitseva keramiikkayritys on siirtynyt konkurssiin, ja 45 työntekijää on irtisanottu.</w:t>
      </w:r>
    </w:p>
    <w:p>
      <w:r>
        <w:rPr>
          <w:b/>
          <w:u w:val="single"/>
        </w:rPr>
        <w:t xml:space="preserve">Asiakirjan numero 29701</w:t>
      </w:r>
    </w:p>
    <w:p>
      <w:r>
        <w:t xml:space="preserve">Machynllethin liikennevaroitus jättimäisen puun kaatamisen vuoksi</w:t>
      </w:r>
    </w:p>
    <w:p>
      <w:r>
        <w:t xml:space="preserve">Natural Resources Wales (NRW) vaatii, että A487-tien yläpuolelle kohoavat 12 tonnin painoiset puut ovat liian epävakaita. Liikenne pysäytetään molempiin suuntiin "enintään 10 minuutiksi" aina, kun puu poistetaan. NRW:n projektipäällikkö Jared Gethin sanoi: "Olemme pahoillamme häiriöistä, mutta etusijalla on kaikkien turvallisuus." Ensi viikolla alkavat työt ovat viimeisin vaihe 3 miljoonan punnan hankkeessa, jossa poistetaan epävakaita puita vilkkaasti liikennöidyn päätien yläpuolelta. Urakoitsija Dawnus on tehnyt työmaalla valmistelutyötä viime syksystä lähtien. Näihin töihin kuului muun muassa 900 metrin pituisen "pyyntiaidan" asentaminen penkereen alaosaan, jotta kivet ja roskat eivät putoaisi tielle kaadon aikana. Häiriöiden minimoimiseksi NRW ilmoitti, että töitä ei suoriteta viikonloppuisin eikä juhlapyhinä. Mallwydin kautta kulkevaa A470-tietä pitkin järjestetään myös kiertotie niille autoilijoille, jotka haluavat välttää häiriöt. Kaadetusta puutavarasta saatavat tulot - arviolta 500 000 puntaa - sijoitetaan uudelleen Welshin hallituksen metsäomaisuuteen. Kun puut on kaadettu, virkamiehet sanovat, että he antavat penkereen "uudistua luonnollisesti" ja istuttavat uudelleen joitakin pienempiä kotoperäisiä lehtipuulajeja.</w:t>
      </w:r>
    </w:p>
    <w:p>
      <w:r>
        <w:rPr>
          <w:b/>
        </w:rPr>
        <w:t xml:space="preserve">Yhteenveto</w:t>
      </w:r>
    </w:p>
    <w:p>
      <w:r>
        <w:t xml:space="preserve">Autoilijoita Machynllethin lähistöllä on varoitettu, että he voivat joutua kohtaamaan häiriöitä seuraavien yhdeksän kuukauden aikana, kun jättiläispuiden kaatamistyöt ovat käynnissä.</w:t>
      </w:r>
    </w:p>
    <w:p>
      <w:r>
        <w:rPr>
          <w:b/>
          <w:u w:val="single"/>
        </w:rPr>
        <w:t xml:space="preserve">Asiakirjan numero 29702</w:t>
      </w:r>
    </w:p>
    <w:p>
      <w:r>
        <w:t xml:space="preserve">Vallan jakaminen: NI-neuvottelut jatkuvat torstaina</w:t>
      </w:r>
    </w:p>
    <w:p>
      <w:r>
        <w:t xml:space="preserve">Yhdistyneen kuningaskunnan ja Irlannin hallitukset olivat käyneet neuvotteluja osapuolten kanssa, mutta ne keskeytettiin joululomien ajaksi. Puolueilla on 13. tammikuuta asti aikaa päästä sopimukseen, muuten Pohjois-Irlannin ministeri Julian Smith sanoo, että hänen on järjestettävä uudet parlamenttivaalit. Ensi kuussa Pohjois-Irlannissa tulee kuluneeksi kolme vuotta ilman hajautettua hallitusta. Pohjois-Irlannin yleiskokous on ollut toimettomana tammikuusta 2017 lähtien, jolloin sen kaksi suurinta puoluetta, DUP ja Sinn Féin, erosivat katkerassa riidassa. Aiemmin joulukuussa Smith sanoi, että neuvottelujen suurimman kysymyksen pitäisi olla terveydenhuoltoalan nykyisen kriisin hoitaminen.</w:t>
      </w:r>
    </w:p>
    <w:p>
      <w:r>
        <w:rPr>
          <w:b/>
        </w:rPr>
        <w:t xml:space="preserve">Yhteenveto</w:t>
      </w:r>
    </w:p>
    <w:p>
      <w:r>
        <w:t xml:space="preserve">Pohjois-Irlannin vallanjaon palauttamiseen tähtäävien neuvottelujen odotetaan jatkuvan torstaina.</w:t>
      </w:r>
    </w:p>
    <w:p>
      <w:r>
        <w:rPr>
          <w:b/>
          <w:u w:val="single"/>
        </w:rPr>
        <w:t xml:space="preserve">Asiakirjan numero 29703</w:t>
      </w:r>
    </w:p>
    <w:p>
      <w:r>
        <w:t xml:space="preserve">Kenraali korvaa diktaattorin</w:t>
      </w:r>
    </w:p>
    <w:p>
      <w:r>
        <w:t xml:space="preserve">Kenraali Sarath Fonseka sanoi lähtevänsä politiikkaan vastahakoisesti, mutta hän ei voinut jättää maata "peltipurkki-diktaattorin käsiin". Tällä ilmoituksella sotilaasta tullut poliitikko tuomitsi myös hallituksen, ennen kaikkea presidentti Rajapaksan ja hänen kolme vaikutusvaltaista veljeään. Sarath Fonseka sanoi, että hän voittaisi presidentinvaalin ja lakkauttaisi toimeenpanevan presidentin järjestelmän, jota hänen mukaansa on käytetty väärin. "Yhden perheen" politiikka Tällainen siirto edellyttäisi kuitenkin sitä, että hänen tukijansa saisivat kahden kolmasosan enemmistön erillisissä parlamenttivaaleissa. Kenraali Fonseka muistutti sotavoitosta ja sanoi, ettei sen pitäisi olla "yhden perheen" oikeus. Viitaten tamilivähemmistöön hän sanoi, että voittoa ei saavutettu mitään yhteisöä vastaan. Samanlaisia huomautuksia presidentti esitti sodan päättyessä. Kenraali jätti kuitenkin myös avoimeksi sen mahdollisuuden, että hän voisi olla valmis siihen, että armeijan väitetyt sotarikokset tutkitaan. "Kuka tahansa, joka voi antaa sellaista luotettavaa tietoa, ei ole epäilystäkään siitä, miksi meidän ei pitäisi tehdä tätä tutkimusta. Emme ole koskaan yrittäneet peitellä mitään armeijassa sodan aikana tapahtunutta syyttömyyttä tai laitonta toimintaa", hän sanoi. Kenraali syytti hallitusta siitä, että se on tehnyt liian vähän sodan vuoksi siirtymään joutuneiden tamilisotilaiden hyvinvoinnin varmistamiseksi. Kenraali tunnetaan kovana singaleesinationalistina, ja monet kansainvälisessä yhteisössä ovat arvostelleet tapaa, jolla hän, asevoimat ja hallitus voittivat sodan, sanomalla, että siviiliuhreja oli liikaa. Monet kenraalin ja presidentin välisistä erimielisyyksistä näyttävät perustuvan persoonallisuuteen. Oppositiopuolueiden sekalainen koalitio on kuitenkin asettunut kenraali Fonsekan taakse, koska se katsoo, ettei se löydä yhtä vahvaa ehdokasta omista riveistään.</w:t>
      </w:r>
    </w:p>
    <w:p>
      <w:r>
        <w:rPr>
          <w:b/>
        </w:rPr>
        <w:t xml:space="preserve">Yhteenveto</w:t>
      </w:r>
    </w:p>
    <w:p>
      <w:r>
        <w:t xml:space="preserve">Sri Lankan asevoimien entinen päällikkö, joka erosi tyytymättömänä hallitukseen kaksi viikkoa sitten, on virallisesti ilmoittanut asettuvansa ehdolle presidentinvaaleissa haastamaan Mahinda Rajapaksan.</w:t>
      </w:r>
    </w:p>
    <w:p>
      <w:r>
        <w:rPr>
          <w:b/>
          <w:u w:val="single"/>
        </w:rPr>
        <w:t xml:space="preserve">Asiakirjan numero 29704</w:t>
      </w:r>
    </w:p>
    <w:p>
      <w:r>
        <w:t xml:space="preserve">Lasten hampaisiin maalattava fluorilakkaus</w:t>
      </w:r>
    </w:p>
    <w:p>
      <w:r>
        <w:t xml:space="preserve">Noin 150 hammaslääkäriä on liittynyt Childsmile-ohjelmaan, jonka tarkoituksena on parantaa alle viisivuotiaiden suun terveyttä. Nuorille levitetään lakka kuuden kuukauden välein, ja heitä seurataan säännöllisissä tarkastuksissa. Edinburghin hammaslääkäri Ian Fenny sanoi kannattavansa toimenpidettä, jolla pyritään tarjoamaan ennaltaehkäisevää hoitoa hampaiden reikiintymisen estämiseksi. Hän lisäsi: "Childsmilen tuominen yleishammaslääkärin vastaanotolle on tärkeä linkki, jolla varmistetaan, että jokainen lapsi Lothianissa syntymästä kouluikään asti ei pääse putoamaan verkon läpi ilman minkäänlaista hammaslääketieteellistä valistusta tai ennaltaehkäisevää hoitoa. "Se toivottavasti poistaa ennakkoluulot, joita monilla vanhemmilla on hammaslääkäreiden vastaanotoista; pelot, jotka usein välittyvät lapselle." Järjestelmä on keskeinen osa suunnitelmaa, jolla suojellaan Lothianin lasten hampaita heidän syntymästään lähtien siihen asti, kun he lähtevät peruskoulusta. NHS Lothianin Robert Naysmith sanoi: "Lasten hampaiden terveys on ollut ongelma jo vuosia, ja valitettavasti teemme yhä yleisanestesioita lapsille, jotka ovat liian nuoria kouluun meneviksi, jotta voimme poistaa reikiintyneitä hampaita. "Kannustamalla hyvin pienten lasten vanhempia rekisteröimään heidät hammaslääkärille kurotetaan umpeen syntymän ja päiväkodin välinen kuilu."</w:t>
      </w:r>
    </w:p>
    <w:p>
      <w:r>
        <w:rPr>
          <w:b/>
        </w:rPr>
        <w:t xml:space="preserve">Yhteenveto</w:t>
      </w:r>
    </w:p>
    <w:p>
      <w:r>
        <w:t xml:space="preserve">Lothiansissa toteutettavaan uuteen terveysaloitteeseen osallistuville lapsille maalataan maitohampaat fluorilakalla karieksen pysäyttämiseksi.</w:t>
      </w:r>
    </w:p>
    <w:p>
      <w:r>
        <w:rPr>
          <w:b/>
          <w:u w:val="single"/>
        </w:rPr>
        <w:t xml:space="preserve">Asiakirjan numero 29705</w:t>
      </w:r>
    </w:p>
    <w:p>
      <w:r>
        <w:t xml:space="preserve">Coronavirus: Varkaudesta epäillyt tuomittiin Ranskassa väärennetyistä poliisitarkastuksista</w:t>
      </w:r>
    </w:p>
    <w:p>
      <w:r>
        <w:t xml:space="preserve">Naisen ja kolmen miehen väitetään esiintyneen poliiseina ja ryöstäneen uhrit pyydettyään heitä esittämään virallisen lomakkeen, joka ihmisten on pidettävä mukanaan poissa kotoa. Heidän uskotaan varastaneen 25 000 euroa (22 000 puntaa, 27 000 dollaria). Nelikkoa, jotka ovat kaikki Iranin kansalaisia, syytetään parhaillaan, kun Ranska valmistautuu lieventämään lukituskieltojaan. Maaliskuun 17. päivästä lähtien ihmiset eri puolilla maata ovat saaneet poistua kodeistaan vain, jos he ovat halunneet mennä töihin, käydä kaupassa, harrastaa liikuntaa, hakeutua hoitoon tai hoitaa kiireellisiä perheasioita. Ulkona ollessa heidän on pidettävä mukanaan todistus, jossa mainitaan matkan syy. Poliisin mukaan jengi esiintyi poliiseina ja lähestyi ihmisiä kasvonaamareihin pukeutuneina. He pyysivät nähdä uhrien lomakkeet, tutkivat laukut ja ottivat käteistä tai arvoesineitä. France Info -radiokanavan haastattelussa poliisikomentaja Nathan Bauer sanoi, että epäillyt "eivät puhuneet kovin hyvin ranskaa" ja että heidän kohteinaan olivat ulkomaalaiset. Hän lisäsi, että poliisi oli tunnistanut seitsemän uhria ja että yhdeltä heistä oli varastettu 12 000 euroa. Nelikko joutuu oikeuteen Meaux'n kaupungissa Pariisin itäpuolella. Koronavirusepidemia on yhdistetty noin 25 000 kuolemantapaukseen Ranskassa. Koska uusien kuolemantapausten ja tapausten määrä on kuitenkin laskenut, hallitus on ilmoittanut suunnitelmista poistaa joitakin rajoituksia 11. toukokuuta alkaen.</w:t>
      </w:r>
    </w:p>
    <w:p>
      <w:r>
        <w:rPr>
          <w:b/>
        </w:rPr>
        <w:t xml:space="preserve">Yhteenveto</w:t>
      </w:r>
    </w:p>
    <w:p>
      <w:r>
        <w:t xml:space="preserve">Ranskassa syytetään neljää epäiltyä huijaria, jotka ovat tehneet väärennettyjä poliisitarkastuksia, jotka koskevat ihmisten lupia poistua kotoaan lukituksen aikana.</w:t>
      </w:r>
    </w:p>
    <w:p>
      <w:r>
        <w:rPr>
          <w:b/>
          <w:u w:val="single"/>
        </w:rPr>
        <w:t xml:space="preserve">Asiakirjan numero 29706</w:t>
      </w:r>
    </w:p>
    <w:p>
      <w:r>
        <w:t xml:space="preserve">Qatar lakkauttaa kiistellyn kafala-työjärjestelmän</w:t>
      </w:r>
    </w:p>
    <w:p>
      <w:r>
        <w:t xml:space="preserve">Sen mukaan uusi sopimusperusteinen laki korvaa "kafala"-järjestelmän ja takaa suuremman joustavuuden ja suojan. Ihmisoikeusryhmien mukaan muutos jättää järjestelmän, jota ne kuvaavat nykyaikaiseksi orjuudeksi, ennalleen. Qatar on tuonut maahan satojatuhansia rakennustyöläisiä vuoden 2022 jalkapallon maailmanmestaruuskisoja varten. Ihmisoikeusryhmien mukaan monet heistä ovat kuolleet järkyttävien työolojen vuoksi. Pakkotyösyytös Qatarin mukaan uusi laki tulee voimaan tiistaina. "Nämä uudet lainsäädännölliset muutokset yhdistettynä jatkuvaan täytäntöönpanoon ja sitoutumiseen järjestelmälliseen uudistukseen, ei vain Qatarissa vaan myös alkuperämaissa, varmistavat, että työntekijöiden oikeuksia kunnioitetaan koko työvoimapolulla", hallitus sanoi lausunnossaan. Amnesty Internationalin mukaan toimenpide ei kuitenkaan johda merkittäviin muutoksiin. "Tämä uusi laki saattaa poistaa sanan 'sponsorointi', mutta se jättää saman perusjärjestelmän ennalleen", Amnestyn James Lynch sanoi. Oikeusryhmien mukaan siirtotyöläiset tarvitsevat edelleen työnantajan suostumuksen palatakseen kotiin. Aiemmin tänä vuonna Amnesty syytti Qataria pakkotyövoiman käytöstä vuoden 2022 MM-kisojen valmisteluissa. Qatar sanoi olevansa "huolissaan" syytöksistä ja tutkivansa asiaa.</w:t>
      </w:r>
    </w:p>
    <w:p>
      <w:r>
        <w:rPr>
          <w:b/>
        </w:rPr>
        <w:t xml:space="preserve">Yhteenveto</w:t>
      </w:r>
    </w:p>
    <w:p>
      <w:r>
        <w:t xml:space="preserve">Qatar on lopettamassa työvoiman sponsorointijärjestelmänsä, joka pakottaa ulkomaiset työntekijät hakemaan työnantajansa lupaa vaihtaakseen työpaikkaa tai poistuakseen maasta.</w:t>
      </w:r>
    </w:p>
    <w:p>
      <w:r>
        <w:rPr>
          <w:b/>
          <w:u w:val="single"/>
        </w:rPr>
        <w:t xml:space="preserve">Asiakirjan numero 29707</w:t>
      </w:r>
    </w:p>
    <w:p>
      <w:r>
        <w:t xml:space="preserve">Laittomia maahanmuuttajia pelastettiin Kanaalissa, kun vene epäonnistuu</w:t>
      </w:r>
    </w:p>
    <w:p>
      <w:r>
        <w:t xml:space="preserve">RNLI:n mukaan aluksella olleet olivat "onnekkaita" ajautuessaan yhdelle maailman vilkkaimmista vesireiteistä. Heidät pelastettiin kello 10.00 BST sen jälkeen, kun heidät löydettiin neljä mailia Doverista itään. Yksi romanialainen mies pidätettiin epäiltynä laittoman maahanmuuton avustamisesta, ja kahdeksan afganistanilaista pidätettiin. Tony Hawkins, joka on RNLI:n Doverin venekodin johtaja, sanoi: "Alus oli kärsinyt moottorihäiriöstä, ja sen matkustajat ajelehtivat epävakaalla merellä neljännen voimakkuuden tuulen puhaltaessa. "Ohikulkevat alukset havaitsivat heidät, koska ne olivat huolissaan heidän turvallisuudestaan ja soittivat rannikkovartiostolle. Miehillä oli kylmä, mutta he eivät tarvinneet lääkärinhoitoa." Rajavartiolaitoksen tiedottaja vahvisti, että aluksella olleet pidätettiin ja pidätettiin. Hän sanoi: "Maahanmuuttoviranomaiset ovat käynnistäneet rikostutkinnan."</w:t>
      </w:r>
    </w:p>
    <w:p>
      <w:r>
        <w:rPr>
          <w:b/>
        </w:rPr>
        <w:t xml:space="preserve">Yhteenveto</w:t>
      </w:r>
    </w:p>
    <w:p>
      <w:r>
        <w:t xml:space="preserve">Kahdeksan epäiltyä laitonta maahanmuuttajaa on pelastettu sen jälkeen, kun heidän pieni veneensä oli jäänyt jumiin Englannin kanaaliin, kun sen virta katkesi.</w:t>
      </w:r>
    </w:p>
    <w:p>
      <w:r>
        <w:rPr>
          <w:b/>
          <w:u w:val="single"/>
        </w:rPr>
        <w:t xml:space="preserve">Asiakirjan numero 29708</w:t>
      </w:r>
    </w:p>
    <w:p>
      <w:r>
        <w:t xml:space="preserve">Edinburghin herttualla on "pieni toimenpide" kädessä</w:t>
      </w:r>
    </w:p>
    <w:p>
      <w:r>
        <w:t xml:space="preserve">92-vuotiaan käsi sidottiin keskiviikkona Lontoossa erikoissairaanhoidon klinikalla käydessään, minkä jälkeen hän osallistui puutarhajuhliin. Toimenpide tehtiin Buckinghamin palatsissa tiistaina. Prinssi Philip joutui viimeksi leikkaukseen kesäkuussa 2013, jolloin hän vietti 11 yötä sairaalassa vatsan tähystysleikkauksen jälkeen. BBC:n kuninkaallisen kirjeenvaihtajan Peter Huntin mukaan herttua "jatkaa normaalia kuninkaallista työtään". Aiemmin hän on viettänyt aikaa sairaalassa virtsarakon tulehduksen vuoksi, joka vaivasi häntä ensimmäisen kerran kesäkuussa 2012 kuningattaren timanttisen juhlavuoden juhlallisuuksien aikana. Joulukuussa 2011 hän kärsi rintakivuista, joiden vuoksi hänelle tehtiin sepelvaltimostentti.</w:t>
      </w:r>
    </w:p>
    <w:p>
      <w:r>
        <w:rPr>
          <w:b/>
        </w:rPr>
        <w:t xml:space="preserve">Yhteenveto</w:t>
      </w:r>
    </w:p>
    <w:p>
      <w:r>
        <w:t xml:space="preserve">Edinburghin herttua on käynyt "pienessä toimenpiteessä" oikeassa kädessään, kertoo Buckinghamin palatsi.</w:t>
      </w:r>
    </w:p>
    <w:p>
      <w:r>
        <w:rPr>
          <w:b/>
          <w:u w:val="single"/>
        </w:rPr>
        <w:t xml:space="preserve">Asiakirjan numero 29709</w:t>
      </w:r>
    </w:p>
    <w:p>
      <w:r>
        <w:t xml:space="preserve">Mansaari ja Guernsey sopivat kulttuuriperintöyhteydestä</w:t>
      </w:r>
    </w:p>
    <w:p>
      <w:r>
        <w:t xml:space="preserve">Manx National Heritage (MNH) ja National Trust of Guernsey (NTG) ovat allekirjoittaneet vastavuoroisen sopimuksen toistensa jäsenistä. Lentoyhteyden ansiosta asukkaat voivat matkustaa näiden kahden lainkäyttöalueen välillä ilman, että heidän tarvitsee eristää itsensä 22. heinäkuuta alkaen. MNH:n johtaja Edmund Southworth sanoi olevansa "iloinen" sopimuksesta. Hän lisäsi, että järjestely tarjoaa ihmisille mahdollisuuden "nauttia toistensa historiallisista kohteista, mikä johtaa syvempään suhteeseen tulevaisuudessa". Sekä Mansaarella että Guernseyllä on rajoitettu useimpien matkailijoiden pääsyä ja uusille tulijoille on asetettu 14 päivän pakollinen eristysjakso. Guernseyn osavaltion omistaman lentoyhtiön Aurignyn ja molempien saarten hallitusten ja kansanterveystyöryhmien välisten neuvottelujen jälkeen tehtiin kuitenkin 25. kesäkuuta sopimus lentoyhteydestä. Mansaaren historiallisiin kohteisiin, joihin NTG:n jäsenillä on vapaa pääsy, kuuluvat Laxey Wheel, Peelin linna, Rushen Abbey ja Castle Rushen. MNH:n jäsenet pääsevät Kansanmuseoon ja pukumuseoon sekä 1800-luvun puolivälin Les Caches -tilalle. NTG:n edustaja toivoi, että sopimus kannustaisi jäseniä "vierailemaan ja nauttimaan saarten kulttuuriperintökohteista".</w:t>
      </w:r>
    </w:p>
    <w:p>
      <w:r>
        <w:rPr>
          <w:b/>
        </w:rPr>
        <w:t xml:space="preserve">Yhteenveto</w:t>
      </w:r>
    </w:p>
    <w:p>
      <w:r>
        <w:t xml:space="preserve">Mansaaren ja Guernseyn historialliset nähtävyydet ovat ilmaisia monille matkustajille, jotka käyttävät saarten välille hiljattain luotua "ilmasiltaa".</w:t>
      </w:r>
    </w:p>
    <w:p>
      <w:r>
        <w:rPr>
          <w:b/>
          <w:u w:val="single"/>
        </w:rPr>
        <w:t xml:space="preserve">Asiakirjan numero 29710</w:t>
      </w:r>
    </w:p>
    <w:p>
      <w:r>
        <w:t xml:space="preserve">"Ministerin roistot" hyökkäävät VFM-tiimin kimppuun</w:t>
      </w:r>
    </w:p>
    <w:p>
      <w:r>
        <w:t xml:space="preserve">VFM:n uutispäällikkö Pradeep Anura Kumara kertoi BBC Sandeshayalle, että ministerin virkailijan johtama ryhmä hyökkäsi VFM:n työntekijöiden kimppuun, jotka olivat liimaamassa julisteita radioaseman vuosipäivän kunniaksi. "On vahvistettu, että ryhmää johti ministeri Mervyn Silvan koordinoiva sihteeri Amal", hän sanoi. Presidentti Mahinda Rajapaksan poliittisen liittolaisen Janatha Vimukthi Peramunan (JVP) radioasema VFM juhlii tammikuun 1. päivänä, kun se aloitti toimintansa. VFM on tehnyt poliisille valituksen, jonka mukaan ministerin kannattajat pahoinpitelivät VFM:n työntekijöitä ja polttivat heidän polkupyöränsä. Ministeri Mervyn Silva kuitenkin kiisti jyrkästi tietävänsä mitään VFM:n tiimin pahoinpitelystä. "Minut päästettiin sairaalasta vasta tänä aamuna", hän sanoi. Kelaniyassa ja Gampahan piirissä on hänen sihteerinsä lisäksi monia "amaleita", ministeri lisäsi. Hyökkääjät ovat syyttäneet radiokanavaa ministerin Mervyn Silvan "likaamisesta", Pradeep Anura Kumara kertoi BBC Sinhala.comille. Ryhmä oli vihainen siitä, että VFM välitti uutisen siitä, että SLRC:n työntekijät hyökkäsivät torstaina ministeri Mervyn Silvan kimppuun, hän lisäsi.</w:t>
      </w:r>
    </w:p>
    <w:p>
      <w:r>
        <w:rPr>
          <w:b/>
        </w:rPr>
        <w:t xml:space="preserve">Yhteenveto</w:t>
      </w:r>
    </w:p>
    <w:p>
      <w:r>
        <w:t xml:space="preserve">Työministeri Mervyn Silvan kannattajia syytetään tiedotusvälineiden työntekijöiden pahoinpitelystä Kiribathgodassa sunnuntai-iltana.</w:t>
      </w:r>
    </w:p>
    <w:p>
      <w:r>
        <w:rPr>
          <w:b/>
          <w:u w:val="single"/>
        </w:rPr>
        <w:t xml:space="preserve">Asiakirjan numero 29711</w:t>
      </w:r>
    </w:p>
    <w:p>
      <w:r>
        <w:t xml:space="preserve">Lounais-Suomen poliisihelikopterit liittyvät uuteen palveluun</w:t>
      </w:r>
    </w:p>
    <w:p>
      <w:r>
        <w:t xml:space="preserve">Devon &amp; Cornwallin, Dorsetin ja Avon &amp; Somersetin joukoilla oli kullakin omat lentokoneensa, mutta nyt kaikki kolme ovat osa kansallista palvelua. Joukot ilmoittivat, että koneet jäisivät Devoniin, Dorsetiin ja Bristoliin. Kaikki Englannin ja Walesin joukot liittyvät NPAS:ään tammikuuhun 2015 mennessä. Myös Gloucestershiren poliisilaitos, jolla on yhteinen helikopteri Avon ja Somersetin poliisin kanssa, on liittynyt kansalliseen palveluun. Wiltshiren poliisin odotetaan liittyvän tammikuussa 2015. Lokakuussa käynnistetty uusi lentopalvelu korvaa poliisin helikopteritoiminnan 43 poliisiviranomaiselle, jotka käyttävät 25 lentokonetta 23 tukikohdasta. Hallituksen mukaan uudelleenorganisointi merkitsee sitä, että enemmän lentokoneita voidaan pitää käytettävissä, kun niiden käyttöä ja huoltoa koordinoidaan kansallisesti. Kritisoijat kuitenkin sanoivat tuolloin pelkäävänsä, että lentokoneiden miehistöt joutuisivat venymään ja että hitaammat vasteajat voisivat vaarantaa ihmishenkiä. Tähän mennessä Kaakkois-, Luoteis- ja Koillis-Englannin poliisivoimat ovat liittyneet NPAS-järjestelmään, jonka odotetaan säästävän kansallisesti 15 miljoonaa puntaa vuodessa.</w:t>
      </w:r>
    </w:p>
    <w:p>
      <w:r>
        <w:rPr>
          <w:b/>
        </w:rPr>
        <w:t xml:space="preserve">Yhteenveto</w:t>
      </w:r>
    </w:p>
    <w:p>
      <w:r>
        <w:t xml:space="preserve">Lounais-Englannin poliisivoimat ovat liittyneet uuteen kansalliseen poliisilentopalveluun (NPAS), joka korvaa paikalliset poliisivoimien helikopterit Englannissa ja Walesissa.</w:t>
      </w:r>
    </w:p>
    <w:p>
      <w:r>
        <w:rPr>
          <w:b/>
          <w:u w:val="single"/>
        </w:rPr>
        <w:t xml:space="preserve">Asiakirjan numero 29712</w:t>
      </w:r>
    </w:p>
    <w:p>
      <w:r>
        <w:t xml:space="preserve">Brittityttö, 4, hukkui Kyproksen loma-altaaseen</w:t>
      </w:r>
    </w:p>
    <w:p>
      <w:r>
        <w:t xml:space="preserve">Durhamin kreivikunnasta kotoisin oleva tyttö nähtiin maanantaina Evalena-hotellin uima-altaan pohjalla Protarasissa, saaren kaakkoisrannikolla. Kyproksen poliisit tutkivat valvontakameran kuvamateriaalia selvittääkseen, mitä tapahtui. Famagustan poliisi kertoi, että toinen lomailija näki hänet, sukelsi altaaseen ja otti hänet pois, mutta oli jo liian myöhäistä. "Näyttää siltä, että vanhemmat eivät olleet nähneet lasta", tiedottaja sanoi. "Hän oli altaan pohjassa noin viisi minuuttia." Larnakan yleissairaalassa suoritettu ruumiinavaus vahvisti, että kuolinsyy oli hukkuminen. Ulkoasiainministeriön tiedottaja sanoi, että se oli tietoinen siitä, että Britannian kansalainen oli kuollut Kyproksella maanantaina, ja se "tarjosi konsuliapua perheelle näinä surullisina hetkinä". On selvää, että onnettomuus tapahtui päivänä, jona tyttö ja hänen perheensä saapuivat viikon lomalle.</w:t>
      </w:r>
    </w:p>
    <w:p>
      <w:r>
        <w:rPr>
          <w:b/>
        </w:rPr>
        <w:t xml:space="preserve">Yhteenveto</w:t>
      </w:r>
    </w:p>
    <w:p>
      <w:r>
        <w:t xml:space="preserve">Nelivuotias brittityttö on hukkunut uima-altaaseen Kyproksella perhelomalla.</w:t>
      </w:r>
    </w:p>
    <w:p>
      <w:r>
        <w:rPr>
          <w:b/>
          <w:u w:val="single"/>
        </w:rPr>
        <w:t xml:space="preserve">Asiakirjan numero 29713</w:t>
      </w:r>
    </w:p>
    <w:p>
      <w:r>
        <w:t xml:space="preserve">TfL-pomo pyytää anteeksi Southeastern-kommenttejaan</w:t>
      </w:r>
    </w:p>
    <w:p>
      <w:r>
        <w:t xml:space="preserve">Sir Peter Hendy kertoi Management Today -lehdelle, että Southeasternin junat olivat "kauheita" ja niiden käyttäminen oli "kuin astuisi villiin länteen". Kirjeessään yhtiölle hän sanoi tietävänsä, että yhtiö "tekee parhaansa tarjotakseen hyvää palvelua". Rautatietyöntekijöiden ammattiliitot sanoivat, etteivät kommentit olleet "viisaita tai järkeviä". Sir Peter sanoi, että lehti oli haastatellut häntä "London Bridgen pahimpien ongelmien aikana", mutta ajoitus ei ollut hänen kommenttiensa syy. "Intohimo ei ole tekosyy loukkaukselle", hän sanoi. Manuel Cortes TSSA:n rautatieläisliitosta sanoi: "Lipuntarkastajillamme on tarpeeksi vaikeaa työtä ilman, että Sir Peterin tällaiset karkeat kommentit lisäävät heidän usein stressaavaa työpäiväänsä." Haastattelussa Sir Peter Hendy kuvaili Southeasternin tarkastajia myös "Gestapon kaltaisiksi", jotka "sakottavat kaikkia, joita voivat". Rail, Maritime and Transport (RMT) -liiton johtaja Mick Cash sanoi odottavansa "anteeksipyyntöä tuosta törkeästä loukkauksesta".</w:t>
      </w:r>
    </w:p>
    <w:p>
      <w:r>
        <w:rPr>
          <w:b/>
        </w:rPr>
        <w:t xml:space="preserve">Yhteenveto</w:t>
      </w:r>
    </w:p>
    <w:p>
      <w:r>
        <w:t xml:space="preserve">Transport for Londonin (TfL) johtaja on pyytänyt anteeksi "perusteettomia ja liioiteltuja" kommentteja Southeasternin junista.</w:t>
      </w:r>
    </w:p>
    <w:p>
      <w:r>
        <w:rPr>
          <w:b/>
          <w:u w:val="single"/>
        </w:rPr>
        <w:t xml:space="preserve">Asiakirjan numero 29714</w:t>
      </w:r>
    </w:p>
    <w:p>
      <w:r>
        <w:t xml:space="preserve">Pentland Hill Nursing Home: Terveyssihteeri hakee vakuutteluja Bupalta</w:t>
      </w:r>
    </w:p>
    <w:p>
      <w:r>
        <w:t xml:space="preserve">Poliisi tutkii Bupa-yhtiön ylläpitämää kotia neljän asukkaan kuolemantapauksen jälkeen. Sinne ei voida ottaa uusia asiakkaita, kunnes siellä on tehty merkittäviä parannuksia. Terveysministeri Alex Neil tapasi Bupan edustajia Edinburghissa torstaina. Hän sanoi: "Bupa on myöntänyt, että kyseessä on vakava ongelma, ja se on vakuuttanut, että tutkimusten tuloksista riippumatta se toteuttaa erittäin merkittävän laadunparannusohjelman ja lisäinvestointeja. Care Inspectorate käsittelee myös neljää uutta kantelua, jotka ovat tulleet asukkaiden perheiltä ja jotka eivät liity poliisin tutkimukseen. Tarkastusvirasto arvosteli Pentland Hilliä ankarasti aiemmin tänä vuonna. Tarkastajat havaitsivat vakavia ongelmia iäkkäiden asukkaiden saaman hoidon laadussa ja hallinnossa. Alex Hunter, jonka äiti Beatrice asuu kodissa, kuvaili 88-vuotiaan äitinsä saamaa kohtelua "järkyttäväksi". Bupa sanoi uskovansa, että se oli saavuttamassa vaaditut muutokset ja että se oli investoinut merkittävästi hoitokotiin, palkannut uutta erikoishenkilöstöä ja laatinut paremman lääkehoitosuunnitelman. Bupa kertoi jatkavansa yhteistyötä poliisin, neuvoston ja hoitotarkastuksen kanssa.</w:t>
      </w:r>
    </w:p>
    <w:p>
      <w:r>
        <w:rPr>
          <w:b/>
        </w:rPr>
        <w:t xml:space="preserve">Yhteenveto</w:t>
      </w:r>
    </w:p>
    <w:p>
      <w:r>
        <w:t xml:space="preserve">Skotlannin hallitus on pyytänyt Bupalta vakuutuksia hoidon tasosta Edinburghin Pentland Hillin hoitokodissa.</w:t>
      </w:r>
    </w:p>
    <w:p>
      <w:r>
        <w:rPr>
          <w:b/>
          <w:u w:val="single"/>
        </w:rPr>
        <w:t xml:space="preserve">Asiakirjan numero 29715</w:t>
      </w:r>
    </w:p>
    <w:p>
      <w:r>
        <w:t xml:space="preserve">Newcastle Unitedin pelaajan Ciaran Clarkin kimppuun hyökättiin Magalufin baarissa</w:t>
      </w:r>
    </w:p>
    <w:p>
      <w:r>
        <w:t xml:space="preserve">Kolmekymppinen brittimies pidätettiin sen jälkeen, kun hän oli lyönyt jalkapalloilijaa Crystal's Barissa Punta Ballenassa Magalufissa sunnuntaina noin kello 02:00 BST. Clark jäi tajuttomaksi ja hänet vietiin sairaalaan sen jälkeen, kun hänen ja epäillyn välille oli syntynyt riita tanssilattialla. 28-vuotias sai viiltoja ja mustelmia kasvoihinsa. Epäilty on sittemmin saanut syytteen rikosvahingoista ja hänet on vapautettu. Clark, joka pelasi aiemmin Aston Villassa ja jolla on 29 maajoukkuekapselia Irlannin tasavallassa, vietiin Son Espasesin sairaalaan Palmassa, mutta ei ole tiedossa, onko hänet kotiutettu.</w:t>
      </w:r>
    </w:p>
    <w:p>
      <w:r>
        <w:rPr>
          <w:b/>
        </w:rPr>
        <w:t xml:space="preserve">Yhteenveto</w:t>
      </w:r>
    </w:p>
    <w:p>
      <w:r>
        <w:t xml:space="preserve">Newcastle Unitedin puolustajan Ciaran Clarkin kimppuun on hyökätty espanjalaisessa baarissa, poliisi on vahvistanut.</w:t>
      </w:r>
    </w:p>
    <w:p>
      <w:r>
        <w:rPr>
          <w:b/>
          <w:u w:val="single"/>
        </w:rPr>
        <w:t xml:space="preserve">Asiakirjan numero 29716</w:t>
      </w:r>
    </w:p>
    <w:p>
      <w:r>
        <w:t xml:space="preserve">Hinchingbrooke Hospitalin toimitusjohtaja asettaa painopisteet</w:t>
      </w:r>
    </w:p>
    <w:p>
      <w:r>
        <w:t xml:space="preserve">Hinchingbrooke Hospitalin johtoryhmää johtaa Nigel Beverley. Hän toivoo, että sopimukset vaihdetaan pian, mutta sanoi, että terveysministeriö ei ole vieläkään vapauttanut sitä ensimmäiseksi NHS-sairaalaksi, jota yritys johtaa. Hän sanoi, että tärkeimpänä tavoitteena on pitää sairaala korkealuokkaisten palvelujen tarjoajana. "Meidän on myös keskityttävä rahoihin, jotta ne eivät mene hukkaan", Beverley sanoi. "Tärkeintä on kuitenkin tukea henkilöstöä sairaalan siirtoon liittyvien muutosten aikana. "Lupaprosessit kestävät odotettua kauemmin. "Odotamme kuitenkin, että sopimus allekirjoitetaan pikemminkin viikkojen kuin kuukausien kuluessa."</w:t>
      </w:r>
    </w:p>
    <w:p>
      <w:r>
        <w:rPr>
          <w:b/>
        </w:rPr>
        <w:t xml:space="preserve">Yhteenveto</w:t>
      </w:r>
    </w:p>
    <w:p>
      <w:r>
        <w:t xml:space="preserve">Yksityiselle yritykselle siirtyvän Cambridgeshiren sairaalan uusi väliaikainen toimitusjohtaja on esittänyt painopistealueensa.</w:t>
      </w:r>
    </w:p>
    <w:p>
      <w:r>
        <w:rPr>
          <w:b/>
          <w:u w:val="single"/>
        </w:rPr>
        <w:t xml:space="preserve">Asiakirjan numero 29717</w:t>
      </w:r>
    </w:p>
    <w:p>
      <w:r>
        <w:t xml:space="preserve">LimeWire-tiedostonjakopalvelu suljetaan Yhdysvalloissa</w:t>
      </w:r>
    </w:p>
    <w:p>
      <w:r>
        <w:t xml:space="preserve">Se päättää yksityisomistuksessa olevan Lime Groupin ja Recording Industry Association of American (RIAA) neljä vuotta kestäneen kiistan. Välipäätöksellä Lime Groupia vaaditaan poistamaan käytöstä haku-, lataus-, lataus- ja tiedostojen kauppaustoiminnot. Yritys aikoo pian käynnistää uudet palvelut, jotka noudattavat tekijänoikeuslakeja. LimeWire-sivuston kävijät näkevät oikeudellisen ilmoituksen, jossa lukee: "Tämä on virallinen ilmoitus siitä, että LimeWire on tuomioistuimen määräämän kiellon alainen lopettamaan tiedostonjako-ohjelmistonsa jakelun ja tuen." Lisäksi todetaan, että "tekijänoikeudellisesti suojattujen sisältöjen lataaminen tai jakaminen ilman lupaa on laitonta". RIAA kertoi uutistoimisto AP:lle olevansa tyytyväinen tuomarin päätökseen. "Se alkaa purkaa massiivista piratismikoneistoa, jota LimeWire... käytti rikastuakseen valtavasti", sanoi RIAA:n tiedottaja Jonathan Lamy. LimeGroup näytti myöntävän tappionsa. "Olemme lopettaneet tiedostojen jakamisen, mutta voitte kertoa, että muut liiketoimintamme osa-alueet jatkuvat edelleen", Lime Groupin tiedottaja Tiffany Guarnaccia sanoi AP:lle. Yritys kehittää parhaillaan uusia ohjelmistoja, jotka noudattavat tekijänoikeuslakeja.</w:t>
      </w:r>
    </w:p>
    <w:p>
      <w:r>
        <w:rPr>
          <w:b/>
        </w:rPr>
        <w:t xml:space="preserve">Yhteenveto</w:t>
      </w:r>
    </w:p>
    <w:p>
      <w:r>
        <w:t xml:space="preserve">Yhdysvaltain New Yorkin piirituomioistuimen antama kieltomääräys on käytännössä sulkenut LimeWiren, yhden internetin suurimmista tiedostonjakosivustoista.</w:t>
      </w:r>
    </w:p>
    <w:p>
      <w:r>
        <w:rPr>
          <w:b/>
          <w:u w:val="single"/>
        </w:rPr>
        <w:t xml:space="preserve">Asiakirjan numero 29718</w:t>
      </w:r>
    </w:p>
    <w:p>
      <w:r>
        <w:t xml:space="preserve">Bristolin pienpalstojen omistajat vastustavat bussilinjan siltaussuunnitelmia</w:t>
      </w:r>
    </w:p>
    <w:p>
      <w:r>
        <w:t xml:space="preserve">Bristolin kaupunginvaltuusto haluaa rakentaa Stapletonissa sijaitseville piennaralueille ja yhdistää uuden bussilinjan läheiseen M32-tietä pitkin. Stapleton Allotments Association kutsui kuitenkin neuvoston suunnitelmaa "vandalismiksi" ja sanoi käyttävänsä laillisia keinoja suunnitelman pysäyttämiseksi. Valtuuston edustaja sanoi, että yli puolet pienviljelypalstoista säilytettäisiin. "Noin 60 prosenttia pienviljelypalstoista säilyisi nykyisellä paikallaan, ja 40 prosenttia siirrettäisiin välittömästi Stapletonin nykyisten pienviljelypalstojen viereen", viranomainen sanoi. "Me maksaisimme kaikki työt, joita tarvitaan, jotta kaikki kyseessä olevat piennaralueet voidaan siirtää." Paikalle saatetaan lopulta rakentaa pysäköinti- ja ajojärjestelmä, mutta se ei kuulu neuvoston uusimpiin suunnitelmiin. Pienviljelijäyhdistyksen lausunnossa väitetään, että alue on "ensiluokkaista maatalousmaata". "Sitä on viljelty vuosikymmeniä ja se on tarjonnut vapaa-aikaa, terveellistä toimintaa ja paikallisesti tuotettua ruokaa yli 50 vuoden ajan", ryhmä lisäsi. "Se on myös turvapaikka luonnonvaraisille eläimille ja arvostettu viheralue. Kaupungissa, joka pyrkii Euroopan vihreäksi pääkaupungiksi ja jossa on pitkiä jonoja piennaralueille, ehdotus alueen peittämisestä betonilla kääntää maalaisjärjen ja logiikan päälaelleen", lausunnossa sanottiin. Valtuusto totesi, että reitti valittiin "laajan" tutkimuksen perusteella, jonka tarkoituksena oli "löytää paras mahdollinen reitti pikaraitiotietä varten".</w:t>
      </w:r>
    </w:p>
    <w:p>
      <w:r>
        <w:rPr>
          <w:b/>
        </w:rPr>
        <w:t xml:space="preserve">Yhteenveto</w:t>
      </w:r>
    </w:p>
    <w:p>
      <w:r>
        <w:t xml:space="preserve">Bristolilaiset pienviljelmien omistajat ovat luvanneet vastustaa suunnitelmia, joiden mukaan heidän maansa yli rakennettaisiin uusi silta, joka palvelee kaupungin keskustaan johtavaa bussilinjaa.</w:t>
      </w:r>
    </w:p>
    <w:p>
      <w:r>
        <w:rPr>
          <w:b/>
          <w:u w:val="single"/>
        </w:rPr>
        <w:t xml:space="preserve">Asiakirjan numero 29719</w:t>
      </w:r>
    </w:p>
    <w:p>
      <w:r>
        <w:t xml:space="preserve">Villa-asuntosuunnitelmat: Lähes 500 uutta asuntoa voitaisiin rakentaa</w:t>
      </w:r>
    </w:p>
    <w:p>
      <w:r>
        <w:t xml:space="preserve">Savills on kirjoittanut Dorsetin kaupunginvaltuustolle aikomuksestaan jättää hakemukset 470 asunnon rakennushankkeesta Woolissa, lähellä Warehamia. Jos suunnitelmat hyväksytään, kylän kotitalouksien määrä voi kasvaa neljänneksellä. Woolissa asuu noin 5 300 ihmistä, ja vuoden 2011 väestönlaskennan mukaan siellä oli 2 015 kotitaloutta. Savillsin mukaan ehdotukset eivät todennäköisesti aiheuta laajoja ympäristövaikutuksia. Purbeckin paikallissuunnitelmassa on osoitettu 36 hehtaaria maata Woolissa kehityskelpoiseksi, jotta hallituksen asuntotavoitteet täyttyisivät, kertoo Local Democracy Reporting Service. Savillsin mukaan hieman yli kolmannes maa-alueesta käytettäisiin uusiin asuntoihin ja loput muihin tiloihin ja avoimiin tiloihin. Ensimmäiset asunnot voitaisiin rakentaa vuonna 2020, ja rakennustyöt saataisiin päätökseen vuoteen 2027-28 mennessä.</w:t>
      </w:r>
    </w:p>
    <w:p>
      <w:r>
        <w:rPr>
          <w:b/>
        </w:rPr>
        <w:t xml:space="preserve">Yhteenveto</w:t>
      </w:r>
    </w:p>
    <w:p>
      <w:r>
        <w:t xml:space="preserve">Purbeckin kylän pelloille aiotaan rakentaa lähes 500 uutta asuntoa.</w:t>
      </w:r>
    </w:p>
    <w:p>
      <w:r>
        <w:rPr>
          <w:b/>
          <w:u w:val="single"/>
        </w:rPr>
        <w:t xml:space="preserve">Asiakirjan numero 29720</w:t>
      </w:r>
    </w:p>
    <w:p>
      <w:r>
        <w:t xml:space="preserve">Egyptin bussiturmassa kuoli 50 lasta Manfalutin lähellä</w:t>
      </w:r>
    </w:p>
    <w:p>
      <w:r>
        <w:t xml:space="preserve">Liikenneministeri erosi Manfalutin lähellä, 350 kilometriä Kairosta etelään tapahtuneen onnettomuuden jälkeen. Maakunnan kuvernööri sanoi, että risteyksestä vastannut mies nukkui ja hänet oli pidätetty. Egyptin teiden ja rautateiden turvallisuustilanne on huono. Arviolta 8 000 ihmistä kuolee maassa vuosittain auto-onnettomuuksissa. Myös rautatieviranomaisen johtaja on eronnut. Egyptin presidentti Mohammed Mursi määräsi ministerinsä tarjoamaan tukea kuolleiden perheille, kertoi valtion uutistoimisto. "He kertoivat meille, että esteet olivat auki, kun bussi ylitti raiteet ja juna törmäsi siihen", kertoi lääkäri Mohamed Samir uutistoimisto Reutersille silminnäkijäkertomuksiin vedoten. Eräs silminnäkijä kertoi, että juna työnsi bussia noin 1 kilometrin matkan radan varrella. Yli tusina ihmistä loukkaantui. Hätääntyneet perheet etsivät läheistensä jäänteitä raiteiden varsilta, Associated Press kertoi.</w:t>
      </w:r>
    </w:p>
    <w:p>
      <w:r>
        <w:rPr>
          <w:b/>
        </w:rPr>
        <w:t xml:space="preserve">Yhteenveto</w:t>
      </w:r>
    </w:p>
    <w:p>
      <w:r>
        <w:t xml:space="preserve">Viisikymmentä 4-6-vuotiasta lasta ja heidän kyydissään olleen koulubussin kuljettaja saivat surmansa, kun heidän ajoneuvonsa jäi junan alle Egyptin keskiosassa lauantaina, kertoivat viranomaiset.</w:t>
      </w:r>
    </w:p>
    <w:p>
      <w:r>
        <w:rPr>
          <w:b/>
          <w:u w:val="single"/>
        </w:rPr>
        <w:t xml:space="preserve">Asiakirjan numero 29721</w:t>
      </w:r>
    </w:p>
    <w:p>
      <w:r>
        <w:t xml:space="preserve">Cardiffin yliopiston tutkimus itsestään paranevasta kuopasta</w:t>
      </w:r>
    </w:p>
    <w:p>
      <w:r>
        <w:t xml:space="preserve">Cardiffin yliopisto johtaa kolmivuotista tutkimushanketta, jossa tutkitaan betonin erikoismuotoa, joka vähentää teiden korjaustarvetta. Uudessa materiaalissa käytetään mikrokapselissa olevia bakteereja, jotka puhkeavat ja tukkivat aukot ja halkeamat, kun niihin pääsee vettä. Bakteerit muodostavat kalkkitiivisteen. Professori Bob Lark Cardiffin yliopiston insinööritieteiden korkeakoulusta sanoi: "Voimme lisätä seoksiin kuituja, jotka estävät halkeamien muodostumisen. "Mutta yhtä lailla kyse on siitä, että kun halkeamat ovat muodostuneet - ja kun niihin pääsee vettä, joka jäätyy ja laajenee ja tekee halkeamista suurempia - meillä voi olla mekanismi, jolla halkeamat voidaan sitoa yhteen." Professori Larkin mukaan tämä on samanlaista kuin jos joku viiltää itseään partaa ajaessaan, ja verenvuoto on osa prosessia, kun iho korjaa itseään. Materiaalia kehitetään yhdessä Bathin ja Cambridgen tutkijoiden kanssa. Miten se toimii?</w:t>
      </w:r>
    </w:p>
    <w:p>
      <w:r>
        <w:rPr>
          <w:b/>
        </w:rPr>
        <w:t xml:space="preserve">Yhteenveto</w:t>
      </w:r>
    </w:p>
    <w:p>
      <w:r>
        <w:t xml:space="preserve">Tutkijat kehittävät itsestään paranevaa materiaalia, joka voisi merkitä kuoppien loppua.</w:t>
      </w:r>
    </w:p>
    <w:p>
      <w:r>
        <w:rPr>
          <w:b/>
          <w:u w:val="single"/>
        </w:rPr>
        <w:t xml:space="preserve">Asiakirjan numero 29722</w:t>
      </w:r>
    </w:p>
    <w:p>
      <w:r>
        <w:t xml:space="preserve">Alibaba käyttää 4,6 miljardia dollaria ostaakseen osuuden Suningista.</w:t>
      </w:r>
    </w:p>
    <w:p>
      <w:r>
        <w:t xml:space="preserve">Tämän seurauksena Alibabasta tulee Suningin toiseksi suurin osakkeenomistaja 19,99 prosentin osuudella. Suning kertoi myös, että se sijoittaisi Alibabaan 2,25 miljardia dollaria vastineeksi 1,1 prosentin osuudesta yrityksessä. Yritykset totesivat yhteisessä lausunnossaan, että se yhdistäisi niiden vahvuudet sekä online- että offline-kaupassa. Suning, jolla on noin 1 600 myymälää Kiinassa, sanoi, että asiakkaat voisivat selata elektroniikkaa sen myymälöissä ennen kuin ostavat tuotteen Alibaban sivustolta. Suning sanoi myös, että sen fyysisten myymälöiden verkosto yhdistää voimansa Alibaban jakelutoimintojen kanssa lyhentääkseen tavaroiden toimitusaikaa asiakkaille jopa kahteen tuntiin. Suningin hallituksen puheenjohtaja Zhang Jindong sanoi: "Alibaban ja Suningin yhteistyö on virstanpylväs Kiinan vähittäiskaupassa, ja sen vaikutus sähköiseen kaupankäyntiin ja offline-vähittäiskauppaan tulee olemaan valtava. "[Kauppa] on merkki internetin aikakauden uudesta suuntauksesta: Kiinan perinteisten teollisuudenalojen vahvistaminen hyödyntämällä [internetin] voimaa." Alibaba on pyrkinyt laajentamaan toimintaansa kodinelektroniikkaan, ja se on tehnyt yhteistyötä vähittäiskauppiaiden Gomen ja Haierin kanssa tarjotakseen lisää kodinkoneita maailman suurimmalla verkkomarkkinapaikallaan. Jack Ma:n perustama Alibaba omistaa myös Kiinan suurimman verkkokaupan Taobao.comin. Yhteistyön puitteissa Suning avaa lippulaivamyymälän Alibaban Tmall.com-alustalle, joka keskittyy viihde-elektroniikkaan, kodinkoneisiin ja vauvatuotteisiin.</w:t>
      </w:r>
    </w:p>
    <w:p>
      <w:r>
        <w:rPr>
          <w:b/>
        </w:rPr>
        <w:t xml:space="preserve">Yhteenveto</w:t>
      </w:r>
    </w:p>
    <w:p>
      <w:r>
        <w:t xml:space="preserve">Kiinalainen verkkokauppajätti Alibaba on ilmoittanut investoivansa 4,6 miljardia dollaria (2,9 miljardia puntaa) elektroniikkaketju Suningiin, joka on yksi Kiinan suurimmista fyysisistä vähittäiskauppiaista.</w:t>
      </w:r>
    </w:p>
    <w:p>
      <w:r>
        <w:rPr>
          <w:b/>
          <w:u w:val="single"/>
        </w:rPr>
        <w:t xml:space="preserve">Asiakirjan numero 29723</w:t>
      </w:r>
    </w:p>
    <w:p>
      <w:r>
        <w:t xml:space="preserve">BBC iPlayer käynnistää mobiililatauspalvelun</w:t>
      </w:r>
    </w:p>
    <w:p>
      <w:r>
        <w:t xml:space="preserve">He voivat tallentaa minkä tahansa ohjelman 30 päiväksi, mutta kun he ovat painaneet play-painiketta, heidän on katsottava se loppuun viikon kuluessa. Ominaisuus on saatavilla iPhone-, iPad- ja iPod touch -laitteissa, ja se on tulossa pian myös Android-laitteisiin. BBC:n mukaan pelkästään viime kuussa iPlayer-ohjelmia pyydettiin 30 miljoonaa kertaa matkapuhelimen tai tabletin kautta. "BBC iPlayerin mobiililatausten ansiosta voit ladata matkapuhelimeesi tai tablettiisi tuntikausia BBC:n televisio-ohjelmia ja katsoa niitä matkalla, metrossa tai lentokoneessa ilman, että sinun tarvitsee huolehtia internet-yhteydestä tai mobiilidatalaskusta", sanoo BBC:n ohjelmista ja tilausohjelmista vastaava johtaja Daniel Danker. "Voit siis ladata laitteesi täyteen ja ottaa BBC:n mukaan lomalle", hän lisäsi. Lanseeraus tapahtuu samaan aikaan, kun kilpailija ITV harkitsee samanlaista palvelua, josta se perisi maksun. Joulukuussa 2007 lanseeratun BBC iPlayerin avulla katsojat voivat katsoa valittuja tv-ohjelmia jopa seitsemän päivän ajan lähetyksen jälkeen.</w:t>
      </w:r>
    </w:p>
    <w:p>
      <w:r>
        <w:rPr>
          <w:b/>
        </w:rPr>
        <w:t xml:space="preserve">Yhteenveto</w:t>
      </w:r>
    </w:p>
    <w:p>
      <w:r>
        <w:t xml:space="preserve">BBC:n catch-up-palvelun iPlayerin käyttäjät voivat nyt ladata ohjelmia katsottavaksi puhelimilla, tableteilla ja muilla mobiililaitteilla myöhemmin.</w:t>
      </w:r>
    </w:p>
    <w:p>
      <w:r>
        <w:rPr>
          <w:b/>
          <w:u w:val="single"/>
        </w:rPr>
        <w:t xml:space="preserve">Asiakirjan numero 29724</w:t>
      </w:r>
    </w:p>
    <w:p>
      <w:r>
        <w:t xml:space="preserve">Onnettomuus sulkee A483 Wrexhamin ohitustien</w:t>
      </w:r>
    </w:p>
    <w:p>
      <w:r>
        <w:t xml:space="preserve">Yksi kuljettaja vapautui ja hänet lennätettiin sairaalaan Liverpooliin, jossa hän on vakavasti sairas. Onnettomuus tapahtui Posthousen liikenneympyrän ja Rossettin risteyksen välillä A483 Wrexhamin ohitustien varrella klo 0719 GMT. Iltapäivään mennessä raportoitiin 20 minuutin myöhästymisistä, kun korjaustyöt jatkuivat. Ohituskaistoja otettiin käyttöön, kun pelastuspalvelut hoitivat onnettomuutta, joka johti kaksikaistaisen moottoritien Wrexhamiin johtavan osuuden sulkemiseen Belgraven liikenneympyrän ja Rossettin välillä. Sen jälkeen se aiheutti viivytyksiä viereisellä A55-tiellä lähellä Chesterin yrityspuiston liittymää, ja liikenne on kuulemma ruuhkautunut kohti M53-tietä. Kansallisen liikenteenohjauskeskuksen mukaan iltapäivään mennessä liikenteestä kärsivät Chesterin ja Wrexhamin välillä liikkuvat autoilijat. Ajoradan molemmat puolet ovat edelleen suljettuina, ja Rossettin kiertoreitillä on tietöitä ja väliaikaiset liikennevalot.</w:t>
      </w:r>
    </w:p>
    <w:p>
      <w:r>
        <w:rPr>
          <w:b/>
        </w:rPr>
        <w:t xml:space="preserve">Yhteenveto</w:t>
      </w:r>
    </w:p>
    <w:p>
      <w:r>
        <w:t xml:space="preserve">Viiden raskaan tavarankuljetusajoneuvon kolari on aiheuttanut viivytyksiä A55-tiellä, ja tie A483 Chesteristä Wrexhamiin on suljettu väliaikaisesti.</w:t>
      </w:r>
    </w:p>
    <w:p>
      <w:r>
        <w:rPr>
          <w:b/>
          <w:u w:val="single"/>
        </w:rPr>
        <w:t xml:space="preserve">Asiakirjan numero 29725</w:t>
      </w:r>
    </w:p>
    <w:p>
      <w:r>
        <w:t xml:space="preserve">Hullin ruumishuoneen sekaannus: Ystävän vaatimus 100 000 punnasta hylättiin</w:t>
      </w:r>
    </w:p>
    <w:p>
      <w:r>
        <w:t xml:space="preserve">Christine Omoregie nosti kanteen Hullin kaupunginvaltuustoa, sairaalasäätiötä ja hautausurakoitsijaa vastaan. Hänen ystävänsä Grace Kamara, 77, haudattiin Christopher Alderin hautaan. Hän kuoli poliisin huostassa vuonna 1998. Käräjätuomari hylkäsi rouva Omoregien kanteen, joka jätettiin vuonna 2012. Alderin ruumis löydettiin Hullin ruumishuoneelta vuonna 2011. Ruumiit haudattiin uudelleen Kaivauksen jälkeen Kamaran ruumis löydettiin Alderin haudasta kaupungin Northern Cemetery -hautausmaalta. Molemmat ruumiit on sittemmin haudattu uudelleen. Rouva Omoregie toimitti tapauksen Keski-Lontoon siviilioikeuskeskukselle. Päätöksen jälkeen Hull and East Yorkshire Hospitals NHS Trustin tiedottaja sanoi: "Trust ei voi kommentoida asiaa, koska rikostutkinta on vielä kesken." Etelä-Yorkshiren poliisi on tutkinut, miksi Alderin ruumis oli edelleen ruumishuoneella, vaikka hänen perheensä luuli haudanneensa hänet vuonna 2000. Kruunun syyttäjälaitokselle on lähetetty 160-sivuinen raportti. Hullin kaupunginvaltuusto ilmoitti, ettei se anna mitään vastausta ennen kuin se on saanut päätöksen CPS:ltä.</w:t>
      </w:r>
    </w:p>
    <w:p>
      <w:r>
        <w:rPr>
          <w:b/>
        </w:rPr>
        <w:t xml:space="preserve">Yhteenveto</w:t>
      </w:r>
    </w:p>
    <w:p>
      <w:r>
        <w:t xml:space="preserve">Hullissa erehdyksessä väärään hautaan haudatun naisen ystävä ei onnistunut haastamaan kolmea organisaatiota oikeuteen ja saamaan 100 000 punnan korvauksia.</w:t>
      </w:r>
    </w:p>
    <w:p>
      <w:r>
        <w:rPr>
          <w:b/>
          <w:u w:val="single"/>
        </w:rPr>
        <w:t xml:space="preserve">Asiakirjan numero 29726</w:t>
      </w:r>
    </w:p>
    <w:p>
      <w:r>
        <w:t xml:space="preserve">Murhayritys Burgess Hillissä syntyneen riidan jälkeen</w:t>
      </w:r>
    </w:p>
    <w:p>
      <w:r>
        <w:t xml:space="preserve">Poliisit kutsuttiin maanantaina noin kello 12.15 BST kahden miehen välisestä riidasta Wyvern Waylla, Burgess Hillissä, West Sussexissa. Arthur McGhie, 54, on saanut syytteen murhayrityksestä, ruumiinvamman tuottamisesta, hätätyöntekijän pahoinpitelystä ja vaarallisesta ajamisesta. Burgess Hillin Cants Lanelta kotoisin oleva McGhie saapuu myöhemmin oikeuden eteen. Sussexin poliisin mukaan miehen kerrottiin nousseen ajoneuvoonsa ja ajaneen sillä päin miestä ennen kuin hän törmäsi liikennemerkkiin. Tämän jälkeen miehen väitetään kiivenneen ulos autosta ja lyöneen uhria ennen kuin hän ajoi pois. Uhri, nelikymppinen mies, sai lieviä vammoja, ja hänet on kotiutettu sairaalasta. Kun poliisi löysi McGhien, hän väitetysti pahoinpiteli kaksi poliisia pidätyksen aikana. McGhien on määrä saapua Brightonin tuomaristuomioistuimeen.</w:t>
      </w:r>
    </w:p>
    <w:p>
      <w:r>
        <w:rPr>
          <w:b/>
        </w:rPr>
        <w:t xml:space="preserve">Yhteenveto</w:t>
      </w:r>
    </w:p>
    <w:p>
      <w:r>
        <w:t xml:space="preserve">Miestä on syytetty murhayrityksestä sen jälkeen, kun hän oli ajanut toisen miehen päälle ja lyönyt häntä.</w:t>
      </w:r>
    </w:p>
    <w:p>
      <w:r>
        <w:rPr>
          <w:b/>
          <w:u w:val="single"/>
        </w:rPr>
        <w:t xml:space="preserve">Asiakirjan numero 29727</w:t>
      </w:r>
    </w:p>
    <w:p>
      <w:r>
        <w:t xml:space="preserve">Justin Timberlaken henkivartija vapautettu "riidan" jälkeen</w:t>
      </w:r>
    </w:p>
    <w:p>
      <w:r>
        <w:t xml:space="preserve">45-vuotias mies otettiin kiinni Nobu-ravintolan ulkopuolella. Lontoossa uutta Friends With Benefits -elokuvaansa mainostava Justin Timberlake oli tiistai-iltana illallisella yhdessä Mila Kunisin kanssa. "Poliisi kutsuttiin Nobu Berkeleyhin noin kello 21.45 iltapäivällä ilmoitusten mukaan pahoinpitelystä", poliisin edustaja kertoi. "Mies väitti, että häntä pahoinpideltiin. Hän sai lieviä vammoja. Hän ei tarvinnut sairaalahoitoa. "Poliisit pidättivät myöhemmin 45-vuotiaan miehen Lontoon keskustassa sijaitsevassa hotellissa epäiltynä pahoinpitelystä. "Häntä pidettiin Lontoon keskustassa sijaitsevalla poliisiasemalla, mutta hänet vapautettiin myöhemmin ilman jatkotoimia."</w:t>
      </w:r>
    </w:p>
    <w:p>
      <w:r>
        <w:rPr>
          <w:b/>
        </w:rPr>
        <w:t xml:space="preserve">Yhteenveto</w:t>
      </w:r>
    </w:p>
    <w:p>
      <w:r>
        <w:t xml:space="preserve">Justin Timberlaken henkivartija on vapautettu poliisin toimesta sen jälkeen, kun hänet pidätettiin Lontoossa riidan jälkeen paparazzikuvaajan kanssa.</w:t>
      </w:r>
    </w:p>
    <w:p>
      <w:r>
        <w:rPr>
          <w:b/>
          <w:u w:val="single"/>
        </w:rPr>
        <w:t xml:space="preserve">Asiakirjan numero 29728</w:t>
      </w:r>
    </w:p>
    <w:p>
      <w:r>
        <w:t xml:space="preserve">Mielenosoitukset Yhdistyneen kuningaskunnan Guantanamo Bayn vankia Shaker Aameria vastaan</w:t>
      </w:r>
    </w:p>
    <w:p>
      <w:r>
        <w:t xml:space="preserve">Lontoossa asunut saudiarabialaissyntyinen Shaker Aamer, 43, on ollut Yhdysvaltain pidätyskeskuksessa lähes yhdeksän vuotta ilman syytteitä. Hänet otettiin kiinni Afganistanissa. Yhdysvaltojen mukaan hän kuului Talebaniin, mutta Aamer sanoo tehneensä hyväntekeväisyystyötä. Noin 70 ihmistä kokoontui Yhdysvaltain uuden suurlähetystön paikalle Batterseaan. Ray Silk kampanjasta sanoi: "Haluamme tuoda julkisuuteen Shaker Aamerin kauhean ahdingon. "Hän on ollut vangittuna Guantanamo Bayssä lähes yhdeksän vuotta. "Kehotamme Yhdistyneen kuningaskunnan ja Yhdysvaltojen hallituksia ryhtymään mahdollisimman pian toimiin hänen vapauttamisekseen." Aamer on kirjoittanut kirjeessään: "Kuolen täällä joka päivä henkisesti ja fyysisesti. "Meidät on jätetty huomiotta, meidät on lukittu keskelle valtamerta monien vuosien ajan." Varapääministeri Nick Clegg ja ulkoministeri William Hague ovat ottaneet asian esille Yhdysvaltain ulkoministeri Hillary Clintonin kanssa. Vapautuspäivää ei kuitenkaan ole asetettu. Kiinnioton aikaan Aamer haki Britannian kansalaisuutta, ja hänellä oli toistaiseksi voimassa oleva lupa jäädä Yhdistyneeseen kuningaskuntaan. Hän asui Lontoossa brittiläisen vaimonsa ja kolmen lapsensa kanssa. Neljäs lapsi on syntynyt hänen pidätyksensä jälkeen. Marraskuussa Amnesty Internationalin Yhdistyneen kuningaskunnan johtaja Kate Allen kirjoitti Haagille ja pyysi häntä antamaan julkisen lausunnon, jossa Aameria vaaditaan joko "syytteeseen asettamista ja oikeudenmukaista oikeudenkäyntiä tai vapauttamista".</w:t>
      </w:r>
    </w:p>
    <w:p>
      <w:r>
        <w:rPr>
          <w:b/>
        </w:rPr>
        <w:t xml:space="preserve">Yhteenveto</w:t>
      </w:r>
    </w:p>
    <w:p>
      <w:r>
        <w:t xml:space="preserve">Lounais-Lontoossa sijaitsevan Yhdysvaltain uuden suurlähetystön edustalla on järjestetty mielenosoitus, jossa on vaadittu viimeisen Guantanamossa oleskelevan britin vapauttamista.</w:t>
      </w:r>
    </w:p>
    <w:p>
      <w:r>
        <w:rPr>
          <w:b/>
          <w:u w:val="single"/>
        </w:rPr>
        <w:t xml:space="preserve">Asiakirjan numero 29729</w:t>
      </w:r>
    </w:p>
    <w:p>
      <w:r>
        <w:t xml:space="preserve">Coronavirus: Bury sairaanhoitaja kerää £ 30k viikossa potilaille</w:t>
      </w:r>
    </w:p>
    <w:p>
      <w:r>
        <w:t xml:space="preserve">Leona Harris työskentelee Covid-19-osastolla Fairfieldin yleissairaalassa Buryssa, Suur-Manchesterissa, ja hän on nähnyt, millaisia vaikeuksia potilailla on pitää yhteyttä läheisiinsä. Tähän mennessä kerätyillä varoilla on lahjoitettu 70 tablettia sairaaloihin eri puolille maata. "Se on korvaamatonta", sanoi rouva Harris. "Potilaat eivät saa vieraita, joten he ovat kaikkein haavoittuvimmillaan. Silloin haluaa perheensä ja ystävänsä ympärilleen." Tablettien avulla potilaat voivat soittaa videopuheluita perheilleen, kun heitä hoidetaan viruksen vuoksi tai kun he ovat eristyksissä. Kahden lapsen äiti toivoo voivansa ostaa lisää tabletteja, joita voidaan jakaa laajemminkin, esimerkiksi sairaaloissa ja hoitokodeissa. "Eräänä päivänä hoidin erästä dementiaa sairastavaa naista. Täytyy muistaa, että potilaat näkevät joka päivä vain ihmisiä, joilla on naamari päässä", hän kertoi BBC Breakfastille. "He näkevät vain ihmisten silmät. He eivät näe mitään ilmeitä. "Minusta tuntuu, että alan itkeä, koska naisen [ja] perheen reaktio oli uskomaton. "Hänen miehensä itki koko päivän. Hän ei ollut puhunut tai nähnyt vaimoaan kolmeen viikkoon. Se on aivan uskomatonta."</w:t>
      </w:r>
    </w:p>
    <w:p>
      <w:r>
        <w:rPr>
          <w:b/>
        </w:rPr>
        <w:t xml:space="preserve">Yhteenveto</w:t>
      </w:r>
    </w:p>
    <w:p>
      <w:r>
        <w:t xml:space="preserve">Sairaanhoitaja, joka työskentelee koronaviruksen etulinjassa, on kerännyt viikossa yli 30 000 puntaa auttaakseen potilaita pitämään yhteyttä ystäviinsä ja perheeseensä.</w:t>
      </w:r>
    </w:p>
    <w:p>
      <w:r>
        <w:rPr>
          <w:b/>
          <w:u w:val="single"/>
        </w:rPr>
        <w:t xml:space="preserve">Asiakirjan numero 29730</w:t>
      </w:r>
    </w:p>
    <w:p>
      <w:r>
        <w:t xml:space="preserve">Island Coachways peruuttaa 29 Guernseyn linja-autoliikennettä.</w:t>
      </w:r>
    </w:p>
    <w:p>
      <w:r>
        <w:t xml:space="preserve">Yhtiön toimitusjohtaja Hannah Beacom sanoi, että ongelmat johtuivat "odottamattomista mekaanisista ongelmista". Vaikuttaneista palveluista vallitsi epäselvyyttä, kun yhtiö julkaisi luettelon, joka ei vastannut yhtiön aikataulua. Beacom pyysi anteeksi virhettä ja sanoi, että lähtöaikojen sijasta oli ilmoitettu paikannusajat. Myöhemmin yhtiö palautti osan keskiviikkona peruutetuista palveluista, mutta varoitti, että torstaina ja perjantaina odotettiin lisää häiriöitä. Island Coachways sanoi, että se päivittää jatkossakin peruuntuneiden vuorojen luetteloa.</w:t>
      </w:r>
    </w:p>
    <w:p>
      <w:r>
        <w:rPr>
          <w:b/>
        </w:rPr>
        <w:t xml:space="preserve">Yhteenveto</w:t>
      </w:r>
    </w:p>
    <w:p>
      <w:r>
        <w:t xml:space="preserve">Guernseyn bussiliikenteen käyttäjät ovat joutuneet kohtaamaan viivästyksiä sen jälkeen, kun Island Coachways ilmoitti, että 29 liikennettä on keskeytetty.</w:t>
      </w:r>
    </w:p>
    <w:p>
      <w:r>
        <w:rPr>
          <w:b/>
          <w:u w:val="single"/>
        </w:rPr>
        <w:t xml:space="preserve">Asiakirjan numero 29731</w:t>
      </w:r>
    </w:p>
    <w:p>
      <w:r>
        <w:t xml:space="preserve">Ylinopeutta ajanut intialainen bussi syöksyi 53 ihmistä hengiltä</w:t>
      </w:r>
    </w:p>
    <w:p>
      <w:r>
        <w:t xml:space="preserve">Viranomaiset kertoivat BBC Telugulle, että ylinopeutta ajanut bussi suistui kapealta kyläntieltä kuljettajan menetettyä autonsa hallinnan. He lisäsivät, että bussissa matkusti 86 ihmistä, vaikka sen oli tarkoitus ottaa vain 60 henkilöä. Tieliikenneonnettomuudet ovat yleisiä Intiassa, ja niitä sattuu yksi joka neljäs minuutti. Loukkaantuneet on viety läheiseen sairaalaan. Paikalliset, jotka riensivät paikalle auttamaan pelastustoimissa, kertoivat, että ihmiset olivat kaatuneet toistensa päälle täpötäydessä bussissa. Osa matkustajista oli hindupyhiinvaeltajia, jotka olivat matkalla temppelikaupunkiin, joka oli yksi määrätyistä pysähdyspaikoista. Telanganan pääministeri K Chandrashekhar Rao on ilmoittanut, että onnettomuudessa kuolleiden perheet saavat kukin 500 000 rupiaa (noin 6 882 dollaria; 5 287 puntaa) korvauksena. Kirjeenvaihtajien mukaan Intian maaseudulla bussit ovat usein vanhoja ja ränsistyneitä. Monissa busseissa ei myöskään noudateta tai valvota perusturvallisuustoimenpiteitä - ei ole harvinaista, että ihmiset tungeksivat busseissa tai matkustavat jopa katolla, jos he eivät löydä sisätiloista istumapaikkaa. Intian liikenneonnettomuuksia syytetään yleensä huonosti huolletuista ajoneuvoista, huonosta ajotavasta ja teiden kunnosta.</w:t>
      </w:r>
    </w:p>
    <w:p>
      <w:r>
        <w:rPr>
          <w:b/>
        </w:rPr>
        <w:t xml:space="preserve">Yhteenveto</w:t>
      </w:r>
    </w:p>
    <w:p>
      <w:r>
        <w:t xml:space="preserve">Ainakin 53 ihmistä kuoli ja useita muita loukkaantui, kun täpötäysi linja-auto suistui tieltä Etelä-Intian Telanganan osavaltiossa.</w:t>
      </w:r>
    </w:p>
    <w:p>
      <w:r>
        <w:rPr>
          <w:b/>
          <w:u w:val="single"/>
        </w:rPr>
        <w:t xml:space="preserve">Asiakirjan numero 29732</w:t>
      </w:r>
    </w:p>
    <w:p>
      <w:r>
        <w:t xml:space="preserve">Joutsenet "tarkoituksellisesti ammuttu" Telfordin kauneuskohteessa</w:t>
      </w:r>
    </w:p>
    <w:p>
      <w:r>
        <w:t xml:space="preserve">Kalastaja löysi yhden linnuista keskiviikkona Holmer-järveltä Brooksidessa, Telfordissa. Toinen löytyi 8. kesäkuuta ja kuoli myöhemmin, kun sen kaula oli loukkaantunut. Paikallinen luontoryhmä sanoi jäsentensä olevan "järkyttyneitä" ja leimasi syylliset "pelkureiksi". RSPCA tutkii asiaa. West Mercian poliisille on ilmoitettu asiasta. Viimeisimmät uutiset West Midlandsista Connor Furnival, The Friends of Holmer Lake -ryhmän puheenjohtaja, sanoi: "[Vastuulliset] ovat minun silmissäni pelkureita. "Tämä on kuvottava teko... ampua joutsenia, kun ne ovat täysin puolustuskyvyttömiä keskellä järveä". "Olemme kaikki oppineet tuntemaan joutsenet vuosien varrella, ja tällä on ollut haitallinen vaikutus meihin kaikkiin. Olemme aivan järkyttyneitä." Ryhmä aikoo asentaa luontokameroita lintujen tarkkailua varten ja partioi alueella. RSPCA:n tiedottaja sanoi: "Olemme huolissamme siitä, että molemmat tapaukset aiheutti joku, joka käytti katapulttia vahingoittaakseen tahallaan villieläimiä." Vuoden 1981 Wildlife and Countryside Act -lain mukaan jokainen, joka joutuu syytteeseen siitä, että hän yrittää tahallaan vahingoittaa, tappaa tai viedä luonnonvaraisen linnun, voi joutua jopa kuudeksi kuukaudeksi vankilaan ja saada rajoittamattoman sakon. Seuraa BBC West Midlandsia Facebookissa ja Twitterissä ja tilaa paikalliset uutispäivitykset suoraan puhelimeesi.</w:t>
      </w:r>
    </w:p>
    <w:p>
      <w:r>
        <w:rPr>
          <w:b/>
        </w:rPr>
        <w:t xml:space="preserve">Yhteenveto</w:t>
      </w:r>
    </w:p>
    <w:p>
      <w:r>
        <w:t xml:space="preserve">Yksi joutsen on kuollut ja toisen nokkaan on jäänyt metallipähkinä, kun sen kimppuun on hyökätty tahallisesti Shropshiren kauneusalueella.</w:t>
      </w:r>
    </w:p>
    <w:p>
      <w:r>
        <w:rPr>
          <w:b/>
          <w:u w:val="single"/>
        </w:rPr>
        <w:t xml:space="preserve">Asiakirjan numero 29733</w:t>
      </w:r>
    </w:p>
    <w:p>
      <w:r>
        <w:t xml:space="preserve">Coronavirus: Abbotswoodin hoitokodissa kuolleiden määrä nousee 19:ään</w:t>
      </w:r>
    </w:p>
    <w:p>
      <w:r>
        <w:t xml:space="preserve">Abbotswoodin hoitokodin, jossa on todettu lähes 50 positiivista tapausta, 19 asukasta on nyt kuollut viruksen vuoksi. Kodissa, jonka toimilupa on keskeytetty, on kuollut 17 ihmistä, ja kaksi kuoli Noble's Hospitalissa. Noin 22 ihmistä on kuollut saarella sairastuttuaan virukseen. Tällä viikolla vahvistettiin kaksi muuta Abbotswoodiin liittyvää positiivista testiä koronavirukselle, kertoi terveysministeri David Ashford perjantain tiedotustilaisuudessa. Mansaarella on todettu 316 virustapausta, ja 271 on nyt "oletettavasti parantunut", kun pakollinen 14 päivän eristysjakso on päättynyt.</w:t>
      </w:r>
    </w:p>
    <w:p>
      <w:r>
        <w:rPr>
          <w:b/>
        </w:rPr>
        <w:t xml:space="preserve">Yhteenveto</w:t>
      </w:r>
    </w:p>
    <w:p>
      <w:r>
        <w:t xml:space="preserve">Toinen henkilö on kuollut sairastuttuaan coronavirukseen Mansaaren hoitokodissa, jossa heräsi vakavia turvallisuusongelmia.</w:t>
      </w:r>
    </w:p>
    <w:p>
      <w:r>
        <w:rPr>
          <w:b/>
          <w:u w:val="single"/>
        </w:rPr>
        <w:t xml:space="preserve">Asiakirjan numero 29734</w:t>
      </w:r>
    </w:p>
    <w:p>
      <w:r>
        <w:t xml:space="preserve">M1-onnettomuus: Perhe välttyi vakavilta vammoilta kolmen ajoneuvon kolarissa</w:t>
      </w:r>
    </w:p>
    <w:p>
      <w:r>
        <w:t xml:space="preserve">Heidän Range Roverinsa jäi jumiin ajoradan ensimmäiselle kaistalle sen jälkeen, kun se törmäsi kuorma-autoon lauantaina. Perhe jäi autoon, ja viisi minuuttia ensimmäisen törmäyksen jälkeen pakettiauto törmäsi maasturin takaosaan ja kaatui. "Jotenkin", Derbyshiren tiepoliisiyksikön mukaan, kukaan missään ajoneuvossa ei loukkaantunut vakavasti. Neljä ihmistä vietiin sairaalaan onnettomuuden jälkeen liittymien 27 ja 28 välillä pohjoiseen päin. Moottoritie Derbyshiren ja Nottinghamshiren välillä pysyi suljettuna, ja ruuhkat olivat valtavat. Seuraa BBC East Midlandsia Facebookissa, Twitterissä tai Instagramissa. Lähetä juttuideoita osoitteeseen eastmidsnews@bbc.co.uk.</w:t>
      </w:r>
    </w:p>
    <w:p>
      <w:r>
        <w:rPr>
          <w:b/>
        </w:rPr>
        <w:t xml:space="preserve">Yhteenveto</w:t>
      </w:r>
    </w:p>
    <w:p>
      <w:r>
        <w:t xml:space="preserve">Perhe, joka oli osallisena M1-tietä tuntikausiksi sulkeneessa kolarissa, selvisi vain lievin vammoin, poliisi on kertonut.</w:t>
      </w:r>
    </w:p>
    <w:p>
      <w:r>
        <w:rPr>
          <w:b/>
          <w:u w:val="single"/>
        </w:rPr>
        <w:t xml:space="preserve">Asiakirjan numero 29735</w:t>
      </w:r>
    </w:p>
    <w:p>
      <w:r>
        <w:t xml:space="preserve">Scottish Bordersin neuvosto esittelee tulevia menosuunnitelmia</w:t>
      </w:r>
    </w:p>
    <w:p>
      <w:r>
        <w:t xml:space="preserve">Talousarvioesityksessä esitetään tulot tulevien viiden vuoden ajaksi ja pääomakustannukset vuosikymmenen ajaksi. Johtajien mukaan pääpaino on työpaikkojen säilyttämisessä, vaikka ne eivät ehkä olekaan yhtä hyvin palkattuja kuin ennen. Valtuustoverot jäädytetään ehdotuksissa, jotka viedään ensi kuussa valtuuston täysistuntoon vahvistettavaksi. Muiden menosuunnitelmien joukossa on muun muassa uusi lukio Kelsoon, liikennekeskittymä Galashielsiin, lisää tulvantorjuntatöitä ja nopeammat laajakaistayhteydet. Jotkin toimet ovat jo osoittautuneet kiistanalaisiksi, kuten henkilöstön palkkaukseen ja työehtoihin tehtävät muutokset. Ammattiliitot ovat arvostelleet niitä siitä, että ne luovat "kaksiportaisen" järjestelmän nykyisille ja uusille työntekijöille.</w:t>
      </w:r>
    </w:p>
    <w:p>
      <w:r>
        <w:rPr>
          <w:b/>
        </w:rPr>
        <w:t xml:space="preserve">Yhteenveto</w:t>
      </w:r>
    </w:p>
    <w:p>
      <w:r>
        <w:t xml:space="preserve">Scottish Borders Council on julkistanut taloussuunnitelmansa, johon sisältyy 3,8 miljoonan punnan säästöt tulevalle vuodelle.</w:t>
      </w:r>
    </w:p>
    <w:p>
      <w:r>
        <w:rPr>
          <w:b/>
          <w:u w:val="single"/>
        </w:rPr>
        <w:t xml:space="preserve">Asiakirjan numero 29736</w:t>
      </w:r>
    </w:p>
    <w:p>
      <w:r>
        <w:t xml:space="preserve">Ruandan kansanmurha: Ranska vapauttaa epäillyn Serubugan</w:t>
      </w:r>
    </w:p>
    <w:p>
      <w:r>
        <w:t xml:space="preserve">Ruanda oli pyytänyt Ruandan armeijan apulaispäällikkönä toimineen hutun Laurent Serubugan luovuttamista. 77-vuotias pidätettiin heinäkuussa Pohjois-Ranskassa Ruandan antaman kansainvälisen pidätysmääräyksen nojalla. Etnisesti enemmistönä olevat hutut tappoivat vuonna 1994 arviolta 800 000 ihmistä, joista suurin osa oli vähemmistöön kuuluvia tutseja. Serubugan poika Paulin, joka oli läsnä tuomioistuimessa, sanoi perheensä olevan helpottunut tuomiosta. "Odotimme poliittista oikeudenkäyntiä. Ruandan valheita ei ole kuultu tuomareiden edessä", AFP siteerasi häntä. "Klassinen tapaus" Ranskan Douaissa sijaitseva tuomioistuin katsoi, että julmuuksien tapahtuma-aikaan kansanmurha ja rikokset ihmisyyttä vastaan eivät olleet rangaistavia Ruandassa, joten Serubugaa ei voitu tuomita takautuvasti rikoksista, jotka eivät kuuluneet rikoslakiin. Ranskan laki ei myönnä luovutusta tapauksissa, joissa vastaajalla ei ole perustakeita siitä, että hänen oikeuksiaan suojellaan, Serubugan asianajaja Thierry Massis sanoi. "Tämä on aika klassinen tapaus", Massis sanoi Reutersille. Ruandan etuja ajava asianajaja Gilles Paruelle sanoi, ettei päätös yllättänyt häntä, sillä Ranska oli aiemmin hylännyt useita vastaavia luovutuspyyntöjä. Aiheeseen liittyvät Internet-linkit Ruandan kansainvälinen rikostuomioistuin</w:t>
      </w:r>
    </w:p>
    <w:p>
      <w:r>
        <w:rPr>
          <w:b/>
        </w:rPr>
        <w:t xml:space="preserve">Yhteenveto</w:t>
      </w:r>
    </w:p>
    <w:p>
      <w:r>
        <w:t xml:space="preserve">Ranskalainen tuomioistuin on määrännyt vapautettavaksi entisen ruandalaisen everstin, jonka Afrikan valtio on etsintäkuuluttanut väitetystä osallisuudestaan vuoden 1994 kansanmurhaan.</w:t>
      </w:r>
    </w:p>
    <w:p>
      <w:r>
        <w:rPr>
          <w:b/>
          <w:u w:val="single"/>
        </w:rPr>
        <w:t xml:space="preserve">Asiakirjan numero 29737</w:t>
      </w:r>
    </w:p>
    <w:p>
      <w:r>
        <w:t xml:space="preserve">Yhdysvallat vaatii rehellisiä keskusteluja Kiinan kanssa kyberuhkista</w:t>
      </w:r>
    </w:p>
    <w:p>
      <w:r>
        <w:t xml:space="preserve">Hänen kommenttinsa tulivat keskelle raportteja, joiden mukaan kiinalaiset hakkerit olivat päässeet käsiksi Yhdysvaltojen salaisiin aseohjelmiin ja muuhun puolustusteknologiaan. Hagel sanoi, että Yhdysvallat tiesi monien tunkeutumisten alkuperän. "On vain yksi tapa käsitellä näitä asioita: se on suoraan", hän sanoi. Yhdysvaltain virkamiesten mukaan tietomurrot ovat osa laajaa kiinalaista tietokonevakoilukampanjaa. Tiesäännöt Puolustusministeri puhui toimittajille matkalla kansainväliseen turvallisuuskonferenssiin Singaporeen. Hän sanoi, että Yhdysvaltojen ja Kiinan on kehitettävä "liikennesäännöt" uhan lieventämiseksi. Kyberturvallisuudesta on määrä keskustella ensi kertaa Naton puolustusministerien kokouksessa ensi viikolla. Yhdysvallat on jo vuosia varoittanut Kiinan verkkovakoiluohjelmasta, joka kohdistuu Yhdysvaltojen sotilas- ja korkean teknologian tutkimukseen. Mutta kun Yhdysvallat pyrkii lisäämään sotilaallista läsnäoloaan Aasian ja Tyynenmeren alueella, huoli siitä, että Kiina voisi käyttää saamiaan tietoja Yhdysvaltain sotilaallisen ylivoiman heikentämiseen, kasvaa. Hagel totesi, että maiden sotilaiden välinen suhde on kehittymässä. Hän on kutsunut kiinalaisen virkaveljensä Chang Wanquanin Washingtoniin elokuussa. Yhdysvaltain presidentin Barack Obaman on määrä tavata Kiinan uusi johtaja Xi Jinping ensi viikolla Kaliforniassa.</w:t>
      </w:r>
    </w:p>
    <w:p>
      <w:r>
        <w:rPr>
          <w:b/>
        </w:rPr>
        <w:t xml:space="preserve">Yhteenveto</w:t>
      </w:r>
    </w:p>
    <w:p>
      <w:r>
        <w:t xml:space="preserve">Yhdysvaltain puolustusministeri Chuck Hagel on vaatinut rehellistä vuoropuhelua kiinalaisten kollegojensa kanssa kyberuhkista ja verkkovakoilusta.</w:t>
      </w:r>
    </w:p>
    <w:p>
      <w:r>
        <w:rPr>
          <w:b/>
          <w:u w:val="single"/>
        </w:rPr>
        <w:t xml:space="preserve">Asiakirjan numero 29738</w:t>
      </w:r>
    </w:p>
    <w:p>
      <w:r>
        <w:t xml:space="preserve">Uzbekistanilaismies tunnustaa syyllisyytensä Tukholman terrorioikeudenkäynnissä</w:t>
      </w:r>
    </w:p>
    <w:p>
      <w:r>
        <w:t xml:space="preserve">Rakhmat Akilov, 39, myönsi ajaneensa suurella nopeudella kävelykatua pitkin, mikä oli maan pahin terrori-isku. Hänen turvapaikkahakemuksensa oli hylätty vuonna 2016. Hän oli ilmaissut sympatiaa Islamilainen valtio (IS) -ryhmää kohtaan. Hän ilmestyi Tukholman maanalaiseen tuomioistuimeen käsiraudoissa ja pukeutuneena vihreään vankilapukuun. Eloonjääneet ja uhrien omaiset voivat seurata vieressä näytettyä suoraa lähetystä. Rakhmat Akilov pakeni paikalta törmättyään varastettuun olutkuorma-autoon, ja hänet pidätettiin useita tunteja myöhemmin Tukholman liepeillä. Hän tunnusti poliisikuulusteluissa. Ruotsin terrorismilakien mukaan syyttäjien on todistettava, että hänen tarkoituksenaan oli vahingoittaa valtiota. IS ei sanonut olevansa iskun takana. Jihadistit olivat käyttäneet ajoneuvoja aiemmissa iskuissa - Ranskan Nizzassa ja Berliinissä vuonna 2016 sekä Westminsterin sillalla Lontoossa vuonna 2017.</w:t>
      </w:r>
    </w:p>
    <w:p>
      <w:r>
        <w:rPr>
          <w:b/>
        </w:rPr>
        <w:t xml:space="preserve">Yhteenveto</w:t>
      </w:r>
    </w:p>
    <w:p>
      <w:r>
        <w:t xml:space="preserve">Ruotsissa oikeudenkäynnissä oleva uzbekkimies on tunnustanut syyllisyytensä viiden ihmisen hengen vaatineen kuorma-autoiskun tekemiseen Tukholmassa viime huhtikuussa.</w:t>
      </w:r>
    </w:p>
    <w:p>
      <w:r>
        <w:rPr>
          <w:b/>
          <w:u w:val="single"/>
        </w:rPr>
        <w:t xml:space="preserve">Asiakirjan numero 29739</w:t>
      </w:r>
    </w:p>
    <w:p>
      <w:r>
        <w:t xml:space="preserve">Adobe ja Mozilla eivät pysty korjaamaan Flash-videon kaatumisongelmaa</w:t>
      </w:r>
    </w:p>
    <w:p>
      <w:r>
        <w:t xml:space="preserve">Ohjelmiston päivitys - jota käyttävät esimerkiksi YouTube-sivustot - on aiheuttanut Firefox-selaimen kaatumisen. Ongelman kerrottiin vaikuttavan selaimen käyttäjiin Windows Vista- ja Windows 7 -käyttöjärjestelmissä. Mozilla sanoi lausunnossaan: "Adobe ja Mozilla työskentelevät tiiviisti näiden ongelmien diagnosoimiseksi ja ratkaisemiseksi." Se lisäsi: "Sillä välin Firefox-käyttäjien, joilla on ongelmia videoiden katselussa Flash Playerissa, tulisi kokeilla tässä ohjeartikkelissa lueteltuja kiertoteitä ." Ratkaisuehdotusten joukossa on Adoben ohjelmiston päivittäminen alaspäin. Päivitys julkaistiin alun perin 8. kesäkuuta. Ongelman ei uskota vaikuttaneen muihin selaimiin tai käyttöjärjestelmiin.</w:t>
      </w:r>
    </w:p>
    <w:p>
      <w:r>
        <w:rPr>
          <w:b/>
        </w:rPr>
        <w:t xml:space="preserve">Yhteenveto</w:t>
      </w:r>
    </w:p>
    <w:p>
      <w:r>
        <w:t xml:space="preserve">Adobe ei ole vielä pystynyt korjaamaan ongelmaa, jonka vuoksi monet Firefox-käyttäjät eivät pysty katsomaan Flash-videoita verkossa.</w:t>
      </w:r>
    </w:p>
    <w:p>
      <w:r>
        <w:rPr>
          <w:b/>
          <w:u w:val="single"/>
        </w:rPr>
        <w:t xml:space="preserve">Asiakirjan numero 29740</w:t>
      </w:r>
    </w:p>
    <w:p>
      <w:r>
        <w:t xml:space="preserve">Kuudes mies oikeudessa Worcesterin "happohyökkäyksestä" poikaa vastaan</w:t>
      </w:r>
    </w:p>
    <w:p>
      <w:r>
        <w:t xml:space="preserve">Kolmivuotias sai vakavia palovammoja Tallow Hillin alueella sijaitsevassa Home Bargains -myymälässä 21. heinäkuuta. Lontoosta kotoisin oleva Saied Hussini saapui lauantaina Kidderminster Magistrates' Court -oikeuteen syytettynä salaliitosta vakavan ruumiinvamman aiheuttamiseksi. Hän saapuu seuraavan kerran Worcester Crown Courtiin 28. elokuuta yhdessä viiden muun miehen, myös pojan isän, kanssa. Viisi muuta miestä saapui Kidderminsterin tuomareiden eteen keskiviikkona hyökkäykseen liittyen, ja heitä syytetään myös salaliitosta vakavan ruumiinvamman aiheuttamiseksi. Kaikki kuusi miestä ovat edelleen pidätettyinä. Ensihoitajat hoitivat lasta paikan päällä, ja lapsi vietiin sairaalaan, jossa hänen kasvonsa ja kätensä hoidettiin. Hän pääsi kotiin sunnuntaina, mutta hänen vammojensa pitkäaikaisvaikutuksia ei vielä tiedetä. Muut viisi tällä hetkellä pidätettynä olevaa miestä ovat Norbert Pulko, 22, Lontoosta, Jan Dudi, 25, ja Adam Cech, 27, molemmat Birminghamista, sekä Jabar Paktia, 41, Wolverhamptonista. Isää ei voida tunnistaa oikeudellisista syistä.</w:t>
      </w:r>
    </w:p>
    <w:p>
      <w:r>
        <w:rPr>
          <w:b/>
        </w:rPr>
        <w:t xml:space="preserve">Yhteenveto</w:t>
      </w:r>
    </w:p>
    <w:p>
      <w:r>
        <w:t xml:space="preserve">Kuudes mies on saapunut oikeuteen Worcesterissa tapahtuneen epäillyn happohyökkäyksen yhteydessä.</w:t>
      </w:r>
    </w:p>
    <w:p>
      <w:r>
        <w:rPr>
          <w:b/>
          <w:u w:val="single"/>
        </w:rPr>
        <w:t xml:space="preserve">Asiakirjan numero 29741</w:t>
      </w:r>
    </w:p>
    <w:p>
      <w:r>
        <w:t xml:space="preserve">Adelin peruskoulu: Vanhemmat kielletty koulun parkkipaikalta</w:t>
      </w:r>
    </w:p>
    <w:p>
      <w:r>
        <w:t xml:space="preserve">Leedsissä sijaitseva Adelin peruskoulu ilmoitti rajoittavansa koulun alueelle pääsyä henkilökunnalle ja vierailijoille "lukuisten välikohtausten" jälkeen. Autot ovat myös ajaneet ylinopeutta, ja ajoneuvojen ja lasten välillä on ollut useita läheltä piti -tilanteita. Koulu ilmoitti, että se yrittää sulkea parkkipaikan 1. heinäkuuta alkaen. Koulu aikoo sulkea parkkipaikan pysyvästi syyskuun alusta alkaen lasten jättämiseltä ja noutamiselta. Koulu kirjoitti vanhemmille tekstiviestin: "On myös ollut epämiellyttäviä kohtauksia, joissa vanhemmat ovat riidelleet parkkipaikoista, käyttäytyneet uhkaavasti ja käyttäneet rumaa kieltä - lapset ovat nähneet näitä kaikkia." Rehtori Julie Cordingley kertoi BBC Radio Leedsille, että kyse on "viime kädessä lasten turvallisuudesta". Koulun verkkosivujen mukaan sen ensisijaisena tavoitteena on "tarjota turvallinen ja huolehtiva ympäristö" kaikille oppilaille. Seuraa BBC Yorkshirea Facebookissa, Twitterissä ja Instagramissa. Lähetä juttuideasi osoitteeseen yorkslincs.news@bbc.co.uk</w:t>
      </w:r>
    </w:p>
    <w:p>
      <w:r>
        <w:rPr>
          <w:b/>
        </w:rPr>
        <w:t xml:space="preserve">Yhteenveto</w:t>
      </w:r>
    </w:p>
    <w:p>
      <w:r>
        <w:t xml:space="preserve">Peruskoulu on kieltänyt vanhempia käyttämästä pysäköintialuettaan toistuvien riitojen ja parkkipaikoista käytetyn "ruman kielenkäytön" vuoksi.</w:t>
      </w:r>
    </w:p>
    <w:p>
      <w:r>
        <w:rPr>
          <w:b/>
          <w:u w:val="single"/>
        </w:rPr>
        <w:t xml:space="preserve">Asiakirjan numero 29742</w:t>
      </w:r>
    </w:p>
    <w:p>
      <w:r>
        <w:t xml:space="preserve">Jordan Howlett murhasyytteeseen Wakefieldin onnettomuudessa</w:t>
      </w:r>
    </w:p>
    <w:p>
      <w:r>
        <w:t xml:space="preserve">Huddersfieldistä kotoisin oleva 33-vuotias Kate Jaworski-Green kuoli sairaalassa 27. tammikuuta 2018 Wakefieldin lähellä sijaitsevalla Denby Dale Roadilla tapahtuneen onnettomuuden jälkeen. Myös toisen auton kuljettaja, 23-vuotias mies, loukkaantui. Jordan Howlett, 24, Queen Elizabeth Drive, Normanton, ilmestyi Leeds Crown Court -oikeuteen perjantaina, ja hänet määrättiin tutkintavankeuteen 2. lokakuuta pidettävään oikeudenkäyntiin asti. Seuraavan kerran Howlett saapuu Leeds Crown Courtiin 9. toukokuuta pidettävään esitutkintakäsittelyyn. Seuraa BBC Yorkshirea Facebookissa, Twitterissä ja Instagramissa. Lähetä juttuideoita osoitteeseen yorkslincs.news@bbc.co.uk. Aiheeseen liittyvät Internet-linkit HM Courts</w:t>
      </w:r>
    </w:p>
    <w:p>
      <w:r>
        <w:rPr>
          <w:b/>
        </w:rPr>
        <w:t xml:space="preserve">Yhteenveto</w:t>
      </w:r>
    </w:p>
    <w:p>
      <w:r>
        <w:t xml:space="preserve">Mies joutuu murhaoikeudenkäyntiin sen jälkeen, kun nainen kuoli nokkakolarissa.</w:t>
      </w:r>
    </w:p>
    <w:p>
      <w:r>
        <w:rPr>
          <w:b/>
          <w:u w:val="single"/>
        </w:rPr>
        <w:t xml:space="preserve">Asiakirjan numero 29743</w:t>
      </w:r>
    </w:p>
    <w:p>
      <w:r>
        <w:t xml:space="preserve">Dartmoorin laiton rave: Lisää pidätyksiä ja mies syytteessä</w:t>
      </w:r>
    </w:p>
    <w:p>
      <w:r>
        <w:t xml:space="preserve">Kokoontuminen järjestettiin Cadover Bridgellä Dartmoorissa Devonissa Boxing Dayn ja perjantain välisenä aikana. South Brentistä kotoisin olevaa 27-vuotiasta miestä syytetään alkoholin raja-arvon ylittämisestä. Kaksi muuta miestä on pidätetty epäiltynä A-luokan huumausaineen hallussapidosta. Syytteen saaneen miehen on määrä saapua Plymouth Magistrates' Courtiin 14. tammikuuta. Tavistockista kotoisin oleva 26-vuotias mies ja Dartmoorin alueelta kotoisin oleva 27-vuotias mies pidätettiin molemmat epäiltynä A-luokan huumausaineen hallussapidosta. Poliisi pidätti aiemmin 18-vuotiaan Wiltshiresta kotoisin olevan miehen ja 27-vuotiaan Kingskerswellistä kotoisin olevan miehen epäiltynä rattijuopumuksesta ja huumeiden vaikutuksen alaisena ajamisesta. Kaikki neljä pidätettyä miestä on sittemmin päästetty vapaaksi tutkimusten jatkuessa.</w:t>
      </w:r>
    </w:p>
    <w:p>
      <w:r>
        <w:rPr>
          <w:b/>
        </w:rPr>
        <w:t xml:space="preserve">Yhteenveto</w:t>
      </w:r>
    </w:p>
    <w:p>
      <w:r>
        <w:t xml:space="preserve">Yksi mies on saanut syytteen ja lisää pidätyksiä on tehty satoja ihmisiä käsittäneen laittoman rave-tapahtuman jälkeen.</w:t>
      </w:r>
    </w:p>
    <w:p>
      <w:r>
        <w:rPr>
          <w:b/>
          <w:u w:val="single"/>
        </w:rPr>
        <w:t xml:space="preserve">Asiakirjan numero 29744</w:t>
      </w:r>
    </w:p>
    <w:p>
      <w:r>
        <w:t xml:space="preserve">Warehamin onnettomuuskuolema poika kuoli päivää ennen syntymäpäivää</w:t>
      </w:r>
    </w:p>
    <w:p>
      <w:r>
        <w:t xml:space="preserve">Yasmin Douganin ja James Manganin poika Jaiden oli ylittämässä North Streetiä Warehamissa polkupyörällä, kun Sainsbury'sin kuorma-auto törmäsi häneen torstaina. Kaupungissa järjestettiin aiemmin ilmapallonpäästö syntymäpäivän kunniaksi. Basingstokesta kotoisin oleva 43-vuotias kuorma-auton kuljettaja pidätettiin epäiltynä ajorikkomuksista, ja hänet on vapautettu tutkimusten ajaksi. Jaiden sai vakavia vammoja ja hänet vietiin sairaalaan, jossa hän myöhemmin kuoli. Onnettomuuspaikan lähelle penkille on jätetty kukkakimppuja. Lisäksi on perustettu joukkorahoitussivu, jolla kerätään rahaa pojan perheelle. Dorsetin poliisi on vedonnut alueella tuolloin olleisiin kuljettajiin, erityisesti niihin, joilla on kojelautakameran tallenteita, jotta he ottaisivat yhteyttä. Se sanoi, että perhe on "pyytänyt yksityisyyttä tänä hyvin traumaattisena aikana". Sainsbury'sin toimitusjohtaja Mike Coupe sanoi, että yritys tekee kaikkensa tukeakseen perhettä.</w:t>
      </w:r>
    </w:p>
    <w:p>
      <w:r>
        <w:rPr>
          <w:b/>
        </w:rPr>
        <w:t xml:space="preserve">Yhteenveto</w:t>
      </w:r>
    </w:p>
    <w:p>
      <w:r>
        <w:t xml:space="preserve">Poika, joka kuoli kaaduttuaan pelikaaniristeyksessä, kuoli päivää ennen neljättä syntymäpäiväänsä.</w:t>
      </w:r>
    </w:p>
    <w:p>
      <w:r>
        <w:rPr>
          <w:b/>
          <w:u w:val="single"/>
        </w:rPr>
        <w:t xml:space="preserve">Asiakirjan numero 29745</w:t>
      </w:r>
    </w:p>
    <w:p>
      <w:r>
        <w:t xml:space="preserve">Crossrail-junan vaunun ominaisuudet paljastettiin</w:t>
      </w:r>
    </w:p>
    <w:p>
      <w:r>
        <w:t xml:space="preserve">Vuonna 2018 alkavat vuorot kulkevat eri puolilla Lontoota Readingiin asti lännessä ja Essexin Shenfieldiin asti idässä. Lontoon pormestari Boris Johnson sanoi, että liikkuva kalusto on "brittiläisen suunnittelun ja tekniikan parhaimmistoa". Bombardier rakentaa ne Derbyssä. Kussakin junassa on tilaa 1 500 asiakkaalle yhdeksässä vaunussa. Yli 200 metrin (656 jalan) pituisina ne ovat vajaa puolitoistakertaiset pisimpään metrojunaan verrattuna. Jokaisessa vaunussa on kolme leveää oviaukkoa, jotta ihmiset pääsevät nopeasti junaan ja pois siitä, sekä ilmastointi, ilmainen Wi-Fi ja reaaliaikainen matkatieto. Jokaisessa junassa on neljä pyörätuolipaikkaa, ja kaikkiin Crossrail-verkon laitureihin ja juniin on portaaton pääsy. Reitin tunnelityöt alkoivat vuonna 2012 ja päättyivät tämän vuoden kesäkuussa. Kahdeksan porakonetta leikkasi tiensä maan läpi luodakseen 42 kilometrin pituiset tunnelit. Crossrailin tunnelit koostuvat yli 200 000 betonista tunnelilohkosta, joista jokainen painaa 3,4 tonnia.</w:t>
      </w:r>
    </w:p>
    <w:p>
      <w:r>
        <w:rPr>
          <w:b/>
        </w:rPr>
        <w:t xml:space="preserve">Yhteenveto</w:t>
      </w:r>
    </w:p>
    <w:p>
      <w:r>
        <w:t xml:space="preserve">Lontoon liikennevirasto on julkaissut yksityiskohtia junista, jotka kuljettavat matkustajia 14,8 miljardin punnan arvoisella Crossrail-reitillä, ja kertonut, että ne ovat "täysin esteettömiä" ja niissä on ilmainen Wi-Fi-yhteys.</w:t>
      </w:r>
    </w:p>
    <w:p>
      <w:r>
        <w:rPr>
          <w:b/>
          <w:u w:val="single"/>
        </w:rPr>
        <w:t xml:space="preserve">Asiakirjan numero 29746</w:t>
      </w:r>
    </w:p>
    <w:p>
      <w:r>
        <w:t xml:space="preserve">Bergen-Belsenin holokaustinukke restauroitu</w:t>
      </w:r>
    </w:p>
    <w:p>
      <w:r>
        <w:t xml:space="preserve">Sen löysi Bergen-Belsenistä majuri Margaret Jump Southportista, Merseysidesta, joka oli Queen Alexandran kuninkaallisen armeijan sairaanhoitoyksikön sairaanhoitaja. Hän auttoi vapauttamaan leirin, jossa Anne Frank kuoli. Majuri Jumpin veljentytär Sue Hedges haluaa nuken museoon, jotta lapset voivat oppia holokaustista. Hänen mukaansa nukke on "muistutus siitä, ettei tällaista saisi tapahtua enää koskaan". Gretchin-niminen nukke löytyi arkusta muutama vuosi sitten Maj Jumpin kuoleman jälkeen. Hedges sanoi, että hänestä tuli "hyvin tunteellinen", kun hän ajatteli, mitä nuken omistaneelle lapselle olisi voinut tapahtua. "Luoja tietää, mitä sille pikkutytölle tapahtui", hän sanoi. "Belsenissä oli paljon lavantautia: sairastuiko hän, menikö hän kaasukammioihin? Hänelle olisi voinut tapahtua mitä tahansa." Lancashiren Burscoughista kotoisin oleva Jeannie Graham restauroi nuken tšekkiläiseen kansallispukuunsa. Hän sanoi: "Saan aina kun otan nuken ulos laatikostaan, kun tiedän, mistä hän on tullut. Tunnen itseni todella nöyräksi hänen kanssaan työskennellessäni. "Belsenissä kärsi paljon ihmisiä, joista monet olivat lapsia, eikä meidän pitäisi koskaan unohtaa heitä." Hän sanoi, että hän on hyvin ylpeä minusta. Liittoutuneiden joukkojen vuonna 1945 vapauttama ja myöhemmin hävitetty Bergen-Belsen aloitti elämänsä sotavankileirinä. Vuodesta 1943 toisen maailmansodan loppuun se oli juutalaisten keskitysleiri, jossa oli arviolta 125 000 ihmistä.</w:t>
      </w:r>
    </w:p>
    <w:p>
      <w:r>
        <w:rPr>
          <w:b/>
        </w:rPr>
        <w:t xml:space="preserve">Yhteenveto</w:t>
      </w:r>
    </w:p>
    <w:p>
      <w:r>
        <w:t xml:space="preserve">Saksalaisen keskitysleirin raunioista vuonna 1945 löydetty nukke on restauroitu siinä toivossa, että se asetetaan julkiseen näytteille.</w:t>
      </w:r>
    </w:p>
    <w:p>
      <w:r>
        <w:rPr>
          <w:b/>
          <w:u w:val="single"/>
        </w:rPr>
        <w:t xml:space="preserve">Asiakirjan numero 29747</w:t>
      </w:r>
    </w:p>
    <w:p>
      <w:r>
        <w:t xml:space="preserve">Historiallinen Bootham Parkin mielisairaala myydään pois</w:t>
      </w:r>
    </w:p>
    <w:p>
      <w:r>
        <w:t xml:space="preserve">Bootham Parkin sairaala suljettiin vuonna 2015, kun Care Quality Commission (CQC) totesi, ettei se enää soveltunut tarkoitukseensa. Poliklinikoita pidettiin edelleen 18. vuosisadan sairaalassa, mutta ne siirrettiin uusiin tiloihin lokakuussa. NHS ilmoitti tekevänsä yhteistyötä Natural Englandin kanssa varmistaakseen, että kaikki luetteloitu sisältö säilyy kiinteistössä. Lisää tarinoita eri puolilta Yorkshirea Sairaalan päärakennus on peräisin vuodelta 1777, ja se on I-luokituksen mukainen. 7,2 hehtaarin alueella on myös useita II-luokituksen mukaisia rakennuksia ja piirteitä. Kiinteistöön kuuluu entisiä kartanomökkejä, porttiluola, ulkorakennuksia ja avointa puistoaluetta. David Elstob, pääkaupunginjohtaja, sanoi: "Tiedämme, että tämä historiallinen kohde on tärkeä Yorkin asukkaille, ja teemme tiivistä yhteistyötä kulttuuriperintöasiantuntijoiden ja paikallisten järjestöjen kanssa." Hän lisäsi: "Myynnistä saatavat tulot investoidaan uudelleen NHS:ään." Yorkin NHS-pomot olivat sanoneet, että sairaalarakennusten kunnostus- tai korvaamisvaihtoehdot oli hylätty, koska ne eivät "tarjoaisi potilaiden hoitamiseen tarvittavia korkealaatuisia tiloja". York Clinical Commissioning Groupin mukaan uusi 72-paikkainen mielenterveyssairaalan korvaava sairaala on tarkoitus avata Yorkissa Haxby Roadin varrella sijaitsevaan paikkaan joulukuuhun 2019 mennessä.</w:t>
      </w:r>
    </w:p>
    <w:p>
      <w:r>
        <w:rPr>
          <w:b/>
        </w:rPr>
        <w:t xml:space="preserve">Yhteenveto</w:t>
      </w:r>
    </w:p>
    <w:p>
      <w:r>
        <w:t xml:space="preserve">Potilasturvallisuuteen liittyvien huolenaiheiden vuoksi suljettu entinen psykiatrinen sairaala on laitettu myyntiin, jotta saataisiin rahaa NHS:n investointeihin.</w:t>
      </w:r>
    </w:p>
    <w:p>
      <w:r>
        <w:rPr>
          <w:b/>
          <w:u w:val="single"/>
        </w:rPr>
        <w:t xml:space="preserve">Asiakirjan numero 29748</w:t>
      </w:r>
    </w:p>
    <w:p>
      <w:r>
        <w:t xml:space="preserve">Snapchat sopii Yhdysvaltain sääntelyviranomaisten kanssa käyttäjien huijaamisesta</w:t>
      </w:r>
    </w:p>
    <w:p>
      <w:r>
        <w:t xml:space="preserve">Federal Trade Commissionin (FTC) mukaan Snapchat johti käyttäjiä harhaan tietojen keräämisessä eikä ilmoittanut heille, että heidän viestinsä voidaan tallentaa. Osana sopimusta Snapchat suostui siihen, että FTC valvoo sitä 20 vuoden ajan. Snapchat ei myöntänyt väärinkäytöksiä. "Vaikka keskityimme rakentamiseen, jotkut asiat eivät saaneet sitä huomiota, mitä olisivat voineet", Snapchat sanoi blogikirjoituksessaan. "Yksi niistä oli se, että olisimme olleet tarkempia siinä, miten kommunikoimme Snapchat-yhteisön kanssa." Kasvukivut Nopeasti kasvava viestisovellus, jonka avulla käyttäjät voivat lähettää kuvia ja videoita, jotka poistuvat itsestään lyhyen ajan kuluttua, hylkäsi tiettävästi Facebookin miljardien dollarien tarjouksen. 23-vuotias Evan Spiegel perusti Snapchatin vuonna 2011, ja sen mukaan käyttäjät lähettivät toukokuussa yli 700 miljoonaa valokuvaa ja videota päivässä. Huikealla kasvulla on kuitenkin ollut hintansa: tammikuussa tietoturvaloukkauksen vuoksi hakkerit saivat haltuunsa 4,6 miljoonan käyttäjän käyttäjätunnukset ja puhelinnumerot. Tämä tapahtui sen jälkeen, kun tietoturva-asiantuntijat olivat varoittaneet yritystä haavoittuvuudesta "Etsi ystäviä" -ominaisuudessa. "Jos yritys markkinoi yksityisyyttä ja turvallisuutta tärkeimpinä myyntivaltteina markkinoidessaan palveluaan kuluttajille, on ratkaisevan tärkeää, että se pitää nämä lupaukset", FTC:n puheenjohtaja Edith Ramirez sanoi lausunnossaan. Sovintoratkaisuun ei liity taloudellista osuutta.</w:t>
      </w:r>
    </w:p>
    <w:p>
      <w:r>
        <w:rPr>
          <w:b/>
        </w:rPr>
        <w:t xml:space="preserve">Yhteenveto</w:t>
      </w:r>
    </w:p>
    <w:p>
      <w:r>
        <w:t xml:space="preserve">Ephemeral-viestipalvelu Snapchat on sopinut Yhdysvaltain sääntelyviranomaisten kanssa syytteistä, joiden mukaan se on pettänyt käyttäjiä, kun se lupasi, että heidän viestinsä katoavat.</w:t>
      </w:r>
    </w:p>
    <w:p>
      <w:r>
        <w:rPr>
          <w:b/>
          <w:u w:val="single"/>
        </w:rPr>
        <w:t xml:space="preserve">Asiakirjan numero 29749</w:t>
      </w:r>
    </w:p>
    <w:p>
      <w:r>
        <w:t xml:space="preserve">Sarah Grovesin muistotilaisuus Guernseyssä</w:t>
      </w:r>
    </w:p>
    <w:p>
      <w:r>
        <w:t xml:space="preserve">Sarah Groves, 24, löydettiin puukotettuna kuoliaaksi asuntoveneestä Srinagarissa, jossa hän oli asunut helmikuusta lähtien. Neiti Grovesin isä Vic sanoi, että St James Concert Hallissa pidetty jumalanpalvelus oli saarelaisille tilaisuus juhlistaa hänen tyttärensä "uskomatonta elämää". Hän sanoi, että tilaisuus oli avoin yleisölle ja vieraita oli pyydetty pukeutumaan kirkkaisiin väreihin. Grovesin mukaan hänen tyttärensä elämä oli täynnä anteliaisuutta, naurua, myötätuntoa, seikkailua ja ennen kaikkea rakkautta kaikkia hänen tapaamiaan ihmisiä kohtaan. Hän kävi lukiota Guernseyn Blanchelande Collegessa ja työskenteli Old Government House -hotellissa. Kashmirin poliisi ilmoitti, että maanantaina Alankomaiden kansalainen Richard De Wit, 43, sai syytteen hänen murhastaan. De Witin oli määrä saapua ensimmäiseen oikeuskäsittelyyn 15. kesäkuuta, ja häntä pidettiin alueen keskusvankilassa, koska hän oli saanut hoitoa valtion ylläpitämässä psykiatrisessa sairaalassa.</w:t>
      </w:r>
    </w:p>
    <w:p>
      <w:r>
        <w:rPr>
          <w:b/>
        </w:rPr>
        <w:t xml:space="preserve">Yhteenveto</w:t>
      </w:r>
    </w:p>
    <w:p>
      <w:r>
        <w:t xml:space="preserve">St Peter Portissa on pidetty muistotilaisuus huhtikuussa Kashmirissa kuolleen Guernseyn naisen muistoksi.</w:t>
      </w:r>
    </w:p>
    <w:p>
      <w:r>
        <w:rPr>
          <w:b/>
          <w:u w:val="single"/>
        </w:rPr>
        <w:t xml:space="preserve">Asiakirjan numero 29750</w:t>
      </w:r>
    </w:p>
    <w:p>
      <w:r>
        <w:t xml:space="preserve">Adele auttaa brittiartisteja saavuttamaan Yhdysvaltain albumimyyntihuipun</w:t>
      </w:r>
    </w:p>
    <w:p>
      <w:r>
        <w:t xml:space="preserve">BPI:n mukaan brittiläisten artistien osuus kaikista Yhdysvalloissa vuonna 2011 myydyistä albumeista oli 11,7 prosenttia, kun se vuonna 2010 oli 9,8 prosenttia. Adelen toinen albumi 21 johti myyntiä 5,8 miljoonalla kappaleella, ja sen jälkeen tuli Mumford and Sonsin Sigh No More, jota myytiin 1,4 miljoonaa kappaletta. Yhteensä 30 brittiläisen artistin albumia myi Yhdysvalloissa yli 100 000 kappaletta. BPI:n mukaan brittien osuus oli korkein sen jälkeen, kun vertailukelpoisia lukuja alettiin kerätä vuonna 2000, ja se saattaa olla korkein sitten 1980-luvun. Muita myydyimpiä brittialbumeita vuonna 2011 olivat Coldplayn Mylo Xyloto, Susan Boylen Someone to Watch Over Me ja Florence and the Machinen kaksi albumia. Adelen debyyttilevyä 19 myytiin viime vuonna yli 900 000 kappaletta, ja myös Liverpoolissa syntynyt R&amp;B-laulaja Marsha Ambrosius kuului vuoden myydyimpiin brittiläisiin albumeihin debyyttisooloalbumillaan Late Nights and Early Mornings. Jessie J, Tinie Tempah, Coldplay, Taio Cruz ja The Beatles olivat Adelen ohella niitä brittiläisiä artisteja, jotka myivät viime vuonna yli miljoona singleä Yhdysvalloissa. BPI:n toimitusjohtaja Geoff Taylor sanoi, että One Directionin ja The Wantedin kaltaiset poikabändit, jotka molemmat nauttivat menestyksestä Atlantin yli, näyttävät jatkavan tätä suuntausta. "Nämä tulokset osoittavat, että brittiläiset levy-yhtiöt investoivat brittiläisiin lahjakkuuksiin, mikä auttaa brittiläisiä artisteja menestymään kansainvälisesti ja tuottaa tärkeää vientiä, joka vauhdittaa Yhdistyneen kuningaskunnan taloutta", Taylor sanoi.</w:t>
      </w:r>
    </w:p>
    <w:p>
      <w:r>
        <w:rPr>
          <w:b/>
        </w:rPr>
        <w:t xml:space="preserve">Yhteenveto</w:t>
      </w:r>
    </w:p>
    <w:p>
      <w:r>
        <w:t xml:space="preserve">Adele on auttanut brittiläisiä muusikoita saamaan suurimman osuuden Yhdysvaltain albumimyynnistä yli vuosikymmeneen, kertoo brittiläinen levy-alan järjestö BPI.</w:t>
      </w:r>
    </w:p>
    <w:p>
      <w:r>
        <w:rPr>
          <w:b/>
          <w:u w:val="single"/>
        </w:rPr>
        <w:t xml:space="preserve">Asiakirjan numero 29751</w:t>
      </w:r>
    </w:p>
    <w:p>
      <w:r>
        <w:t xml:space="preserve">Price Waterhouse Coopers suhtautuu myönteisesti LTI:n tulevaisuuteen</w:t>
      </w:r>
    </w:p>
    <w:p>
      <w:r>
        <w:t xml:space="preserve">Price Waterhouse Coopersin Matthew Hammond sanoi, että lähes 80 osapuolta Yhdistyneessä kuningaskunnassa ja ulkomailla oli osoittanut "valtavasti kiinnostusta". Hänen mukaansa he käyvät "erittäin myönteistä vuoropuhelua" useiden tarjoajien kanssa. LTI meni konkurssiin lokakuussa, ja 99 työntekijää 176:sta menetti työpaikkansa. Yrityksen tulevaisuudesta toivotaan tehtävän päätös tammikuussa. "Myönteinen vuoropuhelu" Hammond sanoi: Hammond sanoi: "Meillä on vielä paljon työtä tehtävänä, mutta käymme erittäin myönteistä vuoropuhelua useiden tarjouksen tekijöiden kanssa joulun ja uuden vuoden aikana. "Lähes 80 osapuolta otti meihin yhteyttä Yhdistyneestä kuningaskunnasta ja ulkomailta, ja olemme karsineet joukon tarjousten perusteella, ja niistä osapuolista, joiden kanssa käymme edelleen vuoropuhelua, vain yksi ei nähnyt Coventryn laitoksen käyttöä tarpeelliseksi pitkällä aikavälillä. "Mielestäni tällä hetkellä paras tulos on jatkuvuus Coventryssä." Peter Coulson ammattiliitosta Unite sanoi: "Kampanja, jonka käynnistimme noin viisi tai kuusi viikkoa sitten, on herättänyt enemmän kiinnostusta kuin hallintoviranomaiset ja jopa me itse odotimme, joten siinä on jotain positiivista."</w:t>
      </w:r>
    </w:p>
    <w:p>
      <w:r>
        <w:rPr>
          <w:b/>
        </w:rPr>
        <w:t xml:space="preserve">Yhteenveto</w:t>
      </w:r>
    </w:p>
    <w:p>
      <w:r>
        <w:t xml:space="preserve">Coventryn taksivalmistajaa LTI:tä johtavat kirjanpitäjät toivovat voivansa myydä yrityksen yritykselle, joka säilyttää tuotannon kaupungissa.</w:t>
      </w:r>
    </w:p>
    <w:p>
      <w:r>
        <w:rPr>
          <w:b/>
          <w:u w:val="single"/>
        </w:rPr>
        <w:t xml:space="preserve">Asiakirjan numero 29752</w:t>
      </w:r>
    </w:p>
    <w:p>
      <w:r>
        <w:t xml:space="preserve">Vauvan tuhkaa tutkiva krematorion työntekijä Derek Snow menettää työnsä</w:t>
      </w:r>
    </w:p>
    <w:p>
      <w:r>
        <w:t xml:space="preserve">Krematorion isännöitsijä Derek Snow hyllytettiin tehtävistään Hazleheadin laitoksessa viime kuussa. Entinen lordi asianajaja Dame Elish Angiolini tutkii tuhkan mahdollista huonoa käsittelyä krematorioissa eri puolilla Skotlantia, myös Hazleheadissa. Neuvoston aikaisemmassa tutkimuksessa ei löytynyt todisteita väärinkäytöksistä. Kaupunginhallitus rekrytoi nyt uutta krematorion johtajaa. Hazleheadin krematorio oli yksi niistä krematorioista, joita tutkittiin eri puolilla maata sen jälkeen, kun kävi ilmi, että Edinburghin Mortonhallin krematorion henkilökunta oli haudannut vauvojen tuhkia salassa vuosikymmenien ajan. BBC Scotland paljasti viime vuonna, että Aberdeenissa tuhkattujen vauvojen perheille ei ollut viiden vuoden aikana tarjottu yhtään tuhkaa. Ryhmä vanhempia, jotka väittivät, että tuhkat on hävitetty väärin, aloitti helmikuussa oikeustoimet Aberdeenin kaupunginvaltuustoa vastaan istunto-oikeudessa. Myöhemmin paikallisviranomainen paljasti, että se muutti viime vuoden marraskuusta lähtien lasten tuhkaamiseen liittyviä menettelyjään ja otti tuhkat talteen ja palautti ne vanhemmille kaikissa tapauksissa.</w:t>
      </w:r>
    </w:p>
    <w:p>
      <w:r>
        <w:rPr>
          <w:b/>
        </w:rPr>
        <w:t xml:space="preserve">Yhteenveto</w:t>
      </w:r>
    </w:p>
    <w:p>
      <w:r>
        <w:t xml:space="preserve">Vauvojen tuhkien käsittelyn vuoksi tutkinnan kohteena olevan Aberdeenin krematorion ylempi toimihenkilö on menettänyt työnsä.</w:t>
      </w:r>
    </w:p>
    <w:p>
      <w:r>
        <w:rPr>
          <w:b/>
          <w:u w:val="single"/>
        </w:rPr>
        <w:t xml:space="preserve">Asiakirjan numero 29753</w:t>
      </w:r>
    </w:p>
    <w:p>
      <w:r>
        <w:t xml:space="preserve">Jayalalitha: Tamil Nadun puolue muuttaa ex-johtajan patsasta vastareaktion jälkeen</w:t>
      </w:r>
    </w:p>
    <w:p>
      <w:r>
        <w:t xml:space="preserve">Pronssipatsas paljastettiin lauantaina suurten fanfaarien keskellä vuonna 2016 kuolleen suositun johtajan syntymän 70-vuotispäivän kunniaksi. Ihmiset kuitenkin reagoivat närkästyneinä, kun kuvat patsaasta alkoivat levitä sosiaalisessa mediassa. Eräs puolueen virkamies kertoi BBC Hindille, että patsas "järkytti" häntä, kun hän näki sen. "Se ei vain muistuttanut meidän Ammaamme, se ei ollut lainkaan hänen kasvonsa", virkamies kertoi nimettömänä pysyttelevälle BBC Hindin Imran Qureshille ja käytti tamilinkielistä äidin nimeä, jota käytetään yleisesti Jayalalithasta. AIADMK ei ole paljastanut, kuinka paljon rahaa se käytti patsaaseen. Se, että Jayalalitha oli patsaan tilannut poliittisen puolueen perustaja ja johtaja, on aiheuttanut vielä enemmän pilkkaa ja kritiikkiä. Tamil Nadun hallituksen ministeri K Pandiarajan kertoi BBC Hindille, että "patsaan kasvonpiirteisiin tehdään tarvittavat muutokset ja patsas pystytetään uudelleen". Vihaa lisää se, että patsaan luonut kuvanveistäjä ei ole kotoisin Tamil Nadusta vaan naapurivaltiosta Andhra Pradeshista. Toinen nimettömänä pysyttelevä puoluevirkailija sanoi: "Meidän ei olisi tarvinnut mennä osavaltion ulkopuolelle saadaksemme tämän veistoksen tehtyä. Meillä on Tamil Nadussa kahdeksan keskusta, joihin ihmiset kaikkialta Intiasta tulevat teettämään patsaita", hän sanoi BBC Hindille. "On selvää, että koko patsas on tehtävä uudelleen ja pystytettävä. Se on tehty pronssista. Pelkästään kasvoja ei ole mahdollista muuttaa."</w:t>
      </w:r>
    </w:p>
    <w:p>
      <w:r>
        <w:rPr>
          <w:b/>
        </w:rPr>
        <w:t xml:space="preserve">Yhteenveto</w:t>
      </w:r>
    </w:p>
    <w:p>
      <w:r>
        <w:t xml:space="preserve">Intian Tamil Nadun osavaltion hallitseva puolue aikoo vaihtaa entisen pääministerin Jayalalithan elämää suuremman patsaan, koska se ei valitusten mukaan näytä lainkaan häneltä.</w:t>
      </w:r>
    </w:p>
    <w:p>
      <w:r>
        <w:rPr>
          <w:b/>
          <w:u w:val="single"/>
        </w:rPr>
        <w:t xml:space="preserve">Asiakirjan numero 29754</w:t>
      </w:r>
    </w:p>
    <w:p>
      <w:r>
        <w:t xml:space="preserve">Kansallisen jalkapallomuseon tuominen Newtowniin on aloitettu.</w:t>
      </w:r>
    </w:p>
    <w:p>
      <w:r>
        <w:t xml:space="preserve">Newtownin ja Llanllwchaiarnin kaupunginvaltuusto on kirjoittanut kirjeen, jossa se tukee konsortion suunnitelmaa rakentaa jalkapallomuseo Walesin keskiosaan. Neuvosto väittää, että museo olisi sopusoinnussa ehdotetun Keski-Walesin kasvusopimuksen kanssa. Museo sijaitsisi lähellä Walesin valioliigaseura Newtown AFC:n kotipaikkaa. Kaupunginvaltuusto kehotti Walesin hallitusta sijoittamaan Walesin kansallisen jalkapallomuseon Newtowniin Just Solutions Leisure Consultantsille toimittamassaan toteutettavuushakemuksessa. Kirjeessä sanottiin, että museo voisi olla osa kasvusopimusta, joka "mullistaisi" tavan, jolla Walesin kaupunkeja ja kyliä hallitaan, ja voisi auttaa Newtownia tulemaan "kohdekaupungiksi". Konsortio aikoo hakea 1,1 miljoonan punnan lottorahoitusta 121 hehtaarin (49 hehtaarin) suuruisen alueen kehittämiseen, johon kuuluu myös Newtown AFC. Jalkapalloseura perustettiin vuonna 1875, ja se oli yksi Walesin liigan perustajajäsenistä. Wrexhamia on ehdotettu myös Pohjois-Walesin jalkapallomuseon sijoituspaikaksi.</w:t>
      </w:r>
    </w:p>
    <w:p>
      <w:r>
        <w:rPr>
          <w:b/>
        </w:rPr>
        <w:t xml:space="preserve">Yhteenveto</w:t>
      </w:r>
    </w:p>
    <w:p>
      <w:r>
        <w:t xml:space="preserve">Walesin kansallinen jalkapallomuseo saatetaan rakentaa Powysiin, kun suunnitelmat on esitetty sen sijoittamiseksi yhteen maan vanhimmista jalkapalloseuroista.</w:t>
      </w:r>
    </w:p>
    <w:p>
      <w:r>
        <w:rPr>
          <w:b/>
          <w:u w:val="single"/>
        </w:rPr>
        <w:t xml:space="preserve">Asiakirjan numero 29755</w:t>
      </w:r>
    </w:p>
    <w:p>
      <w:r>
        <w:t xml:space="preserve">Jersey 20 parhaan joukossa Global Finance Centres Index -indeksissä</w:t>
      </w:r>
    </w:p>
    <w:p>
      <w:r>
        <w:t xml:space="preserve">Jersey on myös säilyttänyt tittelinsä korkeimmalle luokiteltuna offshore-maana viimeisimmässä Global Financial Centres Index (GFCI) -indeksissä. Saari on noussut 20. sijalle 21. sijalta, ja se on nyt Guernseyn (28. sija), Mansaaren ja Caymansaarten edellä. Guernsey nousi myös 31. sijalta indeksissä, jota kuvataan maailman finanssikeskusten barometriksi. Lontoo on edelleen ykkösenä, ja sen jälkeen tulevat New York, Hongkong ja Singapore. Jersey Finance Limitedin toimitusjohtaja Geoff Cook sanoi: "Seitsemässä viimeisessä peräkkäisessä indeksissä Jersey on ollut korkeimmalle luokiteltu offshore-maakunta, ja kolmen viimeisen indeksin aikana olemme nousseet indeksissä kolme sijaa 23:sta 20:een. "[Se on] osoitus siitä, että Jersey menestyy jatkuvasti hyvin kilpailukykymme ja sen suhteen, miten muut markkinoilla pitävät meitä."</w:t>
      </w:r>
    </w:p>
    <w:p>
      <w:r>
        <w:rPr>
          <w:b/>
        </w:rPr>
        <w:t xml:space="preserve">Yhteenveto</w:t>
      </w:r>
    </w:p>
    <w:p>
      <w:r>
        <w:t xml:space="preserve">Jersey on ensimmäistä kertaa noussut 20 parhaan maailmanlaajuisen rahoituskeskuksen listalle.</w:t>
      </w:r>
    </w:p>
    <w:p>
      <w:r>
        <w:rPr>
          <w:b/>
          <w:u w:val="single"/>
        </w:rPr>
        <w:t xml:space="preserve">Asiakirjan numero 29756</w:t>
      </w:r>
    </w:p>
    <w:p>
      <w:r>
        <w:t xml:space="preserve">Rushallin onnettomuuden uhriksi nimetty Arjun Singh Gandham</w:t>
      </w:r>
    </w:p>
    <w:p>
      <w:r>
        <w:t xml:space="preserve">Arjun Singh Gandham, 19, oli Seat Leonissa, joka törmäsi pysäköityyn autoon Pelsall Lanella Rushallissa, West Midlandsissa, noin klo 21.00 GMT 26. maaliskuuta. Kuusi muuta ihmistä, mukaan lukien yhdeksänvuotias tyttö, loukkaantui. Ketään ei ole vielä pidätetty onnettomuuden vuoksi, ja West Midlandsin poliisi ilmoitti, että etsivät jatkavat tutkimuksia. "Olemme järkyttyneitä Arjunin menetyksestä, mutta se, että saimme niin paljon tukea ja näimme, kuinka paljon häntä rakastettiin, tuo meille suurta lohtua", 19-vuotiaan perhe sanoi lausunnossaan. "Jokainen huone, johon hän astui sisään, syttyi naurusta." Kolme muuta Seat Leonissa Gandhamin kanssa matkustanutta miestä, jotka olivat kaikki 19-21-vuotiaita, vietiin onnettomuuden jälkeen sairaalaan, ja kuljettajan tilaa kuvailtiin tuolloin "vakavaksi". Pysäköidyssä autossa, Chevrolet Traxissa, ollut pariskunta sai myös vakavia vammoja, ja heidät ja heidän yhdeksänvuotias tyttärensä vietiin sairaalaan. West Midlandsin poliisi pyytää edelleen tietoja.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Perhe kuvailee onnettomuudessa kuollutta matkustajaa "ahkeraksi, nokkelaksi ja rakastavaksi nuoreksi mieheksi".</w:t>
      </w:r>
    </w:p>
    <w:p>
      <w:r>
        <w:rPr>
          <w:b/>
          <w:u w:val="single"/>
        </w:rPr>
        <w:t xml:space="preserve">Asiakirjan numero 29757</w:t>
      </w:r>
    </w:p>
    <w:p>
      <w:r>
        <w:t xml:space="preserve">Toshiba lopettaa kotimaisen LCD-televisiotuotannon</w:t>
      </w:r>
    </w:p>
    <w:p>
      <w:r>
        <w:t xml:space="preserve">Regza-merkkisten televisiovastaanottimien valmistaja ilmoitti lopettaneensa toimintansa ainoassa kotimaisessa tuotantolaitoksessaan Fukayassa Saitaman prefektuurissa. Toshiballa on muita LCD-televisiotehtaita Puolassa, Egyptissä, Indonesiassa ja Kiinassa. Japanilaiset elektroniikkayritykset kamppailevat kutistuvien televisiomarkkinoiden ja Etelä-Korean aiheuttaman kilpailun kanssa. Japanilaiset yritykset ovat joutuneet kamppailemaan myös vahvan jenin kanssa, mikä heikentää niiden tuotteiden kilpailukykyä ulkomailla. Toshiban tiedottaja Atsushi Ido sanoi kuitenkin sähköpostitse, että vaikka valuuttakurssit vaikuttavat aina yrityksiin, tämä ei ollut päätöksen taustalla. Toshiban, jolla on myös infrastruktuuri- ja kuluttajaelektroniikkaliiketoimintaa, osakkeet nousivat 5,6 prosenttia Tokion kaupassa uutisen jälkeen. Myös muiden japanilaisten tv-valmistajien Sonyn ja Panasonicin osakkeet olivat nousussa. "Sama tunnelma pätee myös muihin. Jos Toshiba lopettaa, kaikkien on lopetettava", eräs eurooppalaisen pankin johtava kauppias sanoi uutistoimisto Reutersille. Japanilainen kilpailija Hitachi on aiemmin ilmoittanut lopettavansa myös televisiovastaanottimien kotimaisen tuotannon.</w:t>
      </w:r>
    </w:p>
    <w:p>
      <w:r>
        <w:rPr>
          <w:b/>
        </w:rPr>
        <w:t xml:space="preserve">Yhteenveto</w:t>
      </w:r>
    </w:p>
    <w:p>
      <w:r>
        <w:t xml:space="preserve">Toshiba on pysäyttänyt LCD-televisioiden tuotannon Japanissa kysynnän laskun vuoksi, kertoi tiedottaja BBC:lle.</w:t>
      </w:r>
    </w:p>
    <w:p>
      <w:r>
        <w:rPr>
          <w:b/>
          <w:u w:val="single"/>
        </w:rPr>
        <w:t xml:space="preserve">Asiakirjan numero 29758</w:t>
      </w:r>
    </w:p>
    <w:p>
      <w:r>
        <w:t xml:space="preserve">Antrimin kreivikunta: Teiniä ammuttiin neljä kertaa puolisotilaallisessa hyökkäyksessä</w:t>
      </w:r>
    </w:p>
    <w:p>
      <w:r>
        <w:t xml:space="preserve">Tapaus sattui sunnuntaina noin kello 03:30 BST Ballymoneyn Moneycannon Roadilla sijaitsevassa talossa. Tuntemattomat tunkeutujat ampuivat teiniä kerran kumpaankin käteen ja jalkaan. Hänet vietiin sairaalaan, mutta hänen vammojensa ei uskota olevan hengenvaarallisia. Komisario Vince Redmond sanoi, että "vaaralliset ja väkivaltaiset henkilöt" hyökkäsivät nuoren miehen kimppuun hänen kotonaan. UUP:n kaupunginvaltuutettu Darryl Wilson sanoi, että yhteisö oli järkyttynyt uutisesta. "Se on hyvin rauhallista, maaseutumaista aluetta. Kyseessä oli erityisen raaka hyökkäys, ja Ballymoneyn alueella on tapahtunut useita hyökkäyksiä viime vuosina. "Mielestäni on korkea aika tutkia vakavasti, miksi näitä hyökkäyksiä tapahtuu ja mitä voimme tehdä estääkseen uudet hyökkäykset", hän lisäsi. Allianssipuolueen MLA Stewart Dickson sanoi, että tähän "yhteiskuntamme vitsaukseen on puututtava". "Aivan liian usein tällaisiin hyökkäyksiin syyllistyneet pakenevat oikeutta, ja heidän tekonsa jäävät rankaisematta", hän sanoi. Poliisi pyytää tietoja.</w:t>
      </w:r>
    </w:p>
    <w:p>
      <w:r>
        <w:rPr>
          <w:b/>
        </w:rPr>
        <w:t xml:space="preserve">Yhteenveto</w:t>
      </w:r>
    </w:p>
    <w:p>
      <w:r>
        <w:t xml:space="preserve">Poliisi on kuvannut 18-vuotiaan miehen ampumista Antrimin kreivikunnassa "raa'aksi puolisotilaalliseksi hyökkäykseksi".</w:t>
      </w:r>
    </w:p>
    <w:p>
      <w:r>
        <w:rPr>
          <w:b/>
          <w:u w:val="single"/>
        </w:rPr>
        <w:t xml:space="preserve">Asiakirjan numero 29759</w:t>
      </w:r>
    </w:p>
    <w:p>
      <w:r>
        <w:t xml:space="preserve">Agung-vuori: Balin tulivuoren aiheuttamien häiriöiden jälkeen: Lennot jatkuvat jälleen</w:t>
      </w:r>
    </w:p>
    <w:p>
      <w:r>
        <w:t xml:space="preserve">Viranomaisten mukaan Agung-vuori syöksi laavaa ja kiviä noin 3 kilometrin (2 mailin) matkan päähän. Joissakin kylissä tuhkaa putosi, mutta loukkaantumisista ei raportoitu. Indonesian katastrofiviraston mukaan purkaus kesti useita minuutteja. Agung-vuoren purkauksessa vuonna 1963 kuoli yli 1 000 ihmistä. Tulivuori aktivoitui uudelleen vuonna 2017, mikä herätti pelkoa uudesta suuresta katastrofista. Viranomaiset nostivat riskitasoa ja evakuoivat tuhansia asukkaita, mutta sittemmin tasoa on laskettu. Matkailijoita ja paikallisia kehotetaan edelleen välttämään Agung-vuoren lähialuetta, koska tulivuoren toiminta on ollut sen jälkeen ajoittaista. Kansainväliset lennot jatkuivat lauantaina, mutta sosiaalisessa mediassa matkustajat, joiden lennot oli peruttu, kertoivat jatkuvista vaikeuksista.</w:t>
      </w:r>
    </w:p>
    <w:p>
      <w:r>
        <w:rPr>
          <w:b/>
        </w:rPr>
        <w:t xml:space="preserve">Yhteenveto</w:t>
      </w:r>
    </w:p>
    <w:p>
      <w:r>
        <w:t xml:space="preserve">Balin lennot ovat palanneet normaalisti sen jälkeen, kun tulivuorenpurkaus aiheutti perjantai-iltana viivästyksiä ja peruutuksia.</w:t>
      </w:r>
    </w:p>
    <w:p>
      <w:r>
        <w:rPr>
          <w:b/>
          <w:u w:val="single"/>
        </w:rPr>
        <w:t xml:space="preserve">Asiakirjan numero 29760</w:t>
      </w:r>
    </w:p>
    <w:p>
      <w:r>
        <w:t xml:space="preserve">Cardiffin uuden linja-autoaseman suunnitelmat menevät kaupunginvaltuutettujen käsittelyyn</w:t>
      </w:r>
    </w:p>
    <w:p>
      <w:r>
        <w:t xml:space="preserve">Marland Housen ja NCP:n parkkipaikan tontille Central Squarelle voitaisiin rakentaa linja-autoasema, jossa olisi 14 pysäkkiä, 502 paikkaa käsittävä pyöräilykeskittymä ja vähittäiskaupan yksiköitä. Kaupungin entinen linja-autoasema tasoitettiin BBC Walesin uuden pääkonttorin tieltä. Suunnitelmat menevät Cardiffin valtuuston suunnittelukomitean käsittelyyn keskiviikkona. Suunnitelmissa on myös viisikerroksinen toimistotalo, yhdeksänkerroksinen kerrostalo ja yksityinen pysäköintitalo.</w:t>
      </w:r>
    </w:p>
    <w:p>
      <w:r>
        <w:rPr>
          <w:b/>
        </w:rPr>
        <w:t xml:space="preserve">Yhteenveto</w:t>
      </w:r>
    </w:p>
    <w:p>
      <w:r>
        <w:t xml:space="preserve">Cardiffiin on esitetty suunnitelmia uudesta merkittävästä liikennekeskuksesta.</w:t>
      </w:r>
    </w:p>
    <w:p>
      <w:r>
        <w:rPr>
          <w:b/>
          <w:u w:val="single"/>
        </w:rPr>
        <w:t xml:space="preserve">Asiakirjan numero 29761</w:t>
      </w:r>
    </w:p>
    <w:p>
      <w:r>
        <w:t xml:space="preserve">Mies pidätettiin 900 000 punnan kannabistakavarikon jälkeen</w:t>
      </w:r>
    </w:p>
    <w:p>
      <w:r>
        <w:t xml:space="preserve">Poliisi tutki kiinteistöjä Banbridgessä, Belfastissa ja Lisburnissa. Etsinnät olivat osa PSNI:n järjestäytyneen rikollisuuden yksikön, rajavartiolaitoksen ja maahanmuuttoviranomaisten yhteistä operaatiota. Komisario Pete Mullan sanoi, että takavarikko oli "merkittävä" ja osoitti "sitoutumista vaarallisten huumeiden poistamiseen yhteisöistämme". "Näiden huumeiden ostaminen ei ole pelkästään laitonta, vaan ne myös ruokkivat paikallista huumekauppaa, joka aiheuttaa korvaamatonta vahinkoa ja menetyksiä monille perheille ja yksilöille, joiden elämän se tuhoaa", sanoi komisario Mullan. Hän lisäsi, että PSNI jatkaa niiden tutkimista, jotka "hyötyvät laittomien huumeiden aiheuttamasta kurjuudesta ja haitoista".</w:t>
      </w:r>
    </w:p>
    <w:p>
      <w:r>
        <w:rPr>
          <w:b/>
        </w:rPr>
        <w:t xml:space="preserve">Yhteenveto</w:t>
      </w:r>
    </w:p>
    <w:p>
      <w:r>
        <w:t xml:space="preserve">Mies on pidätetty sen jälkeen, kun maanantaina takavarikoitiin epäiltyä kannabista, jonka katukauppa-arvo oli 900 000 puntaa.</w:t>
      </w:r>
    </w:p>
    <w:p>
      <w:r>
        <w:rPr>
          <w:b/>
          <w:u w:val="single"/>
        </w:rPr>
        <w:t xml:space="preserve">Asiakirjan numero 29762</w:t>
      </w:r>
    </w:p>
    <w:p>
      <w:r>
        <w:t xml:space="preserve">Broad Street avataan ehkä vasta ensi kesänä</w:t>
      </w:r>
    </w:p>
    <w:p>
      <w:r>
        <w:t xml:space="preserve">Urakoitsijat aloittivat työt toukokuussa, mutta heidän 32 viikon aikataulunsa kärsi, kun Broad Streetin alta löytyi pehmeää turvetta. Sen jälkeen vesiputket havaittiin vaurioituneiksi ja tukkeutuneiksi. Valtuusto priorisoi työt läheisessä Upperkirkgatessa. Korvauksista on tarkoitus keskustella. Upperkirkgate, jonka oli alun perin määrä avautua liikenteelle elokuussa, avataan nyt vasta joulukuussa tai tammikuussa. Siellä toimivat vähittäiskauppiaat ovat kertoneet BBC Scotlandille, että jatkuva sulkeminen ja epävarmuus siitä, mitä on tapahtumassa, ovat vaikuttaneet heidän kaupankäyntiinsä. Viranomaisen mukaan työn viimeinen vaihe, jossa asennetaan suihkulähde ja korotettu alue välittömästi Marischal Collegen pääkonttorin edustalle, saataneen valmiiksi vasta loppukeväästä tai jopa ensi kesän alkupuolelta, säästä riippuen. Aberdeenin kaupunginvaltuuston tiedottaja sanoi: "Pahoittelemme tästä mahdollisesti aiheutuvaa haittaa alueen asiakkaille, ja teemme tiivistä yhteistyötä urakoitsijan kanssa, jotta Upperkirkgate ja Broad Street voitaisiin avata uudelleen mahdollisuuksien mukaan aikaisemmin." Sillä välin Broad Streetille asennetaan väliaikainen päällyste, jotta tämänvuotinen joulukylä voidaan järjestää. Aiheeseen liittyvät Internet-linkit Aberdeenin kaupunginvaltuusto Marischalin aukio</w:t>
      </w:r>
    </w:p>
    <w:p>
      <w:r>
        <w:rPr>
          <w:b/>
        </w:rPr>
        <w:t xml:space="preserve">Yhteenveto</w:t>
      </w:r>
    </w:p>
    <w:p>
      <w:r>
        <w:t xml:space="preserve">Aberdeenin Broad Streetin osittainen jalankulkijoiden käyttöönotto saattaa valmistua vasta ensi kesänä, kun työntekijät törmäsivät odottamattomiin ongelmiin.</w:t>
      </w:r>
    </w:p>
    <w:p>
      <w:r>
        <w:rPr>
          <w:b/>
          <w:u w:val="single"/>
        </w:rPr>
        <w:t xml:space="preserve">Asiakirjan numero 29763</w:t>
      </w:r>
    </w:p>
    <w:p>
      <w:r>
        <w:t xml:space="preserve">Pääministeri puolustaa arvonlisäveron porsaanreikää koskevia oikeudenkäyntikuluja tuomioistuimessa</w:t>
      </w:r>
    </w:p>
    <w:p>
      <w:r>
        <w:t xml:space="preserve">Senaattori Ian Gorst yritti kumota Jerseystä myytäviä halpoja tavaroita koskevan niin sanotun arvonlisäveron porsaanreiän sulkemisen. Osavaltiot ja internetin postimyyntiala käyttivät 741 000 puntaa oikeudenkäyntikuluihin. Korkein oikeus piti kuitenkin voimassa Yhdistyneen kuningaskunnan päätöksen lopettaa Jerseyn yritysten verohelpotukset. Senaattori Ian Gorst sanoi, että hän tekisi samoin, jos Jerseyn tärkeälle teollisuudenalalle aiheutuisi samanlainen uhka. Low Value Consignment Relief -nimellä tunnettu porsaanreikä merkitsi sitä, että alle 15 punnan tavaroista, kuten CD-levyistä, ei peritty arvonlisäveroa, kun ne lähetettiin Yhdistyneeseen kuningaskuntaan Euroopan unionin ulkopuolelta. Seiso työpaikkojen puolesta Pääministeri kertoi valtioille: "Olen edelleen sitä mieltä, että tämä oli oikea päätös, ja väittäisin tiukasti vastaan jokaiselle jäsenelle, joka väittää, ettei ole oikein, että tämä hallitus puolustaa työntekijöitä ja työpaikkoja tässä yhteisössä." Jerseyn oikeusministeri sanoo, että hän oli viime hetkeen asti luottavainen siihen, että saari voittaisi kanteensa Yhdistynyttä kuningaskuntaa vastaan. Tim le Cocq sanoi, että Jersey käytti asiantuntevaa oikeudellista neuvontaa ja hankki varhaisen kuulemisen, jotta asia voitaisiin käsitellä ennen kuin Yhdistynyt kuningaskunta muuttaisi lakia, joka koskee vähäistä arvotuontia Kanaalisaarilta. Hän kertoi valtioille, että oli tärkeää, että saarella oli parhaat mahdolliset oikeudelliset neuvot. Le Cocq sanoi: "Minusta tuntui siltä, että meillä oli kaikki mahdollisuudet onnistua argumentissamme, kunnes tuomari antoi tuomionsa luultavasti puolivälissä."</w:t>
      </w:r>
    </w:p>
    <w:p>
      <w:r>
        <w:rPr>
          <w:b/>
        </w:rPr>
        <w:t xml:space="preserve">Yhteenveto</w:t>
      </w:r>
    </w:p>
    <w:p>
      <w:r>
        <w:t xml:space="preserve">Jerseyn pääministeri on puolustellut sitä, että hän käytti lähes kolme neljännesmiljoonaa puntaa siihen, että Britannia haastettiin oikeuteen veropykälän poistamiseksi.</w:t>
      </w:r>
    </w:p>
    <w:p>
      <w:r>
        <w:rPr>
          <w:b/>
          <w:u w:val="single"/>
        </w:rPr>
        <w:t xml:space="preserve">Asiakirjan numero 29764</w:t>
      </w:r>
    </w:p>
    <w:p>
      <w:r>
        <w:t xml:space="preserve">Posti auttaa Ceredigionin vaikeuksiin joutuneita asunnonostajia</w:t>
      </w:r>
    </w:p>
    <w:p>
      <w:r>
        <w:t xml:space="preserve">Ceredigionin valtuuston tukemassa tehtävässä tarkastellaan keinoja lisätä kohtuuhintaisten asuntojen tarjontaa uusilla rakennushankkeilla tai ottamalla tyhjillään olevat kiinteistöt uudelleen käyttöön. Asuntojen keskihinnat ovat maakunnassa 185 000 puntaa, kun Walesin keskiarvo on 159 800 puntaa. Kahden makuuhuoneen asunnon vuokra maksaa keskimäärin noin 131 puntaa viikossa. Ceredigionin neuvoston tiedottaja sanoi: "Asuntojen hintojen ja tulojen suhde kreivikunnassa on tällä hetkellä seitsemän yhtä vastaan, joten varaa ostaa oma koti omasta paikkakunnastaan on monilla ihmisillä yhä enemmän unelma kuin todellisuutta." Järjestelmää tukevat Walesin hallitus, Ceredigionin neuvosto, Tai Ceredigion ja Tai Cantref.</w:t>
      </w:r>
    </w:p>
    <w:p>
      <w:r>
        <w:rPr>
          <w:b/>
        </w:rPr>
        <w:t xml:space="preserve">Yhteenveto</w:t>
      </w:r>
    </w:p>
    <w:p>
      <w:r>
        <w:t xml:space="preserve">Walesin keskiosassa markkinoilta syrjäytyneet maaseudun asunnonostajat saavat apua.</w:t>
      </w:r>
    </w:p>
    <w:p>
      <w:r>
        <w:rPr>
          <w:b/>
          <w:u w:val="single"/>
        </w:rPr>
        <w:t xml:space="preserve">Asiakirjan numero 29765</w:t>
      </w:r>
    </w:p>
    <w:p>
      <w:r>
        <w:t xml:space="preserve">Bristolin pormestarin juhlakorut varastettu</w:t>
      </w:r>
    </w:p>
    <w:p>
      <w:r>
        <w:t xml:space="preserve">Neuvoston mukaan "varkaat veivät useita esineitä", mukaan lukien korut, kun Brunel Lockin lähellä sijaitseviin neuvoston tiloihin murtauduttiin aamulla. Poliisin mukaan epäillyt olivat tunkeutuneet rakennukseen Smeaton Roadilla lähellä Cumberland Basinia noin klo 05:30 GMT. Avon ja Somersetin poliisi pyytää kaikkia, joilla on tietoja, ottamaan yhteyttä heihin. Bristolin nykyinen pormestari on liberaalidemokraattien kaupunginvaltuutettu Jos Clark. Bristolissa on ollut pormestareita vuodesta 1216 lähtien ja lordipormestari vuodesta 1899, kun kuningatar Victoria päätti myöntää Bristolille tämän etuoikeuden.</w:t>
      </w:r>
    </w:p>
    <w:p>
      <w:r>
        <w:rPr>
          <w:b/>
        </w:rPr>
        <w:t xml:space="preserve">Yhteenveto</w:t>
      </w:r>
    </w:p>
    <w:p>
      <w:r>
        <w:t xml:space="preserve">Bristolin pormestarin juhlakorut on varastettu.</w:t>
      </w:r>
    </w:p>
    <w:p>
      <w:r>
        <w:rPr>
          <w:b/>
          <w:u w:val="single"/>
        </w:rPr>
        <w:t xml:space="preserve">Asiakirjan numero 29766</w:t>
      </w:r>
    </w:p>
    <w:p>
      <w:r>
        <w:t xml:space="preserve">Saksalainen kahdeksanvuotias ajaa 140 km/h moottoritiellä</w:t>
      </w:r>
    </w:p>
    <w:p>
      <w:r>
        <w:t xml:space="preserve">Lapsi löydettiin A44-moottoritien pysähtymispaikalta varhain keskiviikkoaamuna matkalla kohti Dortmundin kaupunkia. Hän oli laittanut varoitusvalot päälle ja asettanut pienen varoituskolmion auton taakse. Poliisin mukaan poika kertoi löydyttyä: "Halusin vain ajaa vähän", ennen kuin hänen kerrottiin purskahtaneen itkuun. Lapsen äiti ilmoitti poliisille noin kello 00.25 paikallista aikaa (22.25 GMT), että heidän poikansa oli lähtenyt perheen automaattivaihteisella VW Golfilla kotoaan läntisessä Soestin kaupungissa. Hän oli aiemmin ajanut autoja yksityisalueella ja ajanut säännöllisesti puskuriautoilla ja go-karteilla. Noin kello 01.15 äiti kertoi viranomaisille löytäneensä lapsensa moottoritien pysähdyspaikalta A44-tiellä, joka oli menossa kohti Dortmundia. Hän kertoi pysähtyneensä, kun hän tunsi itsensä huonovointiseksi suurnopeusajelunsa jälkeen. Myöhäisillan retkellä ei loukkaantunut omaisuutta tai ihmisiä, poliisi vahvisti. Saatat olla myös kiinnostunut:</w:t>
      </w:r>
    </w:p>
    <w:p>
      <w:r>
        <w:rPr>
          <w:b/>
        </w:rPr>
        <w:t xml:space="preserve">Yhteenveto</w:t>
      </w:r>
    </w:p>
    <w:p>
      <w:r>
        <w:t xml:space="preserve">Saksassa kahdeksanvuotias varasti vanhempiensa auton ja ajoi sillä 140 kilometriä tunnissa moottoritiellä, kertoo poliisi.</w:t>
      </w:r>
    </w:p>
    <w:p>
      <w:r>
        <w:rPr>
          <w:b/>
          <w:u w:val="single"/>
        </w:rPr>
        <w:t xml:space="preserve">Asiakirjan numero 29767</w:t>
      </w:r>
    </w:p>
    <w:p>
      <w:r>
        <w:t xml:space="preserve">Coronavirus: Northamptonshiren konstaapeli ei pystynyt hoitamaan sairasta äitiä.</w:t>
      </w:r>
    </w:p>
    <w:p>
      <w:r>
        <w:t xml:space="preserve">Northamptonshiren poliisipäällikkö Nick Adderleyn mukaan se tapahtui keskiviikkoiltana. Kuka tahansa, joka tarkoituksella yskii avaintyöntekijöiden päälle, joutuu rikossyytteeseen, varoitti yleisen syyttäjänviraston johtaja. Adderley sanoi, että kyseessä oli "vastenmielinen, alentava ja mahdollisesti hengenvaarallinen hyökkäys kollegaa kohtaan". Miestä on syytetty hätätyöntekijän pahoinpitelystä. Adderley kirjoitti tapauksesta Twitterissä: "Todellisuustarkistus: mies, joka väitti, että hänellä on Covid-19, sylki ja yskäisi viime yönä yhden poliisini päälle. "Konstaapeli on syöpää sairastavan äitinsä ensisijainen hoitaja. Hänen on nyt eristettävä itsensä eikä hän voi enää huolehtia äidistään"." Adderley sanoi, että poliisivoimat "tukevat hänen äitiään mahdollisuuksiensa mukaan", kun konstaapeli muuttaa pois kotoa 14 päiväksi. "Tämä osoittaa, millainen vaikutus yhdellä idiootilla voi olla", hän lisäsi. Hän sanoi myös, että poliisi työskentelee kruunun syyttäjälaitoksen kanssa "nopeuttaakseen tällaisia tapauksia ja varmistaakseen, että niistä määrätään mahdollisimman suuret rangaistukset ja seuraamukset". Essexin poliisin apulaispoliisipäällikkö Paul Wells on varoittanut, että ihmiset käyttävät koronavirusta .</w:t>
      </w:r>
    </w:p>
    <w:p>
      <w:r>
        <w:rPr>
          <w:b/>
        </w:rPr>
        <w:t xml:space="preserve">Yhteenveto</w:t>
      </w:r>
    </w:p>
    <w:p>
      <w:r>
        <w:t xml:space="preserve">Sairasta äitiään hoitava poliisi on joutunut eristämään itsensä, kun mies, joka väitti sairastavansa koronavirusta, sylki hänen päälleen ja yskäisi hänen päälleen.</w:t>
      </w:r>
    </w:p>
    <w:p>
      <w:r>
        <w:rPr>
          <w:b/>
          <w:u w:val="single"/>
        </w:rPr>
        <w:t xml:space="preserve">Asiakirjan numero 29768</w:t>
      </w:r>
    </w:p>
    <w:p>
      <w:r>
        <w:t xml:space="preserve">Muckamore: Robin Swann pyytää perheitä kertomaan mielipiteensä julkisessa tutkimuksessa.</w:t>
      </w:r>
    </w:p>
    <w:p>
      <w:r>
        <w:t xml:space="preserve">Robin Swann pyytää heitä osallistumaan ensi viikolla potilasasiakasneuvoston järjestämiin tapaamisiin. Kirjeessä Swann sanoi haluavansa kuulla "suoraan perheiltä", joita asia koskee. Muckamore on parhaillaan suuren poliisitutkinnan kohteena. "Kuultuani PCC:tä olen päättänyt järjestää aluksi kolme kokousta, joissa teillä on mahdollisuus kuulla minua ja virkamiehiäni", Swannin kirjeessä sanottiin. "Haluan kuulla suoraan perheitä ja huoltajia varmistaakseni, että näkemyksenne otetaan täysin huomioon ennen kuin teen tärkeitä päätöksiä, jotka minun on tehtävä tutkimuksen suhteen." Syyskuussa Swann vahvisti, että potilaiden fyysistä ja henkistä pahoinpitelyä koskevien väitteiden tutkimiseksi järjestetään lakisääteinen julkinen tutkimus. Potilasasiakasneuvosto toimii tutkimuksessa riippumattomana julkisena puolestapuhujana. Muckamore tarjoaa tiloja aikuisille, joilla on vakavia oppimisvaikeuksia ja mielenterveydellisiä tarpeita, ja sitä ylläpitää Belfast Trust. Sairaalan henkilökuntaa vastaan on esitetty väitteitä väärinkäytöksistä, ja trustin tasolla on meneillään kurinpitokäsittelyjä. Poliisi sanoo, että se on tunnistanut 1 500 väitettyä rikosta yhdellä osastolla, kun se on tutkinut tuhansia tunteja valvontakamerakuvaa. Tutkimusten yhteydessä on tehty 14 pidätystä.</w:t>
      </w:r>
    </w:p>
    <w:p>
      <w:r>
        <w:rPr>
          <w:b/>
        </w:rPr>
        <w:t xml:space="preserve">Yhteenveto</w:t>
      </w:r>
    </w:p>
    <w:p>
      <w:r>
        <w:t xml:space="preserve">Terveysministeri on kirjoittanut Muckamore Abbey -sairaalan potilaiden omaisille ja pyytänyt heitä osallistumaan julkiseen tutkimukseen.</w:t>
      </w:r>
    </w:p>
    <w:p>
      <w:r>
        <w:rPr>
          <w:b/>
          <w:u w:val="single"/>
        </w:rPr>
        <w:t xml:space="preserve">Asiakirjan numero 29769</w:t>
      </w:r>
    </w:p>
    <w:p>
      <w:r>
        <w:t xml:space="preserve">Leijanpoikaselle tehdään korjausleikkaus murtuneen nokan vuoksi.</w:t>
      </w:r>
    </w:p>
    <w:p>
      <w:r>
        <w:t xml:space="preserve">Beaky-nimellä kulkevalle keltavästäräkkipoikaselle tehtiin leikkaus nokan alaosaan vain yhdeksän päivää kuoriutumisen jälkeen. Poikasen nokka oli jäänyt epämuodostuneeksi ja osoitti kohti lattiaa sen jälkeen, kun se oli hautomisen aikana taipunut munan kuoren kylkeä vasten. Wiltshiren eläinlääkärit kertoivat, että poikanen menestyi hyvin ja että sen odotetaan elävän normaalia elämänlaatua jopa 25 vuotta. Poikanen kuoriutui Gloucestershiren Newentissa sijaitsevassa kansainvälisessä petolintukeskuksessa (ICBP). Neil Forbes Swindonissa sijaitsevasta Vets Now Referrals -lääkäriasemasta sanoi, että näin nuoren linnun leuan murtaminen ja palauttaminen oli ollut "haastavaa ja monimutkaista". Hän sanoi: "Olen aivan innoissani. Olemme antaneet poikaselle, jolla ei ollut mahdollisuuksia selvitä hengissä, uuden mahdollisuuden." ICBP:n Holly Cale sanoi, että Beaky oli "toipunut hämmästyttävän hyvin". Hän sanoi: "Olemme niin iloisia, että se onnistui niin hyvin ja kaikesta huolimatta se menestyy nyt hyvin." Beaky pysyy ICBP:ssä ennen kuin hänet kuljetetaan Belgiaan osaksi uutta esittelyryhmää.</w:t>
      </w:r>
    </w:p>
    <w:p>
      <w:r>
        <w:rPr>
          <w:b/>
        </w:rPr>
        <w:t xml:space="preserve">Yhteenveto</w:t>
      </w:r>
    </w:p>
    <w:p>
      <w:r>
        <w:t xml:space="preserve">Leijanpoikanen, jonka nokka murtui sen jälkeen, kun se oli kasvanut liian suureksi munassaan, on käynyt läpi korjausleikkauksen.</w:t>
      </w:r>
    </w:p>
    <w:p>
      <w:r>
        <w:rPr>
          <w:b/>
          <w:u w:val="single"/>
        </w:rPr>
        <w:t xml:space="preserve">Asiakirjan numero 29770</w:t>
      </w:r>
    </w:p>
    <w:p>
      <w:r>
        <w:t xml:space="preserve">Oranssijärjestö osallistuu Ulster Covenantin satavuotisjuhlavuoden jumalanpalvelukseen</w:t>
      </w:r>
    </w:p>
    <w:p>
      <w:r>
        <w:t xml:space="preserve">Se oli osa unionistien kampanjaa, jolla vastustettiin Britannian hallituksen ehdotuksia Irlannin itsehallinnon käyttöönotosta. Jumalanpalveluksessa puhunut oranssijärjestön kappalainen, pastori Mervyn Gibson sanoi, että järjestöllä oli ollut olennainen osa liiton muodostamisessa. "Uskon, että oranssijärjestö oli liima, joka piti unionistit koossa", hän sanoi. "He olivat ne, jotka tarjosivat työvoimaa unionistien kerholle. He olivat mukana järjestämässä suurta osaa siitä, mitä itse liittopäivänä tapahtui. "He olivat keskeisessä asemassa päivän politiikassa. Haluaisin nähdä ihmisten juhlivan historiaansa, kulttuuriaan ja brittiläisyyttään, mutta tavalla, joka kunnioittaa kaikkia perinteitä." Stormontin kartanossa järjestetään myöhemmin tänä vuonna Irlannin oranssin suurloosin (Grand Orange Lodge of Ireland) paraati Covenantin satavuotisjuhlavuoden kunniaksi. Kyseessä on ensimmäinen kerta elävän muistin aikana, kun kartano isännöi virallista oranssien tapahtumaa. Paraatiin kuuluu marssi Belfastin keskustasta Stormontissa järjestettävään kokoontumiseen. Kaikkiaan 237 368 miestä allekirjoitti liiton Belfastin kaupungintalolla, kun taas 234 046 naista allekirjoitti samansuuntaisen julistuksen, jossa he vastustivat itsehallintoa.</w:t>
      </w:r>
    </w:p>
    <w:p>
      <w:r>
        <w:rPr>
          <w:b/>
        </w:rPr>
        <w:t xml:space="preserve">Yhteenveto</w:t>
      </w:r>
    </w:p>
    <w:p>
      <w:r>
        <w:t xml:space="preserve">Useita satoja oranssijärjestön jäseniä on osallistunut Belfastin St Anne's Cathedralissa pidettyyn jumalanpalvelukseen Ulsterin liiton allekirjoittamisen satavuotispäivän kunniaksi.</w:t>
      </w:r>
    </w:p>
    <w:p>
      <w:r>
        <w:rPr>
          <w:b/>
          <w:u w:val="single"/>
        </w:rPr>
        <w:t xml:space="preserve">Asiakirjan numero 29771</w:t>
      </w:r>
    </w:p>
    <w:p>
      <w:r>
        <w:t xml:space="preserve">Sony ennustaa 3,2 miljardin dollarin vuositappiota</w:t>
      </w:r>
    </w:p>
    <w:p>
      <w:r>
        <w:t xml:space="preserve">Sony oli aiemmin ilmoittanut tekevänsä 860 miljoonan dollarin voiton maaliskuun loppuun päättyvällä tilikaudella. Se sanoi, että tappio johtui suurelta osin edellisellä vuosineljänneksellä kirjattuun verohyvitykseen liittyvien 4,4 miljardin dollarin poistoista. Yritystä ovat viime aikoina koetelleet maaliskuun maanjäristys ja tsunami sekä sarja tietotekniikkahyökkäyksiä. Sony valmistaa muun muassa PlayStation-videopelejä ja Vaio-tietokoneita. Maaliskuun 11. päivän maanjäristys ja tsunami koillis-Japanin tehtaita koetelleet järistykset vaikuttivat yrityksen toimitusketjuun, ja laajemmassa taloudessa kuluttajien kulutus laski. Sony pyrkii ratkaisemaan PlayStation Network -verkkopalvelun toiminnan keskeytymisen aiheuttaneet hakkerointiongelmat toukokuun loppuun mennessä. Verkkohyökkäysten yhteydessä varastettiin henkilötietoja, kuten nimiä, salasanoja ja osoitteita yli 100 miljoonalta tililtä. Se sanoo nyt sanoneensa, että tietomurto aiheuttaa ainakin 170 miljoonan dollarin kulut liikevoitolle vakuutus- ja vahingonkorvauskustannusten muodossa.</w:t>
      </w:r>
    </w:p>
    <w:p>
      <w:r>
        <w:rPr>
          <w:b/>
        </w:rPr>
        <w:t xml:space="preserve">Yhteenveto</w:t>
      </w:r>
    </w:p>
    <w:p>
      <w:r>
        <w:t xml:space="preserve">Japanilainen elektroniikkajätti Sony kertoo odottavansa 3,2 miljardin dollarin (2 miljardin punnan) vuotuista tappiota, kun se aiemmin oli ennustanut palaavansa voitolliseksi.</w:t>
      </w:r>
    </w:p>
    <w:p>
      <w:r>
        <w:rPr>
          <w:b/>
          <w:u w:val="single"/>
        </w:rPr>
        <w:t xml:space="preserve">Asiakirjan numero 29772</w:t>
      </w:r>
    </w:p>
    <w:p>
      <w:r>
        <w:t xml:space="preserve">Coronavirus: Ranskan tuomioistuin määrää jumalanpalveluskiellon päättymään</w:t>
      </w:r>
    </w:p>
    <w:p>
      <w:r>
        <w:t xml:space="preserve">Kielto otettiin käyttöön osana toimenpiteitä koronaviruksen leviämisen hillitsemiseksi. Valtioneuvosto katsoi, että kielto oli "luonteeltaan suhteeton" ja aiheutti "vakavaa ja ilmeisen laitonta vahinkoa". Ranskassa yli 28 000 ihmistä on kuollut Covid-19-tautiin. Tällä hetkellä kaikki kokoontumiset jumalanpalveluspaikoissa on kielletty lukuun ottamatta hautajaisia, joihin saa osallistua enintään 20 henkilöä. Tuomari totesi kuitenkin, että koska yksityiset enintään 10 hengen kokoontumiset ovat nyt sallittuja, kielto on "suhteeton kansanterveyden suojelun tavoitteeseen nähden". Senaatin oikeistolaisten republikaanien johtaja Bruno Retailleau sanoi Twitterissä, että tuomio oli "hyvä uutinen uskonnonvapaudelle". Ranska on parhaillaan lieventämässä lukitussääntöjään yrittäessään samalla varmistaa, ettei maahan tule toista tapausten aaltoa. Uskonnollisia johtajia oli kehotettu olemaan järjestämättä jumalanpalveluksia 2. kesäkuuta asti. Ranskassa oli helmikuussa Covid-19-tapauksia, jotka olivat peräisin evankelisesta kirkosta. Tuhannet ihmiset kokoontuivat Mulhouseen viikon ajan. Uutistoimisto Reutersin mukaan yli 2 500 tapauksen sanotaan liittyvän siihen maailmanlaajuisesti. Etelä-Koreassa kirkossa järjestetty kokoontuminen aiheutti siellä yli 5 000 tapausta.</w:t>
      </w:r>
    </w:p>
    <w:p>
      <w:r>
        <w:rPr>
          <w:b/>
        </w:rPr>
        <w:t xml:space="preserve">Yhteenveto</w:t>
      </w:r>
    </w:p>
    <w:p>
      <w:r>
        <w:t xml:space="preserve">Ranskan hallinto-oikeus on päättänyt, että hallituksen on kumottava jumalanpalveluspaikoilla pidettäviä kokouksia koskeva yleinen kielto kahdeksan päivän kuluessa.</w:t>
      </w:r>
    </w:p>
    <w:p>
      <w:r>
        <w:rPr>
          <w:b/>
          <w:u w:val="single"/>
        </w:rPr>
        <w:t xml:space="preserve">Asiakirjan numero 29773</w:t>
      </w:r>
    </w:p>
    <w:p>
      <w:r>
        <w:t xml:space="preserve">Uber suunnittelee maailmanlaajuisen tiekartan skannauksen kuljettajien auttamiseksi</w:t>
      </w:r>
    </w:p>
    <w:p>
      <w:r>
        <w:t xml:space="preserve">Tällä hetkellä taksin varaussovellus käyttää Googlen karttatekniikkaa paikallisten karttojen näyttämiseen ja noutopaikkojen merkitsemiseen. Eräs Uberin johtohenkilö sanoo kuitenkin, että Uber voi piirtää merkityksellisempää tietoa, jos se tuottaa omia tiekarttojaan. Yrityksen kerrotaan investoivan 500 miljoonaa dollaria (380 miljoonaa puntaa) kartoitushankkeeseen. "Olemassa olevat kartat ovat hyvä lähtökohta, mutta jotkin tiedot eivät ole Uberin kannalta kovin merkityksellisiä, kuten valtamerten topografia", sanoo Brian McClendon, joka toimi vuoteen 2014 asti Google Mapsin varatoimitusjohtajana. McClendon kirjoitti Uberin verkkosivustolla seuraavaa: "On muitakin asioita, joista meidän on tiedettävä paljon enemmän, kuten liikennemallit ja tarkat nouto- ja jättöpaikat". "Lisäksi meidän on pystyttävä tarjoamaan saumaton kokemus sellaisissa osissa maailmaa, joissa ei ole yksityiskohtaisia karttoja tai katukylttejä", hän lisäsi. Viime vuonna Uber alkoi skannata teitä eri puolilla Yhdysvaltoja kartoitusautoilla, jotka pystyvät seuraamaan jokaisen kadun ja moottoritien maantieteellisen sijainnin. Yritys kertoi, että nämä ajoneuvot otetaan käyttöön Meksikossa "tänä kesänä" osana laajempaa suunnitelmaa käyttää näitä ajoneuvoja suurissa kaupungeissa ympäri maailmaa. Financial Timesin mukaan Uber on varannut noin 500 miljoonaa dollaria maailmanlaajuiseen kartoitusstrategiaansa. Uber kieltäytyi kommentoimasta väitettyä investointilukua ja maailmanlaajuisen suunnitelmansa rakennetta, kun BBC otti yhteyttä.</w:t>
      </w:r>
    </w:p>
    <w:p>
      <w:r>
        <w:rPr>
          <w:b/>
        </w:rPr>
        <w:t xml:space="preserve">Yhteenveto</w:t>
      </w:r>
    </w:p>
    <w:p>
      <w:r>
        <w:t xml:space="preserve">Uber on aloittamassa maailmanlaajuista kartoitusprojektia, jonka se toivoo tarjoavan kuljettajilleen enemmän hyödyllistä tietoa kyytien noutopaikoista ja liikennemalleista.</w:t>
      </w:r>
    </w:p>
    <w:p>
      <w:r>
        <w:rPr>
          <w:b/>
          <w:u w:val="single"/>
        </w:rPr>
        <w:t xml:space="preserve">Asiakirjan numero 29774</w:t>
      </w:r>
    </w:p>
    <w:p>
      <w:r>
        <w:t xml:space="preserve">Tanssivat kaivajat tervehtivät Mary Berryä Chatsworth Housessa</w:t>
      </w:r>
    </w:p>
    <w:p>
      <w:r>
        <w:t xml:space="preserve">Kymmenen vuotta kestänyt kunnostushanke, jossa tiilimuurit puhdistettiin, tornit rakennettiin uudelleen ja korvaamattomat maalaukset restauroitiin, saatiin päätökseen aiemmin tänä vuonna. Maamessujen puheenjohtaja Mary Berryn vastaan tuli perjantaina JCB:n 10-tonninen Dancing Diggers. Hän kertoi tekevänsä vierailijoille "juhlamarenkia". Berryn oli määrä järjestää kokkausnäytöksiä lauantaina, ja Great British Bake Off -voittaja Nadiya Hussain leipoi avajaispäivänä. "Tämä on ilmapiiri, jossa kaikki rakastavat ruokaa, ja se on päivä - kaikki ovat todella innoissaan", hän sanoi. Tuhansien ihmisten odotetaan osallistuvan vuosittaiseen tapahtumaan sunnuntaihin asti, jolloin messut päättyvät. Seuraa BBC East Midlandsia Facebookissa, Twitterissä tai Instagramissa. Lähetä juttuideoita osoitteeseen eastmidsnews@bbc.co.uk.</w:t>
      </w:r>
    </w:p>
    <w:p>
      <w:r>
        <w:rPr>
          <w:b/>
        </w:rPr>
        <w:t xml:space="preserve">Yhteenveto</w:t>
      </w:r>
    </w:p>
    <w:p>
      <w:r>
        <w:t xml:space="preserve">Tanssivat kaivinkoneet ja tv-univormut tervehtivät vieraita, kun Chatsworth House avasi ensimmäiset vuosittaiset maalaismessut 32 miljoonan punnan restauroinnin jälkeen.</w:t>
      </w:r>
    </w:p>
    <w:p>
      <w:r>
        <w:rPr>
          <w:b/>
          <w:u w:val="single"/>
        </w:rPr>
        <w:t xml:space="preserve">Asiakirjan numero 29775</w:t>
      </w:r>
    </w:p>
    <w:p>
      <w:r>
        <w:t xml:space="preserve">Sir Paul McCartney ja Sony pääsevät sopimukseen Beatlesin lauluoikeuksista</w:t>
      </w:r>
    </w:p>
    <w:p>
      <w:r>
        <w:t xml:space="preserve">Muusikko oli kääntynyt yhdysvaltalaisen tuomioistuimen puoleen saadakseen takaisin oikeudet 267 bändin klassikkokappaleeseen. Hän on yrittänyt saada niitä takaisin 1980-luvulta lähtien, jolloin Michael Jackson teki tunnetusti paremman tarjouksen oikeuksista. Jacksonin velkaantunut kuolinpesä myi kappaleet Sonylle viime vuonna yhdessä muiden kappaleiden, kuten New York, New Yorkin, kanssa. Sir Paulin oikeusjuttu, joka jätettiin Manhattanin tuomioistuimessa tammikuussa, koski niin sanottua tekijänoikeuksien päättymistä - tekijöiden oikeutta vaatia teostensa omistusoikeus takaisin musiikkikustantajilta tietyn ajan kuluttua. Hän väitti saavansa Beatlesin kappaleet takaisin vuonna 2018, mutta sanoi, ettei Sony ollut vahvistanut, että se siirtäisi tekijänoikeudet hänelle. "Osapuolet ovat ratkaisseet tämän asian tekemällä luottamuksellisen sovintosopimuksen", Sir Paulin asianajaja Michael Jacobs kirjoitti kirjeessä Yhdysvaltain piirituomari Edgardo Ramosille. Seuraa meitä Facebookissa, Twitterissä @BBCNewsEnts tai Instagramissa bbcnewsents. Jos sinulla on juttuehdotus, lähetä sähköpostia osoitteeseen entertainment.news@bbc.co.uk.</w:t>
      </w:r>
    </w:p>
    <w:p>
      <w:r>
        <w:rPr>
          <w:b/>
        </w:rPr>
        <w:t xml:space="preserve">Yhteenveto</w:t>
      </w:r>
    </w:p>
    <w:p>
      <w:r>
        <w:t xml:space="preserve">Sir Paul McCartney ja Sony ovat päässeet sopimukseen Beatlesin kappaleiden julkaisuoikeuksia koskevassa kiistassa, kertoo The Hollywood Reporter.</w:t>
      </w:r>
    </w:p>
    <w:p>
      <w:r>
        <w:rPr>
          <w:b/>
          <w:u w:val="single"/>
        </w:rPr>
        <w:t xml:space="preserve">Asiakirjan numero 29776</w:t>
      </w:r>
    </w:p>
    <w:p>
      <w:r>
        <w:t xml:space="preserve">Jerseyn veteraanit saivat saaren Normandia-palkinnon</w:t>
      </w:r>
    </w:p>
    <w:p>
      <w:r>
        <w:t xml:space="preserve">Sadattuhannet miehet nousivat maihinnousurannoille ja etenivät Ranskan läpi kukistaakseen natsi-Saksan. Aiemmin veteraanit olivat väittäneet, että saaren viranomaiset eivät olleet tunnustaneet heidän ponnistuksiaan. Virkailija William Bailhache myönsi miehille vasta perustetun Liberation 70 -mitalin, joka pidettiin virkailijan kammiossa järjestetyssä tilaisuudessa. Heidän joukossaan oli Clive Kemp, joka oli jo saanut Ranskan korkeimman kunniamerkin, Legion d'Honneurin, palveluksestaan. Hän sanoi, että Normandiassa heitä kohdellaan kuin kuninkaallisia. "Mikään ei ole heille liikaa, ja he saavat meidät tuntemaan olomme todella erityiseksi", hän sanoi. Clive Kemp Jos emme olisi menneet Ranskaan vuonna 1944, Jerseytä hallitsisivat yhä natsit.</w:t>
      </w:r>
    </w:p>
    <w:p>
      <w:r>
        <w:rPr>
          <w:b/>
        </w:rPr>
        <w:t xml:space="preserve">Yhteenveto</w:t>
      </w:r>
    </w:p>
    <w:p>
      <w:r>
        <w:t xml:space="preserve">Jerseyssä syntyneet Normandian maihinnousun veteraanit ovat saaneet saarelta mitalit palveluksensa kunniaksi.</w:t>
      </w:r>
    </w:p>
    <w:p>
      <w:r>
        <w:rPr>
          <w:b/>
          <w:u w:val="single"/>
        </w:rPr>
        <w:t xml:space="preserve">Asiakirjan numero 29777</w:t>
      </w:r>
    </w:p>
    <w:p>
      <w:r>
        <w:t xml:space="preserve">Yhä useammat ihmiset "selviytyvät syövästä</w:t>
      </w:r>
    </w:p>
    <w:p>
      <w:r>
        <w:t xml:space="preserve">James GallagherTerveys- ja tiedetoimittaja, BBC News Vuosien 2008-2010 tietojen analyysin mukaan lähes 323 000 ihmistä sairastuu syöpään vuosittain. Luvut osoittavat, että 156 200 ihmistä kuoli kyseisinä vuosina. Syöpäkuolleisuus oli korkein Skotlannissa, jossa se oli noin 15 prosenttia korkeampi kuin Yhdistyneessä kuningaskunnassa keskimäärin. Vuosien 2001-2003 tietojen mukaan 100 000 miestä kohti oli 403 uutta syöpätapausta ja 100 000 naista kohti 343 uutta syöpätapausta Yhdistyneessä kuningaskunnassa. Vuosien 2008-2010 analyysissä nämä luvut nousivat 431:een 100 000 miestä ja 375:een 100 000 naista kohti. Samaan aikaan kuolemantapausten määrä laski 229:stä 204:ään 100 000 miestä kohti ja 161:stä 149:ään 100 000 naista kohti. Neljä yleisintä syöpää olivat rinta-, eturauhas-, keuhko- ja paksusuolisyöpä. Cancer Research UK:n tilastotietojen päällikkö Catherine Thomson totesi: "Syöpään kuolleiden määrä on kuitenkin laskenut - miehillä 11 prosenttia ja naisilla 7,5 prosenttia vuosisadan alusta lähtien. "Hyvä uutinen on siis se, että yksilöinä riskimme kuolla tautiin on pienentynyt". Tupakoinnin väheneminen on auttanut huomattavasti monien syöpien osalta, ja jotkut syövät voidaan diagnosoida entistä aikaisemmin. "Olemme myös parantaneet monien syöpien hoitoa leikkauksilla, sädehoidolla ja kemoterapialla sekä kehittäneet räätälöidympää yksilöllistä lääketiedettä."</w:t>
      </w:r>
    </w:p>
    <w:p>
      <w:r>
        <w:rPr>
          <w:b/>
        </w:rPr>
        <w:t xml:space="preserve">Yhteenveto</w:t>
      </w:r>
    </w:p>
    <w:p>
      <w:r>
        <w:t xml:space="preserve">Kansallisen tilastokeskuksen lukujen mukaan Yhdistyneessä kuningaskunnassa kuolee vähemmän ihmisiä syöpään, vaikka syöpädiagnoosien määrä on kasvanut.</w:t>
      </w:r>
    </w:p>
    <w:p>
      <w:r>
        <w:rPr>
          <w:b/>
          <w:u w:val="single"/>
        </w:rPr>
        <w:t xml:space="preserve">Asiakirjan numero 29778</w:t>
      </w:r>
    </w:p>
    <w:p>
      <w:r>
        <w:t xml:space="preserve">"Pot Noodle mums" -twiitti saa konservatiivien puheenjohtajan kuumille vesille.</w:t>
      </w:r>
    </w:p>
    <w:p>
      <w:r>
        <w:t xml:space="preserve">Clwyd South Conservative Associationin puheenjohtaja Gareth Baines kirjoitti uudenvuodenaattona, että vanhemmat "vievät lapsensa päiväksi A&amp;E:hen". Hän jatkoi, että he halusivat "kerätä Facebook-tykkäyksiä, koska heidän rakas pieni räkänokkainen Asbo kaatui". Hän myönsi, että hänen twiittinsä saattoivat aiheuttaa "loukkaantumista". Cllr Baines, joka on myös riippumaton Chirkin kaupunginvaltuutettu, käytti henkilökohtaista Twitter-tiliään, jossa hän kuvailee itseään saksalais-ruotsalaisen yrityksen johtajaksi. NHS-kommentit Konservatiivikansanedustaja Simon Baynesin entinen edustaja esitti Clwyd Southin kampanjan aikana myös muita kommentteja NHS:stä ja siitä, miten se vertautuu muiden maiden terveydenhuoltojärjestelmiin. Konservatiivipuolueen kautta antamassaan lausunnossa hän sanoi: "Vaikka katson, että kommenttini on irrotettu asiayhteydestään, pyydän vilpittömästi anteeksi niiden mahdollisesti aiheuttamaa loukkausta. "Olen myös päättänyt luopua Clwyd South Conservative Associationin puheenjohtajan tehtävästä välittömästi." Baines on edelleen konservatiivipuolueen jäsen ja kuuluu edelleen Chirkin kaupunginvaltuustoon, jonne hänet valittiin riippumattomana. Chirkin valtuusto kieltäytyi kommentoimasta asiaa.</w:t>
      </w:r>
    </w:p>
    <w:p>
      <w:r>
        <w:rPr>
          <w:b/>
        </w:rPr>
        <w:t xml:space="preserve">Yhteenveto</w:t>
      </w:r>
    </w:p>
    <w:p>
      <w:r>
        <w:t xml:space="preserve">Tory-puheenjohtaja on eronnut kutsuttuaan sosiaalisessa mediassa sairaalan potilaita "lihaviksi äideiksi, joilla on pottunuudelilla tahriintuneet säärystimet".</w:t>
      </w:r>
    </w:p>
    <w:p>
      <w:r>
        <w:rPr>
          <w:b/>
          <w:u w:val="single"/>
        </w:rPr>
        <w:t xml:space="preserve">Asiakirjan numero 29779</w:t>
      </w:r>
    </w:p>
    <w:p>
      <w:r>
        <w:t xml:space="preserve">Middlesbroughin kuljetussilta suljetaan korjausten ajaksi</w:t>
      </w:r>
    </w:p>
    <w:p>
      <w:r>
        <w:t xml:space="preserve">Maamerkkirakennus suljettiin maaliskuussa, kun yläpuomissa havaittiin halkeamia. Aluksi ajateltiin, että ne olisi vaihdettava, mutta nyt on päätetty, että hitsaus olisi kustannustehokkaampi ratkaisu. Valtuutettu Nicky Walker pahoitteli aiheutunutta haittaa. Vuonna 1911 avattu II-luokan rakennus on yksi vain kuudesta vastaavanlaisesta rakennuksesta, jotka ovat edelleen toiminnassa maailmassa, ja ainoa Englannissa, sanoi Walker: "Tämän ikäisen ja monimutkaisen rakenteen kanssa tulee ongelmia. "Tiedämme kuitenkin, miten tärkeä silta on ihmisille, ja pyrimme kaikin tavoin löytämään pitkän aikavälin ratkaisun. "Haluan pyytää anteeksi aiheutunutta haittaa ja vakuuttaa ihmisille, että saamme kuljetusauton takaisin käyttöön mahdollisimman pian." Korjaustöiden ajan sillan ja Port Clarcen välillä liikennöi ilmainen bussikuljetus.</w:t>
      </w:r>
    </w:p>
    <w:p>
      <w:r>
        <w:rPr>
          <w:b/>
        </w:rPr>
        <w:t xml:space="preserve">Yhteenveto</w:t>
      </w:r>
    </w:p>
    <w:p>
      <w:r>
        <w:t xml:space="preserve">Middlesbroughin Transporter-sillan korjaustyöt valmistuvat vasta toukokuussa, kuten neuvosto on ilmoittanut.</w:t>
      </w:r>
    </w:p>
    <w:p>
      <w:r>
        <w:rPr>
          <w:b/>
          <w:u w:val="single"/>
        </w:rPr>
        <w:t xml:space="preserve">Asiakirjan numero 29780</w:t>
      </w:r>
    </w:p>
    <w:p>
      <w:r>
        <w:t xml:space="preserve">Guernseyn bussinkuljettajille tarkistettu palkkatarjous</w:t>
      </w:r>
    </w:p>
    <w:p>
      <w:r>
        <w:t xml:space="preserve">Ammattiliiton edustajat, kuljettajat ja liikenteenharjoittaja CT Plus tapasivat maanantaina. Kuljettajat hylkäsivät huhtikuussa yhtiön alkuperäisen palkkatarjouksen, koska siihen oli liitetty ehtoja. Kuljettajat vaativat myös elinkustannusten mukaista palkankorotusta. Palkkakeskustelut ovat erillään työoloja ja työaikoja koskevasta kiistasta, jonka seurauksena kuljettajat äänestivät kahden päivän lakkoilusta. Työtaistelutoimenpiteet, jotka oli määrä järjestää viime viikon keskiviikkona ja torstaina, peruttiin alle 24 tuntia ennen niiden alkamista. Sen jälkeen yritys ja kuljettajat sopivat säännöllisemmistä tapaamisista ja yhteydenpidosta.</w:t>
      </w:r>
    </w:p>
    <w:p>
      <w:r>
        <w:rPr>
          <w:b/>
        </w:rPr>
        <w:t xml:space="preserve">Yhteenveto</w:t>
      </w:r>
    </w:p>
    <w:p>
      <w:r>
        <w:t xml:space="preserve">Guernseyn linja-autonkuljettajille on tehty tarkistettu palkkatarjous yhtiön ja henkilöstön välisten lisäneuvottelujen jälkeen.</w:t>
      </w:r>
    </w:p>
    <w:p>
      <w:r>
        <w:rPr>
          <w:b/>
          <w:u w:val="single"/>
        </w:rPr>
        <w:t xml:space="preserve">Asiakirjan numero 29781</w:t>
      </w:r>
    </w:p>
    <w:p>
      <w:r>
        <w:t xml:space="preserve">Talk show -veteraani Larry King lopettaa 25 vuoden jälkeen</w:t>
      </w:r>
    </w:p>
    <w:p>
      <w:r>
        <w:t xml:space="preserve">77-vuotias taisteli kyyneleitä vastaan kertoessaan yleisölleen: "Kiitos, ja hyvästien sijasta, miten olisi So Long?" "Kiitos." Presidentti Barack Obama kunnioitti tähteä nauhoitetulla viestillä, jossa hän sanoi, että hänen ohjelmansa oli "avannut silmämme maailmalle olohuoneidemme ulkopuolella". Larry King Live on päättynyt yli 6 000 lähetyksen ja 50 000 haastattelun jälkeen. Entinen iltapäivälehtien päätoimittaja ja kykykilpailujen tuomari Piers Morgan ottaa hänen himoitun aikansa tammikuussa. Torstain ohjelmassa entinen presidentti Bill Clinton esiintyi 29. kerran satelliitin välityksellä Arkansasista, ja lauluntekijä Tony Bennett lauloi The Best is Yet to Come -kappaleen. Kalifornian kuvernööri Arnold Schwarzenegger näytti ilmoittavan, että hän on julistanut joulukuun 16. päivän osavaltiossaan "Larry Kingin päiväksi", kun yhdysvaltalaiset tv-tähdet Ryan Seacrest ja Bill Maher liittyivät Kingin seuraan hänen New Yorkin studiossaan. "Nämä eivät ole Larryn hautajaiset. Hän on toivottavasti olohuoneissamme vielä monta vuotta", koomikko Maher sanoi. "Tämä on ohjelman loppu, ei miehen loppu." "Ette näe minun lähtevän pois, mutta ette näe minua enää tällä lavalla", King sanoi. Lähetystoimittaja lupasi "olla edelleen osa CNN:n perhettä" ja sanoi aikovansa isännöidä erityisiä kertaluonteisia ohjelmia.</w:t>
      </w:r>
    </w:p>
    <w:p>
      <w:r>
        <w:rPr>
          <w:b/>
        </w:rPr>
        <w:t xml:space="preserve">Yhteenveto</w:t>
      </w:r>
    </w:p>
    <w:p>
      <w:r>
        <w:t xml:space="preserve">Yhdysvaltalainen lähetysveteraani Larry King on esittänyt CNN:n pitkäaikaisen talk show'nsa viimeisen kerran 25 vuoden jälkeen kaapeliuutiskanavalla.</w:t>
      </w:r>
    </w:p>
    <w:p>
      <w:r>
        <w:rPr>
          <w:b/>
          <w:u w:val="single"/>
        </w:rPr>
        <w:t xml:space="preserve">Asiakirjan numero 29782</w:t>
      </w:r>
    </w:p>
    <w:p>
      <w:r>
        <w:t xml:space="preserve">Galgorm Resortin omistajat tekivät 2,3 miljoonan punnan voiton vuonna 2012</w:t>
      </w:r>
    </w:p>
    <w:p>
      <w:r>
        <w:t xml:space="preserve">Myös Tullymore House Ltd:n liikevaihto kasvoi 9,5 miljoonasta punnasta lähes 11 miljoonaan puntaan. Osakkaat, Ballymenassa asuva Hillin perhe, jakoivat osinkoa 3,5 miljoonaa puntaa, kun se vuonna 2011 oli 1,9 miljoonaa puntaa. Tullymore House -yhtiön johtajat sanoivat keskittyvänsä edelleen Galgormin kasvusuunnitelmiin ja arvioivansa mahdollisia uusia hankkeita. Viime viikolla Hillin perhe vahvisti ostaneensa Scottish Mutualin rakennuksen Belfastin keskustasta uuden hotellin kehittämiseksi. Irlannin hallituksen National Asset Management Agency (Nama) myi rakennuksen, jonka hintapyyntö oli 1,75 miljoonaa puntaa. Kiinteistöbuumin huipulla vuonna 2008 Hills myi toisen Belfastin keskustassa sijaitsevan hotellin, Ten Squaren, 17 miljoonalla punnalla. He myivät myös Tullymore House -hotellin Broughshanessa asuntorakentajalle.</w:t>
      </w:r>
    </w:p>
    <w:p>
      <w:r>
        <w:rPr>
          <w:b/>
        </w:rPr>
        <w:t xml:space="preserve">Yhteenveto</w:t>
      </w:r>
    </w:p>
    <w:p>
      <w:r>
        <w:t xml:space="preserve">Antrimin kreivikunnassa sijaitsevan Galgorm Resort and Spa -hotellin omistava hotellikonserni teki vuonna 2012 2,3 miljoonan punnan voiton ennen veroja, mikä on 300 000 puntaa enemmän kuin vuonna 2011.</w:t>
      </w:r>
    </w:p>
    <w:p>
      <w:r>
        <w:rPr>
          <w:b/>
          <w:u w:val="single"/>
        </w:rPr>
        <w:t xml:space="preserve">Asiakirjan numero 29783</w:t>
      </w:r>
    </w:p>
    <w:p>
      <w:r>
        <w:t xml:space="preserve">Disneyn Oswald the Lucky Rabbit -piirustus pölyttyy pois käytöstä</w:t>
      </w:r>
    </w:p>
    <w:p>
      <w:r>
        <w:t xml:space="preserve">Oswald the Lucky Rabbit oli Disneyn luomus, mutta se menetettiin Universalille vuonna 1928 syntyneessä sopimuskiistassa, mutta se palautettiin vuonna 2006. Kuva on tuotu esiin mainostamaan Disney Epic Mickey 2 -tietokonepeliä, jossa Oswald esiintyy. Suurin osa Oswaldin varhaisista luonnoksista on tuhottu. Tämä luonnos kuitenkin löydettiin 1970-luvulla, ja sitä on säilytetty Disneyn arkistossa. Oswaldin oikeudet palautettiin Disneylle osana sopimusta, jolla urheilujuontaja Al Michaels siirtyi NBC Universalille. "Olemme aina tienneet hahmosta ja rakastaneet häntä ja toivoneet, että voisimme tehdä asioita hänen kanssaan, mutta hän ei ollut hahmo, joka kuului meille", sanoi Walt Disney Companyn arkistojohtaja Becky Cline. Esillä oleva kuva on vuoden 1928 lyhytelokuvasta Sky Scrappers, jossa Oswald melkein litistyy putoavien tiilien alle.</w:t>
      </w:r>
    </w:p>
    <w:p>
      <w:r>
        <w:rPr>
          <w:b/>
        </w:rPr>
        <w:t xml:space="preserve">Yhteenveto</w:t>
      </w:r>
    </w:p>
    <w:p>
      <w:r>
        <w:t xml:space="preserve">Mikki Hiiren edeltäjän piirros on paljastettu 40 vuotta Disneyn arkistoissa viettäneenä.</w:t>
      </w:r>
    </w:p>
    <w:p>
      <w:r>
        <w:rPr>
          <w:b/>
          <w:u w:val="single"/>
        </w:rPr>
        <w:t xml:space="preserve">Asiakirjan numero 29784</w:t>
      </w:r>
    </w:p>
    <w:p>
      <w:r>
        <w:t xml:space="preserve">Jerseyn uusien asuntojen on käytettävä 20 prosenttia vähemmän energiaa.</w:t>
      </w:r>
    </w:p>
    <w:p>
      <w:r>
        <w:t xml:space="preserve">Uudet rakennusmääräykset tulevat voimaan tammikuussa, ja suunnittelu- ja ympäristöministeriö asettaa uusia energiatavoitteita kodeille ja uusille rakennuksille. Uusia tavoitteita sovelletaan myös olemassa oleviin kiinteistöihin, joita laajennetaan tai kunnostetaan. Uusissa rakennuksissa vähintään 80 prosenttia valaistuksesta on oltava matalaenergiavalaistusta. Jersey Electricity on jo järjestänyt seminaarin selittääkseen arkkitehdeille ja rakentajille, mitä uudet säännöt tarkoittavat käytännössä. Se on käyttänyt esimerkkinä St Helierin Green Streetillä sijaitsevaa rakennusta, jossa 40 vuotta vanhasta rakennuksesta on tehty energiatehokkaampi uuden lämmitys- ja vesijärjestelmän avulla. Jersey Electricityn kaupallisen johtajan Richard Plasterin mukaan asunnon omistajat eivät ole vastuussa muutoksista. Hän sanoi: "Parannusten suunnittelu rakennuksiin on kaupan, rakennuttajien, arkkitehtien ja muiden vastaavien tehtävänä, joten se ei ole yksittäisten talojen omistajien vastuulla. "Teknologia on kuitenkin olemassa, ja me tiedämme, miten se tehdään, sitä on vain sovellettava."</w:t>
      </w:r>
    </w:p>
    <w:p>
      <w:r>
        <w:rPr>
          <w:b/>
        </w:rPr>
        <w:t xml:space="preserve">Yhteenveto</w:t>
      </w:r>
    </w:p>
    <w:p>
      <w:r>
        <w:t xml:space="preserve">Jerseyn uudet asunnot ovat vuodesta 2011 alkaen vähintään 20 prosenttia energiatehokkaampia osana hallituksen suunnitelmia rakennus- ja materiaalistandardien parantamiseksi.</w:t>
      </w:r>
    </w:p>
    <w:p>
      <w:r>
        <w:rPr>
          <w:b/>
          <w:u w:val="single"/>
        </w:rPr>
        <w:t xml:space="preserve">Asiakirjan numero 29785</w:t>
      </w:r>
    </w:p>
    <w:p>
      <w:r>
        <w:t xml:space="preserve">Coronavirus: Hellesdonin ruttotautilääkäri sai poliisilta neuvoja</w:t>
      </w:r>
    </w:p>
    <w:p>
      <w:r>
        <w:t xml:space="preserve">Mustaan viittaan, hattuun ja terävään nokkamaiseen naamariin pukeutunut henkilö oli sekä pelotellut että huvittanut Norwichin lähellä sijaitsevan Hellesdonin asukkaita. Poliisi sanoi kuitenkin haluavansa löytää hänet, koska oli esitetty huolenaiheita. Poliisit ovat nyt tunnistaneet ruttotohtorin teini-ikäiseksi pojaksi ja antaneet hänelle "neuvoja". Mustaan surmaan sairastuneita hoitavat lääkärit uskoivat, että linnun näköinen naamio toimi suodattimena tautia vastaan. Näky mustiin pukeutuneesta muukalaisesta, joka käveli kylässä, herätti kuitenkin lukuisia reaktioita sosiaalisessa mediassa. Joidenkin mielestä se oli "kauhistuttavaa lapsille", kun taas toiset sanoivat, että se oli harmiton, ei laiton ja sai heidät "kikattamaan". Viime viikolla Norfolkin poliisi ilmoitti olevansa tietoinen huolista, jotka koskivat "ruttopukuun pukeutunutta henkilöä". Poliisin mukaan paikallinen naapurustoryhmä on nyt "tunnistanut henkilön teini-ikäiseksi pojaksi". "Henkilölle on puhuttu hänen tekojensa seurauksista ja vaikutuksista, joita niillä voi olla joihinkin paikallisyhteisön ihmisiin", tiedottaja sanoi. "Hänelle annettiin sen seurauksena neuvoja." Etsi BBC News: East of England Facebookista, Instagramista ja Twitteristä. Jos sinulla on juttuehdotuksia, lähetä sähköpostia osoitteeseen eastofenglandnews@bbc.co.uk.</w:t>
      </w:r>
    </w:p>
    <w:p>
      <w:r>
        <w:rPr>
          <w:b/>
        </w:rPr>
        <w:t xml:space="preserve">Yhteenveto</w:t>
      </w:r>
    </w:p>
    <w:p>
      <w:r>
        <w:t xml:space="preserve">Poliisi on tunnistanut henkilön, joka "kauhistutti lapsia" kulkemalla 1600-luvun ruttotohtoriksi pukeutuneena ympäri kylää.</w:t>
      </w:r>
    </w:p>
    <w:p>
      <w:r>
        <w:rPr>
          <w:b/>
          <w:u w:val="single"/>
        </w:rPr>
        <w:t xml:space="preserve">Asiakirjan numero 29786</w:t>
      </w:r>
    </w:p>
    <w:p>
      <w:r>
        <w:t xml:space="preserve">Ehdotettu Mansaaren alkoholilupajärjestelmän nykyaikaistamista</w:t>
      </w:r>
    </w:p>
    <w:p>
      <w:r>
        <w:t xml:space="preserve">Tällä hetkellä hakemuksia käsittelevät saaren korkein tuomari ja tuomareista koostuva paneeli. Sisäasiainministeriö haluaa perustaa sen sijaan riippumattoman lupaviranomaisen. Suunnitelluista muutoksista pyydetään näkemyksiä Manxin lupalainsäädännön nykyaikaistamista koskevassa kuulemisessa. Ministeriön mukaan nykyinen lupajärjestelmä on vanhentunut, liian byrokraattinen ja joustamaton. Riippumaton uusi viranomainen koostuisi nykyisin lupamenettelyyn osallistuvista elimistä, kuten poliisin ja palokunnan edustajista. Ainoastaan päätöksiä koskevat valitukset käsiteltäisiin tuomioistuimessa, mikä säästäisi aikaa ja rahaa. Uusien lakien mukaan alkoholin myyntiä koskevat säännöt pysyisivät suurelta osin ennallaan. Lainsäädäntö mahdollistaisi vähimmäisyksikköhintojen ja alle omakustannushinnan myyntirajoitusten asteittaisen käyttöönoton tulevaisuudessa. Sen mukaan myös satunnaiset lyhytaikaiset luvat, kuten TT:n aikana myönnetyt luvat, myönnettäisiin useammaksi vuodeksi eikä enää vuosittain. Neliviikkoinen kuuleminen on saatavilla verkossa, ja se päättyy 18. tammikuuta. Seuraa BBC Isle of Mania Facebookissa ja Twitterissä. Voit myös lähettää juttuideoita osoitteeseen northwest.newsonline@bbc.co.uk</w:t>
      </w:r>
    </w:p>
    <w:p>
      <w:r>
        <w:rPr>
          <w:b/>
        </w:rPr>
        <w:t xml:space="preserve">Yhteenveto</w:t>
      </w:r>
    </w:p>
    <w:p>
      <w:r>
        <w:t xml:space="preserve">Manxin hallituksen esittämien ehdotusten mukaan alkoholin myyntilupien myöntämistä koskevat päätökset voitaisiin siirtää pois tuomioistuinten vastuulta.</w:t>
      </w:r>
    </w:p>
    <w:p>
      <w:r>
        <w:rPr>
          <w:b/>
          <w:u w:val="single"/>
        </w:rPr>
        <w:t xml:space="preserve">Asiakirjan numero 29787</w:t>
      </w:r>
    </w:p>
    <w:p>
      <w:r>
        <w:t xml:space="preserve">Dumfries DG One -vapaa-ajankeskuksen korjauksen edistyminen on "merkittävää".</w:t>
      </w:r>
    </w:p>
    <w:p>
      <w:r>
        <w:t xml:space="preserve">DG One -keskus suljettiin lokakuussa 2014, mutta työt käynnistyivät vasta syyskuussa 2016. Tuolloin arvioitiin, että töiden valmistuminen kestäisi noin 18 kuukautta, ja puolet tästä ajasta on nyt kulunut. Dumfries and Gallowayn neuvoston tiedottaja sanoi, että nyt on meneillään "kunnostusvaihe". "DG Onen rakennustyöt jatkuvat, ja niissä on edistytty merkittävästi", hän sanoi. "Tällä hetkellä tehdään laajoja töitä rotundassa. "Useiden sisäisten rakenteiden purkamisen jälkeen olemme nyt hankkeen uudelleenrakentamisvaiheessa." Hän sanoi, että yksityiskohtainen raportti edistymisestä esitellään "lähiaikoina asianmukaiselle neuvoston valiokunnalle". 17 miljoonan punnan arvoinen keskus avattiin vuonna 2008, mutta se kärsi monista ongelmista, jotka johtivat sen täydelliseen sulkemiseen vuonna 2014. Paljastuneiden ongelmien korjaamisen kokonaiskustannukset ovat vajaat 10 miljoonaa puntaa, ja urakoitsijat McLaughlin ja Harvey aloittivat työmaalla 5. syyskuuta viime vuonna - tasan yhdeksän kuukautta sitten. Alkuperäisen aikataulun mukaan hanke valmistuisi ensi vuoden kevääseen mennessä.</w:t>
      </w:r>
    </w:p>
    <w:p>
      <w:r>
        <w:rPr>
          <w:b/>
        </w:rPr>
        <w:t xml:space="preserve">Yhteenveto</w:t>
      </w:r>
    </w:p>
    <w:p>
      <w:r>
        <w:t xml:space="preserve">Dumfriesissa sijaitsevan valtuuston lippulaivan miljoonien punnan korjaushanke on edistynyt merkittävästi, kun sen aikataulu on edennyt puoliväliin.</w:t>
      </w:r>
    </w:p>
    <w:p>
      <w:r>
        <w:rPr>
          <w:b/>
          <w:u w:val="single"/>
        </w:rPr>
        <w:t xml:space="preserve">Asiakirjan numero 29788</w:t>
      </w:r>
    </w:p>
    <w:p>
      <w:r>
        <w:t xml:space="preserve">Cumbrian kirkot pyytävät kellonsoittajia.</w:t>
      </w:r>
    </w:p>
    <w:p>
      <w:r>
        <w:t xml:space="preserve">Whitehavenissa ja sen ympäristössä sijaitsevissa kirkoissa kellojen soittamiseen kykenevien määrä on vähentynyt, ja myös kirkkojen lähtijöiden tilalle tarvitaan ihmisiä. Cleator Moorin torninjohtaja Chris Decordova opettaa kellonsoittoa ja sanoi, että hakijoiden pitäisi olla yli 11-vuotiaita ja heillä pitäisi olla ajantaju. Hän sanoi: "Kaikkia kelloja soitetaan edelleen, mutta tarvitsemme ihmisiä auttamaan." Viikon mittaiseen tapahtumaan osallistuvat muun muassa Arlecdonin, Cleator Moorin, Egremontin, Hensinghamin, Irtonin, St Beesin ja Whitehavenin kirkot. Decordova lisäsi: "Haluamme saada jokaisesta kirkosta joukon ihmisiä soittamaan yhdessä, koska on paljon hauskempaa oppia ihmisten kanssa samaan aikaan."</w:t>
      </w:r>
    </w:p>
    <w:p>
      <w:r>
        <w:rPr>
          <w:b/>
        </w:rPr>
        <w:t xml:space="preserve">Yhteenveto</w:t>
      </w:r>
    </w:p>
    <w:p>
      <w:r>
        <w:t xml:space="preserve">Jotkut Länsi-Cumbrian kirkot avaavat ovensa illalla houkutellakseen mahdollisia kellonsoittajia.</w:t>
      </w:r>
    </w:p>
    <w:p>
      <w:r>
        <w:rPr>
          <w:b/>
          <w:u w:val="single"/>
        </w:rPr>
        <w:t xml:space="preserve">Asiakirjan numero 29789</w:t>
      </w:r>
    </w:p>
    <w:p>
      <w:r>
        <w:t xml:space="preserve">Virheellisesti vankilasta vapautetun murhasta epäillyn jahti Yhdysvalloissa</w:t>
      </w:r>
    </w:p>
    <w:p>
      <w:r>
        <w:t xml:space="preserve">Christopher Buggs, 26, odotti oikeudenkäyntiä Rikers Islandin vankilassa vuonna 2018 tapahtuneesta ampumisesta, kun hän pääsi virheen vuoksi vapaaksi. Yhteinen karkuriryhmä yrittää jäljittää häntä. Viranomaiset ovat julkaisseet valokuvan epäillystä, mutta varoittivat yleisöä lähestymästä häntä. "Olemme tietoisia tästä tapauksesta, ja käynnissä on täydellinen tutkimus siitä, miten tämä tapahtui", sanoi vankeinhoitolaitoksen julkisesta tiedottamisesta vastaava apulaispäällikkö Peter Thorne lausunnossaan, jota CBS News siteeraa. New Yorkin pormestari Bill de Blasio sanoi, että virhe tapahtui, koska Buggs oli tuomittu 30 päivän vankeusrangaistukseen toisessa tapauksessa, joka sekoitettiin murhaoikeudenkäyntiin, minkä vuoksi henkilökunta vapautti hänet. "Aiomme ottaa käyttöön lisäturvatoimia varmistaaksemme, ettei tällaista enää koskaan tapahdu. Se on hyvin turhauttavaa", de Blasio sanoi keskiviikkona. Viranomaiset ovat luottavaisia, että he löytävät Buggsin pian, hän lisäsi. Epäiltyä syytettiin murhasta miehen ampumisesta Brooklynissa, New Yorkissa vuonna 2018. Saatat olla myös kiinnostunut:</w:t>
      </w:r>
    </w:p>
    <w:p>
      <w:r>
        <w:rPr>
          <w:b/>
        </w:rPr>
        <w:t xml:space="preserve">Yhteenveto</w:t>
      </w:r>
    </w:p>
    <w:p>
      <w:r>
        <w:t xml:space="preserve">Yhdysvaltain poliisi etsii murhasta epäiltyä henkilöä, joka vapautettiin maanantaina vahingossa New Yorkin vankilasta.</w:t>
      </w:r>
    </w:p>
    <w:p>
      <w:r>
        <w:rPr>
          <w:b/>
          <w:u w:val="single"/>
        </w:rPr>
        <w:t xml:space="preserve">Asiakirjan numero 29790</w:t>
      </w:r>
    </w:p>
    <w:p>
      <w:r>
        <w:t xml:space="preserve">Chuckle Brothers vierailee Northern Echossa</w:t>
      </w:r>
    </w:p>
    <w:p>
      <w:r>
        <w:t xml:space="preserve">Barry ja Paul, jotka näyttelevät Aladdinia Darlingtonissa, osallistuvat Northern Echon jouluaaton numeron lehdistötilaisuuksiin. Päätoimittaja Peter Barron sanoi, että se on "tilaisuus keventää tunnelmaa hieman". Veljekset sanoivat, että he "katsovat, mitä tarinoita heillä on, ja jos ne eivät ole oikeita, hankkiudumme niistä eroon". Veljekset, jotka näyttelevät Wisheetä ja Washeeta Civic Theatre -näytelmässä, tuomitsevat myös jouluisen keksikilpailun. Kaksikko kertoi, että heillä on "vasara, joten me 'editoimme' koko päivän". Barron sanoi, että "tuntuu, että liikaa huonoja uutisia on liikkeellä, joten tämä on tilaisuus hieman keventää tunnelmaa". "On selvää, että jos jotain suurta tapahtuu, he ymmärtävät, että uutiset ovat etusijalla." Chuckle Brothers, joka tunnetaan iskulauseestaan "to me, to you", tuli tunnetuksi voitettuaan New Faces -kykyohjelmassa vuonna 1974. Heidän Chucklevision-televisio-ohjelmansa on pyörinyt 25 vuotta.</w:t>
      </w:r>
    </w:p>
    <w:p>
      <w:r>
        <w:rPr>
          <w:b/>
        </w:rPr>
        <w:t xml:space="preserve">Yhteenveto</w:t>
      </w:r>
    </w:p>
    <w:p>
      <w:r>
        <w:t xml:space="preserve">Lasten tv-komediakaksikko Chuckle Brothers ottaa aikaa pantomiimirooleistaan ja vierailee alueellisen sanomalehden vierailevana toimittajana.</w:t>
      </w:r>
    </w:p>
    <w:p>
      <w:r>
        <w:rPr>
          <w:b/>
          <w:u w:val="single"/>
        </w:rPr>
        <w:t xml:space="preserve">Asiakirjan numero 29791</w:t>
      </w:r>
    </w:p>
    <w:p>
      <w:r>
        <w:t xml:space="preserve">Birminghamin yliajaja vangittiin äidin ja vauvan loukkaamisesta</w:t>
      </w:r>
    </w:p>
    <w:p>
      <w:r>
        <w:t xml:space="preserve">Andrew Rose, 34, törmäsi 28-vuotiaaseen naiseen ja tämän vastasyntyneeseen poikaan, kun he ylittivät tietä Birminghamissa vuonna 2017. Astonissa Trinity Roadilla asuva, 1,80 metriä pitkä vastaaja todettiin Birminghamin kruununoikeudessa syylliseksi vakavan vamman aiheuttamiseen vaarallisella ajotavalla. Nainen jäi kriittiseen tilaan, kun Rosen Mazda törmäsi häneen 23. syyskuuta 2017. Hän oli lähtenyt hakemaan maitoa ja oli ylittämässä A34 Walsall Roadia Great Barrissa jalankulkijoiden ylityspaikan kohdalla poikansa kanssa lastenvaunuissa, kun Rose törmäsi heihin noin kello 18.00 BST. Rose pakeni paikalta, mutta hänet pidätettiin myöhemmin, kun hänet oli marraskuussa 2017 nimetty epäillyksi. Hän sai ajorikoksesta neljän vuoden vankeusrangaistuksen, ja hänet tuomittiin vielä kahdeksi ja puoleksi vuodeksi tunnustettuaan A-luokan huumeiden hallussapidon, kun hän saapui Wolverhampton Crown Courtiin 4. syyskuuta. Hänet vapautettiin kahdesta muusta syytteestä, jotka koskivat törkeää ruumiinvammaa ja ajamista ilman asianmukaista huolellisuutta ja tarkkaavaisuutta. Aiheeseen liittyvät Internet-linkit HM Courts &amp; Tribunals Service (HM Courts &amp; Tribunals Service)</w:t>
      </w:r>
    </w:p>
    <w:p>
      <w:r>
        <w:rPr>
          <w:b/>
        </w:rPr>
        <w:t xml:space="preserve">Yhteenveto</w:t>
      </w:r>
    </w:p>
    <w:p>
      <w:r>
        <w:t xml:space="preserve">Mies, joka vahingoitti naista ja neljän päivän ikäistä vauvaa yliajossa, on tuomittu kuudeksi ja puoleksi vuodeksi vankilaan.</w:t>
      </w:r>
    </w:p>
    <w:p>
      <w:r>
        <w:rPr>
          <w:b/>
          <w:u w:val="single"/>
        </w:rPr>
        <w:t xml:space="preserve">Asiakirjan numero 29792</w:t>
      </w:r>
    </w:p>
    <w:p>
      <w:r>
        <w:t xml:space="preserve">Ehdonalaisvalvojat uhkaavat lakolla "raakojen leikkausten" vuoksi</w:t>
      </w:r>
    </w:p>
    <w:p>
      <w:r>
        <w:t xml:space="preserve">Ehdonalaisvalvojien ammattijärjestö Napo sanoi, että se koordinoisi lakkoja "mahdollisimman suuren vaikutuksen aikaansaamiseksi". Kaikki julkiset palvelut valmistautuvat leikkauksiin 20. lokakuuta. Liiton apulaispääsihteeri Harry Fletcher sanoi, että kyseessä olisi ensimmäinen ehdonalaisvalvojien lakko 25 vuoteen. Hän sanoi: "Oikeusministeri Kenneth Clarke ei voi vaatia, että vankiloissa istutaan vähemmän ihmisiä, vaan heitä valvotaan yhteisössä, ja samaan aikaan leikata ehdonalaisvalvontaa." Clarke on sanonut haluavansa lisää yhdyskuntarangaistuksia lyhyiden vankeusrangaistusten sijaan, mutta Fletcherin mukaan tämä olisi mahdotonta, jos ehdonalaisvalvontapalvelua supistetaan. Napon vuosikokouksessa Scarborough'ssa Fletcher sanoi: "Ironista kyllä, hänen ristiriitaisten toimiensa vuoksi yhä useampia ihmisiä joutuu vankilaan, kun tuomioistuimet huomaavat, että ehdonalaisvalvonta ei pysty täyttämään lakisääteisiä velvoitteitaan." Ehdonalaisvalvontalaitoksen odotetaan vähentävän 20 000 työntekijäänsä 5 000:lla maaliskuusta 2012 alkaen. Se olisi ensimmäinen kerta 25 vuoteen, kun Napon jäsenet ovat menneet lakkoon, ja vasta toinen kerta sen historiassa.</w:t>
      </w:r>
    </w:p>
    <w:p>
      <w:r>
        <w:rPr>
          <w:b/>
        </w:rPr>
        <w:t xml:space="preserve">Yhteenveto</w:t>
      </w:r>
    </w:p>
    <w:p>
      <w:r>
        <w:t xml:space="preserve">Ehdonalaisvalvojat ja perhetuomioistuinten työntekijät sanovat ryhtyvänsä lakkoon, jos ensi viikolla esitettävässä kattavassa menojen tarkistuksessa tehdään "rajuja leikkauksia".</w:t>
      </w:r>
    </w:p>
    <w:p>
      <w:r>
        <w:rPr>
          <w:b/>
          <w:u w:val="single"/>
        </w:rPr>
        <w:t xml:space="preserve">Asiakirjan numero 29793</w:t>
      </w:r>
    </w:p>
    <w:p>
      <w:r>
        <w:t xml:space="preserve">Lottovoittaja Amanda Nuttall luopuu varoistaan</w:t>
      </w:r>
    </w:p>
    <w:p>
      <w:r>
        <w:t xml:space="preserve">NCA kertoi, että kolmea henkilöä on kehotettu luopumaan yhteensä 6 miljoonan punnan omaisuudesta osana liikemies Jonathan Nuttallia koskevaa tutkimusta. Hampshiren Romseysta kotoisin olevan Nuttallin väitettiin järjestäneen varallisuutensa vaimonsa Amandan nimiin. Rouva Nuttall voitti yli 2,5 miljoonaa puntaa kansallisessa lotossa vuonna 2008. NCA:n mukaan Nuttall, 46, ja hänen 45-vuotias vaimonsa olivat jakaneet 2 000 punnan viikkokorvauksen maksavan asunnon Belgian Belgraviassa Lontoossa ja vuokranneet yksityiskoneita Cannesin ja Dubain lomille. He myös shoppailivat Harrodsissa ja rakensivat uima-altaan maaseudulla sijaitsevaan kotiinsa. NCA:n mukaan takavarikoitiin muun muassa White Horse Hotel and Brasserie -hotelli Romseyssa ja 100 000 punnan Bentley. Kiinteistökehittäjä Eric Grove, 89, Solihullista, West Midlandsista, ja lontoolainen asianajaja Timothy Becker, 55, ovat myös menettäneet omaisuutta. Andy Lewis, NCA:n omaisuuden kieltämisestä vastaava johtaja, sanoi: "Jonathan Nuttall keräsi huomattavan omaisuuden oman ja muiden laittoman toiminnan seurauksena. "Hän ei ole itse asianosainen kanteessa. Tämä johtuu siitä, että hän järjesti liiketoimintansa niin, ettei hänellä itsellään ollut mitään takaisin perittävää omaisuutta, vaan kaikki jäi hänen vaimonsa ja muiden nimiin." NCA:n mukaan Nuttallin väitetyt laittomat toimet tulivat ensimmäisen kerran ilmi toisessa tutkimuksessa, joka koski tuomittua huumeiden salakuljettajaa Amir Azamia, jolta perittiin takaisin 4 miljoonan punnan omaisuus.</w:t>
      </w:r>
    </w:p>
    <w:p>
      <w:r>
        <w:rPr>
          <w:b/>
        </w:rPr>
        <w:t xml:space="preserve">Yhteenveto</w:t>
      </w:r>
    </w:p>
    <w:p>
      <w:r>
        <w:t xml:space="preserve">Miljonäärilottovoittaja on määrätty luovuttamaan omaisuuttaan osana rahanpesun tutkintaa, National Crime Agency (NCA) on kertonut.</w:t>
      </w:r>
    </w:p>
    <w:p>
      <w:r>
        <w:rPr>
          <w:b/>
          <w:u w:val="single"/>
        </w:rPr>
        <w:t xml:space="preserve">Asiakirjan numero 29794</w:t>
      </w:r>
    </w:p>
    <w:p>
      <w:r>
        <w:t xml:space="preserve">Greenpeacen miehitys Cairn Greenlandin öljynporauslautalla päättyy</w:t>
      </w:r>
    </w:p>
    <w:p>
      <w:r>
        <w:t xml:space="preserve">53 000 tonnin Leiv Eiriksson -porauslauttaa käyttää Edinburghin Cairn Energy. Aktivistit roikkuivat porauslautan alapuolella selviytymiskapselissa neljän päivän ajan. Greenpeacen mukaan Tanskan laivasto oli poistanut kaksi aktivistia. Cairnin tiedottaja sanoi, ettei sillä ollut vaikutusta sen aikatauluun. Greenpeace totesi lausunnossaan, että miehityksen päättyminen ei estä sitä vastustamasta öljynporauksen hulluutta alueella, jossa öljyvuodon puhdistaminen olisi lähes mahdotonta. Cairn Energy vahvisti lausunnossaan: "Greenpeacen jäsenet on poistettu. "Viranomaiset ryhtyivät toimenpiteisiin varmistaakseen porausoperaatioissa ja niiden läheisyydessä työskentelevien henkilöiden turvallisuuden". "Cairn kunnioittaa yksilöiden ja järjestöjen oikeutta ilmaista mielipiteensä turvallisesti ja rauhanomaisesti, mutta on huolissaan kaikesta, mikä aiheuttaa turvallisuusriskin asianosaisille ja toiminnalle." Cairn Energy on riippumaton öljyn ja kaasun etsintä- ja tuotantoyhtiö, jolla on pääintressejä Intiassa ja Grönlannissa.</w:t>
      </w:r>
    </w:p>
    <w:p>
      <w:r>
        <w:rPr>
          <w:b/>
        </w:rPr>
        <w:t xml:space="preserve">Yhteenveto</w:t>
      </w:r>
    </w:p>
    <w:p>
      <w:r>
        <w:t xml:space="preserve">Greenpeacen aktivistit, jotka yrittivät pysäyttää Grönlannin edustalla sijaitsevan porausaluksen, on poistettu, kuten on paljastunut.</w:t>
      </w:r>
    </w:p>
    <w:p>
      <w:r>
        <w:rPr>
          <w:b/>
          <w:u w:val="single"/>
        </w:rPr>
        <w:t xml:space="preserve">Asiakirjan numero 29795</w:t>
      </w:r>
    </w:p>
    <w:p>
      <w:r>
        <w:t xml:space="preserve">Coronavirus: Rannikkovartiosto varoittaa vaarasta Bawdsey Cliffsillä.</w:t>
      </w:r>
    </w:p>
    <w:p>
      <w:r>
        <w:t xml:space="preserve">Aldeburghin rannikkovartioston pelastusryhmä kertoi, että kävijämäärät Bawdsey Cliffsissä Suffolkin rannikolla olivat "ylivoimaisesti" kasvaneet hyvän sään ja lukitustoimenpiteiden lieventämisen vuoksi. Jyrkänteen eroosio aiheuttaa päivittäin tonneittain hiekkaa. Rannikkovartiosto on kehottanut ihmisiä pysymään poissa jyrkänteeltä. Pelastuslaitos varoitti Facebookissa "mahdollisesta vaarasta": "Hyvän sään ja lukituksen lieventämisen myötä kävijöiden määrä rannikkomme syrjäisillä alueilla on kasvanut huomattavasti. "Eroosio aiheuttaa päivittäin tonneittain hiekkamurskaa. Lasten on nähty kiipeilevän kallioille ja leikkivän hiekalla niiden juurella." Etsi BBC:n uutiset: East of England Facebookissa, Instagramissa ja Twitterissä. Jos sinulla on juttuehdotus, lähetä sähköpostia osoitteeseen eastofenglandnews@bbc.co.uk.</w:t>
      </w:r>
    </w:p>
    <w:p>
      <w:r>
        <w:rPr>
          <w:b/>
        </w:rPr>
        <w:t xml:space="preserve">Yhteenveto</w:t>
      </w:r>
    </w:p>
    <w:p>
      <w:r>
        <w:t xml:space="preserve">Rannikkovartiosto on antanut turvallisuusvaroituksen sen jälkeen, kun lasten nähtiin kiipeilevän eroosion uhkaamalla kalliolla.</w:t>
      </w:r>
    </w:p>
    <w:p>
      <w:r>
        <w:rPr>
          <w:b/>
          <w:u w:val="single"/>
        </w:rPr>
        <w:t xml:space="preserve">Asiakirjan numero 29796</w:t>
      </w:r>
    </w:p>
    <w:p>
      <w:r>
        <w:t xml:space="preserve">Covid: GWR julkaisee "tarkistetun" jouluaikataulun henkilöstötapausten vuoksi.</w:t>
      </w:r>
    </w:p>
    <w:p>
      <w:r>
        <w:t xml:space="preserve">Great Western Railway (GWR) ilmoitti, että yli 50 työntekijää on poissa töistä koronaviruksen vuoksi. Se ilmoitti ottavansa yhteyttä asiakkaisiin, joita asia koskee, auttaakseen heitä tekemään vaihtoehtoisia järjestelyjä 21. ja 27. joulukuuta välisenä aikana. Yhtiö on pahoitellut haittaa. GWR kertoi BBC:lle, että "merkittävä määrä" junahenkilökunnan jäseniä oli saanut positiivisen Covid-19-testin ja 50 muuta oli eristänyt itsensä. Yhtiön mukaan poissaoloja oli 10 prosenttia Devonin ja Cornwallin junahenkilökunnasta tai 2,5 prosenttia koko GWR:n henkilökunnasta. Sir Peter Hendy, hallituksen neuvonantaja joulumatkoista, kertoi parlamentin alahuoneen liikennevaliokunnalle, että GWR "ei tällä hetkellä odota pystyvänsä harjoittamaan palvelua, jota se luuli pystyvänsä harjoittamaan". Keskiviikkona junayhtiö joutui perumaan 1,25 prosenttia aikataulun mukaisista vuoroistaan, mutta sanoi, että vaikutus joulumatkoihin olisi "suhteellisen pieni". Asianomaisille asiakkaille on kerrottu, että he voivat tehdä matkansa linja-autolla tai vaihtoehtoisten junayhtiöiden kautta. National Express ilmoitti tarjoavansa joulun aikana "turvallisia linja-autoja" Lontoon ja Länsi-Englannin välillä, mukaan lukien suorat yhteydet Bristoliin, Cornwalliin ja Cardiffiin jouluna ja joulupäivänä. Se kehotti asiakkaita varaamaan matkan pian, koska saatavuutta on rajoitetusti.</w:t>
      </w:r>
    </w:p>
    <w:p>
      <w:r>
        <w:rPr>
          <w:b/>
        </w:rPr>
        <w:t xml:space="preserve">Yhteenveto</w:t>
      </w:r>
    </w:p>
    <w:p>
      <w:r>
        <w:t xml:space="preserve">Rautatieoperaattori on ilmoittanut tarjoavansa tarkistetun jouluaikataulun sen jälkeen, kun "merkittävä määrä" henkilökuntaa oli saanut positiivisen Covid-19-testin.</w:t>
      </w:r>
    </w:p>
    <w:p>
      <w:r>
        <w:rPr>
          <w:b/>
          <w:u w:val="single"/>
        </w:rPr>
        <w:t xml:space="preserve">Asiakirjan numero 29797</w:t>
      </w:r>
    </w:p>
    <w:p>
      <w:r>
        <w:t xml:space="preserve">Blenheimin palatsin kultainen vessavarkaus: Seitsemäs henkilö pidätettiin</w:t>
      </w:r>
    </w:p>
    <w:p>
      <w:r>
        <w:t xml:space="preserve">Amerikaksi nimetyn työkloon arvo on 6 miljoonaa dollaria (4,8 miljoonaa puntaa), ja se varastettiin Blenheimin palatsissa Oxfordshiressä 14. syyskuuta aamuyön tunteina tehdyssä ryöstössä. Thames Valleyn poliisi kertoi, että 44-vuotias mies Kentistä pidätettiin epäiltynä murtovarkaudesta 18. kesäkuuta. Kaikki pidätetyt on vapautettu tutkinnan alaisena. Kävijöitä oli kannustettu käyttämään käsitetaiteilija Maurizio Cattelanin teosta. Palatsin henkilökunnan mukaan varkaus aiheutti "huomattavaa vahinkoa ja tulvimista", koska se oli putkitettu rakennukseen. Lokakuussa vakuutusyhtiö tarjosi 100 000 punnan palkkiota, jos 18 karaatin kultainen käymälä palautetaan. Aiemmin 66-vuotias mies Eveshamista pidätettiin epäiltynä murtovarkaudesta ja 35-vuotias mies Cheltenhamista epäiltynä salaliitosta murtoa varten. Oxfordista kotoisin olevat 34-vuotias mies, 35-vuotias mies ja 36-vuotias nainen pidätettiin epäiltynä salaliitosta muuhun rakennukseen kuin asuntoon kohdistuvasta murtovarkaudesta. Lontoosta kotoisin oleva 35-vuotias mies pidätettiin epäiltynä varastetun tavaran käsittelystä.</w:t>
      </w:r>
    </w:p>
    <w:p>
      <w:r>
        <w:rPr>
          <w:b/>
        </w:rPr>
        <w:t xml:space="preserve">Yhteenveto</w:t>
      </w:r>
    </w:p>
    <w:p>
      <w:r>
        <w:t xml:space="preserve">Poliisi on pidättänyt seitsemännen henkilön ja etsii edelleen viime vuonna varastettua kultaista käymälää.</w:t>
      </w:r>
    </w:p>
    <w:p>
      <w:r>
        <w:rPr>
          <w:b/>
          <w:u w:val="single"/>
        </w:rPr>
        <w:t xml:space="preserve">Asiakirjan numero 29798</w:t>
      </w:r>
    </w:p>
    <w:p>
      <w:r>
        <w:t xml:space="preserve">Spelthornen valtuusto hylkäsi tulvakuoleman tutkintapyynnön.</w:t>
      </w:r>
    </w:p>
    <w:p>
      <w:r>
        <w:t xml:space="preserve">Tanya GuptaBBC News Spelthornen neuvosto oli pyytänyt Zane Gbangbolan kuoleman täydellistä tutkintaa. Zanen vanhempien mukaan hänet tappoi syaanivetykaasu, joka huuhtoutui heidän kotinsa takana sijaitsevasta entisestä kaatopaikasta. Tutkinnan mukaan hän kuoli hiilimonoksidiin, joka oli peräisin bensiinikäyttöisestä pumpusta, jota käytettiin tulvaveden poistamiseen talosta. Kye Gbangbola ja Nicole Lawler ovat sanoneet, että pumppu ei ollut käytössä. Ympäristö-, elintarvike- ja maaseutuministeriön (Defra) ministeri Rebecca Pow vastasi Spelthornen valtuuston pyyntöön ja kirjoitti: "Jos Zanen vanhemmat uskovat, että saatavilla on uusia todisteita, heidän pitäisi harkita hakemuksen tekemistä oikeusministerille, jossa häntä pyydetään hakemaan korkeimmalta oikeudelta tutkinnan kumoamista ja määräämään uusi kuolinsyyntutkinta." Hän sanoi, että Zanen vanhempien olisi pyydettävä omaa riippumatonta oikeudellista neuvontaa, ja lisäsi: "Uskon, että tämä on edelleen oikea menettely tässä tapauksessa." Varjooikeusministeri David Lammy sanoi: "Zanen vanhemmille sanominen, että heidän on ryhdyttävä uusiin toimiin kaiken sen jälkeen, mitä he ovat uhranneet seitsemän vuoden aikana poikansa traagisesta kuolemasta, on törkeä loukkaus. "Hallituksen pitäisi ottaa vastuu siitä, että totuus saadaan vihdoinkin paljastettua. "On olemassa ratkaisevia ja vakuuttavia todisteita, jotka eivät olleet kuolinsyyntutkijan saatavilla ja joita asiantuntijoiden on nyt tarkasteltava riippumattomassa paneelitutkimuksessa." Spelthornen kaupunginvaltuutettu Ian Beardsmore, joka ehdotti neuvoston toimia, sanoi olevansa "syvästi pettynyt". Zanen vanhemmat sanoivat lausunnossaan: "On yksinkertaisesti väärin kieltää näissä olosuhteissa tapetulta lapselta asianmukainen tutkimus. "Tämä on yritys jatkaa Zanen tapauksen potkimista pitkälle ruohikkoon. Oikeuden lykkääminen on oikeuden epäämistä."</w:t>
      </w:r>
    </w:p>
    <w:p>
      <w:r>
        <w:rPr>
          <w:b/>
        </w:rPr>
        <w:t xml:space="preserve">Yhteenveto</w:t>
      </w:r>
    </w:p>
    <w:p>
      <w:r>
        <w:t xml:space="preserve">Hallitus on kertonut hallitukselle, että Surreyn tulvissa kuolleen seitsemänvuotiaan pojan vanhempien olisi ryhdyttävä oikeustoimiin, kun se vaati tutkimuksen aloittamista.</w:t>
      </w:r>
    </w:p>
    <w:p>
      <w:r>
        <w:rPr>
          <w:b/>
          <w:u w:val="single"/>
        </w:rPr>
        <w:t xml:space="preserve">Asiakirjan numero 29799</w:t>
      </w:r>
    </w:p>
    <w:p>
      <w:r>
        <w:t xml:space="preserve">Eurotunnelin Dover-Calais MyFerryLink-palveluun liittyvä vetoomus</w:t>
      </w:r>
    </w:p>
    <w:p>
      <w:r>
        <w:t xml:space="preserve">Perjantaina muutoksenhakutuomioistuin päätti, että kilpailu- ja markkinaviranomaisella (CMA) ei ollut toimivaltaa kolmen lautan ostossa. Eurotunnel osti kolme laivaa SeaFrancelta vuonna 2012, kun se ajautui konkurssiin. CMA pyytää korkeinta oikeutta päättämään, että Eurotunnelin ostoa olisi käsiteltävä sulautumana. Viranomainen kertoi hakevansa lupaa valittaa hovioikeuden perjantaina ilmoittamasta päätöksestä. CMA:n mukaan Eurotunnelilla on yli puolet Kanaalin ylitysten markkinaosuudesta rautatieliikenteellään ja Doverin ja Calais'n välisellä MyFerryLink-palvelullaan. MyFerryLink on liikennöinyt jopa 24 kertaa päivässä kolmella entisellä SeaFrancen aluksella. Tammikuussa Eurotunnelille ilmoitettiin, että sen on lopetettava Kanaalin ylittävä MyFerryLink-palvelu kilpailuasioiden muutoksenhakutuomioistuimen päätöksen jälkeen. Vetoomustuomioistuimen tuomarit kumosivat päätöksen perjantaina äänten enemmistöllä kaksi yhtä vastaan.</w:t>
      </w:r>
    </w:p>
    <w:p>
      <w:r>
        <w:rPr>
          <w:b/>
        </w:rPr>
        <w:t xml:space="preserve">Yhteenveto</w:t>
      </w:r>
    </w:p>
    <w:p>
      <w:r>
        <w:t xml:space="preserve">Kilpailuviranomainen sanoo, että se aikoo viedä Eurotunnelin Englannin kanaalin ylittävää lauttaliikennettä koskevan oikeudellisen kiistan korkeimpaan oikeuteen.</w:t>
      </w:r>
    </w:p>
    <w:p>
      <w:r>
        <w:rPr>
          <w:b/>
          <w:u w:val="single"/>
        </w:rPr>
        <w:t xml:space="preserve">Asiakirjan numero 29800</w:t>
      </w:r>
    </w:p>
    <w:p>
      <w:r>
        <w:t xml:space="preserve">Mansaaren meloja vangitsee paistattelevia haita kameralla.</w:t>
      </w:r>
    </w:p>
    <w:p>
      <w:r>
        <w:t xml:space="preserve">Onchanista kotoisin oleva Craig Whalley törmäsi planktonia syövään kalaan tutkiessaan Fleshwick-nimistä aluetta etelärannikolla. Usein bussin pituiseksi kasvava valashai on maailman toiseksi suurin kala valashain jälkeen. Whalley sanoi, että niiden näkeminen on "aina etuoikeus" ja "fantastinen kokemus". Hän tapasi haita ruokailemassa lähellä rantaviivaa ja käytti vedenalaista kameraa ottaessaan kuvia. "Niitä ei pidä koskaan lähestyä, vaan antaa niiden tulla luoksesi", hän sanoi. "Asetuin näkyvälle planktonlinjalle, ja ne uivat suoraan kajakkini alle. Ne ovat niin kauniita otuksia, se oli fantastista." Whalley on harrastanut kajakkimelontaa 15 vuotta, ja hän on kuvannut haita, valaita, delfiinejä ja jopa aurinkokaloja veneensä kosketusetäisyydellä. Hait vierailevat alueella kesäisin toukokuun puolivälistä elokuun puoliväliin, jolloin vesi on täynnä planktonia. Suurin koskaan havaittu haita oli 13,72 metriä (45 jalkaa) eli pidempi kuin linja-auto.</w:t>
      </w:r>
    </w:p>
    <w:p>
      <w:r>
        <w:rPr>
          <w:b/>
        </w:rPr>
        <w:t xml:space="preserve">Yhteenveto</w:t>
      </w:r>
    </w:p>
    <w:p>
      <w:r>
        <w:t xml:space="preserve">Kajakoitsija on saanut kameraansa kolme nelimetristä haita Mansaaren rannikolla.</w:t>
      </w:r>
    </w:p>
    <w:p>
      <w:r>
        <w:rPr>
          <w:b/>
          <w:u w:val="single"/>
        </w:rPr>
        <w:t xml:space="preserve">Asiakirjan numero 29801</w:t>
      </w:r>
    </w:p>
    <w:p>
      <w:r>
        <w:t xml:space="preserve">Auschwitzin kyltin varastaminen: Ruotsalainen mies vangittiin</w:t>
      </w:r>
    </w:p>
    <w:p>
      <w:r>
        <w:t xml:space="preserve">Anders Hoegstroem, entinen uusnatsijohtaja, myönsi varkauden viime kuussa ja hänet siirretään Ruotsiin suorittamaan tuomiotaan. Kuuluisa kyltti varastettiin viime vuoden joulukuussa, ja se löydettiin kolmena kappaleena kolme päivää myöhemmin. Krakovan tuomari vangitsi myös kaksi puolalaista enintään kahdeksi ja puoleksi vuodeksi. Toinen kaksikosta, Andrzej S, pyysi oikeudessa anteeksi tekoaan, kertovat puolalaiset tiedotusvälineet. Viiden metrin (16 jalan) korkuinen takorautainen iskulause, joka tarkoittaa suomeksi "työ vapauttaa", on vahva symboli monista natsien hirmutekoista. Natsien holokaustin aikana Auschwitzissa murhattiin 1,1 miljoonaa ihmistä, joista suurin osa oli juutalaisia. Kyltti on sittemmin korjattu, vaikka se roikkuu nykyään Auschwitzin museossa ja on korvattu kopiolla entisen kuolemanleirin sisäänkäynnin luona. Kolme muuta puolalaista sai aiemmin tänä vuonna vankeusrangaistuksen varkaudesta, jonka uskotaan olleen toisen, yhä vapaalla jalalla olevan ruotsalaisen tilaama. Toistaiseksi ei ole tullut esiin todisteita muista henkilöistä. Helmikuussa Ruotsissa pidätetty Hoegstroem, 34, oli ensin kiistänyt osallisuutensa kyltin varastamiseen, mutta muutti myöhemmin syytteensä. Kun hänelle kerrottiin tuomiosta, hän sanoi hyväksyvänsä oikeuden päätöksen. Hänet palautetaan nyt todennäköisesti Ruotsiin viikon kuluttua.</w:t>
      </w:r>
    </w:p>
    <w:p>
      <w:r>
        <w:rPr>
          <w:b/>
        </w:rPr>
        <w:t xml:space="preserve">Yhteenveto</w:t>
      </w:r>
    </w:p>
    <w:p>
      <w:r>
        <w:t xml:space="preserve">Puolalainen tuomari on tuominnut ruotsalaisen miehen kahdeksi vuodeksi ja kahdeksaksi kuukaudeksi vankilaan Auschwitzin "Arbeit macht frei" -kyltin varastamisesta.</w:t>
      </w:r>
    </w:p>
    <w:p>
      <w:r>
        <w:rPr>
          <w:b/>
          <w:u w:val="single"/>
        </w:rPr>
        <w:t xml:space="preserve">Asiakirjan numero 29802</w:t>
      </w:r>
    </w:p>
    <w:p>
      <w:r>
        <w:t xml:space="preserve">New Forest National Parkin bussikierroksen uusi reitti</w:t>
      </w:r>
    </w:p>
    <w:p>
      <w:r>
        <w:t xml:space="preserve">Sininen reitti vie matkustajat kansallispuiston lounaisosan läpi, New Milton ja Milford-on-Sea mukaan lukien. Kierroksella on jo punaiset ja vihreät reitit, jotka kattavat pohjois- ja kaakkoisalueet, kuten Beaulieun ja Fordingbridgen. Uusi reitti käynnistyy 29. kesäkuuta, ja se yhdistyy nykyisiin reitteihin Burleyssä, Brockenhurstissa ja Lymingtonissa. Go South Coastin ja New Forestin kansallispuistoviranomaisen liikennöimät kiertoajelubussit on varustettu äänioppailla, ja ne liikennöivät 29. kesäkuuta-15. syyskuuta.</w:t>
      </w:r>
    </w:p>
    <w:p>
      <w:r>
        <w:rPr>
          <w:b/>
        </w:rPr>
        <w:t xml:space="preserve">Yhteenveto</w:t>
      </w:r>
    </w:p>
    <w:p>
      <w:r>
        <w:t xml:space="preserve">Hampshiren New Forestissa sijaitsevan New Forestin kiertoajelulle on tarkoitus lisätä uusi bussilinja.</w:t>
      </w:r>
    </w:p>
    <w:p>
      <w:r>
        <w:rPr>
          <w:b/>
          <w:u w:val="single"/>
        </w:rPr>
        <w:t xml:space="preserve">Asiakirjan numero 29803</w:t>
      </w:r>
    </w:p>
    <w:p>
      <w:r>
        <w:t xml:space="preserve">Epäilty pidätetty BBC:n lähettämän puhelinhuijauksen jälkeen</w:t>
      </w:r>
    </w:p>
    <w:p>
      <w:r>
        <w:t xml:space="preserve">Uhri, 65-vuotias Nargess Sadjady Länsi-Lontoosta, kertoi BBC:lle, että hänet huijattiin siirtämään 12 000 puntaa pankkitililtään. Nauhoitus - kolmesta erillisestä puhelusta - esitettiin Moneybox-ohjelmassa Radio 4:ssä. BBC:n tietojen mukaan yksi epäilty on pidätetty ja häntä on kuulusteltu, mutta syytteitä ei ole vielä nostettu. Jatkotutkimuksia tehdään parhaillaan, mutta niiden uskotaan vievän jonkin aikaa. Rouva Sadjady sai myöhemmin rahansa takaisin sen jälkeen, kun sekä Santander että Halifax myönsivät virheet tavassaan käsitellä asiaa. Alun perin Sadjadylle kerrottiin, että poliisi ei saanut tarpeeksi todisteita tutkinnan suorittamiseksi. BBC:n toimitettua tallenteet poliisit suostuivat kuitenkin tutkimaan tapauksen uudelleen.</w:t>
      </w:r>
    </w:p>
    <w:p>
      <w:r>
        <w:rPr>
          <w:b/>
        </w:rPr>
        <w:t xml:space="preserve">Yhteenveto</w:t>
      </w:r>
    </w:p>
    <w:p>
      <w:r>
        <w:t xml:space="preserve">Epäiltyä puhelinpetosta tutkivat rikostutkijat ovat tehneet pidätyksen, sillä BBC News lähetti lauantaina tallenteen puhelinpetoksesta.</w:t>
      </w:r>
    </w:p>
    <w:p>
      <w:r>
        <w:rPr>
          <w:b/>
          <w:u w:val="single"/>
        </w:rPr>
        <w:t xml:space="preserve">Asiakirjan numero 29804</w:t>
      </w:r>
    </w:p>
    <w:p>
      <w:r>
        <w:t xml:space="preserve">Itä-Yorkshiren kahden tärkeän tien parantamiselle on annettu vihreää valoa</w:t>
      </w:r>
    </w:p>
    <w:p>
      <w:r>
        <w:t xml:space="preserve">Tieministeri Mick Penning sanoi, että Hullin A63 Castle Streetin ja Imminghamin A160/A180-tien parannushankkeet aloitetaan vuonna 2015. Kehitystöitä tehdään seuraavien kolmen vuoden aikana teiden valmistelemiseksi. Hullin ja Humberin kauppakamarin mukaan hankkeet ovat elintärkeitä alueen talouskasvulle. Hankkeet parantavat pääsyä Imminghamin satamaan ja vähentävät ruuhkia Hullissa. Penningin mukaan kehitystyössä keskitytään ehdotusten suunnitteluun ja kuulemiseen sekä tarvittavien lakisääteisten menettelyjen etenemiseen. Hannah Crookes Hullin ja Humberin kauppakamarista sanoi: "Pitkän lobbauksen jälkeen kamari on tyytyväinen ilmoitukseen, että rahoitusta on myönnetty A63 Castle Streetin ja A160/A180:n parannusten valmistelutyöhön." Hän lisäsi: "Näiden teiden parannukset ovat elintärkeitä alueen tulevan talouskasvun kannalta."</w:t>
      </w:r>
    </w:p>
    <w:p>
      <w:r>
        <w:rPr>
          <w:b/>
        </w:rPr>
        <w:t xml:space="preserve">Yhteenveto</w:t>
      </w:r>
    </w:p>
    <w:p>
      <w:r>
        <w:t xml:space="preserve">Kehitystyöt on määrä aloittaa, jotta Itä-Yorkshiren kaksi päätietä voidaan kunnostaa.</w:t>
      </w:r>
    </w:p>
    <w:p>
      <w:r>
        <w:rPr>
          <w:b/>
          <w:u w:val="single"/>
        </w:rPr>
        <w:t xml:space="preserve">Asiakirjan numero 29805</w:t>
      </w:r>
    </w:p>
    <w:p>
      <w:r>
        <w:t xml:space="preserve">Bilstonin Bert Williamsin vapaa-ajankeskuksen kuvat paljastuivat</w:t>
      </w:r>
    </w:p>
    <w:p>
      <w:r>
        <w:t xml:space="preserve">Taiteilijan jäljennöksissä näkyy Bilstonissa sijaitsevan uuden rakennuksen terveys- ja kuntosali. Muihin tiloihin kuuluu 25 metrin uima-allas, urheiluhalli ja squash-kentät. Keskus on nimetty entisen englantilaisen ja Wolverhampton Wanderersin maalivahdin Bert Williamsin mukaan, ja se on tarkoitus avata loppusyksystä. Aiemmin tänä vuonna kaupunginvaltuusto äänesti yksimielisesti, että sivuston tulisi kunnioittaa Williamsia, joka sai marraskuussa MBE-arvonimen jalkapallolle ja hyväntekeväisyydelle antamistaan ansioista. Uusi keskus korvaa nykyisen Bilstonin vapaa-ajankeskuksen, joka on peräisin 1960-luvulta ja jonka on määrä sulkea "suunnilleen samaan aikaan", kun uusi keskus avataan. Aiheeseen liittyvät Internet-linkit Wolverhamptonin kaupunginvaltuusto</w:t>
      </w:r>
    </w:p>
    <w:p>
      <w:r>
        <w:rPr>
          <w:b/>
        </w:rPr>
        <w:t xml:space="preserve">Yhteenveto</w:t>
      </w:r>
    </w:p>
    <w:p>
      <w:r>
        <w:t xml:space="preserve">Wolverhamptonin kaupunginvaltuusto on julkaissut kuvia, jotka antavat näkymän uuden 14,9 miljoonan punnan arvoisen vapaa-ajankeskuksen sisälle.</w:t>
      </w:r>
    </w:p>
    <w:p>
      <w:r>
        <w:rPr>
          <w:b/>
          <w:u w:val="single"/>
        </w:rPr>
        <w:t xml:space="preserve">Asiakirjan numero 29806</w:t>
      </w:r>
    </w:p>
    <w:p>
      <w:r>
        <w:t xml:space="preserve">Siat vapaalla jalalla kuorma-auton kaaduttua Market Weightonissa</w:t>
      </w:r>
    </w:p>
    <w:p>
      <w:r>
        <w:t xml:space="preserve">Ajoneuvo kaatui A1079-tiellä Market Weightonin kohdalla noin kello 07:00 BST, Humbersiden poliisi kertoi. Liikennetiedotteiden mukaan paikalle oli irronnut sikoja, ja autoilijoita oli pyydetty välttämään aluetta, mutta tie on nyt avattu uudelleen. Kuorma-auton kuljettaja ei loukkaantunut, mutta osa sioista kuoli onnettomuudessa, poliisi kertoi. Tie suljettiin itään päin, koska kuorma-autosta arveltiin vuotaneen polttoainetta, mutta se avattiin uudelleen noin neljän tunnin kuluttua. Itä-Yorkshiren ja Pohjois-Lincolnshiren uutiset: Toinen kuorma-auto on sittemmin vienyt siat pois paikalta. Saatat olla myös kiinnostunut:</w:t>
      </w:r>
    </w:p>
    <w:p>
      <w:r>
        <w:rPr>
          <w:b/>
        </w:rPr>
        <w:t xml:space="preserve">Yhteenveto</w:t>
      </w:r>
    </w:p>
    <w:p>
      <w:r>
        <w:t xml:space="preserve">Itä-Yorkshiressä nähtiin sikoja vapaana sen jälkeen, kun karjakuorma-auto kaatui liikenneympyrässä.</w:t>
      </w:r>
    </w:p>
    <w:p>
      <w:r>
        <w:rPr>
          <w:b/>
          <w:u w:val="single"/>
        </w:rPr>
        <w:t xml:space="preserve">Asiakirjan numero 29807</w:t>
      </w:r>
    </w:p>
    <w:p>
      <w:r>
        <w:t xml:space="preserve">Intia: Miten villiintyneet tiikerit lasketaan?</w:t>
      </w:r>
    </w:p>
    <w:p>
      <w:r>
        <w:t xml:space="preserve">Uutisia Elsewhere......as löytyi BBC:n seurannasta Yli 2000 koulutettua tarkkailijaa lähetetään kentälle viikon mittaiseen harjoitukseen laskemaan Intian tiikereitä, kertoo The Hindu -sanomalehti. He käyttävät antureita ja kamerapyydyksiä sekä hyväksi havaittuja menetelmiä, joilla tunnistetaan jalanjälkiä, ulosteita ja sitä, mitä lehti kutsuu kiertoilmaisulla "sorkkaeläinten kohtaamismääriksi". Jotkut asiantuntijat kuitenkin varoittavat, että käytetyt menetelmät ovat "virheellisiä ja vanhentuneita" ja että jopa kokeneet havaitsijat voivat tehdä virheitä, New Indian Express kertoo tiikeribiologi Ullas Karanthia siteeraten. Viimeaikaiset tiikerilaskennat ovat osoittaneet tiikerien määrän kasvaneen Intiassa. Viimeisimmässä, vuonna 2010/11 tehdyssä laskennassa arvioitu määrä nousi 1 706:een, kun se oli 1 411 vuosina 2006/7. Se osoitti kuitenkin myös, että salametsästäjät uhkaavat edelleen tiikerikantoja, ja ne ahtautuvat yhä pienemmälle alueelle. Tiikerin elinympäristö pieneni 93 697 neliökilometristä 81 881 neliökilometriin (36 176 neliökilometristä 31 614 neliökilometriin) samassa neljässä vuodessa, The Hindu kertoo. Käytä #NewsfromElsewhere -nimeä pysyäksesi ajan tasalla Twitterin kautta.</w:t>
      </w:r>
    </w:p>
    <w:p>
      <w:r>
        <w:rPr>
          <w:b/>
        </w:rPr>
        <w:t xml:space="preserve">Yhteenveto</w:t>
      </w:r>
    </w:p>
    <w:p>
      <w:r>
        <w:t xml:space="preserve">Intia on käynnistämässä neljän vuoden välein järjestettävän tiikerilaskennan, jonka tarkoituksena on selvittää, onko petoeläinten viimeaikainen lisääntyminen jatkunut, kerrotaan.</w:t>
      </w:r>
    </w:p>
    <w:p>
      <w:r>
        <w:rPr>
          <w:b/>
          <w:u w:val="single"/>
        </w:rPr>
        <w:t xml:space="preserve">Asiakirjan numero 29808</w:t>
      </w:r>
    </w:p>
    <w:p>
      <w:r>
        <w:t xml:space="preserve">Southsean vaurioitunut rantakatu sortuu</w:t>
      </w:r>
    </w:p>
    <w:p>
      <w:r>
        <w:t xml:space="preserve">Voimakkaat tuulet ja nousuvesi vaurioittivat kaupungin laivaston muistomerkin lähellä olevaa merenpohjaa marraskuussa. Viimeisin romahdus tapahtui alueella, jonka Portsmouthin kaupunginvaltuusto on jo luokitellut vaaralliseksi ja jolla tehdään parhaillaan hätäkorjaustöitä. Kaupunginhallituksen mukaan rantaan lyödään 10 metriä pitkiä paaluja, jotta aluetta voidaan suojella uusilta vaurioilta. Hätätöiden on määrä valmistua perjantaina, ja korjaustöitä jatketaan uudella vuodella. Pysyvän ratkaisun, johon kuuluu 4,5 kilometrin (2,8 mailin) pituisten merisuojien uudelleenrakentaminen, odotetaan alkavan vuonna 2020, kunhan ympäristövirasto on hyväksynyt sen, mikä vapauttaa valtion rahoituksen. Portsmouthin apulaisjohtaja Steve Pitt sanoi: "Olemme tietoisia siitä, että nykyiset meripuolustuslaitteemme eivät enää sovellu tarkoitukseensa ja että niiden käyttöikä on lähes lopussa. "Tämänkaltaiset tapahtumat korostavat tarvetta edetä uuden puolustusjärjestelmän toteuttamisessa mahdollisimman pian."</w:t>
      </w:r>
    </w:p>
    <w:p>
      <w:r>
        <w:rPr>
          <w:b/>
        </w:rPr>
        <w:t xml:space="preserve">Yhteenveto</w:t>
      </w:r>
    </w:p>
    <w:p>
      <w:r>
        <w:t xml:space="preserve">Osa Southsean rantakadusta on romahtanut, kun työt merisuojien vakauttamiseksi ovat alkaneet.</w:t>
      </w:r>
    </w:p>
    <w:p>
      <w:r>
        <w:rPr>
          <w:b/>
          <w:u w:val="single"/>
        </w:rPr>
        <w:t xml:space="preserve">Asiakirjan numero 29809</w:t>
      </w:r>
    </w:p>
    <w:p>
      <w:r>
        <w:t xml:space="preserve">Pembrokeshiren valtuusto: Ei toimia laittomien maksujen vuoksi</w:t>
      </w:r>
    </w:p>
    <w:p>
      <w:r>
        <w:t xml:space="preserve">Toukokuussa pidetyssä ylimääräisessä valtuuston kokouksessa oli äänestetty valtuuston kehottamisesta kirjoittamaan Bryn Parry Jonesille ja toiselle nimeltä mainitsemattomalle johtavalle virkamiehelle ja pyytämään 45 606 punnan bruttosumman palauttamista. Eläkemaksut maksettiin suoraan kaksikolle verojen välttämiseksi. Walesin tarkastusviraston tutkimuksessa todettiin kuitenkin, että maksut olivat laittomia. Aikaisemmin tänä vuonna WAO totesi, että sekä Pembrokeshiren että Carmarthenshiren valtuustot toimivat lainvastaisesti, kun ne antoivat sekä Parry Jonesin että Carmarthenin toimitusjohtajan Mark Jamesin jättäytyä pois eläkejärjestelmästä välttääkseen mahdolliset veromaksut. Tilintarkastaja totesi, että päätökset sallia tiettyjen virkamiesten saada maksuja ja sitten maksujen suorittaminen olivat lainvastaisia useista syistä. James luopui tehtävistään poliisin tutkinnan ajaksi, mutta tutkinnan suorittanut Gloucester Constabulary ilmoitti toukokuussa, ettei se ryhtyisi lisätoimiin. Nyt Pembrokeshiren valtuusto on päättänyt, ettei se yritä periä rahoja takaisin Parry Jonesilta, jolle maksetaan 223 000 puntaa vuodessa.</w:t>
      </w:r>
    </w:p>
    <w:p>
      <w:r>
        <w:rPr>
          <w:b/>
        </w:rPr>
        <w:t xml:space="preserve">Yhteenveto</w:t>
      </w:r>
    </w:p>
    <w:p>
      <w:r>
        <w:t xml:space="preserve">Pembrokeshiren valtuuston pääjohtajaa vastaan ei ryhdytä enää toimiin laittomaksi todettujen palkanlisien takaisinperimiseksi.</w:t>
      </w:r>
    </w:p>
    <w:p>
      <w:r>
        <w:rPr>
          <w:b/>
          <w:u w:val="single"/>
        </w:rPr>
        <w:t xml:space="preserve">Asiakirjan numero 29810</w:t>
      </w:r>
    </w:p>
    <w:p>
      <w:r>
        <w:t xml:space="preserve">Guernsey-konsultti Chris Carter siirtyy väliaikaiseen matkailutehtävään</w:t>
      </w:r>
    </w:p>
    <w:p>
      <w:r>
        <w:t xml:space="preserve">Chris Carter on ottanut tehtävän vastaan väliaikaisesti sen jälkeen, kun entinen johtaja Jason Moriarty siirtyi kauppa- ja työllisyysosaston päälliköksi. Moriarty sanoi, että tehtävään tuli 10 ehdokasta, mutta kenellekään ei tarjottu haastattelua. Hän sanoi, että väliaikainen ratkaisu oli toistaiseksi paras tapa edetä. Saarella työskentelevän konsultin Carterin on määrä hoitaa osa viran tehtävistä, kunnes pysyvämpi ratkaisu löydetään. Moriarty sanoi: Moriarty sanoi: "On erittäin tärkeää saada tehtävään joku, jolla on oikeanlainen kokemus tässä vaiheessa vuotta. "Koko kampanjasarja on käynnistymässä, ja vuoden esitteitä ja kirjallisuutta suunnitellaan. "Olisi siis ollut väärä päätös jättää se kahden tai kolmen kuukauden ajaksi."</w:t>
      </w:r>
    </w:p>
    <w:p>
      <w:r>
        <w:rPr>
          <w:b/>
        </w:rPr>
        <w:t xml:space="preserve">Yhteenveto</w:t>
      </w:r>
    </w:p>
    <w:p>
      <w:r>
        <w:t xml:space="preserve">Markkinointikonsultti hoitaa Guernseyn markkinointi- ja matkailujohtajan tehtävää, koska sopivia ehdokkaita ei löytynyt.</w:t>
      </w:r>
    </w:p>
    <w:p>
      <w:r>
        <w:rPr>
          <w:b/>
          <w:u w:val="single"/>
        </w:rPr>
        <w:t xml:space="preserve">Asiakirjan numero 29811</w:t>
      </w:r>
    </w:p>
    <w:p>
      <w:r>
        <w:t xml:space="preserve">Claire Sugden: NI:ssä otetaan käyttöön pakkokontrollin vastaiset lait</w:t>
      </w:r>
    </w:p>
    <w:p>
      <w:r>
        <w:t xml:space="preserve">Claire Sugden kertoi BBC:n The View -ohjelmassa, että hän on sitoutunut tuomaan pakkokontrollin vastaiset lait Pohjois-Irlantiin. Englannissa ja Walesissa lait ovat jo voimassa. "Olemme jo aloittaneet prosessin tätä koskevan lainsäädännön antamiseksi", hän sanoi. Pakkokontrollin vastaiset lait kohdistuvat perheväkivallan käyttäjiin, jotka altistavat puolisot, kumppanit ja perheenjäsenet psykologiselle ja emotionaaliselle kidutukselle. Lakien käyttöönottoa Pohjois-Irlannissa on vaadittu, ja muun muassa eräs perheväkivallan uhri on sanonut, että "ihmishenkiä on vaarassa", jos lainsäädäntöä ei oteta käyttöön. Pohjois-Irlannissa perheväkivallan tapaukset ovat saavuttaneet 10 vuoden huippulukemat, ja PSNI vastaa nyt päivittäin 78 ilmoitukseen kotona tapahtuvasta väkivallasta. Tämä tarkoittaa yhtä ilmoitusta joka 18. minuutti. Sugden kertoi The View -lehdelle myös tarkastelevansa kaikkia perheväkivaltaa koskevia lakeja. "Uskon, että jos pystymme puuttumaan perheväkivaltaan jollakin tavalla, voimme ratkaista monia yhteiskunnassamme esiintyviä ongelmia", hän sanoi.</w:t>
      </w:r>
    </w:p>
    <w:p>
      <w:r>
        <w:rPr>
          <w:b/>
        </w:rPr>
        <w:t xml:space="preserve">Yhteenveto</w:t>
      </w:r>
    </w:p>
    <w:p>
      <w:r>
        <w:t xml:space="preserve">Oikeusministerin mukaan psyykkisen ja henkisen väkivallan torjumista koskeva lainsäädäntö otetaan käyttöön ensi vuoden aikana.</w:t>
      </w:r>
    </w:p>
    <w:p>
      <w:r>
        <w:rPr>
          <w:b/>
          <w:u w:val="single"/>
        </w:rPr>
        <w:t xml:space="preserve">Asiakirjan numero 29812</w:t>
      </w:r>
    </w:p>
    <w:p>
      <w:r>
        <w:t xml:space="preserve">Sandy Hookin verilöylyn vanhemmalle suunnatuista tappouhkauksista syytetty nainen</w:t>
      </w:r>
    </w:p>
    <w:p>
      <w:r>
        <w:t xml:space="preserve">Lucy Richards esitti uhkaukset tämän vuoden tammikuussa, koska hän luuli hyökkäystä huijaukseksi, kertovat viranomaiset. Floridan Tampasta kotoisin olevan 57-vuotiaan väitetään kirjoittaneen viesteihin, että "kuolet, kuolema on tulossa sinulle todella pian". Hänet pidätettiin maanantaina neljästä törkeästä uhkausten lähettämisestä, Yhdysvaltain oikeusministeriö kertoi. Oikeustiedoissa ei tunnisteta uhria, mutta Lenny Pozner, joka menetti hyökkäyksessä kuusivuotiaan poikansa Noahin, kertoi Tampa Bay Timesille saaneensa uhkaukset. Richardsin väitetään lähettäneen kaikki neljä uhkausta Etelä-Floridassa asuvalle Poznerille samana päivänä Palm Beachin piirikunnasta, mutta liittovaltion syytteessä ei täsmennetä, miten. Oikeudenkäyntiasiakirjojen mukaan muissa viesteissä sanottiin: "KATSO TAKAISIN SE ON KUOLEMA" ja "asialle ei voi tehdä mitään". "Richardsin usko siihen, että kouluammuskelu oli huijausta eikä sitä koskaan tapahtunut, motivoi häntä esittämään syytteessä mainitut uhkaukset", Yhdysvaltain syyttäjänviraston lausunnossa sanottiin. Ei ole selvää, miksi hän epäili, että joulukuussa 2012 tapahtunut Sandy Hookin verilöyly - jossa kiväärillä aseistautunut mies tappoi 20 lasta ja kuusi opettajaa Connecticutin peruskoulussa - todella tapahtui. Muutamat salaliittoteoreetikot - niin sanotut Sandy Hookin totuudenuskoiset - ovat kuitenkin väittäneet, että ammuskelu oli lavastettu liittovaltion hallituksen näyttelijöiden avulla tekosyynä aseiden valvontatoimien käyttöönotolle. Jos Richards tuomitaan, häntä odottaa jopa 20 vuoden vankeusrangaistus.</w:t>
      </w:r>
    </w:p>
    <w:p>
      <w:r>
        <w:rPr>
          <w:b/>
        </w:rPr>
        <w:t xml:space="preserve">Yhteenveto</w:t>
      </w:r>
    </w:p>
    <w:p>
      <w:r>
        <w:t xml:space="preserve">Nainen on saanut syytteen tappouhkauksista Sandy Hookin kouluammuskelussa kuolleen lapsen vanhempaa kohtaan, kertovat viranomaiset.</w:t>
      </w:r>
    </w:p>
    <w:p>
      <w:r>
        <w:rPr>
          <w:b/>
          <w:u w:val="single"/>
        </w:rPr>
        <w:t xml:space="preserve">Asiakirjan numero 29813</w:t>
      </w:r>
    </w:p>
    <w:p>
      <w:r>
        <w:t xml:space="preserve">Kaksi poikaa sairaalahoidossa Harrogaten puistossa tapahtuneen pahoinpitelyn jälkeen</w:t>
      </w:r>
    </w:p>
    <w:p>
      <w:r>
        <w:t xml:space="preserve">Pohjois-Yorkshiren poliisi kutsuttiin Valley Gardensiin lauantaina klo 15:30 BST, kun nuoret olivat loukkaantuneet. Yorkshiren ambulanssi laskeutui puistoon, ja aseistetut poliisit eristivät alueen useiden tuntien ajaksi. Kahden pojan tila on edelleen vakaa sairaalassa. Vahvistamattomien tietojen mukaan heitä oli puukotettu. Poliisin mukaan kaksi Leedsin alueelta kotoisin olevaa teini-ikäistä poikaa pidätettiin lauantai-iltana iskujen yhteydessä, ja he ovat edelleen poliisin huostassa. More Yorkshiren tarinoita Valley Drive ja Valley Gardens pysyivät sunnuntaina eristettyinä tutkimusten jatkuessa. Pohjois-Yorkshiren poliisin komisario Dave Ellis sanoi: "Ymmärrän, että tämä tapaus saattaa aiheuttaa huolta paikallisyhteisössä. "Tällä hetkellä emme kuitenkaan etsi ketään muuta tähän tapaukseen liittyvää henkilöä", sanoi hän. "Paikalliset poliisit ovat tänään Harrogatessa, koska tutkimukset jatkuvat ja jotta yleisö voi rauhoittua." Seuraa BBC Yorkshirea Facebookissa, Twitterissä ja Instagramissa. Lähetä juttuideoita osoitteeseen yorkslincs.news@bbc.co.uk.</w:t>
      </w:r>
    </w:p>
    <w:p>
      <w:r>
        <w:rPr>
          <w:b/>
        </w:rPr>
        <w:t xml:space="preserve">Yhteenveto</w:t>
      </w:r>
    </w:p>
    <w:p>
      <w:r>
        <w:t xml:space="preserve">Kaksi teini-ikäistä poikaa on viety sairaalaan Harrogaten puistossa tapahtuneen vakavan pahoinpitelyn jälkeen, ja kaksi muuta poikaa on pidätetty.</w:t>
      </w:r>
    </w:p>
    <w:p>
      <w:r>
        <w:rPr>
          <w:b/>
          <w:u w:val="single"/>
        </w:rPr>
        <w:t xml:space="preserve">Asiakirjan numero 29814</w:t>
      </w:r>
    </w:p>
    <w:p>
      <w:r>
        <w:t xml:space="preserve">Bristolin valtava värityskirja maailmanennätystehtävässä</w:t>
      </w:r>
    </w:p>
    <w:p>
      <w:r>
        <w:t xml:space="preserve">5 m x 2,2 m (16 jalkaa x 7 jalkaa) kokoinen kirja on esillä erikoisvalmisteisella telineellä tänä viikonloppuna osana Bristol Harbourside Festival -tapahtumaa. Guinnessin ennätysten kirjan sääntöjen mukaan tuomareiden on nähtävä ainakin yksi kirjan 16 sivusta väritettynä, kun he vierailevat siellä sunnuntaina. Nykyinen ennätys, joka on tehty Puolassa toukokuussa 2014, on 10 neliömetriä. Maailmanennätysyritys on keskipisteenä kaupungin keskustassa Hippodromen lähellä sijaitsevalla "city greenillä", ja Hobs Reprographics järjestää sen yhteistyössä Royal Institute of British Architectsin (RIBA) kanssa festivaalin yhteydessä tänä viikonloppuna. Kirjassa on kuvia Bristolin rakennuksista ja paikoista, jotka on piirtänyt 12 bristolilaista taiteilijaa, muun muassa Lisa Malyon ja Alice Rolfe. Festivaalin kävijöiden toivotaan värittävän ainakin kaksi valtavaa sivua. RIBA:n Rebecca Ridge kertoi BBC:lle: "Se on 2,2 metriä korkea, joten tarvitsemme paljon lapsia värittämään sitä, mutta tarvitsemme myös erityisen pitkiä ihmisiä, jotka tulevat alas ja auttavat meitä pääsemään vaikeisiin kohtiin." Aiheeseen liittyvät Internet-linkit RIBA</w:t>
      </w:r>
    </w:p>
    <w:p>
      <w:r>
        <w:rPr>
          <w:b/>
        </w:rPr>
        <w:t xml:space="preserve">Yhteenveto</w:t>
      </w:r>
    </w:p>
    <w:p>
      <w:r>
        <w:t xml:space="preserve">Paikalliset taiteilijat ovat luoneet maailmanennätyksenä valtavan värityskirjan Bristolin maisemien luonnoksista.</w:t>
      </w:r>
    </w:p>
    <w:p>
      <w:r>
        <w:rPr>
          <w:b/>
          <w:u w:val="single"/>
        </w:rPr>
        <w:t xml:space="preserve">Asiakirjan numero 29815</w:t>
      </w:r>
    </w:p>
    <w:p>
      <w:r>
        <w:t xml:space="preserve">Doverin sataman poliisi saa valtuudet toimia koko Kentin alueella</w:t>
      </w:r>
    </w:p>
    <w:p>
      <w:r>
        <w:t xml:space="preserve">Aiemmin poliisit saivat toimia vain satamahallituksen omistamalla maalla ja yhden mailin päässä siitä. Vuoden 2013 merenkulkulaki (Marine Navigation Act 2013) on kuitenkin antanut Kentin poliisille mahdollisuuden myöntää luvan satamavoimille. Sataman toimitusjohtaja Tim Waggott sanoi, että poliisivoimat olivat aiemmin "vaikeuttaneet" tutkimuksia. Marine Navigation Act 2013 tuli voimaan 26. kesäkuuta, ja Kent Police myönsi luvan 4. heinäkuuta. Doverin satamapoliisin päällikkö, ylikomisario Paul Wilczek sanoi olevansa kiitollinen Kentin poliisin tuesta, jonka ansiosta hänen yksikkönsä voi hoitaa tehtäviään "kotikunnassa". Hän sanoi: "Lainsäädäntö antaa Doverin satamapoliisille mahdollisuuden toimia täysin itsenäisesti ja nyt paljon tehokkaammin. "Olemme sitoutuneet pitämään asiakkaamme ja sidosryhmämme turvassa, ja toimivaltamme laajentaminen parantaa merkittävästi kykyämme saattaa rikolliset oikeuden eteen."</w:t>
      </w:r>
    </w:p>
    <w:p>
      <w:r>
        <w:rPr>
          <w:b/>
        </w:rPr>
        <w:t xml:space="preserve">Yhteenveto</w:t>
      </w:r>
    </w:p>
    <w:p>
      <w:r>
        <w:t xml:space="preserve">Doverin satamapoliisi on saanut uudet valtuudet, joiden nojalla se voi toimia missä tahansa Kentin osavaltiossa satamaan liittyvissä tutkimuksissa.</w:t>
      </w:r>
    </w:p>
    <w:p>
      <w:r>
        <w:rPr>
          <w:b/>
          <w:u w:val="single"/>
        </w:rPr>
        <w:t xml:space="preserve">Asiakirjan numero 29816</w:t>
      </w:r>
    </w:p>
    <w:p>
      <w:r>
        <w:t xml:space="preserve">Thamesin pato avataan uudelleen tulvavaaran pelon jälkeen.</w:t>
      </w:r>
    </w:p>
    <w:p>
      <w:r>
        <w:t xml:space="preserve">Se suljettiin torstaiaamuna, jotta tulvavirta ei pääsisi Lontoon jokiosuudelle, mikä vähentäisi tulvariskiä ylävirtaan. Se avattiin uudelleen kello 15.00 GMT ja suljettiin jälleen kello 22.15 GMT seuraavaa nousuvettä varten. Kaakkois-Lontoon Woolwichissa sijaitseva sulku avattiin uudelleen klo 03.00 GMT. Se suljettiin tulvariskin vuoksi viimeksi maaliskuussa 2010. Tulvat aiheuttavat edelleen ongelmia kaikkialla Thames Valleyssa, ja varoituksia on annettu koko alueella. Palomiehet sanovat estäneensä tulvaveden vahingoittamasta sähköasemaa lähellä Readingia Berkshiressä, mikä olisi voinut vaikuttaa noin 40 000 kiinteistöön alueella ja eteläisessä Oxfordshiressä. Thamesin sulku sulkeutuu joka kuukausi tarkastusten ajaksi, jotta varmistetaan sen moitteeton toiminta, mutta kerran vuodessa sulkeutuminen testataan kokonaan nousuveden aikana. Patoa alettiin rakentaa vuonna 1974, ja sen rakentaminen kesti 10 vuotta.</w:t>
      </w:r>
    </w:p>
    <w:p>
      <w:r>
        <w:rPr>
          <w:b/>
        </w:rPr>
        <w:t xml:space="preserve">Yhteenveto</w:t>
      </w:r>
    </w:p>
    <w:p>
      <w:r>
        <w:t xml:space="preserve">Thamesin sulku on avattu uudelleen sen jälkeen, kun se oli suljettu kahdesti torstaina tulvariskin minimoimiseksi.</w:t>
      </w:r>
    </w:p>
    <w:p>
      <w:r>
        <w:rPr>
          <w:b/>
          <w:u w:val="single"/>
        </w:rPr>
        <w:t xml:space="preserve">Asiakirjan numero 29817</w:t>
      </w:r>
    </w:p>
    <w:p>
      <w:r>
        <w:t xml:space="preserve">Selbyn tasainen kuolema: Lukasz Lukasik kiistää murhasyytteen</w:t>
      </w:r>
    </w:p>
    <w:p>
      <w:r>
        <w:t xml:space="preserve">Lukasz Lukasik, 36, tunnusti Leeds Crown Courtissa syyttömyytensä Jerzy Lukasikin tappamiseen ja Maria Lukasikin tappamisen yritykseen Selbyssä viime vuonna. Poliisi kutsuttiin paikalle tiistaina 29. joulukuuta, kun Pohjois-Yorkshiren kaupungissa Finkle Streetillä sijaitsevassa osoitteessa oli ilmoitettu riidasta. Lukasik, joka myös kiisti pahoinpidelleensä sisartaan Monica Lukasikia samassa osoitteessa, joutuu oikeuteen 12. heinäkuuta. Lisää Yorkshiren juttuja Seuraa BBC Yorkshirea Facebookissa, Twitterissä ja Instagramissa. Lähetä juttuideoita osoitteeseen yorkslincs.news@bbc.co.uk tai lähetä video tästä. Aiheeseen liittyvät Internet-linkit HM Courts</w:t>
      </w:r>
    </w:p>
    <w:p>
      <w:r>
        <w:rPr>
          <w:b/>
        </w:rPr>
        <w:t xml:space="preserve">Yhteenveto</w:t>
      </w:r>
    </w:p>
    <w:p>
      <w:r>
        <w:t xml:space="preserve">Mies on kiistänyt isänsä murhan ja äitinsä murhayrityksen.</w:t>
      </w:r>
    </w:p>
    <w:p>
      <w:r>
        <w:rPr>
          <w:b/>
          <w:u w:val="single"/>
        </w:rPr>
        <w:t xml:space="preserve">Asiakirjan numero 29818</w:t>
      </w:r>
    </w:p>
    <w:p>
      <w:r>
        <w:t xml:space="preserve">Tamilit "oikeutettuja" kansainväliseen apuun</w:t>
      </w:r>
    </w:p>
    <w:p>
      <w:r>
        <w:t xml:space="preserve">Mano Ganeshan, Western People Frontin (WPF) johtaja sanoi, että Sri Lankan tamiliyhteisö tarvitsee kansainvälistä apua suojellakseen elämäänsä, koska hallitusta syytetään monista sieppauksista ja katoamisista. Parlamentaarikko viittasi Janatha Vimukthi Peramunan (JVP) vastalauseisiin YK:n kidutusraportoijan Manfred Nowakin vierailua vastaan. JVP:n parlamentaarikko Vijitha Herath sanoi tiistaina BBC Sandeshayalle, että Nowakin pitäisi käydä Irakissa ja monissa muissa maissa ennen Sri Lankan vierailua. Mikään maa ei selviäisi eristyksissä nykymaailmassa, parlamentaarikko Mano Ganeshan sanoi. JVP:n parlamenttiryhmän johtaja Wimal Weerawansa on tiettävästi pyytänyt tapaamisessa Yhdysvaltain suurlähettilään kanssa Colombossa Yhdysvaltain apua terrorismin kukistamiseksi Sri Lankassa. "Jos heillä on oikeus pyytää kansainvälistä apua LTTE:n terrorismin kukistamiseksi, meillä on sama oikeus pyytää kansainvälistä apua suojellaksemme henkeämme valtioterrorismilta", Ganeshan sanoi BBC Sandeshayalle. Presidentti Rajapaksalla on oikeus puhua YK:n yleiskokouksessa New Yorkissa viime viikolla. JVP:n kansannousu Myös YK:lla pitäisi olla yhtäläinen pääsy Sri Lankaan, Ganeshan lisäsi. YK ja kansainväliset ihmisoikeusryhmät syyttävät Sri Lankan hallitusta ja asevoimia törkeistä ihmisoikeusloukkauksista. JVP järjesti kaksi aseellista kansannousua Sri Lankan hallitusta vastaan vuonna 1971 ja 80-luvun lopulla. Yli 60 000 ihmistä, joista suurin osa oli singaleesiläisiä nuoria, sai surmansa JVP:n toisen kansannousun aikana. JVP:n johtaja Somawansa Amerasinghe on myöntänyt, että puolue oli vastuussa 6000 murhasta. JVP syytti silloista hallitusta ihmisoikeusloukkauksista ja pyysi 80-luvun lopulla kansainvälisen yhteisön ja ihmisoikeusjärjestöjen apua suojellakseen elämäänsä.</w:t>
      </w:r>
    </w:p>
    <w:p>
      <w:r>
        <w:rPr>
          <w:b/>
        </w:rPr>
        <w:t xml:space="preserve">Yhteenveto</w:t>
      </w:r>
    </w:p>
    <w:p>
      <w:r>
        <w:t xml:space="preserve">Tamiliyhteisöllä on sama oikeus tulla suojelluksi valtioterrorismilta, jos Sri Lankalla on oikeus pyytää kansainvälistä apua LTTE:n terrorismin kukistamiseksi, sanoi tamiliparlamentaarikko.</w:t>
      </w:r>
    </w:p>
    <w:p>
      <w:r>
        <w:rPr>
          <w:b/>
          <w:u w:val="single"/>
        </w:rPr>
        <w:t xml:space="preserve">Asiakirjan numero 29819</w:t>
      </w:r>
    </w:p>
    <w:p>
      <w:r>
        <w:t xml:space="preserve">Teini syytetty Nottinghamshiren bussin törmäyksestä taloon</w:t>
      </w:r>
    </w:p>
    <w:p>
      <w:r>
        <w:t xml:space="preserve">Sininen Ford Fiesta ja linja-auto törmäsivät Main Roadilla Radcliffe-on-Trentissä, Nottinghamshiren osavaltiossa lauantai-iltana. West Bridgfordista kotoisin olevaa miestä on syytetty pysähtymättä jättämisestä liikenneonnettomuuden jälkeen ja pysähtymättä jättämisestä poliisin vaatimuksesta. Hänet on vapautettu takuita vastaan, ja hänen on määrä saapua Nottinghamin käräjäoikeuteen ensi kuussa. Miestä syytetään myös muusta kuin ajokortin mukaisesta ajamisesta ja ajamisesta ilman vakuutusta. Bussissa oli 15 matkustajaa, mutta kukaan ei loukkaantunut vakavasti. Kolme autossa ollutta teiniä on vapautettu ilman jatkotoimia. Nottinghamshiren poliisi vahvisti, että autoa ei ajettu aktiivisesti takaa törmäyshetkellä. Seuraa BBC East Midlandsia Facebookissa, Twitterissä tai Instagramissa. Lähetä juttuideoita osoitteeseen eastmidsnews@bbc.co.uk.</w:t>
      </w:r>
    </w:p>
    <w:p>
      <w:r>
        <w:rPr>
          <w:b/>
        </w:rPr>
        <w:t xml:space="preserve">Yhteenveto</w:t>
      </w:r>
    </w:p>
    <w:p>
      <w:r>
        <w:t xml:space="preserve">18-vuotiasta miestä vastaan on nostettu syyte sen jälkeen, kun linja-auto törmäsi taloon törmättyään henkilöauton kanssa.</w:t>
      </w:r>
    </w:p>
    <w:p>
      <w:r>
        <w:rPr>
          <w:b/>
          <w:u w:val="single"/>
        </w:rPr>
        <w:t xml:space="preserve">Asiakirjan numero 29820</w:t>
      </w:r>
    </w:p>
    <w:p>
      <w:r>
        <w:t xml:space="preserve">Janet Mullerin kuolema: Muller: Viimeiset tunnetut kuvat julkaistu</w:t>
      </w:r>
    </w:p>
    <w:p>
      <w:r>
        <w:t xml:space="preserve">Janet Muller, 21, löydettiin Ifieldistä, Crawleyn läheltä Länsi-Sussexista 13. maaliskuuta - päivä sen jälkeen, kun hänet oli ilmoitettu kadonneeksi Mill View Hospitalista Hovessa. Poliisin mukaan valvontakameran kuvissa hän on Portsladessa kuolemaansa edeltävänä iltana. Christopher Jeffrey-Shaw, 26, Beckenhamista, Etelä-Lontoosta, on saanut syytteen Mullerin murhasta. Komisario Karen Mizzi sanoi: "Haluamme kovasti tietää hänen viimeisistä liikkeistään Mill View Hospitalista lähtemisen ja ruumiin löytämisen välisenä aikana". Hän sanoi, että kuvien mukaan neiti Muller käveli Portsladessa 12. maaliskuuta kello 22.33 GMT ja Station Roadilla 13. maaliskuuta kello 00.28 GMT. Jeffrey-Shaw'n on määrä saapua Guildford Crown Courtiin 9. huhtikuuta.</w:t>
      </w:r>
    </w:p>
    <w:p>
      <w:r>
        <w:rPr>
          <w:b/>
        </w:rPr>
        <w:t xml:space="preserve">Yhteenveto</w:t>
      </w:r>
    </w:p>
    <w:p>
      <w:r>
        <w:t xml:space="preserve">Poliisi on julkaissut viimeiset kuvat opiskelijasta, jonka ruumis löytyi palavan auton tavaratilasta.</w:t>
      </w:r>
    </w:p>
    <w:p>
      <w:r>
        <w:rPr>
          <w:b/>
          <w:u w:val="single"/>
        </w:rPr>
        <w:t xml:space="preserve">Asiakirjan numero 29821</w:t>
      </w:r>
    </w:p>
    <w:p>
      <w:r>
        <w:t xml:space="preserve">Toisen Severn Crossingin virallisesta avaamisesta tulee kuluneeksi 20 vuotta.</w:t>
      </w:r>
    </w:p>
    <w:p>
      <w:r>
        <w:t xml:space="preserve">Rakennuksen rakentaminen kesti neljä vuotta, se maksoi 330 miljoonaa puntaa ja prinssi Charles avasi sen virallisesti 5. kesäkuuta 1996. Työt M4:n ylityspaikan rakentamiseksi aloitettiin vuonna 1992 sen jälkeen, kun kolme vuosikymmentä aiemmin rakennettu alkuperäinen Severnin silta ei kyennyt selviytymään liikennemääristä. Epäsäännöllisten virtausten ja valtavan vuoroveden vaihtelun vuoksi monet sillan 2 000 tonnin painoisista pilariperustuksista oli rakennettava maalle. Sitten ne siirrettiin suurelle telaketjuajoneuvolle, joka muistutti avaruussukkuloiden siirtämiseen käytettyjä telaketjuja, lastattiin proomulle ja uitettiin vuoroveden mukana sopiville paikoille. Englannin Etelä-Gloucestershiren ja Walesin Monmouthshiren välillä kulkeva ylityspaikka välittää nykyään enemmän liikennettä kuin sen edeltäjä Severnin silta, joka on edelleen käytössä. Sir John Armitt, joka johti sillan rakennushanketta, sanoi, että hän on yhä innoissaan, kun hän ajaa sillan yli. "Tällaisen sillan rakentaminen on erityisen palkitsevaa, koska sen tuomat hyödyt näkyvät välittömästi", hän sanoi. "Sata vuotta sitten ainoa tapa ylittää Severn-joen alajuoksu oli ylittää lautta. Nykyään 80 000 ajoneuvoa ylittää Severnin alajuoksun turvallisesti joka päivä."</w:t>
      </w:r>
    </w:p>
    <w:p>
      <w:r>
        <w:rPr>
          <w:b/>
        </w:rPr>
        <w:t xml:space="preserve">Yhteenveto</w:t>
      </w:r>
    </w:p>
    <w:p>
      <w:r>
        <w:t xml:space="preserve">Severn-joen yli Englannin ja Kaakkois-Walesin yhdistävä toinen Severn Crossing -silta täyttää 20 vuotta.</w:t>
      </w:r>
    </w:p>
    <w:p>
      <w:r>
        <w:rPr>
          <w:b/>
          <w:u w:val="single"/>
        </w:rPr>
        <w:t xml:space="preserve">Asiakirjan numero 29822</w:t>
      </w:r>
    </w:p>
    <w:p>
      <w:r>
        <w:t xml:space="preserve">Runoilija Carol Ann Duffyn baletti kiertää Isossa-Britanniassa</w:t>
      </w:r>
    </w:p>
    <w:p>
      <w:r>
        <w:t xml:space="preserve">Liv Lorentin koreografioimana se on Duffyn ensimmäinen tanssiyhteistyö. Ensimmäinen Sadler's Wellsin tilaustöistä, ja tuotanto kiertää Hullissa ja Newcastlessa ennen kuin se siirtyy Lontooseen maaliskuussa. Näyttelijä Lesley Sharp toimii kertojana, ja mukana on pieniä lapsia ja ammattitanssijoita. Säveltäjä on Murray Gold, joka on työskennellyt muun muassa Shameless- ja Doctor Who -sarjoissa, ja pukusuunnittelija on Michele Clapton, joka on työskennellyt muun muassa Game of Thrones -tv-sarjan parissa. "Useimmat meistä muistavat Rapunzelin hiukset ja tornin, mutta loput tarinasta on hieman hämärää", Lorent sanoo. "Se on kerrottu yhä uudelleen ja uudelleen. "Mutta me kerromme vanhemman, hieman synkemmän version, joka muistuttaa enemmän sen Grimmin satujen alkuperää." Esitys on osittain rahoitettu Sadler's Wellsille The Monument Trustin myöntämällä 600 000 punnan apurahalla, jonka turvin Sadler's Wells voi tilata uusia teoksia seuraavien kolmen vuoden aikana. Duffy, josta tuli ensimmäinen naispuolinen runoilija, kun hänet nimitettiin vuonna 2009, on kirjoittanut näyttämölle aiemminkin, mutta ei ole koskaan kirjoittanut nykytanssiesitystä. "Sadut ovat sekä outoja että tuttuja, pelottavia ja rauhoittavia, ja ne tarjoavat lapsuuden kartan, jota voimme yhä aikuisina käyttää muistellaksemme, keitä olemme", hän sanoi. "Niiden uudelleenkertominen ja uudelleentulkinta on osa kirjallisuuden elinehtoa."</w:t>
      </w:r>
    </w:p>
    <w:p>
      <w:r>
        <w:rPr>
          <w:b/>
        </w:rPr>
        <w:t xml:space="preserve">Yhteenveto</w:t>
      </w:r>
    </w:p>
    <w:p>
      <w:r>
        <w:t xml:space="preserve">Runoilija Carol Ann Duffyn kirjoittama satuun Rapunzel perustuva baletti lähtee kiertueelle Yhdistyneessä kuningaskunnassa sen jälkeen, kun sen ensi-ilta oli Durhamissa lokakuussa.</w:t>
      </w:r>
    </w:p>
    <w:p>
      <w:r>
        <w:rPr>
          <w:b/>
          <w:u w:val="single"/>
        </w:rPr>
        <w:t xml:space="preserve">Asiakirjan numero 29823</w:t>
      </w:r>
    </w:p>
    <w:p>
      <w:r>
        <w:t xml:space="preserve">Guernseyn lentoaseman kiitoradalla voidaan käyttää "uutta teknologiaa".</w:t>
      </w:r>
    </w:p>
    <w:p>
      <w:r>
        <w:t xml:space="preserve">Turvallisuusalueen laajentamishanke, jonka odotetaan maksavan 81 miljoonaa puntaa, on tarkoitus aloittaa loppukesästä 2011 ja saada päätökseen kahdessa vuodessa. Julkisten palvelujen osasto kertoi, että keskustelua käydään suojapenkkitekniikasta, joka pysäyttää lentokoneiden karkaamisen. Varaministeri Scott Ogier sanoi: "Tämä on erittäin huipputeknologiaa." Hän sanoi, että se on epätodennäköinen vaihtoehto saarelle: "Jos Guernsey päätyisi tälle tielle, olisimme ensimmäiset Yhdistyneessä kuningaskunnassa ja toiset Euroopassa." Teknologiaa käytetään kuitenkin useilla Pohjois-Amerikan lentoasemilla. Yhdistyneen kuningaskunnan siviili-ilmailuviranomaisen käytäntö on hyväksyä tekniikka, jos sopiva turva-alue, 240 metriä (790 jalkaa), ei ole vaihtoehto ja jos kohteessa on tehty asianmukainen turvallisuusarviointi.</w:t>
      </w:r>
    </w:p>
    <w:p>
      <w:r>
        <w:rPr>
          <w:b/>
        </w:rPr>
        <w:t xml:space="preserve">Yhteenveto</w:t>
      </w:r>
    </w:p>
    <w:p>
      <w:r>
        <w:t xml:space="preserve">Guernseyn lentoaseman kiitotien miljoonien punnan arvoisen kunnostustyön yhteydessä harkitaan nousukiitotien rakentamista, kuten osavaltioiden toimivaltainen ministeriö on kertonut.</w:t>
      </w:r>
    </w:p>
    <w:p>
      <w:r>
        <w:rPr>
          <w:b/>
          <w:u w:val="single"/>
        </w:rPr>
        <w:t xml:space="preserve">Asiakirjan numero 29824</w:t>
      </w:r>
    </w:p>
    <w:p>
      <w:r>
        <w:t xml:space="preserve">Facebook kieltää toisen Cambridgen psykometrisen tietokilpailusovelluksen</w:t>
      </w:r>
    </w:p>
    <w:p>
      <w:r>
        <w:t xml:space="preserve">Lisäksi se ilmoittaa testin suorittaneille neljälle miljoonalle henkilölle, että heidän jakamiaan tietoja on saatettu käyttää väärin. Sovellus poistettiin käytöstä vuonna 2012 ja keskeytettiin toukokuussa 2018 Facebookin sovellusten tarkastuksen jälkeen Cambridge Analytican tietojen väärinkäyttöskandaalin seurauksena. Ja sen luoja on kutsunut Facebookin päätöstä kieltää se nyt lopullisesti "oudoksi". Noin 400 sovellusta keskeytettiin tarkastuksen seurauksena, jossa tarkasteltiin tapaa, jolla sosiaaliseen verkostoon tukeutuvat ohjelmat keräsivät ja jakoivat tietoja käyttäjistään. MyPersonality on kuitenkin vasta toinen niistä, joka on kielletty. Ensimmäinen oli This Is Your Digital Life, Cambridge Analytican kiistelty tietoja keräävä persoonallisuustesti. MyPersonality oli torjunut Facebookin pyynnön tarkastaa, miten se toimi, kirjoitti sosiaalisen verkoston tuotekumppanuuksista vastaava johtaja Ime Archibong blogissaan. Cambridgen yliopiston psykometrisen keskuksen apulaisjohtaja David Stillwell, joka oli mukana luomassa sovellusta vuonna 2007, sanoi kuitenkin, että se oli pian sen jälkeen "sertifioitu" Facebookin ehtojen mukaiseksi. Keskuksen mukaan tutkijat olivat käyttäneet sovelluksen keräämiä tietoja yli 45:ssä lehdissä julkaistussa tutkimuksessa. Stillwell kertoi TechCrunchille, että Facebook oli tiennyt jo pitkään, miten tietoja oli käytetty. "Siksi on outoa, että Facebook yhtäkkiä ilmoittaa, ettei se ole ollut tietoinen MyPersonality-tutkimuksesta ja että se uskoo, että tietoja on saatettu käyttää väärin", hän lisäsi.</w:t>
      </w:r>
    </w:p>
    <w:p>
      <w:r>
        <w:rPr>
          <w:b/>
        </w:rPr>
        <w:t xml:space="preserve">Yhteenveto</w:t>
      </w:r>
    </w:p>
    <w:p>
      <w:r>
        <w:t xml:space="preserve">Facebook on kieltänyt Cambridgen yliopiston psykometrisen keskuksen MyPersonality-sovellusta jakamasta tietoja vain "rajoitetuin suojatoimin".</w:t>
      </w:r>
    </w:p>
    <w:p>
      <w:r>
        <w:rPr>
          <w:b/>
          <w:u w:val="single"/>
        </w:rPr>
        <w:t xml:space="preserve">Asiakirjan numero 29825</w:t>
      </w:r>
    </w:p>
    <w:p>
      <w:r>
        <w:t xml:space="preserve">Whitehavenin lokin ruokkimisesta annettu rangaistusvaroitus</w:t>
      </w:r>
    </w:p>
    <w:p>
      <w:r>
        <w:t xml:space="preserve">Copeland Council on laatinut esitteen, jossa kehotetaan ihmisiä olemaan antamatta ruokaa linnuille sen jälkeen, kun Whitehavenin satamassa on hyökätty ihmisten kimppuun. Viranomaisen mukaan linnut hyökkäsivät suojellakseen poikasiaan tai napatakseen ruokaa. Se kirjoitti esitteessään, että "rangaistuksia voidaan määrätä niille, jotka jatkuvasti aiheuttavat haittaa ruokkimalla lokkeja". Valtuutettu Lena Hogg sanoi, että lokit voivat "aiheuttaa ongelmia" merenrantakaupungeissa. "Ne voivat olla äänekkäitä, levittää roskia ja niiden tiedetään hyökkäävän ihmisten kimppuun satamassa", hän sanoi. "Viesti asukkaille ja vierailijoille on hyvin yksinkertainen: älkää ruokkiko lokkeja ja tehkää kaikkenne niiden ravinnonlähteen poistamiseksi."</w:t>
      </w:r>
    </w:p>
    <w:p>
      <w:r>
        <w:rPr>
          <w:b/>
        </w:rPr>
        <w:t xml:space="preserve">Yhteenveto</w:t>
      </w:r>
    </w:p>
    <w:p>
      <w:r>
        <w:t xml:space="preserve">Neuvosto on varoittanut ihmisiä, jotka voivat saada sakkoja, jos he jäävät kiinni lokkien "jatkuvasta" ruokkimisesta.</w:t>
      </w:r>
    </w:p>
    <w:p>
      <w:r>
        <w:rPr>
          <w:b/>
          <w:u w:val="single"/>
        </w:rPr>
        <w:t xml:space="preserve">Asiakirjan numero 29826</w:t>
      </w:r>
    </w:p>
    <w:p>
      <w:r>
        <w:t xml:space="preserve">Coronavirus: Cordero herää koomasta.</w:t>
      </w:r>
    </w:p>
    <w:p>
      <w:r>
        <w:t xml:space="preserve">Amanda Klootsin mukaan oli "ihme", että aviomies Nick Cordero oli toipumassa. Kanadalaisnäyttelijä, joka oli ehdolla Tony-palkinnon saajaksi Bullets Over Broadway -musikaalista, on ollut sairaalassa Los Angelesissa maaliskuun lopusta lähtien. Kloots on julkaissut säännöllisesti päivityksiä 41-vuotiaan tilasta. Pariskunnan ja heidän pienen poikansa Elviksen tueksi perustettu varainkeräys on kerännyt yli 500 000 dollaria (407 000 puntaa). Cordero otettiin alun perin sairaalaan 30. maaliskuuta sen jälkeen, kun hänellä oli diagnosoitu keuhkokuume, ja myöhemmin hänen testinsä oli positiivinen koronavirukselle. Vaimon mukaan hän sai sairaalassa septisen sokin, sai kaksi "mini-iskua" ja veren hyytymiskomplikaatioita, joiden vuoksi hänen jalkansa amputoitiin. Puhuessaan Instagramissa tiistaina Kloots sanoi miehensä olevan "äärimmäisen heikko", mutta "seurasi käskyjä, mikä tarkoittaa, että hänen mielentilansa on palaamassa". Corderon muihin teatterikrediitteihin kuuluvat osuudet Waitressissa, Rock of Agesissa ja A Bronx Tale -musikaaliversiossa. Seuraa meitä Facebookissa tai Twitterissä @BBCNewsEnts. Jos sinulla on juttuehdotus, lähetä sähköpostia osoitteeseen entertainment.news@bbc.co.uk.</w:t>
      </w:r>
    </w:p>
    <w:p>
      <w:r>
        <w:rPr>
          <w:b/>
        </w:rPr>
        <w:t xml:space="preserve">Yhteenveto</w:t>
      </w:r>
    </w:p>
    <w:p>
      <w:r>
        <w:t xml:space="preserve">Broadway-näyttelijä, jonka oikea jalka amputoitiin Covid-19-tautia vastaan taistellessaan, on herännyt lääkkeellisestä koomasta, kuten hänen vaimonsa on paljastanut.</w:t>
      </w:r>
    </w:p>
    <w:p>
      <w:r>
        <w:rPr>
          <w:b/>
          <w:u w:val="single"/>
        </w:rPr>
        <w:t xml:space="preserve">Asiakirjan numero 29827</w:t>
      </w:r>
    </w:p>
    <w:p>
      <w:r>
        <w:t xml:space="preserve">Hebridien delfiinit tunnistetaan niiden naksahdusten perusteella.</w:t>
      </w:r>
    </w:p>
    <w:p>
      <w:r>
        <w:t xml:space="preserve">Aiemmin asiantuntijat ovat erottaneet valkoposkidelfiinit Risso-delfiineistä niiden vihellysten perusteella. Hebridean Whale and Dolphin Trust käytti naksutusten tallentamiseen tekniikkaa, jota kutsutaan passiiviseksi akustiseksi monitoroinniksi. Scottish Natural Heritage sanoi, että naksutustutkimukset voisivat olla lisäapuna lajin tunnistamisessa. HWDT tunnisti 90 prosenttia kohtaamistaan valkoposkidelfiineistä ja 100 prosenttia Risso-delfiineistä oikein niiden naksutusten perusteella. SNH on myös ehdottanut, että voitaisiin tehdä lisätutkimuksia siitä, miten naksahdukset voisivat tunnistaa eri eläinryhmiä. Vastasyntyneet delfiinit Arviolta 80 prosenttia Euroopan valkoposkidelfiinipopulaatiosta sijaitsee Skotlannin ja Koillis-Englannin edustan vesillä. SNH:n mukaan Risso-delfiinien levinneisyydestä Yhdistyneen kuningaskunnan vesillä tai populaation rakenteesta tiedetään vain vähän. Se lisäsi, että on ehdotettu, että Risso-delfiinejä esiintyy Yhdistyneen kuningaskunnan rannikolla ympäri vuoden. Syyskuussa Mansaaren edustalla havaittiin viisi vastasyntynyttä Risso-delfiiniä. Manx Whale and Dolphin Watch -järjestön mukaan havainnot korostivat saaren vesien merkitystä lajin lisääntymisalueena.</w:t>
      </w:r>
    </w:p>
    <w:p>
      <w:r>
        <w:rPr>
          <w:b/>
        </w:rPr>
        <w:t xml:space="preserve">Yhteenveto</w:t>
      </w:r>
    </w:p>
    <w:p>
      <w:r>
        <w:t xml:space="preserve">Kaksi delfiinilajia voidaan tunnistaa toisistaan analysoimalla niiden naksutusääniä, osoittaa uusi tutkimus.</w:t>
      </w:r>
    </w:p>
    <w:p>
      <w:r>
        <w:rPr>
          <w:b/>
          <w:u w:val="single"/>
        </w:rPr>
        <w:t xml:space="preserve">Asiakirjan numero 29828</w:t>
      </w:r>
    </w:p>
    <w:p>
      <w:r>
        <w:t xml:space="preserve">Lancashiren liuskekaasu voi olla miljardien arvoista.</w:t>
      </w:r>
    </w:p>
    <w:p>
      <w:r>
        <w:t xml:space="preserve">Cuadrilla Resourcesin toimitusjohtaja Francis Egan sanoi, että sillä on myös "valtavat taloudelliset mahdollisuudet" Lancashirelle. "Kyseessä on luultavasti yksi suurimmista kaasulöydöistä, joita Euroopassa on koskaan tehty, Yhdistyneestä kuningaskunnasta puhumattakaan." Yritys ilmoitti hakevansa maanantaina lupaa jatkaa murtamista Anna's Roadin toimipaikassaan St Annesissa. "Valtavat riskit" "Kyseessä on erittäin merkittävä ja jännittävä löytö", Egan sanoi. "Lancashire on potentiaalisesti valtavan taloudellisen mahdollisuuden kynnyksellä... olla ensimmäisenä liikkeellä." Fracking on liuskekaasun louhintatekniikka, jossa vettä ja kemikaaleja pumpataan liuskekallioon korkeassa paineessa kaasun louhimiseksi. Tekniikkaa on vastustettu, ja sitä vastustavat mielenosoittajat haluavat, että se lopetetaan, kunnes riskit on täysin arvioitu. Tina Rothery Residents Against Fylde Fracking (RAFF) -järjestöstä sanoi, että prosessi aiheuttaa "valtavia riskejä ympäristölle". Se kiellettiin väliaikaisesti Yhdistyneessä kuningaskunnassa sen jälkeen, kun sitä syytettiin kahdesta maanjäristyksestä Blackpoolissa vuonna 2011. Hallituksen tarkistuksessa on nyt todettu, että murtaminen on turvallista, jos sitä valvotaan asianmukaisesti.</w:t>
      </w:r>
    </w:p>
    <w:p>
      <w:r>
        <w:rPr>
          <w:b/>
        </w:rPr>
        <w:t xml:space="preserve">Yhteenveto</w:t>
      </w:r>
    </w:p>
    <w:p>
      <w:r>
        <w:t xml:space="preserve">Lancashiren liuskekaasuvarat voivat olla miljardien punnan arvoisia, sanoo energiayhtiön johtaja, joka tekee koeporauksia.</w:t>
      </w:r>
    </w:p>
    <w:p>
      <w:r>
        <w:rPr>
          <w:b/>
          <w:u w:val="single"/>
        </w:rPr>
        <w:t xml:space="preserve">Asiakirjan numero 29829</w:t>
      </w:r>
    </w:p>
    <w:p>
      <w:r>
        <w:t xml:space="preserve">Brooksiden luojasta Phil Redmondista tuli luova tsaari</w:t>
      </w:r>
    </w:p>
    <w:p>
      <w:r>
        <w:t xml:space="preserve">Phil Redmond, Channel 4:n Brookside- ja Hollyoaks-sarjojen luoja, toimii luovuus- ja innovaatiotoimikunnan puheenjohtajana. Pormestari Joe Anderson haluaa tarkastella, miten kaupunki voi maksimoida luovien alojen mahdollisuudet. Toimikuntaan kuuluu paikallisia ja kansallisia asiantuntijoita kulttuurin, median ja urheilun aloilta. Kaupunkialueella työskentelee lähes 12 000 ihmistä tiedotusvälineiden, kustannustoiminnan ja tieto- ja viestintätekniikan, arkkitehtuurin, muotoilun ja esittävien taiteiden parissa. Anderson sanoi: "Se on tuottanut maailman parhaita kirjailijoita, taiteilijoita, koomikoita, muusikoita, näytelmäkirjailijoita ja urheilijoita", sanoi Anderson. Redmond sanoi: "Liverpool on yksi maailman parhaista kaupungeista: "Mikä juuri tässä paikassa on ominaista, kun se loi maailman ensimmäisen märän satamalaiturin, joka mullisti maailmankaupan ja teki siitä aikoinaan yhden maailman rikkaimmista paikoista?", sanoi Redmond. "Miten se vaikutti sen kulttuuriin niin, että jopa taloudellisen taantuman aikana se inspiroi ihmisiä ja heidän ideoitaan, joilla oli maailmanlaajuinen vaikutus - olipa kyse sitten insinööritieteestä, arkkitehtuurista, kirjallisuudesta, jalkapallosta, ostoksista, musiikista, koulutuksesta, tieteestä tai taiteesta - Liverpoolin ensimmäisten saavutusten luettelo jatkuu edelleen."</w:t>
      </w:r>
    </w:p>
    <w:p>
      <w:r>
        <w:rPr>
          <w:b/>
        </w:rPr>
        <w:t xml:space="preserve">Yhteenveto</w:t>
      </w:r>
    </w:p>
    <w:p>
      <w:r>
        <w:t xml:space="preserve">Grange Hill -televisiosarjan luoneen miehen on määrä johtaa Liverpoolin hanketta, jolla pyritään saamaan enemmän rahaa luovalta sektorilta.</w:t>
      </w:r>
    </w:p>
    <w:p>
      <w:r>
        <w:rPr>
          <w:b/>
          <w:u w:val="single"/>
        </w:rPr>
        <w:t xml:space="preserve">Asiakirjan numero 29830</w:t>
      </w:r>
    </w:p>
    <w:p>
      <w:r>
        <w:t xml:space="preserve">Michelle Obama debytoi Twitterissä</w:t>
      </w:r>
    </w:p>
    <w:p>
      <w:r>
        <w:t xml:space="preserve">Rouva Obaman tiliä, @michelleobama, hallinnoivat Obaman kampanjan avustajat, ja first ladyltä itseltään tulevat twiitit on allekirjoitettava "-mo". Muutamassa tunnissa first lady oli lähestymässä 100 000 seuraajaa. Myös presidentin tiliä, @barackobama, hallinnoivat kampanjan virkamiehet, erillään @whitehouse-tilistä. Rouva Obaman tulo sosiaaliseen mediaan merkitsee sitä, että hän seuraa satojen poliitikkojen, ehdokkaiden ja kampanjahenkilöstön jalanjälkiä ennen marraskuun vaaleja. Hän sai vauhtia, kun hänen miehensä tili - mutta ei hänen miehensä itse - kertoi presidentin 11 miljoonalle seuraajalle, että ensimmäinen nainen on liittynyt Twitteriin. "Emme saa joka päivä toivottaa Yhdysvaltain First Ladyta tervetulleeksi Twitteriin - ilo saada sinut, @MichelleObama!" Rouva Obaman ensimmäinen henkilökohtainen twiitti sisälsi kiitokset "lämpimästä vastaanotosta". "Odotan innolla yhteydenpitoa kanssanne täällä."</w:t>
      </w:r>
    </w:p>
    <w:p>
      <w:r>
        <w:rPr>
          <w:b/>
        </w:rPr>
        <w:t xml:space="preserve">Yhteenveto</w:t>
      </w:r>
    </w:p>
    <w:p>
      <w:r>
        <w:t xml:space="preserve">Yhdysvaltain First Lady Michelle Obama on avannut Twitter-tilin osana miehensä uudelleenvalintakampanjaa, mutta ei ollut ensimmäinen, joka kirjoitti sinne.</w:t>
      </w:r>
    </w:p>
    <w:p>
      <w:r>
        <w:rPr>
          <w:b/>
          <w:u w:val="single"/>
        </w:rPr>
        <w:t xml:space="preserve">Asiakirjan numero 29831</w:t>
      </w:r>
    </w:p>
    <w:p>
      <w:r>
        <w:t xml:space="preserve">Shorehamin lento-onnettomuuden muistomerkki Adur-joen varrelle</w:t>
      </w:r>
    </w:p>
    <w:p>
      <w:r>
        <w:t xml:space="preserve">Taideteokset koristavat Adur-joen rantaa, jonne surijat kokoontuivat elokuussa 2015 tapahtuneen onnettomuuden jälkeen. Sussexilaiset taiteilijat Jane Fordham ja David Parfitt luovat teokset, ja he ovat kuullut kuolonuhrien omaisia jokaisessa vaiheessa. Työtä ovat rahoittaneet paikalliset neuvostot ja yritykset. Yksitoista erottuvaa teräskaarta - kukin yksilöllisesti niiden miesten muistoksi, jotka kuolivat, kun Hawker Hunter -lentokone syöksyi A27:lle Shorehamin lentokentällä pidetyn lentonäytöksen aikana - on asennettu sillan toiselle puolelle, penkin viereen, joka on suunniteltu tarjoamaan kävijöille hetkiä hiljaisuudesta. Lopulta vastakkaiselle penkereelle ilmestyy kaisloihin ripustettuja pieniä valoja, jotka viimeistelevät kunnianosoituksen. Taiteilijat, jotka ovat luoneet muistomerkin läheisessä Portsladessa sijaitsevassa tukikohdassaan, ovat konsultoineet jokaista perhettä sekä ideasta että yksityiskohdista. Rouva Fordham sanoi: "On valtava etuoikeus, että sinuun luotetaan näin paljon. En ole koskaan ennen kantanut näin suurta vastuuta." Parfitt lisäsi: "Rakastamme Shorehamia. Olemme viettäneet aikaa Shorehamissa. Mutta tämä kaupunki on ottanut meidät sydämiinsä." Muistomerkki, jonka arvioidaan maksavan noin 180 000 puntaa, valmistuu myöhemmin tänä vuonna. Seuraa BBC South Eastia Facebookissa, Twitterissä ja Instagramissa.</w:t>
      </w:r>
    </w:p>
    <w:p>
      <w:r>
        <w:rPr>
          <w:b/>
        </w:rPr>
        <w:t xml:space="preserve">Yhteenveto</w:t>
      </w:r>
    </w:p>
    <w:p>
      <w:r>
        <w:t xml:space="preserve">Shorehamin lento-onnettomuudessa kuolleiden 11 miehen muistoksi on alettu rakentaa muistomerkkiä sillan lähelle, josta tuli kaupungin surun keskipiste.</w:t>
      </w:r>
    </w:p>
    <w:p>
      <w:r>
        <w:rPr>
          <w:b/>
          <w:u w:val="single"/>
        </w:rPr>
        <w:t xml:space="preserve">Asiakirjan numero 29832</w:t>
      </w:r>
    </w:p>
    <w:p>
      <w:r>
        <w:t xml:space="preserve">Alderneyn lentoaseman kiitotie avataan uudelleen kesäkuussa</w:t>
      </w:r>
    </w:p>
    <w:p>
      <w:r>
        <w:t xml:space="preserve">Viime kuukausina on tehty laajoja töitä sen jälkeen, kun huono kuivatus oli vaikuttanut kiitoteihin. Parantuneen kuivatuksen ja korjausten ansiosta asfalttikaista ja kahdesta nurmikaistasta pidempi on jo käytössä. Lyhyemmän nurmikentän odotetaan avautuvan kesäkuussa Kanaalisaarten ilmailuviranomaisen tekemän tarkastuksen jälkeen. Nurmikentät suljettiin viime vuonna pääasiassa rankkasateiden vuoksi. Jäljelle jääneen asfalttikiitotien ympärillä helmikuussa tapahtuneen veden samentumisen vuoksi sen hyötyleveys pieneni viidenneksellä ja pituus 877 metristä 799 metriin. Tietyissä sääolosuhteissa tämä merkitsi sitä, että Alderneyn ja Guernseyn välillä lentävä Aurignyn lentoyhtiö joutui painorajoitusten vuoksi kuljettamaan kaksi matkustajaa vähemmän lentoa kohden.</w:t>
      </w:r>
    </w:p>
    <w:p>
      <w:r>
        <w:rPr>
          <w:b/>
        </w:rPr>
        <w:t xml:space="preserve">Yhteenveto</w:t>
      </w:r>
    </w:p>
    <w:p>
      <w:r>
        <w:t xml:space="preserve">Alderneyn lentoaseman kaikkien kolmen kiitotien odotetaan olevan jälleen käytössä kahden viikon kuluessa.</w:t>
      </w:r>
    </w:p>
    <w:p>
      <w:r>
        <w:rPr>
          <w:b/>
          <w:u w:val="single"/>
        </w:rPr>
        <w:t xml:space="preserve">Asiakirjan numero 29833</w:t>
      </w:r>
    </w:p>
    <w:p>
      <w:r>
        <w:t xml:space="preserve">'Erittäin epätavallinen' ajoneuvo pysäytettiin M25:llä Hertfordshiressä.</w:t>
      </w:r>
    </w:p>
    <w:p>
      <w:r>
        <w:t xml:space="preserve">Se havaittiin juuri ennen M1-tien liittymää 21 Hertfordshiressä noin kello 20.30 BST sunnuntaina. Konstaapeli twiittasi, että se oli "tarkistettu ja kunnossa", mutta hän ei ollut "vakuuttunut" siitä, että tiesi mikä se oli. Poliisin tiedottajan mukaan ajoneuvo oli DVLA:n hyväksymä ja rekisteröimä. Toinen tiepoliisi kutsui ajoneuvoa "kotitekoiseksi sähkömoottoripyöräksi", joka oli "tehty balsa-puun paloista ja ilmastointiteipistä". Ylikonstaapeli Stephen Andrews Bedfordshiren, Cambridgeshiren ja Hertfordshiren tiepoliisiyksiköstä sanoi: "Tätä ajoneuvoa ei todellakaan näe kovin usein teillämme, mutta tienvarsitarkastuksen jälkeen emme löytäneet mitään, mikä olisi estänyt kuljettajaa jatkamasta matkaansa. "Ajoneuvo pysyi muun liikenteen vauhdissa, eikä se aiheuttanut esteitä muille tienkäyttäjille. "Omistaja varmisti, että hän täytti kaikki turvallisuusmääräykset sekä piti vakuutuksen, katsastuksen ja verotuksen ajan tasalla." Poliisin tiedottajan mukaan ajoneuvo oli "rekisteröity moottoripyöräksi, jonka ympärillä oli pääasiassa lasikuidusta ja muovista valmistettu 'kuori'". Saatat olla myös kiinnostunut:</w:t>
      </w:r>
    </w:p>
    <w:p>
      <w:r>
        <w:rPr>
          <w:b/>
        </w:rPr>
        <w:t xml:space="preserve">Yhteenveto</w:t>
      </w:r>
    </w:p>
    <w:p>
      <w:r>
        <w:t xml:space="preserve">Liikennevirkailija kuvaili M25-tiellä pysäytettyä kotitekoista moottoripyörää "epätavallisimmaksi ajoneuvoksi", jonka hän oli ottanut kiinni 26 vuoteen.</w:t>
      </w:r>
    </w:p>
    <w:p>
      <w:r>
        <w:rPr>
          <w:b/>
          <w:u w:val="single"/>
        </w:rPr>
        <w:t xml:space="preserve">Asiakirjan numero 29834</w:t>
      </w:r>
    </w:p>
    <w:p>
      <w:r>
        <w:t xml:space="preserve">Whalebridgen risteys päällystetään uudelleen vääränlaisen asfaltin vuoksi.</w:t>
      </w:r>
    </w:p>
    <w:p>
      <w:r>
        <w:t xml:space="preserve">Whalebridgen risteys, entinen liikenneympyrä, suunniteltiin uudelleen osana 330 miljoonan punnan Union Squaren saneerausta. Töitä valvova Forward Swindon -yhtiö kertoi, että väliaikainen asfaltti jouduttiin asentamaan joulukuussa, koska oli liian kylmä tarvittavan liukkaudentorjuntatyypin asentamiseen. Työt ovat käynnissä, ja niiden odotetaan kestävän kolme viikkoa. "Tämä pinta oli aina osa suunnitelmaa", sanoi Ian Piper Forward Swindonista. "Valitettavasti ohjelman ajoitus oli sellainen, että sitä ei voitu asentaa alle viiden asteen pakkasessa. "Siksi saimme suurimman mahdollisen häiriön pois tieltä ja olemme palanneet nyt, kun lämpötilat ovat taattuja, tekemällä työt sunnuntaisin häiriöiden minimoimiseksi." Liittymän, joka on suunniteltu yhdessä Highways Agencyn kanssa, toivotaan "tasoittavan tietä uuden portin luomiselle kaupungin keskustaan". Risteys oli aiemmin liikenneympyrä ja alikulku, joka yhdisti muun muassa Fleming Wayn ja Princes Streetin. Forward Swindon on itsenäinen yritys, jonka Swindonin kaupunginvaltuusto perusti ja rahoitti vuonna 2010 ja jonka tehtävänä on "edistää ja helpottaa kaupungin talouskasvua ja kiinteistökehitystä".</w:t>
      </w:r>
    </w:p>
    <w:p>
      <w:r>
        <w:rPr>
          <w:b/>
        </w:rPr>
        <w:t xml:space="preserve">Yhteenveto</w:t>
      </w:r>
    </w:p>
    <w:p>
      <w:r>
        <w:t xml:space="preserve">Autoilijoille aiheutuu lisähäiriöitä sen jälkeen, kun Swindonissa, Wiltshiren osavaltiossa sijaitseva merkittävä risteys kaivetaan jo toisen kerran kuuden kuukauden aikana.</w:t>
      </w:r>
    </w:p>
    <w:p>
      <w:r>
        <w:rPr>
          <w:b/>
          <w:u w:val="single"/>
        </w:rPr>
        <w:t xml:space="preserve">Asiakirjan numero 29835</w:t>
      </w:r>
    </w:p>
    <w:p>
      <w:r>
        <w:t xml:space="preserve">Khat-terrorismin rahoituksen tutkinta: Lisäaikaa epäiltyjen kuulusteluihin</w:t>
      </w:r>
    </w:p>
    <w:p>
      <w:r>
        <w:t xml:space="preserve">Kuusi miestä ja yksi nainen pidätettiin Lontoossa, Coventryssä ja Cardiffissa sijaitsevissa kodeissa tiistaina varhain aamulla terrorisminvastaisen yksikön tekemissä ratsioissa. Heidät vietiin lontoolaiselle poliisiasemalle, ja tuomioistuin on nyt pidentänyt heidän vangitsemisaikaansa 8. toukokuuta asti. Scotland Yardin mukaan etsinnät 12 osoitteessa oli saatu päätökseen. Poliisi pidätti seitsemän henkilöä epäiltynä osallisuudesta terroristijärjestön rahoitukseen ja rikoksen tuottaman hyödyn pesusta: Poliisit tekivät etsintöjä pidätysten tapahtumapaikalla sekä seitsemässä muussa osoitteessa Lontoossa, Worthingissa ja Coventryssa. Scotland Yardin mukaan pidätykset olivat osa tutkintaa, joka koski verkostoa, jonka epäillään vieneen laittomasti khatia Yhdysvaltoihin ja Kanadaan. Jotkut ihmiset käyttävät khatia Itä-Afrikassa, eikä se ole kielletty Yhdistyneessä kuningaskunnassa, mutta Pohjois-Amerikassa se on valvottu aine. Myös Yhdysvaltain sisäisen turvallisuuden ministeriön tutkijat ovat olleet mukana, kertoi Met. Westminsterin käräjäoikeus myönsi tiistaina pidätysmääräykset, joilla pidätettyjen pidätysaikaa pidennettiin.</w:t>
      </w:r>
    </w:p>
    <w:p>
      <w:r>
        <w:rPr>
          <w:b/>
        </w:rPr>
        <w:t xml:space="preserve">Yhteenveto</w:t>
      </w:r>
    </w:p>
    <w:p>
      <w:r>
        <w:t xml:space="preserve">Poliisi on saanut lisäaikaa kuulustellakseen seitsemää ihmistä väitteistä, joiden mukaan ulkomailla tapahtuvaa terrorismia on rahoitettu stimuloivan khat-kasvin salakuljetuksesta saaduilla rahoilla.</w:t>
      </w:r>
    </w:p>
    <w:p>
      <w:r>
        <w:rPr>
          <w:b/>
          <w:u w:val="single"/>
        </w:rPr>
        <w:t xml:space="preserve">Asiakirjan numero 29836</w:t>
      </w:r>
    </w:p>
    <w:p>
      <w:r>
        <w:t xml:space="preserve">Newportin tavaratalo Wildings suljetaan 144 vuoden jälkeen</w:t>
      </w:r>
    </w:p>
    <w:p>
      <w:r>
        <w:t xml:space="preserve">Wildings sulkee ovensa muutama päivä ennen joulua, ja 23 työpaikkaa joutuu lopettamaan. Kauppa avattiin vuonna 1874, mutta sen omistajien mukaan taloudelliset tappiot olivat viime vuosina olleet liian suuret, jotta liiketoimintaa olisi voitu jatkaa. Toimitusjohtaja Peter James sanoi, että kyseessä on "hyvin surullinen hetki" ja että myymälän sulkeminen alkaa lokakuussa. "Viime vuosien tappiot ovat olleet liian suuria, jotta niitä olisi voitu pitää yllä", James sanoi. "Wildingsilla on rikas ja pitkä historia, ja suurimman osan siitä se oli hyvin menestyvä newportilainen yritys, jota johtivat paikalliset ihmiset. "Vuosien mittaan olemme levittäneet kiinnostuksen kohteemme kauas kotikaupunkimme rajojen ulkopuolelle." Wildings on kolmas tavaratalo, jonka sulkemisesta on ilmoitettu Etelä-Walesissa viime kuukausien aikana, kun House of Fraser ilmoitti sulkevansa Cardiffissa ja Cwmbranissa sijaitsevat myymälänsä ja menettävänsä lähes 440 työpaikkaa.</w:t>
      </w:r>
    </w:p>
    <w:p>
      <w:r>
        <w:rPr>
          <w:b/>
        </w:rPr>
        <w:t xml:space="preserve">Yhteenveto</w:t>
      </w:r>
    </w:p>
    <w:p>
      <w:r>
        <w:t xml:space="preserve">Newportin keskustassa 144 vuotta toiminut tavaratalo on ilmoittanut sulkevansa ovensa.</w:t>
      </w:r>
    </w:p>
    <w:p>
      <w:r>
        <w:rPr>
          <w:b/>
          <w:u w:val="single"/>
        </w:rPr>
        <w:t xml:space="preserve">Asiakirjan numero 29837</w:t>
      </w:r>
    </w:p>
    <w:p>
      <w:r>
        <w:t xml:space="preserve">Skyelle ehdotetaan uutta sairaalaa</w:t>
      </w:r>
    </w:p>
    <w:p>
      <w:r>
        <w:t xml:space="preserve">NHS Highlandin mukaan Portree Community Hospital ja Dr. Mackinnon Memorial Hospital Broadfordissa eivät lähitulevaisuudessa täytä nykyaikaisia standardeja. Ohjausryhmä, johon kuuluu yleislääkäreitä, valtuutettuja, ambulanssipalvelu ja yleisöä, tutkii vaihtoehtoja uuden sairaalan rakentamiseksi. Kaikista yksityiskohtaisista suunnitelmista järjestetään julkinen kuuleminen. Highlandin kaupunginvaltuutettu Hamish Fraser sanoi, että Skye on aiemmin menettänyt mahdollisuuden terveydenhuollon parantamiseen. Hän sanoi: "Pelkäänpä, että olemme menettäneet mahdollisuuksia aiemmin, koska emme ole päässeet paikallisesti yksimielisyyteen muutoksen tarpeesta, mutta asioiden on muututtava, ja se on minulle täysin selvää. "Tämä ei ole vain valtava tilaisuus Skyelle, Lochalshille ja Lounais-Rossille, vaan myös suuri vastuu niiden kliinisten ja terveyspalveluiden vakiinnuttamisesta ja mahdollisesta parantamisesta, joita meillä on tällä hetkellä tällä paikkakunnalla." "Tämä on myös suuri vastuu."</w:t>
      </w:r>
    </w:p>
    <w:p>
      <w:r>
        <w:rPr>
          <w:b/>
        </w:rPr>
        <w:t xml:space="preserve">Yhteenveto</w:t>
      </w:r>
    </w:p>
    <w:p>
      <w:r>
        <w:t xml:space="preserve">Skyelle voitaisiin rakentaa uusi sairaala korvaamaan saaren kaksi nykyistä sairaalaa.</w:t>
      </w:r>
    </w:p>
    <w:p>
      <w:r>
        <w:rPr>
          <w:b/>
          <w:u w:val="single"/>
        </w:rPr>
        <w:t xml:space="preserve">Asiakirjan numero 29838</w:t>
      </w:r>
    </w:p>
    <w:p>
      <w:r>
        <w:t xml:space="preserve">King's Lynnissä teinin katutappelussa tapahtuneesta kuolemantapauksesta syytetty mies</w:t>
      </w:r>
    </w:p>
    <w:p>
      <w:r>
        <w:t xml:space="preserve">17-vuotiaan kimppuun käytiin King's Lynnissä Saddlebow Roadilla hieman ennen 03:30 BST sunnuntaina. Hänet julistettiin kuolleeksi kaupungin Queen Elizabeth Hospitalissa tiistaina. Pahoinpitelystä epäiltynä uudelleen pidätettyä 31-vuotiasta miestä syytetään törkeästä ruumiinvammasta, ja hänet on vangittu. Hän saapuu Norwichin tuomareiden eteen keskiviikkona. Poliisin mukaan hänen nykyistä syytteensä tarkistetaan, kunnes aikanaan pidettävän ruumiinavauksen tulokset ovat selvillä. 30-vuotias nainen, joka pidätettiin tappelun yhteydessä ennen teini-ikäisen kuolemaa, on vapautettu takuita vastaan. Aiheeseen liittyvät Internet-linkit HM Courts &amp; Tribunals Service (HM Courts &amp; Tribunals Service)</w:t>
      </w:r>
    </w:p>
    <w:p>
      <w:r>
        <w:rPr>
          <w:b/>
        </w:rPr>
        <w:t xml:space="preserve">Yhteenveto</w:t>
      </w:r>
    </w:p>
    <w:p>
      <w:r>
        <w:t xml:space="preserve">Mies on saanut syytteen sen jälkeen, kun teini-ikäinen kuoli päävammoihin katutappelun jälkeen, johon osallistui "useita ihmisiä".</w:t>
      </w:r>
    </w:p>
    <w:p>
      <w:r>
        <w:rPr>
          <w:b/>
          <w:u w:val="single"/>
        </w:rPr>
        <w:t xml:space="preserve">Asiakirjan numero 29839</w:t>
      </w:r>
    </w:p>
    <w:p>
      <w:r>
        <w:t xml:space="preserve">Susan Tate sai sakot laittomasta pehmolelujen pitämisestä.</w:t>
      </w:r>
    </w:p>
    <w:p>
      <w:r>
        <w:t xml:space="preserve">Angleseyn Newborough'sta kotoisin oleva Susan Tate, 57, kertoi, että hän oli koko elämänsä ajan ollut kiinnostunut eläintentäyttelystä eikä tiennyt, että esineet olivat laittomia. Caernarfonin käräjäoikeus kuuli, että poliisi teki kotietsinnän hänen kotiinsa sen jälkeen, kun se oli laitettu myyntiin ja eläimistä oli julkaistu kuvia Zoopla-ilmoituksessa. Entiselle biologian opettajalle määrättiin sakkoja 224 puntaa. Oikeus kuuli, että hänen äitinsä antoi skotlantilaisen villikissan Tatelle vähän ennen tämän kuolemaa. Punaorava oli ostettu eBaysta viimeisten 10 vuoden aikana, samoin perhonen. Crimewatch Roadshow Mutta hänellä ei ollut enää tarvittavia papereita, joilla hän olisi voinut todistaa, miten hän oli hankkinut esineet. Pyöriäisen kallo löydettiin rannalta Dorsetista noin seitsemän vuotta sitten, oikeus kuuli. Taten asianajaja Adrian Roberts ilmaisi huolensa siitä, että poliisin kotietsintä hänen kotiinsa oli kuvattu BBC:n Crimewatch Roadshow -ohjelmassa. Hän väitti, että tapaus oli viety oikeuteen vain BBC:n osallistumisen vuoksi, mitä syyttäjä ei kuitenkaan pitänyt paikkaansa. Tate sanoi tapauksen jälkeen: "En tiennyt, että tarvitsen papereita tällaisiin juttuihin. Aion jatkaa keräilyä, mutta olen oppinut paljon viime kuukausina.</w:t>
      </w:r>
    </w:p>
    <w:p>
      <w:r>
        <w:rPr>
          <w:b/>
        </w:rPr>
        <w:t xml:space="preserve">Yhteenveto</w:t>
      </w:r>
    </w:p>
    <w:p>
      <w:r>
        <w:t xml:space="preserve">Nainen on saanut sakot, koska hänellä oli laittomasti täytetty skotlantilainen villikissa, täytetty orava, pyöriäiskallo ja sininen perhonen.</w:t>
      </w:r>
    </w:p>
    <w:p>
      <w:r>
        <w:rPr>
          <w:b/>
          <w:u w:val="single"/>
        </w:rPr>
        <w:t xml:space="preserve">Asiakirjan numero 29840</w:t>
      </w:r>
    </w:p>
    <w:p>
      <w:r>
        <w:t xml:space="preserve">Southamptonin yleissairaalan vierailurajoitukset</w:t>
      </w:r>
    </w:p>
    <w:p>
      <w:r>
        <w:t xml:space="preserve">Sairaalan neljä osastoa on suljettu uusilta potilailta, ja vierailuja on rajoitettu. Ystäviä ja sukulaisia pyydetään hankkimaan lupa osastojen henkilökunnalta ennen kuin he vierailevat potilaiden luona. Rajoitukset ovat voimassa myös Princess Anne Hospitalissa ja Countess Mountbatten House -sairaalassa. "Erittäin tarttuva" Southamptonin yliopistollisen sairaalan (University Hospital Southampton NHS Foundation Trust) hoitotyön johtaja Judy Gillow sanoi: "Olemme hillinneet sairaalabakteerien leviämistä sairaalassa hyvin koko marras- ja joulukuun ajan ja joulun aikana, mutta tapaukset ovat pysyneet korkealla tasolla sairaalan ulkopuolella, ja se alkaa nyt vaikuttaa meihin." Hän lisäsi: "Vaikka on tärkeää, että teemme kaikkemme estääkseen ihmisiä lietsomasta näiden erittäin tarttuvien bakteerien leviämistä sairaalassamme, ymmärrämme täysin, että jotkut potilaat hyötyvät vierailijoiden tapaamisesta, mutta pyydämme vain, että tästä sovitaan osastohenkilökunnan kanssa, jotta voimme suojella haavoittuvimpia potilaita." Sairaalassa kehotettiin myös ihmisiä, joilla on lääketieteellisiä ongelmia, ilmoittamaan henkilökunnalle välittömästi, jos heillä on ollut oireita tai jos he ovat olleet tekemisissä jonkun sairastuneen kanssa.</w:t>
      </w:r>
    </w:p>
    <w:p>
      <w:r>
        <w:rPr>
          <w:b/>
        </w:rPr>
        <w:t xml:space="preserve">Yhteenveto</w:t>
      </w:r>
    </w:p>
    <w:p>
      <w:r>
        <w:t xml:space="preserve">Southamptonin yleissairaalassa on asetettu rajoituksia talven oksennustautien leviämisen estämiseksi.</w:t>
      </w:r>
    </w:p>
    <w:p>
      <w:r>
        <w:rPr>
          <w:b/>
          <w:u w:val="single"/>
        </w:rPr>
        <w:t xml:space="preserve">Asiakirjan numero 29841</w:t>
      </w:r>
    </w:p>
    <w:p>
      <w:r>
        <w:t xml:space="preserve">Worsbroughin mylly tarvitsee uuden jauhomyllyttäjän</w:t>
      </w:r>
    </w:p>
    <w:p>
      <w:r>
        <w:t xml:space="preserve">Etelä-Yorkshiren Barnsleyssä sijaitsevassa 1700-luvun Worsbroughin myllyssä on jauhettu jauhoja vuodesta 1865 lähtien, ja se on käyttänyt Dove-joen vettä voimanlähteenä. Se on yksi maan noin 40 toimivasta myllystä, ja se on myös elävä museo. Vuonna 1976 kunnostettu ja metsän keskellä sijaitseva Worsbrough houkutteli yli 180 000 kävijää vuonna 2017. Lisää tarinoita Yorkshiresta Vaikka Worsbroughissa on mylly, joka mainittiin Domesday Bookissa vuonna 1086, nykyisen vesimyllyn vanhin osa on vuodelta 1625. Jauhot jauhetaan edelleen perinteisesti kivellä myllynkivillä, joita valurautainen vesipyörä pyörittää. Eläkkeelle jäävä Richard Moss sanoi, että uudella työntekijällä on "myllyn voima käsissään, vedestä, hammaspyöristä ja energiasta aina myllynkiviin asti". Kiinnostuneet löytävät työhakemuksen Barnsleyn neuvoston verkkosivuilta perjantaista alkaen.</w:t>
      </w:r>
    </w:p>
    <w:p>
      <w:r>
        <w:rPr>
          <w:b/>
        </w:rPr>
        <w:t xml:space="preserve">Yhteenveto</w:t>
      </w:r>
    </w:p>
    <w:p>
      <w:r>
        <w:t xml:space="preserve">Uutta myllyttäjää etsitään sen miehen tilalle, joka on viimeiset 20 vuotta tuottanut jauhoja historiallisessa myllyssä.</w:t>
      </w:r>
    </w:p>
    <w:p>
      <w:r>
        <w:rPr>
          <w:b/>
          <w:u w:val="single"/>
        </w:rPr>
        <w:t xml:space="preserve">Asiakirjan numero 29842</w:t>
      </w:r>
    </w:p>
    <w:p>
      <w:r>
        <w:t xml:space="preserve">Autojen numerokilvet tekevät Guernseyn osavaltioista 100 000 puntaa.</w:t>
      </w:r>
    </w:p>
    <w:p>
      <w:r>
        <w:t xml:space="preserve">Ympäristöministeriö on myynyt viime vuonna huutokaupassa kilvet, joissa on etuliitteet 0 ja 00. Ministeri Peter Sirett sanoi, että niitä vapautetaan hitaasti suosion säilyttämiseksi. Hän sanoi, että neljä tai viisi kappaletta on julkaistu kerrallaan, jotta markkinat eivät tulvisi ja jotta odotukset siitä, mitä huutokaupataan seuraavaksi, kasvaisivat. Kun kilpien myynnistä ilmoitettiin, ministeriön arvioitiin saavan huutokaupoista miljoona puntaa. Yhden tietyn numeron ja sen James Bond -yhteyden odotetaan tuottavan suurimman osan tästä summasta. Apulaissheriffi Sirett sanoi: Sir Siret sanoi: "Minusta tuntuu, että kun 007 tulee myyntiin, kyseiseen numerokilpeen kohdistuu paljon kiinnostusta."</w:t>
      </w:r>
    </w:p>
    <w:p>
      <w:r>
        <w:rPr>
          <w:b/>
        </w:rPr>
        <w:t xml:space="preserve">Yhteenveto</w:t>
      </w:r>
    </w:p>
    <w:p>
      <w:r>
        <w:t xml:space="preserve">Uusien rekisterikilpien luovuttaminen saarelaisille on tuottanut Guernseyn osavaltiolle yli 100 000 puntaa.</w:t>
      </w:r>
    </w:p>
    <w:p>
      <w:r>
        <w:rPr>
          <w:b/>
          <w:u w:val="single"/>
        </w:rPr>
        <w:t xml:space="preserve">Asiakirjan numero 29843</w:t>
      </w:r>
    </w:p>
    <w:p>
      <w:r>
        <w:t xml:space="preserve">Nainen kuoli Wrexhamin hevosen ja kahden auton kolarissa</w:t>
      </w:r>
    </w:p>
    <w:p>
      <w:r>
        <w:t xml:space="preserve">Nainen, joka kuljetettiin sairaalaan Stoke-on-Trentissä, oli BMW X3:n matkustajana. Myös Daihatsu Sirion oli osallisena törmäyksessä. Walesin ja West Midlandsin ambulanssimiehistöt menivät paikalle Long Lanella, Broningtonissa, lähellä Wrexhamia sijaitsevan maatilan ulkopuolelle tiistaina noin kello 19.30 GMT. Hevonen kuoli paikan päällä, ja myös miestä hoidettiin paikan päällä. Tutkinta jatkuu, ja Pohjois-Walesin poliisi vetoaa silminnäkijöihin. Ylikonstaapeli Leigh Evans tiepoliisiyksiköstä sanoi: "Lähetämme osanottomme naisen perheelle ja ystäville tänä uskomattoman vaikeana aikana."</w:t>
      </w:r>
    </w:p>
    <w:p>
      <w:r>
        <w:rPr>
          <w:b/>
        </w:rPr>
        <w:t xml:space="preserve">Yhteenveto</w:t>
      </w:r>
    </w:p>
    <w:p>
      <w:r>
        <w:t xml:space="preserve">Nainen on kuollut hevosen ja kahden auton kolarissa.</w:t>
      </w:r>
    </w:p>
    <w:p>
      <w:r>
        <w:rPr>
          <w:b/>
          <w:u w:val="single"/>
        </w:rPr>
        <w:t xml:space="preserve">Asiakirjan numero 29844</w:t>
      </w:r>
    </w:p>
    <w:p>
      <w:r>
        <w:t xml:space="preserve">Patrick Stewart luopuu Huddersfieldin yliopiston kanslerin virasta</w:t>
      </w:r>
    </w:p>
    <w:p>
      <w:r>
        <w:t xml:space="preserve">X-Men-tähti jättää roolin "näyttelijäntyön sitoumusten" vuoksi, yliopisto kertoi. Sir Patrick, joka on syntynyt läheisessä Mirfieldissä, West Yorkshiren osavaltiossa, nimitettiin vuonna 2004, ja hän on johtanut instituutin monia valmistujaisseremonioita. Hän sanoi olevansa "erittäin ylpeä yliopistosta ja kaikesta, mitä se on saavuttanut". Hän sanoi, että hän aikoo edelleen "käyttää jokaisen tilaisuuden puhuakseen yliopistosta ja odotan innolla, että saan jatkossakin tavata Huddersfieldin valmistuneita ympäri maailmaa". "Eniten ihailtu" Sir Patrickin odotetaan jättävän tehtävänsä kesällä pidettävien valmistujaisseremonioiden jälkeen. Yliopisto ilmoitti, että hänelle annetaan kunniatitteli Emeritus Chancellor hänen lähdettyään. Varakansleri, professori Bob Cryan sanoi olevansa "hyvin pahoillaan" siitä, että tähti oli päättänyt jättää yliopiston. Cryan sanoi, että näyttelijä "on varmasti ollut koko Yhdistyneen kuningaskunnan yliopistosektorin tunnetuin ja ihailluin kansleri". "Hän oli aina päättänyt olla paljon enemmän kuin pelkkä keulakuva, ja hän antoi todellisen panoksen Huddersfieldin yliopiston edistymiseen."</w:t>
      </w:r>
    </w:p>
    <w:p>
      <w:r>
        <w:rPr>
          <w:b/>
        </w:rPr>
        <w:t xml:space="preserve">Yhteenveto</w:t>
      </w:r>
    </w:p>
    <w:p>
      <w:r>
        <w:t xml:space="preserve">Näyttelijä Sir Patrick Stewart on ilmoittanut luopuvansa Huddersfieldin yliopiston kanslerin virasta oltuaan tehtävässä yli 10 vuotta.</w:t>
      </w:r>
    </w:p>
    <w:p>
      <w:r>
        <w:rPr>
          <w:b/>
          <w:u w:val="single"/>
        </w:rPr>
        <w:t xml:space="preserve">Asiakirjan numero 29845</w:t>
      </w:r>
    </w:p>
    <w:p>
      <w:r>
        <w:t xml:space="preserve">Gogglebox leikkaa Alex Salmondia koskevat kommentit pois</w:t>
      </w:r>
    </w:p>
    <w:p>
      <w:r>
        <w:t xml:space="preserve">Perjantain jaksossa Siddiquin perhe viittasi Skotlannin entiseen pääministeriin - joka kiistää kaikki syytteet - katsellessaan kyselytuntia. Kommentit kuitenkin leikattiin pois sen jälkeen, kun ohjelma tuli katsottavaksi. Channel 4:n tiedottaja sanoi: "Tämä ohjelmajakso on leikattu ja on nyt saatavilla All 4:llä." Tuomioistuimen halventamista koskevien lakien mukaan tiedotusvälineet eivät saa lähettää tai julkaista mitään sellaista, joka voisi vaikuttaa valamiehiin ja vaikuttaa oikeudenkäyntiin. Skotlannin oikeusjärjestelmässä oikeuden halventamiseen suhtaudutaan tiukemmin kuin Englannissa. Salmondin on määrä tunnustaa syyttömyytensä syytteisiin, jotka koskevat muun muassa yhtä raiskauksen yritystä, yhtä raiskauksen tarkoitusta, kymmentä seksuaalista pahoinpitelyä ja kahta säädytöntä pahoinpitelyä. Oikeudenkäyntipäivä on asetettu ensi vuoden maaliskuun 9. päiväksi. Puhuessaan oikeuden ulkopuolella viime kuussa järjestetyn lyhyen kuulemisen jälkeen Salmond sanoi olevansa syytön ja puolustautuvansa "tarmokkaasti" oikeudenkäynnin aikana. Seuraa meitä Facebookissa tai Twitterissä @BBCNewsEnts. Jos sinulla on juttuehdotus, lähetä sähköpostia osoitteeseen entertainment.news@bbc.co.uk.</w:t>
      </w:r>
    </w:p>
    <w:p>
      <w:r>
        <w:rPr>
          <w:b/>
        </w:rPr>
        <w:t xml:space="preserve">Yhteenveto</w:t>
      </w:r>
    </w:p>
    <w:p>
      <w:r>
        <w:t xml:space="preserve">Channel 4:n Gogglebox-ohjelman catch-up-versioista on poistettu kommentit entisestä SNP:n johtajasta Alex Salmondista, jota vastaan on käynnissä oikeudenkäynti seksuaalista väkivaltaa vastaan.</w:t>
      </w:r>
    </w:p>
    <w:p>
      <w:r>
        <w:rPr>
          <w:b/>
          <w:u w:val="single"/>
        </w:rPr>
        <w:t xml:space="preserve">Asiakirjan numero 29846</w:t>
      </w:r>
    </w:p>
    <w:p>
      <w:r>
        <w:t xml:space="preserve">Ex-Awema-päällikkö Naz Malik joutuu petossyytteeseen</w:t>
      </w:r>
    </w:p>
    <w:p>
      <w:r>
        <w:t xml:space="preserve">Kruunun syyttäjälaitoksen (CPS) mukaan todisteet riittävät syytteen nostamiseen Naz Malikia vastaan. Poliisi antaa nyt Malikille haasteen, ja häntä vastaan nostetaan syyte, kun hän saapuu myöhemmin oikeuteen. Swanseassa sijaitseva hyväntekeväisyysjärjestö lakkautettiin helmikuussa 2012 sen jälkeen, kun sen julkista rahoitusta ei enää myönnetty sen jälkeen, kun sen väitettiin syyllistyneen taloudellisiin väärinkäytöksiin. CPS sanoi, että se oli antanut ohjeita Etelä-Walesin poliisille, kun sen tutkinta All Wales Ethnic Minority Associationiin liittyvän henkilöstön väitetyistä rikoksista oli kehittynyt. Catrin Attwell, CPS Walesin monimutkaisten tapausten yksikön vanhempi kruunusyyttäjä, sanoi saaneensa nyt päätökseen poliisin keräämän todistusaineiston virallisen tarkastelun. "Johtopäätökseni on, että on olemassa riittävästi todisteita ja että on yleisen edun mukaista nostaa syyte Naz Malikia vastaan varkaudesta ja petoksesta väärien tietojen antamisella", hän sanoi. Komisario Dave Runnalls, Etelä-Walesin poliisin talousrikosyksikön päällikkö, sanoi: "Annamme nyt haasteen Naz Malikille, ja häntä vastaan nostetaan syyte, kun hän saapuu oikeuteen myöhemmin vahvistettavana ajankohtana ja paikassa."</w:t>
      </w:r>
    </w:p>
    <w:p>
      <w:r>
        <w:rPr>
          <w:b/>
        </w:rPr>
        <w:t xml:space="preserve">Yhteenveto</w:t>
      </w:r>
    </w:p>
    <w:p>
      <w:r>
        <w:t xml:space="preserve">Nyt lakkautetun rotujen tasa-arvoa edistävän hyväntekeväisyysjärjestön Aweman entistä toimitusjohtajaa syytetään varkaudesta ja petoksesta.</w:t>
      </w:r>
    </w:p>
    <w:p>
      <w:r>
        <w:rPr>
          <w:b/>
          <w:u w:val="single"/>
        </w:rPr>
        <w:t xml:space="preserve">Asiakirjan numero 29847</w:t>
      </w:r>
    </w:p>
    <w:p>
      <w:r>
        <w:t xml:space="preserve">'Vähäinen maanvyörymä' Stromeferryn ohitustien varrella Wester Rossissa</w:t>
      </w:r>
    </w:p>
    <w:p>
      <w:r>
        <w:t xml:space="preserve">Maanvyörymät sulkivat tieosuuden 22. joulukuuta 2011 ja 23. huhtikuuta 2011 välisenä aikana, ja niiden korjaaminen maksoi paikallisviranomaisille 2,8 miljoonaa puntaa. Tie on pysynyt auki viimeisimmän liukuman jälkeen. Betoniset esteet on asetettu estämään putoavat roskat. Highland Council on tutkinut tien pitkän aikavälin ratkaisuja. Vaihtoehtoina ovat 60 miljoonan punnan silta, 94 miljoonaa puntaa maksava 1,2 mailin (2 km) pituinen tunneli ja uusi, pidempi ohitustie, jonka rakentaminen maksaa noin 23 miljoonaa puntaa. A890 yhdistää Lochcarronin Plocktoniin ja sen lukioon sekä lopulta Kyleen Loch Carronin vastakkaisella puolella. Tie kulkee Loch Carronin päätien A896:een, joka on Lochcarronin pääväylä. Kun ohitustie oli suljettu, autoilijat joutuivat kulkemaan 225 kilometrin (140 mailin) kiertotietä Lochcarronista Plocktoniin kulkevan tavanomaisen 29 kilometrin (18 mailin) sijaan. Pieni autolautta, huviristeilijä ja junayhteydet olivat kaikki käytössä paikallisten asukkaiden matkustusvaikeuksien helpottamiseksi.</w:t>
      </w:r>
    </w:p>
    <w:p>
      <w:r>
        <w:rPr>
          <w:b/>
        </w:rPr>
        <w:t xml:space="preserve">Yhteenveto</w:t>
      </w:r>
    </w:p>
    <w:p>
      <w:r>
        <w:t xml:space="preserve">Highland Councilin mukaan Wester Rossissa on tapahtunut pieni maanvyörymä korkealla ongelmallisella A890 Stromeferryn ohitustien yläpuolella.</w:t>
      </w:r>
    </w:p>
    <w:p>
      <w:r>
        <w:rPr>
          <w:b/>
          <w:u w:val="single"/>
        </w:rPr>
        <w:t xml:space="preserve">Asiakirjan numero 29848</w:t>
      </w:r>
    </w:p>
    <w:p>
      <w:r>
        <w:t xml:space="preserve">Rautatiesopimus tuo työpaikkoja Swindonin Amey-yritykselle</w:t>
      </w:r>
    </w:p>
    <w:p>
      <w:r>
        <w:t xml:space="preserve">Station Roadilla sijaitseva Amey on saanut sopimuksen osana Network Railin 700 miljoonan punnan sähköistysohjelmaa. Jopa 150 rautatiehenkilöstön työntekijää odotetaan rekrytoitavan auttamaan sellaisten töiden toteuttamisessa, joiden ansiosta junat voivat kulkea ilmajohtojen avulla. Ameyn toimitusjohtaja Mel Ewell sanoi, että yritys on "erittäin ylpeä saadessaan tämän sopimuksen". "Työskentelemme paikallisyhteisöjen sydämessä", hän sanoi. "Siksi on hienoa olla mukana toteuttamassa hanketta, joka hyödyttää suoraan Swindonin asukkaita." Verkon sähköistämisohjelman tarkoituksena on lisätä kapasiteettia ja nopeuksia sekä vähentää dieselpäästöjä. Network Railin aluejohtaja Robbie Burns sanoi: "Sähköistysohjelma on yksi Network Railin tärkeimmistä hankkeista seuraavien viiden vuoden aikana. "Se on ratkaisevan tärkeää rautateiden elvyttämiseksi tässä osassa maata, ja teemme kaikkemme varmistaaksemme, että se tapahtuu sujuvasti ja mahdollisimman vähän häiriöitä nykyisille palveluille ja radanvarren naapureillemme."</w:t>
      </w:r>
    </w:p>
    <w:p>
      <w:r>
        <w:rPr>
          <w:b/>
        </w:rPr>
        <w:t xml:space="preserve">Yhteenveto</w:t>
      </w:r>
    </w:p>
    <w:p>
      <w:r>
        <w:t xml:space="preserve">Swindonilainen yritys on saanut viisivuotisen sopimuksen Great Western -radan sähköistämisestä Maidenheadin ja Cardiffin välillä.</w:t>
      </w:r>
    </w:p>
    <w:p>
      <w:r>
        <w:rPr>
          <w:b/>
          <w:u w:val="single"/>
        </w:rPr>
        <w:t xml:space="preserve">Asiakirjan numero 29849</w:t>
      </w:r>
    </w:p>
    <w:p>
      <w:r>
        <w:t xml:space="preserve">Ranil haukkuu sotilastuomioistuimia</w:t>
      </w:r>
    </w:p>
    <w:p>
      <w:r>
        <w:t xml:space="preserve">Puhuessaan Kansainyhteisön parlamentaarisen yhdistyksen (CPA) Aasian aluekonferenssissa Colombossa Ranil Wickramasinghe sanoi, että hänen puolueensa on ehdottanut parlamentaaristen valvontakomiteoiden perustamista. "Mielestämme nykyiset ministerien johtamat neuvoa-antavat komiteat ovat tehottomia", hän sanoi kokouksessa. Wickramasinghe korosti myös tarvetta suojella kansanedustajien oikeuksia "ulkoisilta paineilta, kuten sotilastuomioistuimilta", ja kritisoi näin ilmeisesti armeijan entisen komentajan Sarath Fonsekan tuomitsemista sotilastuomioistuimessa, minkä seurauksena Fonseka menetti parlamenttipaikkansa. Huippukokouksen avannut pääministeri DM Jayaratne sanoi, että köyhyyden vähentäminen, luonnonkatastrofit ja ilmastonmuutos ovat alueen suurimmat haasteet. Hän sanoi, että hallitus on jo toteuttanut ohjelmia luonnonkatastrofien vaikutusten minimoimiseksi. Intian Lok Sabhan puhemies Meira Kumar sanoi, että köyhyys on Intian ja koko alueen "pelottavin haaste". "Intia tukee koko sydämestään aloitteita, joilla pyritään helpottamaan alueellista yhteistyötä luonnonkatastrofien aiheuttamien haasteiden kohtaamisessa, ja olemme aina halukkaita jakamaan alan asiantuntemustamme ja kokemustamme naapurimaidemme kanssa", hän sanoi. Yli 300 miljoonaa ihmistä Intiassa elää edelleen köyhyysrajan alapuolella, hän sanoi ja selvitti Intian hallituksen käynnistämiä ohjelmia haasteeseen vastaamiseksi. Myös puhemies Chamal Rajapaksa puhui kokouksessa lauantaina.</w:t>
      </w:r>
    </w:p>
    <w:p>
      <w:r>
        <w:rPr>
          <w:b/>
        </w:rPr>
        <w:t xml:space="preserve">Yhteenveto</w:t>
      </w:r>
    </w:p>
    <w:p>
      <w:r>
        <w:t xml:space="preserve">Sri Lankan oppositiojohtaja on korostanut, että on tärkeää lisätä parlamentin valtuuksia korruption kitkemiseksi ja demokratian vahvistamiseksi.</w:t>
      </w:r>
    </w:p>
    <w:p>
      <w:r>
        <w:rPr>
          <w:b/>
          <w:u w:val="single"/>
        </w:rPr>
        <w:t xml:space="preserve">Asiakirjan numero 29850</w:t>
      </w:r>
    </w:p>
    <w:p>
      <w:r>
        <w:t xml:space="preserve">Belfastin hotelli luo jopa 180 työpaikkaa</w:t>
      </w:r>
    </w:p>
    <w:p>
      <w:r>
        <w:t xml:space="preserve">Hotelliryhmä Tullymore House osti entisen Scottish Mutualin rakennuksen. Se omistaa myös Galgorm Resort and Span Antrimin kreivikunnassa. B1-luokan rakennukseen tulee 40 hotellihuonetta ja 10 palveluhuoneistoa sekä kaksi ravintolaa ja baaria. Hotellin arvioidaan valmistuvan vuoteen 2015 mennessä. Rakennuksen myi Irlannin hallituksen National Asset Management Agency (Nama) 1,75 miljoonan punnan hintapyynnöllä. Toukokuussa kävi ilmi, että konserni teki 2,3 miljoonan punnan voiton ennen veroja vuonna 2012, mikä oli 300 000 puntaa enemmän kuin vuonna 2011. Myös Tullymore House Ltd:n liikevaihto kasvoi 9,5 miljoonasta punnasta lähes 11 miljoonaan puntaan. Hotellin pääsisäänkäynti tulee Donegall Square Southin puolelta. Projektipäällikkö Colin Johnston sanoi: "Tässä todella upeassa, ikonisessa kaupungin keskustan rakennuksessa on kaikki avaintekijät - sijainti, kauneus, tilat ja kulttuuriperintö - jotta se voidaan kunnostaa tervetulleeksi ja sympaattiseksi luksusboutique-hotelliksi."</w:t>
      </w:r>
    </w:p>
    <w:p>
      <w:r>
        <w:rPr>
          <w:b/>
        </w:rPr>
        <w:t xml:space="preserve">Yhteenveto</w:t>
      </w:r>
    </w:p>
    <w:p>
      <w:r>
        <w:t xml:space="preserve">Belfastin kaupungintaloa vastapäätä sijaitseva uusi 12 miljoonan punnan hotelli luo jopa 180 koko- ja osa-aikaista työpaikkaa.</w:t>
      </w:r>
    </w:p>
    <w:p>
      <w:r>
        <w:rPr>
          <w:b/>
          <w:u w:val="single"/>
        </w:rPr>
        <w:t xml:space="preserve">Asiakirjan numero 29851</w:t>
      </w:r>
    </w:p>
    <w:p>
      <w:r>
        <w:t xml:space="preserve">Rhylin uuden vesipuiston suunnitelmakuvat on julkaistu</w:t>
      </w:r>
    </w:p>
    <w:p>
      <w:r>
        <w:t xml:space="preserve">Rhylissä sijaitseva maamerkki Sun Centre purettiin syyskuussa uudistuksen tieltä, vaikka sen pelastamista vaadittiin. Denbighshiren valtuusto hyväksyi tammikuussa suunnitelmat uudesta vapaa-ajanviettopaikasta. Kehitys luo 60 työpaikkaa ja houkuttelee kaupunkiin vuosittain 350 000 uutta kävijää, neuvosto kertoi. Ehdotuksessa on kyse 12 916 neliöjalan (1 200 neliömetrin) vesitilasta, jossa on sisä- ja ulkoliukumäkiä, lasten leikkialue, kiipeilymahdollisuuksia ja ulkouima-allas, kahvilaterassit ja baari. Yksityiskohtaisia suunnitelmia valmistellaan parhaillaan, ja ne toimitetaan neuvoston suunnitteluosastolle huhtikuussa. Jos lupa myönnetään, työt alkavat syyskuussa 2017, ja uudet tilat avataan vuoden 2019 alussa. Osana saneerausta Rhylin skeittipuisto ja kahluuallas siirretään. Neuvosto ilmoitti kuulevansa nuoria puiston suunnittelusta. Neuvoston johtaja Hugh Evans sanoi: "Kehitys on olennainen osa pyrkimyksiä lisätä kävijämääriä kaupungissa, luoda työpaikkoja ja lisätä kulutusta paikallistaloudessa. "Uuden vesipuiston ulkoasua odotetaan innolla, ja toivomme, että tämä antaa ihmisille maistiaisen ehdotetusta kunnianhimoisesta ja jännittävästä kehityksestä."</w:t>
      </w:r>
    </w:p>
    <w:p>
      <w:r>
        <w:rPr>
          <w:b/>
        </w:rPr>
        <w:t xml:space="preserve">Yhteenveto</w:t>
      </w:r>
    </w:p>
    <w:p>
      <w:r>
        <w:t xml:space="preserve">Rhylliin suunnitellusta uudesta vesipuistosta on julkaistu kuvia, joiden toivotaan auttavan kaupungin rantakadun nuorentamisessa.</w:t>
      </w:r>
    </w:p>
    <w:p>
      <w:r>
        <w:rPr>
          <w:b/>
          <w:u w:val="single"/>
        </w:rPr>
        <w:t xml:space="preserve">Asiakirjan numero 29852</w:t>
      </w:r>
    </w:p>
    <w:p>
      <w:r>
        <w:t xml:space="preserve">Halliburton vähentää 5 000 työntekijää, syynä haastavat markkinat</w:t>
      </w:r>
    </w:p>
    <w:p>
      <w:r>
        <w:t xml:space="preserve">Halliburton on jo vähentänyt työvoimaansa 25 prosenttia vuodesta 2015, ja se on ilmoittanut, että uusia leikkauksia on odotettavissa. Öljyn hinnan romahdus - yli 70 prosenttia vuoden 2014 puolivälistä - on vaikuttanut Halliburonin palvelujen kysyntään. Lausunnossaan Halliburton kutsui leikkauksia "välttämättömiksi, jotta voimme selviytyä tästä haastavasta markkinaympäristöstä". Yhtiön henkilöstömäärä on lähes puolittunut vuoden 2014 huippuvuodesta 27 000 työntekijään, kun kaikki suunnitellut leikkaukset on tehty. Halliburton ei ole ainoa, joka vähentää työvoimaansa. Graves &amp; Co:n tietojen mukaan vuonna 2015 irtisanottiin maailmanlaajuisesti yli 258 000 työntekijää öljy- ja kaasualalta. Halliburton on odottanut Yhdysvaltain ja Euroopan viranomaisten hyväksyntää kilpailija Baker Hughesin ostamiselle 26 miljardilla dollarilla (18,5 miljardilla punnalla). Öljyn hinta nousi torstaina - Brent-raakaöljy nousi 2 % ja Yhdysvaltain raakaöljy 2,6 %.</w:t>
      </w:r>
    </w:p>
    <w:p>
      <w:r>
        <w:rPr>
          <w:b/>
        </w:rPr>
        <w:t xml:space="preserve">Yhteenveto</w:t>
      </w:r>
    </w:p>
    <w:p>
      <w:r>
        <w:t xml:space="preserve">Öljykenttäpalveluja tarjoava Halliburton ilmoitti torstaina vähentävänsä 5 000 työpaikkaa, koska yhtiö kamppailee öljyn hinnan laskun keskellä.</w:t>
      </w:r>
    </w:p>
    <w:p>
      <w:r>
        <w:rPr>
          <w:b/>
          <w:u w:val="single"/>
        </w:rPr>
        <w:t xml:space="preserve">Asiakirjan numero 29853</w:t>
      </w:r>
    </w:p>
    <w:p>
      <w:r>
        <w:t xml:space="preserve">Argentiinan entinen varapresidentti Amado Boudou pidätetty</w:t>
      </w:r>
    </w:p>
    <w:p>
      <w:r>
        <w:t xml:space="preserve">Amado Boudou oli hänen talousministerinsä ja varapresidenttinsä, ja häntä vastaan on nostettu kolme syytettä laittomasta rikastumisesta vuodelta 2009. Viime kuussa pidätettiin Fernándezin entinen suunnitteluministeri. Amado Boudou on kiistänyt kaikki väärinkäytökset. Häntä vastaan nostetut kolme syytettä koskevat vuotta 2009, jolloin hän siirtyi Argentiinan sosiaaliturvahallinnon johtajasta Fernándezin talousministeriksi. Hänestä tuli varapresidentti vuonna 2011, kun Fernando Fernández valittiin uudelleen. Fernándezin entinen suunnitteluministeri Julio de Vido pidätettiin 25. lokakuuta, kolme päivää ennen välivaaleja. Myös Fernándezia itseään syytetään korruptiosta, mutta hänellä on syytesuoja, koska hänet valittiin senaattoriksi lokakuun vaaleissa. Hänet asetettiin viime vuonna syytteeseen siitä, että hän ja hänen julkisten töiden sihteerinsä José López olisivat kavaltaneet tiehankkeisiin tarkoitettuja varoja. López pidätettiin viime vuonna sen jälkeen, kun hän jäi kiinni yrittäessään piilottaa rahasäkkejä katoliseen luostariin.</w:t>
      </w:r>
    </w:p>
    <w:p>
      <w:r>
        <w:rPr>
          <w:b/>
        </w:rPr>
        <w:t xml:space="preserve">Yhteenveto</w:t>
      </w:r>
    </w:p>
    <w:p>
      <w:r>
        <w:t xml:space="preserve">Argentiinan poliisi on pidättänyt toisen korkean tason virkamiehen entisen presidentin Cristina Fernándezin hallinnosta epäiltynä korruptiosta.</w:t>
      </w:r>
    </w:p>
    <w:p>
      <w:r>
        <w:rPr>
          <w:b/>
          <w:u w:val="single"/>
        </w:rPr>
        <w:t xml:space="preserve">Asiakirjan numero 29854</w:t>
      </w:r>
    </w:p>
    <w:p>
      <w:r>
        <w:t xml:space="preserve">Timanttinen juhlavuosi: Charles ja Camilla vierailevat Jerseyssä</w:t>
      </w:r>
    </w:p>
    <w:p>
      <w:r>
        <w:t xml:space="preserve">Jerseyn tuomari Michael Birt ilmoitti tiistaina Yhdysvalloissa, että pariskunta saapuu Jerseylle osana kuningattaren timanttisen juhlavuoden juhlallisuuksia. Prinssi Charles vieraili viimeksi Jerseyssä vuonna 2004, kun Jersey juhli 800-vuotista itsenäisyyttään Yhdistyneen kuningaskunnan hallituksesta. Kyseessä on ensimmäinen kerta, kun herttuatar vierailee Kanaalisaarilla sen jälkeen, kun hän meni naimisiin prinssi Charlesin kanssa vuonna 2005. Birt sanoi: "Jerseylla on hyvin pitkä historiallinen lojaalisuus kruunua kohtaan, jota se pitää suuressa arvossa, ja on kunnia saada vastaanottaa prinssi ja herttuatar."</w:t>
      </w:r>
    </w:p>
    <w:p>
      <w:r>
        <w:rPr>
          <w:b/>
        </w:rPr>
        <w:t xml:space="preserve">Yhteenveto</w:t>
      </w:r>
    </w:p>
    <w:p>
      <w:r>
        <w:t xml:space="preserve">Walesin prinssi ja Cornwallin herttuatar vierailevat Jerseyssä 18. heinäkuuta.</w:t>
      </w:r>
    </w:p>
    <w:p>
      <w:r>
        <w:rPr>
          <w:b/>
          <w:u w:val="single"/>
        </w:rPr>
        <w:t xml:space="preserve">Asiakirjan numero 29855</w:t>
      </w:r>
    </w:p>
    <w:p>
      <w:r>
        <w:t xml:space="preserve">Entisen Aberdeenin koulun tulipalo oli "tahallinen ja holtiton".</w:t>
      </w:r>
    </w:p>
    <w:p>
      <w:r>
        <w:t xml:space="preserve">Skotlannin palo- ja pelastuspalvelu kutsuttiin paikalle Bucksburnissa Inverurie Roadilla sijaitsevaan käytöstä poistettuun alakouluun keskiviikkona noin klo 21.30. Paikalle saapui neljä paloautoa, kun tulipalo valtasi rakennuksen katon. Skotlannin poliisin mukaan alustavien tutkimusten jälkeen uskottiin, että tulipalo oli sytytetty tahallaan. Rikostutkijat pyytävät tietoja. Komisario Jackie Knight sanoi: "Vaikka tutkimukset ovat vasta alkuvaiheessa, tämä vaikuttaa tahalliselta ja holtittomalta teolta, ja vetoan kaikkiin, joilla on tietoa tapahtuneesta, ilmoittautumaan." Koulu, joka ei ole ollut käytössä vuoden 2013 jälkeen, oli tarkoitus purkaa.</w:t>
      </w:r>
    </w:p>
    <w:p>
      <w:r>
        <w:rPr>
          <w:b/>
        </w:rPr>
        <w:t xml:space="preserve">Yhteenveto</w:t>
      </w:r>
    </w:p>
    <w:p>
      <w:r>
        <w:t xml:space="preserve">Aberdeenissa sijaitsevan entisen koulun suuri tulipalo sytytettiin tahallaan, kertoo poliisi.</w:t>
      </w:r>
    </w:p>
    <w:p>
      <w:r>
        <w:rPr>
          <w:b/>
          <w:u w:val="single"/>
        </w:rPr>
        <w:t xml:space="preserve">Asiakirjan numero 29856</w:t>
      </w:r>
    </w:p>
    <w:p>
      <w:r>
        <w:t xml:space="preserve">Snoop Dogg haastaa olutyhtiön oikeuteen tuotemerkin myynnistä</w:t>
      </w:r>
    </w:p>
    <w:p>
      <w:r>
        <w:t xml:space="preserve">Los Angelesissa nostetussa kanteessa räppäri vaatii 10 prosenttia Pabstille Colt 45 -mallasoluen myynnistä maksetusta nettomyynnistä. Snoop Dogg oli allekirjoittanut kolmivuotisen sopimuksen olutlinjan tukemisesta vuonna 2011. Sopimuksen mukaan hänen piti saada osa tuotemerkin myynnistä, jos Pabst myisi sen ennen tammikuuta 2016. Pabstin myynti olutyrittäjä Eugene Kashperille ja sijoitusyhtiö TSG Consumer Partnersille saatiin päätökseen marraskuussa, mutta kauppahintaa ei ilmoitettu. Räppärin asianajaja Alex Weingarten kuitenkin toteaa kanteessa, että olutyhtiö myytiin AP:n mukaan 700 miljoonalla dollarilla (455 miljoonalla punnalla). Blast by Colt 45 -nimisen oluen myyntihintaa ei kerrottu. Snoop Dogg, jonka virallinen nimi on Calvin Broadus Jr, sai sopimuksesta 250 000 dollarin korvauksen ja toiset 20 000 dollaria joka kymmenennestä maininnasta, jonka hän teki oluesta sosiaalisessa mediassa, televisiossa tai konsertin aikana. Pabst, joka valmistaa Old Milwaukeen ja Schlitzin kaltaisia oluita, sanoi lausunnossaan, että räppäri tai hänen edustajansa eivät olleet ottaneet siihen yhteyttä väitteistä. "Tutkimme asiaa ja keskustelemme mielellämme Snoopin tai hänen edustajiensa kanssa yrittäessämme selvittää asian", Associated Press siteerasi lausuntoa.</w:t>
      </w:r>
    </w:p>
    <w:p>
      <w:r>
        <w:rPr>
          <w:b/>
        </w:rPr>
        <w:t xml:space="preserve">Yhteenveto</w:t>
      </w:r>
    </w:p>
    <w:p>
      <w:r>
        <w:t xml:space="preserve">Yhdysvaltalainen räppäri Snoop Dogg haastaa olutvalmistaja Pabst Brewingin oikeuteen väittäen, että yritys on hänelle velkaa rahaa yrityksen ja sen olutlinjan myynnistä viime vuonna.</w:t>
      </w:r>
    </w:p>
    <w:p>
      <w:r>
        <w:rPr>
          <w:b/>
          <w:u w:val="single"/>
        </w:rPr>
        <w:t xml:space="preserve">Asiakirjan numero 29857</w:t>
      </w:r>
    </w:p>
    <w:p>
      <w:r>
        <w:t xml:space="preserve">PC Keith Blakelockin murha: Old Bailey -oikeudenkäynnin päivämäärä</w:t>
      </w:r>
    </w:p>
    <w:p>
      <w:r>
        <w:t xml:space="preserve">Hackneyssä asuva 44-vuotias Nicholas Jacobs saapuu oikeuteen 4. maaliskuuta Pohjois-Lontoon mellakoiden aikana vuonna 1985 kuolleen poliisin murhasta. 40-vuotiaan Met Police -poliisin upseerin kimppuun hyökättiin hänen ollessaan töissä Broadwater Farmilla Tottenhamissa tapahtuneiden levottomuuksien aikana. Jacobs saapui videoyhteyden välityksellä Kaakkois-Lontoossa sijaitsevasta Belmarshin vankilasta. Poliisiratsia Hänellä oli yllään tummansininen verkkaritoppi, jonka hihoissa oli raitoja, ja punaiset housut, ja hän puhui vain vahvistaakseen nimensä. Hän ei hakenut takuita, ja hänet määrättiin tutkintavankeuteen, jossa häntä kuullaan 28. lokakuuta alkavalla viikolla. Häntä edusti Courtenay Griffiths, QC. Syyttäjät ilmoittivat tiistaina, että Jacobs oli saanut syytteen poliisi Blakelockin kuolemasta. Poliisi puukotettiin kuoliaaksi 6. lokakuuta 1985, kun hän ja hänen kollegansa Richard Coombes yrittivät suojella palomiehiä, jotka olivat sammuttamassa supermarketin tulipaloa. Levottomuudet saivat alkunsa Cynthia Jarrettin kuolemasta, joka kaatui ja kuoli poliisin kotietsinnän aikana. Jutun odotetaan kestävän jopa kuusi viikkoa.</w:t>
      </w:r>
    </w:p>
    <w:p>
      <w:r>
        <w:rPr>
          <w:b/>
        </w:rPr>
        <w:t xml:space="preserve">Yhteenveto</w:t>
      </w:r>
    </w:p>
    <w:p>
      <w:r>
        <w:t xml:space="preserve">Old Bailey -oikeudenkäynnin alustava päivämäärä PC Keith Blakelockin murhasta syytetylle miehelle on vahvistettu.</w:t>
      </w:r>
    </w:p>
    <w:p>
      <w:r>
        <w:rPr>
          <w:b/>
          <w:u w:val="single"/>
        </w:rPr>
        <w:t xml:space="preserve">Asiakirjan numero 29858</w:t>
      </w:r>
    </w:p>
    <w:p>
      <w:r>
        <w:t xml:space="preserve">Newton Abbot huume pidätyksiä 17-vuotiaan pojan kuoleman jälkeen</w:t>
      </w:r>
    </w:p>
    <w:p>
      <w:r>
        <w:t xml:space="preserve">Poliisit kutsuttiin pysäköintialueelle Queen Streetillä, Newton Abbotissa noin klo 01:45 GMT lauantaina. Cullomptonista kotoisin oleva 17-vuotias poika vietiin sairaalaan. Hänen kuolemaansa pidetään "selittämättömänä", Devonin ja Cornwallin poliisi kertoi. Poliisien mukaan 18-vuotias mies, 16-vuotias tyttö ja 17-vuotias poika ovat pidätettyinä odottamassa kuulusteluja. Komisario Alexandra Doughty sanoi: "Tämä on hyvin surullinen tapaus, ja ajatukseni ovat tiukasti tämän nuoren miehen perheen luona." Hän lisäsi, että poliisit ovat edelleen tapahtumapaikalla ja pyrkivät selvittämään kuolinsyyn.</w:t>
      </w:r>
    </w:p>
    <w:p>
      <w:r>
        <w:rPr>
          <w:b/>
        </w:rPr>
        <w:t xml:space="preserve">Yhteenveto</w:t>
      </w:r>
    </w:p>
    <w:p>
      <w:r>
        <w:t xml:space="preserve">Kolme teiniä on pidätetty epäiltynä huumeiden välittämisestä 17-vuotiaan pojan kuoleman jälkeen Devonissa.</w:t>
      </w:r>
    </w:p>
    <w:p>
      <w:r>
        <w:rPr>
          <w:b/>
          <w:u w:val="single"/>
        </w:rPr>
        <w:t xml:space="preserve">Asiakirjan numero 29859</w:t>
      </w:r>
    </w:p>
    <w:p>
      <w:r>
        <w:t xml:space="preserve">Poika pelastettiin putoamisen jälkeen kallioilta lähellä majakkaa</w:t>
      </w:r>
    </w:p>
    <w:p>
      <w:r>
        <w:t xml:space="preserve">Hälytys tehtiin keskiviikkoiltapäivänä Boddamissa, ja Aberdeenin rannikkovartioston operaatiokeskus koordinoi hätätoimia. Invernessin pelastushelikopteri ja Cruden Bayn ja Banffin köysipelastusryhmät saapuivat paikalle. Rannikkovartioston tiedottajan mukaan loukkaantunutta hoidettiin useiden vammojen vuoksi. Hänet siirrettiin sairaalaan sen jälkeen, kun helikopteri oli nostanut hänet majakan alueella sijaitsevalle laskeutumispaikalle. Hänen tilastaan ei ole annettu tietoja. Pelastustöihin osallistuivat myös Peterheadin RNLI:n pelastusvene ja Skotlannin ambulanssipalvelu. Rannikkovartioston tiedottaja lisäsi: "Rannikolla voi olla monia piileviä vaaroja, ja pelkkä liukastuminen polulta voi johtaa ikävään onnettomuuteen."</w:t>
      </w:r>
    </w:p>
    <w:p>
      <w:r>
        <w:rPr>
          <w:b/>
        </w:rPr>
        <w:t xml:space="preserve">Yhteenveto</w:t>
      </w:r>
    </w:p>
    <w:p>
      <w:r>
        <w:t xml:space="preserve">Poika on pelastettu sen jälkeen, kun hän oli pudonnut 30 jalkaa alas kallioita pitkin lähellä majakkaa Aberdeenshiressä.</w:t>
      </w:r>
    </w:p>
    <w:p>
      <w:r>
        <w:rPr>
          <w:b/>
          <w:u w:val="single"/>
        </w:rPr>
        <w:t xml:space="preserve">Asiakirjan numero 29860</w:t>
      </w:r>
    </w:p>
    <w:p>
      <w:r>
        <w:t xml:space="preserve">Shrewsbury 24 -lakkoilijoiden vetoomuksen on allekirjoittanut 100 000 ihmistä.</w:t>
      </w:r>
    </w:p>
    <w:p>
      <w:r>
        <w:t xml:space="preserve">24 miestä syytettiin työntekijöiden pelottelusta ja väkivaltaisesta lakkoilusta Telfordissa, Shropshiressä, vuonna 1972. Kampanjoijat, joihin kuuluu muun muassa Royle Family -näyttelijä Ricky Tomlinson, joka on yksi 24:stä, luovuttavat vetoomuksen Downing Streetille ensi viikolla. Tomlinson istui 16 kuukautta vankilassa, ja viisi muuta sai myös vankeutta. Shrewsbury 24 -kampanjaryhmä haluaa, että kaikki tapaukseen liittyvät asiakirjat luovutetaan, sillä ne todistaisivat "massiivisen oikeusmurhan". "Moraalinen velvollisuus" Vetoomuksen paperiversion on allekirjoittanut noin 70 000 ihmistä ja verkkoversion 37 000 ihmistä. Ryhmän tutkija Eileen Turnbull sanoi: "Olemme iloisia edistyksestä, jota olemme saavuttaneet, ja olemme vakuuttuneita siitä, että epäoikeudenmukaiset tuomiot kumotaan." Rakennusalan ammattiliitto Ucattin pääsihteeri Steve Murphy sanoi: "Parlamentilla on nyt moraalinen velvollisuus keskustella tapauksesta, ja hallituksen on paljastuttava ja julkaistava kaikki paperit, jotka liittyvät lakkoilijoiden tapaukseen." Kampanjan esityksessä väitetään, että alkuperäinen tapaus työntekijöitä vastaan oli poliittinen ja silloisen konservatiivihallituksen harjoittama vallan väärinkäyttö. Konservatiivipuolue ei ole kommentoinut asiaa.</w:t>
      </w:r>
    </w:p>
    <w:p>
      <w:r>
        <w:rPr>
          <w:b/>
        </w:rPr>
        <w:t xml:space="preserve">Yhteenveto</w:t>
      </w:r>
    </w:p>
    <w:p>
      <w:r>
        <w:t xml:space="preserve">Yli 100 000 ihmistä allekirjoitti vetoomuksen, jossa vaaditaan 40 vuotta sitten rakennusmiesten lakon vuoksi tuomittujen lakkoilijoiden nimien poistamista, kertoivat kampanjoijat.</w:t>
      </w:r>
    </w:p>
    <w:p>
      <w:r>
        <w:rPr>
          <w:b/>
          <w:u w:val="single"/>
        </w:rPr>
        <w:t xml:space="preserve">Asiakirjan numero 29861</w:t>
      </w:r>
    </w:p>
    <w:p>
      <w:r>
        <w:t xml:space="preserve">Mehiläishoitajien protesti vaatii torjunta-aineiden kieltämistä</w:t>
      </w:r>
    </w:p>
    <w:p>
      <w:r>
        <w:t xml:space="preserve">Tutkimusten mukaan neonikotinoidit torjunta-aineilla on merkittäviä haittavaikutuksia mehiläisten eloonjäämisasteeseen. Protesti tapahtuu ennen äänestystä Euroopan unionin ehdotuksesta kieltää näiden kemikaalien käyttö. Britannia on aiemmin kieltäytynyt tukemasta kieltoa, koska kemikaalien vaikutus mehiläisiin on epäselvä. Luonnonsuojelujärjestö Buglifen toimitusjohtaja Matt Shardlow sanoi: "Hienosti tasapainossa: "Iso-Britannia pidättäytyi äänestämästä viime kerralla eikä ole sitoutunut tälläkään kertaa, mutta haluamme, että se tukee kieltoa koko Euroopassa." Shardlow'n mukaan 73 prosenttia briteistä kannattaa ehdotettua kieltoa. Mielenosoittajia, joista osa oli pukeutunut mehiläishoitajan asuihin tai keltaisiin ja mustiin raitoihin, tukevat muotisuunnittelijat Vivienne Westwood ja Katharine Hamnett, jotka toimittivat pääministerille vetoomuksen kiellon puolesta. Ympäristö-, elintarvike- ja maaseutuasioiden ministeriö (Defra) on kuitenkin todennut, että kielto ei ole tällä hetkellä perusteltu. Defra:n johtava tutkija, tohtori Ian Boyd myönsi, että tutkimus oli "hyvin hienojakoinen". "Neonikotinoidit tappavat mehiläisiä, sanon sen aivan selvästi. Kyse on siitä, kuinka paljon ne tappavat ja vaikuttaako se populaatioihin - kysymys on siitä, olisiko niiden kieltäminen millään tavalla oikeasuhtaista, ja tällä hetkellä todisteiden tasapaino viittaa siihen, ettei se olisi", hän sanoi.</w:t>
      </w:r>
    </w:p>
    <w:p>
      <w:r>
        <w:rPr>
          <w:b/>
        </w:rPr>
        <w:t xml:space="preserve">Yhteenveto</w:t>
      </w:r>
    </w:p>
    <w:p>
      <w:r>
        <w:t xml:space="preserve">Mehiläishoitajat ja heidän kannattajansa ovat osoittaneet mieltään parlamentin aukiolla vaatien hallitusta tukemaan mehiläisten kuolemaan liittyvien torjunta-aineiden kieltämistä.</w:t>
      </w:r>
    </w:p>
    <w:p>
      <w:r>
        <w:rPr>
          <w:b/>
          <w:u w:val="single"/>
        </w:rPr>
        <w:t xml:space="preserve">Asiakirjan numero 29862</w:t>
      </w:r>
    </w:p>
    <w:p>
      <w:r>
        <w:t xml:space="preserve">Bishop Aucklandin irtoavat hevoset aiheuttavat turvallisuushuolia</w:t>
      </w:r>
    </w:p>
    <w:p>
      <w:r>
        <w:t xml:space="preserve">Eläimet olivat toisinaan kytkettyinä, mutta ne pääsivät säännöllisesti irti ja eksyivät Bishop Aucklandin alueen teille, mikä aiheutti pelkoa onnettomuudesta. Ne vaelsivat myös läheiselle jalkapallokentälle. Poliisi ja kunnan virkamiehet ovat nyt ottaneet kiinni seitsemän eläintä, ja niitä pidetään 14 päivän ajan. Jos kukaan omistaja ei ilmoittaudu, niille etsitään uudet kodit. Neuvosto ilmoitti, että maaliskuun jälkeen se oli saanut 300 ilmoitusta laittomasta laiduntamisesta. Karen Minter, lääninhallituksen täytäntöönpanokoordinaattori, sanoi: "Takavarikointi on aina viimeinen keino, ja sen jälkeen yritetään perusteellisesti löytää omistajat. "Tässä tapauksessa meidän oli kuitenkin pakko ryhtyä tähän toimenpiteeseen, koska oli olemassa todellinen vaara, että eläimet aiheuttaisivat onnettomuuden ja vahingoittaisivat yleisöä ja itseään." Aiheeseen liittyvät Internet-linkit Durhamin poliisi Durhamin piirikunnan neuvosto (Durham County Council)</w:t>
      </w:r>
    </w:p>
    <w:p>
      <w:r>
        <w:rPr>
          <w:b/>
        </w:rPr>
        <w:t xml:space="preserve">Yhteenveto</w:t>
      </w:r>
    </w:p>
    <w:p>
      <w:r>
        <w:t xml:space="preserve">Durhamin kreivikunnassa vapaana liikkuvat hevoset on takavarikoitu liikenneturvallisuuden vuoksi.</w:t>
      </w:r>
    </w:p>
    <w:p>
      <w:r>
        <w:rPr>
          <w:b/>
          <w:u w:val="single"/>
        </w:rPr>
        <w:t xml:space="preserve">Asiakirjan numero 29863</w:t>
      </w:r>
    </w:p>
    <w:p>
      <w:r>
        <w:t xml:space="preserve">Robert Gordonin yliopisto Aberdeenissa leikkaa henkilöstökuluja 4 miljoonalla punnalla.</w:t>
      </w:r>
    </w:p>
    <w:p>
      <w:r>
        <w:t xml:space="preserve">RGU:n mukaan öljyn hinnan laskusta johtuva aluetalouden taantuma on vaikuttanut yliopiston tuloihin. Se ilmoitti myös, että öljyntuottajamaiden opiskelijoiden kurssikysyntä on vähentynyt. RGU:n mukaan säästöt pyritään saamaan aikaan vapaaehtoisen irtisanomisohjelman avulla. Yliopiston rehtori Ferdinand von Prondzynski sanoi: "RGU:ssa aloitetaan työvoiman uudelleenprofilointi taloudellisten haasteiden ja strategisten tarpeiden ratkaisemiseksi, jotta voimme saavuttaa kunnianhimoiset tavoitteet yliopiston menestyksekkäälle ja kestävälle kehitykselle. "Tulemme jatkossakin olemaan johtavassa asemassa talouskasvun edistämisessä täällä ja koko Skotlannissa, korkeakoulutuksen saatavuuden laajentamisessa sekä arvokkaan tiedon ja taitojen saatavuudessa talouden ja yhteiskunnan käyttöön." Toimintakustannusten kautta on tarkoitus saada aikaan 2 miljoonan punnan lisäsäästöt.</w:t>
      </w:r>
    </w:p>
    <w:p>
      <w:r>
        <w:rPr>
          <w:b/>
        </w:rPr>
        <w:t xml:space="preserve">Yhteenveto</w:t>
      </w:r>
    </w:p>
    <w:p>
      <w:r>
        <w:t xml:space="preserve">Aberdeenin Robert Gordon University (RGU) aikoo leikata henkilöstökuluja 4 miljoonalla punnalla, mikä tarkoittaa, että noin 100 työpaikkaa menetetään.</w:t>
      </w:r>
    </w:p>
    <w:p>
      <w:r>
        <w:rPr>
          <w:b/>
          <w:u w:val="single"/>
        </w:rPr>
        <w:t xml:space="preserve">Asiakirjan numero 29864</w:t>
      </w:r>
    </w:p>
    <w:p>
      <w:r>
        <w:t xml:space="preserve">M6:n ja M56:n tietöitä lykätään "kuljettajien hyväksi".</w:t>
      </w:r>
    </w:p>
    <w:p>
      <w:r>
        <w:t xml:space="preserve">Organisaatio ilmoitti viivästyttävänsä töitä, joiden oli määrä alkaa M56-tiellä Manchesterin lentokentän lähellä ja M6-tiellä Warringtonin ja Wiganin välillä. Tiedottaja sanoi, että se oli "kuunnellut" kuljettajien kommentteja tietöistä. M56:n työt on nyt tarkoitus aloittaa keväällä 2020, kun taas M6:n työt ajoittuvat vuosien 2020 ja 2025 välille. Parannusohjelmat aloitetaan sen jälkeen, kun alueen nykyiset moottoritien parannustyöt on saatu päätökseen, hän lisäsi. Highways England on myös esittänyt suunnitelmia älykkäiden moottoritiehankkeidensa toteuttamisen parantamiseksi tulevaisuudessa. Näihin suunnitelmiin sisältyy määräyksiä, joilla vähennetään yöllisiä kiertoteitä ja nostetaan tilapäisiä nopeusrajoituksia 50:stä 60:een mailin tuntinopeuteen. Myös vastavirtauksia otetaan käyttöön mahdollisuuksien mukaan hankkeiden keston lyhentämiseksi.</w:t>
      </w:r>
    </w:p>
    <w:p>
      <w:r>
        <w:rPr>
          <w:b/>
        </w:rPr>
        <w:t xml:space="preserve">Yhteenveto</w:t>
      </w:r>
    </w:p>
    <w:p>
      <w:r>
        <w:t xml:space="preserve">Highways Englandin mukaan luoteisten moottoriteiden suunniteltuja tietöitä on lykätty "autoilijoiden hyväksi".</w:t>
      </w:r>
    </w:p>
    <w:p>
      <w:r>
        <w:rPr>
          <w:b/>
          <w:u w:val="single"/>
        </w:rPr>
        <w:t xml:space="preserve">Asiakirjan numero 29865</w:t>
      </w:r>
    </w:p>
    <w:p>
      <w:r>
        <w:t xml:space="preserve">Inflaatio saavuttaa "historiallisen" tason</w:t>
      </w:r>
    </w:p>
    <w:p>
      <w:r>
        <w:t xml:space="preserve">Kun uudella indeksillä mitattu inflaatio oli maanantaina 23,8, vanhempi indeksi oli ennätykselliset 28,1. Tämä on korkein taso, jolle hintaindeksi on noussut Sri Lankassa sitten vuoden 1950, Lanka Business Online (LBO) -lehden toimittaja Asantha Sirimanna kertoi BBC Sandeshayalle. Tuonti ja öljyn hinnan nousu eivät olleet tärkeimmät syyt Sri Lankan inflaation nousuun, LBO sanoi lainaten IMF:n lauantaina julkaistua tutkimusta. "Vain kymmenesosa Sri Lankan inflaatiosta kahden viime vuoden aikana voidaan selittää tuonnilla. Öljy selitti vain kuusi prosenttia indeksin noususta", verkkosivusto sanoi lainaten tutkimusta.</w:t>
      </w:r>
    </w:p>
    <w:p>
      <w:r>
        <w:rPr>
          <w:b/>
        </w:rPr>
        <w:t xml:space="preserve">Yhteenveto</w:t>
      </w:r>
    </w:p>
    <w:p>
      <w:r>
        <w:t xml:space="preserve">Sri Lankan kuluttajahintaindeksi on noussut dramaattisesti ennätystasolle, kuten keskuspankin luvut osoittavat.</w:t>
      </w:r>
    </w:p>
    <w:p>
      <w:r>
        <w:rPr>
          <w:b/>
          <w:u w:val="single"/>
        </w:rPr>
        <w:t xml:space="preserve">Asiakirjan numero 29866</w:t>
      </w:r>
    </w:p>
    <w:p>
      <w:r>
        <w:t xml:space="preserve">Villisikavaroitus Länsi-Oxfordshiren koiranulkoiluttajille</w:t>
      </w:r>
    </w:p>
    <w:p>
      <w:r>
        <w:t xml:space="preserve">Molemmat ilmoitukset tulivat Freelandin kylän lähellä sijaitsevasta metsästä. Yhden sisäänkäynnin kohdalle on nyt pystytetty kyltti. Freelandin seurakuntaneuvoston virkailija Lisa Clark sanoi, että "säännölliset koiranulkoiluttajat" näkivät ne. Hän lisäsi, että ulkoiluttajat tiesivät villisian ja muntjacin eron ja olivat "vakuuttuneita siitä, että kyseessä oli villisika". Viimeisin havainto - joka tehtiin aiemmin tammikuussa - oli nuori porsaanpoikanen, sanoi Clark, ja se seurasi aiempaa ilmoitusta aikuisesta villisialta noin kaksi kuukautta sitten. Oxfordshiren kreivikuntaneuvoston maaseuturyhmä on sittemmin asettanut Broad Marsh Woodin sisäänkäynnin viereen ilmoituksen varoittamaan kävelijöitä. Siinä sanottiin, että koirat olisi pidettävä alueella kytkettynä ja että villisikaa ei saisi lähestyä, jos se havaitaan. Villisika Britanniassa Lähde: Tilastokeskus: Woodland Trust Alueella on aiemmin raportoitu esiintyneen villisikoja: Vuonna 2015 Oxford Mail -lehti kertoi, että niitä oli nähty lähellä läheistä North Leigh'n kylää. Molemmat kylät ovat lähellä Blenheimin palatsin kartanoa, mutta kartanon tiedottaja sanoi, ettei sen mailla ole tehty havaintoja.</w:t>
      </w:r>
    </w:p>
    <w:p>
      <w:r>
        <w:rPr>
          <w:b/>
        </w:rPr>
        <w:t xml:space="preserve">Yhteenveto</w:t>
      </w:r>
    </w:p>
    <w:p>
      <w:r>
        <w:t xml:space="preserve">Koiran ulkoiluttajia varoitetaan varovaisuudesta sen jälkeen, kun Länsi-Oxfordshiressä on tehty kaksi mahdollista villisikahavaintoa.</w:t>
      </w:r>
    </w:p>
    <w:p>
      <w:r>
        <w:rPr>
          <w:b/>
          <w:u w:val="single"/>
        </w:rPr>
        <w:t xml:space="preserve">Asiakirjan numero 29867</w:t>
      </w:r>
    </w:p>
    <w:p>
      <w:r>
        <w:t xml:space="preserve">Battle of Tewkesbury site kampanjoijat "valmis tekemään tarjouksen</w:t>
      </w:r>
    </w:p>
    <w:p>
      <w:r>
        <w:t xml:space="preserve">Maa-alue, jolla Tewkesburyn taistelu käytiin, oli määrä myydä huutokaupassa, jonka määräaika oli 3. helmikuuta. Tewkesburyn kaupunginvaltuusto listasi alueen kuitenkin yhteisöllisesti arvokkaaksi omaisuudeksi, mikä antoi kampanjoijille aikaa kerätä varoja alueen säilyttämiseksi. Tewkesburyn koulun rahasto laittoi maan myyntiin. Sen ohjehinta oli 120 000-150 000 puntaa. "Hämmästyttävä vastaus" Kampanjoijat sanoivat pelkäävänsä, että maa voitaisiin myydä rakennuttajalle ja rakentaa sille. Keskiajan harrastajista ja paikallisista asukkaista koostuva ryhmä haluaa säilyttää alueen julkisena avoimena alueena. Tewkesbury Battlefield Society ry:n puheenjohtaja Steve Goodchild sanoi: "Uskomatonta, että olemme kahdessa kuukaudessa pystyneet tekemään kentästä järkevän tarjouksen." Hän sanoi, että vetoomukseen saatiin "uskomatonta vastakaikua", ja lahjoituksia tuli kaikkialta maailmasta. "Olemme nyt ilmoittaneet kuvernöörien edustajalle, että voimme tehdä tarjouksen ja odotamme vastausta", Goodchild lisäsi.</w:t>
      </w:r>
    </w:p>
    <w:p>
      <w:r>
        <w:rPr>
          <w:b/>
        </w:rPr>
        <w:t xml:space="preserve">Yhteenveto</w:t>
      </w:r>
    </w:p>
    <w:p>
      <w:r>
        <w:t xml:space="preserve">Ruusujen sodan 1400-luvun taistelukentän suojelua ajavat aktivistit sanovat, että he voivat nyt tehdä tarjouksen alueen ostamisesta.</w:t>
      </w:r>
    </w:p>
    <w:p>
      <w:r>
        <w:rPr>
          <w:b/>
          <w:u w:val="single"/>
        </w:rPr>
        <w:t xml:space="preserve">Asiakirjan numero 29868</w:t>
      </w:r>
    </w:p>
    <w:p>
      <w:r>
        <w:t xml:space="preserve">Ennätysmäärä 1254 joulukuusta Melton Mowbrayn festivaalilla</w:t>
      </w:r>
    </w:p>
    <w:p>
      <w:r>
        <w:t xml:space="preserve">Melton Mowbrayn St Mary's Churchissa järjestetyn festivaalin järjestäjät pyrkivät ylittämään viime vuoden 916 puun kokonaismäärän. Koulujen, hyväntekeväisyysjärjestöjen, yhteisöryhmien, yritysten ja yksityishenkilöiden luomia puita saapuu katsomaan ihmisiä kaikkialta Yhdistyneestä kuningaskunnasta. Pastori Kevin Ashby pääsi tänä vuonna mukaan festivaalin tunnelmaan pukeutumalla joulukuuseksi. Monet kirkot järjestävät samanlaisia joulukuusifestivaaleja, joilla ne houkuttelevat kävijöitä ja keräävät rahaa hyväntekeväisyyteen. Pyhän Marian kirkon festivaali alkoi perjantaina ja päättyy tiistaina. Pyhän Marian kirkossa järjestettiin kaksi laulujumalanpalvelusta osana festivaalin ohjelmaa, lauantai- ja sunnuntai-iltana. Puufestivaali osuu samaan aikaan Meltonin viktoriaanisen jouluviikonlopun kanssa kaupungin keskustassa.</w:t>
      </w:r>
    </w:p>
    <w:p>
      <w:r>
        <w:rPr>
          <w:b/>
        </w:rPr>
        <w:t xml:space="preserve">Yhteenveto</w:t>
      </w:r>
    </w:p>
    <w:p>
      <w:r>
        <w:t xml:space="preserve">Englannin suurimmaksi luultu joulukuusifestivaali on rikkonut oman ennätyksensä, sillä siellä on ollut 1254 kuusta.</w:t>
      </w:r>
    </w:p>
    <w:p>
      <w:r>
        <w:rPr>
          <w:b/>
          <w:u w:val="single"/>
        </w:rPr>
        <w:t xml:space="preserve">Asiakirjan numero 29869</w:t>
      </w:r>
    </w:p>
    <w:p>
      <w:r>
        <w:t xml:space="preserve">Tuntematon näyttelijä valittu Life of Pi -elokuvaan</w:t>
      </w:r>
    </w:p>
    <w:p>
      <w:r>
        <w:t xml:space="preserve">Suraj Sharma näyttelee elokuvassa, joka kuvataan 3D:nä. 17-vuotiaalla ei ole lainkaan näyttelijäkokemusta, ja hän voitti yli 3 000 hakijaa. Yann Martelin kirja voitti Booker-palkinnon vuonna 2002, ja sitä myytiin maailmanlaajuisesti yli seitsemän miljoonaa kappaletta. Se kertoo tarinan intialaisesta pojasta, joka selviytyy 227 päivän ajan hengissä, kun hän on haaksirikkoutuneen bengalintiikerin kanssa veneessä Tyynellämerellä. "On ollut pelottava ja jännittävä prosessi kehittää elokuva, joka tuo Yann Martelin kiehtovan, mielenliikkeitä herättävän tarinan valkokankaalle", Lee sanoi. Hän lisäsi, että pääroolin valinta oli ollut "erityisen haastavaa". "Etsimme koko Intiasta nuorta miestä, jolla olisi viattomuutta kiinnittääksemme huomiomme, luonteen syvyyttä särkeäksemme sydämemme ja tarvittavaa fyysisyyttä ruumiillistaa Piitä hänen matkallaan." Martel sanoi olevansa "innoissaan" siitä, että kirjasta tehdään elokuva. Leetä hän kuvaili "loistavaksi, monipuoliseksi ohjaajaksi, jolla on upea visuaalinen herkkyys". Hän lisäsi: "Lee pystyy vangitsemaan sekä intiimeimmät tunteet että dynaamisimman toiminnan. Hän on täydellinen elokuvantekijä tuomaan Piin eeppisen matkan valkokankaalle." Tuotanto alkaa tammikuussa Intiassa ja Taiwanissa, ja elokuvan on määrä ilmestyä 14. joulukuuta 2012.</w:t>
      </w:r>
    </w:p>
    <w:p>
      <w:r>
        <w:rPr>
          <w:b/>
        </w:rPr>
        <w:t xml:space="preserve">Yhteenveto</w:t>
      </w:r>
    </w:p>
    <w:p>
      <w:r>
        <w:t xml:space="preserve">Oscar-palkittu ohjaaja Ang Lee on valinnut tuntemattoman intialaisen näyttelijän näyttelemään uusimman elokuvansa, romaanin Life of Pi sovituksessa.</w:t>
      </w:r>
    </w:p>
    <w:p>
      <w:r>
        <w:rPr>
          <w:b/>
          <w:u w:val="single"/>
        </w:rPr>
        <w:t xml:space="preserve">Asiakirjan numero 29870</w:t>
      </w:r>
    </w:p>
    <w:p>
      <w:r>
        <w:t xml:space="preserve">Vuodepotilaana oleva Melanie Hartshorn istuu "ensimmäistä kertaa</w:t>
      </w:r>
    </w:p>
    <w:p>
      <w:r>
        <w:t xml:space="preserve">Melanie Hartshornilla on Ehlers-Danlosin oireyhtymä (EDS), jonka vuoksi hänen kallonsa painuu selkärankaan. Kun hyväntahtoiset tukijat keräsivät 100 000 puntaa, kirurgit leikkasivat Barcelonassa yhdeksän tuntia sulauttaakseen hänen kallonsa selkärankaan. 27-vuotias nainen julkaisi maanantaina Facebook-sivuillaan kuvan itsestään pyörätuolissa istumassa. Northumberlandin Cramlingtonista kotoisin oleva neiti Hartshorn kirjoitti Facebookissa: "Tämä tapahtui siis tänä iltana... ja ilman kohtauksia!". Hän lisäsi: "Olin kauhuissani, se oli kuin maratonin juokseminen... mutta se oli 100-prosenttisesti sen arvoista!!!". Leikkaus maksoi 80 000 puntaa, ja 20 000 puntaa kerättiin myös ilma-ambulanssilennon maksamiseen Espanjaan. Leikkauksessa hänen kallonsa kiinnitettiin nikamiinsa, jotta hän pystyisi istumaan ja estämään aivovaurion. "Äärimmäisiä ongelmia" Neiti Hartshornin tila on rappeutuva, ja hän on tarvinnut useita leikkauksia, koska hänen nivelensä menevät sijoiltaan eivätkä pysty pitämään hänen kehoaan kasassa. Vaiva on niin vakava, että hänen oli suoritettava Newcastlen yliopiston tentit makuullaan. Hänen äitinsä Molly Hartshorn sanoi lääkäreiden sanoneen, etteivät he ole koskaan nähneet ketään, jolla olisi näin vakavia ongelmia.</w:t>
      </w:r>
    </w:p>
    <w:p>
      <w:r>
        <w:rPr>
          <w:b/>
        </w:rPr>
        <w:t xml:space="preserve">Yhteenveto</w:t>
      </w:r>
    </w:p>
    <w:p>
      <w:r>
        <w:t xml:space="preserve">Vammainen nainen, joka haki yliopistotutkintonsa paareilla, on istunut ensimmäistä kertaa vuosiin, kiitos elämää muuttavan leikkauksen.</w:t>
      </w:r>
    </w:p>
    <w:p>
      <w:r>
        <w:rPr>
          <w:b/>
          <w:u w:val="single"/>
        </w:rPr>
        <w:t xml:space="preserve">Asiakirjan numero 29871</w:t>
      </w:r>
    </w:p>
    <w:p>
      <w:r>
        <w:t xml:space="preserve">Pariskunta sai sakot ajettuaan Leicesteristä Stokeen "kokeakseen lunta</w:t>
      </w:r>
    </w:p>
    <w:p>
      <w:r>
        <w:t xml:space="preserve">Pelastuslaitos kutsuttiin sunnuntai-iltana A50-tielle Hattonin ja Fostonin välillä Derbyshiressä. Ajoneuvo oli suistunut tieltä, mutta kukaan ei loukkaantunut. Kun poliisi kuitenkin kuuli, että pariskunta oli matkustanut kiertoajelulle, heille määrättiin sakot koronavirusmääräysten rikkomisesta. Twitterissä Derbyshiren tiepoliisiyksikkö sanoi: "Perhe ilmoittaa, että he lähtivät ajelulle Stokeen Leicesteristä kokeakseen lunta. Mielenkiintoinen tulkinta #StayHome. "Menettää hallinnan ja laittaa auton ojaan. Aiheuttaa 3 poliisiautoa, 2 ambulanssia, 1 lääkäriauto ja 2 palomiehistöä. "Kyllä, sakkoja annettiin." Derbyshiren poliisi vahvisti, että muita ajoneuvoja ei ollut osallisena, eikä pidätyksiä tai syytteitä tehty.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Perhe jouduttiin pelastamaan sen jälkeen, kun se oli kolaroinut autonsa ajaessaan Leicesteristä Stokeen "kokemaan lunta".</w:t>
      </w:r>
    </w:p>
    <w:p>
      <w:r>
        <w:rPr>
          <w:b/>
          <w:u w:val="single"/>
        </w:rPr>
        <w:t xml:space="preserve">Asiakirjan numero 29872</w:t>
      </w:r>
    </w:p>
    <w:p>
      <w:r>
        <w:t xml:space="preserve">Curlew concern: Mary Colwell kävelee Enniskillenistä Englantiin edistääkseen linnun ahdinkoa.</w:t>
      </w:r>
    </w:p>
    <w:p>
      <w:r>
        <w:t xml:space="preserve">Conor MacauleyBBC NI:n maatalous- ja ympäristökirjeenvaihtaja Mary Colwell kävelee Enniskillenistä Englannin itärannikolle auttaakseen lokkilintuja. Sen määrä on vähentynyt nopeasti Pohjois-Irlannissa viime vuosina. Se on nyt punaisella listalla linnuista, joiden suojelusta on syytä olla huolissaan. Maryn matka kestää kuusi viikkoa. Matkan varrella hän aikoo tehdä tunnetuksi kahlaajan ahdinkoa, jonka puhutteleva ääni oli aikoinaan yleinen Pohjois-Irlannissa. Pohjois-Irlanti on menettänyt noin 80 prosenttia lokkilinnuista kahden viime vuosikymmenen aikana. Maan kuivattamisella, puiden istuttamisella kosteikoille ja petojen aiheuttamalla paineella on ollut vaikutusta. RSPB:llä on useita suojeluohjelmia Pohjois-Irlannissa Fermanaghin, Downin ja Derryn kreivikunnissa. Se tekee yhteistyötä maanviljelijöiden kanssa elinympäristön säilyttämiseksi. Fermanaghissa arvioidaan olevan vain noin sata pesivää paria. Lintu pitää karusta, kosteasta kasvillisuudesta ja erikorkuisista ruohoista, joissa se voi piiloutua saalistajilta ja etsiä ruokaa. "Armo ja kauneus" Mary Colwell on ollut kiinnostunut linnuista koko elämänsä ajan. "Rakastan niiden ulkonäköä", hän sanoi. "Rakastan niiden pitkää nokkaa, se näyttää melko koomiselta. Sillä on pieni pää, pullea vartalo ja pitkät jalat. "Mutta se pitää kaikki nämä ominaisuudet hallussaan valtavan sirosti ja kauniisti. "Lisäksi sen ääni on erittäin puhutteleva ja kaunis, varsinkin tähän aikaan vuodesta, kun ne pesivät." Hän jatkaa." Voit seurata Maryn matkaa tällä verkkosivustolla ja Twitterissä osoitteessa @curlewcalls.</w:t>
      </w:r>
    </w:p>
    <w:p>
      <w:r>
        <w:rPr>
          <w:b/>
        </w:rPr>
        <w:t xml:space="preserve">Yhteenveto</w:t>
      </w:r>
    </w:p>
    <w:p>
      <w:r>
        <w:t xml:space="preserve">Luonnonsuojelija lähtee torstaina kävelemään 500 mailia Brittein saarten halki lisätäkseen tietoisuutta yhden uhanalaisimman linnun ahdingosta.</w:t>
      </w:r>
    </w:p>
    <w:p>
      <w:r>
        <w:rPr>
          <w:b/>
          <w:u w:val="single"/>
        </w:rPr>
        <w:t xml:space="preserve">Asiakirjan numero 29873</w:t>
      </w:r>
    </w:p>
    <w:p>
      <w:r>
        <w:t xml:space="preserve">Wes Andersonin ensi-ilta avaa Berliinin elokuvajuhlat</w:t>
      </w:r>
    </w:p>
    <w:p>
      <w:r>
        <w:t xml:space="preserve">Elokuvassa nähdään muun muassa Ralph Fiennes, Bill Murray, Edward Norton, Tilda Swinton ja Jude Law. Se sijoittuu kuuluisaan eurooppalaiseen hotelliin sotien välisenä aikana, kertoo varastetusta korvaamattomasta maalauksesta ja kuvattiin osittain Saksassa. Andersonin Moonrise Kingdom avasi Cannesin elokuvajuhlat vuonna 2012. "Tämä Wes Andersonin erehtymättömällä charmilla varustettu komedia lupaa potkaista hommat käyntiin kunnolla", sanoi Berlinalen festivaalijohtaja Dieter Kosslick Andersonin uudesta elokuvasta. Sen maailmanensi-ilta käynnistää 6. helmikuuta Berliinissä järjestettävän 11-päiväisen tapahtuman, joka on vuoden ensimmäinen suuri eurooppalainen elokuvafestivaali. Kolminkertaisella Oscar-ehdokkaalla Andersonilla on suuri kulttimaine muun muassa elokuvien The Royal Tenenbaums, The Life Aquatic with Steve Zissou ja Roald Dahlin samannimiseen kirjaan perustuvan stop motion -animaation Fantastic Mr Fox ansiosta. Brittiläis-saksalaisen yhteistuotannon pääosissa nähdään myös Mathieu Amalric, Adrien Brody, Owen Wilson, Willem Dafoe, Jeff Goldblum, Harvey Keitel, Saoirse Ronan ja Jason Schwartzman. Outo tarina seuraa Fiennesin esittämän legendaarisen hotellin vahtimestarin ja hänen luotetuimmaksi ystäväkseen nousevan portsarin seikkailuja. Elokuvan ensimmäinen traileri esiteltiin verkossa viime kuussa. Berliinin elokuvajuhlat ovat käynnissä 6.-16. helmikuuta 2014.</w:t>
      </w:r>
    </w:p>
    <w:p>
      <w:r>
        <w:rPr>
          <w:b/>
        </w:rPr>
        <w:t xml:space="preserve">Yhteenveto</w:t>
      </w:r>
    </w:p>
    <w:p>
      <w:r>
        <w:t xml:space="preserve">Yhdysvaltalaisen käsikirjoittajan ja ohjaajan Wes Andersonin uusin elokuva The Grand Budapest Hotel avaa vuoden 2014 Berlinale-elokuvafestivaalin helmikuussa.</w:t>
      </w:r>
    </w:p>
    <w:p>
      <w:r>
        <w:rPr>
          <w:b/>
          <w:u w:val="single"/>
        </w:rPr>
        <w:t xml:space="preserve">Asiakirjan numero 29874</w:t>
      </w:r>
    </w:p>
    <w:p>
      <w:r>
        <w:t xml:space="preserve">YK:n huumehuippukokouksen avajaiset paljastavat maailmanlaajuiset erimielisyydet</w:t>
      </w:r>
    </w:p>
    <w:p>
      <w:r>
        <w:t xml:space="preserve">Huippukokouksessa yritetään miettiä uudelleen maailmanlaajuista strategiaa, mutta jäsenten väliset erimielisyydet ovat heti paljastuneet. Jotkut maat kannattavat dekriminalisointia, kun taas toiset maat rankaisevat edelleen huumausaineiden käytöstä kuolemanrangaistuksella. Johtavat henkilöt lähettivät ennen kokousta YK:n pääjohtajalle Ban Ki-moonille avoimen kirjeen, jossa he vaativat liberaalimpaa lähestymistapaa. Allekirjoittajien joukossa oli useita entisiä presidenttejä, yhdysvaltalaisia poliitikkoja ja liikemiehiä, jotka väittivät, että kieltolaista on ollut enemmän haittaa kuin hyötyä. Kolmen päivän erityisistuntoa pyysivät Kolumbia, Meksiko ja Guatemala, joissa huumeväkivalta on lisääntynyt. Meksikon presidentti Enrique Pena Nieto varoitti, että ankarat rangaistukset "luovat syrjäytymisen ja rikollisuuden noidankehän". Useat edustajat vaativat kuolemanrangaistuksen poistamista huumausainerikoksista. Indonesia, joka on yksi niistä maista, joissa kuolemanrangaistus on käytössä tällaisista rikoksista, sanoi kuitenkin, että yksittäisten valtioiden olisi päätettävä asiasta itse. Istunnossa hyväksytyssä asiakirjassa vaaditaan "oikeasuhteista" tuomiota, mutta siinä ei viitata kuolemanrangaistukseen. Vaikka huippukokoukselta ei odoteta suuria päätöksiä, aktivistit toivovat, että se on tärkeä askel kohti uudistusta.</w:t>
      </w:r>
    </w:p>
    <w:p>
      <w:r>
        <w:rPr>
          <w:b/>
        </w:rPr>
        <w:t xml:space="preserve">Yhteenveto</w:t>
      </w:r>
    </w:p>
    <w:p>
      <w:r>
        <w:t xml:space="preserve">New Yorkissa on avattu maailmanlaajuista huumausainepolitiikkaa käsittelevä YK:n kokous, jota on pidetty merkittävimpänä kokouksena vuosiin.</w:t>
      </w:r>
    </w:p>
    <w:p>
      <w:r>
        <w:rPr>
          <w:b/>
          <w:u w:val="single"/>
        </w:rPr>
        <w:t xml:space="preserve">Asiakirjan numero 29875</w:t>
      </w:r>
    </w:p>
    <w:p>
      <w:r>
        <w:t xml:space="preserve">Yhdistyneen kuningaskunnan sotilaiden kuolemantapaukset Irakissa</w:t>
      </w:r>
    </w:p>
    <w:p>
      <w:r>
        <w:t xml:space="preserve">Monet kuolleista saivat surmansa tienvarsipommeissa tai yhteenotoissa kapinallisten kanssa partioidessaan. Toiset kuolivat onnettomuuksissa, niin sanotuissa omien joukkojen tulituksessa, itsemurhissa tai luonnollisista syistä. Britannian kuusivuotinen sotilasoperaatio päättyi huhtikuussa 2009. Kaikkien kuolleiden sotilaiden nimet ja yksityiskohdat ovat alla olevalla sivulla. Napauta tästä interaktiivisen kasvoseinän avaamiseksi Kuolinsyyt, jotka on luokiteltu "muiksi", sisältävät sotilaita, jotka kuolivat luonnollisiin syihin, lämpöhalvaukseen, onnettomuuden seurauksena, ja sotilaan, joka kuoli rypälepommeja raivatessaan. Kuvat ovat puolustusministeriön suosittelemia.</w:t>
      </w:r>
    </w:p>
    <w:p>
      <w:r>
        <w:rPr>
          <w:b/>
        </w:rPr>
        <w:t xml:space="preserve">Yhteenveto</w:t>
      </w:r>
    </w:p>
    <w:p>
      <w:r>
        <w:t xml:space="preserve">Yhdistynyt kuningaskunta menetti 179 sotilasta Irakin maihinnousua 20. maaliskuuta 2003 seuranneen sotaretken aikana.</w:t>
      </w:r>
    </w:p>
    <w:p>
      <w:r>
        <w:rPr>
          <w:b/>
          <w:u w:val="single"/>
        </w:rPr>
        <w:t xml:space="preserve">Asiakirjan numero 29876</w:t>
      </w:r>
    </w:p>
    <w:p>
      <w:r>
        <w:t xml:space="preserve">Carwyn Jones kritisoi Donald Trumpin Yhdysvaltain terästullia</w:t>
      </w:r>
    </w:p>
    <w:p>
      <w:r>
        <w:t xml:space="preserve">Carwyn Jonesin mukaan verolla voi olla merkittävä vaikutus Walesin terästeollisuuteen, ja hän on kirjoittanut päätöksestä kirjeen Yhdistyneen kuningaskunnan hallitukselle. Port Talbotin terästehdas on Yhdistyneen kuningaskunnan suurin teräksen tuottaja. Teräksen tuonnista peritään 25 prosentin tulli ja alumiinista 10 prosentin tulli. Jones sanoi: "Paluu menneisyyden protektionismiin ei ole ratkaisu, ja olemme jo kirjoittaneet Yhdistyneen kuningaskunnan hallitukselle ilmaistaksemme vakavan huolemme Yhdysvaltojen tullien mahdollisista vaikutuksista Walesin terästeollisuuteen. "Olemme edelleen täysin sitoutuneita tekemään kaikkemme terästeollisuuden tukemiseksi ja kansainvälisen kaupan edistämiseksi, mikä on elintärkeää walesilaisten ihmisten ja yhteisöjen hyvinvoinnin varmistamiseksi." Port Talbotissa sijaitsevaa Tata Steel Plantia on luonnehdittu "Walesin taloudellisesti tärkeimmäksi yksityisen sektorin yritykseksi", ja se työllistää noin 4 000 ihmistä. UK Steelin mukaan 7 prosenttia sen viennistä suuntautuu Yhdysvaltoihin, mikä vastaa 360 miljoonaa puntaa vuodessa. Kauppaministeri Liam Fox ilmoitti matkustavansa ensi viikolla Washingtoniin keskustelemaan uusista tulleista. Aberavonin työväenpuolueen kansanedustaja Stephen Kinnock kritisoi päätöstä ja luonnehti sitä "virstanpylvääksi brittiläisen terästeollisuuden tulevaisuuden kannalta".</w:t>
      </w:r>
    </w:p>
    <w:p>
      <w:r>
        <w:rPr>
          <w:b/>
        </w:rPr>
        <w:t xml:space="preserve">Yhteenveto</w:t>
      </w:r>
    </w:p>
    <w:p>
      <w:r>
        <w:t xml:space="preserve">Donald Trumpin päätös asettaa tullit Yhdysvaltoihin tuotavalle teräkselle ja alumiinille on aiheuttanut Walesille "vakavaa huolta", sanoi pääministeri.</w:t>
      </w:r>
    </w:p>
    <w:p>
      <w:r>
        <w:rPr>
          <w:b/>
          <w:u w:val="single"/>
        </w:rPr>
        <w:t xml:space="preserve">Asiakirjan numero 29877</w:t>
      </w:r>
    </w:p>
    <w:p>
      <w:r>
        <w:t xml:space="preserve">Ex-kunnanjohtaja kiistää "tappelun" Lib Dem -johtajan kanssa.</w:t>
      </w:r>
    </w:p>
    <w:p>
      <w:r>
        <w:t xml:space="preserve">Konservatiivijohtaja Geoff Driverin väitetään suuttuneen ja käyneen käsiksi, kun hän yritti ottaa Bill Winlow'lta papereita. Tilanteen kerrotaan tapahtuneen sen jälkeen, kun kahden puolueen väliset neuvottelut olivat katkenneet toukokuussa pidettyjen valtuustovaalien jälkeisissä neuvotteluissa. Piirikunnanvaltuusto tutkii asiaa. Driver kiisti väitteet jyrkästi ja kuvaili niitä "valheiksi". Winlow kertoi lähettäneensä sähköpostia piirikunnan asianajajalle, jossa hän kertoi oman versionsa tapahtumista. Lancashiren kreivikunnanvaltuuston tiedottaja sanoi: "Voin vahvistaa, että on tehty kantelu, jossa väitetään, että neuvoston käytännesääntöjä on rikottu. "Asiaa tutkitaan nyt neuvoston sovittujen menettelyjen mukaisesti." Liberaalidemokraattien toimistossa County Hallissa pidettiin 21. toukokuuta kokous, jossa yritettiin päästä sopimukseen hallinnon muodostamisesta. Puoluejohtajat yrittivät neuvotella liberaalidemokraattien ja konservatiivien välisestä sopimuksesta sen jälkeen, kun 6. toukokuuta pidetyt vaalit eivät jättäneet mitään puoluetta hallitukseen. Yli kahden viikon kuluttua Labour ja liberaalidemokraatit muodostivat piirikunnan hallintoelimen, jota johtaa nyt Labourin Jennifer Mein.</w:t>
      </w:r>
    </w:p>
    <w:p>
      <w:r>
        <w:rPr>
          <w:b/>
        </w:rPr>
        <w:t xml:space="preserve">Yhteenveto</w:t>
      </w:r>
    </w:p>
    <w:p>
      <w:r>
        <w:t xml:space="preserve">Lancashiren kreivikunnanvaltuuston entinen johtaja on kiistänyt väitteet, joiden mukaan hän olisi ollut fyysisesti aggressiivinen liberaalidemokraattien johtajaa kohtaan.</w:t>
      </w:r>
    </w:p>
    <w:p>
      <w:r>
        <w:rPr>
          <w:b/>
          <w:u w:val="single"/>
        </w:rPr>
        <w:t xml:space="preserve">Asiakirjan numero 29878</w:t>
      </w:r>
    </w:p>
    <w:p>
      <w:r>
        <w:t xml:space="preserve">Alison Danks: Marsken kadonneen naisen ruumis löytyi rannalta: Kadonneen Marsken naisen ruumis löytyi rannalta</w:t>
      </w:r>
    </w:p>
    <w:p>
      <w:r>
        <w:t xml:space="preserve">Alison Danks, joka tunnettiin myös nimellä Alison Bishop, nähtiin viimeksi 23. toukokuuta varhain aamulla Marske-by-the-Seassa Redcarin lähellä. Clevelandin poliisin mukaan maanantaina Itä-Yorkshiren Grimstonin rannalta löytynyt ruumis oli 39-vuotiaan ruumiin. Hänen kuolemaansa ei pidetä epäilyttävänä, ja kuolemansyyntutkinta on valmisteilla, poliisi kertoi. "Alisonin perheelle on ilmoitettu, ja erikoisvirkailijat jatkavat heidän tukeaan", poliisin tiedottaja sanoi. "Ajatuksemme ovat heidän kanssaan tänä äärimmäisen vaikeana aikana." Seuraa BBC North East &amp; Cumbriaa Twitterissä, Facebookissa ja Instagramissa. Lähetä juttuideoita osoitteeseen northeastandcumbria@bbc.co.uk. Aiheeseen liittyvät Internet-linkit Clevelandin poliisi</w:t>
      </w:r>
    </w:p>
    <w:p>
      <w:r>
        <w:rPr>
          <w:b/>
        </w:rPr>
        <w:t xml:space="preserve">Yhteenveto</w:t>
      </w:r>
    </w:p>
    <w:p>
      <w:r>
        <w:t xml:space="preserve">Kolme viikkoa kadoksissa olleen naisen ruumis on löydetty rannalta, kertoo poliisi.</w:t>
      </w:r>
    </w:p>
    <w:p>
      <w:r>
        <w:rPr>
          <w:b/>
          <w:u w:val="single"/>
        </w:rPr>
        <w:t xml:space="preserve">Asiakirjan numero 29879</w:t>
      </w:r>
    </w:p>
    <w:p>
      <w:r>
        <w:t xml:space="preserve">Lewis Williams ampuu: Seitsemäs henkilö syytteessä murhasta</w:t>
      </w:r>
    </w:p>
    <w:p>
      <w:r>
        <w:t xml:space="preserve">Lewis Williams, 20, sai haulikolla ammuttuja haavoja kasvoihinsa ja kaulaansa Wath Roadilla Mexborough'ssa 11. tammikuuta. Rotherhamin Bolton upon Dearnesta kotoisin olevaa 22-vuotiasta Stan Bentleytä syytettiin rikoksentekijän avustamisesta, ja hän saapuu Sheffieldin kruununoikeuteen 11. maaliskuuta. Kuusi 15-21-vuotiasta henkilöä on jo syytteessä Williamsin murhasta, ja he ovat saapuneet oikeuteen. Heidän on määrä astua oikeuteen syyskuussa. Seuraa BBC Yorkshirea Facebookissa, Twitterissä ja Instagramissa. Lähetä juttuideoita osoitteeseen yorkslincs.news@bbc.co.uk.</w:t>
      </w:r>
    </w:p>
    <w:p>
      <w:r>
        <w:rPr>
          <w:b/>
        </w:rPr>
        <w:t xml:space="preserve">Yhteenveto</w:t>
      </w:r>
    </w:p>
    <w:p>
      <w:r>
        <w:t xml:space="preserve">Seitsemäs henkilö on saanut syytteen Doncasterin lähellä kadulla ammutun miehen kuolemasta.</w:t>
      </w:r>
    </w:p>
    <w:p>
      <w:r>
        <w:rPr>
          <w:b/>
          <w:u w:val="single"/>
        </w:rPr>
        <w:t xml:space="preserve">Asiakirjan numero 29880</w:t>
      </w:r>
    </w:p>
    <w:p>
      <w:r>
        <w:t xml:space="preserve">Filippiinit lopettaa Yhdysvaltojen joukkoja koskevan sopimuksen</w:t>
      </w:r>
    </w:p>
    <w:p>
      <w:r>
        <w:t xml:space="preserve">Filippiinien presidentti Rodrigo Duterte on jo pitkään uhannut siirtyä pois maansa pitkäaikaisesta liittolaisesta ja kääntyä kohti Kiinaa. Hänen ulkoministerinsä twiittasi, että vierailujoukkosopimuksesta oli annettu virallinen ilmoitus. Ilmoitus aloittaa 180 päivän ajanjakson, jonka kuluessa sopimus raukeaa. Yhdysvallat sanoi, että siirrolla olisi merkittäviä vaikutuksia maiden suhteisiin. Viime kuussa presidentti Rodrigo Duterte varoitti irtisanovansa sopimuksen sen jälkeen, kun Yhdysvallat peruutti poliittiselle liittolaiselle myönnetyn matkustusviisumin. Ronald dela Rosa on yhdistetty kampanjaan, jossa on tapettu tuhansia epäiltyjä huumekauppiaita. Epävakaa presidentti on antanut erilaisia lausuntoja Yhdysvaltain armeijan tulevasta roolista maassaan sen jälkeen, kun hän nousi valtaan vuonna 2016.</w:t>
      </w:r>
    </w:p>
    <w:p>
      <w:r>
        <w:rPr>
          <w:b/>
        </w:rPr>
        <w:t xml:space="preserve">Yhteenveto</w:t>
      </w:r>
    </w:p>
    <w:p>
      <w:r>
        <w:t xml:space="preserve">Filippiinit on virallisesti ilmoittanut Yhdysvalloille, että se luopuu turvallisuussopimuksesta, joka sallii Yhdysvaltain joukkojen kouluttautua ja osallistua yhteisiin harjoituksiin siellä.</w:t>
      </w:r>
    </w:p>
    <w:p>
      <w:r>
        <w:rPr>
          <w:b/>
          <w:u w:val="single"/>
        </w:rPr>
        <w:t xml:space="preserve">Asiakirjan numero 29881</w:t>
      </w:r>
    </w:p>
    <w:p>
      <w:r>
        <w:t xml:space="preserve">Kenilworthin asema: Työt alkavat kesällä</w:t>
      </w:r>
    </w:p>
    <w:p>
      <w:r>
        <w:t xml:space="preserve">Warwickshiren kreivikunnanvaltuusto ilmoitti asiasta, kun se järjesti viikonloppuna näyttelyitä, joissa yleisö saattoi tutustua aseman suunnitelmiin. Kaupungin edellinen asema suljettiin 1960-luvulla osana Beechingin leikkauksia. Vuosien kampanjoinnin jälkeen Priory Roadille rakennettavaa uutta asemaa koskeva viimeisin tarjous sai hallituksen tuen joulukuussa. Operaattori London Midland on ilmoittanut, että se aikoo tarjota palvelua Coventryn ja Leamington Span välillä. Aikaisemmin tässä kuussa reitille vuokrattiin juna, jolla testattiin ajoaikoja.</w:t>
      </w:r>
    </w:p>
    <w:p>
      <w:r>
        <w:rPr>
          <w:b/>
        </w:rPr>
        <w:t xml:space="preserve">Yhteenveto</w:t>
      </w:r>
    </w:p>
    <w:p>
      <w:r>
        <w:t xml:space="preserve">Kenilworthin uuden rautatieaseman rakennustyöt alkavat kesällä.</w:t>
      </w:r>
    </w:p>
    <w:p>
      <w:r>
        <w:rPr>
          <w:b/>
          <w:u w:val="single"/>
        </w:rPr>
        <w:t xml:space="preserve">Asiakirjan numero 29882</w:t>
      </w:r>
    </w:p>
    <w:p>
      <w:r>
        <w:t xml:space="preserve">NIPSA:n oikeudenkäynti väliaikaisen henkilöstön palkkaamisen lopettamiseksi</w:t>
      </w:r>
    </w:p>
    <w:p>
      <w:r>
        <w:t xml:space="preserve">NIPSA väittää, että ulkopuolisten alihankkijoiden käyttö tukihenkilöstöpalvelujen tarjoamiseen on laitonta. Ammattiliitto edustaa yli 1200:aa PSNI:n palveluksessa olevaa siviilihenkilöstöä. Liitto on kuvannut politiikkaa, jonka mukaan satoja eläkkeelle jääneitä RUC:n upseereita on palkattu uudelleen tilapäiseksi vuokratyövoimaksi viimeisten 10 vuoden aikana, "pojille suunnatuiksi työpaikoiksi". Nyt liitto vastustaa poliisipäällikön suunnitelmaa käyttää työvoimatoimistoa noin 1 000 väliaikaisen työntekijän palkkaamiseen erilaisiin tukitehtäviin. NIPSA hakee oikeudellista muutosta päätökseen sillä perusteella, että se on lainvastainen. Poliisi sanoo, että sen rekrytointipolitiikka on täysin lain mukaista ja että se hylkää NIPSA:n haasteen jyrkästi. Hallituksen menoja valvova tarkastusvirasto julkaisee huomenna PSNI:n vuokratyövoiman käyttöä koskevan tutkimuksen tulokset.</w:t>
      </w:r>
    </w:p>
    <w:p>
      <w:r>
        <w:rPr>
          <w:b/>
        </w:rPr>
        <w:t xml:space="preserve">Yhteenveto</w:t>
      </w:r>
    </w:p>
    <w:p>
      <w:r>
        <w:t xml:space="preserve">Pohjois-Irlannin suurin julkisen sektorin ammattiliitto on ryhtynyt oikeustoimiin estääkseen poliisia palkkaamasta noin 1 000 väliaikaista työntekijää 180 miljoonan punnan arvoisen sopimuksen puitteissa.</w:t>
      </w:r>
    </w:p>
    <w:p>
      <w:r>
        <w:rPr>
          <w:b/>
          <w:u w:val="single"/>
        </w:rPr>
        <w:t xml:space="preserve">Asiakirjan numero 29883</w:t>
      </w:r>
    </w:p>
    <w:p>
      <w:r>
        <w:t xml:space="preserve">Firenzen kirkon turisti kuoli putoavaan kivenmurikkaan</w:t>
      </w:r>
    </w:p>
    <w:p>
      <w:r>
        <w:t xml:space="preserve">Hän oli 52-vuotias, ja paikallisten sanomalehtien mukaan hän asui Barcelonassa. Kiven, jonka sanotaan tukeneen pylvästä, halkaisija oli 15 senttimetriä, ja se putosi 20 metriä. Poliisi on sulkenut Santa Crocen basilikan, jonne on haudattu taiteilija Michelangelo, tähtitieteilijä Galileo ja filosofi Machiavelli, matkailijoilta toistaiseksi. Kirkon edustaja sanoi olevansa "tyrmistynyt" ja "järkyttynyt" ja esitti osanottonsa uhrin perheelle. Kirkkoa ylläpitävän Opera di Santa Crocen puheenjohtaja Irene Sanesi kertoi uutistoimisto Reutersille, että kirkon kunnossapitoa on "tehty jatkuvasti" viime vuosina. Se on kaupungin tärkein fransiskaanikirkko ja merkittävä matkailukohde.</w:t>
      </w:r>
    </w:p>
    <w:p>
      <w:r>
        <w:rPr>
          <w:b/>
        </w:rPr>
        <w:t xml:space="preserve">Yhteenveto</w:t>
      </w:r>
    </w:p>
    <w:p>
      <w:r>
        <w:t xml:space="preserve">Espanjalainen turisti on kuollut Italiassa pudonneen kivenmurikan vuoksi yhdessä Firenzen pääkirkoista.</w:t>
      </w:r>
    </w:p>
    <w:p>
      <w:r>
        <w:rPr>
          <w:b/>
          <w:u w:val="single"/>
        </w:rPr>
        <w:t xml:space="preserve">Asiakirjan numero 29884</w:t>
      </w:r>
    </w:p>
    <w:p>
      <w:r>
        <w:t xml:space="preserve">Brighouse: Bighouse: Miehen kuolema aiheuttaa murhatutkimuksen</w:t>
      </w:r>
    </w:p>
    <w:p>
      <w:r>
        <w:t xml:space="preserve">Nimetön 33-vuotias mies löydettiin loukkaantuneena Thornes Parkista, Brighousesta, hieman ennen 01:40 BST maanantaina. Läheisestä Rastrickista kotoisin oleva mies vietiin sairaalaan, mutta hän kuoli myöhemmin vammoihinsa. West Yorkshiren poliisi ilmoitti, että kaksi 32- ja 44-vuotiasta miestä ja 52-vuotias nainen oli pidätetty ja heitä kuulustellaan pidätettynä. Komisario Tony Nicholson sanoi: "Jos joku näki epäilyttävää toimintaa Thornes Parkissa tai sen ympäristössä myöhään sunnuntai-iltana tai varhain maanantaiaamuna, ottakaa yhteyttä." Seuraa BBC Yorkshirea Facebookissa, Twitterissä ja Instagramissa. Lähetä juttuideoita osoitteeseen yorkslincs.news@bbc.co.uk.</w:t>
      </w:r>
    </w:p>
    <w:p>
      <w:r>
        <w:rPr>
          <w:b/>
        </w:rPr>
        <w:t xml:space="preserve">Yhteenveto</w:t>
      </w:r>
    </w:p>
    <w:p>
      <w:r>
        <w:t xml:space="preserve">Länsi-Yorkshiressä vakavia päävammoja saanut mies on kuollut sairaalassa, mikä on johtanut murhatutkimuksiin.</w:t>
      </w:r>
    </w:p>
    <w:p>
      <w:r>
        <w:rPr>
          <w:b/>
          <w:u w:val="single"/>
        </w:rPr>
        <w:t xml:space="preserve">Asiakirjan numero 29885</w:t>
      </w:r>
    </w:p>
    <w:p>
      <w:r>
        <w:t xml:space="preserve">Gatesheadin neuvosto: Gateshead: Katuvalot "eivät aiheuta syöpää tai keskenmenoja</w:t>
      </w:r>
    </w:p>
    <w:p>
      <w:r>
        <w:t xml:space="preserve">Gateshead Council lisäsi Facebook-postauksessaan, että valot "eivät aiheuta nenäverenvuotoa, eivätkä ne tapa kaikkia lintuja ja hyönteisiä". Viranomainen sanoi rauhoittavansa asukkaita sen jälkeen, kun "väärät tarinat" 5G:n käytöstä olivat pelottaneet ihmisiä. Sen lausunto tuli sen jälkeen, kun jotkut ihmiset olivat ilmaisseet huolensa valtuutetulleen. Viranomainen selvensi, ettei se ole "koskaan" käyttänyt viidennen sukupolven mobiiliteknologiaa. "Voitte olla varmoja siitä, että ei ole mitään tieteellistä perustaa tai uskottavaa näyttöä millekään näistä pelottelutarinoista katuvalojen aiheuttamasta syövästä ja muista sairauksista", sen viesti kuuluu. "Olemme ottaneet yhteyttä Public Health Englandiin, joka on tarkastellut Maailman terveysjärjestön, kansainvälisen ionisoimattoman säteilyn toimikunnan ja muiden tahojen antamia ohjeita, ja ne ovat vahvistaneet, ettei riskiä ole." "Nämä tarinat ovat täysin valheellisia, ja sinun tulisi jättää ne huomiotta." Se sanoi, että viestin tarkoituksena oli "laittaa asiat kuntoon". 5G:n odotetaan leviävän laajasti matkapuhelimiin ennen vuotta 2020, ja teknologia-asiantuntijoiden mukaan se parantaa huomattavasti mobiililaitteiden datanopeuksia ja auttaa vapauttamaan kaistanleveyttä.</w:t>
      </w:r>
    </w:p>
    <w:p>
      <w:r>
        <w:rPr>
          <w:b/>
        </w:rPr>
        <w:t xml:space="preserve">Yhteenveto</w:t>
      </w:r>
    </w:p>
    <w:p>
      <w:r>
        <w:t xml:space="preserve">Neuvosto on sanonut, että sen katuvalot eivät aiheuta syöpää tai keskenmenoja sen jälkeen, kun salaliittotarinat olivat levinneet verkossa.</w:t>
      </w:r>
    </w:p>
    <w:p>
      <w:r>
        <w:rPr>
          <w:b/>
          <w:u w:val="single"/>
        </w:rPr>
        <w:t xml:space="preserve">Asiakirjan numero 29886</w:t>
      </w:r>
    </w:p>
    <w:p>
      <w:r>
        <w:t xml:space="preserve">Suur-Birminghamin kauppakamarin tutkimus osoittaa talouden vauhdittuneen</w:t>
      </w:r>
    </w:p>
    <w:p>
      <w:r>
        <w:t xml:space="preserve">Birminghamin kauppakamari kyseli noin 400 yritykseltä niiden suorituskyvystä viime vuoden loka-joulukuussa. 114:stä teollisuusyrityksestä 44 prosenttia ilmoitti kaupan parantuneen, 15 prosenttia laskevan ja 41 prosenttia pysyneen ennallaan. Palvelualalla 48 prosenttia 278 yrityksestä ilmoitti kaupan kasvaneen, kun taas 8 prosenttia ilmoitti sen laskeneen. Kauppakamarin puheenjohtaja Tim Pile sanoi: "Alueen yritysten suhdanteiden nouseva kehitys on erittäin rohkaisevaa vuoden 2014 kannalta."</w:t>
      </w:r>
    </w:p>
    <w:p>
      <w:r>
        <w:rPr>
          <w:b/>
        </w:rPr>
        <w:t xml:space="preserve">Yhteenveto</w:t>
      </w:r>
    </w:p>
    <w:p>
      <w:r>
        <w:t xml:space="preserve">Birminghamin alueen yrityksille tehdyn tutkimuksen mukaan alueen talous on parantumassa.</w:t>
      </w:r>
    </w:p>
    <w:p>
      <w:r>
        <w:rPr>
          <w:b/>
          <w:u w:val="single"/>
        </w:rPr>
        <w:t xml:space="preserve">Asiakirjan numero 29887</w:t>
      </w:r>
    </w:p>
    <w:p>
      <w:r>
        <w:t xml:space="preserve">Natasha Lambert aloittaa 3000 mailin transatlanttisen haasteen</w:t>
      </w:r>
    </w:p>
    <w:p>
      <w:r>
        <w:t xml:space="preserve">Wightin saarelta kotoisin oleva Natasha Lambert, 23, on yksi veneensä viidestä miehistöstä ja 300 purjehtijasta Atlantic Rally for Cruisers (ARC) -tapahtumassa. Hänen 14-metrinen katamaraaninsa Blown Away varustettiin "sip and puff" -tekniikalla hänen isänsä toimesta. Matkan Gran Canarialta Saint Lucialle odotetaan kestävän kolme viikkoa. Lambert, joka sairastaa atetoidista aivohalvausta, on aiemmin ylittänyt Englannin kanaalin ja purjehtinut yksin Isle of Wightin ympäri suulla ohjattavilla veneillä. Entinen vuoden nuori purjehtija, jolla on British Empire -mitali hyväntekeväisyystyöstään, toivoo, että ylitys kerää vielä 30 000 puntaa hänen omalle purjehduskoululleen, Cowes RNLI:lle ja Ellen MacArthur Cancer Trustille. Blown Awaylle, jossa on viisi miehistön jäsentä, mukaan lukien Lambert, oli asennettava uusi tietokone Gran Canarialla sen jälkeen, kun alkuperäinen tietokone vaurioitui lentokenttäkuljetuksen aikana. Yli 50 venettä osallistuu vuoden 2020 ARC-tapahtumaan, joka on järjestetty 35 vuotta.</w:t>
      </w:r>
    </w:p>
    <w:p>
      <w:r>
        <w:rPr>
          <w:b/>
        </w:rPr>
        <w:t xml:space="preserve">Yhteenveto</w:t>
      </w:r>
    </w:p>
    <w:p>
      <w:r>
        <w:t xml:space="preserve">Purjehtija, joka ei voi käyttää käsiään tai jalkojaan ja joka käyttää hengitystään ja kieltään veneensä ohjaamiseen, on aloittanut 5000 kilometrin matkan Atlantin yli.</w:t>
      </w:r>
    </w:p>
    <w:p>
      <w:r>
        <w:rPr>
          <w:b/>
          <w:u w:val="single"/>
        </w:rPr>
        <w:t xml:space="preserve">Asiakirjan numero 29888</w:t>
      </w:r>
    </w:p>
    <w:p>
      <w:r>
        <w:t xml:space="preserve">Morsiusneidot ja Nälkäpeli johtavat MTV:n ehdokkuuksia</w:t>
      </w:r>
    </w:p>
    <w:p>
      <w:r>
        <w:t xml:space="preserve">Molemmat ovat ehdolla muun muassa parhaasta näyttelijäkaartista, läpimurtosuorituksesta ja vuoden elokuvasta. Harry Potter ja kuoleman varjelukset: Osa 2, The Help ja The Twilight Saga: Breaking Dawn Part 1 ovat myös ehdolla vuoden elokuvaksi. Voittajat ratkaistaan yleisöäänestyksellä. Palkintoseremonia on 3. kesäkuuta. Kategorioita on tänä vuonna 12, joista kuusi on uusia, mukaan lukien paras näyttelijän roska ja paras sisuskaluja raastava esitys. Aiemmin ehdokkaat valitsi yleisö, mutta tänä vuonna ehdokkaat valitsi näyttelijöistä, tuottajista, agenteista ja alan sisäpiiriläisistä koostuva raati. Morsiusneidot-tähdet Kristen Wiig ja Melissa McCarthy ovat kumpikin ehdolla kahdesti. Molemmat ovat ehdolla parhaasta komediallisesta suorituksesta, McCarthy on ehdolla myös läpimurtosuorituksesta ja Wiig parhaasta naisesta. McCarthy oli ehdolla myös parhaan miessivuosan kategoriassa tämän vuoden Oscar-gaalassa. Nälkäpeli on ollut maailmanlaajuinen lipputulohitti - maailmanlaajuiset tuotot ovat ylittäneet 335 miljoonaa puntaa, ja se oli neljä viikkoa peräkkäin Yhdysvaltain ja Kanadan elokuvatilastojen kärjessä. Yhdysvaltain lipputulot olivat avausviikonloppuna 155 miljoonaa dollaria (97 miljoonaa puntaa). MTV Movie Awards -gaala järjestetään Gibson Amphitheaterissa Universal Cityssä Los Angelesissa, ja se lähetetään suorana MTV:llä.</w:t>
      </w:r>
    </w:p>
    <w:p>
      <w:r>
        <w:rPr>
          <w:b/>
        </w:rPr>
        <w:t xml:space="preserve">Yhteenveto</w:t>
      </w:r>
    </w:p>
    <w:p>
      <w:r>
        <w:t xml:space="preserve">Komedia Morsiusneidot ja kulttimaineeseen noussut teinielokuva Nälkäpeli johtavat tämän vuoden MTV:n elokuvapalkintoehdokkaita kahdeksalla ehdokkuudella.</w:t>
      </w:r>
    </w:p>
    <w:p>
      <w:r>
        <w:rPr>
          <w:b/>
          <w:u w:val="single"/>
        </w:rPr>
        <w:t xml:space="preserve">Asiakirjan numero 29889</w:t>
      </w:r>
    </w:p>
    <w:p>
      <w:r>
        <w:t xml:space="preserve">Guernseyn osavaltioita koskevien töiden uudelleentarkastelua koskeva pyyntö</w:t>
      </w:r>
    </w:p>
    <w:p>
      <w:r>
        <w:t xml:space="preserve">Raportissa todettiin, että States Worksin olisi pysyttävä nykyisessä muodossaan, kun taas muita omaisuuseriä olisi tarkasteltava edelleen. Varajäsenet Carla McNulty Bauer ja Dave Jones sanoivat, että rakennus- ja huolto-osaston tarkastelua olisi jatkettava muiden varojen ohella. Muita tarkasteltavia liiketoimintayksiköitä ovat satama, lentokenttä sekä vesi- ja jätevesipalvelut. States Works käyttää suurta manuaalista työvoimaa sekä suurta erikoisajoneuvokalustoa useissa tehtävissä ja palveluissa, kuten rakennuspalveluissa, jätehuollossa, puutarhojen kunnossapidossa, viemäröinnissä sekä teiden ja ajoteiden kunnossapidossa.</w:t>
      </w:r>
    </w:p>
    <w:p>
      <w:r>
        <w:rPr>
          <w:b/>
        </w:rPr>
        <w:t xml:space="preserve">Yhteenveto</w:t>
      </w:r>
    </w:p>
    <w:p>
      <w:r>
        <w:t xml:space="preserve">Kahden poliitikon mukaan Guernseyn States Works olisi otettava mukaan meneillään olevaan valtioiden varojen tarkistukseen.</w:t>
      </w:r>
    </w:p>
    <w:p>
      <w:r>
        <w:rPr>
          <w:b/>
          <w:u w:val="single"/>
        </w:rPr>
        <w:t xml:space="preserve">Asiakirjan numero 29890</w:t>
      </w:r>
    </w:p>
    <w:p>
      <w:r>
        <w:t xml:space="preserve">Queenin Australian kiertue päättyy valtavaan grillijuhlaan</w:t>
      </w:r>
    </w:p>
    <w:p>
      <w:r>
        <w:t xml:space="preserve">Kun Edinburghin herttua esitteli grillaustaitojaan, kuningatar kertoi australialaisille olleensa "häkeltynyt" heidän vastaanotostaan. Vierailun aikana järjestettiin muun muassa kansainyhteisön johtajien huippukokous, jossa kuninkaallista perimystä koskevia sääntöjä muutettiin, jotta naisilla olisi yhtäläiset oikeudet. Kyseessä oli kuningattaren 16. vierailu. BBC:n kuninkaallinen kirjeenvaihtaja Nicholas Witchell sanoi, että australialaisten lämmin vastaanotto "oli selvästi koskettanut" kuningatarta. Kirjeenvaihtajamme kertoi, että kymmenettuhannet ihmiset olivat jonottaneet Perthin kaduilla nähdäkseen kuninkaallisen parin viimeisessä julkisessa tapaamisessa. "Olemme olleet häkeltyneitä ystävällisyydestänne ja tuestanne", hän sanoi väkijoukoille. "Jälleen kerran palaamme Yhdistyneeseen kuningaskuntaan muistojen kera täällä viettämästämme ajasta ja lämpimästä australialaisesta vastaanotosta, jonka olemme saaneet 16. vierailullamme tähän kauniiseen maahan." Kansainyhteisön johtajien huippukokouksessa Perthissä päätettiin, että Yhdistyneen kuningaskunnan tulevan monarkin pojilla ja tyttärillä olisi yhtäläinen oikeus valtaistuimelle. He saavat myös mennä naimisiin roomalaiskatolilaisten kanssa luopumatta valtaistuinvaatimuksesta. Siirtymisestä sopivat ne 15 kansainyhteisön valtakuntaa, joissa monarkki on valtionpäämies.</w:t>
      </w:r>
    </w:p>
    <w:p>
      <w:r>
        <w:rPr>
          <w:b/>
        </w:rPr>
        <w:t xml:space="preserve">Yhteenveto</w:t>
      </w:r>
    </w:p>
    <w:p>
      <w:r>
        <w:t xml:space="preserve">Kuningatar on päättänyt 11-päiväisen Australian-kiertueensa osallistumalla Perthissä järjestettyyn suureen grillijuhlaan ja sanonut palaavansa kotiinsa vierailustaan "mukavia muistoja" keräten.</w:t>
      </w:r>
    </w:p>
    <w:p>
      <w:r>
        <w:rPr>
          <w:b/>
          <w:u w:val="single"/>
        </w:rPr>
        <w:t xml:space="preserve">Asiakirjan numero 29891</w:t>
      </w:r>
    </w:p>
    <w:p>
      <w:r>
        <w:t xml:space="preserve">Wrightbus: Ballymenan yrityksen tulevaisuus: kasvavat pelot</w:t>
      </w:r>
    </w:p>
    <w:p>
      <w:r>
        <w:t xml:space="preserve">John CampbellBBC News NI Economics &amp; Business Editor Yhtiö on myynnissä kasvavien talousongelmien keskellä. Alueen kansanedustaja Ian Paisley sanoi ymmärtävänsä, että yrityksen ja kahden mahdollisen ostajan väliset neuvottelut eivät päässeet perjantaina tulokseen. Wrightbus sanoi, että se tekee edelleen "kovasti töitä varmistaakseen yrityksen ja sen työvoiman pitkän aikavälin tulevaisuuden". Paisley sanoi, että hänen käsityksensä mukaan neuvotteluja mahdollisesta yritysostosta jatketaan. "Minulle on ilmaistu, että he ovat hyvin turhautuneita siitä, etteivät ole päässeet sopimukseen", hän sanoi. "Tämä näyttää olevan yksi niistä hetkistä, jolloin kaikki on hyvin lähellä, mutta kuitenkin niin kaukana." Kiinalainen insinööriryhmä ja teollisuusjohtaja Jo Bamfordin johtama yritys olivat käyneet neuvotteluja Wrightbusin kanssa. Aiemmin tällä viikolla pohjoisirlantilainen teollisuusmies Darren Donnelly vetäytyi mahdollisesta kaupasta yhtiön kanssa. Wrightbus teki viimeisimmän tilinpäätöksen mukaan noin 5 miljoonan punnan voiton ennen veroja yli 181 miljoonan punnan liikevaihdolla vuonna 2017. Sen taloudellinen tilanne on kuitenkin heikentynyt sen jälkeen. Viime vuonna Wrightbus toteutti kaksi irtisanomiskierrosta: helmi- ja kesäkuussa irtisanottiin 95 työpaikkaa, mikä sen mukaan heijasti uusien bussien kysynnän jatkuvaa vähäisyyttä Yhdistyneen kuningaskunnan markkinoilla.</w:t>
      </w:r>
    </w:p>
    <w:p>
      <w:r>
        <w:rPr>
          <w:b/>
        </w:rPr>
        <w:t xml:space="preserve">Yhteenveto</w:t>
      </w:r>
    </w:p>
    <w:p>
      <w:r>
        <w:t xml:space="preserve">Wrightbusin tulevaisuus Ballymenassa pelkää yhä enemmän, sillä neuvottelujen on raportoitu pysähtyneen mahdollisten ostajien kanssa.</w:t>
      </w:r>
    </w:p>
    <w:p>
      <w:r>
        <w:rPr>
          <w:b/>
          <w:u w:val="single"/>
        </w:rPr>
        <w:t xml:space="preserve">Asiakirjan numero 29892</w:t>
      </w:r>
    </w:p>
    <w:p>
      <w:r>
        <w:t xml:space="preserve">Lidl voisi ostaa Belfastin InShopsin toimipaikan</w:t>
      </w:r>
    </w:p>
    <w:p>
      <w:r>
        <w:t xml:space="preserve">John CampbellBBC News NI Economics &amp; Business Editor High Streetillä sijaitsevassa 30 000 neliöjalan keskuksessa toimi aiemmin InShops. Lidl, jolla on jo viisi lähikauppaa Belfastissa, ei ole kommentoinut asiaa. Alennusmyymälät ovat kasvattaneet markkinaosuuttaan Yhdistyneessä kuningaskunnassa ja Irlannissa viime vuosina, kun taantuman koettelemat ostajat etsivät edullisempia tuotteita. Lidlin markkinaosuus Irlannin tasavallassa on noin 6 prosenttia ja Yhdistyneessä kuningaskunnassa noin 3 prosenttia. Yritys on toiminut Pohjois-Irlannissa vuodesta 1999, ja sillä on 35 myymälää sekä Nutts Cornerissa Crumlinissa, Antrimin kreivikunnassa sijaitseva jakelukeskus. Saksalaisomistuksessa oleva yritys ilmoitti viime vuonna suunnittelevansa myymälöidensä määrän kaksinkertaistamista Yhdistyneessä kuningaskunnassa. Hi-Park-keskuksen omistaa NI Transport Holding Company. Keskuksen vuokrasi aiemmin ranskalainen Group Geraud -yhtiö, joka vuokrasi sen edelleen useille pienille vähittäiskauppiaille InShops-brändin alla. Se ei kuitenkaan uusinut vuokrasopimusta vuonna 2012, ja koko InShops-liiketoiminta, joka toimi 21 toimipisteessä eri puolilla Yhdistynyttä kuningaskuntaa, asetettiin selvitystilaan aiemmin tänä vuonna.</w:t>
      </w:r>
    </w:p>
    <w:p>
      <w:r>
        <w:rPr>
          <w:b/>
        </w:rPr>
        <w:t xml:space="preserve">Yhteenveto</w:t>
      </w:r>
    </w:p>
    <w:p>
      <w:r>
        <w:t xml:space="preserve">Halpamyymäläketju Lidl saattaa olla avaamassa toimipistettä Belfastin keskustaan, kun se on hakenut myyntilupaa Hi Park Centreen.</w:t>
      </w:r>
    </w:p>
    <w:p>
      <w:r>
        <w:rPr>
          <w:b/>
          <w:u w:val="single"/>
        </w:rPr>
        <w:t xml:space="preserve">Asiakirjan numero 29893</w:t>
      </w:r>
    </w:p>
    <w:p>
      <w:r>
        <w:t xml:space="preserve">Yorkin sokeritehtaan saneeraussuunnitelma julkistetaan</w:t>
      </w:r>
    </w:p>
    <w:p>
      <w:r>
        <w:t xml:space="preserve">Boroughbridge Roadilla sijaitseva British Sugar -tehdas suljettiin vuonna 2007, ja rakennukset purettiin. Tontin omistajat, Associated British Foods (ABF), kertoivat, että 104 hehtaarin (42 hehtaarin) alueelle rakennettaisiin asuntoja ja julkisia avoimia tiloja. ABF:n David Mills sanoi haluavansa kuulla paikallisten asukkaiden mielipiteitä suunnitelmasta. Yorkin kaupunginvaltuusto hakee valtionavustuksia asuntojen energia- ja vesitehokkuuden parantamiseen ja ympäristöystävällisten liikennealoitteiden rahoittamiseen. David Mills sanoi, että avoin tila vastaisi "Rowntree Parkin kokoa". Suunnitelmat ovat julkisesti nähtävillä Yorkissa lähipäivinä. Jos rakennuslupa hyväksytään, töiden odotetaan alkavan 12 kuukauden kuluessa.</w:t>
      </w:r>
    </w:p>
    <w:p>
      <w:r>
        <w:rPr>
          <w:b/>
        </w:rPr>
        <w:t xml:space="preserve">Yhteenveto</w:t>
      </w:r>
    </w:p>
    <w:p>
      <w:r>
        <w:t xml:space="preserve">Suunnitelmat yli 1 000 asunnon rakentamisesta entisen sokeritehtaan alueelle Yorkissa ovat julkisesti nähtävillä.</w:t>
      </w:r>
    </w:p>
    <w:p>
      <w:r>
        <w:rPr>
          <w:b/>
          <w:u w:val="single"/>
        </w:rPr>
        <w:t xml:space="preserve">Asiakirjan numero 29894</w:t>
      </w:r>
    </w:p>
    <w:p>
      <w:r>
        <w:t xml:space="preserve">Musta perjantai: Sosiaalisen median reaktio</w:t>
      </w:r>
    </w:p>
    <w:p>
      <w:r>
        <w:t xml:space="preserve">Viime vuoden Black Fridayn aikana ostajat taistelivat Yhdistyneessä kuningaskunnassa tarjouksista, verkkosivut kaatuivat ja jakeluyritykset joutuivat kamppailemaan. Tänä vuonna jotkut vähittäiskauppiaat ovat lisänneet turvatoimia estääkseen asiakkaita tappelemasta alennetuista tuotteista, kun taas toiset, kuten Asda, ovat vetäytyneet tapahtumasta kokonaan. Ihmiset ovat jakaneet sosiaalisessa mediassa meemejä ja kommentteja päivästä. Monet teistä, kuten @IamHappyToast ja @Memz_Dogi, ovat twiitanneet Itä-Lontoon "oletetusta" kaaoksesta, johon jopa Batman osallistui: Myös @lee_parnellin twiitti verisestä Rocky Balboasta television kanssa on jaettu tänä vuonna. @spursy79twiittaa tämän version: Tinkimetsästäjiä vai zombeja? @gaushellin twiitti vertaa näitä kahta: #BlackFridayn vastapainoksi #BuyNothingDay on ollut trendi sosiaalisessa mediassa. @dreamatrobs twiittaa siitä, kuinka paljon rahaa voi säästää: @GrahamMallaghan twiittaa tukensa: Älä huoli, jos et ole vielä löytänyt sitä tarjousta, @evansakes nostaa esiin muita tärkeitä alennusmyyntejä: Koonnut Andree Massiah</w:t>
      </w:r>
    </w:p>
    <w:p>
      <w:r>
        <w:rPr>
          <w:b/>
        </w:rPr>
        <w:t xml:space="preserve">Yhteenveto</w:t>
      </w:r>
    </w:p>
    <w:p>
      <w:r>
        <w:t xml:space="preserve">Musta perjantai , jolloin kaupat myyvät tavaroita pilkkahintaan kiitospäivän jälkeisenä päivänä Yhdysvalloissa, näyttää olevan trendi myös Yhdistyneessä kuningaskunnassa.</w:t>
      </w:r>
    </w:p>
    <w:p>
      <w:r>
        <w:rPr>
          <w:b/>
          <w:u w:val="single"/>
        </w:rPr>
        <w:t xml:space="preserve">Asiakirjan numero 29895</w:t>
      </w:r>
    </w:p>
    <w:p>
      <w:r>
        <w:t xml:space="preserve">Adrian Chiles vahvistettiin Emma Barnett 5 Live -paikalle</w:t>
      </w:r>
    </w:p>
    <w:p>
      <w:r>
        <w:t xml:space="preserve">Naga Munchetty esittää nyt samaa ohjelmaa maanantaista keskiviikkoon. Chiles on aiemmin juontanut samaa aikaväliä perjantaisin yhdessä BBC:n The One Show'n ja Match of the Day 2:n sekä ITV:n Daybreak-ohjelman kanssa. "Adrian on loistava lähetystyöntekijä, johon yleisömme luottaa ja jota se kunnioittaa", sanoi 5 Live -ohjelman johtaja Heidi Dawson. Hänellä on ainutlaatuinen kyky saada kuuntelijat rentoutumaan ja hymyilemään, mutta samalla hän kyseenalaistaa vallanpitäjiä säälimättömästi." Chiles, joka juontaa ohjelman torstaisin ja perjantaisin, liittyi asemalle sen perustamisen yhteydessä vuonna 1994, ja hän on esiintynyt säännöllisesti muun muassa ohjelmissa Wake Up To Money ja 5 Live Drive. Chilesin siirryttyä aamupäivän keskivaiheille Question Time Extra Time -ohjelma korvataan uudella ohjelmalla, jota juontaa Colin Murray. Barnett, joka on siirtynyt BBC Radio 4:lle Woman's Hour -ohjelman juontajaksi, puolusti itseään tällä viikolla sen jälkeen, kun BBC Radio 4:n ohjelmaan varattu vieras peruutti esiintymisensä, koska juontaja oli tehnyt hänestä huomautuksia lähetyksen ulkopuolella. Seuraa meitä Facebookissa tai Twitterissä @BBCNewsEnts. Jos sinulla on juttuehdotus, lähetä sähköpostia osoitteeseen entertainment.news@bbc.co.uk.</w:t>
      </w:r>
    </w:p>
    <w:p>
      <w:r>
        <w:rPr>
          <w:b/>
        </w:rPr>
        <w:t xml:space="preserve">Yhteenveto</w:t>
      </w:r>
    </w:p>
    <w:p>
      <w:r>
        <w:t xml:space="preserve">Adrian Chiles on vahvistettu lähetystoimittajaksi, joka korvaa Emma Barnettin BBC Radio 5 Livessä torstaiaamuisin.</w:t>
      </w:r>
    </w:p>
    <w:p>
      <w:r>
        <w:rPr>
          <w:b/>
          <w:u w:val="single"/>
        </w:rPr>
        <w:t xml:space="preserve">Asiakirjan numero 29896</w:t>
      </w:r>
    </w:p>
    <w:p>
      <w:r>
        <w:t xml:space="preserve">Ranskassa onnettomuusbussiyritys Express Motors "tekee kaikkensa".</w:t>
      </w:r>
    </w:p>
    <w:p>
      <w:r>
        <w:t xml:space="preserve">Penygroesissa sijaitseva Express Motorsin bussi ajautui ojaan moottoritiellä A39 Lons-le-Saunierin kohdalla lähellä Sveitsin rajaa. Se kuljetti oppilaita Bournside Schoolista Cheltenhamista, Gloucestershirestä. Bussissa oli 42 oppilasta, kuusi työntekijää ja kaksi kuljettajaa. Kaksi oppilasta kuljetettiin sairaalaan, toinen hengenvaarallisessa tilassa ja toinen vakavassa tilassa, koulu kertoi. Lisäksi 10 oppilasta, yksi henkilökunnan jäsen ja kuljettajat saivat lieviä vammoja lähempänä tapahtumapaikkaa. Suurin osa matkustajista oli 14-17-vuotiaita. Express Motors sanoi lausunnossaan, että se "tekee parhaillaan kaikkensa ottaakseen yhteyttä kuljettajiinsa ja nimettyihin matkanjohtajiinsa". Se lisäsi: "Kun yhteys on saatu, se tekee kaikkensa auttaakseen onnettomuusryhmiä niiden tutkimuksissa ja selvityksissä." Ranskan poliisi sanoi, että muita ajoneuvoja ei ollut osallisena, ja tie on suljettu. Ulkoministeriön edustaja sanoi: "Annamme tukea ryhmälle Britannian kansalaisia Ranskassa tapahtuneen linja-auto-onnettomuuden jälkeen. Olemme yhteydessä asianomaisiin paikallisiin viranomaisiin."</w:t>
      </w:r>
    </w:p>
    <w:p>
      <w:r>
        <w:rPr>
          <w:b/>
        </w:rPr>
        <w:t xml:space="preserve">Yhteenveto</w:t>
      </w:r>
    </w:p>
    <w:p>
      <w:r>
        <w:t xml:space="preserve">Itä-Ranskassa onnettomuuteen joutuneen linja-auton kuljettaja on sanonut tekevänsä kaiken voitavansa auttaakseen. Kaksi teini-ikäistä loukkaantui vakavasti ja 11 muuta sai lieviä vammoja.</w:t>
      </w:r>
    </w:p>
    <w:p>
      <w:r>
        <w:rPr>
          <w:b/>
          <w:u w:val="single"/>
        </w:rPr>
        <w:t xml:space="preserve">Asiakirjan numero 29897</w:t>
      </w:r>
    </w:p>
    <w:p>
      <w:r>
        <w:t xml:space="preserve">Chris Brown määrättiin takaisin oikeuteen koeajan takia</w:t>
      </w:r>
    </w:p>
    <w:p>
      <w:r>
        <w:t xml:space="preserve">Brown on ehdonalaisessa vankeudessa silloisen tyttöystävänsä Rihannan pahoinpitelystä vuonna 2009. R&amp;B-laulaja tuomittiin myös 180 päivän yhdyskuntapalveluun ja perheväkivaltaneuvontaan. Syyttäjät väittivät helmikuussa, että hän ei ollut suorittanut yhdyskuntapalveluaan kunnolla. Tavatessaan yksityisesti Chris Brownin, hänen asianajajansa ja syyttäjien kanssa perjantaina Los Angelesin ylioikeuden tuomari James Brandlin kehotti 23-vuotiasta laulajaa palaamaan takaisin 10. kesäkuuta. Syyskuussa järjestetyssä oikeuskäsittelyssä tuomari kutsui hänen yhdyskuntapalvelutuntejaan "kryptisiksi". Chris Brownin kotiosavaltion Virginian viranomaiset väittivät, että laulaja oli suorittanut kuusi kuukautta yhdyskuntapalvelua. Taulukkoon merkittyjen työtuntien oikeellisuus herätti kuitenkin kysymyksiä. Se suositteli, että hän pysyisi ehdonalaisessa vankeudessa samoilla ehdoilla sen jälkeen, kun hän tunnusti syyllisyytensä Rihannan kimppuun hyökkäämiseen juuri ennen Grammy-gaaloja. Vuonna 2009 laulaja hyväksyi sovintosopimuksen, joka sisälsi yhdyskuntapalvelua, viiden vuoden ehdollista vankeutta ja perheväkivaltaneuvontaa. Seuraa @BBCNewsbeat Twitterissä</w:t>
      </w:r>
    </w:p>
    <w:p>
      <w:r>
        <w:rPr>
          <w:b/>
        </w:rPr>
        <w:t xml:space="preserve">Yhteenveto</w:t>
      </w:r>
    </w:p>
    <w:p>
      <w:r>
        <w:t xml:space="preserve">Chris Brownin on palattava oikeuteen kesäkuussa sen jälkeen, kun tuomari Los Angelesissa sanoi, että tietoja kerätään väitteistä, joiden mukaan laulaja olisi kiertänyt yhdyskuntapalvelua.</w:t>
      </w:r>
    </w:p>
    <w:p>
      <w:r>
        <w:rPr>
          <w:b/>
          <w:u w:val="single"/>
        </w:rPr>
        <w:t xml:space="preserve">Asiakirjan numero 29898</w:t>
      </w:r>
    </w:p>
    <w:p>
      <w:r>
        <w:t xml:space="preserve">Kuivuminen "vaikutti hoitokodin kuolemaan</w:t>
      </w:r>
    </w:p>
    <w:p>
      <w:r>
        <w:t xml:space="preserve">Des Raj Kapur kuoli lokakuussa 2013 sen jälkeen, kun hänet löydettiin vakavasti kuivuneena ja tuskin tajuissaan Burroughsin hoitokodista Hillingdonista. Edustaja kertoi West London Coroners Courtille, ettei se löytänyt tietoja annetusta nesteestä ja ruoasta. Hänen poikansa Deepak Kapur sanoi olevansa "vihainen" isänsä kohtelusta. Kapur sanoi, että hänen isänsä oli ollut "ihana mies", joka vain huolehti "perheestään ja perheensä tarpeista". "Hänen hoidossaan on tapahtunut järkyttäviä puutteita." Ennen kuin Kapur otettiin hoitokotiin toisen kerran, hän oli tullut liikkumattomaksi ja tarvitsi apua peseytymisessä, ruokinnassa ja juomisessa, hänen poikansa sanoi. Kapur sanoi: Kapur sanoi: "Heidän piti huolehtia hänestä ja huolehtia kaikista hänen tarpeistaan". Kuolinsyyntutkija antoi selostavan tuomion, jonka mukaan nesteen saannin puute vaikutti osaltaan Kapurin kuolemaan viiden sairauden lisäksi, joista hän kärsi. Care UK sanoi pyytävänsä vilpittömästi anteeksi.</w:t>
      </w:r>
    </w:p>
    <w:p>
      <w:r>
        <w:rPr>
          <w:b/>
        </w:rPr>
        <w:t xml:space="preserve">Yhteenveto</w:t>
      </w:r>
    </w:p>
    <w:p>
      <w:r>
        <w:t xml:space="preserve">Nesteen saannin puute vaikutti 85-vuotiaan miehen kuolemaan kodissa, johon hän oli mennyt kahden viikon hoitojaksolle, on todettu tutkinnassa.</w:t>
      </w:r>
    </w:p>
    <w:p>
      <w:r>
        <w:rPr>
          <w:b/>
          <w:u w:val="single"/>
        </w:rPr>
        <w:t xml:space="preserve">Asiakirjan numero 29899</w:t>
      </w:r>
    </w:p>
    <w:p>
      <w:r>
        <w:t xml:space="preserve">Countdownin Rachel Riley menee naimisiin Strictlyn Pasha Kovalevin kanssa Las Vegasissa</w:t>
      </w:r>
    </w:p>
    <w:p>
      <w:r>
        <w:t xml:space="preserve">Riley julkaisi Instagramissa kuvan parista kuvatekstin kera: Riley Riley kuvasi Rileyn kuvat: "Esittelyssä uusi herra ja rouva Kovalev." "Esittelyssä uusi herra ja rouva Kovalev." Pariskunta meni naimisiin perjantaina Clark Countyn, Yhdysvaltain Nevadan alueen, johon Las Vegas kuuluu, tietojen mukaan. Riley käytti Instagramia myös toukokuussa paljastaakseen, että hän ja hänen nykyinen aviomiehensä odottavat vauvaa joulukuussa. Riley, joka kuvailee itseään "ylpeäksi matematiikkanörtiksi", ja venäläinen tanssija Kovalev ovat olleet yhdessä vuodesta 2014 sen jälkeen, kun he olivat parina Strictly Come Dancing -ohjelman vuoden 2013 sarjassa. Aiemmin tänä vuonna Kovalev ilmoitti jättävänsä Strictlyn kahdeksan vuoden jälkeen. Seuraa meitä Facebookissa, Twitterissä @BBCNewsEnts tai Instagramissa bbcnewsents. Jos sinulla on juttuehdotus, lähetä sähköpostia osoitteeseen entertainment.news@bbc.co.uk.</w:t>
      </w:r>
    </w:p>
    <w:p>
      <w:r>
        <w:rPr>
          <w:b/>
        </w:rPr>
        <w:t xml:space="preserve">Yhteenveto</w:t>
      </w:r>
    </w:p>
    <w:p>
      <w:r>
        <w:t xml:space="preserve">Countdown-tähti Rachel Riley on mennyt naimisiin entisen Strictly Come Dancing -ammattilaisen Pasha Kovalevin kanssa.</w:t>
      </w:r>
    </w:p>
    <w:p>
      <w:r>
        <w:rPr>
          <w:b/>
          <w:u w:val="single"/>
        </w:rPr>
        <w:t xml:space="preserve">Asiakirjan numero 29900</w:t>
      </w:r>
    </w:p>
    <w:p>
      <w:r>
        <w:t xml:space="preserve">Lincolnin miestä kuulustellaan terrorismilakien mukaisista rikoksista</w:t>
      </w:r>
    </w:p>
    <w:p>
      <w:r>
        <w:t xml:space="preserve">East Midlandsin terrorisminvastaisen poliisivoimien erikoisyksikön poliisit pidättivät miehen Fairfax Streetillä noin kello 06:50 GMT. Lincolnshiren poliisi kertoi, että pidätys oli osa ennalta suunniteltua etsintäkuulutusta, ja miestä pidetään vangittuna epäiltynä terrorismiin yllyttämisestä. Kiinteistössä tehdään parhaillaan etsintöjä, ja mies on edelleen pidätettynä. Seuraa BBC Yorkshirea Facebookissa, Twitterissä ja Instagramissa. Lähetä juttuideoita osoitteeseen yorkslincs.news@bbc.co.uk tai lähetä video tästä. Aiheeseen liittyvät Internet-linkit Lincolnshiren poliisi</w:t>
      </w:r>
    </w:p>
    <w:p>
      <w:r>
        <w:rPr>
          <w:b/>
        </w:rPr>
        <w:t xml:space="preserve">Yhteenveto</w:t>
      </w:r>
    </w:p>
    <w:p>
      <w:r>
        <w:t xml:space="preserve">34-vuotias mies on pidätetty Lincolnissa terrorismilain nojalla.</w:t>
      </w:r>
    </w:p>
    <w:p>
      <w:r>
        <w:rPr>
          <w:b/>
          <w:u w:val="single"/>
        </w:rPr>
        <w:t xml:space="preserve">Asiakirjan numero 29901</w:t>
      </w:r>
    </w:p>
    <w:p>
      <w:r>
        <w:t xml:space="preserve">Valkoinen kyttyräselkä Migaloo havaittu Australian Byron Bayn edustalla.</w:t>
      </w:r>
    </w:p>
    <w:p>
      <w:r>
        <w:t xml:space="preserve">Migaloo on tunnettu omaleimaisesta värityksestään, ja monien vuosien ajan se oli maailman ainoa dokumentoitu täysin valkoinen ryhävalas. Se on nähty Uuden Etelä-Walesin osavaltion rannikolla, muun muassa Byron Bayn lomakohteessa. Migaloon matka Australian itärannikkoa pitkin on vetänyt puoleensa suuria määriä valasharrastajia. 14 metriä pitkä nisäkäs nähtiin pohjoiseen suuntautuvalla matkallaan seuranaisen kanssa, mutta nyt se näyttää olevan yksin liikkeellä. Valkoisten valaiden tutkimuskeskuksen ylläpitämä Twitter-tili tarjoaa reaaliaikaisia päivityksiä valaan olinpaikasta.</w:t>
      </w:r>
    </w:p>
    <w:p>
      <w:r>
        <w:rPr>
          <w:b/>
        </w:rPr>
        <w:t xml:space="preserve">Yhteenveto</w:t>
      </w:r>
    </w:p>
    <w:p>
      <w:r>
        <w:t xml:space="preserve">Kuuluisa valkoinen ryhävalas on nähty vuosittaisella vaelluksellaan Australian pohjoisosassa.</w:t>
      </w:r>
    </w:p>
    <w:p>
      <w:r>
        <w:rPr>
          <w:b/>
          <w:u w:val="single"/>
        </w:rPr>
        <w:t xml:space="preserve">Asiakirjan numero 29902</w:t>
      </w:r>
    </w:p>
    <w:p>
      <w:r>
        <w:t xml:space="preserve">Etelä-Yorkshiren poliisipäällikkö Alan Billings tutkii Hillsborough'n poliisin "pyöritystä".</w:t>
      </w:r>
    </w:p>
    <w:p>
      <w:r>
        <w:t xml:space="preserve">Tohtori Alan Billings sanoi: Billings: "Jos tämä on totta, se on järkyttävää, ja meidän on käsiteltävä sitä." "Jos tämä on totta, se on järkyttävää, ja meidän on käsiteltävä sitä." Hayley Court, joka otettiin töihin vuonna 2014, sanoi, että South Yorkshiren poliisi halusi hänen kannustavan tiedotusvälineitä raportoimaan poliisin tapauksen kannalta suotuisista todisteista. Tohtori Billings valittiin uudelleen 5. toukokuuta. 30-vuotias Court palkattiin heti kuulemisten alkamisen jälkeen - noin neljäksi kuukaudeksi - poliisin Hillsborough-viestintäasiantuntijaksi. Valamiehistö päätti 26. huhtikuuta, että 96 Liverpoolin fania, jotka kuolivat vuoden 1989 FA Cupin välieräottelussa, oli tapettu laittomasti. Courtin tehtävänä oli osallistua tutkintatilaisuuksiin, kirjoittaa päivittäisiä raportteja kuulemisista ja pitää yhteyttä toimittajiin. Hän sanoi: "Jos [South Yorkshiren poliisi] todettiin osittain syylliseksi tapahtuneeseen, myös kaikki muut osapuolet olisi todettava osittain syyllisiksi. "Ja jos se tarkoitti kommenttien jatkamista siitä, että fanit olivat humalassa, jos se tarkoitti kommenttien jatkamista siitä, että fanit olivat pakottaneet portteja, niin niin he aikoivat tehdä sen." Poliisi totesi, että hänen väitteensä "epäeettisestä käytännöstä" olivat "perusteettomia". Tohtori Billings valittiin uudelleen PCC:ksi yli 144 000 äänellä. Hän sanoi haluavansa, että South Yorkshiren poliisista tulee "yksi parhaista, esimerkillinen" poliisi. Hän sanoi: Billings sanoi: "Siihen aion sitoutua seuraavalla toimikaudellani". Hillsborough'n tutkinnan valamiehet arvostelivat South Yorkshiren poliisin ottelun suunnittelua ja korostivat, että ylemmät virkamiehet tekivät useita virheitä kyseisenä päivänä. Stadionin sanottiin sisältäneen "vikoja", jotka vaikuttivat katastrofiin, ja Sheffield Wednesday FC:tä ja South Yorkshire Metropolitan Ambulance Servicea arvosteltiin. Kannattajat vapautettiin syytteistä.</w:t>
      </w:r>
    </w:p>
    <w:p>
      <w:r>
        <w:rPr>
          <w:b/>
        </w:rPr>
        <w:t xml:space="preserve">Yhteenveto</w:t>
      </w:r>
    </w:p>
    <w:p>
      <w:r>
        <w:t xml:space="preserve">Etelä-Yorkshiren uudelleen valittu poliisi- ja rikoskomissaari tutkii väitteet, joiden mukaan entistä poliisin lehdistövirkailijaa pyydettiin "pyörittelemään" uutisia Hillsborough'n tutkimusten aikana.</w:t>
      </w:r>
    </w:p>
    <w:p>
      <w:r>
        <w:rPr>
          <w:b/>
          <w:u w:val="single"/>
        </w:rPr>
        <w:t xml:space="preserve">Asiakirjan numero 29903</w:t>
      </w:r>
    </w:p>
    <w:p>
      <w:r>
        <w:t xml:space="preserve">Siirtolaiset rynnäköivät raja-aitaan Espanjan erillisalueella Ceutassa</w:t>
      </w:r>
    </w:p>
    <w:p>
      <w:r>
        <w:t xml:space="preserve">Siirtolaiset yrittivät päästä Espanjan pohjoisafrikkalaiseen Ceutan erillisalueeseen. Vain kaksi onnistui, mutta molemmat loukkaantuivat kuuden metrin aitaa kiipeämällä ja tarvitsivat sairaalahoitoa. Yksi vartija menetti silmänsä, kertoivat viranomaiset. Yritys tapahtui sen jälkeen, kun yli 400 siirtolaista onnistui rikkomaan Ceutan aidan joulukuussa. Sadat Marokossa laittomasti asuvat Saharan eteläpuolisen Afrikan siirtolaiset yrittävät joka vuosi päästä Ceutaan ja Melillaan, Espanjan toiseen pohjoisafrikkalaiseen erillisalueeseen, Eurooppaan pääsyn toivossa. Nämä erillisalueet ovat Euroopan ainoat Afrikan maarajat. Suurin osa siirtolaisista kuitenkin pysäytetään ja palautetaan Marokkoon, kun taas aidan yli päässeet palautetaan tai vapautetaan. Viimeisin yritys, jota Espanjan hallituksen Ceutan edustusto kuvasi "erittäin väkivaltaiseksi ja järjestäytyneeksi", tapahtui uudenvuodenpäivänä kello 04.00 (03.00 GMT). Kymmeniä pääsi aidan yläosaan, mutta espanjalaiset agentit lähettivät heidät suoraan takaisin Marokkoon.</w:t>
      </w:r>
    </w:p>
    <w:p>
      <w:r>
        <w:rPr>
          <w:b/>
        </w:rPr>
        <w:t xml:space="preserve">Yhteenveto</w:t>
      </w:r>
    </w:p>
    <w:p>
      <w:r>
        <w:t xml:space="preserve">Viisikymmentä marokkolaista ja viisi espanjalaista rajavartijaa loukkaantui, kun 1100 afrikkalaista siirtolaista yritti rynnätä raja-aitaan.</w:t>
      </w:r>
    </w:p>
    <w:p>
      <w:r>
        <w:rPr>
          <w:b/>
          <w:u w:val="single"/>
        </w:rPr>
        <w:t xml:space="preserve">Asiakirjan numero 29904</w:t>
      </w:r>
    </w:p>
    <w:p>
      <w:r>
        <w:t xml:space="preserve">HMP Hewellin vankilan järjestyshäiriöt, kun vangit kieltäytyvät palaamasta selleihinsä</w:t>
      </w:r>
    </w:p>
    <w:p>
      <w:r>
        <w:t xml:space="preserve">Se tapahtui perjantai-iltana HMP Hewellissä, lähellä Redditchiä, Worcestershiren osavaltiossa. Vankeinhoitolaitoksen mukaan kyseessä ei ollut mellakka, eikä henkilökunta tai vangit loukkaantuneet. Välikohtaus kesti alle neljä tuntia B-luokan vankilan yhdessä siivessä, jossa on yli 1 200 vankia. Vankeinhoitolaitoksen tiedottaja sanoi: "HMP Hewellin henkilökunta selvitti onnistuneesti välikohtauksen vankilan yhdessä siivessä perjantaina 7. kesäkuuta. "Emme suvaitse kurittomuutta, joka uhkaa muita vankeja ja henkilökuntaa, ja siihen osallistuneita rangaistaan." Helmikuussa laaditussa raportissa todettiin, että vankila ei tarjoa vangeille tai henkilökunnalle "2000-luvulle sopivaa palvelua". HMP Hewellin "huono ympäristö" tuotiin esiin riippumattoman valvontalautakunnan (IMB) vuosikertomuksessa. Seuraa BBC West Midlandsia Facebookissa ja Twitterissä ja tilaa paikalliset uutispäivitykset suoraan puhelimeesi.</w:t>
      </w:r>
    </w:p>
    <w:p>
      <w:r>
        <w:rPr>
          <w:b/>
        </w:rPr>
        <w:t xml:space="preserve">Yhteenveto</w:t>
      </w:r>
    </w:p>
    <w:p>
      <w:r>
        <w:t xml:space="preserve">Erikoiskoulutettuja virkamiehiä käytettiin erään vankilan häiriöiden selvittämiseen sen jälkeen, kun erään siiven vangit kieltäytyivät palaamasta selleihinsä.</w:t>
      </w:r>
    </w:p>
    <w:p>
      <w:r>
        <w:rPr>
          <w:b/>
          <w:u w:val="single"/>
        </w:rPr>
        <w:t xml:space="preserve">Asiakirjan numero 29905</w:t>
      </w:r>
    </w:p>
    <w:p>
      <w:r>
        <w:t xml:space="preserve">Maanmittarit ennustavat Skotlannin asuntojen hintojen nousua</w:t>
      </w:r>
    </w:p>
    <w:p>
      <w:r>
        <w:t xml:space="preserve">Royal Institution of Chartered Surveyorsin (Rics) mukaan kiinteistöjen kysyntä ylitti viime kuussa edelleen tarjonnan. Tämä tapahtui siitä huolimatta, että markkinoille tulevien asuntojen määrä kasvoi. Kiinnostus Skotlannin kiinteistömarkkinoita kohtaan kasvoi vastoin muun Yhdistyneen kuningaskunnan suuntausta. Asuntojen kysyntä Yhdistyneessä kuningaskunnassa laski ensimmäistä kertaa yli vuoteen, minkä Rics selittää osittain ensi kuussa järjestettävään Euroopan unionin kansanäänestykseen liittyvällä epävarmuudella. Ricsin viimeisimmän Yhdistyneen kuningaskunnan asuntomarkkinatutkimuksen mukaan myynti pysyi viime kuussa vakaana kaikkialla Skotlannissa, ja aktiivisuuden kasvun odotetaan jatkuvan. Vastaajista 36 prosenttia ennusti Skotlannin kiinteistöjen myynnin lisääntyvän seuraavan neljänneksen aikana. Useampi kartoittaja sanoi myös odottavansa hintojen nousevan seuraavien kolmen kuukauden aikana. Ricsin Skotlannin johtaja Sarah Speirs sanoi: "Markkinoille tulevien kiinteistöjen määrä on lisääntynyt myönteisesti, ja toivomme, että tämä jatkuu tulevina kuukausina. "Koska kysyntä kuitenkin jatkaa kasvuaan, tämä tarjonta ei vastaa markkinoiden tarpeita, ja kehotammekin vastavalittua Skotlannin hallitusta asettamaan asuntotarjonnan lisäämisen kaikkien vuokrasuhteiden osalta etusijalle."</w:t>
      </w:r>
    </w:p>
    <w:p>
      <w:r>
        <w:rPr>
          <w:b/>
        </w:rPr>
        <w:t xml:space="preserve">Yhteenveto</w:t>
      </w:r>
    </w:p>
    <w:p>
      <w:r>
        <w:t xml:space="preserve">Skotlannin asuntojen hintojen odotetaan jatkavan nousuaan lähikuukausina huhtikuun nousun jälkeen.</w:t>
      </w:r>
    </w:p>
    <w:p>
      <w:r>
        <w:rPr>
          <w:b/>
          <w:u w:val="single"/>
        </w:rPr>
        <w:t xml:space="preserve">Asiakirjan numero 29906</w:t>
      </w:r>
    </w:p>
    <w:p>
      <w:r>
        <w:t xml:space="preserve">Jerseyn osavaltiot käyttivät 10 miljoonaa puntaa meripuolustukseen vuosikymmenen aikana.</w:t>
      </w:r>
    </w:p>
    <w:p>
      <w:r>
        <w:t xml:space="preserve">Senaattori Philip Ozouf sanoi, että käytetty raha oli osoittautunut kannattavaksi. Tulvat, nousuvedet ja myrskytuulet ovat heikentäneet saaren merimuureja viime viikon aikana. Liikenneministeri Kevin Lewis sanoi, että merisuojien korjaaminen kestää noin kolme kuukautta ja maksaa 200 000 puntaa. Oikeat päätökset St Aubinin luiska on osittain romahtanut, samoin La Grande Maison -luiska St Catherinen pelastusveneaseman lähellä. Senaattori Ozouf sanoi: "Ei ole liioiteltua sanoa, että satoja koteja olisi tulvinut matalalla sijaitsevilla alueilla, mutta erityisesti vaikeissa tilanteissa on tehty oikeita päätöksiä." Ympäristöasioiden tarkastusvaliokunnan varajäsen Steve Luce sanoi, että puolustuksen korjaaminen voisi maksaa paljon enemmän. Hän sanoi, että vahingot voivat olla odotettua syvemmät, koska perustukset voivat olla vaurioituneet, ja että työntekijöiden voi olla vaikea todeta, kuinka vakavia vahingot olivat. Hän sanoi: "He ovat jo ryhtyneet korjaamaan korjausta vaativia muureja ja luiskia, ja nostan hattua sille, että he ovat toimineet niin nopeasti. "Mutta 2000 000 puntaa on arvio, ja mielestäni se on varovainen arvio, koska voimme tehdä kunnollisia tutkimuksia vasta, kun vuorovesi laskee."</w:t>
      </w:r>
    </w:p>
    <w:p>
      <w:r>
        <w:rPr>
          <w:b/>
        </w:rPr>
        <w:t xml:space="preserve">Yhteenveto</w:t>
      </w:r>
    </w:p>
    <w:p>
      <w:r>
        <w:t xml:space="preserve">Valtiovarainministerin mukaan Jerseyn meripuolustuksen vahvistamiseen on käytetty yli 10 miljoonaa puntaa viimeisten 10 vuoden aikana.</w:t>
      </w:r>
    </w:p>
    <w:p>
      <w:r>
        <w:rPr>
          <w:b/>
          <w:u w:val="single"/>
        </w:rPr>
        <w:t xml:space="preserve">Asiakirjan numero 29907</w:t>
      </w:r>
    </w:p>
    <w:p>
      <w:r>
        <w:t xml:space="preserve">Lähetä sähkeitä Delhiin -CM</w:t>
      </w:r>
    </w:p>
    <w:p>
      <w:r>
        <w:t xml:space="preserve">CM on kehottanut ihmisiä kehottamaan pääministeri Manmohan Singhiä painostamaan Sri Lankan välitöntä tulitaukoa. Karunanidhi syytti lausunnossaan, että saarivaltiossa on käynnissä kansanmurha ja että vain tulitauko voisi tuoda helpotusta Sri Lankan tamilisille. Tässä tilanteessa liittovaltion hallituksen toimia ei saisi estää kaunaa menneisyyden epätoivottujen tapahtumien vuoksi, kehotti pääministeri Karununhidi ja viittasi ilmeisesti entisen pääministerin Rajiv Gandhin salamurhaan, jonka tamilitiikerikapinalliset tekivät vuonna 1991. Karunanidhi halusi, että pääministeri Manmohan Singh käsittelee lausuntoa SOS-hälytyksenä, äärimmäisen kiireellisenä asiana ja toimii sen mukaisesti. Osavaltion oppositio painostaa yhä enemmän Intian väliintuloa sillä perusteella, että Rajapaksan hallituksen aggressiivinen lähestymistapa vaikuttaa pahiten siviileihin.</w:t>
      </w:r>
    </w:p>
    <w:p>
      <w:r>
        <w:rPr>
          <w:b/>
        </w:rPr>
        <w:t xml:space="preserve">Yhteenveto</w:t>
      </w:r>
    </w:p>
    <w:p>
      <w:r>
        <w:t xml:space="preserve">Tamil Nadun pääministeri on kehottanut osavaltion asukkaita lähettämään Intian pääministerille sähkeitä, joissa pyydetään väliintuloa Sri Lankassa.</w:t>
      </w:r>
    </w:p>
    <w:p>
      <w:r>
        <w:rPr>
          <w:b/>
          <w:u w:val="single"/>
        </w:rPr>
        <w:t xml:space="preserve">Asiakirjan numero 29908</w:t>
      </w:r>
    </w:p>
    <w:p>
      <w:r>
        <w:t xml:space="preserve">Jerseyn rannikolla havaittiin lähes 10 metrin korkuinen aalto</w:t>
      </w:r>
    </w:p>
    <w:p>
      <w:r>
        <w:t xml:space="preserve">Met-viraston mittauspoiju mittasi sen korkeudeksi 9,93 metriä aiemmin torstaina viiden meripeninkulman päässä merestä. Metrologian asiantuntija John Searson kertoi, että Englannin kanaalin myrskyt olivat yöllä aiheuttaneet jopa 75 mailin tuntinopeuteen nousevia tuulenpuuskia. Hän sanoi, että aalto oli "uskomattoman korkea... ja ylittää aikaisemman mitatun maksimin melkoisesti". Searson sanoi: "Jos olisit meren pinnalla juuri sen edessä, se olisi noin kaksikerroksisen talon korkuinen." Hän sanoi, että laitoksella oli tapana käyttää metrin mittaista aaltojen rekisteröintilaitetta, joka irrottautui suurten aaltojen aikana. Nyt käytetään tukevampaa alustaa, ja tämä oli suurin aalto, jonka tämä laite oli tallentanut. Mutta Searson sanoi: "Pitkään jatkunut ankara sää on nyt päättymässä, myrskyt laantuvat iltapäivällä, ja huomenna (perjantaina) aamulla myös merenkäynti on laskenut. "Näin lauttaliikenne voi palata normaaliin toimintaan ilman keskeytyksiä lähitulevaisuudessa."</w:t>
      </w:r>
    </w:p>
    <w:p>
      <w:r>
        <w:rPr>
          <w:b/>
        </w:rPr>
        <w:t xml:space="preserve">Yhteenveto</w:t>
      </w:r>
    </w:p>
    <w:p>
      <w:r>
        <w:t xml:space="preserve">Jerseyn etelärannikolla on mitattu lähes 10 metriä korkea aalto, joka on saaren meteorologisen laitoksen mukaan uusi ennätys.</w:t>
      </w:r>
    </w:p>
    <w:p>
      <w:r>
        <w:rPr>
          <w:b/>
          <w:u w:val="single"/>
        </w:rPr>
        <w:t xml:space="preserve">Asiakirjan numero 29909</w:t>
      </w:r>
    </w:p>
    <w:p>
      <w:r>
        <w:t xml:space="preserve">Cambrian Coastin rautatietulvan korjaustyöt Barmouthissa ja Pwllhelissä kestävät kuukausia.</w:t>
      </w:r>
    </w:p>
    <w:p>
      <w:r>
        <w:t xml:space="preserve">Se on suljettu Dovey Junctionin ja Pwllhelin välillä Gwyneddissä Tywynin, Barmouthin ja Cricciethin tulvavahinkojen vuoksi. Insinöörit tekivät helikopterilla ilmakuvauksen, jonka mukaan Barmouthista Pwllheliin pohjoiseen kulkeva rataosuus kärsi "tuhoisimmat vahingot". Barmouthista Tywyniin etelään kulkeva rata voitaisiin avata uudelleen 10. helmikuuta mennessä. Barmouthista Pwllheliin johtavan reitin korjaaminen kestää kuitenkin kauemmin, ja insinöörit laativat ohjelman, jonka mukaan reitti avataan kokonaan toukokuun 2014 puoliväliin mennessä. Vuorovesitulva vei merivallin pois Llanaberin kohdalla, ja 300 tonnia painolastia joutui mereen. Viime viikolla kaksi junaa, jotka jäivät jumiin kyseiselle rataosuudelle, jouduttiin nostamaan kuorma-autoihin ja kuljettamaan maanteitse Chesteriin tavanomaisia turvallisuustarkastuksia varten. "Network Rail ymmärtää täysin sen sosiaalisen ja taloudellisen merkityksen, joka Cambrian Coast -radalla on sen varrella sijaitseville yhteisöille", sanoi Mark Langman, Network Rail Walesin reitin toimitusjohtaja. "Tämä on ollut erittäin haastava ajanjakso, mutta uudelleenrakentaminen on käynnissä, ja ensisijaisena tavoitteenamme on avata rautatie turvallisesti uudelleen mahdollisimman pian." Yhtiön mukaan radan tarkastamista ja vaurioiden arviointia vaikeuttivat aluksi jatkuva ankara sää ja korkeat vuorovedet.</w:t>
      </w:r>
    </w:p>
    <w:p>
      <w:r>
        <w:rPr>
          <w:b/>
        </w:rPr>
        <w:t xml:space="preserve">Yhteenveto</w:t>
      </w:r>
    </w:p>
    <w:p>
      <w:r>
        <w:t xml:space="preserve">Cambrian Coastin rautatielinja ei ehkä avaudu kokonaan vielä neljään kuukauteen, kun vuorovesimyrskyjen jälkeiset korjaustyöt jatkuvat, kertoo Network Rail.</w:t>
      </w:r>
    </w:p>
    <w:p>
      <w:r>
        <w:rPr>
          <w:b/>
          <w:u w:val="single"/>
        </w:rPr>
        <w:t xml:space="preserve">Asiakirjan numero 29910</w:t>
      </w:r>
    </w:p>
    <w:p>
      <w:r>
        <w:t xml:space="preserve">Kreikkalaiset lääkärit nimitetään NHS Highlandin sijaisiksi lääkäreiksi</w:t>
      </w:r>
    </w:p>
    <w:p>
      <w:r>
        <w:t xml:space="preserve">NHS Highland on joutunut palkkaamaan sijaisia sen jälkeen, kun se ei ole pystynyt houkuttelemaan lääkäreitä vakituisiin tehtäviin kahden konsultin lähdön jälkeen. Tohtori Nikolaos Zakynthinakis-Kyriakou ja tohtori Petros Karsaliakos siirtyivät terveyslautakuntaan aiemmin tässä kuussa. NHS Highlandin mukaan kaksikko oli aloittanut intensiivisen perehdytysprosessin. Terveyslautakunnan mukaan konsultit olivat erittäin kokeneita ja osoittautuisivat todelliseksi voimavaraksi NHS:lle ja Caithnessin yhteisölle. Pomot lisäsivät, että he pyrkivät ratkaisemaan pitkään jatkuneen huolen henkilöstön rekrytoinnista ja pysymisestä syrjäisissä ja maaseutuyhteisöissä. NHS Highland on aiemmin käyttänyt puolalaisia lääkäreitä Wickin sairaalan synnytysosastolla.</w:t>
      </w:r>
    </w:p>
    <w:p>
      <w:r>
        <w:rPr>
          <w:b/>
        </w:rPr>
        <w:t xml:space="preserve">Yhteenveto</w:t>
      </w:r>
    </w:p>
    <w:p>
      <w:r>
        <w:t xml:space="preserve">Kaksi kreikkalaista lääkäriylilääkäriä on nimitetty sijaislääkäriksi täyttämään Wickissä sijaitsevan Caithness General Hospitalin avoimia virkoja.</w:t>
      </w:r>
    </w:p>
    <w:p>
      <w:r>
        <w:rPr>
          <w:b/>
          <w:u w:val="single"/>
        </w:rPr>
        <w:t xml:space="preserve">Asiakirjan numero 29911</w:t>
      </w:r>
    </w:p>
    <w:p>
      <w:r>
        <w:t xml:space="preserve">Pohjois-Walesin kasvusopimus: Walesin hallitus vahvistaa 120 miljoonaa puntaa</w:t>
      </w:r>
    </w:p>
    <w:p>
      <w:r>
        <w:t xml:space="preserve">Cardiffissa ministerit vastaavat Yhdistyneen kuningaskunnan hallituksen investointeja Pohjois-Walesin kasvusopimukseen. Sopimuksen tavoitteena on luoda 5 500 työpaikkaa ja tuoda alueelle 671 miljoonan punnan investoinnit. Yhdistyneen kuningaskunnan hallitusta on arvosteltu siitä, että se ei ole panostanut riittävästi 15-vuotiseen ohjelmaan. Talousministeri Ken Skates sanoi, että hän vastaa mahdolliseen korotukseen. North Wales Economic Ambition Board (NWEAB) oli toivonut saavansa 335,5 miljoonaa puntaa Walesin ja Yhdistyneen kuningaskunnan hallitusten välille. Perjantainen ilmoitus nostaa sitoumusten kokonaismäärän 240 miljoonaan puntaan. Skates sanoi: "Uskomme, että meidän on edelleen painostettava Yhdistyneen kuningaskunnan hallitusta antamaan sen, mitä kunnianhimoinen hallitus on odottanut, ja jos sen rahoitusosuus kasvaa, me vastaamme siihen." Suunnitteilla on yhteensä 16 hanketta, jotka liittyvät muun muassa vähähiiliseen energiaan ja ydinenergiaan, yliopistotutkimukseen, parempiin liikenneyhteyksiin, digitaalisten yritysten kasvattamiseen, taitojen lisäämiseen ja mahdollisuuksiin pitää enemmän nuoria alueella. Kasvusopimuksella pyritään parantamaan alueen tarjontaa useilla aloilla, kuten maa- ja kiinteistöalalla, energia-alalla, osaamisessa, liikenteessä ja elämysmatkailussa sekä digitaaliyhteyksissä ja teknologiassa. Pohjois-Walesin kiinteistövaje on johtanut huoliin, että yritykset eivät pysty kasvamaan ja luomaan uusia työpaikkoja.</w:t>
      </w:r>
    </w:p>
    <w:p>
      <w:r>
        <w:rPr>
          <w:b/>
        </w:rPr>
        <w:t xml:space="preserve">Yhteenveto</w:t>
      </w:r>
    </w:p>
    <w:p>
      <w:r>
        <w:t xml:space="preserve">Walesin hallitus myöntää 120 miljoonaa puntaa talouden elvytysohjelmaan, jonka tavoitteena on luoda tuhansia työpaikkoja Pohjois-Walesiin.</w:t>
      </w:r>
    </w:p>
    <w:p>
      <w:r>
        <w:rPr>
          <w:b/>
          <w:u w:val="single"/>
        </w:rPr>
        <w:t xml:space="preserve">Asiakirjan numero 29912</w:t>
      </w:r>
    </w:p>
    <w:p>
      <w:r>
        <w:t xml:space="preserve">Cliftonin pysäköintirivi: Ehdotettu kolmen tunnin enimmäisaika</w:t>
      </w:r>
    </w:p>
    <w:p>
      <w:r>
        <w:t xml:space="preserve">Bristolin kaupunginvaltuusto on aloittanut kuulemisen niillä kaduilla, joille maksullista pysäköintiä ehdotetaan. Viime kuussa suunnitelmista suuttuneet kauppiaat ajoivat vuoden 1942 Sherman-panssarivaunulla ympäri Cliftonia protestiksi. Bristolin pormestari haluaa ottaa käyttöön koko kaupungin kattavan järjestelmän, jolla estetään työmatkapysäköinti asuinkaduilla. Järjestelmän mukaan asukkaat maksaisivat luvista 48-96 puntaa. "Liikaa autoja" Uudessa kuulemisessa käsitellään vain yhtä asiaa: kannattavatko ihmiset päivitettyä ehdotusta, jonka mukaan Cliftonin kylän keskustaan suunnitellut yhden ja kahden tunnin pysäköintipaikat muutettaisiin kolmen tunnin pysäköintipaikoiksi. Muutos on seurausta palautteesta, jota saatiin neuvoston virallisen kuulemisen yhteydessä liikennesääntelymääräyksestä, jossa ehdotukset yhden ja kahden tunnin pysäköintipaikoista saivat eniten vastalauseita. Pormestari George Ferguson sanoi: "Olen varma, että tämä asukkaiden pysäköintijärjestelmä toimii hyvin Cliftonin kylässä, joka tällä hetkellä kärsii siitä, että liian monet autot taistelevat liian harvoista paikoista. "Eräiden katujen pidempiä pysäköintiaikoja on kannatettu voimakkaasti, vaikka lähistöllä on tarjolla kolmen ja viiden tunnin pysäköintivaihtoehtoja. "Tiedän, että tämä johtui ainakin osittain erityisesti kauppiaiden kampanjasta, joten ehdottaessani muutosta kolmeen tuntiin haluan olla varma, ettei tämä kohtaisi yhtä voimakasta vastustusta eri ihmisryhmissä."</w:t>
      </w:r>
    </w:p>
    <w:p>
      <w:r>
        <w:rPr>
          <w:b/>
        </w:rPr>
        <w:t xml:space="preserve">Yhteenveto</w:t>
      </w:r>
    </w:p>
    <w:p>
      <w:r>
        <w:t xml:space="preserve">Cliftonin kylässä pysäköintiä varten tarjotaan uutta kolmen tunnin enimmäispysäköintiä, jotta suunniteltua asukaspysäköintijärjestelmää vastustetaan.</w:t>
      </w:r>
    </w:p>
    <w:p>
      <w:r>
        <w:rPr>
          <w:b/>
          <w:u w:val="single"/>
        </w:rPr>
        <w:t xml:space="preserve">Asiakirjan numero 29913</w:t>
      </w:r>
    </w:p>
    <w:p>
      <w:r>
        <w:t xml:space="preserve">Edward Colstonin patsas: Kruunun syyttäjälaitokselle lähetetyt tapaukset</w:t>
      </w:r>
    </w:p>
    <w:p>
      <w:r>
        <w:t xml:space="preserve">CPS päättää, voidaanko syytteitä nostaa sen jälkeen, kun muistomerkki purettiin Bristolissa 7. kesäkuuta. Avon ja Somersetin poliisi ilmoitti, että asiasta on tehty yksi pidätys ja että kahdeksan ihmistä on ilmoittautunut vapaaehtoisesti. Viidelle yhdeksästä henkilöstä on tarjottu hyvitysoikeutta. Poliisi ehdotti, että tämä voisi merkitä sakkoa ja jonkinlaista yhdyskuntapalvelua. 1700-luvun orjakauppiaan pronssipatsas irrotettiin sokkelistaan Black Lives Matter -mielenosoituksen aikana ja heitettiin satamaan. Poliisipäällikkö Andy Marsh kertoi BBC Bristolille, että "vahingonteko" tapahtui "tapahtumassa, johon liittyi merkittävä riski Bristolille ja yhteisölle". Marsh sanoi: "Olemme tehneet tiivistä yhteistyötä Crown Prosecution Servicen kanssa koko tutkinnan ajan, myös ehdotetun hyvitysoikeudellisen lähestymistavan osalta viidelle yhdeksästä. "Heidän on täysin itsenäisesti päätettävä, nostetaanko neljää vastaan syyte ja viedäänkö heidät oikeuteen, ja itse asiassa ketä tahansa viidestä, jos nämä viisi kieltäytyvät hyväksymästä tuomiota, joka on käytännössä tuomio, ja tuomioistuimen ulkopuolista käsittelyä." Hän totesi, että hän ei ole tehnyt päätöstä. Hän sanoi toivovansa, että yleisö pitää toteutettuja toimia "oikeudenmukaisina ja puolueettomina" poliisivoimina, jotka valvovat lain noudattamista. Patsas löydettiin Bristolin kelluvasta satamasta neljä päivää sen jälkeen, kun se oli heitetty sinne, ja Bristolin kaupunginvaltuuston suojeluryhmä huolehtii siitä. Sen odotetaan saavan uuden kodin kaupunginmuseossa, ja parhaillaan etsitään ideoita siitä, mitä sen tilalle pitäisi tehdä.</w:t>
      </w:r>
    </w:p>
    <w:p>
      <w:r>
        <w:rPr>
          <w:b/>
        </w:rPr>
        <w:t xml:space="preserve">Yhteenveto</w:t>
      </w:r>
    </w:p>
    <w:p>
      <w:r>
        <w:t xml:space="preserve">Neljän henkilön tapaukset, joita epäillään rikosoikeudellisesta vahingonteosta orjakauppiaana toimineen Edward Colstonin patsaan kaatamisen vuoksi, on siirretty Crown Prosecution Servicelle (CPS).</w:t>
      </w:r>
    </w:p>
    <w:p>
      <w:r>
        <w:rPr>
          <w:b/>
          <w:u w:val="single"/>
        </w:rPr>
        <w:t xml:space="preserve">Asiakirjan numero 29914</w:t>
      </w:r>
    </w:p>
    <w:p>
      <w:r>
        <w:t xml:space="preserve">Venezuela takavarikoi wc-paperitehtaan välttääkseen pulan</w:t>
      </w:r>
    </w:p>
    <w:p>
      <w:r>
        <w:t xml:space="preserve">Kansalliskaarti on ottanut tehtaan haltuunsa, ja upseerit valvovat tuotantoa ja jakelua. Aiemmin tänä vuonna viranomaiset määräsivät miljoonia vessapaperirullia tuotavaksi kroonisen puutteen torjumiseksi. Viime viikolla presidentti Nicolas Maduro perusti erityiskomitean ratkaisemaan ongelmaa, josta hallitus syyttää häikäilemättömiä kauppiaita. Hallitus määräsi pohjoisessa Araguan osavaltiossa sijaitsevan Manpan tehtaan väliaikaisen miehityksen, kertoi valtiollinen Radio AVN. Venezuelan varapresidentti Jorge Arreaza sanoi torstaina twiitissään, että viranomaiset "eivät salli välttämättömien hyödykkeiden hamstraamista tai tuotanto- ja jakeluprosessin virheitä". Kauppaministeri Alexander Fleming sanoi, että tehtaan miehitys oli Venezuelan lakien mukainen.</w:t>
      </w:r>
    </w:p>
    <w:p>
      <w:r>
        <w:rPr>
          <w:b/>
        </w:rPr>
        <w:t xml:space="preserve">Yhteenveto</w:t>
      </w:r>
    </w:p>
    <w:p>
      <w:r>
        <w:t xml:space="preserve">Venezuelan hallitus on ottanut haltuunsa vessapaperitehtaan välttääkseen tuotteen niukkuuden.</w:t>
      </w:r>
    </w:p>
    <w:p>
      <w:r>
        <w:rPr>
          <w:b/>
          <w:u w:val="single"/>
        </w:rPr>
        <w:t xml:space="preserve">Asiakirjan numero 29915</w:t>
      </w:r>
    </w:p>
    <w:p>
      <w:r>
        <w:t xml:space="preserve">Keskustelu rahapelien "valvonnasta</w:t>
      </w:r>
    </w:p>
    <w:p>
      <w:r>
        <w:t xml:space="preserve">William Hill, Ladbrokes, Coral ja Paddy Power rajoittavat joitakin pelien ja vedonlyöntien mainoksia. Ne ilmoittivat myös suunnitelmasta perustaa alan rahoittama itsesääntelyn lisäkerros. Valvontaviranomainen on kuitenkin kritisoinut suunnitelmaa siitä, että se ei kykene pitämään alaa vastuullisena. Vedonvälittäjät ovat ehdottaneet: Kaikki nämä toimenpiteet tulisivat voimaan 1. lokakuuta, minkä jälkeen perustettaisiin uusi organisaatio nimeltä Senet Group, jonka tarkoituksena olisi valvoa alaa. Sen johdossa olisi riippumaton standardeista vastaava komissaari, ja sen tavoitteena olisi suojella "haavoittuvassa asemassa olevia" pelaajia ja antaa sakkoja kaikille toimijoille, jotka rikkovat käytännesääntöjä. Gala Coralin toimitusjohtaja Carl Leaver sanoi, että nämä toimenpiteet menevät nykyistä sääntelyä pidemmälle. Campaign for Fairer Gambling -järjestön edustaja Matt Zarb-Cousin totesi kuitenkin, että alan sääntely on epäonnistunut, ja uusi elin ei täytä tehokkaasti tyhjiötä. Rahapelimarkkinat vapautettiin Yhdistyneessä kuningaskunnassa vuonna 2007, jolloin kasinot ja vedonvälittäjät saivat mainostaa televisiossa ja radiossa. Huhtikuussa hallitus ilmoitti, että paikallisviranomaisille annettaisiin enemmän valtaa valvoa alueelleen avattavien vedonlyöntiliikkeiden määrää osana rahapelipolitiikan tarkistamista. Ministerit kertoivat tarkastelevansa myös rahapelien mainonnan valvontaa ja kiinteän vedonlyönnin päätteiden pelaajien suojelua.</w:t>
      </w:r>
    </w:p>
    <w:p>
      <w:r>
        <w:rPr>
          <w:b/>
        </w:rPr>
        <w:t xml:space="preserve">Yhteenveto</w:t>
      </w:r>
    </w:p>
    <w:p>
      <w:r>
        <w:t xml:space="preserve">Neljä Britannian suurinta vedonvälittäjää on luvannut edistää vastuullista pelaamista, mutta kampanjoijat sanovat, että tämä ei riitä läheskään kaikkeen.</w:t>
      </w:r>
    </w:p>
    <w:p>
      <w:r>
        <w:rPr>
          <w:b/>
          <w:u w:val="single"/>
        </w:rPr>
        <w:t xml:space="preserve">Asiakirjan numero 29916</w:t>
      </w:r>
    </w:p>
    <w:p>
      <w:r>
        <w:t xml:space="preserve">Burcote paljasti miljardin punnan tuulipuistosuunnitelmat</w:t>
      </w:r>
    </w:p>
    <w:p>
      <w:r>
        <w:t xml:space="preserve">Dunfermlineen sijoittautunut Burcote Wind väitti, että hankkeilla voitaisiin luoda lähes 600 työpaikkaa. Yritys ei ole saanut rakennuslupaa turbiinien pystyttämiseen, eikä se aio hakea hankkeille rahoitusta ennen kuin se saa luvan. Pääministeri Alex Salmond on suhtautunut myönteisesti yrityksen suunnitelmaan. Skotlannin hallituksen mukaan uusiutuvien energialähteiden alalle investoitiin viime vuonna 750 miljoonaa puntaa. Se laski, että Burcote Windin ehdottamien hankkeiden kaltaisten "putkihankkeiden" arvo voisi olla 46 miljardia puntaa. Burcote Wind kuulee parhaillaan ehdotuksia neljästä sijoituspaikasta - Meikleton (Aberdeenshire), Creggan (Argyll and Bute), Sandy Knowe ja Benshinnie (molemmat Dumfries and Galloway) - joita koskevat kaavoitushakemukset jätetään seuraavien 18 kuukauden aikana. Yrityksen mukaan kuusi muuta aluetta on myös "ympäristöllisen ja teknisen arvioinnin" alkuvaiheessa.</w:t>
      </w:r>
    </w:p>
    <w:p>
      <w:r>
        <w:rPr>
          <w:b/>
        </w:rPr>
        <w:t xml:space="preserve">Yhteenveto</w:t>
      </w:r>
    </w:p>
    <w:p>
      <w:r>
        <w:t xml:space="preserve">Skotlantilainen yritys on ilmoittanut investoivansa yli miljardi puntaa 10 tuulipuiston rakentamiseen eri puolille Skotlantia.</w:t>
      </w:r>
    </w:p>
    <w:p>
      <w:r>
        <w:rPr>
          <w:b/>
          <w:u w:val="single"/>
        </w:rPr>
        <w:t xml:space="preserve">Asiakirjan numero 29917</w:t>
      </w:r>
    </w:p>
    <w:p>
      <w:r>
        <w:t xml:space="preserve">Natalie Jenkinsin murha: Mies vapautettiin ilman syytettä</w:t>
      </w:r>
    </w:p>
    <w:p>
      <w:r>
        <w:t xml:space="preserve">Natalie Jenkins, 32, kotoisin Thornabysta Stockton-on-Teesin läheltä, nähtiin viimeksi 10. joulukuuta Middlesbroughissa. Kaksi 40- ja 66-vuotiasta miestä pidätettiin epäiltynä murhasta ja 65-vuotias nainen epäiltynä oikeuden kulun vääristämisestä. Sittemmin 66-vuotias mies on vapautettu ja kaksi muuta on asetettu takuita vastaan. Clevelandin poliisi on tutkinut Jenkinsin kodin ja kiinteistöt sekä puiston Middlesbroughissa osana hänen katoamisensa tutkintaa. Poliisien mukaan hänen haavoittuvuutensa oli lisääntynyt huumeidenkäytön ja seksityöntekijän roolin vuoksi. Komisario Mark Dimelow sanoi, että hänen perheensä "on osoittanut voimaa järkyttävien koettelemustensa edessä". Crimestoppers on tarjonnut 10 000 punnan palkkion tuomioon johtavista tiedoista. Seuraa BBC North East &amp; Cumbrian uutisia Twitterissä, Facebookissa ja Instagramissa. Lähetä juttuideoita osoitteeseen northeastandcumbria@bbc.co.uk.</w:t>
      </w:r>
    </w:p>
    <w:p>
      <w:r>
        <w:rPr>
          <w:b/>
        </w:rPr>
        <w:t xml:space="preserve">Yhteenveto</w:t>
      </w:r>
    </w:p>
    <w:p>
      <w:r>
        <w:t xml:space="preserve">Poliisi on vapauttanut epäiltynä naisen murhasta pidätetyn miehen, jota ei ole nähty joulukuun jälkeen.</w:t>
      </w:r>
    </w:p>
    <w:p>
      <w:r>
        <w:rPr>
          <w:b/>
          <w:u w:val="single"/>
        </w:rPr>
        <w:t xml:space="preserve">Asiakirjan numero 29918</w:t>
      </w:r>
    </w:p>
    <w:p>
      <w:r>
        <w:t xml:space="preserve">Miehen kimppuun hyökättiin Guilfest-musiikkifestivaalilta poistumisen jälkeen</w:t>
      </w:r>
    </w:p>
    <w:p>
      <w:r>
        <w:t xml:space="preserve">Poliisin mukaan hän viittoi autoilijalle eleellä pysähtyä Kings Roadilla, Guildfordissa, noin kello 18.30 BST perjantaina, jotta hänen vaimonsa ja pieni lapsensa voisivat ylittää tien. Ylinopeutta ajaneen ajoneuvon matkustaja hyppäsi ulos, löi häntä päähän ja nyrkkeili. Uhri vietiin lontoolaiseen sairaalaan, jossa hänen tilansa on kriittinen. Tekijä kuvattiin valkoihoiseksi, mahdollisesti ruskettuneeksi mieheksi, joka oli iältään parikymppinen tai kolmekymppinen ja pituudeltaan noin 1,5-1,5 metriä pitkä. Hän oli keskikokoinen/lihaksikas, hänellä oli lyhyet tummat hiukset ja hänellä oli yllään vaalea toppi ja tummat housut. "Perätön hyökkäys" Ajoneuvo kuvattiin hopeanväriseksi tai valkoiseksi ja mahdollisesti Vauxhall-malliseksi. Surreyn poliisi on pyytänyt kuljettajaa ja neljää tai viittä miespuolista matkustajaa, jotka myös matkustivat ajoneuvossa, ilmoittautumaan. Konstaapeli Dave Pellatt sanoi: "Tämä oli kauhea, provosoimaton hyökkäys, joka tapahtui uhrin vaimon ja 16 kuukauden ikäisen lapsen nähden. "Pyydän kaikkia, joilla on tietoa, ilmoittautumaan pikaisesti, jotta voimme löytää syyllisen."</w:t>
      </w:r>
    </w:p>
    <w:p>
      <w:r>
        <w:rPr>
          <w:b/>
        </w:rPr>
        <w:t xml:space="preserve">Yhteenveto</w:t>
      </w:r>
    </w:p>
    <w:p>
      <w:r>
        <w:t xml:space="preserve">39-vuotiasta miestä hoidetaan sairaalassa vakavien päävammojen vuoksi sen jälkeen, kun hänen kimppuunsa hyökättiin hänen poistuessaan Guilfest-musiikkifestivaalilta Surreyssä.</w:t>
      </w:r>
    </w:p>
    <w:p>
      <w:r>
        <w:rPr>
          <w:b/>
          <w:u w:val="single"/>
        </w:rPr>
        <w:t xml:space="preserve">Asiakirjan numero 29919</w:t>
      </w:r>
    </w:p>
    <w:p>
      <w:r>
        <w:t xml:space="preserve">Tauntonin Firepoolin uudistushankkeen ideat julkistettiin</w:t>
      </w:r>
    </w:p>
    <w:p>
      <w:r>
        <w:t xml:space="preserve">Tone-joen varrella sijaitsevan Firepoolin tontista on jo rakennettu asuntoja ja toimistoja. Alueen kehittämiseksi on ehdotettu useita erilaisia ideoita vuodesta 2004 lähtien, ja karjamarkkinat suljettiin vuonna 2008. Tarkistettuihin suunnitelmiin sisältyy elokuvateatteri, hotelli, kauppoja ja ravintoloita sekä supermarket. Rakennuttaja St Modwen haluaa pyytää yleisön mielipiteitä ja tehdä mahdolliset muutokset ennen kuin se jättää virallisen suunnitteluhakemuksen. Taunton Deane Borough Councilin johtaja John Williams sanoi, että Taunton on "yksi alueen nopeimmin kasvavista kaupungeista". "Tauntonin on kuitenkin oltava kilpailukykyinen ja tarjottava korkealaatuisia tiloja houkutellakseen jatkuvia investointeja ja tyydyttääkseen kasvavan väestönsä tarpeet, ja ehdotetulla käyttötapojen yhdistelmällä saavutetaan juuri tämä", hän sanoi. Suunnitelmien mukaan myös pyöräily- ja jalankulkureittejä parannetaan rautatieaseman ja kaupungin keskustan välillä. Taunton Forwardin toimitusjohtaja Pam Knight sanoi olevansa "melko tyytyväinen suunnitelmien yhdistelmään". "Haluamme ensisijaisesti asioita, jotka tuovat Tauntoniin liiketoimintaa ja kävijämääriä, koska joillakin näistä alueista on tällä hetkellä vaikeuksia. "Meillä on ainutkertainen tilaisuus saada tämä oikein ja muuttaa Tauntonin tulevaisuutta." Julkiset kuulemiset järjestetään 11. ja 12. syyskuuta.</w:t>
      </w:r>
    </w:p>
    <w:p>
      <w:r>
        <w:rPr>
          <w:b/>
        </w:rPr>
        <w:t xml:space="preserve">Yhteenveto</w:t>
      </w:r>
    </w:p>
    <w:p>
      <w:r>
        <w:t xml:space="preserve">Tauntonissa sijaitsevan hylätyn karjamarkkinapaikan uudistamiseksi ostos- ja vapaa-ajanviettokeskukseksi on esitetty uusia suunnitelmia.</w:t>
      </w:r>
    </w:p>
    <w:p>
      <w:r>
        <w:rPr>
          <w:b/>
          <w:u w:val="single"/>
        </w:rPr>
        <w:t xml:space="preserve">Asiakirjan numero 29920</w:t>
      </w:r>
    </w:p>
    <w:p>
      <w:r>
        <w:t xml:space="preserve">Ensimmäisen maailmansodan aiheuttama saastuminen on pilannut ranskalaisen maatilan tuotteet.</w:t>
      </w:r>
    </w:p>
    <w:p>
      <w:r>
        <w:t xml:space="preserve">Ranskassa tuhotaan vuosittain satoja tonneja vanhaa sotatarviketta, josta suuri osa on löydetty koillismaan pelloilta. L'Est Republicain -sanomalehti kertoo (ranskaksi), että maaperästä löytyi metalleja ja myrkyllisiä yhdisteitä. Seitsemän maatilan tuotanto on tuhoutunut, lehti kertoo. Ranskan alueiden asettamat rajoitukset sallivat elintarvikkeiden kieltämisen, jos ne ovat peräisin raskasmetallien saastuttamalta maalta. Rajoitukset otettiin käyttöön lähellä Verdunia Maasin alueella, jossa käytiin eräitä ensimmäisen maailmansodan raskaimmista taisteluista. "Kaikki, mitä tuotimme, meni roskikseen", eräs maanviljelijä kertoi L'Est Republicanille. "Valtio on herännyt, sata vuotta myöhemmin." Yhden maatilan lähellä sijaitsevan kaupungin pormestari kertoi Le Figarolle (ranskaksi), että päätös tuotteiden tuhoamisesta tehtiin sen jälkeen, kun aiemmin tänä vuonna löydettiin tonni vanhaa tykistöä. Hän kertoi lehdelle olevansa kuitenkin "yllättynyt" päätöksestä romuttaa tavarat. Maitoa on tuhottu noin 150 000 euron (170 000 dollaria, 110 000 puntaa) edestä, kertovat maanviljelijät. Kukaan Maasin aluehallituksesta ei ole vielä kommentoinut asiaa. Ensimmäisen maailmansodan aikana ammuttiin yli miljardi kranaattia, ja arviolta 30 prosenttia niistä ei räjähtänyt. Monia niistä ei ole vielä löydetty Koillis-Ranskasta, jossa käytiin suurimpia ensimmäisen maailmansodan taisteluita. Eräs ranskalainen verkkosivusto, joka kertoo pomminpurkajaryhmien työstä, kertoo, että Ranskassa tuhotaan vuosittain keskimäärin 467 tonnia vanhoja ammuksia.</w:t>
      </w:r>
    </w:p>
    <w:p>
      <w:r>
        <w:rPr>
          <w:b/>
        </w:rPr>
        <w:t xml:space="preserve">Yhteenveto</w:t>
      </w:r>
    </w:p>
    <w:p>
      <w:r>
        <w:t xml:space="preserve">Ranskan tiedotusvälineiden mukaan Pohjois-Ranskan maanviljelijät on määrätty tuhoamaan tämän vuoden sato maaperään jääneiden ensimmäisen maailmansodan aikaisten aseiden aiheuttaman saastumisen vuoksi.</w:t>
      </w:r>
    </w:p>
    <w:p>
      <w:r>
        <w:rPr>
          <w:b/>
          <w:u w:val="single"/>
        </w:rPr>
        <w:t xml:space="preserve">Asiakirjan numero 29921</w:t>
      </w:r>
    </w:p>
    <w:p>
      <w:r>
        <w:t xml:space="preserve">Kalastajien "onnekas" pako, kun kivi upottaa veneen</w:t>
      </w:r>
    </w:p>
    <w:p>
      <w:r>
        <w:t xml:space="preserve">Kaksikko oli kalastamassa katkarapuja 18 meripeninkulman päässä Tynesiden rannikolta, kun he toivat lohkareen alukselle. Miehistön huolestunut sukulainen hälytti rannikkovartioston ja Tynemouth RNLI:n paikalle sunnuntaina noin klo 14.00 BST. Pelastusvene löysi parin lautalta sen jälkeen, kun kaksikko aktivoi hätäpaikannusmajakan. Rannikkovartiosto kertoi, että he saivat aluksi radioyhteyden Eyemouthin miehistöön, joka kertoi nostaneensa kallion kannelle. Yhteys katkesi pian sen jälkeen, ja veneen hätäpaikannusmajakka (EPIRB) aktivoitui. "Erittäin onnekas" Myös rannikkovartioston etsintä- ja pelastushelikopteri lähetettiin pelastamaan. HM Coastguardin päivystävä ohjaaja Bev Allen sanoi: "Tiesimme, että jokin oli vialla heti, kun menetimme yhteyden, ja EPIRB-merkkivalon aktivoituminen vahvisti sen. "Onneksi miehistöllä oli pelastusliivit ja he pääsivät pelastuslauttaan, ja nyt he ovat molemmat turvassa ja voivat hyvin." Hän kehotti kaikkia veneilijöitä rekisteröitymään EPIRB-rekisteriin. Seuraa BBC North East &amp; Cumbrian uutisia Twitterissä, Facebookissa ja Instagramissa. Lähetä juttuideoita osoitteeseen northeastandcumbria@bbc.co.uk.</w:t>
      </w:r>
    </w:p>
    <w:p>
      <w:r>
        <w:rPr>
          <w:b/>
        </w:rPr>
        <w:t xml:space="preserve">Yhteenveto</w:t>
      </w:r>
    </w:p>
    <w:p>
      <w:r>
        <w:t xml:space="preserve">Rannikkovartiosto on kertonut, että kaksi kalastajaa pääsi onnekkaasti pakoon, kun heidän veneensä upposi verkkoonsa nostetun suuren kiven takia.</w:t>
      </w:r>
    </w:p>
    <w:p>
      <w:r>
        <w:rPr>
          <w:b/>
          <w:u w:val="single"/>
        </w:rPr>
        <w:t xml:space="preserve">Asiakirjan numero 29922</w:t>
      </w:r>
    </w:p>
    <w:p>
      <w:r>
        <w:t xml:space="preserve">Salfordin ja Traffordin neuvostot suunnittelevat verojen jäädyttämistä</w:t>
      </w:r>
    </w:p>
    <w:p>
      <w:r>
        <w:t xml:space="preserve">Työväenpuolueiden johtamat Salford ja konservatiivien johtama Trafford aikovat molemmat pitää veron vuosien 2012-2013 tasolla. Muut työväenpuolueen johtamat Greater Manchesterin viranomaiset suunnittelevat jopa 3,7 prosentin korotuksia, mutta Salfordin pormestari Ian Stewart sanoi, että hänen valtuustonsa on laatinut tasapainoisen talousarvion. "Olemme olleet Salfordissa tiukkoja", Stewart sanoi. Kyseessä olisi neljäs vuosi, jolloin tasot jäädytetään. "Olemme tutkineet talousarviot tarkkaan", Stewart sanoi. "Tulevaisuudessa talousarviota ei laadita vuosittain, vaan se on jatkuva, jotta voimme varmistaa, että teemme parhaan mahdollisen Salfordin asukkaiden hyväksi, hän lisäsi. Kolme Suur-Manchesterin aluetta on ilmoittanut kunnallisveron korotuksista: Manchester 3,7 prosenttia, Oldham 3,5 prosenttia ja Rochdale 3,5 prosenttia. Bury, Bolton, Stockport, Tameside ja Wigan eivät ole vielä vahvistaneet talousarvioitaan.</w:t>
      </w:r>
    </w:p>
    <w:p>
      <w:r>
        <w:rPr>
          <w:b/>
        </w:rPr>
        <w:t xml:space="preserve">Yhteenveto</w:t>
      </w:r>
    </w:p>
    <w:p>
      <w:r>
        <w:t xml:space="preserve">Kaksi Greater Manchesterin paikallisviranomaista ehdottaa kunnallisveron jäädyttämistä.</w:t>
      </w:r>
    </w:p>
    <w:p>
      <w:r>
        <w:rPr>
          <w:b/>
          <w:u w:val="single"/>
        </w:rPr>
        <w:t xml:space="preserve">Asiakirjan numero 29923</w:t>
      </w:r>
    </w:p>
    <w:p>
      <w:r>
        <w:t xml:space="preserve">Pariskunta saapuu oikeuteen rajavalvontagraffitista Larnen kaupungissa</w:t>
      </w:r>
    </w:p>
    <w:p>
      <w:r>
        <w:t xml:space="preserve">Miehiä syytetään vahingontekorikoksesta ja esineen, eli spraymaalin, hallussapidosta tarkoituksenaan vahingoittaa omaisuutta. 21-vuotias William Donnell on kotoisin Belfast Roadilta kaupungista ja 25-vuotias Mitchell Leeburn Deerpark Roadilta Kilwaughterista. Väitetyt rikokset tapahtuivat lauantaina Larnen kaupungissa. Syytteet liittyvät seinissä, kaupoissa, taloissa, mainostaulussa ja liikennemerkissä olleisiin graffiteihin. Lyhyen kuulemisen aikana kaksi syytettyä saapui oikeuteen videolinkin välityksellä PSNI:n säilöönottoyksiköstä Antrimista. Käräjätuomari Peter King myönsi heille takuut poliisin vastalauseista huolimatta. Takuuseen liitettiin kuitenkin useita ehtoja. Miesten on noudatettava yöllistä ulkonaliikkumiskieltoa kello 20:00 GMT:n ja 07:00 GMT:n välisenä aikana, eivätkä he saa mennä Larnen keskustaan missään vaiheessa. Heidän on määrä saapua oikeuteen uudelleen 25. maaliskuuta.</w:t>
      </w:r>
    </w:p>
    <w:p>
      <w:r>
        <w:rPr>
          <w:b/>
        </w:rPr>
        <w:t xml:space="preserve">Yhteenveto</w:t>
      </w:r>
    </w:p>
    <w:p>
      <w:r>
        <w:t xml:space="preserve">Kaksi miestä on saapunut oikeuteen syytettynä siitä, että he ovat maalanneet Larnen kaupungissa graffiteja, joissa vastustetaan Irlanninmeren rajatarkastuksia.</w:t>
      </w:r>
    </w:p>
    <w:p>
      <w:r>
        <w:rPr>
          <w:b/>
          <w:u w:val="single"/>
        </w:rPr>
        <w:t xml:space="preserve">Asiakirjan numero 29924</w:t>
      </w:r>
    </w:p>
    <w:p>
      <w:r>
        <w:t xml:space="preserve">Guernseyn opetusministeriö puolustaa talousarvion lisäystä</w:t>
      </w:r>
    </w:p>
    <w:p>
      <w:r>
        <w:t xml:space="preserve">Apulaisministeri Darren Duquemin arvosteli ministeriötä sen jälkeen, kun vuoden 2011 valtion tilinpäätös paljasti, että se oli antanut toimistobudjettinsa kasvaa 48 prosenttia viiden vuoden aikana. Samaan aikaan koulu- ja opetusmenot kasvoivat alle 10 prosenttia. Ministeriön päällikkö Jon Buckland vahvisti luvut, mutta sanoi, että lisäys "todella käytetään koulutukseen". Hän sanoi: "Kyse on koulutuksen kehittämishankkeesta, jonka tarkoituksena on varmistaa, että meillä on oikeat tilat ja välineet nuorille." Varapuheenjohtaja Duquemin syytti ministeriötä veronmaksajien rahojen tuhlaamisesta byrokratiaan. Buckland kuitenkin sanoi: Buckland sanoi: "On tärkeää korostaa, että koulutustoimisto on edelleen alle 6 prosenttia kokonaisbudjetistamme [75,2 miljoonaa puntaa]".</w:t>
      </w:r>
    </w:p>
    <w:p>
      <w:r>
        <w:rPr>
          <w:b/>
        </w:rPr>
        <w:t xml:space="preserve">Yhteenveto</w:t>
      </w:r>
    </w:p>
    <w:p>
      <w:r>
        <w:t xml:space="preserve">Guernseyn opetusministeriö on torjunut väitteen, jonka mukaan se käyttää liikaa rahaa hallintokuluihin.</w:t>
      </w:r>
    </w:p>
    <w:p>
      <w:r>
        <w:rPr>
          <w:b/>
          <w:u w:val="single"/>
        </w:rPr>
        <w:t xml:space="preserve">Asiakirjan numero 29925</w:t>
      </w:r>
    </w:p>
    <w:p>
      <w:r>
        <w:t xml:space="preserve">BP pyytää tuomioistuinta harkitsemaan uudelleen "törkeää huolimattomuutta" koskevaa päätöstä.</w:t>
      </w:r>
    </w:p>
    <w:p>
      <w:r>
        <w:t xml:space="preserve">BP:n mukaan tuomari Barbierin Louisianassa antama tuomio perustui todisteisiin, joita hän oli sanonut, ettei ota huomioon oikeudessa. Tästä syystä öljy-yhtiö sanoi, että tuomiota pitäisi joko muuttaa tai järjestää uusi oikeudenkäynti. Onnettomuudessa kuoli 11 työntekijää, ja se oli Yhdysvaltain historian pahin öljyvahinko. Yhtiö on jo varannut yli 42 miljardia dollaria onnettomuuden kokonaiskustannusten kattamiseksi. BP sanoi lausunnossaan: "BP on pyytänyt hakemuksessaan käräjäoikeutta muuttamaan 4. syyskuuta antamaansa määräystä tai vaihtoehtoisesti järjestämään uuden oikeudenkäynnin, koska tuomioistuimen havainnot ja päätelmät perustuvat olennaisesti asiantuntijalausuntoihin, jotka tuomioistuin on asianmukaisesti ja nimenomaisesti jättänyt pois oikeudenkäynnin todisteista. "Koska tuomioistuin jätti nämä lausunnot pois, ne eivät voi tukea tuomioistuimen päätelmien keskeisiä osia, ja ne olisi sen vuoksi kumottava". "... tuomioistuimen olisi määrättävä uusi oikeudenkäynti, jotta BP voisi tutkia, ettei todistajan lausunnolle ole perusteita." Tuomari Barbier oli päättänyt, että BP:n on kannettava 67 prosenttia vastuusta öljyvuodosta, porauslautan omistaja Transoceanin 30 prosenttia ja sementtiyhtiö Halliburtonin 3 prosenttia. Hän katsoi, että BP:lle olisi määrättävä "korotetut siviilioikeudelliset seuraamukset" sen "törkeän huolimattomuuden" ja "tahallisen laiminlyönnin" vuoksi.</w:t>
      </w:r>
    </w:p>
    <w:p>
      <w:r>
        <w:rPr>
          <w:b/>
        </w:rPr>
        <w:t xml:space="preserve">Yhteenveto</w:t>
      </w:r>
    </w:p>
    <w:p>
      <w:r>
        <w:t xml:space="preserve">BP on pyytänyt yhdysvaltalaista tuomioistuinta harkitsemaan uudelleen vuonna 2010 Meksikonlahdella tapahtuneen öljyvuodon aiheuttamaa "törkeää huolimattomuutta" koskevaa päätöstään, joka nosti sen mahdolliset sakot noin 18 miljardiin dollariin (11,1 miljardia puntaa).</w:t>
      </w:r>
    </w:p>
    <w:p>
      <w:r>
        <w:rPr>
          <w:b/>
          <w:u w:val="single"/>
        </w:rPr>
        <w:t xml:space="preserve">Asiakirjan numero 29926</w:t>
      </w:r>
    </w:p>
    <w:p>
      <w:r>
        <w:t xml:space="preserve">Bradley Lowery: Jermain Defoe vierailee kuolemansairaan nuoren luona.</w:t>
      </w:r>
    </w:p>
    <w:p>
      <w:r>
        <w:t xml:space="preserve">Entinen Sunderlandin tähti Defoe on solminut läheisen ystävyyden Black Catsin innokkaan fanin ja seuran maskotin kanssa. Hartlepoolin lähellä sijaitsevasta Blackhall Collierysta kotoisin olevalla Bradleylla on neuroblastooma, ja hän saa palliatiivista hoitoa kotona. Defoe, 34, teki matkan Durhamin kreivikuntaan perjantaina, päivää sen jälkeen, kun hän oli liittynyt Valioliigaseura Bournemouthiin. Bradleyn vanhemmat ovat jo sanoneet uskovansa, että hänellä on vain vähän aikaa elinaikaa. Hänen äitinsä Gemma sanoi lausunnossaan: "Brad on hyvin heikko ja hänen on vaikea hengittää, mutta hän taistelee vastaan. "Viime yönä hänen paras ystävänsä Jermain tuli käymään hänen luonaan, ja oli niin sydäntä lämmittävää nähdä, miten Bradley reagoi. "Hän oli niin onnellinen ja makasi ikuisuuden saadakseen syliä. Bradley oli todella rento hänen kanssaan." Defoe, joka lupasi pitää yhteyttä perheeseen Bournemouthiin siirtymisensä jälkeen, on kuvannut suhdettaan sairaaseen nuorukaiseen "kautensa kohokohdaksi". "Jalkapallon ulkopuolella suhde, jonka olen onnistunut kehittämään Bradleyn kanssa ja se, mitä olen tuonut hänen elämäänsä ja mitä hän on tuonut minun elämääni, on ollut todella erityinen", hän sanoi. "On vain ollut surullista nähdä hänen käyvän läpi sen, mitä hän on ollut, ja hän on vain kuusi. Mutta tunnen silti olevani siunattu siitä, että saan olla hänen elämässään." Saat BBC:n uutiset postilaatikkoosi joka arkipäivä aamulla.</w:t>
      </w:r>
    </w:p>
    <w:p>
      <w:r>
        <w:rPr>
          <w:b/>
        </w:rPr>
        <w:t xml:space="preserve">Yhteenveto</w:t>
      </w:r>
    </w:p>
    <w:p>
      <w:r>
        <w:t xml:space="preserve">Jalkapalloilija Jermain Defoe on vieraillut kuolemansairaan Bradley Loweryn luona sen jälkeen, kun hänen perheensä paljasti, että kuusivuotiaalla on hengitysvaikeuksia.</w:t>
      </w:r>
    </w:p>
    <w:p>
      <w:r>
        <w:rPr>
          <w:b/>
          <w:u w:val="single"/>
        </w:rPr>
        <w:t xml:space="preserve">Asiakirjan numero 29927</w:t>
      </w:r>
    </w:p>
    <w:p>
      <w:r>
        <w:t xml:space="preserve">Brasilialainen syytetty 200 000 punnan kokaiinilöydön jälkeen Belfastin lentokentältä</w:t>
      </w:r>
    </w:p>
    <w:p>
      <w:r>
        <w:t xml:space="preserve">Rajavartiolaitoksen virkamiehet takavarikoivat noin 4 kiloa A-luokan huumausainetta sunnuntaina, kun eräs matkustaja pysäytettiin sen jälkeen, kun hän oli saapunut lennolla Brasiliasta Heathrow'n kautta. Brasilialaista miestä syytetään A-luokan huumausaineen maahantuonnista, hallussapidosta ja hallussapidosta tarkoituksessa toimittaa A-luokan huumausaineita. Hän saapuu Belfastin tuomariston eteen keskiviikkona 26. joulukuuta. John Oldham, Border Force Northin apulaisjohtaja, sanoi: "Laittomilla huumeilla on merkittävä vaikutus yhteiskuntaamme, sillä ne ovat lukemattomien murtojen, varkauksien ja ryöstöjen perimmäinen syy. "Järjestäytyneet rikolliset, jotka ovat yhteydessä väkivaltaan ja haavoittuvassa asemassa olevien ihmisten hyväksikäyttöön, käyttävät niitä myös hyödykkeenä." Rajavartiolaitoksen takavarikon jälkeen tutkinta on siirretty NCA:lle (National Crime Agency).</w:t>
      </w:r>
    </w:p>
    <w:p>
      <w:r>
        <w:rPr>
          <w:b/>
        </w:rPr>
        <w:t xml:space="preserve">Yhteenveto</w:t>
      </w:r>
    </w:p>
    <w:p>
      <w:r>
        <w:t xml:space="preserve">Belfastin lentokentältä on löydetty matkalaukusta kokaiinia, jonka arvo on arviolta 200 000 puntaa.</w:t>
      </w:r>
    </w:p>
    <w:p>
      <w:r>
        <w:rPr>
          <w:b/>
          <w:u w:val="single"/>
        </w:rPr>
        <w:t xml:space="preserve">Asiakirjan numero 29928</w:t>
      </w:r>
    </w:p>
    <w:p>
      <w:r>
        <w:t xml:space="preserve">Skara Braen muinainen hahmo löydettiin uudelleen "viimeisessä laatikossa".</w:t>
      </w:r>
    </w:p>
    <w:p>
      <w:r>
        <w:t xml:space="preserve">Neoliittinen valaanluufiguuri, jota voi tarkastella verkossa 3D-muodossa, löydettiin alun perin Skara Braesta. Tohtori David Clarke löysi sen uudelleen Stromnessin museon kokoelmista tehdessään tutkimusta. Hän sanoi: "Hämmästyttävää kyllä, löysimme sen päivän viimeisestä laatikosta. Olen aina luullut, että tämä figuuri on kadonnut ikuisesti." Tohtori Clarke lisäsi: "Oli täysin odottamatonta ja hyvin jännittävää nähdä sen tuijottavan minua takaisin pehmopaperisängystään." "Kokoelman jalokivi" Stromnessin museon puheenjohtaja Kathleen Ireland sanoi: "Stromness Museumilla on erinomainen kokoelma Skara Braen esineitä, mutta tästä figuurista on tullut heti kokoelmiemme uusi helmi. "Toivotamme tutkijat aina tervetulleiksi, ja tämä uudelleenlöytö korostaa, mitä kaikkea museoiden varastoista voi löytyä huolellisella tutkimuksella." Figuuri on 9,5 cm korkea ja 7,5 cm leveä. Sen lempinimi on Skara Brae Buddo. Skara Brae on kivirakenteinen myöhäisneoliittinen asutus Skaillin lahdella.</w:t>
      </w:r>
    </w:p>
    <w:p>
      <w:r>
        <w:rPr>
          <w:b/>
        </w:rPr>
        <w:t xml:space="preserve">Yhteenveto</w:t>
      </w:r>
    </w:p>
    <w:p>
      <w:r>
        <w:t xml:space="preserve">Orkneysaarilta 1860-luvulla löydetty 5000 vuotta vanha figuuri, jonka pelättiin kadonneen, on löydetty uudelleen laatikosta.</w:t>
      </w:r>
    </w:p>
    <w:p>
      <w:r>
        <w:rPr>
          <w:b/>
          <w:u w:val="single"/>
        </w:rPr>
        <w:t xml:space="preserve">Asiakirjan numero 29929</w:t>
      </w:r>
    </w:p>
    <w:p>
      <w:r>
        <w:t xml:space="preserve">Jennifer Lopezin stripparielokuva Hustlers kielletty Malesiassa</w:t>
      </w:r>
    </w:p>
    <w:p>
      <w:r>
        <w:t xml:space="preserve">Maan elokuvasensuurilautakunnan mukaan Hustlersin alastomat rinnat, eroottiset tanssit ja huumeita sisältävät kohtaukset tekivät elokuvasta "sopimattoman yleisölle esitettäväksi". Square Box Pictures, joka levittää Hustlersia Malesiassa, vahvisti kiellon sosiaalisessa mediassa. Elokuva on tällä hetkellä korkealla sekä Yhdysvaltain että Ison-Britannian lipputulotilastoissa. Hustlers-elokuvassa joukko eksoottisia tanssijattaria ryhtyy huijaamaan varakkaita asiakkaitaan. Elokuva, jonka pääosissa nähdään myös Constance Wu ja Julia Stiles sekä pienemmissä rooleissa Lizzo ja Cardi B, perustuu tositarinaan, ja se sai inspiraationsa New York Magazinen artikkelista, joka levisi vuonna 2015. BBFC (British Board of Film Classification) antoi elokuvalle 15-todistuksen sen "seksualisoidun alastomuuden, voimakkaiden seksuaalisten viittausten, kielen [ja] huumeiden väärinkäytön" vuoksi. Aiemmin tänä vuonna Rocketmanin homoseksikohtaukset sensuroitiin Malesiassa ennen Elton Johnin elämäkertaelokuvan julkaisua siellä. Elokuvasta poistettiin kohtauksia myös Venäjällä, ja se kiellettiin kokonaan Egyptissä, Samoalla ja Cookinsaarilla. Seuraa meitä Facebookissa tai Twitterissä @BBCNewsEnts. Jos sinulla on juttuehdotus, lähetä sähköpostia osoitteeseen entertainment.news@bbc.co.uk.</w:t>
      </w:r>
    </w:p>
    <w:p>
      <w:r>
        <w:rPr>
          <w:b/>
        </w:rPr>
        <w:t xml:space="preserve">Yhteenveto</w:t>
      </w:r>
    </w:p>
    <w:p>
      <w:r>
        <w:t xml:space="preserve">Jennifer Lopezin tähdittämä juonittelevista strippareista kertova elokuva on kielletty Malesiassa sen "liiallisen säädyttömän sisällön" vuoksi.</w:t>
      </w:r>
    </w:p>
    <w:p>
      <w:r>
        <w:rPr>
          <w:b/>
          <w:u w:val="single"/>
        </w:rPr>
        <w:t xml:space="preserve">Asiakirjan numero 29930</w:t>
      </w:r>
    </w:p>
    <w:p>
      <w:r>
        <w:t xml:space="preserve">Yritys puolittaa Alderneylle suuntautuvat toimitukset</w:t>
      </w:r>
    </w:p>
    <w:p>
      <w:r>
        <w:t xml:space="preserve">Huelin-Renouf toimittaa kaksi kertaa viikossa, mutta aikatauluristiriitojen vuoksi yritys ei enää pysty sovittamaan keskellä viikkoa tapahtuvaa toimitusta sataman aukioloaikoihin. Keskiviikon lähetys on viimeinen keskellä viikkoa tapahtuva toimitus. Valtiot tutkivat Brayen sataman myöhemmän aukiolon kustannuksia, mutta hylkäsivät ajatuksen. Alderneyn toimitusjohtaja Roy Burke sanoi, että tutkittuaan ajatusta he päättivät, ettei sataman pitäminen myöhemmin auki ole mahdollista. Hän sanoi: "Se on syöksykierteessä": "Sillä on vaikutusta Alderneylle, mutta me kaikki tiedämme, että Alderneyn taloudellinen tilanne on syöksykierteessä, ja kaikki indikaattorit ovat laskussa. "[Huelin-Renouf] haluaisi toimittaa myöhemmin yöhön, meillä on vain pieni satama, jossa työskentelee vain vähän ihmisiä, ja jos tekisimme niin, kustannukset nousisivat merkittävästi. "Emme pystyneet sopimaan heidän kanssaan ehdoista. Kyse on Alderneyn asukkaiden kustannuksista, olemme yrittäneet, emmekä ole löytäneet ratkaisua." Kukaan Huelin-Renoufista ei ollut tavoitettavissa kommentoimaan.</w:t>
      </w:r>
    </w:p>
    <w:p>
      <w:r>
        <w:rPr>
          <w:b/>
        </w:rPr>
        <w:t xml:space="preserve">Yhteenveto</w:t>
      </w:r>
    </w:p>
    <w:p>
      <w:r>
        <w:t xml:space="preserve">Eräs varustamoyhtiö on puolittamassa Alderneylle tekemiensä toimitusten määrän, koska satamaan pääsyssä on ongelmia.</w:t>
      </w:r>
    </w:p>
    <w:p>
      <w:r>
        <w:rPr>
          <w:b/>
          <w:u w:val="single"/>
        </w:rPr>
        <w:t xml:space="preserve">Asiakirjan numero 29931</w:t>
      </w:r>
    </w:p>
    <w:p>
      <w:r>
        <w:t xml:space="preserve">Entinen Norwich Cityn jalkapalloilija Leon McKenzie vangittiin</w:t>
      </w:r>
    </w:p>
    <w:p>
      <w:r>
        <w:t xml:space="preserve">Northamptonissa asuva 33-vuotias McKenzie tuomittiin Northamptonin kruununoikeudessa kuudeksi kuukaudeksi vankeuteen ja 18 kuukaudeksi ajokieltoon. Hän oli aiemmin myöntänyt lähettäneensä kirjeet Northamptonshiren poliisille yrittäessään välttää ylinopeustuomioita. Tuomari Richard Bray sanoi, että rikos osui oikeudenmukaisuuden ytimeen. "Olen todella pahoillani" "Olisi täysin väärä viesti, jos en antaisi vankeusrangaistusta", hän sanoi. McKenzie, joka lopetti ammattilaisjalkapallon joulukuussa, oli pelannut myös Crystal Palacessa. Hän sanoi Twitterissä julkaisemassaan lausunnossa, että välikohtaus tapahtui, kun hän oli "huonossa kunnossa eikä aina saanut selvää tapahtumista". Hän sanoi: "En ole koskaan nähnyt, että hän olisi voinut tehdä jotain, mitä en olisi voinut tehdä: "Käyttäytymiseni tiettyjä asioita, kuten näitä ylinopeusrikkomuksia kohtaan, oli täysin tuomittavaa. "Ajatusmaailmani oli tuolloin sekava, eikä se ollut samanlainen kuin nyt. "Nämä rikkomukset tapahtuivat kaksi vuotta sitten... Rikoin lakia kuusi kertaa tuon kahden vuoden aikana, mistä olen nyt hyvin tietoinen. "Olen todella pahoillani näistä rikoksista, joihin syyllistyin. En edustanut silloin todellista itseäni ja tajuan, kuinka tyhmä olen ollut." McKenzie, joka kertoi kärsineensä tuolloin masennuksesta, kehotti muita ottamaan oppia hänen virheistään. "Pyydän kaikkia masennuksesta kärsiviä puhumaan jollekulle, ennen kuin alatte tehdä virheitä kuten minä tein", hän sanoi.</w:t>
      </w:r>
    </w:p>
    <w:p>
      <w:r>
        <w:rPr>
          <w:b/>
        </w:rPr>
        <w:t xml:space="preserve">Yhteenveto</w:t>
      </w:r>
    </w:p>
    <w:p>
      <w:r>
        <w:t xml:space="preserve">Entinen Peterborough'n ja Norwich Cityn hyökkääjä Leon McKenzie on tuomittu vankilaan, koska hän oli lähettänyt väärennettyjä kirjeitä poliisille välttääkseen ajokiellon.</w:t>
      </w:r>
    </w:p>
    <w:p>
      <w:r>
        <w:rPr>
          <w:b/>
          <w:u w:val="single"/>
        </w:rPr>
        <w:t xml:space="preserve">Asiakirjan numero 29932</w:t>
      </w:r>
    </w:p>
    <w:p>
      <w:r>
        <w:t xml:space="preserve">Intian pääministeri Modi vihki käyttöön metron Taj Mahalin saastumisen hillitsemiseksi.</w:t>
      </w:r>
    </w:p>
    <w:p>
      <w:r>
        <w:t xml:space="preserve">Rautatieverkko yhdistää 1600-luvun muistomerkin ja muita historiallisia kohteita rautatieasemilla ja bussipysäkeillä Agran pohjoisosassa sijaitsevassa kaupungissa. Hankkeen arvioidaan maksavan 8 379,62 rupiaa (1,1 miljardia dollaria; 854,2 miljoonaa dollaria) ja vievän viisi vuotta. Taj Mahal on yksi maailman johtavista matkailunähtävyyksistä. Se vetää puoleensa jopa 70 000 ihmistä päivässä. Osallistuessaan virtuaaliseen seremoniaan, joka lähetettiin Twitterissä, Modi sanoi, että ohjelmaan kuuluu 10 miljoonaa taloa pienituloisille asukkaille. Hän korosti myös hallituksensa pyrkimyksiä uudenaikaistaa rautatieverkkoja koko maassa. Vuonna 2018 Intian korkein oikeus arvosteli hallitusta "epäonnistumisesta" historiallisen kohteen suojelussa. Tuon vuoden toukokuussa oikeus oli määrännyt hallituksen hakemaan ulkomaista apua mogulikeisari Shah Jahanin aikana rakennetun rakennuksen "huolestuttavan värimuutoksen" korjaamiseksi. Tuomioistuin totesi, että valkoisesta marmorista ja muista materiaaleista rakennettu Taj Mahal oli muuttumassa keltaisen, ruskean ja vihreän eri sävyihin. Saastumisen, rakentamisen ja hyönteisten lannan sanotaan olevan syynä. Rakennuksen alkuperäisen värin säilyttämiseksi tarvittava jatkuva puhdistus on sittemmin kuluttanut herkkää kivityötä.</w:t>
      </w:r>
    </w:p>
    <w:p>
      <w:r>
        <w:rPr>
          <w:b/>
        </w:rPr>
        <w:t xml:space="preserve">Yhteenveto</w:t>
      </w:r>
    </w:p>
    <w:p>
      <w:r>
        <w:t xml:space="preserve">Intian pääministeri Narendra Modi on vihkinyt käyttöön metrohankkeen, jonka tarkoituksena on vähentää ilmansaasteiden vaikutusta Taj Mahaliin.</w:t>
      </w:r>
    </w:p>
    <w:p>
      <w:r>
        <w:rPr>
          <w:b/>
          <w:u w:val="single"/>
        </w:rPr>
        <w:t xml:space="preserve">Asiakirjan numero 29933</w:t>
      </w:r>
    </w:p>
    <w:p>
      <w:r>
        <w:t xml:space="preserve">Exeterin 20-metrinen seinä romahtaa rankkasateessa</w:t>
      </w:r>
    </w:p>
    <w:p>
      <w:r>
        <w:t xml:space="preserve">St David's Hillin lähellä sijaitseva muuri kaatui kello 20.20 GMT, kun tuuli ja sade jatkoivat Lounais-Englannin pahoinpitelyä. Alueella tutkittiin etsintäkoiran avulla, oliko joku jäänyt loukkuun, ja useita asukkaita evakuoitiin kodeistaan. Palokunnan mukaan ensimmäiset etsinnät osoittivat, ettei kukaan ollut jäänyt loukkuun. Seinän sortuminen aiheutti satoja tonneja raunioita. Mal Swallow palolaitokselta sanoi: "Teemme kaikkemme. Alustavat etsinnät erikoispelastuskoiriemme avulla ovat osoittaneet, ettei siellä ole ketään. "Mutta kun saamme raskasta kalustoamme tänne, voimme kaivaa sen esiin ja tarkistaa sen vielä kerran." Exeterin kaupunginvaltuuston rakennusinsinöörit arvioivat aluetta.</w:t>
      </w:r>
    </w:p>
    <w:p>
      <w:r>
        <w:rPr>
          <w:b/>
        </w:rPr>
        <w:t xml:space="preserve">Yhteenveto</w:t>
      </w:r>
    </w:p>
    <w:p>
      <w:r>
        <w:t xml:space="preserve">Kuuden metrin pituinen seinä on romahtanut myrskysäällä Exeterissä.</w:t>
      </w:r>
    </w:p>
    <w:p>
      <w:r>
        <w:rPr>
          <w:b/>
          <w:u w:val="single"/>
        </w:rPr>
        <w:t xml:space="preserve">Asiakirjan numero 29934</w:t>
      </w:r>
    </w:p>
    <w:p>
      <w:r>
        <w:t xml:space="preserve">Forth Road Bridge avattiin uudelleen viikonlopun korjaustöiden jälkeen</w:t>
      </w:r>
    </w:p>
    <w:p>
      <w:r>
        <w:t xml:space="preserve">Työt, joiden tarkoituksena oli vaihtaa kaksi suurta pulttia pohjoisen tornin huipun lähellä, edellyttivät kaistarajoituksia. Forth Bridgen viranomaiset ilmoittivat, että suotuisan sään ansiosta insinöörit saivat työnsä valmiiksi etuajassa, ja molemmat ajoradat avattiin kokonaan sunnuntaina kello 11:00 mennessä. Lisätöitä on määrä tehdä kuun lopussa ja kahtena viikonloppuna pääsiäisen jälkeen. Lauantaiaamuna korjaustyöt aiheuttivat jopa 35 minuutin viivästyksiä. Sunnuntaina ei raportoitu liikennehäiriöistä, ja kaistarajoitukset, joiden oli määrä olla voimassa puoleenpäivään asti, poistettiin aikaisin. Viikonloppuisin liikennerajoituksia tarvitaan myös lauantaina 31. maaliskuuta ja sunnuntaina 1. huhtikuuta sekä kahtena muuna pääsiäisen jälkeisenä viikonloppuna, joiden päivämäärät ovat vielä vahvistamatta. Korjaustyöt oli alun perin tarkoitus tehdä viime viikonloppuna sen jälkeen, kun tarkastuksessa oli havaittu, että pystysuorat ripustusköydet sillan pääripustusvaijereihin kiinnittävien pulttien molemmissa päissä oli murtuneet mutterit, mutta kovien tuulien vuoksi korjaustöitä jouduttiin lykkäämään.</w:t>
      </w:r>
    </w:p>
    <w:p>
      <w:r>
        <w:rPr>
          <w:b/>
        </w:rPr>
        <w:t xml:space="preserve">Yhteenveto</w:t>
      </w:r>
    </w:p>
    <w:p>
      <w:r>
        <w:t xml:space="preserve">Forth Road Bridgellä viikonloppuna tehdyt hätäkorjaukset ovat valmistuneet ennen aikataulua.</w:t>
      </w:r>
    </w:p>
    <w:p>
      <w:r>
        <w:rPr>
          <w:b/>
          <w:u w:val="single"/>
        </w:rPr>
        <w:t xml:space="preserve">Asiakirjan numero 29935</w:t>
      </w:r>
    </w:p>
    <w:p>
      <w:r>
        <w:t xml:space="preserve">Miestä syytetään 47-vuotiaan Graham Hughesin murhasta Perthissä</w:t>
      </w:r>
    </w:p>
    <w:p>
      <w:r>
        <w:t xml:space="preserve">James Williamson kiistää Graeme Hughesin syyllisen murhan Uist Placessa 4. marraskuuta viime vuonna. Syyttäjät väittävät, että Williamson tarttui Hughesiin ja löi häntä toistuvasti niin, että tämä loukkaantui ja lyyhistyi. 31-vuotias mies kiistää syytteen ja on puolustautunut erityisesti itsepuolustuksella. Hän kiistää myös syytteen rotuun perustuvasta pahoinpitelystä Perthin noutopöydässä sekä uhkaavasta ja loukkaavasta käytöksestä Perthin poliisiasemalla ja Perthin kuninkaallisessa sairaalassa. Tuomari Lady Stacey määräsi oikeudenkäynnin päivämääräksi 29. kesäkuuta Glasgow'n High Courtissa.</w:t>
      </w:r>
    </w:p>
    <w:p>
      <w:r>
        <w:rPr>
          <w:b/>
        </w:rPr>
        <w:t xml:space="preserve">Yhteenveto</w:t>
      </w:r>
    </w:p>
    <w:p>
      <w:r>
        <w:t xml:space="preserve">Mies joutuu oikeuteen, koska häntä syytetään 47-vuotiaan miehen tappamisesta Perthissä lyömällä häntä päähän ja vartaloon.</w:t>
      </w:r>
    </w:p>
    <w:p>
      <w:r>
        <w:rPr>
          <w:b/>
          <w:u w:val="single"/>
        </w:rPr>
        <w:t xml:space="preserve">Asiakirjan numero 29936</w:t>
      </w:r>
    </w:p>
    <w:p>
      <w:r>
        <w:t xml:space="preserve">Sopimus "turvaa" 100 työpaikkaa Machynllethissa, Powysissa.</w:t>
      </w:r>
    </w:p>
    <w:p>
      <w:r>
        <w:t xml:space="preserve">Suurin osa Dulas Limitedin 100 työntekijästä työskentelee Machynllethissa, Powysissa, ja yritys sanoo toivovansa lisää työpaikkoja. Münchenissä sijaitseva MHH Solartechnik on investoinut Dulasin aurinkopaneeleita toimittavaan osaan. Uuden yrityksen nimeksi tulee Dulas MHH Ltd, ja se aikoo palkata uutta myynti-, markkinointi- ja teknistä henkilökuntaa. Dulasin liikevaihto aurinko-, tuuli-, biomassa- ja vesivoimahankkeista oli viime vuonna 22 miljoonaa puntaa. Dulas MHH Ltd:n mukaan kumppanuus hyötyisi "Saksan kypsästä kokemuksesta logistiikan, mittakaavaetujen, tuotevalikoiman ja toimitusvarmuuden alalla". Dulasin johtaja Guy Watson sanoi: "Dulasin ja MHH Solartechnikin välinen kulttuurinen yhteensopivuus on täydellinen." Hänen mukaansa molemmilla yrityksillä on "yhteinen ideologia" tuotteiden laadun, asiakassuhteiden ja "hyvin eettisten organisaatioiden" suhteen. Dulasin henkilöstömäärä on kasvanut 15:stä 100:aan viimeisten 10 vuoden aikana. Yrityksellä on toimipiste myös Skotlannin Stirlingissä.</w:t>
      </w:r>
    </w:p>
    <w:p>
      <w:r>
        <w:rPr>
          <w:b/>
        </w:rPr>
        <w:t xml:space="preserve">Yhteenveto</w:t>
      </w:r>
    </w:p>
    <w:p>
      <w:r>
        <w:t xml:space="preserve">Saksalainen yritys on hankkinut enemmistöosuuden uusiutuvan energian yrityksen osastosta ja varmistanut näin työpaikat Powysissa.</w:t>
      </w:r>
    </w:p>
    <w:p>
      <w:r>
        <w:rPr>
          <w:b/>
          <w:u w:val="single"/>
        </w:rPr>
        <w:t xml:space="preserve">Asiakirjan numero 29937</w:t>
      </w:r>
    </w:p>
    <w:p>
      <w:r>
        <w:t xml:space="preserve">Thaimaan parlamentti valitsi entisen sotilashallituksen päällikön Prayuthin pääministeriksi</w:t>
      </w:r>
    </w:p>
    <w:p>
      <w:r>
        <w:t xml:space="preserve">Ex-juntan johtaja oli toiminut pääministerinä vallankaappauksen jälkeen. Parlamentti valitsi hänet keskiviikkona, mutta oppositio sanoi, että äänestys oli väärennetty, koska senaatti oli suurelta osin armeijan valitsema. Maaliskuun vaaleissa, ensimmäisissä sitten vuoden 2014, yksikään puolue ei saanut selvää enemmistöä. Oppositiopuolue Pheu Thai -puolue, joka on sidoksissa syrjäytettyyn entiseen pääministeriin Thaksin Shinawatraan, sai eniten paikkoja alahuoneessa, mutta ylähuoneen nimitti sotilashallitus. Näin ollen Prayuth valittiin molempien talojen yhteisäänestyksessä, vaikka hänellä ei ollut enemmistöä alahuoneessa. Armeijaa on kritisoitu siitä, että se on ryhtynyt toimiin varmistaakseen, että se pysyy vaikutusvaltaisena, muun muassa muuttamalla perustuslakia vuonna 2017. Thaimaata on jo vuosia vaivannut poliittinen epävakaus, joka on suurelta osin ollut sotilaiden ja entisen pääministeri Thaksinin kannattajien välistä taistelua.</w:t>
      </w:r>
    </w:p>
    <w:p>
      <w:r>
        <w:rPr>
          <w:b/>
        </w:rPr>
        <w:t xml:space="preserve">Yhteenveto</w:t>
      </w:r>
    </w:p>
    <w:p>
      <w:r>
        <w:t xml:space="preserve">Thaimaassa viisi vuotta sitten sotilasvallankaappausta johtanut eläkkeellä oleva kenraali Prayuth Chan-ocha on valittu maan siviilipääministeriksi.</w:t>
      </w:r>
    </w:p>
    <w:p>
      <w:r>
        <w:rPr>
          <w:b/>
          <w:u w:val="single"/>
        </w:rPr>
        <w:t xml:space="preserve">Asiakirjan numero 29938</w:t>
      </w:r>
    </w:p>
    <w:p>
      <w:r>
        <w:t xml:space="preserve">Loch Nessin hirviön metsästysmainoskampanja käynnistetty</w:t>
      </w:r>
    </w:p>
    <w:p>
      <w:r>
        <w:t xml:space="preserve">VisitBritainin verkkomainoskampanja on suunnattu Alankomaihin, Ranskaan ja Amerikkaan. Sen nimi on "Vinkkejä hirviönmetsästykseen", ja siinä esitellään myös kohteita muualla Ylämailla, kuten Glen Ord Distillery Muir of Ordissa. Loch Nessin rannalla sijaitsevassa Dores Innissä Doresissa esiintyvät myös kilttipukuiset juhlijat. VisitBritain teki uutta kampanjaa yhteistyössä matkailuelinten VisitInvernessLochNess ja VisitScotland kanssa. Kampanja on paluu maailmankuulun legendaarisen hirviön käyttöön, jolla kiinnitetään huomiota järvelle ja sen lähialueelle. Aiemmassa korkean profiilin kampanjassa Nessiestä pidättäydyttiin. Vuoden 2008 kampanjassa korostettiin erinomaisia ominaisuuksia, joiden ansiosta Loch Ness ja Great Glen voisivat saada Unescon maailmanperintöluettelon aseman - mutta hirviötä ei mainittu. Matkailuasiantuntija, professori Terry Stevens, jonka tehtävänä oli ohjata statusta koskevaa hakemusta, totesi tuolloin, että oli tärkeää laajentaa alueen tuntemusta myytin ulkopuolelle. VisitBritainin markkinointijohtaja Joss Croft sanoi, että uuden matkailukampanjan toivottiin laajentavan alueen kiinnostavuutta. Hän sanoi: "Loch Nessin ja Invernessin alue on upea kohde, josta voi nauttia ympäri vuoden. "Haluamme innostaa kävijöitä varaamaan matkan ja tulemaan käymään juuri nyt, jotta matkailun taloudelliset hyödyt jakautuisivat useammalle vuodenaikana." Majesteettisten järvien ja kohoavien ylänköjen tutkiminen sekä viihtyisien pubeiden ja perinteisten majatalojen tunnelman nauttiminen ovat kaikki mahdollisia.</w:t>
      </w:r>
    </w:p>
    <w:p>
      <w:r>
        <w:rPr>
          <w:b/>
        </w:rPr>
        <w:t xml:space="preserve">Yhteenveto</w:t>
      </w:r>
    </w:p>
    <w:p>
      <w:r>
        <w:t xml:space="preserve">Loch Nessin hirviön metsästysopas on luotu mainostamaan Invernessin ja Great Glenin aluetta eurooppalaisille ja yhdysvaltalaisille matkailijoille.</w:t>
      </w:r>
    </w:p>
    <w:p>
      <w:r>
        <w:rPr>
          <w:b/>
          <w:u w:val="single"/>
        </w:rPr>
        <w:t xml:space="preserve">Asiakirjan numero 29939</w:t>
      </w:r>
    </w:p>
    <w:p>
      <w:r>
        <w:t xml:space="preserve">West Kilburnin puukotus: Teini kuoli tappelussa</w:t>
      </w:r>
    </w:p>
    <w:p>
      <w:r>
        <w:t xml:space="preserve">Tappelu tapahtui hieman ennen kello 22:00 GMT lauantaina Fernhead Roadilla, West Kilburnissa, ja uhri kuoli tapahtumapaikalla. 20-vuotias mies pidätettiin murhasta epäiltynä, ja hänet on otettu säilöön. Uhrin lähiomaisille on ilmoitettu, mutta virallista tunnistamista ei ole vielä tehty, Met kertoi. North Westminsterin kansanedustaja Karen Buck sanoi, että murha oli "täysin järkyttävä". Hän kirjoitti twiitissään: "Tänään on ollut huono ilta, paikallisesti. Kaikista muista haasteistamme huolimatta emme voi unohtaa, että meidän on rakennettava uudelleen sekä turvallisempi naapuruuspoliisi että nyt lähes olemattomat ennaltaehkäisevät palvelut vakavan nuorisoväkivallan torjumiseksi. Vaihtoehto on huonompi." Sunnuntaiaamuna hän lisäsi: "Traagisesti on nyt vahvistettu, että muiden eilisiltaisten häiriöiden ohella nuori mies sai surmansa W9:ssä. Tämä on täysin järkyttävää."</w:t>
      </w:r>
    </w:p>
    <w:p>
      <w:r>
        <w:rPr>
          <w:b/>
        </w:rPr>
        <w:t xml:space="preserve">Yhteenveto</w:t>
      </w:r>
    </w:p>
    <w:p>
      <w:r>
        <w:t xml:space="preserve">Poliisin mukaan 19-vuotias mies on puukotettu kuoliaaksi miesjoukon tappelun aikana Lontoossa.</w:t>
      </w:r>
    </w:p>
    <w:p>
      <w:r>
        <w:rPr>
          <w:b/>
          <w:u w:val="single"/>
        </w:rPr>
        <w:t xml:space="preserve">Asiakirjan numero 29940</w:t>
      </w:r>
    </w:p>
    <w:p>
      <w:r>
        <w:t xml:space="preserve">Parsons Greenin hyökkäys: Aladdins takeaway "sai pahoinpitelyjä".</w:t>
      </w:r>
    </w:p>
    <w:p>
      <w:r>
        <w:t xml:space="preserve">Hounslow'ssa sijaitsevan Aladdins-kanakaupan Suleman Sarwar sanoi, että hyväksikäyttö alkoi Yahyah Farroukhin pidätyksen jälkeen. Farroukh, 21, jota poliisi ei nimennyt, mutta jonka nimi tuli esiin tiedotusvälineissä, on vapautettu ilman syytteitä. Met-poliisin päällikkö Cressida Dick sanoi, että metrojunassa osittain räjähtänyt pommi oli "täynnä sirpaleita". Kolmekymmentä ihmistä loukkaantui viime perjantaina ruuhka-aikaan District-linjan junassa. "Se oli hyvin, hyvin vaarallinen pommi", hän sanoi LBC Radiolle. "Siinä oli suuri määrä räjähdysainetta... se olisi voinut olla paljon pahempaa." Syyriasta kotoisin oleva Farroukh ja toinen 48-vuotias mies, jotka oli pidätetty räjähdyksen yhteydessä, on vapautettu ilman syytteitä. Neljä muuta 17-30-vuotiasta henkilöä, jotka pidätettiin Etelä-Walesissa ja Doverissa, ovat edelleen poliisin huostassa. Sarwar sanoi, että hänen liikkeensä oli saanut "pahoinpitelyjä, uhkauksia, vihaa ja vihaa". Hän sanoi: "Tutkinta aiheutti Yahyahille, hänen ystävilleen, perheelleen, työpaikalleen ja laajemmalle muslimiyhteisölle tarkkailua ja nöyryytystä. "Jälleen kerran yhteisö on saanut vastareaktioita ja vihamielisyyttä yleisöltä." Farroukhin äiti sai sydänkohtauksen kuultuaan poikansa pidätyksestä ja on sairaalassa Egyptissä. Poliisi jatkaa pidätettyjen kuulusteluja ja tutkii kiinteistöjä Newportissa, Thornton Heathissa Etelä-Lontoossa ja Surreyssä.</w:t>
      </w:r>
    </w:p>
    <w:p>
      <w:r>
        <w:rPr>
          <w:b/>
        </w:rPr>
        <w:t xml:space="preserve">Yhteenveto</w:t>
      </w:r>
    </w:p>
    <w:p>
      <w:r>
        <w:t xml:space="preserve">Noutopöydän omistaja on kertonut, että hänen liikkeensä sai pahoinpitelyjä ja uhkauksia sen jälkeen, kun työntekijä pidätettiin osana Parsons Greenin hyökkäyksen tutkintaa.</w:t>
      </w:r>
    </w:p>
    <w:p>
      <w:r>
        <w:rPr>
          <w:b/>
          <w:u w:val="single"/>
        </w:rPr>
        <w:t xml:space="preserve">Asiakirjan numero 29941</w:t>
      </w:r>
    </w:p>
    <w:p>
      <w:r>
        <w:t xml:space="preserve">Euroopan yhteisöjen tuomioistuin hylkäsi vangin äänestystä koskevan valituksen</w:t>
      </w:r>
    </w:p>
    <w:p>
      <w:r>
        <w:t xml:space="preserve">Ross HawkinsPoliittinen kirjeenvaihtaja, BBC News Se on antanut Britannialle kuusi kuukautta aikaa laatia ehdotukset lain muuttamiseksi. Tuomioistuimen mukaan tämän on tapahduttava Euroopan ministerikomitean päättämän aikataulun mukaisesti. Hallitus haluaa kumota tuomioistuimen päätöksen, jonka mukaan tuomitun raiskaajan ihmisoikeuksia loukattiin, kun häneltä evättiin äänioikeus. Viiden tuomarin lautakunta on kuitenkin evännyt Britannialta luvan viedä päätös tuomioistuimen suuren jaoston käsiteltäväksi, joten ministereillä ei ole valitusmahdollisuutta. Kabinettiviraston tiedottaja sanoi hallituksen olevan pettynyt päätökseen. Sen on nyt päätettävä, miten sovitetaan yhteen parlamentin jäsenten mielipide, jotka äänestivät helmikuussa suurella enemmistöllä vankien äänioikeuden antamista vastaan, ja tuomioistuimen vaatimukset. Yhdistyneen kuningaskunnan nykyisen lainsäädännön mukaan yksikään tuomittu vanki ei voi äänestää, lukuun ottamatta niitä, jotka ovat vangittuna halventamisesta, laiminlyönnistä tai tutkintavankeudesta. Ministerikomitea on Euroopan neuvoston toimeenpaneva elin.</w:t>
      </w:r>
    </w:p>
    <w:p>
      <w:r>
        <w:rPr>
          <w:b/>
        </w:rPr>
        <w:t xml:space="preserve">Yhteenveto</w:t>
      </w:r>
    </w:p>
    <w:p>
      <w:r>
        <w:t xml:space="preserve">Euroopan ihmisoikeustuomioistuin on hylännyt hallituksen yrityksen kumota päätös, jonka mukaan vankien pitäisi saada äänestää.</w:t>
      </w:r>
    </w:p>
    <w:p>
      <w:r>
        <w:rPr>
          <w:b/>
          <w:u w:val="single"/>
        </w:rPr>
        <w:t xml:space="preserve">Asiakirjan numero 29942</w:t>
      </w:r>
    </w:p>
    <w:p>
      <w:r>
        <w:t xml:space="preserve">M62:n onnettomuus: Mies jäi ajoneuvojen alle moottoritiellä tapahtuneen törmäyksen jälkeen</w:t>
      </w:r>
    </w:p>
    <w:p>
      <w:r>
        <w:t xml:space="preserve">Henkilöauto ja kaksi kuorma-autoa kolaroivat keskiviikkona noin klo 19.46 GMT länteen menevällä ajoradalla risteyksen 7 (A57) ja risteyksen 8 (A574) välillä. Cheshiren poliisin mukaan jalankulkija jäi sen jälkeen useiden ajoneuvojen alle. Warringtonista kotoisin oleva 20-vuotias mies vietiin sairaalaan hengenvaarallisin vammoin. Tie oli suljettuna useita tunteja, mutta on sittemmin avattu uudelleen. Autoilijoita kehotettiin välttämään aluetta, ja Liverpoolin kotiottelussa Leicesteriä vastaan olevia jalkapallofaneja varoitettiin odottamaan viivästyksiä. Onnettomuuden jälkeen moottoritielle jääneet autot vapautettiin kello 00.10 mennessä, Highways England kertoi. Itään johtava ajorata avattiin uudelleen kello 01.10, ja länteen johtava puoli oli avoinna kello 02.30, tiedottaja lisäsi.</w:t>
      </w:r>
    </w:p>
    <w:p>
      <w:r>
        <w:rPr>
          <w:b/>
        </w:rPr>
        <w:t xml:space="preserve">Yhteenveto</w:t>
      </w:r>
    </w:p>
    <w:p>
      <w:r>
        <w:t xml:space="preserve">Mies on loukkaantunut vakavassa törmäyksessä, joka sulki M62-tien molempiin suuntiin.</w:t>
      </w:r>
    </w:p>
    <w:p>
      <w:r>
        <w:rPr>
          <w:b/>
          <w:u w:val="single"/>
        </w:rPr>
        <w:t xml:space="preserve">Asiakirjan numero 29943</w:t>
      </w:r>
    </w:p>
    <w:p>
      <w:r>
        <w:t xml:space="preserve">Tervakuoppaan juuttunut intialainen koira pelastettu</w:t>
      </w:r>
    </w:p>
    <w:p>
      <w:r>
        <w:t xml:space="preserve">Terva oli vuotanut säiliöstä, kertoi Animal Aid Unlimited -järjestön toinen perustaja Claire Abrams BBC:lle. "Terva... tuli kovaksi kuin kivi, eikä se pystynyt liikkumaan", hän sanoi. Koira löydettiin elokuun lopulla, mutta hyväntekeväisyysjärjestö julkaisi pelastustiedot vasta sen toipumisen jälkeen. Animal Aid Unlimited -järjestö, joka pelastaa hädässä olevia eläimiä, sai puhelun sen varaston työntekijältä, jonka läheltä koira löytyi. "Lähetimme ambulanssin, ja pelastajamme onnistuivat vetämään koiran ulos ja tuomaan sen turvakotiimme", Abrams sanoi. Paksu tervakerros peitti koiran koko kehon ja suuren osan sen kasvoista, Abrams sanoi. "Näimme hänen silmiensä liikkuvan edestakaisin paniikissa, mutta muuten hän ei pystynyt liikuttamaan lihastakaan", hän lisäsi. Ryhmän neljä vapaaehtoista alkoi hieroa koiraa kasviöljyllä tervan poistamiseksi. Vähitellen terva alkoi lämmetä ja sulaa. Noin kahden tunnin hieronnan jälkeen koira oli lähes 90-prosenttisesti puhdas, ja "pystyimme kylvettämään sen", Abrams sanoi. Vapaaehtoiset päättivät pitää sen jälkeen tauon, koska "koiraparka oli traumatisoitunut". Seuraavien päivien aikana tehtiin lisää öljyämis- ja kylvetyssessioita jäljellä olevan tervan poistamiseksi, ja viidentenä päivänä koira oli "täysin vapaa tervasta". "Odotimme, että koira toipuisi täysin, ennen kuin kertoisimme sen tarinan julkisuuteen", Abrams sanoi. "Olemme nyt päästäneet sen takaisin yhteisöön", hän lisäsi.</w:t>
      </w:r>
    </w:p>
    <w:p>
      <w:r>
        <w:rPr>
          <w:b/>
        </w:rPr>
        <w:t xml:space="preserve">Yhteenveto</w:t>
      </w:r>
    </w:p>
    <w:p>
      <w:r>
        <w:t xml:space="preserve">Intialaisessa Udaipurin kaupungissa toimiva hyväntekeväisyysjärjestö on kuvannut, kuinka se kutsuttiin pelastamaan kulkukoira, joka putosi kuumaan tervalammikkoon, joka sitten jähmettyi eläimen ympärille.</w:t>
      </w:r>
    </w:p>
    <w:p>
      <w:r>
        <w:rPr>
          <w:b/>
          <w:u w:val="single"/>
        </w:rPr>
        <w:t xml:space="preserve">Asiakirjan numero 29944</w:t>
      </w:r>
    </w:p>
    <w:p>
      <w:r>
        <w:t xml:space="preserve">Derbyn kaupunginvaltuusto ilmoittaa uusista työpaikkojen vähennyksistä</w:t>
      </w:r>
    </w:p>
    <w:p>
      <w:r>
        <w:t xml:space="preserve">Viranomainen on jo hyväksynyt yli 700 henkilön vapaaehtoiset irtisanomiset. Kaupunginvaltuusto toivoo, että tarpeeksi moni ilmoittautuu vapaaehtoisesti sen sijaan, että jouduttaisiin tekemään pakollisia leikkauksia. Vuosina 2013-14 on tehtävä 25 miljoonan punnan säästöt. Toimitusjohtaja Adam Wilkinson kutsui tilannetta "erittäin haastavaksi". Hän lisäsi: "Meidän on odotettava 5. joulukuuta annettavaan syksyn lausumaan asti, ennen kuin tiedämme tarkan tilanteen, mutta on jo selvää, että meillä ei ole muuta vaihtoehtoa kuin vähentää henkilöstömme määrää. "Toivon, että voimme vähentää niitä vapaaehtoisesti, ja siksi tarjoamme houkuttelevimman ja edullisimman mahdollisen vapaaehtoisen irtisanoutumispaketin." Hän sanoi, että hän ei voi tehdä sitä. Viranomainen on jo leikannut 22,7 miljoonaa puntaa vuosien 2012-2013 talousarviostaan, ja sen on säästettävä 90 miljoonaa puntaa seuraavien viiden vuoden aikana. Viimeisimmällä leikkauskierroksella työntekijöiden on lähdettävä Derby City Councilista 31. joulukuuta mennessä.</w:t>
      </w:r>
    </w:p>
    <w:p>
      <w:r>
        <w:rPr>
          <w:b/>
        </w:rPr>
        <w:t xml:space="preserve">Yhteenveto</w:t>
      </w:r>
    </w:p>
    <w:p>
      <w:r>
        <w:t xml:space="preserve">Derbyn kaupunginvaltuusto joutuu vähentämään jopa 350 virkaa, koska se kamppailee talousarvioonsa kohdistuvien "kasvavien paineiden" kanssa, kuten se on paljastanut.</w:t>
      </w:r>
    </w:p>
    <w:p>
      <w:r>
        <w:rPr>
          <w:b/>
          <w:u w:val="single"/>
        </w:rPr>
        <w:t xml:space="preserve">Asiakirjan numero 29945</w:t>
      </w:r>
    </w:p>
    <w:p>
      <w:r>
        <w:t xml:space="preserve">Mies ja nainen pidätettiin vaeltavasta pikkulapsesta Torquayssa</w:t>
      </w:r>
    </w:p>
    <w:p>
      <w:r>
        <w:t xml:space="preserve">Poliisi löysi yhden ja kahden vuoden ikäisen pojan Torquayn Main Avenuelta noin kello 13.30 GMT keskiviikkona. Poliisien on määrä kuulustella nelikymppistä naista ja kolmekymppistä miestä merenrantakaupungissa. Poliisi kertoi jäljittäneensä pojan vanhemmat myöhemmin samana iltana. Lisää uutisia ja tarinoita Devonista Devonin ja Cornwallin poliisin edustaja sanoi, että poika on nyt "turvassa ja voi hyvin". "Nelikymppinen nainen ja kolmekymppinen mies on pidätetty epäiltynä lapsen laiminlyönnistä. Poliisivoimien lausunnossa sanottiin, että pidätetty pari pysyy "poliisin huostassa ja lastensuojeluun erikoistuneet virkamiehet haastattelevat heitä myöhemmin tänään". "Poliisitutkinta jatkuu", sanottiin.</w:t>
      </w:r>
    </w:p>
    <w:p>
      <w:r>
        <w:rPr>
          <w:b/>
        </w:rPr>
        <w:t xml:space="preserve">Yhteenveto</w:t>
      </w:r>
    </w:p>
    <w:p>
      <w:r>
        <w:t xml:space="preserve">Kaksi ihmistä on pidätetty epäiltynä lapsen laiminlyönnistä sen jälkeen, kun pikkulapsi löydettiin vaeltelemasta yksin kadulla Devonissa.</w:t>
      </w:r>
    </w:p>
    <w:p>
      <w:r>
        <w:rPr>
          <w:b/>
          <w:u w:val="single"/>
        </w:rPr>
        <w:t xml:space="preserve">Asiakirjan numero 29946</w:t>
      </w:r>
    </w:p>
    <w:p>
      <w:r>
        <w:t xml:space="preserve">Väärennetty yhdysvaltalainen yliopisto paljastaa "pay-to-stay" -maahanmuuttopetoksen</w:t>
      </w:r>
    </w:p>
    <w:p>
      <w:r>
        <w:t xml:space="preserve">Viranomaisten mukaan syytetyt tiesivät, että Pohjois-New Jerseyn yliopistoa ei ollut olemassa, mutta he eivät tienneet, että kyseessä oli maahanmuuttoviranomaisten juoni. Syyttäjien mukaan syytetyt toimivat välittäjinä yli 1 000 ulkomaalaiselle, jotka pyrkivät säilyttämään opiskelija- ja työviisuminsa. Suurin osa järjestelmään osallistuneista ulkomaalaisista oli kotoisin Kiinasta ja Intiasta. Maahanmuuttoviranomaiset käsittelevät asianomaisia kansalaisia, mutta heitä ei aseteta syytteeseen, viranomaiset sanoivat. "Tämä oli vain yksi pysähdyspaikka "pay-to-stay" -kiertueella", New Jerseyn yhdysvaltalainen syyttäjä Paul Fishman sanoi Associated Pressille. Liittovaltion agentit perustivat väärennetyn verkkosivuston ja esiintyivät ylläpitäjinä, jotka asioivat epäiltyjen kanssa. Syyttäjien mukaan agenttien nauhoitetut keskustelut syytettyjen kanssa osoittivat, että viisumien pidentämisestä maksaminen oli ollut käytössä jo vuosia.</w:t>
      </w:r>
    </w:p>
    <w:p>
      <w:r>
        <w:rPr>
          <w:b/>
        </w:rPr>
        <w:t xml:space="preserve">Yhteenveto</w:t>
      </w:r>
    </w:p>
    <w:p>
      <w:r>
        <w:t xml:space="preserve">Kaksikymmentäyksi ihmistä on pidätetty sen jälkeen, kun Yhdysvaltain viranomaiset perustivat väärennetyn yliopiston paljastamaan maahanmuuttopetoksia.</w:t>
      </w:r>
    </w:p>
    <w:p>
      <w:r>
        <w:rPr>
          <w:b/>
          <w:u w:val="single"/>
        </w:rPr>
        <w:t xml:space="preserve">Asiakirjan numero 29947</w:t>
      </w:r>
    </w:p>
    <w:p>
      <w:r>
        <w:t xml:space="preserve">Kadonnut Leah Croucher: Poliisi käy 4000 Milton Keynesin kodissa</w:t>
      </w:r>
    </w:p>
    <w:p>
      <w:r>
        <w:t xml:space="preserve">Vanhemmat näkivät Leah Croucherin, 19, viimeksi 14. helmikuuta kotonaan Emerson Valleyssa, Milton Keynesissä. Valvontakameran mukaan hän käveli Furztonissa sijaitsevaa Buzzacott Lanea pitkin kohti työpaikkaansa 15. helmikuuta kello 08.15 GMT. Thames Valleyn poliisilla on yli 50 konstaapelia ja työntekijää mukana etsinnöissä, jotka ovat kattaneet useita alueita Milton Keynesissä. Poliisi on pyytänyt kaikkia, jotka olivat Buzzacott Lanella tai sen lähellä Leahin katoamispäivänä, ottamaan yhteyttä, erityisesti jos he puhuivat Leahin kanssa tuolloin tai aiemmin. Poliisi sanoi, että sen jälkeen, kun hänet on nähty valvontakameran kuvissa, "Leahin liikkeitä ei tunneta". Hänen matkapuhelintaan ja pankkitiliä ei ole käytetty. Claire ja John Croucher kertoivat, että heidän tyttärensä oli tarkoitus lähteä heidän kanssaan perhelomalle kahden viikon sisällä. Perjantaina hänen äitinsä sanoi, että oli "uskomatonta", ettei hänen tyttäreensä ollut otettu yhteyttä. Vanhemmat kuvailivat Leahia älykkääksi, itsevarmaksi ja rakastavaksi 19-vuotiaaksi, joka piti fantasiakirjallisuudesta ja oli yleensä kotona kello 01:00, jos hän lähti ulos.</w:t>
      </w:r>
    </w:p>
    <w:p>
      <w:r>
        <w:rPr>
          <w:b/>
        </w:rPr>
        <w:t xml:space="preserve">Yhteenveto</w:t>
      </w:r>
    </w:p>
    <w:p>
      <w:r>
        <w:t xml:space="preserve">Teini on edelleen kateissa kymmenen päivää etsintöjen jälkeen, joiden aikana poliisi on käynyt yli 4000 kodissa.</w:t>
      </w:r>
    </w:p>
    <w:p>
      <w:r>
        <w:rPr>
          <w:b/>
          <w:u w:val="single"/>
        </w:rPr>
        <w:t xml:space="preserve">Asiakirjan numero 29948</w:t>
      </w:r>
    </w:p>
    <w:p>
      <w:r>
        <w:t xml:space="preserve">Wolverhampton Wanderersin merkin kopiointi väite "mahdotonta</w:t>
      </w:r>
    </w:p>
    <w:p>
      <w:r>
        <w:t xml:space="preserve">Peter Davies väittää piirtäneensä logon koulussa lähes 60 vuotta sitten ja osallistuneensa kilpailuun. Wolverhamptonista kotoisin oleva 71-vuotias mies on tehnyt tekijänoikeuskanteen seuralle. Seura kiistää hänen vaatimuksensa, jota korkeimman oikeuden tuomari käsittelee parhaillaan. Wolves-pomojen mukaan Ian Jackson loi vuoden 1979 logon, jonka toinen suunnittelija Jonathan Russell "uudisti" 13 vuotta myöhemmin vuonna 2002. "On mahdotonta, että olisin nähnyt mitään", Jackson sanoi tuomari Nugeelle. Klubin mukaan ei ollut mitään syytä, miksi kumpikaan suunnittelija olisi kopioinut Daviesin designia, jonka hän sanoi luoneensa osoittaakseen Blaise Pascalin Hexagrammum Mysticum Theorem -teorian ymmärtämistä. Hän kertoi myöhemmin osallistuneensa Wolverhamptonissa sijaitsevan taidegallerian järjestämään kilpailuun, ennen kuin hän tunnisti kuvion Valioliigaseuran jalkapallopaitoihin vuonna 1979. Davies, joka asuu Stourportissa, Worcestershiren osavaltiossa, väittää, että hänen piirustuksensa on "täytynyt" olla kopioitu. Hän sanoi kirjoittaneensa seuralle vuonna 1979 ja valittaneensa hänen kuvionsa käytöstä, mutta ei saanut vastausta eikä ryhtynyt tuolloin jatkamaan asian käsittelyä. Oikeudenkäynnin odotetaan päättyvän myöhemmin tällä viikolla, ja tuomari Nugee antaa päätöksensä myöhemmin tänä vuonna. Seuraa BBC West Midlandsia Facebookissa ja Twitterissä ja tilaa paikalliset uutispäivitykset suoraan puhelimeesi.</w:t>
      </w:r>
    </w:p>
    <w:p>
      <w:r>
        <w:rPr>
          <w:b/>
        </w:rPr>
        <w:t xml:space="preserve">Yhteenveto</w:t>
      </w:r>
    </w:p>
    <w:p>
      <w:r>
        <w:t xml:space="preserve">Wolverhampton Wanderersin paitaan sudenpääkuvion luonut graafinen suunnittelija sanoi, että on "mahdotonta", että hän kopioi 1960-luvun koulumallin.</w:t>
      </w:r>
    </w:p>
    <w:p>
      <w:r>
        <w:rPr>
          <w:b/>
          <w:u w:val="single"/>
        </w:rPr>
        <w:t xml:space="preserve">Asiakirjan numero 29949</w:t>
      </w:r>
    </w:p>
    <w:p>
      <w:r>
        <w:t xml:space="preserve">Ei vaikutusta krikettijoukkueeseen - Tissera</w:t>
      </w:r>
    </w:p>
    <w:p>
      <w:r>
        <w:t xml:space="preserve">Sri Lankan krikettijoukkueen manageri Michael Tissera kertoi BBC Sandeshayalle, että kampanjaa ei ole järjestetty kentillä tai lähellä hotelleja, joissa pelaajat yöpyvät. Sri Lankan joukkue ei edes tiennyt kampanjasta ennen kuin viranomaiset ilmoittivat siitä, Tissera lisäsi. Vaikutukset pelaajiin "Sri Lanka Cricket ilmoitti meille tällaisesta kampanjasta, mutta emme ole vielä törmänneet mihinkään tällaiseen protestiin", hän kertoi bbcsinhala.comille Grenadasta. Kampanjalla ei ole joukkueenjohtajan mukaan minkäänlaista vaikutusta pelaajiin, jotka tavoittelevat kriketin arvostetuinta palkintoa. Kun häneltä kysyttiin, demoralisoiko kampanja Karibialla tällä hetkellä pelaavaa joukkuetta, Tissera sanoi: Tissera vastasi: "Kysyt minulta sellaisen asian vaikutuksesta, jota ei ole tapahtunut. Miten voin kommentoida?" Kampanja käynnistettiin viikkoja sitten monissa maissa, mutta AI vakuuttaa, ettei se ole suunnattu Sri Lankan krikettijoukkuetta vastaan. Ei ole suunnattu joukkuetta vastaan AI on käynnistänyt "Pelaa sääntöjen mukaan" -kampanjan, jossa allekirjoitetaan pehmeitä palloja, joissa Sri Lankan hallitusta, tamilitiikereitä ja muita militanttiryhmiä pyydetään ryhtymään toimiin siviilien suojelemiseksi. Sri Lankan hallitus on kritisoinut mielenosoituksen ajoitusta ja sanonut sen heikentävän MM-kisoissa pelaavan joukkueen moraalia. "Tarkistin asian Karibialla olevien kampanjoijiemme kanssa. He vakuuttivat minulle, ettei mielenosoituksia järjestetä siellä, missä Sri Lanka pelaa", kampanjapäällikkö Robert Godden kertoi bbcsinhala.comille. Sri Lanka kohtaa Uuden-Seelannin torstaina Grenadassa.</w:t>
      </w:r>
    </w:p>
    <w:p>
      <w:r>
        <w:rPr>
          <w:b/>
        </w:rPr>
        <w:t xml:space="preserve">Yhteenveto</w:t>
      </w:r>
    </w:p>
    <w:p>
      <w:r>
        <w:t xml:space="preserve">Amnesty Internationalin käynnistämä kampanja, jossa keskitytään Sri Lankan ihmisoikeusloukkauksiin, ei vaikuta Sri Lankan joukkueeseen, joukkueen johto sanoi.</w:t>
      </w:r>
    </w:p>
    <w:p>
      <w:r>
        <w:rPr>
          <w:b/>
          <w:u w:val="single"/>
        </w:rPr>
        <w:t xml:space="preserve">Asiakirjan numero 29950</w:t>
      </w:r>
    </w:p>
    <w:p>
      <w:r>
        <w:t xml:space="preserve">Teini pidätettiin Macarenan tanssimisesta Saudi-Arabian kadulla</w:t>
      </w:r>
    </w:p>
    <w:p>
      <w:r>
        <w:t xml:space="preserve">Teiniä kuulustellaan sen jälkeen, kun häntä syytettiin "epäasiallisesta julkisesta käytöksestä" Jeddassa, lausunnossa sanottiin. Ei ole selvää, mikä hänen kansalaisuutensa oli tai aikooko syyttäjä nostaa virallisen syytteen häntä vastaan. Aiemmin tässä kuussa laulaja pidätettiin "tuputtamisesta" konsertin aikana maan lounaisosassa. 45 sekunnin pituisessa klipissä teinin nähdään häiritsevän liikennettä tanssiessaan 1990-luvun suosittua hittikappaletta. Klippi julkaistiin tiettävästi ensimmäisen kerran heinäkuussa 2016. Koska Saudi-Arabiassa ei ole kodifioitua rikoslakia, virkamiehillä ja tuomareilla on konservatiivisessa maassa laaja harkintavalta lasten pidättämisessä ja rankaisemisessa. Tapaus kuvattiin vilkkaasti liikennöidyllä kadulla maan länsiosassa sijaitsevassa Jeddassa. Pätkä on jakanut sosiaalista mediaa, ja jotkut käyttäjät ovat puolustaneet poikaa ja nimittäneet häntä jopa "sankariksi". Toiset taas ovat pitäneet hänen käytöstään "moraalittomana". Saatat myös pitää tästä:</w:t>
      </w:r>
    </w:p>
    <w:p>
      <w:r>
        <w:rPr>
          <w:b/>
        </w:rPr>
        <w:t xml:space="preserve">Yhteenveto</w:t>
      </w:r>
    </w:p>
    <w:p>
      <w:r>
        <w:t xml:space="preserve">Viranomaiset ovat pidättäneet 14-vuotiaan pojan, joka nousi Twitterissä julkisuuteen tanssittuaan Macarenaa vilkkaasti liikennöidyllä Saudi-Arabian kadulla.</w:t>
      </w:r>
    </w:p>
    <w:p>
      <w:r>
        <w:rPr>
          <w:b/>
          <w:u w:val="single"/>
        </w:rPr>
        <w:t xml:space="preserve">Asiakirjan numero 29951</w:t>
      </w:r>
    </w:p>
    <w:p>
      <w:r>
        <w:t xml:space="preserve">Zenith Buildingin tulipalot: Leicesterin seitsemännen tuhopolttoiskun jälkeen huoli</w:t>
      </w:r>
    </w:p>
    <w:p>
      <w:r>
        <w:t xml:space="preserve">Viimeisimmässä iskussa palomiehet hoitivat paloa viisikerroksisen Zenith-rakennuksen pohjakerroksen portaikossa varhain perjantaiaamuna. Neljää asukasta hoidettiin savun hengittämisen vuoksi. Paikalle saapui viisi palokuntaa eri puolilta kaupunkia. Poliisin kanssa on aloitettu yhteinen tutkinta. Leicestershiren palo- ja pelastuspäällikkö Steve Lunn sanoi, että tutkinta on "ensisijaisen tärkeää": "Pelkään, että olemme lopulta tekemisissä jonkin hyvin vakavan asian kanssa. "Teemme erittäin tiivistä yhteistyötä poliisin kanssa, jotta voimme estää uusien tuhopolttoiskujen tapahtumisen. "Voin vakuuttaa, että Zenith Buildingin tapahtumien selvittäminen on palo- ja pelastuspalvelun ensisijainen tavoite." Palokunta sanoi lähettäneensä jo poliiseja kerrostaloon antamaan neuvoja asukkaille. Yhteinen tutkinta on aloitettu, mutta palokunnan mukaan tuhopoltto on todennäköinen syy. Viisikerroksisen kerrostalon asukkaat ilmoittivat palosta varhain perjantaina. Rakennuksessa on noin 100 asukasta, ja sitä hallinnoi Loughborough'ssa toimiva Hunter Grey -rakennusliike. Palokunta sanoi: "Kuusi edellistä tapausta on todettu tahalliseksi sytyttämiseksi, mutta [perjantain] palon syytä tutkitaan edelleen. "Esiin nousevat havainnot viittaavat kuitenkin siihen, että kyseessä on jälleen uusi tuhopoltto." Aiheeseen liittyvät Internet-linkit Westershiren palo- ja pelastuspalvelu.</w:t>
      </w:r>
    </w:p>
    <w:p>
      <w:r>
        <w:rPr>
          <w:b/>
        </w:rPr>
        <w:t xml:space="preserve">Yhteenveto</w:t>
      </w:r>
    </w:p>
    <w:p>
      <w:r>
        <w:t xml:space="preserve">Palopäällikkö on kuvannut seitsemättä epäiltyä tuhopolttoiskua Leicesterissä sijaitsevaan kerrostaloon "hälyttäväksi ja erittäin huolestuttavaksi".</w:t>
      </w:r>
    </w:p>
    <w:p>
      <w:r>
        <w:rPr>
          <w:b/>
          <w:u w:val="single"/>
        </w:rPr>
        <w:t xml:space="preserve">Asiakirjan numero 29952</w:t>
      </w:r>
    </w:p>
    <w:p>
      <w:r>
        <w:t xml:space="preserve">Weymouthin lauttalaiturin korjaustyöt voivat alkaa lokakuussa.</w:t>
      </w:r>
    </w:p>
    <w:p>
      <w:r>
        <w:t xml:space="preserve">Condor Ferries siirsi helmikuussa Kanaalin saarten laivayhteydet Weymouthista Pooleen rakenteellisten ongelmien vuoksi, jotka johtivat Weymouthin laiturin sulkemiseen. Kaupunginvaltuusto ilmoitti, että se odottaa pystyvänsä tekemään rakennussopimuksen lokakuun alussa. Sen hallintokomitea hyväksyi yksimielisesti 2 miljoonan punnan työt, jotta laituri voitaisiin avata uudelleen maaliskuussa 2013. Suunnitelman mukaan laituri rakennettaisiin uudelleen ja luotaisiin uusi terminaali. Työt, joihin kuului muun muassa kävelytien katoksen poistaminen ja rakenteeseen avautuneen tyhjiön täyttäminen, saatiin valmiiksi ajoissa ennen vuoden 2012 olympialaisten purjehduskilpailuja Weymouthissa ja Portlandissa. Viranomaisen mukaan se menetti noin 650 000 puntaa vuodessa, kun Condor purjehti Poolesta. Condor Ferriesin tiedottaja sanoi: "Odotamme innolla, että saamme kuulla urakoitsijan nimittämisestä ja lisää tietoa hankkeen valmistumisajankohdista."</w:t>
      </w:r>
    </w:p>
    <w:p>
      <w:r>
        <w:rPr>
          <w:b/>
        </w:rPr>
        <w:t xml:space="preserve">Yhteenveto</w:t>
      </w:r>
    </w:p>
    <w:p>
      <w:r>
        <w:t xml:space="preserve">Dorsetin lauttaterminaalin korjaustyöt voivat Weymouthin ja Portlandin kaupunginvaltuuston mukaan alkaa lokakuussa.</w:t>
      </w:r>
    </w:p>
    <w:p>
      <w:r>
        <w:rPr>
          <w:b/>
          <w:u w:val="single"/>
        </w:rPr>
        <w:t xml:space="preserve">Asiakirjan numero 29953</w:t>
      </w:r>
    </w:p>
    <w:p>
      <w:r>
        <w:t xml:space="preserve">Naisten tasa-arvopuolue asettaa ehdokkaita edustajistovaaleissa</w:t>
      </w:r>
    </w:p>
    <w:p>
      <w:r>
        <w:t xml:space="preserve">Sophie Walker aloitti työnsä naisten tasa-arvopuolueessa tällä viikolla. Puolueen perustivat televisiojuontaja Sandi Toksvig ja toimittaja Catherine Mayer neljä kuukautta sitten, ja sen sanotaan olevan Britannian nopeimmin kasvava puolue. Walker kertoi BBC Radio Walesin Sunday Supplement -ohjelmassa, että puolue on puolueeton vaaleissa. "Olemme valinneet täydellisen ajankohdan poliittisen puolueen perustamiselle, koska keväällä on tulossa suhteellisten vaalien määrä", hän sanoi. "Aiomme asettaa ehdokkaita ja uskomme, että meillä on hyvät mahdollisuudet, ja uskomme, että se muodostaa erittäin hyvän pohjan vuoteen 2020 asti, ja kun otetaan huomioon eri poliittisten puolueiden tämänhetkinen tilanne, kuka tietää, miltä poliittinen kenttä näyttää vuonna 2020." Hän lisäsi: "Teemme yhteistyötä muiden poliittisten puolueiden kanssa, jos ne haluavat tehdä yhteistyötä kanssamme, ja jos näemme, että muut poliittiset puolueet hyväksyvät tavoitteemme ja omaksuvat asialistamme, harkitsemme yhteisiä ehdokkuuksia niiden kanssa." Hän lisäsi: "Me teemme yhteistyötä muiden poliittisten puolueiden kanssa, jos ne haluavat tehdä yhteistyötä kanssamme. Walker sanoi, että puolue on "hyvin varhaisessa vaiheessa päättämässä, miten edetä". "Kuulemme jäseniämme ja päätämme, mihin paikkoihin pyrimme", hän lisäsi.</w:t>
      </w:r>
    </w:p>
    <w:p>
      <w:r>
        <w:rPr>
          <w:b/>
        </w:rPr>
        <w:t xml:space="preserve">Yhteenveto</w:t>
      </w:r>
    </w:p>
    <w:p>
      <w:r>
        <w:t xml:space="preserve">Yhdistyneen kuningaskunnan ensimmäisen feministisen poliittisen puolueen uusi johtaja on ilmoittanut, että hän aikoo asettaa ehdokkaita ensi vuoden Walesin parlamenttivaaleissa.</w:t>
      </w:r>
    </w:p>
    <w:p>
      <w:r>
        <w:rPr>
          <w:b/>
          <w:u w:val="single"/>
        </w:rPr>
        <w:t xml:space="preserve">Asiakirjan numero 29954</w:t>
      </w:r>
    </w:p>
    <w:p>
      <w:r>
        <w:t xml:space="preserve">West Midlands Safari Parkin leijona Jiliani "toipumassa".</w:t>
      </w:r>
    </w:p>
    <w:p>
      <w:r>
        <w:t xml:space="preserve">Kuvamateriaali näytti, kuinka joukko leijonanaaraita hyökkäsi Jilianin kimppuun West Midlands Safari Parkin eläinsuojassa. Worcestershiren Bewdleyn lähellä sijaitsevan eläinpuiston hoitajat suihkuttivat isoja kissoja saadakseen tappelun loppumaan. Jilani ja sen veljekset "lepäävät" tällä hetkellä kaukana naaraista, safaripuisto kertoi. Eläinlääkäri tarkasti sen ja antoi sille kipulääkettä, se lisäsi. Midlands Live: Jilani ja hänen kaksi veljeään pysyvät yleensä yhdessä ja pitävät leijonanaaraat järjestyksessä, mutta tällä kertaa muut naaraat puuttuivat asiaan ensin, safaripuisto kertoi. Puiston mukaan urokset otettiin käyttöön vasta viime vuonna, ja lauma oli vielä "asettumassa aloilleen". Ne palaavat muiden leijonien joukkoon viikonlopun aikana. "Leijonat ovat hyvin kovia eläimiä, ja tämän kaltaiset riidat ovat hyvin yleisiä luonnossa", tiedottaja lisäsi. Warwickshiren Kenilworthista kotoisin oleva puistovierailija Mya Beverstock kuvasi riidan keskiviikkona. Hän sanoi: "Suurin osa siitä, mitä näimme, tallentui kuvamateriaaliin. "Se oli hyvin luonnollinen tapa nähdä leijonat." Puisto on kiittänyt kaikkia, jotka ovat kyselleet Jilanin terveydentilasta.</w:t>
      </w:r>
    </w:p>
    <w:p>
      <w:r>
        <w:rPr>
          <w:b/>
        </w:rPr>
        <w:t xml:space="preserve">Yhteenveto</w:t>
      </w:r>
    </w:p>
    <w:p>
      <w:r>
        <w:t xml:space="preserve">"Jäykkä ja kipeä" leijona, jonka kimppuun hyökättiin safaripuiston kävijöiden nähden lihasta käydyssä tappelussa, on toipumassa, kertoivat vetonaulan pomot.</w:t>
      </w:r>
    </w:p>
    <w:p>
      <w:r>
        <w:rPr>
          <w:b/>
          <w:u w:val="single"/>
        </w:rPr>
        <w:t xml:space="preserve">Asiakirjan numero 29955</w:t>
      </w:r>
    </w:p>
    <w:p>
      <w:r>
        <w:t xml:space="preserve">Lowdham Grangen vankila: Kolmas väkivaltaisuuksien puhkeaminen 11 päivän aikana</w:t>
      </w:r>
    </w:p>
    <w:p>
      <w:r>
        <w:t xml:space="preserve">Nottinghamshiressä sijaitsevaa HMP Lowdham Grangea hallinnoiva Serco kertoi, että maanantai-iltapäivänä Lowdham Grangessa "kourallinen" vankeja teki hyökkäyksiä, jotka saatiin nopeasti hallintaan. Muut viimeaikaiset levottomuudet 26. ja 31. heinäkuuta kestivät molemmat useita tunteja, ja väkivaltaisuuksien lopettamiseksi käytettiin kuulemma tainnutuskranaatteja. Sercon tiedottajan mukaan "pieni häiriö" oli ohi viidessä minuutissa. Molemmat aiemmat levottomuudet "selvitettiin rauhanomaisesti", ja niissä oli mukana vain pieni määrä vankeja, Serco sanoi. Seuraa BBC East Midlandsia Facebookissa, Twitterissä tai Instagramissa. Lähetä juttuideoita osoitteeseen eastmidsnews@bbc.co.uk.</w:t>
      </w:r>
    </w:p>
    <w:p>
      <w:r>
        <w:rPr>
          <w:b/>
        </w:rPr>
        <w:t xml:space="preserve">Yhteenveto</w:t>
      </w:r>
    </w:p>
    <w:p>
      <w:r>
        <w:t xml:space="preserve">Vankilassa on puhjennut levottomuuksia jo kolmannen kerran yhdentoista päivän aikana.</w:t>
      </w:r>
    </w:p>
    <w:p>
      <w:r>
        <w:rPr>
          <w:b/>
          <w:u w:val="single"/>
        </w:rPr>
        <w:t xml:space="preserve">Asiakirjan numero 29956</w:t>
      </w:r>
    </w:p>
    <w:p>
      <w:r>
        <w:t xml:space="preserve">Leo Varadkar haluaa vielä kaksi vuotta Fianna Fáilin sopimusta.</w:t>
      </w:r>
    </w:p>
    <w:p>
      <w:r>
        <w:t xml:space="preserve">Hän haluaa myös, että he suostuvat parlamenttivaaleihin vuonna 2020. Vuonna 2016 Irlannin hallitus muodostettiin tuloksettomien parlamenttivaalien ja viikkoja kestäneiden neuvottelujen jälkeen. Fianna Fáil suostui tukemaan Fine Gaelin hallitusta kolmen budjetin ja luottamuslauseiden aikana. Taoiseach Varadkar sanoi puhuessaan toimittajille Droghedassa lauantaina: "Lähikuukausien aikana syntyy paljon epävarmuutta, erityisesti Brexitin ja monien muiden asioiden osalta eri puolilla maailmaa". Varadkar vastasi Fianna Fáilin varajohtajalle Dara Callearylle, joka sanoi Irish Times -lehdelle, että hänen puolueensa pitäisi tukea hallitusta vain vielä yhden budjetin ajan. Calleary sanoi, että tällainen sopimus voitaisiin tehdä vain, jos Fine Gael olisi "rehellisempi" sen suhteen, missä se on epäonnistunut esimerkiksi asunto- ja terveysalalla. Varadkar kuitenkin sanoi: "Fine Gael ja hallitus ovat mielestäni hyvin rehellisiä niiden vaikeuksien suhteen, joita maa kohtaa. Olemme hyvin tietoisia niistä." Taoiseach sanoi tapaavansa Fianna Fáilin johtajan Micheal Martinin ennen kuin parlamentti palaa ensi kuussa ja he keskustelevat silloin luottamus- ja toimitussopimuksen jatkamisesta.</w:t>
      </w:r>
    </w:p>
    <w:p>
      <w:r>
        <w:rPr>
          <w:b/>
        </w:rPr>
        <w:t xml:space="preserve">Yhteenveto</w:t>
      </w:r>
    </w:p>
    <w:p>
      <w:r>
        <w:t xml:space="preserve">Irlannin pääministeri Leo Varadkar on sanonut haluavansa, että maan suurin oppositiopuolue Fianna Fáil sitoutuu vielä kahdeksi vuodeksi hallituksen kanssa tekemäänsä luottamus- ja toimitussopimukseen.</w:t>
      </w:r>
    </w:p>
    <w:p>
      <w:r>
        <w:rPr>
          <w:b/>
          <w:u w:val="single"/>
        </w:rPr>
        <w:t xml:space="preserve">Asiakirjan numero 29957</w:t>
      </w:r>
    </w:p>
    <w:p>
      <w:r>
        <w:t xml:space="preserve">Keira Knightley voittaa Helinä-keijun roolin Peter Pan -elokuvassa</w:t>
      </w:r>
    </w:p>
    <w:p>
      <w:r>
        <w:t xml:space="preserve">25-vuotias näyttelijä nauhoittaa pian roolinsa Neverlandissa, joka on JM Barrien klassisen tarinan esiosa. Anna Friel, Bob Hoskins ja Charles Dance esiintyvät livenä Sky Moviesin kaksiosaisessa elokuvassa. Rhys Ifans esittää Koukkua, joka on nuorten taskuvarkaiden jengin mentori, joka joutuu Neverlandiin varastettuaan maagisen aarteen. Neverland esitetään Sky Movies Premiere -kanavalla myöhemmin tänä vuonna, ja sitä kuvaillaan "rohkeaksi uudeksi näkemykseksi alkuperäisestä mytologiasta". Knightley on parhaillaan Lontoon West Endin näyttämöllä, jossa hän esittää opettajaa vuoden 1934 The Children's Hour -näytelmän uusintaversiossa.</w:t>
      </w:r>
    </w:p>
    <w:p>
      <w:r>
        <w:rPr>
          <w:b/>
        </w:rPr>
        <w:t xml:space="preserve">Yhteenveto</w:t>
      </w:r>
    </w:p>
    <w:p>
      <w:r>
        <w:t xml:space="preserve">Brittinäyttelijä Keira Knightley antaa Keiju Helinä-keijun äänen uudessa Peter Pan -elokuvassa.</w:t>
      </w:r>
    </w:p>
    <w:p>
      <w:r>
        <w:rPr>
          <w:b/>
          <w:u w:val="single"/>
        </w:rPr>
        <w:t xml:space="preserve">Asiakirjan numero 29958</w:t>
      </w:r>
    </w:p>
    <w:p>
      <w:r>
        <w:t xml:space="preserve">Australian mansikkapelko: Woolworths keskeyttää ompeluneulojen myynnin</w:t>
      </w:r>
    </w:p>
    <w:p>
      <w:r>
        <w:t xml:space="preserve">Viime viikolla australialaisia varoitettiin leikkaamaan tuoreita mansikoita ennen niiden puremista, kun useat ihmiset olivat löytäneet hedelmien sisältä ompeluneuloja. Useita mansikkamerkkejä on vedetty pois kaupoista eri puolilla maata. Sittemmin on käynnistetty koko maan kattava tutkimus pelosta yleisen hälytyksen lisääntyessä. Hallitus on myös ilmoittanut ottavansa käyttöön tiukemmat rikosoikeudelliset rangaistukset kaikille, joiden on todettu peukaloineen elintarvikkeita. Strawberries Australia Inc, maan suurin mansikanviljelijöitä edustava elin, kieltäytyi kommentoimasta Woolworthsin toimia. Monet Australian mansikanviljelijät ovat kuitenkin edelleen turhautuneita ja vihaisia siitä, että heidän mukaansa skandaaliin on reagoitu valtavasti yli. Woolworths sanoi, että sen asiakkaiden turvallisuus on sen ensisijainen tavoite ja että ompeluneulojen poistaminen hyllyistä oli turvallisuustoimenpide. "Olemme ryhtyneet varotoimenpiteeseen ja poistaneet ompeluneulat väliaikaisesti myynnistä myymälöissämme eri puolilla maata", supermarket kertoi BBC:lle, mutta ei kertonut, kuinka kauan siirto kestäisi. Sydneyssä asuva brändiasiantuntija Paul Nelson sanoi, että Woolworthsin toimia voidaan pitää jonkinlaisena "äkkireaktiona" kriisiin. Hän sanoi, että Woolworths saattaa yrittää tehdä oman osuutensa tukeakseen maanviljelijöitä, jotka kamppailevat kriisin seurausten kanssa, kun se ottaa neuloja hyllystä, mutta kyynisesti voisi myös väittää, että se haluaa olla osa keskustelua ja näyttää siltä, että se on auttamassa.</w:t>
      </w:r>
    </w:p>
    <w:p>
      <w:r>
        <w:rPr>
          <w:b/>
        </w:rPr>
        <w:t xml:space="preserve">Yhteenveto</w:t>
      </w:r>
    </w:p>
    <w:p>
      <w:r>
        <w:t xml:space="preserve">Australialainen supermarkettijätti Woolworths on väliaikaisesti poistanut ompeluneulat hyllyistään mansikoiden turvallisuusuhan vuoksi.</w:t>
      </w:r>
    </w:p>
    <w:p>
      <w:r>
        <w:rPr>
          <w:b/>
          <w:u w:val="single"/>
        </w:rPr>
        <w:t xml:space="preserve">Asiakirjan numero 29959</w:t>
      </w:r>
    </w:p>
    <w:p>
      <w:r>
        <w:t xml:space="preserve">Belfast: Turf Lodgen alueella ammuttu mies, 21, jalkaan.</w:t>
      </w:r>
    </w:p>
    <w:p>
      <w:r>
        <w:t xml:space="preserve">Ampuminen tapahtui noin kello 22:00 BST perjantai-iltana Ardmonagh Paradessa. Uhri, 21-vuotias, vietiin sairaalaan hoidettavaksi vammojensa vuoksi, joiden ei uskota olevan hengenvaarallisia. SDLP:n oikeuspuheenjohtaja ja Länsi-Belfastin MLA Alex Attwood sanoi: "Uusi tyrannia on syntymässä - huumeiden tyrkyttäminen toisaalta ja väkivaltaiset hyökkäykset toisaalta." "Monet Länsi-Belfastissa tietävät uhan laajuuden, sen vaikutuksen yhteisöömme ja riskit erityisesti nuorillemme." "Ihmisten ja poliisin on yhdessä kohdattava nämä rikolliset ja väkivaltaiset voimat", hän lisäsi. PSNI:n komisario Mark McHaffie on vedonnut silminnäkijöihin, jotta nämä ottaisivat yhteyttä poliisiin.</w:t>
      </w:r>
    </w:p>
    <w:p>
      <w:r>
        <w:rPr>
          <w:b/>
        </w:rPr>
        <w:t xml:space="preserve">Yhteenveto</w:t>
      </w:r>
    </w:p>
    <w:p>
      <w:r>
        <w:t xml:space="preserve">Miestä on ammuttu molempiin jalkoihin Turf Lodgen alueella Länsi-Belfastissa.</w:t>
      </w:r>
    </w:p>
    <w:p>
      <w:r>
        <w:rPr>
          <w:b/>
          <w:u w:val="single"/>
        </w:rPr>
        <w:t xml:space="preserve">Asiakirjan numero 29960</w:t>
      </w:r>
    </w:p>
    <w:p>
      <w:r>
        <w:t xml:space="preserve">Bognor Regisin "myrkkypillerin" kebab-kaupan toimilupa peruutettu</w:t>
      </w:r>
    </w:p>
    <w:p>
      <w:r>
        <w:t xml:space="preserve">Poliisi tutkii väitteitä, joiden mukaan naiset löysivät tabletteja Bognor Regisissä sijaitsevasta Istanbul Grill -ravintolasta ostetusta ruoasta. Arunin piirineuvosto peruutti noutopöydän toimiluvan sen jälkeen, kun Sussexin poliisi kertoi, ettei omistaja ollut päässyt käsiksi yön valvontakameratallenteisiin. Tablettien sisältö on edelleen tuntematon, ja poliisi jatkaa tutkimuksia, neuvosto sanoi. Kaksi 30- ja 42-vuotiasta miestä pidätettiin sen jälkeen, kun pillerit löydettiin joulukuussa. Kaksikko, joka pidätettiin epäiltynä myrkyn antamisesta tarkoituksella vaarantaa henki tai aiheuttaa vakavia ruumiinvammoja, on vapautettu takuita vastaan.</w:t>
      </w:r>
    </w:p>
    <w:p>
      <w:r>
        <w:rPr>
          <w:b/>
        </w:rPr>
        <w:t xml:space="preserve">Yhteenveto</w:t>
      </w:r>
    </w:p>
    <w:p>
      <w:r>
        <w:t xml:space="preserve">Eräältä noutopöydältä on evätty toimilupa sen jälkeen, kun kolme naista ilmoitti löytäneensä kebabista pillereitä.</w:t>
      </w:r>
    </w:p>
    <w:p>
      <w:r>
        <w:rPr>
          <w:b/>
          <w:u w:val="single"/>
        </w:rPr>
        <w:t xml:space="preserve">Asiakirjan numero 29961</w:t>
      </w:r>
    </w:p>
    <w:p>
      <w:r>
        <w:t xml:space="preserve">Bradford &amp; Bingleyn omistaja maksaa 4 miljardia puntaa takaisin veronmaksajille.</w:t>
      </w:r>
    </w:p>
    <w:p>
      <w:r>
        <w:t xml:space="preserve">UKAR ilmoitti koko vuoden tuloksensa julkistamisen yhteydessä, että 4 miljardin punnan takaisinmaksuun sisältyi 3,1 miljardin punnan lainojen takaisinmaksut, ja se oli suurempi kuin vuonna 2011 maksetut 2,8 miljardia puntaa. Yrityksen mukaan kolme kuukautta tai enemmän myöhässä olevien asuntolainojen määrä laski 23 prosenttia 25 581:een. Se on kuitenkin edelleen velkaa valtiovarainministeriölle 43,4 miljardia puntaa. UKAR:n puheenjohtaja Richard Pym sanoi: "Meillä on vielä pitkä matka edessämme, mutta odotamme edelleen ja olemme päättäneet maksaa velan kokonaan takaisin." Lakisääteinen voitto ennen veroja laski 690,5 miljoonaan puntaan 31. joulukuuta 2012 päättyneellä tilikaudella, kun se vuonna 2011 oli 1,375 miljardia puntaa. Tämä johtui osittain varauksista, jotka oli tehty korvausten maksamiseksi asiakkaille, joille oli myyty virheellisesti maksusuojavakuutuksia (PPI) ja henkilökohtaisia lainoja. UKAR, jolla on 615 000 asiakasta, joista suurin osa on asuntolainanhaltijoita, ilmoitti, että PPI-korvausvaatimusten käsittelystä aiheutuneet kustannukset olivat 130 miljoonaa puntaa vuonna 2012, mikä lisäsi edellisvuosien 238 miljoonaa puntaa, ja lisäksi 271 miljoonaa puntaa oli varattu henkilökohtaisten lainojen vääränlaisen hallinnoinnin kattamiseksi. Yhtiön mukaan vuoden 2013 näkymät olivat "hieman myönteisemmät kuin vuosi sitten, vaikka elpyminen on edelleen historian mittapuulla heikkoa ja monien kotitalouksien talouteen kohdistuvat paineet ovat edelleen akuutteja". UKAR kertoi myös, että se myi vuoden aikana 465 miljoonaa puntaa asuntolainoja Virgin Money -yhtiölle täydellä arvolla, ja lainasaldot olivat 68,7 miljardia puntaa, kun ne vuonna 2011 olivat 75,3 miljardia puntaa. UKAR perustettiin vuonna 2010 yhdistämään Northern Rock Asset Managementin (NRAM) ja Bradford &amp; Bingleyn (B&amp;B) asuntoluottotoiminnot niiden kansallistamisen jälkeen. Northern Rock plc myytiin Virgin Moneylle vuonna 2011.</w:t>
      </w:r>
    </w:p>
    <w:p>
      <w:r>
        <w:rPr>
          <w:b/>
        </w:rPr>
        <w:t xml:space="preserve">Yhteenveto</w:t>
      </w:r>
    </w:p>
    <w:p>
      <w:r>
        <w:t xml:space="preserve">UK Asset Resolution (UKAR), hallituksen omistama yhtiö, johon Northern Rock (Asset Management) ja Bradford &amp; Bingley kuuluvat, maksoi veronmaksajille 4 miljardia puntaa takaisin vuonna 2012.</w:t>
      </w:r>
    </w:p>
    <w:p>
      <w:r>
        <w:rPr>
          <w:b/>
          <w:u w:val="single"/>
        </w:rPr>
        <w:t xml:space="preserve">Asiakirjan numero 29962</w:t>
      </w:r>
    </w:p>
    <w:p>
      <w:r>
        <w:t xml:space="preserve">John Le Carre kieltäytyy International Booker -kunniamaininnasta</w:t>
      </w:r>
    </w:p>
    <w:p>
      <w:r>
        <w:t xml:space="preserve">Brittiläinen trillerikirjailija sanoi olevansa "valtavan imarreltu", mutta lisäsi: "En kilpaile kirjallisuuspalkinnoista." Päätuomari Rick Gekoski sanoi kuitenkin, että hän ja hänen raatinsa olivat Le Carren "suuria ihailijoita" ja että Le Carren nimi pysyisi "luonnollisesti listalla". Myös Philip Pullman ja Rohinton Mistry ovat ehdolla joka toinen vuosi myönnettävään 60 000 punnan palkintoon. Listalla on 13 kirjailijaa kahdeksasta maasta, myös Kiinasta, jota edustaa ensimmäistä kertaa vuoden 2009 Man Asian Literary Prize -voittaja Su Tong. Palkinnon voittaja, joka myönnetään elossa olevalle kirjailijalle, jonka teos on julkaistu englanniksi tai käännetty laajalti englanniksi, julkistetaan Sydneyn kirjailijafestivaaleilla Australiassa 18. toukokuuta. Gekoski sanoi, että luettelo on "monipuolinen, tuore ja ajatuksia herättävä". Le Carren romaaneja ovat muun muassa Vakooja, joka tuli kylmiltään, Panaman räätäli ja Jatkuva puutarhuri. Pullman tunnetaan parhaiten His Dark Materials -trilogiasta, joka on voittanut lukuisia palkintoja, muun muassa Carnegie-mitalin. Voittajan valitsee yksin tuomaristo - kustantajat eivät voi esittää ehdotuksia. Ismail Kadare voitti ensimmäisen palkinnon vuonna 2005, Chinua Achebe vuonna 2007 ja Alice Munro vuonna 2009. Tämän vuoden palkinnon saajalle järjestetään palkintoseremonia Lontoossa 28. kesäkuuta.</w:t>
      </w:r>
    </w:p>
    <w:p>
      <w:r>
        <w:rPr>
          <w:b/>
        </w:rPr>
        <w:t xml:space="preserve">Yhteenveto</w:t>
      </w:r>
    </w:p>
    <w:p>
      <w:r>
        <w:t xml:space="preserve">Kirjailija John Le Carre on pyytänyt tuomareita vetämään nimensä pois kansainvälisen Man Booker -palkinnon ehdokaslistalta ja sanonut, ettei hän halua osallistua.</w:t>
      </w:r>
    </w:p>
    <w:p>
      <w:r>
        <w:rPr>
          <w:b/>
          <w:u w:val="single"/>
        </w:rPr>
        <w:t xml:space="preserve">Asiakirjan numero 29963</w:t>
      </w:r>
    </w:p>
    <w:p>
      <w:r>
        <w:t xml:space="preserve">Etihadin ja Alitalian lentoyhtiöt investointineuvottelujen loppuvaiheessa</w:t>
      </w:r>
    </w:p>
    <w:p>
      <w:r>
        <w:t xml:space="preserve">Lentoyhtiöt ilmoittivat olevansa neuvottelujen "loppuvaiheessa", joka voi kestää vielä 30 päivää. Kumpikaan osapuoli ei paljastanut mahdollisen sijoituksen suuruutta, mutta on raportoitu, että nopeasti kasvava Persianlahden lentoyhtiö voisi saada jopa 40 prosenttia. Etihad on hankkinut osuuksia Air Berlinistä, Aer Lingusista ja Virgin Australiasta. Kauppa antaisi Etihadille osuuden yhdellä Euroopan suurimmista matkustusmarkkinoista. Alitalia lennättää vuosittain noin 25 miljoonaa matkustajaa, mutta sitä painavat noin 800 miljoonan euron (656 miljoonan punnan) velat, ja Etihad voisi tarjota tervetulleen rahasykäyksen. Italialian lentoyhtiö, joka joutui hallituksen pelastamaan, työllistää noin 14 000 työntekijää, ja sitä pidetään yhtenä maan tärkeimmistä liiketoimintavaroista. Alitalian toimitusjohtaja Gabriele Del Torchio sanoi sunnuntaina, että kauppa olisi "tärkeä askel vakaan ja kilpailukykyisen Alitalian luomiseksi". Myös Italian suurimman työnantajaryhmän Confindustrian johtaja Giorgio Squinzi oli tyytyväinen uutiseen. "Strateginen liittouma vahvan konsernin kanssa, joka on valmis investoimaan ja joka ei jätä maatamme sivuun, on myönteinen kehitys", hän sanoi. Viime lokakuussa Alitalia hyväksyi suunnitelmat 300 miljoonan euron pääomankorotuksesta osana konkurssin torjuntastrategiaa.</w:t>
      </w:r>
    </w:p>
    <w:p>
      <w:r>
        <w:rPr>
          <w:b/>
        </w:rPr>
        <w:t xml:space="preserve">Yhteenveto</w:t>
      </w:r>
    </w:p>
    <w:p>
      <w:r>
        <w:t xml:space="preserve">Etihad Airways ja Alitalia ovat lähellä sopimusta Abu Dhabin lentoyhtiön sijoituksesta vaikeuksissa olevaan italialaiseen lentoyhtiöön, yhtiöt kertoivat sunnuntaina.</w:t>
      </w:r>
    </w:p>
    <w:p>
      <w:r>
        <w:rPr>
          <w:b/>
          <w:u w:val="single"/>
        </w:rPr>
        <w:t xml:space="preserve">Asiakirjan numero 29964</w:t>
      </w:r>
    </w:p>
    <w:p>
      <w:r>
        <w:t xml:space="preserve">Näkemyksiä pyydetään 500 miljoonan punnan arvoisesta Farehamin ja Ranskan välisestä merenpohjan sähkökaapelista.</w:t>
      </w:r>
    </w:p>
    <w:p>
      <w:r>
        <w:t xml:space="preserve">IFA2 - 500 miljoonan punnan suuruinen National Grid -hanke, jonka tarkoituksena on asentaa 120 mailia (200 kilometriä) kaapelia näiden kahden maan sähköjärjestelmien yhdistämiseksi. Lisäksi Farehamissa sijaitsevalle Daedaluksen lentokentälle rakennettaisiin 22 metriä korkea muuntamo. Farehamin kaupunginvaltuusto ilmoitti maanantaina sopineensa periaatteessa maan vuokraamisesta National Gridille. Farehamin kaupunginvaltuuston johtaja Seán Woodward sanoi: "Jos emme tee jotain sähkötoimitusten säilyttämiseksi, valot voivat kuulemma sammua vuodesta 2020 alkaen." HVDC-hankkeen (High Voltage Direct Current) avulla molemmat maat voisivat National Gridin mukaan vaihtaa riittävästi sähköä miljoonalle kodille. Asukkaat voivat tutustua suunnitelmiin julkisissa näyttelyissä. Suunnitteluhakemus hankkeesta on tarkoitus jättää maaliskuussa. Työt alkaisivat vuonna 2018, ja sähkönsiirtoyhteys olisi toiminnassa vuoteen 2020 mennessä. IFA2 on ranskalaisen sähkönsiirto-operaattorin Réseau de Transport d'Electricitén (RTE) ja National Gridin tytäryhtiön National Grid International Limitedin (NGIL) yhteinen hanke.</w:t>
      </w:r>
    </w:p>
    <w:p>
      <w:r>
        <w:rPr>
          <w:b/>
        </w:rPr>
        <w:t xml:space="preserve">Yhteenveto</w:t>
      </w:r>
    </w:p>
    <w:p>
      <w:r>
        <w:t xml:space="preserve">Asukkaita on pyydetty kommentoimaan suunnitelmia merenpohjan sähkökaapelista Hampshiren ja Normandian välillä Ranskassa.</w:t>
      </w:r>
    </w:p>
    <w:p>
      <w:r>
        <w:rPr>
          <w:b/>
          <w:u w:val="single"/>
        </w:rPr>
        <w:t xml:space="preserve">Asiakirjan numero 29965</w:t>
      </w:r>
    </w:p>
    <w:p>
      <w:r>
        <w:t xml:space="preserve">Lincolnshiren poliisi jatkaa uuden päällikön etsintää</w:t>
      </w:r>
    </w:p>
    <w:p>
      <w:r>
        <w:t xml:space="preserve">Lincolnshiren poliisin virkaa on edistetty kansainvälisesti, ja tehtävään voivat hakea hakijat Yhdysvalloista, Kanadasta, Australiasta ja Uudesta-Seelannista. Kreivikunnan poliisi- ja rikoskomissaari Marc Jones kertoi, että yksi hakija oli ulkomailta ja yksi Yhdistyneestä kuningaskunnasta. Uusi päällikkö korvaa Neil Rhodesin, joka jää eläkkeelle helmikuussa. Lisää tästä ja muista Lincolnshiren jutuista Neil Rhodes jättää tehtävänsä 31 poliisivuoden ja kolmen Lincolnshiren poliisipäällikkönä vietetyn vuoden jälkeen. "Paras mahdollinen ehdokas" Silloinen poliisipäällikkö Alan Hardwick hyllytti hänet pian työnsä aloittamisen jälkeen vuonna 2013. Hänet otettiin takaisin virkaansa muutamaa viikkoa myöhemmin, kun hän oli voittanut virantoimituksesta pidättämistä koskevan oikeuskäsittelyn. Jones sanoi, että virka julistetaan uudelleen haettavaksi ulkomailla. "Olen päättänyt löytää Lincolnshireen parhaan mahdollisen ehdokkaan, ja kun noudatan nimityspaneelin yksimielistä neuvoa julistaa haku uudelleen, se antaa parhaat mahdollisuudet onnistua", hän sanoi.</w:t>
      </w:r>
    </w:p>
    <w:p>
      <w:r>
        <w:rPr>
          <w:b/>
        </w:rPr>
        <w:t xml:space="preserve">Yhteenveto</w:t>
      </w:r>
    </w:p>
    <w:p>
      <w:r>
        <w:t xml:space="preserve">Poliisivoimat julistaa poliisipäällikön viran uudelleen haettavaksi sen jälkeen, kun kahta ainoaa hakijaa ei pidetty sopivina.</w:t>
      </w:r>
    </w:p>
    <w:p>
      <w:r>
        <w:rPr>
          <w:b/>
          <w:u w:val="single"/>
        </w:rPr>
        <w:t xml:space="preserve">Asiakirjan numero 29966</w:t>
      </w:r>
    </w:p>
    <w:p>
      <w:r>
        <w:t xml:space="preserve">Pöllölaatikot Suffolkissa "varastettu ja vandalisoitu".</w:t>
      </w:r>
    </w:p>
    <w:p>
      <w:r>
        <w:t xml:space="preserve">Laatikot pystytettiin, jotta pöllöjen määrän väheneminen saataisiin pysäytettyä. Ryhmä vammaisia ja Hollesley Bayn vankeja on tehnyt ne, ja vapaaehtoiset valvovat niitä. Kathy Piotrowski Suffolkin yhteisön lapinpöllöhankkeesta sanoi, että on surullista, että "muutamat päättömät ihmiset" tekevät tyhjäksi ihmisten kovan työn. Eri puolille kreivikuntaa on pystytetty noin 1 700 laatikkoa, ja niiden on katsottu auttaneen muuttamaan lintujen kohtaloa paikallisesti. Piotrowski sanoi, että viime vuoden aikana tehtyjen pesälaatikkohäirintöjen tarkkaa syytä ei tiedetä, mutta hän oletti, että tarkoituksena oli pitää pöllöt lemmikkeinä tai myydä ne. "Poikaset kuolevat tai loukkaantuvat häirinnän seurauksena", hän sanoi. "Tai ne varastetaan viettämään elämänsä häkeissä pidettyinä. "Suffolk on tehnyt kovasti töitä näiden laatikoiden pystyttämiseksi. Ne ovat arvokkaita monin tavoin monille ihmisille." Piotrowski sanoi, että pöllöjen vuosi oli maakunnassa kaiken kaikkiaan hyvä, kun vuosi 2013 oli ollut huono, sillä silloin "noin 20 pöllöä päivässä kuoli yhdessä vaiheessa" märän sään vuoksi. Suffolkin poliisi ilmoitti olevansa tietoinen pöllölaatikkohäiriöistä. Aiheeseen liittyvät Internet-linkit Suffolk Community Barn Owl Project - Suffolk Wildlife Trust: Suffolk Woods Trust - Suffolk Woods - Suffolk Woods - Suffolk Woods - Trust of Trust - Suffolk Woods - Suffolk Woods</w:t>
      </w:r>
    </w:p>
    <w:p>
      <w:r>
        <w:rPr>
          <w:b/>
        </w:rPr>
        <w:t xml:space="preserve">Yhteenveto</w:t>
      </w:r>
    </w:p>
    <w:p>
      <w:r>
        <w:t xml:space="preserve">Viisi pöllölaatikkoa, jotka ovat osa Suffolkin yhteisöhanketta, on varastettu tai vandalisoitu, ja eläimet on viety "viettämään elämäänsä häkkeihin".</w:t>
      </w:r>
    </w:p>
    <w:p>
      <w:r>
        <w:rPr>
          <w:b/>
          <w:u w:val="single"/>
        </w:rPr>
        <w:t xml:space="preserve">Asiakirjan numero 29967</w:t>
      </w:r>
    </w:p>
    <w:p>
      <w:r>
        <w:t xml:space="preserve">'Leijasurffaaja' kuolee Walberswickin rannalla jäätävissä myrskyolosuhteissa</w:t>
      </w:r>
    </w:p>
    <w:p>
      <w:r>
        <w:t xml:space="preserve">Hätäpalvelut kutsuttiin paikalle sunnuntaina kello 15:20 GMT, kun ihmiset olivat huolestuneet jostakin henkilöstä Pohjanmerellä Walberswickin edustalla Suffolkissa. Yleisö löysi 50-vuotiaan miehen rannalta. Hän kuoli tapahtumapaikalla. Suffolkin poliisin mukaan epäilyttäviä olosuhteita ei epäilty. Poliisin mukaan myös HM Coastguard ja ambulanssipalvelu osallistuivat paikalle ja antoivat jonkin verran lääketieteellistä apua, mutta miestä ei voitu pelastaa. Poliisi on pyytänyt kaikkia, joilla on tietoja, ottamaan yhteyttä poliisiin. Met Office oli antanut keltaisen varoituksen lumesta maanantaihin kello 12:00 asti suuressa osassa Itä-Englantia Darcy-myrskyn jatkuessa. Etsi BBC News: East of England Facebookissa, Instagramissa ja Twitterissä. Jos sinulla on juttuehdotuksia, lähetä sähköpostia osoitteeseen eastofenglandnews@bbc.co.uk Aiheeseen liittyvät Internet-linkit Suffolkin poliisi.</w:t>
      </w:r>
    </w:p>
    <w:p>
      <w:r>
        <w:rPr>
          <w:b/>
        </w:rPr>
        <w:t xml:space="preserve">Yhteenveto</w:t>
      </w:r>
    </w:p>
    <w:p>
      <w:r>
        <w:t xml:space="preserve">Mies, jonka poliisi uskoo olleen leijalautailemassa, on kuollut löydettyään hänet rannalta myrskyssä.</w:t>
      </w:r>
    </w:p>
    <w:p>
      <w:r>
        <w:rPr>
          <w:b/>
          <w:u w:val="single"/>
        </w:rPr>
        <w:t xml:space="preserve">Asiakirjan numero 29968</w:t>
      </w:r>
    </w:p>
    <w:p>
      <w:r>
        <w:t xml:space="preserve">Yli 1 000 kalaa kuollut Avon-joessa</w:t>
      </w:r>
    </w:p>
    <w:p>
      <w:r>
        <w:t xml:space="preserve">Wolstonin lähellä sijaitsevan Avon-joen saastumisen syytä tutkitaan edelleen. Ympäristöviraston tiedottajan mukaan jokeen on pumpattu vetyperoksidia, jotta happipitoisuus palautuisi sellaiselle tasolle, ettei siitä ole haittaa kaloille. Myös Swift- ja Avon-joista on löydetty muita todisteita saastumisesta. Testejä tehdään parhaillaan. "Virkamiehemme ottavat parhaillaan näytteitä ja analysoivat niitä samalla, kun he jatkavat yhteistyötä Severn Trentin kanssa tilanteen rajoittamiseksi ja korjaamiseksi", ympäristökeskuksen edustaja sanoi.</w:t>
      </w:r>
    </w:p>
    <w:p>
      <w:r>
        <w:rPr>
          <w:b/>
        </w:rPr>
        <w:t xml:space="preserve">Yhteenveto</w:t>
      </w:r>
    </w:p>
    <w:p>
      <w:r>
        <w:t xml:space="preserve">Yli 1 000 kalaa on löydetty kuolleena saastuneesta Warwickshire-joesta.</w:t>
      </w:r>
    </w:p>
    <w:p>
      <w:r>
        <w:rPr>
          <w:b/>
          <w:u w:val="single"/>
        </w:rPr>
        <w:t xml:space="preserve">Asiakirjan numero 29969</w:t>
      </w:r>
    </w:p>
    <w:p>
      <w:r>
        <w:t xml:space="preserve">Happy Valley -kirjoittaja "tarvitsee aikaa" kolmannen sarjan luomiseen.</w:t>
      </w:r>
    </w:p>
    <w:p>
      <w:r>
        <w:t xml:space="preserve">Nykyisen sarjan viimeinen jakso keräsi tiistaina keskimäärin 7,5 miljoonaa katsojaa. BBC ei ole vielä vahvistanut, palaako Yorkshiressä sijaitseva ohjelma, mutta Wainwright halusi "aikaa lähteä pois ja keksiä tarinoita". Hän lisäsi, ettei haluaisi tehdä sarjaa, joka "ihmisten mielestä ei olisi yhtä hyvä". Sarjan luonut Wainwright kertoi BBC Breakfastille, että hänellä on tällä hetkellä "niin paljon muita projekteja, että minulla ei ole aikaa istua alas ja keksiä tarinoita", ja myönsi, että kolmatta sarjaa "saatetaan odottaa". Kriitikot ovat ylistäneet sarjaa, jonka pääosissa nähdään Sarah Lancashire ja James Norton, ja ensimmäinen sarja voitti parhaan draaman Bafta-palkinnon vuonna 2015. Toista sarjaa on kuitenkin arvosteltu huonosta äänenlaadusta ja muminasta, mikä Wainwrightin mukaan oli "hämmentänyt" tuotantotiimiä. "Kun jakso lähtee [leikkaussalista], se on täydellinen - sen täytyy olla", hän sanoi. Wainwright, joka on työskennellyt myös BBC:n Last Tango In Halifaxin ja ITV:n Scott &amp; Baileyn parissa, lisäsi, että tuottajat kuuntelivat jaksot tavallisilla televisiovastaanottimilla ennen lähetystä varmistaakseen, että ääni oli selkeä. "Sarjan edetessä kuuntelimme entistä tietoisemmin ja tarkemmin... toimme kaikki tavallisen television kuunnellaksemme sitä", hän sanoi. "Minusta on hämmentävää, että jokaista ihmistä kohden, joka sanoi 'en kuule sitä', oli yhtä monta ihmistä, jotka sanoivat 'kuulen sen'", hän lisäsi.</w:t>
      </w:r>
    </w:p>
    <w:p>
      <w:r>
        <w:rPr>
          <w:b/>
        </w:rPr>
        <w:t xml:space="preserve">Yhteenveto</w:t>
      </w:r>
    </w:p>
    <w:p>
      <w:r>
        <w:t xml:space="preserve">Käsikirjoittaja Sally Wainwright on sanonut haluavansa kirjoittaa kolmannen sarjan BBC One -draamasarjasta Happy Valley, mutta haluaa tarpeeksi aikaa uusien juonenkäänteiden keksimiseen.</w:t>
      </w:r>
    </w:p>
    <w:p>
      <w:r>
        <w:rPr>
          <w:b/>
          <w:u w:val="single"/>
        </w:rPr>
        <w:t xml:space="preserve">Asiakirjan numero 29970</w:t>
      </w:r>
    </w:p>
    <w:p>
      <w:r>
        <w:t xml:space="preserve">Wiltshiren "uudessa" pitkässä röykkiössä vietetään auringonseisausta</w:t>
      </w:r>
    </w:p>
    <w:p>
      <w:r>
        <w:t xml:space="preserve">Devizesin lähellä sijaitseva hautakammio, johon mahtuu noin 1 000 uurnaa, valmistui aiemmin tänä vuonna. Rakennelma on suunnattu auringonseisauksen auringonnousun mukaan, jolloin aurinko valaisee sisäisen kivikäytävän. Seremoniaan osallistui noin 50 ihmistä Lontoosta ja Derbyshiresta asti. Tim Daw, joka rakensi pitkäkuopan, sanoi: "Luulen, että osuimme oikeaan, kun merkitsimme sen parilla kepillä kauan sitten. "En ollut varma, mitä tekisimme, jos aurinko olisi noussut väärässä paikassa." "En ollut varma, mitä tekisimme, jos aurinko olisi noussut väärässä paikassa." Daw kertoi, että noin kaksi kolmasosaa nicheistä on varattu, ja uurnat, joissa on tuhkajäännöksiä, on jo sijoitettu hautakumpuun. Seremonia järjestettiin tämän vuoden talvipäivänseisauksen aamuna - hetki, jolloin toinen pallonpuolisko on kallistunut eniten kohti aurinkoa ja toinen kauimpana siitä - joka tapahtuu kello 23.03 GMT. Läheisessä Aveburyssa järjestettiin erillinen talvipäivänseisausseremonia, ja maanantaiaamuna Stonehengessä ja Aveburyssa on tarkoitus järjestää lisää seremonioita.</w:t>
      </w:r>
    </w:p>
    <w:p>
      <w:r>
        <w:rPr>
          <w:b/>
        </w:rPr>
        <w:t xml:space="preserve">Yhteenveto</w:t>
      </w:r>
    </w:p>
    <w:p>
      <w:r>
        <w:t xml:space="preserve">Talvipäivänseisausta on juhlittu ensimmäisessä Yhdistyneeseen kuningaskuntaan rakennetussa "neoliittisessa" pitkässä röykkiössä 5 500 vuoteen.</w:t>
      </w:r>
    </w:p>
    <w:p>
      <w:r>
        <w:rPr>
          <w:b/>
          <w:u w:val="single"/>
        </w:rPr>
        <w:t xml:space="preserve">Asiakirjan numero 29971</w:t>
      </w:r>
    </w:p>
    <w:p>
      <w:r>
        <w:t xml:space="preserve">Dyson rekrytoi 250 uutta insinööriä Malmesburyyn</w:t>
      </w:r>
    </w:p>
    <w:p>
      <w:r>
        <w:t xml:space="preserve">Yhtiö ilmoitti viime vuonna kasvaneensa voittojaan 20 prosenttia, ja sen vuotuinen liikevaihto nousi 1,2 miljardiin puntaan. Sir James Dysonin yritys sanoi, että se tarvitsee lisää insinöörejä parantaakseen nykyisiä tuotteitaan ja tuottaakseen uusia tuotteita tulevaisuutta varten. Uudet työntekijät liittyvät 850 insinöörin joukkoon, jotka jo työskentelevät Malmesburyn tehtaalla. Sir James Dyson sanoi, että yritys kasvaa, koska se jatkaa "vankkoja investointeja" tutkimukseen ja kehitykseen. "Olemme kehittäneet Dysonin digitaalisia moottoreita Malmesburyssa 15 vuoden ajan, ja nyt hyödynnämme niitä pienempien ja tehokkaampien koneiden valmistukseen", hän lisäsi.</w:t>
      </w:r>
    </w:p>
    <w:p>
      <w:r>
        <w:rPr>
          <w:b/>
        </w:rPr>
        <w:t xml:space="preserve">Yhteenveto</w:t>
      </w:r>
    </w:p>
    <w:p>
      <w:r>
        <w:t xml:space="preserve">Konepajayritys Dyson palkkaa 250 uutta tutkimus- ja kehityshenkilöstöä Wiltshiressä sijaitsevaan pääkonttoriinsa.</w:t>
      </w:r>
    </w:p>
    <w:p>
      <w:r>
        <w:rPr>
          <w:b/>
          <w:u w:val="single"/>
        </w:rPr>
        <w:t xml:space="preserve">Asiakirjan numero 29972</w:t>
      </w:r>
    </w:p>
    <w:p>
      <w:r>
        <w:t xml:space="preserve">Kuolemaan johtanut ajoneuvo törmäsi kuolonuhrin saaneeseen glasgowilaiseen Kieran Murrayyn</w:t>
      </w:r>
    </w:p>
    <w:p>
      <w:r>
        <w:t xml:space="preserve">Ruumiinavauksessa on todettu, että Kieran Paul Murrayta lyötiin ennen kuin yleisö löysi hänet. 23-vuotias löydettiin makaamasta Balmore Roadilta, noin 500 metrin päässä Allander Tollin liikenneympyrästä, noin kello 21.40 7. lokakuuta. Poliisi on kehottanut kaikkia, joilla on tietoja, ilmoittautumaan. Rikostutkijoiden mukaan Kieran löydettiin makaamassa lähellä 30mph -liikennemerkkiä juuri ennen Bardowien kylää. Hänet vietiin sairaalaan, mutta hän kuoli kaksi päivää myöhemmin Glasgow'n kuninkaallisessa sairaalassa. Komisario Gillian Grant sanoi: "Pyydän kaikkia, jotka olivat Balmore Roadin alueella keskiviikkoiltana ja huomasivat jotain, mikä voisi auttaa tutkimuksissamme, ottamaan yhteyttä. On mahdollista, että ajoneuvon kuljettaja ei tiennyt törmänneensä Kieraniin tai että hän on nyt peloissaan ilmoittautuakseen, mutta kehotan teitä ottamaan yhteyttä poliisiin." Näin ollen hän jatkaa: "On mahdollista, että ajoneuvon kuljettaja ei tiennyt törmänneensä Kieraniin tai on nyt peloissaan ilmoittautuakseen. "Nuori mies on menettänyt henkensä ja hänen perheensä on täysin järkyttynyt, ja meidän on löydettävä heille vastauksia." Grant kehotti myös kaikkia autoilijoita, joilla on kojelautakameran tallenteita ja jotka olivat alueella tapahtuman aikaan, tarkistamaan, jos he ovat "tallentaneet jotain tärkeää".</w:t>
      </w:r>
    </w:p>
    <w:p>
      <w:r>
        <w:rPr>
          <w:b/>
        </w:rPr>
        <w:t xml:space="preserve">Yhteenveto</w:t>
      </w:r>
    </w:p>
    <w:p>
      <w:r>
        <w:t xml:space="preserve">Mies, joka kuoli sen jälkeen, kun hänet löydettiin vakavasti loukkaantuneena Glasgow'n tieltä, oli jäänyt ajoneuvon alle, poliisi on kertonut.</w:t>
      </w:r>
    </w:p>
    <w:p>
      <w:r>
        <w:rPr>
          <w:b/>
          <w:u w:val="single"/>
        </w:rPr>
        <w:t xml:space="preserve">Asiakirjan numero 29973</w:t>
      </w:r>
    </w:p>
    <w:p>
      <w:r>
        <w:t xml:space="preserve">Leicestershiren poliisin etsivä kuoli petoskyselyn jälkeen</w:t>
      </w:r>
    </w:p>
    <w:p>
      <w:r>
        <w:t xml:space="preserve">Det Ch Insp Rob Widdowson kuoli maanantaina lähellä Systonia Leicestershiressä. British Transport Police tutkii hänen kuolemaansa liittyviä olosuhteita. Leicestershiren poliisi kertoi, että se on kääntynyt Independent Office for Police Conductin (IOPC) puoleen. Det Ch Insp Widdowsonin kuolemaa ei pidetä epäilyttävänä. Poliisi sanoi: "Aiemmin päivällä poliisit olivat haastatelleet häntä erään yleisön jäsenen häntä vastaan esittämän petossyytöksen yhteydessä. "Väitteen tutkintaa johti poliisin ammattihenkilöstön standardointiosasto." Hän sanoi, että hänellä on ollut oikeus saada tietää, että hän oli tehnyt petoksen. Poliisit kertoivat, että hänen perheensä oli pyytänyt yksityisyyttä näinä "kauheina hetkinä". Poliisipäällikkö Simon Cole sanoi, että tämä oli ollut "uskomattoman vaikea viikko poliisille". Hän lisäsi, että poliisit ja henkilökunta olivat "hyvin liikuttuneita surunvalitteluviesteistä". IOPC:n edustaja sanoi: "Voimme vahvistaa, että olemme saaneet ilmoituksen, jota arvioidaan parhaillaan." Seuraa BBC East Midlandsia Facebookissa, Twitterissä tai Instagramissa. Lähetä juttuideoita osoitteeseen eastmidsnews@bbc.co.uk.</w:t>
      </w:r>
    </w:p>
    <w:p>
      <w:r>
        <w:rPr>
          <w:b/>
        </w:rPr>
        <w:t xml:space="preserve">Yhteenveto</w:t>
      </w:r>
    </w:p>
    <w:p>
      <w:r>
        <w:t xml:space="preserve">Vanhempi etsivä, jota haastateltiin petossyytösten vuoksi, kuoli äkillisesti myöhemmin samana päivänä, poliisi on kertonut.</w:t>
      </w:r>
    </w:p>
    <w:p>
      <w:r>
        <w:rPr>
          <w:b/>
          <w:u w:val="single"/>
        </w:rPr>
        <w:t xml:space="preserve">Asiakirjan numero 29974</w:t>
      </w:r>
    </w:p>
    <w:p>
      <w:r>
        <w:t xml:space="preserve">Uusien sotilasvirkojen perustaminen</w:t>
      </w:r>
    </w:p>
    <w:p>
      <w:r>
        <w:t xml:space="preserve">Armeijan nykyisestä komentajasta, kenraali Sarath Fonsekasta - jonka ansioksi on laajalti luettu sodan voittaminen tamilitiikerien taistelijoita vastaan - tulee uusi CDS, joka vastaa kaikista asevoimista ja yleisestä sotilaallisesta strategiasta. Tämä vaikutusvaltainen virka perustettiin hiljattain parlamentaarisella lailla sen jälkeen, kun Sri Lankan armeija oli kukistanut LTTE:n. Pohjoisen maakunnan kuvernööri Vastaavaa vähemmän vaikutusvaltaista virkaa hoiti ennen uutta nimitystä ilmavoimien marsalkka Donald Perera. Presidentti Mahinda Rajapaksa nimitti kenraalimajuri Jagath Jayasuriyan SLA:n uudeksi komentajaksi. SLA:n nykyinen esikuntapäällikkö, kenraalimajuri CA Chandrasiri vannoi sunnuntaina valan pohjoisen maakunnan uudeksi kuvernööriksi. Hän korvaa Dixon Delan, jonka presidentti nimitti Malediivien korkeaksi komissaariksi. Kenraalimajuri Chandrasiri on myös toimivaltainen viranomainen pohjoisen maakunnan maansisäisten pakolaisten osalta. On epäselvää, onko hän edelleen virassa uuden nimityksen jälkeen. Presidentti on tehnyt muutoksia myös Sri Lankan laivaston (SLN) hierarkiaan. SLN:n komentaja, amiraali Wasantha Karannagoda nimitettiin presidentin kansalliseksi turvallisuusneuvonantajaksi, ja kontra-amiraali Thisara Samarasinghe siirtyy SLN:n uudeksi päälliköksi. Muutokset tehtiin, kuten hän sanoi, konfliktin jälkeisen tilanteen tarpeisiin vastaamiseksi, sotilasvirkailija sanoi. Sri Lankan ilmavoimissa ei ilmoitettu uusista nimityksistä.</w:t>
      </w:r>
    </w:p>
    <w:p>
      <w:r>
        <w:rPr>
          <w:b/>
        </w:rPr>
        <w:t xml:space="preserve">Yhteenveto</w:t>
      </w:r>
    </w:p>
    <w:p>
      <w:r>
        <w:t xml:space="preserve">Sri Lanka on ilmoittanut uudistavansa sotilasrakenteensa ja perustavansa ensimmäistä kertaa puolustusvoimien esikuntapäällikön (CDS) ja presidentin kansallisen turvallisuusneuvonantajan virat.</w:t>
      </w:r>
    </w:p>
    <w:p>
      <w:r>
        <w:rPr>
          <w:b/>
          <w:u w:val="single"/>
        </w:rPr>
        <w:t xml:space="preserve">Asiakirjan numero 29975</w:t>
      </w:r>
    </w:p>
    <w:p>
      <w:r>
        <w:t xml:space="preserve">Lancaster-pommikoneen veistos "suunnitteilla välirauhanpäivää varten".</w:t>
      </w:r>
    </w:p>
    <w:p>
      <w:r>
        <w:t xml:space="preserve">Bomber County Gateway Trust -järjestö haluaa, että Lincolnin ja Newarkin välisen A46-tien vieressä sijaitseva rakennelma olisi samankokoinen kuin The Angel of The North. Alue tunnetaan nimellä "bomber county", koska siellä oli toisen maailmansodan aikana useita sotilaslentokenttiä. Suunnitelmat ovat North Kestevenin piirineuvoston käsiteltävänä. Parhaillaan on käynnissä varainkeruukampanja, sillä ryhmän on kerättävä 100 000 puntaa veistoksen maksamiseksi. Säätiö haluaa rakentaa Lancasterin jäljennöksen 10 metrin (32 jalan) korkuisen rakennelman päälle, jotta autoilijat näkevät sen lentävän, kun he saapuvat Lincolnshireen. Sen mukaan 26-metriseen teräsrakenteeseen sisältyisi tuki, joka voitaisiin verhota väliaikaisesti unikoilla joka marraskuu. Ken Sadler trustista sanoi, että heillä oli ollut hedelmällisiä tapaamisia neuvoston kanssa ja he olivat optimistisia, että suunnitelmat hyväksyttäisiin. "He halusivat sisällyttää hankkeen matkailualan ehdotuksiinsa, joten olemme hyvin toiveikkaita, että saamme rakennusluvan, jotta voimme aloittaa", hän sanoi. Jos hanke hyväksytään, säätiö haluaa, että patsas pystytetään välirauhanpäiväksi 11. marraskuuta.</w:t>
      </w:r>
    </w:p>
    <w:p>
      <w:r>
        <w:rPr>
          <w:b/>
        </w:rPr>
        <w:t xml:space="preserve">Yhteenveto</w:t>
      </w:r>
    </w:p>
    <w:p>
      <w:r>
        <w:t xml:space="preserve">Lancaster-pommikoneen täysikokoisen kopion rakentamista suunnittelevat harrastajat toivovat, että veistos saadaan paikalleen välirauhanpäivään mennessä.</w:t>
      </w:r>
    </w:p>
    <w:p>
      <w:r>
        <w:rPr>
          <w:b/>
          <w:u w:val="single"/>
        </w:rPr>
        <w:t xml:space="preserve">Asiakirjan numero 29976</w:t>
      </w:r>
    </w:p>
    <w:p>
      <w:r>
        <w:t xml:space="preserve">Kehotukset nopeuttaa Bristolin ja Bathin bussimuutoksia "jäätävän nopeasti".</w:t>
      </w:r>
    </w:p>
    <w:p>
      <w:r>
        <w:t xml:space="preserve">Kampanjoijat vaativat toimia, kun Länsi-Englannin yhdistetty viranomainen (West of England Combined Authority) kokoontui sopimaan 8,9 miljardin punnan liikennesuunnitelmaluonnoksesta. Suunnitelmasta, joka koskee maanalaisia rautatieyhteyksiä, yhdeksää uutta MetroBus-reittiä ja parempaa pyöräilyä, kuullaan tammikuussa. Osa suunnitelmista saattaa toteutua vasta vuonna 2036, jolloin kampanjoijat voivat väittää, että ihmiset palaavat takaisin autoihin. Bristolin Redlandin vihreän kaupunginvaltuutetun Martin Fodorin mukaan ihmiset pitävät busseja epäluotettavina. "Käyttäkää valtuuksia" "Bussiliikenteeseen kohdistuu erittäin paljon levottomuutta", hän sanoi Local Democracy Reporting -palvelun mukaan. "Lausuntoni tarkoituksena on kehottaa teitä ja yhdistettyä viranomaista käyttämään valtuuksia, joita teillä nyt on: ei vain puhumaan asiasta, ei vain sanomaan, että meillä on liikennesuunnitelma, jossain vaiheessa jotain tehdään." Näin Fodor sanoi. "Aloittakaa näiden valtuuksien käyttäminen." Metropormestarijärjestelmän mukaan alueelliset pormestarit voivat ottaa liikenteen hallinnan paikallisvaltuustoilta. First Bus, Bristolin ja Bathin pääliikennöitsijä, on syyttänyt "kroonisia ruuhkia" viimeaikaisista ongelmista ja lisännyt busseja ja kuljettajia ongelman ratkaisemiseksi. Konservatiivien kaupunginvaltuutettu Mark Shelford lisäsi, että "vaalipiirin valtuustoissa on kasvavaa turhautuneisuutta siitä, että bussistrategian kehittäminen on edennyt hitaasti". Metropormestari Tim Bowlesin johtama yhdistetty viranomainen hyväksyi suunnitelman, ja lopullista suunnitelmaa odotetaan ennen kesää.</w:t>
      </w:r>
    </w:p>
    <w:p>
      <w:r>
        <w:rPr>
          <w:b/>
        </w:rPr>
        <w:t xml:space="preserve">Yhteenveto</w:t>
      </w:r>
    </w:p>
    <w:p>
      <w:r>
        <w:t xml:space="preserve">Alueviranomaista on kehotettu nopeuttamaan linja-autostrategiansa "jäätävää vauhtia" ja käyttämään uusia valtuuksiaan Bristolin ja Bathin palvelujen korjaamiseen.</w:t>
      </w:r>
    </w:p>
    <w:p>
      <w:r>
        <w:rPr>
          <w:b/>
          <w:u w:val="single"/>
        </w:rPr>
        <w:t xml:space="preserve">Asiakirjan numero 29977</w:t>
      </w:r>
    </w:p>
    <w:p>
      <w:r>
        <w:t xml:space="preserve">Pat Finucanen leski hävisi vetoomuksen julkisen tutkinnan järjestämiseksi.</w:t>
      </w:r>
    </w:p>
    <w:p>
      <w:r>
        <w:t xml:space="preserve">Catherine MorrisonBBC News NI Lojalistiset puolisotilaalliset joukot ampuivat hänet nuoren perheensä edessä heidän kotonaan Belfastissa helmikuussa 1989. Geraldine Finucane haastoi entisen pääministerin David Cameronin tämän kieltäytymisestä järjestää julkinen tutkinta. Belfastin vetoomustuomioistuin hylkäsi kuitenkin hänen valituksensa ja totesi, että hallitus oli toiminut laillisesti. Se katsoi, että ministereillä oli oikeus poiketa aiempien hallitusten politiikasta. Tuomion aikana kävi myös ilmi, että PSNI oli saamassa päätökseen tutkimuksen, jossa selvitettiin ampumista koskevia uusia tietoja. Finucane väitti, että vuonna 2004 edellinen hallitus - Tony Blairin työväenpuolueen hallitus - oli luvannut, että julkinen tutkinta järjestettäisiin. Hänen mukaansa Cameron kuitenkin perui lupauksensa ja tilasi sen sijaan Sir Desmond de Silva QC:ltä tapauksen uudelleentarkastelun. Vuonna 2012 julkaistussa de Silvan raportissa todettiin, että valtion edustajat olivat osallisina vuoden 1989 murhassa ja että se olisi pitänyt estää. PSNI:n tutkimat uudet tiedot paljastuivat de Silvan tarkastelun aikana. Vanhempi tuomari kertoi hovioikeudelle, että hänen käsityksensä mukaan PSNI:n raportti valmistuisi "viikkojen kuluessa".</w:t>
      </w:r>
    </w:p>
    <w:p>
      <w:r>
        <w:rPr>
          <w:b/>
        </w:rPr>
        <w:t xml:space="preserve">Yhteenveto</w:t>
      </w:r>
    </w:p>
    <w:p>
      <w:r>
        <w:t xml:space="preserve">Murhatun asianajaja Pat Finucanen leski on hävinnyt viimeisimmän vaiheen kampanjassaan, jonka tavoitteena on julkinen tutkinta hänen kuolemastaan.</w:t>
      </w:r>
    </w:p>
    <w:p>
      <w:r>
        <w:rPr>
          <w:b/>
          <w:u w:val="single"/>
        </w:rPr>
        <w:t xml:space="preserve">Asiakirjan numero 29978</w:t>
      </w:r>
    </w:p>
    <w:p>
      <w:r>
        <w:t xml:space="preserve">EU-kansanäänestys: Skotlannin työväenpuolueen kansanedustajat voivat kampanjoida jäsenyyttä vastaan.</w:t>
      </w:r>
    </w:p>
    <w:p>
      <w:r>
        <w:t xml:space="preserve">Skotlannin työväenpuolue tukee EU:ssa pysymistä, ja tiedottajan mukaan parlamentin jäsenten "suuren enemmistön" odotetaan tukevan tätä kantaa. Puolueen euroskeptikot voivat kuitenkin vapaasti tukea "ulos"-kampanjaa äänestyksen alla. SNP:n Eurooppa-puolueen edustaja Stephen Gethins sanoi, että päätös on osoitus työväenpuolueen jakautumisesta. Pääministeri David Cameron on luvannut, että kansanäänestys järjestetään vuoden 2017 loppuun mennessä. Skotlannin työväenpuolueen tiedottaja sanoi: "Skotlannin työväenpuolue kampanjoi EU:ssa pysymisen puolesta, koska uskomme, että se on perheiden etujen mukaista koko maassa. "Yksittäiset kansanedustajat päättävät itse, miten he äänestävät EU-kansanäänestyksessä, mutta valtaosa kampanjoi "puolesta"." Gethins sanoi, että SNP on nyt ainoa suuri brittiläinen puolue, joka on "yksiselitteisesti sitoutunut pysymään Euroopassa".</w:t>
      </w:r>
    </w:p>
    <w:p>
      <w:r>
        <w:rPr>
          <w:b/>
        </w:rPr>
        <w:t xml:space="preserve">Yhteenveto</w:t>
      </w:r>
    </w:p>
    <w:p>
      <w:r>
        <w:t xml:space="preserve">Työväenpuolueen kansanedustajat saavat äänestää ja kampanjoida Yhdistyneen kuningaskunnan EU-eron puolesta ennen jäsenyydestä järjestettävää kansanäänestystä.</w:t>
      </w:r>
    </w:p>
    <w:p>
      <w:r>
        <w:rPr>
          <w:b/>
          <w:u w:val="single"/>
        </w:rPr>
        <w:t xml:space="preserve">Asiakirjan numero 29979</w:t>
      </w:r>
    </w:p>
    <w:p>
      <w:r>
        <w:t xml:space="preserve">Leeds Majestykin tulipalo: Stuart Jefferson vapautettu tuhopoltosta</w:t>
      </w:r>
    </w:p>
    <w:p>
      <w:r>
        <w:t xml:space="preserve">Stuart Jeffersonia, 32, syytettiin tulipalon sytyttämisestä City Squarella sijaitsevassa entisessä Majestyk-yökerhossa syyskuun 30. päivän yönä. Hän myönsi olleensa rakennuksessa paloiltana, mutta kiisti kaksi syytettä tuhopoltosta. Leeds Crown Courtin valamiehistö kuuli, että Jeffersonilla oli kaksi aiempaa tuomiota tuhopoltosta. Kolmipäiväisen oikeudenkäynnin aikana oikeus kuuli, että tapahtumapaikan vieressä sijaitsevan Quebec-hotellin henkilökunta ja vieraat jouduttiin evakuoimaan palon aikana. Tulipalon jälkeen kerätyt todisteet osoittivat, että palamaton liekki oli asetettu tarkoituksella istuimia vasten. Kymmenet palomiehet sammuttivat II-luokan rakennuksen, jossa Majestic-elokuvateatteri toimi 1920-luvulla, tulipaloa. Sen katto romahti osittain, mutta palomiehet pelastivat ikonisen rakennuksen. Majestyk sulki ovensa vuonna 2006, ja suunnitelmissa rakennuksen elvyttämiseksi on ollut muun muassa elokuvateatteri, ravintoloita ja kuntosali.</w:t>
      </w:r>
    </w:p>
    <w:p>
      <w:r>
        <w:rPr>
          <w:b/>
        </w:rPr>
        <w:t xml:space="preserve">Yhteenveto</w:t>
      </w:r>
    </w:p>
    <w:p>
      <w:r>
        <w:t xml:space="preserve">Valamiehistö on vapauttanut miehen syyllisyydestä tulipalon sytyttämiseen, joka vahingoitti pahoin käytöstä poistettua Leedsin yökerhoa.</w:t>
      </w:r>
    </w:p>
    <w:p>
      <w:r>
        <w:rPr>
          <w:b/>
          <w:u w:val="single"/>
        </w:rPr>
        <w:t xml:space="preserve">Asiakirjan numero 29980</w:t>
      </w:r>
    </w:p>
    <w:p>
      <w:r>
        <w:t xml:space="preserve">Coronavirus: Jersey vahvistaa 15 tapausta</w:t>
      </w:r>
    </w:p>
    <w:p>
      <w:r>
        <w:t xml:space="preserve">Kanaalisaaren viimeisimpien Covid-19-lukujen mukaan tapaukset lisääntyivät kolmella vuorokaudessa. Jerseyn osavaltioiden mukaan 89 ihmistä odottaa yhä testituloksia sen jälkeen, kun ensimmäinen virustapaus havaittiin 10. maaliskuuta. Se lisäsi, että 383:lle muulle henkilölle tehdyt testit olivat osoittautuneet negatiivisiksi. Uskonnolliset jumalanpalvelukset lopetetaan Jerseyn osavaltiot sopivat terveyslääkäri Susan Turnbullin suosituksesta, että sosiaalinen etäisyys ulotetaan virallisesti koskemaan koko Jerseyn väestöä viime perjantaista lähtien. Useimmat koulut ja oppilaitokset pysyvät suljettuina ainakin 20. huhtikuuta asti.</w:t>
      </w:r>
    </w:p>
    <w:p>
      <w:r>
        <w:rPr>
          <w:b/>
        </w:rPr>
        <w:t xml:space="preserve">Yhteenveto</w:t>
      </w:r>
    </w:p>
    <w:p>
      <w:r>
        <w:t xml:space="preserve">Jerseyssä on vahvistettu viisitoista koronavirustapausta, kertoivat terveysviranomaiset.</w:t>
      </w:r>
    </w:p>
    <w:p>
      <w:r>
        <w:rPr>
          <w:b/>
          <w:u w:val="single"/>
        </w:rPr>
        <w:t xml:space="preserve">Asiakirjan numero 29981</w:t>
      </w:r>
    </w:p>
    <w:p>
      <w:r>
        <w:t xml:space="preserve">Uusi Northumberlandin metsäalue on turvapaikka oraville.</w:t>
      </w:r>
    </w:p>
    <w:p>
      <w:r>
        <w:t xml:space="preserve">Doddington North Moorissa, lähellä Wooleria sijaitseva 860 hehtaarin alue, joka vastaa 650 jalkapallokenttää, on suurin Englannissa yli 30 vuoteen luotu alue. Se koostuu yli 600 000 kuusesta, koivusta, männystä ja tammesta. Istutukset alkavat maaliskuussa ja jatkuvat kahdesta kolmeen vuotta. Valtion rahoituksen ja istutusavustusten avulla kehitetty järjestelmä auttaa myös varastoimaan 120 000 tonnia hiiltä. Ympäristöministeri Therese Coffey sanoi: "Doddington North Moor edistää merkittävästi pyrkimyksiämme istuttaa 11 miljoonaa puuta koko maahan, ja se on loistava esimerkki siitä, millaisia puiden istutusohjelmia haluamme nähdä enemmän. "Toivon, että tämä on merkki siitä, että samankaltaisia hankkeita käynnistetään ja että ne auttavat muita maanomistajia ymmärtämään metsänistutuksen edut."</w:t>
      </w:r>
    </w:p>
    <w:p>
      <w:r>
        <w:rPr>
          <w:b/>
        </w:rPr>
        <w:t xml:space="preserve">Yhteenveto</w:t>
      </w:r>
    </w:p>
    <w:p>
      <w:r>
        <w:t xml:space="preserve">Uusi metsä Northumberlandissa kasvattaa oravakantaa, tuo työpaikkoja ja auttaa hallitsemaan tulvariskiä, Forestry Commissionin mukaan.</w:t>
      </w:r>
    </w:p>
    <w:p>
      <w:r>
        <w:rPr>
          <w:b/>
          <w:u w:val="single"/>
        </w:rPr>
        <w:t xml:space="preserve">Asiakirjan numero 29982</w:t>
      </w:r>
    </w:p>
    <w:p>
      <w:r>
        <w:t xml:space="preserve">Yorkshiren maamerkkejä käytetään Lontoon olympialaisten poliisikoulutuksessa</w:t>
      </w:r>
    </w:p>
    <w:p>
      <w:r>
        <w:t xml:space="preserve">Policing at Heights -ryhmän poliisit harjoittelevat York Minsterissä ja Keighley and Worth Valley Railway -radalla. Ryhmän jäsenet tulevat British Transport Police (BTP) -yksiköstä. Sheffieldiin ja Yorkiin sijoitetut poliisit saatetaan kutsua olympialaisten aikana etsimään vaikeapääsyisiä paikkoja tai poistamaan mielenosoittajia, BTP kertoi. Kyseessä on ensimmäinen laatuaan Lontoon ulkopuolelle sijoitettu ryhmä. BTP:n kouluttaja Roy Brewer kertoi, että ryhmä perustettiin sen jälkeen, kun Pohjois-Englannissa oli sattunut useita tapauksia, joissa Lontoon ryhmää oli jouduttu käyttämään. Viimeisin niistä oli ympäristöprotesti Draxin voimalaitoksella Pohjois-Yorkshiressä vuonna 2008. "Ryhmää tarvittiin poistamaan turvallisesti suuri määrä mielenosoittajia, jotka olivat kiinnittäneet itsensä tavarajunan päälle aseman ulkopuolella", hän sanoi. "Protestin jälkeen on nyt perustettu pohjoisessa sijaitseva ryhmä, joka kouluttautuu parhaillaan ja valmistautuu avustamaan olympialaisten poliisitoiminnassa." Kymmenen poliisia pohjoisesta Policing at Heights -ryhmästä viettää kaksi päivää osallistuen "tosielämän" tapahtumaan, joka muistuttaa olympialaisia, sanoi Brewer. Ryhmä viettää aikaa York Minsterissä 5. maaliskuuta ennen kuin se siirtyy 6. maaliskuuta Keighley and Worth Valley Railwayyn Oxenhopessa, Länsi-Yorkshiressä. Brewer sanoi: "Se tarjoaa heille loistavan tilaisuuden soveltaa tietojaan ja erikoistaitojaan, ennen kuin he joutuvat kohtaamaan todellisen tilanteen heinäkuussa." "Se tarjoaa heille loistavan tilaisuuden soveltaa tietojaan ja erikoistaitojaan ennen kuin he joutuvat kohtaamaan todellisen tilanteen heinäkuussa."</w:t>
      </w:r>
    </w:p>
    <w:p>
      <w:r>
        <w:rPr>
          <w:b/>
        </w:rPr>
        <w:t xml:space="preserve">Yhteenveto</w:t>
      </w:r>
    </w:p>
    <w:p>
      <w:r>
        <w:t xml:space="preserve">Uusi Yorkshireen sijoittautunut poliisin erikoisryhmä aikoo käyttää alueen tunnetuimpia maamerkkejä harjoitteluun ennen Lontoon olympialaisia.</w:t>
      </w:r>
    </w:p>
    <w:p>
      <w:r>
        <w:rPr>
          <w:b/>
          <w:u w:val="single"/>
        </w:rPr>
        <w:t xml:space="preserve">Asiakirjan numero 29983</w:t>
      </w:r>
    </w:p>
    <w:p>
      <w:r>
        <w:t xml:space="preserve">Elämä vankeudessa "pidempi kuin LTTE:ssä".</w:t>
      </w:r>
    </w:p>
    <w:p>
      <w:r>
        <w:t xml:space="preserve">Lähes 10 000 epäiltyä tamilitiikeriä pidetään vankileireillä pohjoisessa. Hallituksen virallisten lukujen mukaan Sri Lankan viranomaiset ovat tähän mennessä vapauttaneet vain 2936 epäiltyä tamilitiikeriä sotilaallisen konfliktin viimeisen vaiheen aikana pidätetyistä 12 334:stä. "Olen ollut LTTE:ssä vain vuoden, mutta olen ollut pidätettynä 15 kuukautta", eräs vanki sanoi BBC Sandeshayalle. Jotkut vangit ovat suorittaneet pidätyskeskuksissa ammattikoulutuskursseja, mutta odottavat yhä vapauttamistaan. Vavuniyan kuntoutuskeskuksissa olevat vangit kertoivat toimittaja Dinasena Rathugamagelle, että he odottavat toisen erän vapauttamista pian, ja toivoivat, että he ovat vapautettujen joukossa. "Vaadimme vain vapauttamistamme", eräs vanki sanoi. "Meille on kerrottu, että meidät vapautetaan, mutta emme tiedä milloin", toinen sanoi. Vaikka osa samaan taisteluun osallistuneista vapautetaan, on tuskallista, että monia muita pidetään edelleen vangittuina, he kertoivat BBC:lle. "Miksi me emme saa samaa mahdollisuutta kuin Daya Master sai?" kysyi eräs naispuolinen vanki. LTTE:n mediatiedottaja Velayutham Thayanithi, joka tunnetaan yleisesti Daya Masterina, vapautettiin takuita vastaan kaksi kuukautta sen jälkeen, kun armeija oli pidättänyt hänet toukokuussa 2009. Hallitus sanoo, että niitä vastaan, joita ei vapauteta, ryhdytään oikeustoimiin. Pidätettyjä ei kuitenkaan ole vielä tuotu tuomioistuinten eteen.</w:t>
      </w:r>
    </w:p>
    <w:p>
      <w:r>
        <w:rPr>
          <w:b/>
        </w:rPr>
        <w:t xml:space="preserve">Yhteenveto</w:t>
      </w:r>
    </w:p>
    <w:p>
      <w:r>
        <w:t xml:space="preserve">Jotkut LTTE:n entiset jäsenet sanovat, että Sri Lankan hallitus pitää heitä vangittuina pidempään kuin he olivat Tamilitiikerien palveluksessa.</w:t>
      </w:r>
    </w:p>
    <w:p>
      <w:r>
        <w:rPr>
          <w:b/>
          <w:u w:val="single"/>
        </w:rPr>
        <w:t xml:space="preserve">Asiakirjan numero 29984</w:t>
      </w:r>
    </w:p>
    <w:p>
      <w:r>
        <w:t xml:space="preserve">Tutkijat luovat Robert Burnsin kasvot uudelleen</w:t>
      </w:r>
    </w:p>
    <w:p>
      <w:r>
        <w:t xml:space="preserve">Tuloksena on 3D-malli hänen päästään, joka paljastetaan ensi kuussa. Idean takana on Rab Wilson, Dumfriesin ja Gallowayn Burns-apurahojen kirjoittaja. Hän on työskennellyt Dundeen yliopiston kasvoantropologien kanssa ja käyttänyt kansallisbardin valokuvaa, jotta hänestä saataisiin todellinen näköinen. Wilson sanoi, että tähän asti kuva runoilijasta on perustunut hänen elinaikanaan valmistuneisiin maalauksiin. Uusi malli on lähes valmis, mutta odottaa vielä peruukkia ja silmämunia. Wilson sanoi uskovansa, että lopputulos tekee yleisöön vaikutuksen. "Uskon, että ihmiset tulevat olemaan iloisesti yllättyneitä siitä, miltä Burns näyttää", hän sanoi. "Näemme miehen sellaisena kuin hän olisi näyttänyt kävelemässä Mauchlinen kaduilla vuonna 1785. "Uskon, että jos ihmiset silloin näkisivät tämän, he sanoisivat: 'Tuo on Burns, oikea Robert Burns'."</w:t>
      </w:r>
    </w:p>
    <w:p>
      <w:r>
        <w:rPr>
          <w:b/>
        </w:rPr>
        <w:t xml:space="preserve">Yhteenveto</w:t>
      </w:r>
    </w:p>
    <w:p>
      <w:r>
        <w:t xml:space="preserve">Tutkijat käyttävät uusinta rekonstruktiotekniikkaa Robert Burnsin kasvojen uudelleenluomiseksi.</w:t>
      </w:r>
    </w:p>
    <w:p>
      <w:r>
        <w:rPr>
          <w:b/>
          <w:u w:val="single"/>
        </w:rPr>
        <w:t xml:space="preserve">Asiakirjan numero 29985</w:t>
      </w:r>
    </w:p>
    <w:p>
      <w:r>
        <w:t xml:space="preserve">Puolta Walesin dementiaa sairastavista ei ole diagnosoitu.</w:t>
      </w:r>
    </w:p>
    <w:p>
      <w:r>
        <w:t xml:space="preserve">Alzheimer-yhdistyksen mukaan Walesissa on Yhdistyneen kuningaskunnan huonoimpia lukuja - 43 prosentilla diagnoosin saaneista ihmisistä monilla ei ole riittävää tukea. Se totesi, että diagnoosin puuttuminen vie päätösvallan Walesin 45 000 dementiaa sairastavalta ihmiseltä. Walesin hallitus sanoi asettaneensa NHS:lle "haastavat tavoitteet". "Hälyttävää" Raportin mukaan yhdessäkään Walesin terveyslautakunnassa ei ole yli 50 prosentin diagnoosilukuja, ja alhaisin oli 37,2 prosenttia. Raportin mukaan parannusta ei ole juurikaan tapahtunut, sillä vuodesta 2014 lähtien määrä on noussut 0,6 prosenttia. Walesin yhdistyksen johtaja Sue Phelps sanoi: "On hälyttävää, että diagnoosiluvut ovat Walesissa niin alhaiset, mutta se myös heikentää dementiaa sairastavien ihmisten ja heidän perheidensä asemaa, kun he tekevät hoitoa koskevia päätöksiä. "Dementiadiagnoosin saaminen antaa ihmisille mahdollisuuden tehdä näitä päätöksiä ja valintoja, se avaa oven palveluihin pääsylle ja joissakin tapauksissa antaa ihmisille lääkityksen, joka auttaa heitä hoitamaan sairauttaan."</w:t>
      </w:r>
    </w:p>
    <w:p>
      <w:r>
        <w:rPr>
          <w:b/>
        </w:rPr>
        <w:t xml:space="preserve">Yhteenveto</w:t>
      </w:r>
    </w:p>
    <w:p>
      <w:r>
        <w:t xml:space="preserve">Raportin mukaan yli puolet Walesin dementiapotilaista ei ole saanut virallista diagnoosia.</w:t>
      </w:r>
    </w:p>
    <w:p>
      <w:r>
        <w:rPr>
          <w:b/>
          <w:u w:val="single"/>
        </w:rPr>
        <w:t xml:space="preserve">Asiakirjan numero 29986</w:t>
      </w:r>
    </w:p>
    <w:p>
      <w:r>
        <w:t xml:space="preserve">Syyrian sota: Tuhannet palaavat kotiin lounaassa</w:t>
      </w:r>
    </w:p>
    <w:p>
      <w:r>
        <w:t xml:space="preserve">YK:n humanitaarisen avun koordinaattori Jordaniassa Anders Pedersen sanoi, että "noin 150-200 ihmistä [on] juuri nyt rajalla". Jopa 40 000 ihmistä oli kerääntynyt Nassib-Jaberin rajanylityspaikan läheisyyteen - YK:n mukaan osa 320 000:sta, jotka ovat paenneet viime viikkoina. Monet ovat nyt palaamassa armeijan ja kapinallisten äskettäin tekemän sopimuksen jälkeen. Deraan ja Quneitran maakunnissa oli ollut suhteellisen rauhallista lähes vuoden ajan, koska opposition tukijoina toimivat Yhdysvallat ja Jordania sekä Syyrian presidentin Bashar al-Assadin hallituksen keskeinen liittolainen Venäjä olivat solmineet rauhansopimuksen. Assad asetti kuitenkin tavoitteekseen vallata ne takaisin kukistettuaan kapinalliset Itä-Ghoutan alueella pääkaupungin Damaskoksen ulkopuolella huhtikuussa. YK:n sotarikostutkijat ovat syyttäneet Syyriaa ja Venäjää järjestelmällisistä pommituksista, jotka ovat kansainvälisen oikeuden mukaan suojattuja, ja lääkintähenkilökunnan tahallisista hyökkäyksistä, viimeksi Itä-Ghoutassa. Sekä Damaskos että Moskova ovat toistuvasti kiistäneet syytökset. Korjaus 9. heinäkuuta 2018: Tätä juttua on muutettu sen selventämiseksi, että Anders Pedersen viittasi niihin ihmisiin, jotka olivat paenneet rajanylityspaikkaa kohti, eikä kaikkiin rajalle pakeneviin ihmisiin kokonaisuudessaan.</w:t>
      </w:r>
    </w:p>
    <w:p>
      <w:r>
        <w:rPr>
          <w:b/>
        </w:rPr>
        <w:t xml:space="preserve">Yhteenveto</w:t>
      </w:r>
    </w:p>
    <w:p>
      <w:r>
        <w:t xml:space="preserve">Lähes kaikki syyrialaiset, jotka pakenivat armeijan hyökkäystä Jordanian rajanylityspaikkaa kohti, ovat nyt palanneet koteihinsa, kertoo YK:n korkein virkamies.</w:t>
      </w:r>
    </w:p>
    <w:p>
      <w:r>
        <w:rPr>
          <w:b/>
          <w:u w:val="single"/>
        </w:rPr>
        <w:t xml:space="preserve">Asiakirjan numero 29987</w:t>
      </w:r>
    </w:p>
    <w:p>
      <w:r>
        <w:t xml:space="preserve">Barnsleystä löydetty muuttohaukka "tarkoituksellisesti myrkytetty".</w:t>
      </w:r>
    </w:p>
    <w:p>
      <w:r>
        <w:t xml:space="preserve">Nuori muuttohaukka löydettiin heinäkuussa Fish Dam Lanen alueelta Barnsleystä sairastuttuaan ja kuoltuaan vähän myöhemmin. Oikeuslääketieteelliset testit ovat osoittaneet, että lintu oli myrkytetty Bendiocarbilla, joka on erittäin myrkyllinen torjunta-aine, South Yorkshiren poliisi kertoo. Poliisi on pyytänyt kaikkia, joilla on tietoja, ottamaan yhteyttä. Tutkinnanjohtaja Fran Robbs De La Hoyde sanoi: "Tämä oli tahallinen teko, joka aiheutti kauniin ja suojellun linnun kuoleman. "Olen surullinen tästä ja pyydän apuanne, jotta syylliset saataisiin oikeuden eteen". "Mikään ei viittaa siihen, että syötti olisi asetettu avoimelle maalle." Lisää uutisia Yorkshiresta Tom Grose, RSPB:n tutkinnanjohtaja, sanoi: "Bendiokarbi on yksi yleisimmin käytetyistä aineista petolintujen tappamiseen, ja olemme valitettavasti nähneet sitä käytetyn tähän tarkoitukseen useaan otteeseen. "Näiden lintujen tappaminen on laitonta, ja kehotamme kaikkia, joilla on tietoa, ilmoittautumaan." Seuraa BBC Yorkshirea Facebookissa, Twitterissä ja Instagramissa. Lähetä juttuideasi osoitteeseen yorkslincs.news@bbc.co.uk tai lähetä video tästä.</w:t>
      </w:r>
    </w:p>
    <w:p>
      <w:r>
        <w:rPr>
          <w:b/>
        </w:rPr>
        <w:t xml:space="preserve">Yhteenveto</w:t>
      </w:r>
    </w:p>
    <w:p>
      <w:r>
        <w:t xml:space="preserve">Suojellun petolinnun kuolemaa tutkiva poliisi on kertonut uskovansa, että lintu on myrkytetty tahallaan.</w:t>
      </w:r>
    </w:p>
    <w:p>
      <w:r>
        <w:rPr>
          <w:b/>
          <w:u w:val="single"/>
        </w:rPr>
        <w:t xml:space="preserve">Asiakirjan numero 29988</w:t>
      </w:r>
    </w:p>
    <w:p>
      <w:r>
        <w:t xml:space="preserve">Andrew Harper: PC-murhasta syytetty Jed Foster saapuu oikeuteen</w:t>
      </w:r>
    </w:p>
    <w:p>
      <w:r>
        <w:t xml:space="preserve">Jed Fosteria, 20, syytetään poliisimies Andrew Harperin, 28, tappamisesta, kun auto raahasi häntä tietä pitkin Sulhamsteadissa, Berkshiressä. Hän ei vastannut syytteeseen, ja hänet vangittiin, kun hän saapui videolinkin välityksellä Reading Crown Court -oikeuteen. Pingewoodista, Burghfieldistä kotoisin olevalle Fosterille kerrottiin, että alustavaksi oikeudenkäyntipäiväksi oli sovittu 20. tammikuuta 2020. PC Harper, joka meni naimisiin neljä viikkoa sitten, kuoli A4 Bath Roadilla. Tiepoliisi, josta tuli vakituinen poliisi vuonna 2011 tultuaan vuotta aiemmin erikoisupseeriksi, oli osallistunut kollegansa kanssa murtoon Sulhamsteadissa noin klo 23.30 BST 15. elokuuta. Kuolemanjälkeisessä tutkimuksessa todettiin, että hän kuoli monivammoihin. PC Harperin kanssa työvuorossa ollut konstaapeli ei loukkaantunut fyysisesti, mutta hänelle annetaan henkistä tukea, Thames Valley Police kertoi. Yhdeksän muuta pidätettyä 13-30-vuotiasta poikaa ja miestä on vapautettu takuita vastaan 13. syyskuuta asti.</w:t>
      </w:r>
    </w:p>
    <w:p>
      <w:r>
        <w:rPr>
          <w:b/>
        </w:rPr>
        <w:t xml:space="preserve">Yhteenveto</w:t>
      </w:r>
    </w:p>
    <w:p>
      <w:r>
        <w:t xml:space="preserve">Mies, jota syytetään murtoa tutkiessaan surmansa saaneen poliisin murhasta, on saapunut oikeuteen.</w:t>
      </w:r>
    </w:p>
    <w:p>
      <w:r>
        <w:rPr>
          <w:b/>
          <w:u w:val="single"/>
        </w:rPr>
        <w:t xml:space="preserve">Asiakirjan numero 29989</w:t>
      </w:r>
    </w:p>
    <w:p>
      <w:r>
        <w:t xml:space="preserve">Lee Oatesin kuolema: Oates: Epäilty syytetään miehen murhasta</w:t>
      </w:r>
    </w:p>
    <w:p>
      <w:r>
        <w:t xml:space="preserve">Lee Warren Oates, 49, vietiin sairaalaan sen jälkeen, kun poliisi oli saanut hälytyksen pahoinpitelyyn Salfordin Leicester Roadilla sijaitsevassa kodissa 26. syyskuuta kello 21.00 BST. Hän kuoli kuusi päivää myöhemmin, ilmoitti Greater Manchesterin poliisi. Jack Kent, 21, Leicester Roadilta, saapui Manchester Crown Courtiin, ja hänet määrättiin saapumaan samaan tuomioistuimeen 1. helmikuuta syyteneuvotteluun. Seuraa BBC North West -kanavaa Facebookissa, Twitterissä ja Instagramissa. Voit myös lähettää juttuideoita osoitteeseen northwest.newsonline@bbc.co.uk</w:t>
      </w:r>
    </w:p>
    <w:p>
      <w:r>
        <w:rPr>
          <w:b/>
        </w:rPr>
        <w:t xml:space="preserve">Yhteenveto</w:t>
      </w:r>
    </w:p>
    <w:p>
      <w:r>
        <w:t xml:space="preserve">Miestä on syytetty murhasta sen jälkeen, kun mies kuoli muutama päivä sen jälkeen, kun hän oli saanut päävammoja.</w:t>
      </w:r>
    </w:p>
    <w:p>
      <w:r>
        <w:rPr>
          <w:b/>
          <w:u w:val="single"/>
        </w:rPr>
        <w:t xml:space="preserve">Asiakirjan numero 29990</w:t>
      </w:r>
    </w:p>
    <w:p>
      <w:r>
        <w:t xml:space="preserve">Yhdistyneen kuningaskunnan viejät saavat 1 miljardin punnan luottolimiitin Intian hankkeisiin</w:t>
      </w:r>
    </w:p>
    <w:p>
      <w:r>
        <w:t xml:space="preserve">Intialaiset sijoittajat voivat saada lainoja joko suoraan Yhdistyneen kuningaskunnan hallitukselta tai sen tukemana, kun brittiläiset yritykset ovat merkittävässä asemassa Intian hankkeissa, kuten teiden ja rautateiden rakentamisessa. UK Export Finance voi myös taata rupiapohjaisia kaupallisia lainoja. Osborne ilmoitti suunnitelmista Intian-matkallaan kaupan edistämiseksi. "Suoraan sanottuna Britannia ei vie tarpeeksi", Osborne sanoi BBC:lle. "Se on yksi Britannian talouden pettymyksistä. Haluan, että teemme paljon enemmän bisnestä tämän poikkeuksellisen talouden kanssa täällä Intiassa, viemme enemmän [ja] käymme enemmän kauppaa"." 1 miljardin punnan luottolimiitti täydentää talousarviossa ilmoitettua 3 miljardin punnan arvoista vienninrahoitusta. Yhdistyneen kuningaskunnan vienninrahoitussääntöjen mukaan hankkeissa on oltava vähintään 20 prosentin osuus Yhdistyneestä kuningaskunnasta, jotta ne voivat saada lainaa. Kolmen viime vuoden aikana elin on tukenut intialaisille hankkeille myönnettyjä lainoja 200 miljoonan punnan arvosta, ja tänä vuonna lainoja on myönnetty tai myönnetty 70 miljoonaa puntaa.</w:t>
      </w:r>
    </w:p>
    <w:p>
      <w:r>
        <w:rPr>
          <w:b/>
        </w:rPr>
        <w:t xml:space="preserve">Yhteenveto</w:t>
      </w:r>
    </w:p>
    <w:p>
      <w:r>
        <w:t xml:space="preserve">Yhdistyneen kuningaskunnan vienninrahoituslaitos aikoo myöntää 1 miljardin punnan luoton Intian infrastruktuuri-investointeihin, kertoi liittokansleri George Osborne.</w:t>
      </w:r>
    </w:p>
    <w:p>
      <w:r>
        <w:rPr>
          <w:b/>
          <w:u w:val="single"/>
        </w:rPr>
        <w:t xml:space="preserve">Asiakirjan numero 29991</w:t>
      </w:r>
    </w:p>
    <w:p>
      <w:r>
        <w:t xml:space="preserve">Kadonneen 90-vuotiaan merimiehen Arthur Taylorin etsintöjä jatketaan.</w:t>
      </w:r>
    </w:p>
    <w:p>
      <w:r>
        <w:t xml:space="preserve">Lancashiresta kotoisin oleva Arthur Roy Taylor lähti majapaikastaan lauantaina noin kello 09.30 BST viedäkseen veneensä Gwbertin venekerhosta Ceredigionissa. Hänen veneensä löydettiin sunnuntaina, mutta Taylor on edelleen kateissa. Poliisi on jatkanut etsintöjä maalla tiistaina. Taylor asui Cardiganin alueella ennen kuin muutti Lancashireen, mutta hän kävi usein Teifin venekerhoon kuulumisensa vuoksi. Poliisi on pyytänyt tietoja keneltä tahansa, joka näki hänet lauantaiaamuna ennen kuin hän lähti venekerhosta tai kun hän oli vesillä. Vaikka etsinnät ilmasta ovat päättyneet, poliisi jatkaa partiointia maalla, ja rannikkovartioston henkilökunta on tarvittaessa valmiina auttamaan. Ylikonstaapeli Gareth Jones Dyfed-Powysin poliisista kehotti Ceredigionin ja Pembrokeshiren rannikkopoluilla kulkevia kävelijöitä pitämään silmällä merkkejä kadonneesta merimiehestä. Hän sanoi, että kaikkien, jotka "näkivät jonkun hädässä" alueella viikonloppuna, pitäisi ottaa yhteyttä.</w:t>
      </w:r>
    </w:p>
    <w:p>
      <w:r>
        <w:rPr>
          <w:b/>
        </w:rPr>
        <w:t xml:space="preserve">Yhteenveto</w:t>
      </w:r>
    </w:p>
    <w:p>
      <w:r>
        <w:t xml:space="preserve">Rannikolla kadonneen 90-vuotiaan miehen etsintöjä on jatkettu, ja poliisi pyytää valokuvia tai kuvamateriaalia hänen veneestään merellä.</w:t>
      </w:r>
    </w:p>
    <w:p>
      <w:r>
        <w:rPr>
          <w:b/>
          <w:u w:val="single"/>
        </w:rPr>
        <w:t xml:space="preserve">Asiakirjan numero 29992</w:t>
      </w:r>
    </w:p>
    <w:p>
      <w:r>
        <w:t xml:space="preserve">Airbnb vähentää 25 prosenttia henkilöstöstä matkailun laskusuhdanteen keskellä</w:t>
      </w:r>
    </w:p>
    <w:p>
      <w:r>
        <w:t xml:space="preserve">Yhtiö ilmoitti myös, että se vähentää tai lopettaa uudet aloitteet, kuten investoinnit hotelleihin, luksuskohteisiin ja lentoihin. Yritys varautuu siihen, että tulot putoavat puoleen tai pahempaan tänä vuonna. Pomo Brian Chesky sanoi, ettei ole selvää, milloin matkustaminen palaa tai miltä se silloin näyttää. "Vaikka tiedämme, että Airbnb:n liiketoiminta toipuu täysin, sen kokemat muutokset eivät ole väliaikaisia tai lyhytaikaisia", hän sanoi. Airbnb:n siirto on viimeisin merkki siitä, että matkailuala valmistautuu pitkittyneeseen laskusuhdanteeseen. Norwegian Cruise Lines varoitti tiistaina sijoittajia siitä, että sen elinkelpoisuus yrityksenä on epävarma, ja Virgin Atlantic ilmoitti vähentävänsä 3 000 työntekijää ja luopuvansa Gatwickin lentoasemasta. Airbnb:n suunnitellut leikkaukset koskevat noin 1 900:aa henkilöä yhtiön 7 500 työntekijästä. Yhtiö, joka keräsi äskettäin sijoittajilta 2 miljardia dollaria (1,6 miljardia puntaa) selvitäkseen taantumasta, sanoi tarjoavansa vähintään 14 viikon palkan asianomaiselle henkilöstölle. Se kattaa sairausvakuutuskulut vuoden loppuun asti kansainvälisten työntekijöiden osalta ja 12 kuukauden ajan yhdysvaltalaisten työntekijöiden osalta.</w:t>
      </w:r>
    </w:p>
    <w:p>
      <w:r>
        <w:rPr>
          <w:b/>
        </w:rPr>
        <w:t xml:space="preserve">Yhteenveto</w:t>
      </w:r>
    </w:p>
    <w:p>
      <w:r>
        <w:t xml:space="preserve">Online-varausjärjestelmä Airbnb aikoo vähentää 25 prosenttia henkilöstöstään, koska se kamppailee pandemian aiheuttaman matkailun vähenemisen kanssa.</w:t>
      </w:r>
    </w:p>
    <w:p>
      <w:r>
        <w:rPr>
          <w:b/>
          <w:u w:val="single"/>
        </w:rPr>
        <w:t xml:space="preserve">Asiakirjan numero 29993</w:t>
      </w:r>
    </w:p>
    <w:p>
      <w:r>
        <w:t xml:space="preserve">Coronavirus: Kuvat osoittavat Lontoon tyhjät kadut</w:t>
      </w:r>
    </w:p>
    <w:p>
      <w:r>
        <w:t xml:space="preserve">Pääministeri Boris Johnson varoitti ihmisiä välttämään sosiaalisia kontakteja, työskentelemään mahdollisuuksien mukaan kotoa käsin ja kehotti ihmisiä pysymään poissa pubeista, baareista ja ravintoloista. Lontoon pormestari Sadiq Khan sanoi, että Lontoon metro liikennöi supistetusti, koska matkustajamäärät ovat laskeneet viime päivinä. Hallituksen lehdistötilaisuudessa tiistaina paljastui, että koronaviruksen puhkeaminen Lontoossa oli "muutaman viikon edellä" verrattuna muuhun Yhdistyneeseen kuningaskuntaan. BBC:n toimittaja Rebecca Cafe Oxford Street, jota on pitkään pidetty Euroopan vilkkaimpana ostoskatuna, oli iltapäivällä kaukana vilkkaasta, mutta ei tyhjä. Ympäriinsä myllertävät ihmiset eivät olleet painuneet ostoskassien kanssa. Sen sijaan useimmat kävelivät tarkoituksella, ehkä töihin tai hakemaan lounasta. Isommissa liikkeissä oli useita ihmisiä sisällä, mutta jos katsoi erikoisliikkeiden ikkunoista, myyjät seisoivat yksin, eikä ketään ollut palveltavana. Istumaravintolassa ruokailevat ihmiset söivät melko yksin, mutta paikoissa, joissa ruokaa sai viedä mukanaan, kävi tasaista kauppaa. Muutamia turisteja käveli edelleen, joko etsimässä hotelliaan tai osoittamassa nähtävyyksiä, mutta kuinka kauan he viipyvät täällä, jää nähtäväksi. Lontoo ei ole lukkojen takana - mutta ihmiset yrittävät ehdottomasti pitää sosiaalista etäisyyttä. Kaikkiin kuviin sovelletaan tekijänoikeuksia</w:t>
      </w:r>
    </w:p>
    <w:p>
      <w:r>
        <w:rPr>
          <w:b/>
        </w:rPr>
        <w:t xml:space="preserve">Yhteenveto</w:t>
      </w:r>
    </w:p>
    <w:p>
      <w:r>
        <w:t xml:space="preserve">Kadut joidenkin Lontoon suosituimpien maamerkkien ympärillä ovat paljon normaalia hiljaisempia sen jälkeen, kun hallitus ilmoitti uusista toimenpiteistä ihmisten suojelemiseksi koronavirustartunnalta.</w:t>
      </w:r>
    </w:p>
    <w:p>
      <w:r>
        <w:rPr>
          <w:b/>
          <w:u w:val="single"/>
        </w:rPr>
        <w:t xml:space="preserve">Asiakirjan numero 29994</w:t>
      </w:r>
    </w:p>
    <w:p>
      <w:r>
        <w:t xml:space="preserve">Darcey Bussell paljastaa tanssija Vernon Castlen muistolaatan</w:t>
      </w:r>
    </w:p>
    <w:p>
      <w:r>
        <w:t xml:space="preserve">Norwichissa syntynyt Vernon Castle ja hänen vaimonsa Irene olivat 1900-luvulla supertähtiä, jotka vaikuttivat tanssijoihin kaikkialla maailmassa. Elokuvatähti Fred Astaire kertoi saaneensa heiltä valtavasti vaikutteita ja näytteli Hollywoodissa heidän elämästään tehdyssä elämäkerrassa. Nelson-hotellissa paljastettiin muistolaatta, joka sijaitsee herra Castlen kodin paikalla. Tanssija kasvoi Norwichin Great Eastern -hotellissa, jota hänen isoisänsä johti vuodesta 1872 ja isänsä vuodesta 1912, ennen kuin se purettiin 1960-luvulla. Hän tapasi Irenen Yhdysvalloissa, ja pian sen jälkeen he saivat kansainvälistä mainetta esiintymällä ympäri maailmaa. Vaikka Castle asui Yhdysvalloissa ensimmäisen maailmansodan syttyessä, hän liittyi kuninkaalliseen lentosotaväkeen ja suoritti yli 150 lentoa vihollislinjojen yli Ranskassa ennen kuin hänet sijoitettiin Yhdysvaltoihin kouluttamaan lentäjiä. Hän kuoli lento-onnettomuudessa vuonna 1918 30-vuotiaana. Dame Darcey sanoi: "Vernon ja Irene Castle inspiroivat sukupolvia tanssijoita ja inspiroivat edelleen. On olemassa hyviä tanssijoita ja muutamia tähtitanssijoita, ja Vernon oli tähti. "He yrittivät yksinkertaistaa tansseja, jotta kaikki voisivat tanssia silloin, kun he tarvitsivat tanssia elämässään. On suuri kunnia tulla Norwichiin paljastamaan muistolaatta."</w:t>
      </w:r>
    </w:p>
    <w:p>
      <w:r>
        <w:rPr>
          <w:b/>
        </w:rPr>
        <w:t xml:space="preserve">Yhteenveto</w:t>
      </w:r>
    </w:p>
    <w:p>
      <w:r>
        <w:t xml:space="preserve">Foxtrotin ja tangon popularisoinutta tanssisensaatiota on muistettu muistolaatalla, jonka entinen Strictly-tuomari Dame Darcey Bussell on paljastanut.</w:t>
      </w:r>
    </w:p>
    <w:p>
      <w:r>
        <w:rPr>
          <w:b/>
          <w:u w:val="single"/>
        </w:rPr>
        <w:t xml:space="preserve">Asiakirjan numero 29995</w:t>
      </w:r>
    </w:p>
    <w:p>
      <w:r>
        <w:t xml:space="preserve">Lääketieteen päällikkö Rosemary Geller jää eläkkeelle huonon terveydentilan vuoksi</w:t>
      </w:r>
    </w:p>
    <w:p>
      <w:r>
        <w:t xml:space="preserve">Tohtori Rosemary Geller, joka on ollut tehtävässä vuodesta 2005, on kärsinyt kroonisesta selkäsairaudesta. Terveysministeri Anne Pryke antoi hänelle tunnustusta ja sanoi, että hän oli tehnyt hienoa työtä usein haastavina aikoina, muun muassa sikainfluenssaepidemian aikana. Gellerin sairauden aikana hänen sijaisensa, tohtori Susan Turnbull, on hoitanut Gellerin tehtävää, ja hän jatkaa tehtävässä, kunnes osaston tulevaisuudesta päätetään. Tohtori Gellerin uraan kuului aikaa Shropshiressä, jossa hän toimi kansanterveyden ja terveysstrategian johtajana. Hänet valittiin myös kansanterveysjohtajien kansallisen yhdistyksen puheenjohtajaksi vuonna 1998.</w:t>
      </w:r>
    </w:p>
    <w:p>
      <w:r>
        <w:rPr>
          <w:b/>
        </w:rPr>
        <w:t xml:space="preserve">Yhteenveto</w:t>
      </w:r>
    </w:p>
    <w:p>
      <w:r>
        <w:t xml:space="preserve">Jerseyn terveyslääkäri jää eläkkeelle sairauden vuoksi.</w:t>
      </w:r>
    </w:p>
    <w:p>
      <w:r>
        <w:rPr>
          <w:b/>
          <w:u w:val="single"/>
        </w:rPr>
        <w:t xml:space="preserve">Asiakirjan numero 29996</w:t>
      </w:r>
    </w:p>
    <w:p>
      <w:r>
        <w:t xml:space="preserve">Kuusi miestä syytteessä Wrexhamin vanhainkodin hyväksikäytöstä</w:t>
      </w:r>
    </w:p>
    <w:p>
      <w:r>
        <w:t xml:space="preserve">Viidellä on yhteensä 26 syytettä ja kuudennella miehellä yksi syyte. He saapuvat tuomareiden eteen ensi viikolla. Syytteet on nostettu osana National Crime Agency (NCA) -viraston (National Crime Agency, NCA) tutkintaa, operaatio Pallialia. Rikosten väitetään kohdistuneen kahteen alle 16-vuotiaaseen poikaan vuosina 1981-1986. Kaikkien rikosten väitetään tapahtuneen Wrexhamissa. Miesten on määrä saapua Mold Magistrates' Courtiin 12. kesäkuuta. Operaatio Pallial käynnistettiin sen jälkeen, kun Pohjois-Walesissa sijaitsevissa hoitokodeissa vuosina 1953-1995 olleiden 6-19-vuotiaiden lasten väitteet hyväksikäytöstä tulivat ilmi. Marraskuusta 2012 lähtien on pidätetty 20 henkilöä, ja kahdeksan muuta henkilöä on vapaaehtoisesti saapunut poliisiasemalle kuulusteltavaksi varoituksen alaisena. NCA tutkii parhaillaan 212 henkilön tietoja, jotka ovat peräisin 255 henkilön ilmoittamista väitteistä. Tähän mennessä syytteitä on nostettu yhteensä yhdeksää henkilöä vastaan.</w:t>
      </w:r>
    </w:p>
    <w:p>
      <w:r>
        <w:rPr>
          <w:b/>
        </w:rPr>
        <w:t xml:space="preserve">Yhteenveto</w:t>
      </w:r>
    </w:p>
    <w:p>
      <w:r>
        <w:t xml:space="preserve">Kuusi miestä on asetettu syytteeseen yhteensä 27 vakavasta seksuaalisesta hyväksikäytöstä lastenkodeissa tapahtunutta historiallista hyväksikäyttöä koskevassa tutkimuksessa.</w:t>
      </w:r>
    </w:p>
    <w:p>
      <w:r>
        <w:rPr>
          <w:b/>
          <w:u w:val="single"/>
        </w:rPr>
        <w:t xml:space="preserve">Asiakirjan numero 29997</w:t>
      </w:r>
    </w:p>
    <w:p>
      <w:r>
        <w:t xml:space="preserve">Eläkkeiden maksamiseen saatetaan tarvita 95 miljoonaa puntaa lisää.</w:t>
      </w:r>
    </w:p>
    <w:p>
      <w:r>
        <w:t xml:space="preserve">Tulos on osa Guernseyn osavaltion hallituksen julkaisemaa vero-, eläke- ja etuustiedotetta. Sosiaaliturvaministeri Allister Langlois sanoi, että Guernsey on liian riippuvainen tuloverosta ja että vaihtoehtoja olisi tutkittava, koska yhä useammat saarelaiset lopettavat veronmaksun ja alkavat hakea eläkettä. Hän sanoi, että asukkaiden maksamille veroille olisi myös asetettava yläraja. "Taloudellisesti katsottuna ei ole mahdollista olla tekemättä mitään. Meidän on kohdattava tämä nyt", sanoi varapuhemies Langlois. Yli 70 prosenttia Guernseyn verotuksesta on välitöntä tuloveroa. Varapuheenjohtaja Langlois sanoi, että tämä on epätavallista kehittyneille talouksille. "Ongelma on todellinen" "Jos tulot laskevat, tulot laskevat", hän sanoi. "Vaihtoehtoja on harkittava, ja lisäksi on harkittava uudelleen koko sitä, kuinka paljon maksuja, erityisesti eläkkeitä, on maksettava. "On hyvin tärkeää, että ihmiset hyväksyvät, että tämä ongelma on todellinen." Eläkeiän nostaminen 70 vuoteen ja liikevaihtoveron käyttöönotto ovat ministerien mukaan mahdollisia ratkaisuja. Valtiovarain- ja resurssiministeri Gavin St Pier sanoi, että on parasta toimia nyt. "Koska veropohja on niin kapea, se ei välttämättä ole kestävä pitkän aikavälin ratkaisu", hän sanoi.</w:t>
      </w:r>
    </w:p>
    <w:p>
      <w:r>
        <w:rPr>
          <w:b/>
        </w:rPr>
        <w:t xml:space="preserve">Yhteenveto</w:t>
      </w:r>
    </w:p>
    <w:p>
      <w:r>
        <w:t xml:space="preserve">Guernseyn väestön ikääntyminen voi aiheuttaa 95 miljoonan punnan vuotuisen julkisten menojen kasvun seuraavan vuosikymmenen aikana, varoitetaan raportissa.</w:t>
      </w:r>
    </w:p>
    <w:p>
      <w:r>
        <w:rPr>
          <w:b/>
          <w:u w:val="single"/>
        </w:rPr>
        <w:t xml:space="preserve">Asiakirjan numero 29998</w:t>
      </w:r>
    </w:p>
    <w:p>
      <w:r>
        <w:t xml:space="preserve">Kysymyksiä ja vastauksia: Skotlannin uusi poliisilaitos - Police Scotland</w:t>
      </w:r>
    </w:p>
    <w:p>
      <w:r>
        <w:t xml:space="preserve">Huhtikuun 1. päivänä uusi 17 000 hengen kansallinen poliisivoima korvaa nykyisen kahdeksan poliisivoiman rakenteen, ja siitä tulee Yhdistyneen kuningaskunnan toiseksi suurin poliisivoima Lontoon Metropolitan Police -poliisin jälkeen. Yksi uuden poliisin erikoisyksiköistä on jo toiminnassa. Specialist Crime Division (SCD), johon kuuluu 1 800 etsivää, on ottanut vastuun suurrikosten tutkinnasta. Skotlannissa on tällä hetkellä kahdeksan poliisipäällikköä, yhdeksän apulaispoliisipäällikköä (DCC) ja 13 apulaispoliisipäällikköä (ACC). Uudessa yksikössä on yksi poliisipäällikkö, neljä DCC:tä ja kuusi ACC:tä. Kolme apulaispoliisipäälliköistä vastaa paikallisesta poliisitoiminnasta ja kolme erityisyksiköistä. Kukin paikallinen ACC ansaitsee kokemuksesta riippuen 90 726-105 849 puntaa vuodessa, ja hänen vastuualueensa on maan itäinen, läntinen ja pohjoinen alue. Ylikomisarioiden vastuualueena on 14 aluetta eri puolilla maata.</w:t>
      </w:r>
    </w:p>
    <w:p>
      <w:r>
        <w:rPr>
          <w:b/>
        </w:rPr>
        <w:t xml:space="preserve">Yhteenveto</w:t>
      </w:r>
    </w:p>
    <w:p>
      <w:r>
        <w:t xml:space="preserve">Skotlannin poliisilaitos - joka tunnetaan jatkossa nimellä Police Scotland - aloittaa toimintansa kahden viikon kuluttua.</w:t>
      </w:r>
    </w:p>
    <w:p>
      <w:r>
        <w:rPr>
          <w:b/>
          <w:u w:val="single"/>
        </w:rPr>
        <w:t xml:space="preserve">Asiakirjan numero 29999</w:t>
      </w:r>
    </w:p>
    <w:p>
      <w:r>
        <w:t xml:space="preserve">Jerseyn väärinkäytöstutkimus: Tuhannet tiedostot voivat olla merkityksellisiä</w:t>
      </w:r>
    </w:p>
    <w:p>
      <w:r>
        <w:t xml:space="preserve">Valtioita edustava asianajaja Beverley Lacey sanoi, ettei kenenkään pitäisi aliarvioida tehtävän laajuutta. Hän kertoi tutkinnan yhteydessä, että monet asiakirjat olivat vuosikymmeniä vanhoja ja paperimuodossa. Hän sanoi, että valtiot ovat jo luovuttaneet monia asiakirjoja, mutta monia muita asiakirjoja valmistellaan edelleen. Ennen tutkimuksen alkua terveysministeriö kieltäytyi aluksi luovuttamasta asiakirjoja, joiden se sanoi sisältävän luottamuksellisia henkilötietoja korvausjärjestelmän hakijoista. "Jos järjestelmän hakijat eivät suostuneet siihen, että heidän yksityisiä ja luottamuksellisia asiakirjojaan luovutetaan tutkimukselle, nämä asiakirjat on luovutettu määräyksen mukaisesti, mutta ne on merkitty "yksityisiksi ja luottamuksellisiksi", eikä niitä saa luovuttaa kolmansille osapuolille", asianajaja Lacey sanoi. "Dickensin romaani" Tutkinnassa kuultiin, että 132 henkilöä on esittänyt korvausvaatimuksia, ja tähän mennessä 85 prosenttia vaatimuksista on ratkaistu yhteensä 1,75 miljoonan punnan edestä. Tiistai-iltapäivä ja keskiviikkoaamu oli varattu "asianomaisten osapuolten" - uhrien, poliisin ja hallituksen - avauspuheenvuoroille. Uhrien puolesta puhunut asianajaja Alan Collins sanoi, että osa todisteista, joita tutkinta kuulee, on "suoraan Dickenin romaanista". Hän sanoi, että monet uhrit eivät olleet hakeneet korvauksia ja uskoivat, että heidän hyväksikäyttäjänsä olivat paenneet oikeutta. Poliisin puolesta puhunut asianajaja Robert MacRae sanoi, että poliisi ei puolustautuisi ja ottaisi oppia kaikesta kritiikistä. Tutkintaa lykättiin 29. heinäkuuta asti.</w:t>
      </w:r>
    </w:p>
    <w:p>
      <w:r>
        <w:rPr>
          <w:b/>
        </w:rPr>
        <w:t xml:space="preserve">Yhteenveto</w:t>
      </w:r>
    </w:p>
    <w:p>
      <w:r>
        <w:t xml:space="preserve">Kuulemistilaisuudessa kerrottiin, että noin 15 000 tiedostoa - joista osa sisältää satoja asiakirjoja - on tunnistettu mahdollisesti merkityksellisiksi Jerseyn hoitoa koskevan riippumattoman tutkimuksen kannalta.</w:t>
      </w:r>
    </w:p>
    <w:p>
      <w:r>
        <w:rPr>
          <w:b/>
          <w:u w:val="single"/>
        </w:rPr>
        <w:t xml:space="preserve">Asiakirjan numero 30000</w:t>
      </w:r>
    </w:p>
    <w:p>
      <w:r>
        <w:t xml:space="preserve">Kaksi pidätetty Knaresborough'n yrityksestä siepata kolme tyttöä</w:t>
      </w:r>
    </w:p>
    <w:p>
      <w:r>
        <w:t xml:space="preserve">Pakettiauto pysähtyi 10-12-vuotiaiden tyttöjen viereen Half Crown Waylla Knaresborough'ssa Pohjois-Yorkshiressä maanantaina. Miehet nousivat autosta, mutta tytöt onnistuivat pakenemaan ja soittamaan hälytyksen. Poliisin mukaan he olivat järkyttyneitä, mutta eivät loukkaantuneet. Miehet, 19 ja 46, pidätettiin Bradfordissa pian tämän jälkeen, ja he ovat edelleen poliisin huostassa. Ylikonstaapeli Paul Schofield North Yorkshiren poliisista kehui tyttöjen "nopeaa ajattelua" ja toimintaa. "Toivon, että kahden miehen nopea pidättäminen rauhoittaa [yhteisöä] jossain määrin siitä, että suhtaudumme tähän tapaukseen vakavasti ja suoritamme perusteellisen tutkinnan", hän sanoi. Lisää tarinoita Yorkshiren tarinoista Kaikki, joilla on tietoa tapauksesta, joka tapahtui maanantaina noin kello 17:00 GMT, voivat ottaa yhteyttä Crimestoppersiin tai poliisiin numeroon 101.</w:t>
      </w:r>
    </w:p>
    <w:p>
      <w:r>
        <w:rPr>
          <w:b/>
        </w:rPr>
        <w:t xml:space="preserve">Yhteenveto</w:t>
      </w:r>
    </w:p>
    <w:p>
      <w:r>
        <w:t xml:space="preserve">Kaksi miestä on pidätetty epäiltynä yrityksestä siepata kolme nuorta tyttöä, joita hopeinen pakettiauto lähestyi.</w:t>
      </w:r>
    </w:p>
    <w:p>
      <w:r>
        <w:rPr>
          <w:b/>
          <w:u w:val="single"/>
        </w:rPr>
        <w:t xml:space="preserve">Asiakirjan numero 30001</w:t>
      </w:r>
    </w:p>
    <w:p>
      <w:r>
        <w:t xml:space="preserve">YouTube puuttuu saamatta jääneisiin musiikkikorvauksiin</w:t>
      </w:r>
    </w:p>
    <w:p>
      <w:r>
        <w:t xml:space="preserve">Maksu koskee elokuun 2012 ja joulukuun 2015 välisenä aikana alustalla käytettyjä kappaleita, joiden omistaja on tuntematon. Kustantajille, jotka haluavat osallistua, lähetetään luettelo, ja heillä on sen jälkeen aikaa lunastaa omistusoikeus. Tämän jälkeen loput lunastamatta jääneet rojaltit jaetaan heidän kesken. Tarjottavaa kokonaissummaa ei ole vahvistettu, mutta New York Timesin mukaan se on yli 40 miljoonaa dollaria (31 miljoonaa puntaa). Maanantaina 12. joulukuuta alkava opt-in-jakso päättyy 28. helmikuuta 2017. Sen jälkeen kustantajilla on kolme kuukautta aikaa tehdä hakemus. Prosessi toistetaan vuosina 2017, 2018 ja 2019 edellisen vuoden rojaltien osalta. "On olennaisen tärkeää, että teemme yhteistyötä YouTuben kaltaisten digitaalisten palvelujen kanssa... korjaamaan puutteellisten omistajatietojen aiheuttaman haasteen, jotta varmistetaan, että tekijänoikeuskorvauksia ei enää jätetä tarkistamatta ja että musiikin omistajat saavat tarkat korvaukset alustoilta, jotka tukeutuvat heidän teoksiinsa", sanoi NMPA:n perustaja ja toimitusjohtaja David Israelite lausunnossaan. Royalties row YouTuben liiketoimintajohtaja Robert Kyncl kirjoitti tällä viikolla blogikirjoituksessaan, että Googlen omistama alusta oli maksanut yli miljardi dollaria rojalteja artisteille vuonna 2016. Kansainvälisen ääniteollisuusliiton (IFPI) mukaan se ei kuitenkaan ollut tarpeeksi. "Maailmanlaajuisesti 800 miljoonaa musiikkikäyttäjää työllistävän YouTuben tulot ovat hieman yli 1 dollari käyttäjää kohden koko vuoden aikana", kertoi tiedottaja BBC:lle aiemmin tällä viikolla. "Tämä kalpenee verrattuna muiden palveluiden tuottamiin tuloihin, jotka vaihtelevat Applen, Deezerin ja Spotifyn välillä. Esimerkiksi vuonna 2015 pelkästään Spotify maksoi levy-yhtiöille noin 2 miljardia dollaria, mikä vastaa arviolta 18 dollaria käyttäjää kohden."</w:t>
      </w:r>
    </w:p>
    <w:p>
      <w:r>
        <w:rPr>
          <w:b/>
        </w:rPr>
        <w:t xml:space="preserve">Yhteenveto</w:t>
      </w:r>
    </w:p>
    <w:p>
      <w:r>
        <w:t xml:space="preserve">YouTube jakaa miljoonia dollareita Yhdysvalloissa saamatta jääneitä musiikkikorvauksia sen jälkeen, kun se on tehnyt sopimuksen Yhdysvaltain kansallisen musiikkikustantajien yhdistyksen (NMPA) kanssa.</w:t>
      </w:r>
    </w:p>
    <w:p>
      <w:r>
        <w:rPr>
          <w:b/>
          <w:u w:val="single"/>
        </w:rPr>
        <w:t xml:space="preserve">Asiakirjan numero 30002</w:t>
      </w:r>
    </w:p>
    <w:p>
      <w:r>
        <w:t xml:space="preserve">Guildfordin viihdepaikan kattoseremoniaa vietetään</w:t>
      </w:r>
    </w:p>
    <w:p>
      <w:r>
        <w:t xml:space="preserve">Arkkitehtitoimisto Austin-Smithin suunnitteleman Civicin työmaalla Guildfordissa: Lord, on aikataulussa, ja avajaiset on suunniteltu syksyksi 2011. Tilaisuudessa asetetaan juhlallisesti tiili rakennuksen korkeimpaan kohtaan. 26 miljoonan punnan arvoiseen rakennukseen tulee 1 700-paikkainen auditorio, 150-paikkainen studioteatteri ja konferenssitiloja. Se rakennetaan vanhan Civicin paikalle, joka on ollut tyhjillään vuodesta 2004. Kun se valmistuu, siellä järjestetään viihdeohjelmaa, johon kuuluu kaikenlaista musiikkia, komediaa ja perhenäytöksiä. Rakennus tarjoaa myös yritystiloja yrityksille sekä monenlaisia yhteisöllisiä toimintoja.</w:t>
      </w:r>
    </w:p>
    <w:p>
      <w:r>
        <w:rPr>
          <w:b/>
        </w:rPr>
        <w:t xml:space="preserve">Yhteenveto</w:t>
      </w:r>
    </w:p>
    <w:p>
      <w:r>
        <w:t xml:space="preserve">Surreyn kaupungin keskustaan rakennettavan uuden viihdytyspaikan rakentamisen kunniaksi järjestetään juhlallisin menoin kattotapahtuma.</w:t>
      </w:r>
    </w:p>
    <w:p>
      <w:r>
        <w:rPr>
          <w:b/>
          <w:u w:val="single"/>
        </w:rPr>
        <w:t xml:space="preserve">Asiakirjan numero 30003</w:t>
      </w:r>
    </w:p>
    <w:p>
      <w:r>
        <w:t xml:space="preserve">John Constablen luonnoksia huutokaupassa 100 000 puntaa.</w:t>
      </w:r>
    </w:p>
    <w:p>
      <w:r>
        <w:t xml:space="preserve">Viisi erää, jotka olivat edesmenneen michiganilaisen keräilijän Jasper Mooresin omistuksessa, asetettiin myyntiin Bonhamsissa. Korkeimman hinnan sai Leicestershiressä sijaitsevan Coleorton Hallin piirustus, josta maksettiin 67 250 puntaa, linnasta tehty piirustus maksoi 17 500 puntaa ja Salisburyn katedraalista tehty piirustus 16 250 puntaa. Kaksi piirrosta Brightonin rannasta ja jokimaisemasta eivät menneet kaupaksi. Dave Dallas, Bonhamsin vanhojen mestareiden maailmanlaajuinen johtaja, sanoi: "Luonnokset tehtiin kaikki hyvin reippaasti, ja niihin kului luultavasti vain vähän yli 10-15 minuuttia kuhunkin, mutta hän onnistuu saamaan aikaan valon, tilan ja etäisyyden tunteen, mikä kompensoi sitä, ettei niissä ole väriä." Constable (1776-1837) asui Dedhamissa ja East Bergholtissa Essexin ja Suffolkin rajalla, alueella, joka nykyään tunnetaan nimellä "Constable Country". Myydyt kolme luonnosta eivät ylittäneet odotettua myyntihintaa.</w:t>
      </w:r>
    </w:p>
    <w:p>
      <w:r>
        <w:rPr>
          <w:b/>
        </w:rPr>
        <w:t xml:space="preserve">Yhteenveto</w:t>
      </w:r>
    </w:p>
    <w:p>
      <w:r>
        <w:t xml:space="preserve">Maisemamaalari John Constablen luonnokset ovat tuottaneet 101 000 puntaa Lontoon huutokaupassa.</w:t>
      </w:r>
    </w:p>
    <w:p>
      <w:r>
        <w:rPr>
          <w:b/>
          <w:u w:val="single"/>
        </w:rPr>
        <w:t xml:space="preserve">Asiakirjan numero 30004</w:t>
      </w:r>
    </w:p>
    <w:p>
      <w:r>
        <w:t xml:space="preserve">Thanetin valtuusto haastetaan oikeuteen Ramsgaten eläinten vientikiellosta</w:t>
      </w:r>
    </w:p>
    <w:p>
      <w:r>
        <w:t xml:space="preserve">Thanetin alueneuvosto määräsi väliaikaisen kiellon syyskuussa sen jälkeen, kun 44 sairasta tai ontuvaa lammasta lopetettiin ja kolme muuta kuoli tarkastusten aikana. Se kuitenkin kumosi kiellon marraskuussa korkeimman oikeuden päätöksen jälkeen. Nyt neuvosto on vahvistanut, että "vahingonkorvausasia" on tarkoitus käsitellä High Courtin toisessa jaostossa. Viranomainen kieltäytyy kertomasta tapauksesta enempää tai vahvistamasta oikeustoimiin ryhtyneiden yritysten henkilöllisyyttä. Kielto kumottiin Mutta kolme hollantilaista osakeyhtiötä osallistui viime lokakuussa korkeimman oikeuden käsittelyyn, jossa ne pyysivät neuvoston päätöksen uudelleentarkastelua. Neuvosto poisti keskeytyksen - joka oli alun perin määrätty siihen asti, kunnes satamaan voitaisiin rakentaa turvallisempia tiloja kauttakuljetettaville eläimille - oikeudellisen neuvonannon perusteella sen jälkeen, kun korkein oikeus oli kumonnut kiellon, joka odotti oikeudellista uudelleentarkastelua. Uudelleentarkastelusta luovuttiin neuvoston käännöksen jälkeen. Viime kuussa Kentin poliisi paljasti, että elävien eläinten vientiä vastustaneiden mielenosoitusten valvominen oli maksanut yli 400 000 puntaa viimeisten 18 kuukauden aikana.</w:t>
      </w:r>
    </w:p>
    <w:p>
      <w:r>
        <w:rPr>
          <w:b/>
        </w:rPr>
        <w:t xml:space="preserve">Yhteenveto</w:t>
      </w:r>
    </w:p>
    <w:p>
      <w:r>
        <w:t xml:space="preserve">Elävien eläinten viejät ovat haastaneet Kentin kunnan oikeuteen menetetyistä tuloista, jotka aiheutuivat Ramsgaten sataman käyttökiellosta viime vuonna.</w:t>
      </w:r>
    </w:p>
    <w:p>
      <w:r>
        <w:rPr>
          <w:b/>
          <w:u w:val="single"/>
        </w:rPr>
        <w:t xml:space="preserve">Asiakirjan numero 30005</w:t>
      </w:r>
    </w:p>
    <w:p>
      <w:r>
        <w:t xml:space="preserve">Hittikomedia 3 Idioottia pyyhkäisee Bollywood-palkintoja</w:t>
      </w:r>
    </w:p>
    <w:p>
      <w:r>
        <w:t xml:space="preserve">Aamir Khanin tähdittämä ja Rajkumar Hiranin ohjaama komedia 3 Idiots voitti 16 palkintoa 27:stä, mukaan lukien parhaan ohjaajan ja parhaan elokuvan palkinnot. Seremonia järjestettiin Sri Lankan pääkaupungissa Colombossa. Intian Tamil Nadun osavaltion elokuva-alan edustajat olivat pyytäneet Bollywood-tähtiä boikotoimaan tapahtumaa. He halusivat protestoida Sri Lankan tamilivähemmistön kohtelua vastaan. Monet etniset tamilisiviilit kuolivat maan sisällissodassa, joka päättyi viime vuonna, väittävät oikeusryhmät. Palkintoseremoniasta jäivät pois muun muassa Amitabh Bachchan, joka voitti parhaan näyttelijän palkinnon elokuvasta Paa. Osa paikalle tulleista Bollywood-tähdistä puolusti läsnäoloaan. Yksi heistä, veteraaninäyttelijä Shatrughan Sinha, sanoi: "Emme edusta Pohjois-, Itä-, Länsi- tai Etelä-Intiaa, vaan minä edustan koko Intiaa maailmankansalaisena...". Ja ainoa kastimme, ainoa uskontomme on viihde." BBC:n Charles Haviland Colombosta sanoo, että kiista osoittaa, että vuosi sen jälkeen, kun hallitus on voittanut tamilitiikerien separatistit, Sri Lanka on yhä konfliktin varjossa.</w:t>
      </w:r>
    </w:p>
    <w:p>
      <w:r>
        <w:rPr>
          <w:b/>
        </w:rPr>
        <w:t xml:space="preserve">Yhteenveto</w:t>
      </w:r>
    </w:p>
    <w:p>
      <w:r>
        <w:t xml:space="preserve">Intiassa lipputuloennätyksiä rikkonut elokuva on voittanut lähes kaikki tärkeimmät kansainväliset intialaisen elokuvan palkinnot, joita kutsutaan usein Bollywood-Oscariksi.</w:t>
      </w:r>
    </w:p>
    <w:p>
      <w:r>
        <w:rPr>
          <w:b/>
          <w:u w:val="single"/>
        </w:rPr>
        <w:t xml:space="preserve">Asiakirjan numero 30006</w:t>
      </w:r>
    </w:p>
    <w:p>
      <w:r>
        <w:t xml:space="preserve">Alitalia pelastui rahoitussopimuksen jälkeen</w:t>
      </w:r>
    </w:p>
    <w:p>
      <w:r>
        <w:t xml:space="preserve">Alitalian hallitus hyväksyi 500 miljoonan euron (425 miljoonan punnan; 678 miljoonan dollarin) pelastuspaketin. Osakkeenomistajat osallistuvat 300 miljoonalla eurolla, josta 75 miljoonaa euroa tulee Italian postilaitokselta, ja loput rahoittavat pankit. Alitalia oli konkurssin partaalla, ja sen tärkein polttoainetoimittaja oli uhannut katkaista toimitukset lauantaina, jos lentoyhtiö ei saa uutta rahoitusta. Alitalia on tehnyt harvoin voittoa 67-vuotisen historiansa aikana, ja tämän vuoden ensimmäisellä puoliskolla se teki 294 miljoonan euron tappion. Hallitus sanoo, että liiketoimintaa aiotaan uudistaa. Air France KLM on edelleen lentoyhtiön suurin osakkeenomistaja 25 prosentin osuudellaan.</w:t>
      </w:r>
    </w:p>
    <w:p>
      <w:r>
        <w:rPr>
          <w:b/>
        </w:rPr>
        <w:t xml:space="preserve">Yhteenveto</w:t>
      </w:r>
    </w:p>
    <w:p>
      <w:r>
        <w:t xml:space="preserve">Alitalia on välttänyt konkurssin sen jälkeen, kun lentoyhtiön osakkeenomistajat sopivat uusien varojen hankkimisesta.</w:t>
      </w:r>
    </w:p>
    <w:p>
      <w:r>
        <w:rPr>
          <w:b/>
          <w:u w:val="single"/>
        </w:rPr>
        <w:t xml:space="preserve">Asiakirjan numero 30007</w:t>
      </w:r>
    </w:p>
    <w:p>
      <w:r>
        <w:t xml:space="preserve">Derbyshiren avovankilasta paennut murhaaja pidätetty</w:t>
      </w:r>
    </w:p>
    <w:p>
      <w:r>
        <w:t xml:space="preserve">Stephen Archer, joka käveli ulos Sudburyn vankilasta Derbyshiressä 15. toukokuuta, pidätettiin Cheshiressä sunnuntai-iltana, kertoi poliisi. 48-vuotias mies, jolla uskottiin olevan yhteyksiä Nottinghamiin ja Lancashireen, tuomittiin murhasta vuonna 1993. Derbyshiren poliisi kiitti yleisöä, joka jakoi vetoomuksen hänen löytämisekseen. Seuraa BBC East Midlandsia Facebookissa, Twitterissä tai Instagramissa. Lähetä juttuideoita osoitteeseen eastmidsnews@bbc.co.uk.</w:t>
      </w:r>
    </w:p>
    <w:p>
      <w:r>
        <w:rPr>
          <w:b/>
        </w:rPr>
        <w:t xml:space="preserve">Yhteenveto</w:t>
      </w:r>
    </w:p>
    <w:p>
      <w:r>
        <w:t xml:space="preserve">Avovankilasta paennut murhaaja on pidätetty.</w:t>
      </w:r>
    </w:p>
    <w:p>
      <w:r>
        <w:rPr>
          <w:b/>
          <w:u w:val="single"/>
        </w:rPr>
        <w:t xml:space="preserve">Asiakirjan numero 30008</w:t>
      </w:r>
    </w:p>
    <w:p>
      <w:r>
        <w:t xml:space="preserve">Boeing 787 Dreamliner saapuu Manchesterin lentoasemalle</w:t>
      </w:r>
    </w:p>
    <w:p>
      <w:r>
        <w:t xml:space="preserve">Thomson Airways aloittaa koneen käytön heinäkuusta alkaen lennoilla Meksikoon ja Floridaan. Sadat harrastajat kokoontuivat lentokentälle seuraamaan koneen saapumista Seattlen tehtaalta. Viisikymmentä Dreamliner-konetta ympäri maailmaa joutui aiemmin tänä vuonna lentokieltoon akkuvirheiden vuoksi. Valmistaja on sittemmin muuttanut koneita uusilla akuilla. "Iso ja ilmava" Boeing toivoi, että kone otettaisiin kaupalliseen käyttöön vuonna 2008, mutta tuotantovaikeudet haittasivat konetta. Japanilainen lentoyhtiö All Nippon Airways suoritti ensimmäisen kaupallisen lennon vasta lokakuussa 2011. Dreamliner on valmistettu komposiittimateriaaleista, ja Boeingin mukaan se on maailman tehokkain matkustajakone. Thomson Airwaysin asiakaspalvelujohtaja Carl Gissing sanoi: Gissing sanoi: "Se on iso, kevyt, ilmava ja paljon taloudellisempi". Koneeseen mahtuu 291 matkustajaa, ja se lentää noin 11 500 metrin korkeudessa (38 000 jalkaa). Thomson ottaa myöhemmin kesällä vastaan kolme muuta konetta, jotka liikennöivät Gatwickin, Manchesterin, East Midlandsin ja Glasgow'n lentoasemilta.</w:t>
      </w:r>
    </w:p>
    <w:p>
      <w:r>
        <w:rPr>
          <w:b/>
        </w:rPr>
        <w:t xml:space="preserve">Yhteenveto</w:t>
      </w:r>
    </w:p>
    <w:p>
      <w:r>
        <w:t xml:space="preserve">Ainoa brittiläinen lentoyhtiö, joka lentää Boeing 787 Dreamliner -lentokonetta, on vastaanottanut ensimmäisen koneensa Manchesterin lentoasemalla.</w:t>
      </w:r>
    </w:p>
    <w:p>
      <w:r>
        <w:rPr>
          <w:b/>
          <w:u w:val="single"/>
        </w:rPr>
        <w:t xml:space="preserve">Asiakirjan numero 30009</w:t>
      </w:r>
    </w:p>
    <w:p>
      <w:r>
        <w:t xml:space="preserve">Pieni määrä Campsfieldin vankeja kieltäytyy aterioista</w:t>
      </w:r>
    </w:p>
    <w:p>
      <w:r>
        <w:t xml:space="preserve">Lähes 140 vankia alkoi kieltäytyä aterioista maanantaina. He sanoivat mielenosoituksensa johtuvan siitä, että ihmisiä pidetään pitkään vangittuna. Viraston mukaan vangit saivat ruokaa automaateista ja paikan päällä oli myös kauppa. Torstaina se vahvisti, että noin viisi ihmistä kieltäytyi edelleen ruokailusta. Valvonta jatkuu UKBA:n varapääjohtaja Jonathan Sedgwick sanoi: "Valtaosa aterioista kieltäytyneistä vangeista on nyt lopettanut protestinsa, mutta pieni osa kieltäytyy edelleen henkilökunnan valmistamasta ruoasta. "Pidätettyjen hyvinvointi on edelleen etusijalla, ja seuraamme tarkasti sitä pientä joukkoa, joka edelleen kieltäytyy aterioista. "Protesti on ollut koko ajan rauhanomainen, ja henkilökuntamme työskentelee vankien kanssa ja kuuntelee heidän huolenaiheitaan." Sedgwick lisäsi, että vangeilla on edelleen mahdollisuus saada oikeudellista edustusta ja ympärivuorokautista sairaanhoitoa. Vankien aiemmassa lausunnossa sanottiin, että jotkut ihmiset olivat olleet pidätettyinä yli kolme vuotta eri puolilla maata sijaitsevissa maahantulokeskuksissa, eikä heillä ollut "mitään mahdollisuuksia maastapoistamiseen tai näyttöä tulevasta vapauttamisesta". He lisäsivät, että maahanmuuttoviranomaiset olivat "piiloutuneet ja kieltäytyneet kaikesta viestinnästä tai vuoropuhelusta".</w:t>
      </w:r>
    </w:p>
    <w:p>
      <w:r>
        <w:rPr>
          <w:b/>
        </w:rPr>
        <w:t xml:space="preserve">Yhteenveto</w:t>
      </w:r>
    </w:p>
    <w:p>
      <w:r>
        <w:t xml:space="preserve">Suurin osa Oxfordshiren Campsfield House -maahanmuuttokeskuksen vangeista on lopettanut mielenosoituksensa, kertoi Yhdistyneen kuningaskunnan rajavartiolaitos (UKBA).</w:t>
      </w:r>
    </w:p>
    <w:p>
      <w:r>
        <w:rPr>
          <w:b/>
          <w:u w:val="single"/>
        </w:rPr>
        <w:t xml:space="preserve">Asiakirjan numero 30010</w:t>
      </w:r>
    </w:p>
    <w:p>
      <w:r>
        <w:t xml:space="preserve">Royal Berkshiren sairaalassa tulipalo sepelvaltimoyksikössä</w:t>
      </w:r>
    </w:p>
    <w:p>
      <w:r>
        <w:t xml:space="preserve">Palomiehet kutsuttiin paikalle kello 11:30 BST, kun koronaariyksikön sisällä oleva virtalähteen kaappi ylikuumeni ja aiheutti pienen tulipalon. Sepelvaltimoyksikön ja Whitleyn osaston potilaat siirrettiin Loddonin osastolle, ja Whitleyn osastolla olleet potilaat on nyt palautettu. Sairaalan mukaan tulipalo oli sammunut, mutta osastot jouduttiin syväpuhdistamaan suuren savun määrän vuoksi. Kukaan ei loukkaantunut. Tulipalo syttyi tunteja sen jälkeen, kun palomiehet olivat torstaina varhain torstaina torjuneet kellarissa sattuneen tulvan, jonka aiheutti maanalaisen putken puhkeaminen. Tulva aiheutti sähkökatkoksia North Blockin alueella, jossa on nyt täysi sähkötoiminta, ja Battle Blockissa, jossa on edelleen "jäljellä sähköongelmia". Sairaalan pääjohtaja Mary Sherry sanoi: "Tilannetta tarkastellaan jatkuvasti seuraavien 24 tunnin aikana, ja etusijalla ovat potilaiden ja henkilökunnan turvallisuus ja hoito." Sairaala on edelleen avoinna potilaille ja vierailijoille, eikä mitään toimintoja ole peruttu.</w:t>
      </w:r>
    </w:p>
    <w:p>
      <w:r>
        <w:rPr>
          <w:b/>
        </w:rPr>
        <w:t xml:space="preserve">Yhteenveto</w:t>
      </w:r>
    </w:p>
    <w:p>
      <w:r>
        <w:t xml:space="preserve">Tulipalo Royal Berkshiren sairaalassa Readingissä on johtanut potilaiden siirtämiseen pois kahdelta osastolta.</w:t>
      </w:r>
    </w:p>
    <w:p>
      <w:r>
        <w:rPr>
          <w:b/>
          <w:u w:val="single"/>
        </w:rPr>
        <w:t xml:space="preserve">Asiakirjan numero 30011</w:t>
      </w:r>
    </w:p>
    <w:p>
      <w:r>
        <w:t xml:space="preserve">Kenneth Branagh tarkastelee Guernseyn kuvauspaikkoja</w:t>
      </w:r>
    </w:p>
    <w:p>
      <w:r>
        <w:t xml:space="preserve">Tunnettu näyttelijä ja elokuvaohjaaja vieraili saarella viime viikolla. Markkinointi- ja matkailujohtaja Jason Moriarty sanoi, että he toivovat, että päätös kuvauksista saarella tehtäisiin "lähitulevaisuudessa". Hän sanoi: "Kyse on logistiikasta ja kustannuksista sekä siitä, ovatko kuvauspaikat hyviä luovan työn kannalta." Moriarty sanoi: "Branagh piti saaresta kovasti, ja hän tuntee saaren, kuten muutkin kuvausryhmän jäsenet. "Meitä on pyydetty pitämään yksityiskohdat luottamuksellisina, mutta se on hyvä uutinen, ja olemme säännöllisesti yhteydessä. "Yhteisölle, Guernseyn matkailulle ja saarille yleensä olisi aivan fantastista, jos saisimme varmistettua, että kuvauspaikkoja on täällä."</w:t>
      </w:r>
    </w:p>
    <w:p>
      <w:r>
        <w:rPr>
          <w:b/>
        </w:rPr>
        <w:t xml:space="preserve">Yhteenveto</w:t>
      </w:r>
    </w:p>
    <w:p>
      <w:r>
        <w:t xml:space="preserve">Kenneth Branagh on käynyt Guernseyssä katsomassa mahdollisia kuvauspaikkoja Guernsey Literary and Potato Peel Pie Society -romaanin filmatisointia varten.</w:t>
      </w:r>
    </w:p>
    <w:p>
      <w:r>
        <w:rPr>
          <w:b/>
          <w:u w:val="single"/>
        </w:rPr>
        <w:t xml:space="preserve">Asiakirjan numero 30012</w:t>
      </w:r>
    </w:p>
    <w:p>
      <w:r>
        <w:t xml:space="preserve">PSNI:n mukaan yhä useampi joulujuoppo jää kiinni.</w:t>
      </w:r>
    </w:p>
    <w:p>
      <w:r>
        <w:t xml:space="preserve">Poliisin mukaan 270 kuljettajan todettiin ylittäneen alkoholirajan, mikä on 12 kuljettajaa enemmän kuin viime vuonna. Operaatio kesti 27. marraskuuta-2. tammikuuta. Lukuun sisältyvät myös kuljettajat, jotka olivat ajokelvottomia tai jotka eivät pystyneet tai kieltäytyivät antamasta näytettä. "Uskomattoman vaarallista", sanoi ACC Alan Todd: "Vaikka havaittujen tapausten määrä on hieman suurempi kuin viime vuonna, on vaikea hyväksyä tilannetta menestykseksi - meidän ei pitäisi havaita ketään rattijuoppoa." Erään autoilijan todettiin ylittäneen rajan lähes viisi kertaa, hän sanoi. "On pettymys, että varoituksistamme huolimatta vähemmistö ihmisistä jätti täysin huomiotta itsensä ja muiden turvallisuuden jatkamalla tätä häpeällistä ja uskomattoman vaarallista käytäntöä", hän sanoi.</w:t>
      </w:r>
    </w:p>
    <w:p>
      <w:r>
        <w:rPr>
          <w:b/>
        </w:rPr>
        <w:t xml:space="preserve">Yhteenveto</w:t>
      </w:r>
    </w:p>
    <w:p>
      <w:r>
        <w:t xml:space="preserve">Pohjois-Irlannissa poliisin jouluvalvonnan aikana rattijuopumuksesta kiinni jääneiden määrä on kasvanut hieman viime vuodesta.</w:t>
      </w:r>
    </w:p>
    <w:p>
      <w:r>
        <w:rPr>
          <w:b/>
          <w:u w:val="single"/>
        </w:rPr>
        <w:t xml:space="preserve">Asiakirjan numero 30013</w:t>
      </w:r>
    </w:p>
    <w:p>
      <w:r>
        <w:t xml:space="preserve">LSE-Deutsche Boerse -fuusion yhteydessä vähennetään työpaikkoja</w:t>
      </w:r>
    </w:p>
    <w:p>
      <w:r>
        <w:t xml:space="preserve">Maaliskuussa ilmoitetun yhdistymisen odotetaan toteutuvan tämän vuoden loppuun mennessä tai vuoden 2017 alussa. Näin syntyy yksi maailman suurimmista pörssiyhtiöistä, jonka yhteenlaskettu arvo on noin 21 miljardia puntaa. Kummassakin yrityksessä on yli 5 000 työntekijää. LSE ilmoitti, että sen osakkeenomistajia pyydetään hyväksymään fuusio 4. heinäkuuta. Se lisäsi, että kaupan odotetaan tuottavan 250 miljoonan euron vuotuiset kustannussäästöt viiden vuoden aikana, joista 160 miljoonaa euroa saavutetaan kolmanteen vuoteen mennessä. Kustannussäästöt Jos kauppa toteutuu, LSE:n osakkeenomistajat omistavat uudesta holdingyhtiöstä 45,6 prosenttia ja Deutsche Boerse:n osakkeenomistajat 54,4 prosenttia. Yhtiöiden mukaan niiden pitäisi yhdessä pystyä säästämään 450 miljoonaa euroa (354 miljoonaa puntaa) vuodessa, mikä on noin 20 prosenttia yhdistetyn konsernin viime vuoden 2,2 miljardin euron toimintakuluista. LSE-konserni omistaa jo Milanossa sijaitsevan Borsa Italianan. Vastikään sulautunut yhtiö säilyttää sekä Lontoon että Frankfurtin pääkonttorit. Uusi holdingyhtiö, UK TopCo, perustetaan Yhdistyneessä kuningaskunnassa.</w:t>
      </w:r>
    </w:p>
    <w:p>
      <w:r>
        <w:rPr>
          <w:b/>
        </w:rPr>
        <w:t xml:space="preserve">Yhteenveto</w:t>
      </w:r>
    </w:p>
    <w:p>
      <w:r>
        <w:t xml:space="preserve">London Stock Exchange Group (LSE) on ilmoittanut, että sen tuleva fuusio Deutsche Boerse -pörssin kanssa voi johtaa jopa 1 250 työpaikan menetykseen.</w:t>
      </w:r>
    </w:p>
    <w:p>
      <w:r>
        <w:rPr>
          <w:b/>
          <w:u w:val="single"/>
        </w:rPr>
        <w:t xml:space="preserve">Asiakirjan numero 30014</w:t>
      </w:r>
    </w:p>
    <w:p>
      <w:r>
        <w:t xml:space="preserve">Mansaaren poliisi tutkii "rotanmyrkkyä" sisältäviä kyyhkyskuolemia.</w:t>
      </w:r>
    </w:p>
    <w:p>
      <w:r>
        <w:t xml:space="preserve">Lintuja on viime viikkoina löydetty kuolleena Douglasin alueelta. Luonnonsuojelijoiden mukaan kuolemilla voi olla laajempia vaikutuksia saaren luontoon, erityisesti muuttohaukkoihin, jotka syövät kyyhkysiä. Manx Wildlife Trust -järjestön Tim Graham sanoi, että kuolemat "voivat kulkea kuin oppikirjan tapaus ravintoketjussa ylöspäin". Graham sanoi: "Myrkyttävätkö he samanaikaisesti muita lajeja, vai onko kyse vain kyyhkyistä?". Hän sanoi, että kyyhkyset ovat näkyvämpiä "kaupunkiympäristössä", mutta voi olla muitakin tapauksia, joista ei ehkä ilmoiteta. Ei ole selvitetty, olivatko myrkytykset tahallisia vai vahingossa tapahtuneita, ja Mansaaren poliisi on pyytänyt tietoja. Ympäristö-, elintarvike- ja maatalousministeriön mukaan jyrsijämyrkkyä käyttävien on pidettävä se peitettynä, jotta linnut eivät pääse siihen käsiksi. Tiedottajan mukaan lintujen tahallinen myrkyttäminen on Wildlife Act -lain mukainen rikos.</w:t>
      </w:r>
    </w:p>
    <w:p>
      <w:r>
        <w:rPr>
          <w:b/>
        </w:rPr>
        <w:t xml:space="preserve">Yhteenveto</w:t>
      </w:r>
    </w:p>
    <w:p>
      <w:r>
        <w:t xml:space="preserve">Mansaaren poliisi tutkii epäiltyä jopa 40 kyyhkyn tappamista rotanmyrkyllä.</w:t>
      </w:r>
    </w:p>
    <w:p>
      <w:r>
        <w:rPr>
          <w:b/>
          <w:u w:val="single"/>
        </w:rPr>
        <w:t xml:space="preserve">Asiakirjan numero 30015</w:t>
      </w:r>
    </w:p>
    <w:p>
      <w:r>
        <w:t xml:space="preserve">Douglasin ryöstö: Mansaaren poliisi vetoaa silminnäkijöihin naisen ryöstön jälkeen.</w:t>
      </w:r>
    </w:p>
    <w:p>
      <w:r>
        <w:t xml:space="preserve">Hyökkäys, jossa uhri ei loukkaantunut fyysisesti, mutta hänen käsilaukkunsa varastettiin, tapahtui Broadwayn ja Castle Mona Avenuen välisellä kävelykadulla noin kello 01:00 GMT lauantaina. Poliisi kuvaili epäiltyä valkoihoiseksi mieheksi, joka oli iältään kymmenestä kolmeenkymmeneen, hoikkarakenteinen ja alle 180-senttinen. Hän puhui englantia, ja hänellä oli yllään musta hupullinen takki, nahkatyyliset käsineet ja musta huivi suun ja nenän päällä. Manx Constabularyn mukaan tapauksen uskottiin olevan "yksittäinen" ja lisäsi, että "tämäntyyppiset rikokset ovat harvinaisia saarella". Aiheeseen liittyvät Internet-linkit Mansaaren poliisi</w:t>
      </w:r>
    </w:p>
    <w:p>
      <w:r>
        <w:rPr>
          <w:b/>
        </w:rPr>
        <w:t xml:space="preserve">Yhteenveto</w:t>
      </w:r>
    </w:p>
    <w:p>
      <w:r>
        <w:t xml:space="preserve">Nainen on ryöstetty puukolla uhaten Douglasissa, kertoo poliisi.</w:t>
      </w:r>
    </w:p>
    <w:p>
      <w:r>
        <w:rPr>
          <w:b/>
          <w:u w:val="single"/>
        </w:rPr>
        <w:t xml:space="preserve">Asiakirjan numero 30016</w:t>
      </w:r>
    </w:p>
    <w:p>
      <w:r>
        <w:t xml:space="preserve">Christina Aguilera esiintyy Jacksonin konsertissa</w:t>
      </w:r>
    </w:p>
    <w:p>
      <w:r>
        <w:t xml:space="preserve">Michael Forever -konsertin järjestäjät kertoivat, että lisää esiintyjiä lisätään vielä lähiaikoina. Jacksonin veljet ovat vastustaneet tapahtuman ajankohtaa, joka osuu samaan aikaan laulajan kuolemasta syytetyn tohtori Conrad Murrayn oikeudenkäynnin kanssa. Keikka järjestetään Cardiffin Millennium-stadionilla 8. lokakuuta. Vaikka konsertti on herättänyt Randy ja Jermaine Jacksonin epäilyksiä, sillä on tähden äidin ja muiden sisarusten täysi tuki. Myös brittiläiset Leona Lewis, Craig David ja JLS on varattu esiintymään keikalle. Myös useat Jacksonin veljistä esiintyvät, samoin 3T, joka koostuu Tito Jacksonin kolmesta pojasta. Konsertissa esiintyy myös rockyhtye Alien Ant Farm, joka teki hitin cover-versiollaan Jacksonin Smooth Criminal -kappaleesta. "Olemme iloisia siitä, että näin jännittävät ja maailmanlaajuisesti tunnetut esiintyjät ovat liittyneet kokoonpanoon kunnioittaaksemme musiikkilegendaa", sanoi konserttijärjestäjä Global Live Eventsin johtaja Chris Hunt. Konsertti kerää tietoisuutta ja varoja Aids Project Los Angelesille ja kahdelle muulle hyväntekeväisyysjärjestölle, joita ei ole vielä ilmoitettu. Jackson kuoli kesäkuussa 2009 50-vuotiaana harjoitellessaan This Is It -kiertuettaan. Syyskuussa 2009 Wienissä pidettäväksi suunniteltu Jacksonin kunniakonsertti peruttiin, kun järjestäjät eivät onnistuneet saamaan suuria nimiä esiintymään tapahtumaan.</w:t>
      </w:r>
    </w:p>
    <w:p>
      <w:r>
        <w:rPr>
          <w:b/>
        </w:rPr>
        <w:t xml:space="preserve">Yhteenveto</w:t>
      </w:r>
    </w:p>
    <w:p>
      <w:r>
        <w:t xml:space="preserve">Christina Aguilera, Cee Lo Green ja Motown-veteraani Smokey Robinson esiintyvät Michael Jacksonin muistokonsertissa.</w:t>
      </w:r>
    </w:p>
    <w:p>
      <w:r>
        <w:rPr>
          <w:b/>
          <w:u w:val="single"/>
        </w:rPr>
        <w:t xml:space="preserve">Asiakirjan numero 30017</w:t>
      </w:r>
    </w:p>
    <w:p>
      <w:r>
        <w:t xml:space="preserve">M6 Staffordshiressä avataan uudelleen sillan poiston jälkeen</w:t>
      </w:r>
    </w:p>
    <w:p>
      <w:r>
        <w:t xml:space="preserve">Burton Bank, joka sijaitsi Staffordshiren liittymien 13 ja 14 välissä, purettiin ja "kaikki todisteet" siitä poistettiin alle 12 tunnissa, Highways England kertoi. Se oli lähes 200 jalan pituinen ja sisälsi tarpeeksi betonia täyttääkseen noin 20 kippiautoa, se lisäsi. Tie avattiin uudelleen molempiin suuntiin sunnuntaina kello 07.30 GMT eli useita tunteja ennen aikataulua. Se suljettiin edellisenä päivänä kello 20.00, ja sen odotettiin pysyvän suljettuna jopa 18 tuntia. Highways Englandin mukaan kävelysillan kaareva muoto tarkoitti, että raskaille tavarankuljetusajoneuvoille ei olisi jäänyt riittävästi tilaa ajaa sen alitse, kun suojatiestä tulee uusi kaista. Risteyksen 13 pohjoispuolella sijaitseva silta rakennettiin 1960-luvun alussa. Seuraa BBC West Midlandsia Facebookissa ja Twitterissä ja tilaa paikalliset uutispäivitykset suoraan puhelimeesi.</w:t>
      </w:r>
    </w:p>
    <w:p>
      <w:r>
        <w:rPr>
          <w:b/>
        </w:rPr>
        <w:t xml:space="preserve">Yhteenveto</w:t>
      </w:r>
    </w:p>
    <w:p>
      <w:r>
        <w:t xml:space="preserve">Yksi M6-tien vilkkaimmista osuuksista on avattu uudelleen sen jälkeen, kun 140 tonnin painoinen kävelysilta oli poistettu.</w:t>
      </w:r>
    </w:p>
    <w:p>
      <w:r>
        <w:rPr>
          <w:b/>
          <w:u w:val="single"/>
        </w:rPr>
        <w:t xml:space="preserve">Asiakirjan numero 30018</w:t>
      </w:r>
    </w:p>
    <w:p>
      <w:r>
        <w:t xml:space="preserve">Douglasin neuvosto aikoo lisätä valvontakameroiden kattavuutta</w:t>
      </w:r>
    </w:p>
    <w:p>
      <w:r>
        <w:t xml:space="preserve">Pulrose, Willaston, Nobles Park ja rantakatu ovat kaikki ensisijaisten alueiden luettelossa. Suunnitelmien uskotaan olevan vielä alkuvaiheessa, ja hankkeen rahoituksen määrästä ei ole vielä päätetty. Valtuutettu David Ashford sanoi: "Valvontakameroiden lisääminen Douglasissa merkitsisi parempaa suojelua neuvoston omaisuudelle ja mielenrauhaa vanhemmille." Douglasin valtuusto toivoo, että hallitus rahoittaa osan toimenpiteestä. "Yleisen turvallisuuden osalta toivomme, että voimme tehdä yhteistyötä sisäasiainministeriön kanssa, mutta tämä ei ole vielä varmaa", Ashford sanoi. "Aiemmin on mainittu, että takavarikoidun omaisuuden rahastosta, josta poliisi on itse asiassa takavarikoinut omaisuutta kaikilta ja kaikilta, jotka ovat osallisina rikollisuudessa, saattaisi olla saatavissa rahaa."</w:t>
      </w:r>
    </w:p>
    <w:p>
      <w:r>
        <w:rPr>
          <w:b/>
        </w:rPr>
        <w:t xml:space="preserve">Yhteenveto</w:t>
      </w:r>
    </w:p>
    <w:p>
      <w:r>
        <w:t xml:space="preserve">Douglasin neuvosto aikoo lisätä valvontakameroiden määrää pääkaupungin julkisilla leikkipaikoilla.</w:t>
      </w:r>
    </w:p>
    <w:p>
      <w:r>
        <w:rPr>
          <w:b/>
          <w:u w:val="single"/>
        </w:rPr>
        <w:t xml:space="preserve">Asiakirjan numero 30019</w:t>
      </w:r>
    </w:p>
    <w:p>
      <w:r>
        <w:t xml:space="preserve">Derryn paitatehtaan veistos maksaa 153 000 puntaa vuosien viivästysten jälkeen.</w:t>
      </w:r>
    </w:p>
    <w:p>
      <w:r>
        <w:t xml:space="preserve">Louise Walsh aloitti veistoksen työstämisen vuonna 2006. Se oli Derryn kaupunginvaltuuston tilaama, ja sen oli määrä sijaita King Streetillä Watersidessa. Se muutettiin sitten Harbour Squarelle kaavoitusongelmien vuoksi. Hankkeen alkuperäiset kustannukset olivat 90 000 puntaa. Suunnittelulupaa ei ole vieläkään myönnetty. "Toiveikas" Walsh kertoi tiistaina Derry Cityn ja Strabanen piirineuvostolle, että hän on "valmis luopumaan hankkeesta, jos se ei pian saa lupaa. "Alkuperäinen rahoitus on melkein lopussa viivästysten ja metallin hinnan vuoksi. Kaupungin on nyt löydettävä rahoitus. "Suunnitteluluvan saaminen on tällä hetkellä tärkein asia. Olen aina ollut toiveikas, että asiat etenevät. Joskus olen sinnitellyt hengissä hampaat irvessä. "Jossain vaiheessa täytyy sanoa, että nyt riittää. Jos suunnittelusta tulee kielteinen päätös, se on minun osaltani siinä." Louise Walsh oli toivonut, että teos olisi valmis Derryn kulttuurikaudeksi vuonna 2013. 1900-luvun vaihteessa Derryssä oli yli 30 paitatehdasta. Yritykset työllistivät tuhansia ihmisiä, enimmäkseen naisia ja tyttöjä.</w:t>
      </w:r>
    </w:p>
    <w:p>
      <w:r>
        <w:rPr>
          <w:b/>
        </w:rPr>
        <w:t xml:space="preserve">Yhteenveto</w:t>
      </w:r>
    </w:p>
    <w:p>
      <w:r>
        <w:t xml:space="preserve">Londonderryn paitatehdasveistoksen asentaminen maksaa nyt 153 000 puntaa, on hankkeen takana oleva taiteilija kertonut.</w:t>
      </w:r>
    </w:p>
    <w:p>
      <w:r>
        <w:rPr>
          <w:b/>
          <w:u w:val="single"/>
        </w:rPr>
        <w:t xml:space="preserve">Asiakirjan numero 30020</w:t>
      </w:r>
    </w:p>
    <w:p>
      <w:r>
        <w:t xml:space="preserve">Yorkissa asuva wallaby pakenee vapauteen</w:t>
      </w:r>
    </w:p>
    <w:p>
      <w:r>
        <w:t xml:space="preserve">Poliisit saivat aluksi ilmoituksen, että kaupungissa oli vapaana kauris, mutta kun poliisit ryhtyivät toimeen, he löysivät vaeltavan wallabyn. Eläin saatiin nurkkaan Strensall Roadilla kaupungin pohjoisosassa, mutta se katosi pian pensaikkoon. Koska se ei ollut sairas tai loukkaantunut, RSPCA kehotti poliisia jättämään eläimen vapaaksi. 'Selviytyisi luonnossa' North Yorkshiren poliisi sanoi: "Meille soitettiin eilen illalla Yorkissa Strensall Roadin lähellä sijaitsevalla reunalla olevasta kengurusta. "Paikalle saavuttuamme se osoittautui wallabyksi. Ilmeisesti ne voivat selviytyä luonnossa Isossa-Britanniassa!"" RSPCA vahvisti, että Yhdistyneessä kuningaskunnassa on satoja villejä wallabeja. Se on kotoisin Australiasta, mutta Lake Districtissä ja Loch Lomondin ympäristössä Skotlannissa on pieniä wallabykolonioita. Myös muita havaintoja tehdään. Viime vuonna wallaby nähtiin Lontoon Highgaten hautausmaalla.</w:t>
      </w:r>
    </w:p>
    <w:p>
      <w:r>
        <w:rPr>
          <w:b/>
        </w:rPr>
        <w:t xml:space="preserve">Yhteenveto</w:t>
      </w:r>
    </w:p>
    <w:p>
      <w:r>
        <w:t xml:space="preserve">Yorkissa oli kengurukapinoita, kun väärin tunnistettu pussieläin onnistui pakenemaan poliisia.</w:t>
      </w:r>
    </w:p>
    <w:p>
      <w:r>
        <w:rPr>
          <w:b/>
          <w:u w:val="single"/>
        </w:rPr>
        <w:t xml:space="preserve">Asiakirjan numero 30021</w:t>
      </w:r>
    </w:p>
    <w:p>
      <w:r>
        <w:t xml:space="preserve">Maidontuottajat asettavat Mullerille määräajan Yhdistyneen kuningaskunnan maidon hinnalle</w:t>
      </w:r>
    </w:p>
    <w:p>
      <w:r>
        <w:t xml:space="preserve">Market Draytonissa, Shropshiren osavaltiossa sijaitseva yritys maksaa viljelijöille perushintaa 26,43 penniä litralta. Varikko oli yksi monista Englannissa sijaitsevista varikoista, jotka maanviljelijät saartoivat aiemmin tässä kuussa. Muller kuvaili torstai-iltana maanviljelijöiden kanssa pidettyä kokousta "jämäkäksi mutta rakentavaksi". Robert Wiseman Dairiesin omistavan Mullerin edustaja sanoi: "Vahvistimme, että pystymme pian keskustelemaan yritykselle toimittavien viljelijöiden kanssa sovitun aloitteen yksityiskohdista, jotka toivottavasti johtavat uusiin suosituksiin siitä, miten maito voitaisiin tulevaisuudessa arvostaa. "Erittäin vaikea talvi" "Uskomme, että on aika siirtyä eteenpäin tästä maidontoimitusketjulle hyvin vaikeasta kaudesta, ja pidämme tervetulleena keskustelua, joka auttaa saavuttamaan tämän tavoitteen." David Handley Farmers For Action -järjestöstä kuvasi kokousta myönteiseksi, mutta lisäsi, että "todisteena on, kun maidontuottajille saadaan kestävä maitohinta". Hän sanoi: "Tällä hetkellä Tesco, Sainsbury's, Marks &amp; Spencer ja Waitrose maksavat kaikki yli 30 penniä litralta. "Meidän on päästävä tuohon summaan, ennen kuin voimme ajatella, että olemme onnistuneet. "Lokakuun 1. päivään mennessä viljelijöiden maitosekkeihin on saatava rahaa. Jos näin ei tapahdu, viljelijöillä on edessään hyvin, hyvin vaikea talvi."</w:t>
      </w:r>
    </w:p>
    <w:p>
      <w:r>
        <w:rPr>
          <w:b/>
        </w:rPr>
        <w:t xml:space="preserve">Yhteenveto</w:t>
      </w:r>
    </w:p>
    <w:p>
      <w:r>
        <w:t xml:space="preserve">Ryhmä maidontuottajia sanoo antaneensa elintarvikejalostaja Muller UK:lle lokakuun loppuun asti aikaa sopia paremmasta maidon hinnasta yrityksen kanssa pidetyn kokouksen jälkeen.</w:t>
      </w:r>
    </w:p>
    <w:p>
      <w:r>
        <w:rPr>
          <w:b/>
          <w:u w:val="single"/>
        </w:rPr>
        <w:t xml:space="preserve">Asiakirjan numero 30022</w:t>
      </w:r>
    </w:p>
    <w:p>
      <w:r>
        <w:t xml:space="preserve">Tiibetiläinen mies kuoli itsemurhassa Kiinassa</w:t>
      </w:r>
    </w:p>
    <w:p>
      <w:r>
        <w:t xml:space="preserve">Tamdrin Dorjee tappoi itsensä lähellä Tsoen luostaria Kiinan luoteisosassa Gansun maakunnassa. Tiibet-aktivistit kertoivat, että luostarin ympärille on ilmoitettu sijoitetun lisää sotilaita. Yli 50 etnistä tiibetiläistä on sytyttänyt itsensä tuleen sen jälkeen, kun mielenosoitukset alkoivat vuonna 2009. Suurimman osan heistä uskotaan kuolleen itsensä polttamisissa. Aiemmin tässä kuussa toinen tiibetiläinen, 27-vuotias Sangay Gyatso, sytytti itsensä tuleen samalla alueella. Tamdrin Dorjee on tunnistettu seitsemännen Gungthang Rinpochen isoisäksi, jonka tiibetiläiset buddhalaiset uskovat olevan merkittävän uskonnollisen hahmon reinkarnaatio. Kate Saunders International Campaign for Tibet -järjestöstä kertoi BBC:lle, että Tsoen luostarin munkit ja paikalliset ihmiset osallistuivat rukouspalvelukseen hänen puolestaan. Saunders kertoi saaneensa raportteja, joiden mukaan turvallisuusjoukkoja on lisätty alueella, ja liikenne on ollut poikki Tsoen kaupungissa, jota tiibetiläiset pitävät Koillis-Tiibetissä sijaitsevana, useiden tuntien ajan. Kiinan johtajat syyttävät tiibetiläisten maanpaossa olevaa hengellistä johtajaa Dalai-lamaa itsemurhien lietsomisesta ja separatismiin kannustamisesta. Hän kiistää tämän, ja sekä aktivistiryhmät että Tiibetin maanpaossa oleva hallitus sanovat, että itsesytytykset ovat protesteja Kiinan tiukkaa aluevalvontaa ja uskonnollista sortoa vastaan.</w:t>
      </w:r>
    </w:p>
    <w:p>
      <w:r>
        <w:rPr>
          <w:b/>
        </w:rPr>
        <w:t xml:space="preserve">Yhteenveto</w:t>
      </w:r>
    </w:p>
    <w:p>
      <w:r>
        <w:t xml:space="preserve">Tiibetiläinen mies on kuollut sytytettyään itsensä tuleen vastalauseena Kiinan hallinnolle kotimaassaan, kertovat tiibetiläisten oikeuksien puolustajat.</w:t>
      </w:r>
    </w:p>
    <w:p>
      <w:r>
        <w:rPr>
          <w:b/>
          <w:u w:val="single"/>
        </w:rPr>
        <w:t xml:space="preserve">Asiakirjan numero 30023</w:t>
      </w:r>
    </w:p>
    <w:p>
      <w:r>
        <w:t xml:space="preserve">United Lincolnshire Hospitals pahoittelee A&amp;E-viivästyksiä</w:t>
      </w:r>
    </w:p>
    <w:p>
      <w:r>
        <w:t xml:space="preserve">Stefan PidluznyjLähidemokratiatoimittaja United Lincolnshire Hospitals NHS Trustin (ULHT) odotusaika luovutuksiin oli talvella suurin. Luvut tulivat parlamentin alahuoneen kirjastossa olevasta raportista. ULHT:n operatiivinen johtaja Simon Evans sanoi, että ULHT:hen oli kohdistunut talven aikana "äärimmäisiä paineita". Lisää tarinoita Lincolnshiresta NHS Englandin mukaan potilaiden siirtyminen ambulanssista sairaalan päivystysosastolle saisi kestää enintään 15 minuuttia. Lähes puolet (48 %) kaikista ULHT:n ambulanssin luovutuksista viivästyi kuitenkin yli puoli tuntia. Joka viides ambulanssin luovutus viivästyi yli tunnin. Tiedot kattavat joulukuun 2017 ja helmikuun 2018 välisen ajanjakson. Herra Evans sanoi: "Jos se on totta, se on totta, se on totta, ja se on totta: "Olemme kokeneet ennennäkemättömän määrän potilaita päivystysosastoissamme tänä talvena, mikä on vähentänyt kykyämme siirtää potilaita ambulanssimiehistöltä hoitoon. "Haluamme pyytää anteeksi potilailta, jotka ovat kokeneet viivytyksiä päivystysosastoissamme. Viimeisen kuukauden aikana toteuttamiemme muutosten ansiosta viivytykset ovat kuitenkin jo vähentyneet." Hän sanoi, että trusti tutkii parhaillaan, miten se voisi hallita siirtoja paremmin, kuten lisäämällä henkilöstöä ruuhka-aikoina. Hän oli varma, että viivästykset vähenevät edelleen. Trust johtaa Lincolnin piirikunnan, Granthamin piirikunnan, Bostonin Pilgrimin ja County Louthin sairaaloita.</w:t>
      </w:r>
    </w:p>
    <w:p>
      <w:r>
        <w:rPr>
          <w:b/>
        </w:rPr>
        <w:t xml:space="preserve">Yhteenveto</w:t>
      </w:r>
    </w:p>
    <w:p>
      <w:r>
        <w:t xml:space="preserve">Sairaalasäätiö on pyytänyt anteeksi sen jälkeen, kun uudet luvut paljastivat, että potilaiden saaminen ambulansseista sen hoitoon viivästyi maan pahiten.</w:t>
      </w:r>
    </w:p>
    <w:p>
      <w:r>
        <w:rPr>
          <w:b/>
          <w:u w:val="single"/>
        </w:rPr>
        <w:t xml:space="preserve">Asiakirjan numero 30024</w:t>
      </w:r>
    </w:p>
    <w:p>
      <w:r>
        <w:t xml:space="preserve">Leon Panetta maailman "vaarallisista uhkista</w:t>
      </w:r>
    </w:p>
    <w:p>
      <w:r>
        <w:t xml:space="preserve">Katty KayPresenter, BBC World News@KattyKayBBCon Twitter Kymmenen minuutin haastattelun aikana entinen puolustusministeri syyttää Yhdysvaltain presidenttiä Barack Obamaa siitä, ettei hän ole tehnyt tarpeeksi pitääkseen Yhdysvaltain joukot Irakissa, ettei hän ole johtanut Irakia viimeisten kahden vuoden aikana ja että hän on lähettänyt väärän viestin maailmalle. Kritiikki on kovaa, mutta jotenkin Panettan tavaramerkiksi muodostunut pilke silmäkulmassa ei koskaan ole kaukana pinnan alla. Hän tekee kirjassaan ja haastattelussamme selväksi, että noin 10 000 sotilaan läsnäolon säilyttäminen Irakissa olisi antanut meille "paremmat mahdollisuudet" olla päätymättä siihen, missä olemme nyt Islamilaisen valtion kanssa. Hän myöntää myös, ettei hän olisi edes vuosi sitten osannut ennustaa, että IS olisi näin vahvassa asemassa. Mutta ehkä kaikkein kuvaavin maailman tilasta, jossa elämme tänään, oli Panettan loppuhuomautus: "Elämme maailmassa, jossa en ole koskaan nähnyt niin monia vaarallisia uhkia, joita maailmaan kohdistuu Isisistä [IS], Pohjois-Koreasta, Venäjältä, Kiinasta, verkkohyökkäyksistä Iraniin...". Meillä on edessämme hyvin vaarallinen maailma." Kaiken tämän pohdittaessa onneksi hänellä on suuri hymy.</w:t>
      </w:r>
    </w:p>
    <w:p>
      <w:r>
        <w:rPr>
          <w:b/>
        </w:rPr>
        <w:t xml:space="preserve">Yhteenveto</w:t>
      </w:r>
    </w:p>
    <w:p>
      <w:r>
        <w:t xml:space="preserve">Mieheksi, joka on ottanut kirveen Obaman hallintoa vastaan, Leon Panetta hymyilee aseistariisuvan leveästi.</w:t>
      </w:r>
    </w:p>
    <w:p>
      <w:r>
        <w:rPr>
          <w:b/>
          <w:u w:val="single"/>
        </w:rPr>
        <w:t xml:space="preserve">Asiakirjan numero 30025</w:t>
      </w:r>
    </w:p>
    <w:p>
      <w:r>
        <w:t xml:space="preserve">Perheen vetoomus Holyheadin varsijousiampujien kiinniottamiseksi</w:t>
      </w:r>
    </w:p>
    <w:p>
      <w:r>
        <w:t xml:space="preserve">Gerald Corrigan sai surmansa kotinsa ulkopuolella syrjäisellä alueella lähellä South Stack Roadia Holyheadissa, Angleseyssä. Pohjois-Walesin poliisi haluaa kuulla kaikista, jotka ovat mukana lampuoti-, metsästys-, riista- tai tuholaistorjunnassa alueella. Ampuminen tapahtui noin kello 00:30 BST perjantaina. Poliisin mukaan Corrigan on vammojensa vuoksi siirretty sairaalaan Stoke-on-Trentissä. Corriganin perhe sanoi: "Tämä on kauhea tapaus, joka on tapahtunut perheellemme. Emme voi kuvitella ketään, joka olisi halunnut satuttaa isäämme ja rakasta kumppaniamme. Yritämme käsitellä tätä järkyttävää tapausta. "Jos kenelläkään on mitään tietoa tapahtuneesta, vaikka se olisi kuinka pientä, pyydämme häntä ilmoittautumaan poliisille. "Haluamme osoittaa kunnioitusta ambulanssipalvelulle ja hoitohenkilökunnalle heidän tekemästään uskomattomasta työstä. Olemme edelleen toiveikkaita ja pyydämme yksityisyyttä tänä vaikeana aikana." Valtuutettu Trefor Lloyd Hughes sanoi: "Ihmiset ovat täysin järkyttyneitä. "Kuka kantaisi varsijousipyssyä keskiyön jälkeen?"</w:t>
      </w:r>
    </w:p>
    <w:p>
      <w:r>
        <w:rPr>
          <w:b/>
        </w:rPr>
        <w:t xml:space="preserve">Yhteenveto</w:t>
      </w:r>
    </w:p>
    <w:p>
      <w:r>
        <w:t xml:space="preserve">Varsijousella ammutun 74-vuotiaan miehen perhe on vedonnut syyllisten kiinniottamiseksi. Hän sai "hirvittäviä, elämää muuttavia vammoja".</w:t>
      </w:r>
    </w:p>
    <w:p>
      <w:r>
        <w:rPr>
          <w:b/>
          <w:u w:val="single"/>
        </w:rPr>
        <w:t xml:space="preserve">Asiakirjan numero 30026</w:t>
      </w:r>
    </w:p>
    <w:p>
      <w:r>
        <w:t xml:space="preserve">Covid-19: Nainen sai sakot 100 mailin matkan jälkeen Scarborough'hun hampurilaisen takia.</w:t>
      </w:r>
    </w:p>
    <w:p>
      <w:r>
        <w:t xml:space="preserve">Kolmekymppinen nainen oli matkustanut lauantaina Lincolnshiressä sijaitsevasta kodistaan Scarborough'hun syömään McDonald's-aterian siskonsa kanssa. Pohjois-Yorkshiren poliisi kertoi: "Kolmen kreivikunnan läpi ajaminen hampurilaisen takia ei ole välttämätöntä matkustamista." Poliisin mukaan poliisit antoivat viikonlopun aikana yli 70 sakkoa maakunnassa. Ylikomisario Rachel Wood sanoi: "Kun tämä pandemia on ohi, tiedämme, että kaikki odottavat innolla pääsevänsä sinne, minne haluavat, milloin haluavat. "Mutta sillä välin haluan kiittää kaikkia, jotka pysyvät kotona, suojelevat NHS:ää ja pelastavat ihmishenkiä." Toisaalla Lincolnshiren poliisi kertoi antaneensa lauantaina sakon miehelle, joka ajoi 44 mailia (70 kilometriä) Chesterfieldistä, koska hänellä oli "road trip jalkapallokentille ympäri maata". Ylikonstaapeli Mike Templeman sanoi, että miehelle annettiin rangaistusmääräys ja "painokkaita neuvoja". Seuraa BBC Yorkshirea Facebookissa, Twitterissä ja Instagramissa. Lähetä juttuideoita osoitteeseen yorkslincs.news@bbc.co.uk. Aiheeseen liittyvät Internet-linkit North Yorkshiren poliisi</w:t>
      </w:r>
    </w:p>
    <w:p>
      <w:r>
        <w:rPr>
          <w:b/>
        </w:rPr>
        <w:t xml:space="preserve">Yhteenveto</w:t>
      </w:r>
    </w:p>
    <w:p>
      <w:r>
        <w:t xml:space="preserve">Poliisi on määrännyt naiselle sakot, kun hän ajoi yli 160 kilometriä kolmen maakunnan halki hakiakseen hampurilaisen.</w:t>
      </w:r>
    </w:p>
    <w:p>
      <w:r>
        <w:rPr>
          <w:b/>
          <w:u w:val="single"/>
        </w:rPr>
        <w:t xml:space="preserve">Asiakirjan numero 30027</w:t>
      </w:r>
    </w:p>
    <w:p>
      <w:r>
        <w:t xml:space="preserve">Happohyökkäysduo Kirstie Trup ja Katie Gee A-tason menestyksessä</w:t>
      </w:r>
    </w:p>
    <w:p>
      <w:r>
        <w:t xml:space="preserve">Lontoosta kotoisin olevat 18-vuotiaat Kirstie Trup ja Katie Gee toipuvat sen jälkeen, kun heidän kimppuunsa hyökättiin afrikkalaisella saarella. Molempien odotetaan tarvitsevan ihonsiirtoja. Kirstien isä Marc vahvisti, että kaksikko oli saavuttanut tarvittavat arvosanat. Hän sanoi, että hänen tyttärensä aikoo opiskella historiaa Bristolissa ja Katie sosiologiaa Nottinghamissa. "Olemme todella ylpeitä Kirstiestä", hän sanoi. "Hän on hyvin päättäväinen nuori nainen. Olen varma, että hän menestyy elämässään." Hänen tyttärelleen oli määrä tehdä ihonsiirto Chelsean ja Westminsterin sairaalassa kärsittyään kemiallisista palovammoista. Hänet oli väliaikaisesti kotiutettu kolmen päivän hoidon jälkeen, mutta hän palasi sairaalaan jatkohoitoa varten. Neiti Gee on saanut vakavampia vammoja, ja hänen odotetaan myös tarvitsevan ihonsiirteen. Aiemmin hän kirjoitti Twitterissä: "Hyvänä puolena olen lähdössä Nottinghamiin!" Nuoret naiset nauttivat vapaaehtoisina opettajina Tansanian rannikon edustalla sijaitsevalla saarella olleen matkansa viimeisestä viikosta, kun heitä heitettiin hapolla ilmeisesti provosoimattomassa hyökkäyksessä. Molemmat opiskelivat juutalaisessa vapaakoulussa Harrow'ssa, Luoteis-Lontoossa.</w:t>
      </w:r>
    </w:p>
    <w:p>
      <w:r>
        <w:rPr>
          <w:b/>
        </w:rPr>
        <w:t xml:space="preserve">Yhteenveto</w:t>
      </w:r>
    </w:p>
    <w:p>
      <w:r>
        <w:t xml:space="preserve">Sansibarissa happohyökkäyksen kohteeksi joutuneen teini-ikäisen isä on kertonut ylpeydestään, kun hän vahvisti, että molemmat olivat saaneet opiskelupaikan.</w:t>
      </w:r>
    </w:p>
    <w:p>
      <w:r>
        <w:rPr>
          <w:b/>
          <w:u w:val="single"/>
        </w:rPr>
        <w:t xml:space="preserve">Asiakirjan numero 30028</w:t>
      </w:r>
    </w:p>
    <w:p>
      <w:r>
        <w:t xml:space="preserve">ICRC:tä pyydetään vähentämään toimintaansa</w:t>
      </w:r>
    </w:p>
    <w:p>
      <w:r>
        <w:t xml:space="preserve">"Ulkoasiainministeriö oli pyytänyt meitä vähentämään toimintaamme pohjoisessa". ICRC:n Sri Lankan valtuuskunnan johtaja Yves Giovannoni kertoi BBC:lle. "ICRC:n on keskusteltava asiasta vastaavien viranomaisten kanssa yksityiskohdista ja siitä, miten siirrämme osan toiminnastamme paikallisille virastoille", hän lisäsi. ICRC oli ainoa humanitaarinen järjestö, jolla oli pääsy sota-alueelle hallituksen joukkojen ja tamilikapinallisten välisen konfliktin loppuvaiheessa. Taistelujen päätyttyä järjestö on jatkanut toimintaansa entisellä sota-alueella. ICRC:n Jaffnan toimipiste tarjoaa tekoniveliä yli 2000 amputoidulle ja Vavuniyan toimipiste auttaa perheitä, jotka vierailevat vangittujen sukulaistensa luona. Luonnollinen loppu ICRC:n johtajan mukaan konfliktin päätyttyä toukokuun 2009 lopussa he työskentelevät kuitenkin vain siirtymäkauden ajan, kuten missä tahansa muussa maassa. "On luonnollista, että tämä siirtymäkausi päättyy". Hän sanoi. Hallituksen virkamies sanoi, että Sri Lankan presidentin sihteeristö antaa lisätietoja pian.</w:t>
      </w:r>
    </w:p>
    <w:p>
      <w:r>
        <w:rPr>
          <w:b/>
        </w:rPr>
        <w:t xml:space="preserve">Yhteenveto</w:t>
      </w:r>
    </w:p>
    <w:p>
      <w:r>
        <w:t xml:space="preserve">Sri Lankan hallitus on määrännyt Punaisen Ristin kansainvälisen komitean (ICRC) vähentämään toimintaansa pohjoisessa. Genevessä toimiva humanitaarinen järjestö oli kertonut tiedotusvälineille sunnuntaina.</w:t>
      </w:r>
    </w:p>
    <w:p>
      <w:r>
        <w:rPr>
          <w:b/>
          <w:u w:val="single"/>
        </w:rPr>
        <w:t xml:space="preserve">Asiakirjan numero 30029</w:t>
      </w:r>
    </w:p>
    <w:p>
      <w:r>
        <w:t xml:space="preserve">Skegnessin "lentävän Lamborghinin" lentoonlähtö viivästyy</w:t>
      </w:r>
    </w:p>
    <w:p>
      <w:r>
        <w:t xml:space="preserve">Kymmeniä ihmisiä tuli todistamaan 250 000 punnan hintaisen superauton nostamista Skegnessin Hive-yökerhon kolmanteen kerrokseen. Jotkut joutuivat kuitenkin lähtemään kouluun tai töihin teknisten ongelmien vuoksi. "Kyseessä on 250 000 punnan arvoinen auto, joten sitä ei voi vain laittaa haarukkatrukin päälle", sanoi markkinointipäällikkö Matthew Dickinson. "Jos olisimme voineet, olisimme luultavasti yrittäneet tehdä niin, kun kaikki ihmiset olivat kokoontuneet, jotta emme olisi pettäneet heitä", hän sanoi. Dickinson sanoi, että temppu oli osa suunnitelmia luoda paikkaan superautoaiheinen baari. Yleisö odotti, että italialainen luksusauto nousisi ilmaan noin kello 08.00 BST. Se lähti lopulta maasta noin klo 11:00 BST. "Kaikki väkijoukot odottivat, ja sitten tapahtui jotain, mihin emme voi vaikuttaa", Dickinson sanoi. Lamborghini Huracán, joka kiihtyy nopeudesta 0-100 km/h 3,4 sekunnissa ja saavuttaa yli 200 km/h nopeuden, on kesäkuussa avattavan uuden baarin sisustuksen keskipiste. Skegnessin yöpaikka Hive väittää olevansa ensimmäinen paikka Yhdistyneessä kuningaskunnassa ja vasta toinen maailmassa, jossa on superauto osana kalustoa, ja toinen on New Yorkissa.</w:t>
      </w:r>
    </w:p>
    <w:p>
      <w:r>
        <w:rPr>
          <w:b/>
        </w:rPr>
        <w:t xml:space="preserve">Yhteenveto</w:t>
      </w:r>
    </w:p>
    <w:p>
      <w:r>
        <w:t xml:space="preserve">"Lentävää Lamborghinia" katsomaan kerääntynyt yleisö joutui odottamaan kolme tuntia, kun sen nostamiseen varattu nosturi hajosi.</w:t>
      </w:r>
    </w:p>
    <w:p>
      <w:r>
        <w:rPr>
          <w:b/>
          <w:u w:val="single"/>
        </w:rPr>
        <w:t xml:space="preserve">Asiakirjan numero 30030</w:t>
      </w:r>
    </w:p>
    <w:p>
      <w:r>
        <w:t xml:space="preserve">Vatikaanin poliisi pidätti entisen diplomaatin lapsipornosta</w:t>
      </w:r>
    </w:p>
    <w:p>
      <w:r>
        <w:t xml:space="preserve">Carlo Alberto Capella pidätettiin tutkinnan jälkeen. Monsignor Capella kutsuttiin takaisin Yhdysvalloista syyskuussa 2017 sen jälkeen, kun Yhdysvaltain viranomaiset kertoivat Vatikaanille erään sen diplomaatin mahdollisesta lapsipornolakien rikkomisesta. Hänet vihittiin papiksi vuonna 1993 ja hän liittyi Vatikaanin diplomaattikuntaan vuonna 2004. Pidätys saattaa kiinnittää uutta huomiota paavi Franciscuksen ponnisteluihin lasten hyväksikäytön kitkemiseksi katolisessa kirkossa. Hän on luvannut nollatoleranssia, mutta kriitikot sanovat, ettei hän ole tehnyt tarpeeksi saattaakseen piispat vastuuseen väärinkäytösten peittelystä. Monsignor Capellan ura vei hänet Intiaan ja Hongkongiin ennen lyhyttä, alle vuoden kestänyttä pestiä Yhdysvalloissa. Kun Yhdysvaltain viranomaiset olivat ottaneet yhteyttä Vatikaaniin diplomaatin vuoksi, hänet siirrettiin kotiin. Vatikaani ilmoitti tutkivansa tapausta. Ulkoministeriön virkamies kertoi Washington Postille, että Yhdysvaltain hallitus oli pyytänyt Monsignor Capellan diplomaattisen koskemattomuuden pidättämistä, jotta häntä vastaan voitaisiin nostaa syyte Yhdysvalloissa, mutta pyyntöön ei suostuttu. Sen jälkeen kun Monsignor Capella kutsuttiin takaisin Yhdysvalloista, Kanadan poliisi antoi hänestä pidätysmääräyksen epäiltynä lapsipornon hallussapidosta ja levittämisestä verkossa. Paavi Benedictus XVI teki Capellasta vuonna 2008 monsignorin ja myönsi hänelle arvonimen "hänen pyhyytensä kappalainen".</w:t>
      </w:r>
    </w:p>
    <w:p>
      <w:r>
        <w:rPr>
          <w:b/>
        </w:rPr>
        <w:t xml:space="preserve">Yhteenveto</w:t>
      </w:r>
    </w:p>
    <w:p>
      <w:r>
        <w:t xml:space="preserve">Vatikaanin poliisi on pidättänyt aiemmin Pyhän istuimen Yhdysvaltain suurlähetystössä työskennelleen papin epäiltynä lapsipornon hallussapidosta.</w:t>
      </w:r>
    </w:p>
    <w:p>
      <w:r>
        <w:rPr>
          <w:b/>
          <w:u w:val="single"/>
        </w:rPr>
        <w:t xml:space="preserve">Asiakirjan numero 30031</w:t>
      </w:r>
    </w:p>
    <w:p>
      <w:r>
        <w:t xml:space="preserve">West Midlandsin poliisi kuvattu trampoliinilla Coventryssa</w:t>
      </w:r>
    </w:p>
    <w:p>
      <w:r>
        <w:t xml:space="preserve">Coventryssa kuvatulla videolla näkyy, kuinka virkapukuinen poliisi pomppii trampoliinilla ja yrittää kuperkeikkaa, kuten The Sun kertoi ensimmäisenä. West Midlandsin poliisi ilmoitti, että konstaapeli on siirretty poliisin ammatilliseen standardointiosastoon. Ylikomisario Jenny Skyrme sanoi, että poliisivoimat odottavat, että poliisien käytös on "korkeinta mahdollista". "Valitettavasti tämä näyttää jäävän siitä jälkeen", hän lisäsi. Poliisi kuvattiin perjantaina sen jälkeen, kun hänen uskotaan tutkineen huumausaineita. Hän riisuu varustevyönsä ennen kuin hyppää trampoliinille kollegansa katsellessa. Ylikomisario Skyrme sanoi, että poliisi "tarkastelee asiaa uudelleen selvittääkseen, onko ammattikäyttäytymisen normeja rikottu". Seuraa BBC West Midlandsia Facebookissa ja Twitterissä ja tilaa paikalliset uutispäivitykset suoraan puhelimeesi.</w:t>
      </w:r>
    </w:p>
    <w:p>
      <w:r>
        <w:rPr>
          <w:b/>
        </w:rPr>
        <w:t xml:space="preserve">Yhteenveto</w:t>
      </w:r>
    </w:p>
    <w:p>
      <w:r>
        <w:t xml:space="preserve">Poliisi, joka kuvattiin hyppimässä trampoliinilla virantoimituksessa, joutuu tutkintaan.</w:t>
      </w:r>
    </w:p>
    <w:p>
      <w:r>
        <w:rPr>
          <w:b/>
          <w:u w:val="single"/>
        </w:rPr>
        <w:t xml:space="preserve">Asiakirjan numero 30032</w:t>
      </w:r>
    </w:p>
    <w:p>
      <w:r>
        <w:t xml:space="preserve">Skotlannin kultakaivoksen viivästyminen entisestään</w:t>
      </w:r>
    </w:p>
    <w:p>
      <w:r>
        <w:t xml:space="preserve">Yhtiö haki ensimmäisen kerran lupaa Loch Lomondin kansallispuiston viranomaiselta yli vuosi sitten ja odotti päätöstä tällä viikolla. Viranomaisen mukaan tiedot puuttuivat kuitenkin, eikä se voinut arvioida täysin kehityksen todennäköisiä vaikutuksia. Se on pyytänyt yhtiötä toimittamaan lisätietoja ennen päätöksen tekemistä. Scotgold Resources osti hylätyn Cononishin kultakaivoksen vuonna 2007. Sen emoyhtiö on australialainen, ja se on sijoittanut yritykseen miljoonia dollareita. Alue tunnetaan kultaesiintymänä, mutta sitä ei ole koskaan louhittu kaupallisesti. Aiemmin tänä vuonna Scotgold Resources listautui Lontoon pörssiin ja keräsi yli 700 000 puntaa kaivoksen kehittämiseen. Tuotannon odotetaan alkavan vuonna 2011. Loch Lomondin kansallispuiston viranomainen ilmoitti, että kultakaivokseen tehdään tutustumiskäynti ennen lopullisen päätöksen tekemistä.</w:t>
      </w:r>
    </w:p>
    <w:p>
      <w:r>
        <w:rPr>
          <w:b/>
        </w:rPr>
        <w:t xml:space="preserve">Yhteenveto</w:t>
      </w:r>
    </w:p>
    <w:p>
      <w:r>
        <w:t xml:space="preserve">Tyndrumin lähellä kullankaivua suunnitteleva Scotgold Resources on viivästynyt suunnitteluluvan saamisessa.</w:t>
      </w:r>
    </w:p>
    <w:p>
      <w:r>
        <w:rPr>
          <w:b/>
          <w:u w:val="single"/>
        </w:rPr>
        <w:t xml:space="preserve">Asiakirjan numero 30033</w:t>
      </w:r>
    </w:p>
    <w:p>
      <w:r>
        <w:t xml:space="preserve">Virat Kohli: Kohli Kohli: MS Dhoni tulee aina olemaan kapteenini.</w:t>
      </w:r>
    </w:p>
    <w:p>
      <w:r>
        <w:t xml:space="preserve">Hän twiittasi, että Dhoni olisi "aina hänen kapteeninsa" ja että hän olisi "johtaja, jonka nuori haluaa ympärilleen". Kohli - maailman ODI-lyöntipelien rankingissa toisena oleva - on todennäköisin Dhonin korvaaja. Dhoni, 35, on johtanut Intian joukkueen vuoden 2007 World Twenty20-, 2011 World Cup- ja 2013 Champions Trophy -titteleihin. Miksi MS Dhonin paikka krikettihistoriassa on varma. Dhonin "epäsovinnaiset" päätökset kapteenina Hän on johtanut Intian limited over -joukkuetta syyskuusta 2007 lähtien, ja häntä pidetään yleisesti Intian menestyneimpänä kapteenina. Kohli kiitti perjantaina Dhonia hänen palveluksistaan intialaiselle kriketille tunteikkaassa twiitissä. Kohli debytoi kaikissa pelimuodoissa Dhonin alaisuudessa ja kukoisti tehokkaana lyöjänä. Hän on aina antanut Dhonille tunnustusta muutoksestaan kotimaisesta kriketinpelaajasta maailmanluokan lyöjäksi. Dhoni johti maataan 199 ODI-ottelussa ja 72 Twenty20-maaottelussa ja vastasi myös 60 testistä vuosina 2008-2014, ja hän pitää hallussaan ennätystä eniten kansainvälisiä otteluita kapteenina 331 ottelulla.</w:t>
      </w:r>
    </w:p>
    <w:p>
      <w:r>
        <w:rPr>
          <w:b/>
        </w:rPr>
        <w:t xml:space="preserve">Yhteenveto</w:t>
      </w:r>
    </w:p>
    <w:p>
      <w:r>
        <w:t xml:space="preserve">Testikapteeni Virat Kohli on osoittanut tunteikkaan kunnioituksen Mahendra Singh Dhonille, joka on luopunut Intian kapteenin tehtävistä.</w:t>
      </w:r>
    </w:p>
    <w:p>
      <w:r>
        <w:rPr>
          <w:b/>
          <w:u w:val="single"/>
        </w:rPr>
        <w:t xml:space="preserve">Asiakirjan numero 30034</w:t>
      </w:r>
    </w:p>
    <w:p>
      <w:r>
        <w:t xml:space="preserve">Telfordin katutappelua käsitellään murhayrityksenä</w:t>
      </w:r>
    </w:p>
    <w:p>
      <w:r>
        <w:t xml:space="preserve">Tappelu puhkesi Ketley Bankin alueella Telfordissa, Shropshiren osavaltiossa perjantai-iltana. Välikohtauksessa 20-vuotias mies sai vakavan kasvovamman ja 40-vuotiasta miestä hoidettiin viiltohaavan vuoksi. Kaksi 21- ja 18-vuotiasta miestä on sittemmin pidätetty murhayrityksestä ja väkivaltaisesta järjestyshäiriöstä. Kolmas, 37-vuotias mies on pidätetty epäiltynä salaliitosta murhaan. Loukkaantuneet miehet ovat edelleen sairaalassa. West Mercian poliisi uskoo, että kaksi tai kolme ajoneuvoa pakeni tapahtumapaikalta Bank Wayn kautta Greyhoundin risteyksen suuntaan, ennen kuin ne hylättiin tai poltettiin. Partiointia alueella on myös lisätty, ja poliisi pyytää kaikkia, joilla on tietoja tapauksesta, ottamaan yhteyttä poliisiin.</w:t>
      </w:r>
    </w:p>
    <w:p>
      <w:r>
        <w:rPr>
          <w:b/>
        </w:rPr>
        <w:t xml:space="preserve">Yhteenveto</w:t>
      </w:r>
    </w:p>
    <w:p>
      <w:r>
        <w:t xml:space="preserve">Kaksi miestä loukkaantui vakavasti katutappelussa, jota poliisi käsittelee murhayrityksenä.</w:t>
      </w:r>
    </w:p>
    <w:p>
      <w:r>
        <w:rPr>
          <w:b/>
          <w:u w:val="single"/>
        </w:rPr>
        <w:t xml:space="preserve">Asiakirjan numero 30035</w:t>
      </w:r>
    </w:p>
    <w:p>
      <w:r>
        <w:t xml:space="preserve">Readingin hautausmaalta löytyi tuntemattomia tuhkia haudasta</w:t>
      </w:r>
    </w:p>
    <w:p>
      <w:r>
        <w:t xml:space="preserve">Löytö tehtiin, kun sukulaiset vierailivat haudalla Readingin Henley Roadin hautausmaalla istuttaakseen sipuleita 6. syyskuuta. Kun he sekoittivat maata, he löysivät arkun noin 5 senttimetriä pinnan alapuolelta. Tuhka on lähetetty testeihin sen määrittämiseksi, onko se ihmisen vai eläimen. Kullanvärisessä muovisessa arkussa ei ollut mitään tietoja, kuten kaiverrettua kilpeä, josta olisi voinut päätellä, kenen jäännökset sen sisällä olivat. Poliisin mukaan arkusta ei ollut tietoja, että se olisi virallisesti haudattu, ja se oli aivan liian matalalla, jotta se olisi voitu haudata kunnolla. Ylikonstaapeli Steve Jennings Readingin rikospoliisista sanoi: "Perhe, joka ilmoitti tästä, on hyvin järkyttynyt ajatellessaan, että joku on häirinnyt pyhällä maalla olevaa hautaa, jossa on heidän läheisensä jäännökset. "Vetoamme tämän arkun haudanneeseen henkilöön tai henkilöihin, jotta he ilmoittautuisivat." Etsivä sanoi, että jäännöksiä käsitellään herkästi, ja kun testit on tehty, ne palautetaan hautausmaalle ja todennäköisesti sirotellaan tiettyyn paikkaan. Toiminnasta tehdään pöytäkirja, jotta voidaan auttaa niitä, jotka liittyvät jäännöksiin.</w:t>
      </w:r>
    </w:p>
    <w:p>
      <w:r>
        <w:rPr>
          <w:b/>
        </w:rPr>
        <w:t xml:space="preserve">Yhteenveto</w:t>
      </w:r>
    </w:p>
    <w:p>
      <w:r>
        <w:t xml:space="preserve">Berkshireläisellä hautausmaalla olevaan hautaan "epävirallisesti haudattuna" löydetty tuhka-arkku on aiheuttanut poliisitutkinnan.</w:t>
      </w:r>
    </w:p>
    <w:p>
      <w:r>
        <w:rPr>
          <w:b/>
          <w:u w:val="single"/>
        </w:rPr>
        <w:t xml:space="preserve">Asiakirjan numero 30036</w:t>
      </w:r>
    </w:p>
    <w:p>
      <w:r>
        <w:t xml:space="preserve">Burberryn osakkeet kärsivät ennusteen laskusta</w:t>
      </w:r>
    </w:p>
    <w:p>
      <w:r>
        <w:t xml:space="preserve">Burberry sanoi, että valuuttakurssimuutosten odotettiin leikkaavan yhteensä 40 miljoonaa puntaa vähittäis- ja tukkukaupan aiemmista ennusteista vuosille 2015-16. Burberryn kommentit tulivat samalla, kun se raportoi 7 %:n lisäyksestä perustulokseen 456 miljoonaan puntaan 31. maaliskuuta päättyneeltä tilikaudelta. Viiteindeksi FTSE 100 nousi 12,16 pistettä eli 0,17 % 7 007,26 pisteeseen. Burberryn osakkeen laskua tasoitti Vodafonen nousu, joka nousi 5,4 % fuusiospekulaatioiden myötä. Nousu johtui Liberty Globalin puheenjohtajan John Malonen kommenteista, joiden mukaan nämä kaksi yritystä sopisivat hyvin yhteen. Energiayhtiö SSE:n osakkeet laskivat 0,9 % sen jälkeen, kun yhtiö ilmoitti 31. maaliskuuta päättyneeltä tilikaudelta 1,56 miljardin punnan oikaistun voiton ennen veroja. SSE ilmoitti myös sulkevansa Ferrybridgen hiilivoimalan Länsi-Yorkshiressä maaliskuuhun 2016 mennessä. Marks and Spencerin osakkeet päätyivät 0,3 % miinukselle, vaikka ne olivat aiemmin käyneet lähes 2 % plussalla viimeisimpien tulostensa jälkeen. M&amp;S raportoi ensimmäisestä voittojensa noususta neljään vuoteen, ja nettotulos nousi 6,1 prosenttia 661,2 miljoonaan puntaan. Valuuttamarkkinoilla punta nousi 0,17 % dollaria vastaan 1,5538 dollariin ja 0,78 % euroa vastaan 1,4017 euroon.</w:t>
      </w:r>
    </w:p>
    <w:p>
      <w:r>
        <w:rPr>
          <w:b/>
        </w:rPr>
        <w:t xml:space="preserve">Yhteenveto</w:t>
      </w:r>
    </w:p>
    <w:p>
      <w:r>
        <w:t xml:space="preserve">(Sulje): Burberryn osakkeet laskivat yli 5 % sen jälkeen, kun se alensi kuluvan tilikauden tulosennustettaan.</w:t>
      </w:r>
    </w:p>
    <w:p>
      <w:r>
        <w:rPr>
          <w:b/>
          <w:u w:val="single"/>
        </w:rPr>
        <w:t xml:space="preserve">Asiakirjan numero 30037</w:t>
      </w:r>
    </w:p>
    <w:p>
      <w:r>
        <w:t xml:space="preserve">Amy Winehouse liittyy Mark Ronsonin kanssa lavalle Lontoossa</w:t>
      </w:r>
    </w:p>
    <w:p>
      <w:r>
        <w:t xml:space="preserve">26-vuotias lauloi parin vuoden 2007 hitin Valerie encorena - mutta unohti monet sanat. Ronson soitti intiimin setin 100 Clubilla kutsuvieraiden ja kilpailun voittajien yleisön edessä. Lavalta puhuessaan Ronson sanoi olevansa "hermostunut" uuden materiaalinsa esittelystä. Soitettuaan kappaleita tulevalta uudelta albumiltaan Ronson sai Winehousen mukaan keikan toiselle puoliskolle. Hän lauloi kuitenkin vain illan viimeisessä numerossa. Aiemmin Winehouse, jolla oli yllään laihat, leikatut farkut ja musta liivipaita, yritti saada yleisön laulamaan Ronsonin nimeä ja näytti ärsyyntyneeltä, kun yleisö ei lähtenyt mukaan. Ronson oli esittelemässä kolmatta sooloalbumiaan Record Collection, jonka on määrä ilmestyä syyskuussa. Mark Ronson And The Business International -nimellä julkaistavalla levyllä ei ole kansia, ei vaskipuhaltimia, ja sillä on paljon vieraita, kuten Scissor Sistersin Jake Shears, Boy George ja Q-Tip.</w:t>
      </w:r>
    </w:p>
    <w:p>
      <w:r>
        <w:rPr>
          <w:b/>
        </w:rPr>
        <w:t xml:space="preserve">Yhteenveto</w:t>
      </w:r>
    </w:p>
    <w:p>
      <w:r>
        <w:t xml:space="preserve">Amy Winehouse on liittynyt Mark Ronsonin kanssa lavalle tämän ensimmäiselle täysimittaiselle keikalle uuden The Business International -yhtyeen kanssa Lontoossa.</w:t>
      </w:r>
    </w:p>
    <w:p>
      <w:r>
        <w:rPr>
          <w:b/>
          <w:u w:val="single"/>
        </w:rPr>
        <w:t xml:space="preserve">Asiakirjan numero 30038</w:t>
      </w:r>
    </w:p>
    <w:p>
      <w:r>
        <w:t xml:space="preserve">Wicksteed Parkin 4,5 miljoonan punnan kehityssuunnitelma sisältää uuden liukumäen ja jäätelöbaari</w:t>
      </w:r>
    </w:p>
    <w:p>
      <w:r>
        <w:t xml:space="preserve">Wicksteed Parkin uudistamiseen kuuluu myös ruusutarhan ja jäätelöbaarin kunnostaminen. Puistoa johtava Oliver Wicksteed sanoi haluavansa tehdä puistosta samanlaisen kuin hänen isoisoisänsä Charles Wicksteed avasi sen vuonna 1921. Wicksteed: "Me emme ole Alton Towers... emmekä yritä olla sellainen." Hän sanoi toivovansa rahoittavansa Ketteringissä sijaitsevan puiston uuden hankkeen Heritage Lottery Fundin 2,5 miljoonan punnan avustuksella ja Wicksteed Park Trustin 2 miljoonan punnan avustuksella. Suunnitelmat tulevat vuosi sen jälkeen, kun Heritage Lottery Fundin tukema kolmen miljoonan punnan hanke, jossa puiston järvi on kunnostettu entiseen loistoonsa, on saatu päätökseen. Wicksteedin mukaan hanke on osa puiston yleissuunnitelmaa, jolla pyritään varmistamaan, että puisto säilyttää historiallisen merkityksensä. "Haluamme, että puistoon saapuvat ihmiset ymmärtävät, että he ovat paikassa, jossa lasten leikin keskeiset elementit kehittyivät", hän sanoi.</w:t>
      </w:r>
    </w:p>
    <w:p>
      <w:r>
        <w:rPr>
          <w:b/>
        </w:rPr>
        <w:t xml:space="preserve">Yhteenveto</w:t>
      </w:r>
    </w:p>
    <w:p>
      <w:r>
        <w:t xml:space="preserve">Teemapuiston 4,5 miljoonan punnan saneeraussuunnitelmassa palautetaan osa sen alkuperäisistä piirteistä, mukaan lukien kopio alkuperäisestä liukumäestä.</w:t>
      </w:r>
    </w:p>
    <w:p>
      <w:r>
        <w:rPr>
          <w:b/>
          <w:u w:val="single"/>
        </w:rPr>
        <w:t xml:space="preserve">Asiakirjan numero 30039</w:t>
      </w:r>
    </w:p>
    <w:p>
      <w:r>
        <w:t xml:space="preserve">Stuart Lubbock: Lubbock: Epäilty vapautettu tutkinnan ajaksi</w:t>
      </w:r>
    </w:p>
    <w:p>
      <w:r>
        <w:t xml:space="preserve">Lubbock, 31, löydettiin tajuttomana tv-juontajan uima-altaasta Roydonissa, Essexissä, maaliskuussa 2001 juhlien jälkeen. Essexin poliisin mukaan nimeltä mainitsematon 50-vuotias epäilty pidätettiin Cheshiressä 17. maaliskuuta "merkittävien uusien tietojen" perusteella. Hänet vapautettiin aluksi takuita vastaan. Sunnuntaina Essexin poliisi sanoi: "50-vuotias mies, joka pidätettiin epäiltynä Stuart Lubbockin siveettömästä pahoinpitelystä ja murhasta, on vapautettu tutkinnan ajaksi, kun tutkimukset jatkuvat." Viime kuussa rikosylikomisario Lucy Morris sanoi, että tutkinta oli ollut "erittäin pitkä ja monimutkainen". "Emme ole koskaan luopuneet siitä, että saisimme selville, mitä Stuartille tapahtui, emmekä aio lopettaa oikeudenmukaisuuden tavoittelua hänen ja hänen perheensä ja ystäviensä puolesta", rikoskomisario Morris sanoi. Naapurit kuvailivat Harlow'sta kotoisin olevaa teurastajaa Lubbockia kuolinhetkellä "miellyttäväksi ja seuralliseksi" mieheksi. Poliisin mukaan ruumiinavauksessa todettiin, että Lubbock oli saanut "hirvittäviä" vammoja ennen kuolemaansa. Hänen verenkierrostaan löytyi alkoholia, ekstaasia ja kokaiinia. Ketään ei ole koskaan syytetty mistään hänen kuolemaansa liittyvästä rikoksesta. Barrymore, 68, ja kaksi muuta miestä pidätettiin vuonna 2007 epäiltynä seksuaalisesta väkivallasta ja murhasta, mutta heidät vapautettiin myöhemmin ilman syytteitä. Tv-persoona, joka tunnettiin muun muassa Strike It Lucky -ohjelmista, on aina kiistänyt osallisuutensa kuolemaan. Lubbockin kuolemaa vuonna 2002 tutkinut tutkinta teki avoimen tuomion. Etsi BBC News: East of England Facebookissa, Instagramissa ja Twitterissä. Jos sinulla on juttuehdotuksia, lähetä sähköpostia osoitteeseen eastofenglandnews@bbc.co.uk.</w:t>
      </w:r>
    </w:p>
    <w:p>
      <w:r>
        <w:rPr>
          <w:b/>
        </w:rPr>
        <w:t xml:space="preserve">Yhteenveto</w:t>
      </w:r>
    </w:p>
    <w:p>
      <w:r>
        <w:t xml:space="preserve">Mies, joka pidätettiin epäiltynä Stuart Lubbockin murhasta ja siveettömästä pahoinpitelystä viihdetaiteilija Michael Barrymoren kotona, on vapautettu poliisin tutkinnan alaisena.</w:t>
      </w:r>
    </w:p>
    <w:p>
      <w:r>
        <w:rPr>
          <w:b/>
          <w:u w:val="single"/>
        </w:rPr>
        <w:t xml:space="preserve">Asiakirjan numero 30040</w:t>
      </w:r>
    </w:p>
    <w:p>
      <w:r>
        <w:t xml:space="preserve">Lintupöydät uhkaavat oravakantaa</w:t>
      </w:r>
    </w:p>
    <w:p>
      <w:r>
        <w:t xml:space="preserve">Tutkimuksessa havaittiin, että ne tuovat harmaat ja punaiset oravat läheiseen kosketukseen ja luovat näin "hotspotin" rokkovirukselle. Viruksella ei ole ilmeistä vaikutusta harmaisiin oraviin, mutta se on poikkeuksetta tappava niiden punaisille serkuille. Pohjoisamerikkalainen harmaaorava, joka tuotiin maahan 1800-luvulla, on levinnyt koko Yhdistyneeseen kuningaskuntaan, kun taas kotoperäisen punaisen oravan määrä on romahtanut. Tutkijat havaitsivat Northumberlandin ja Scottish Bordersin oravia tutkiessaan, että tartuntamäärät olivat erityisen korkeita keväällä ja alhaisimmillaan syksyllä. Huiput osuivat vuodenaikoihin, jolloin molemmat lajit vaeltavat kauempana joko ravinnon puutteen vuoksi tai etsiessään parittelukumppania. Tohtori Peter Lurz, yksi tutkimuksen tekijöistä, sanoi: "Tämä osoittaa selvästi, että sellaisten paikkojen luominen, joissa nämä kaksi oravalajia todennäköisesti kohtaavat, itse asiassa lisää punaoraviemme tartuntariskiä". "Vaikka oravien houkutteleminen puutarhaan ja oravien ruokkiminen alueilla, joilla esiintyy sekä puna- että harmaaoravia, saattaa olla parhaiden aikomusten mukaista, mutta siitä voi itse asiassa olla paljon enemmän haittaa kuin hyötyä."</w:t>
      </w:r>
    </w:p>
    <w:p>
      <w:r>
        <w:rPr>
          <w:b/>
        </w:rPr>
        <w:t xml:space="preserve">Yhteenveto</w:t>
      </w:r>
    </w:p>
    <w:p>
      <w:r>
        <w:t xml:space="preserve">Newcastlen yliopiston tutkijoiden mukaan lintupöydät saattavat vaarantaa oravien hengen.</w:t>
      </w:r>
    </w:p>
    <w:p>
      <w:r>
        <w:rPr>
          <w:b/>
          <w:u w:val="single"/>
        </w:rPr>
        <w:t xml:space="preserve">Asiakirjan numero 30041</w:t>
      </w:r>
    </w:p>
    <w:p>
      <w:r>
        <w:t xml:space="preserve">Amazon Swanseassa rekrytoi 1000 kausityöntekijää</w:t>
      </w:r>
    </w:p>
    <w:p>
      <w:r>
        <w:t xml:space="preserve">Työpaikat ovat osa sitä, että Amazon palkkaa joulun ajaksi yli 10 000 työntekijää tilapäisiin työsuhteisiin ympäri Yhdistynyttä kuningaskuntaa. Yhtiön mukaan rekrytointi virkoihin on jo käynnissä. Amazonin mukaan tuhannet alun perin määräaikaisissa työsuhteissa olleet brittiläiset työntekijät ovat siirtyneet vakituisiin tehtäviin kolmen viime vuoden aikana. Viime vuoden jouluhuipun aikana Amazonin brittiläiset jakelukeskukset lähettivät yli 2,1 miljoonaa kappaletta yhden vuorokauden aikana. Amazon ilmoitti viime kuussa, että se luo yli 2 000 pysyvää työpaikkaa Yhdistyneeseen kuningaskuntaan seuraavien kahden vuoden aikana. Hemel Hempsteadissa sijaitsevaan uuteen jakelukeskukseen perustettiin 600 uutta työpaikkaa, ja lisäksi avataan kaksi muuta varikkoa.</w:t>
      </w:r>
    </w:p>
    <w:p>
      <w:r>
        <w:rPr>
          <w:b/>
        </w:rPr>
        <w:t xml:space="preserve">Yhteenveto</w:t>
      </w:r>
    </w:p>
    <w:p>
      <w:r>
        <w:t xml:space="preserve">Verkkokauppayhtiö Amazon rekrytoi yli 1 000 kausityöntekijää Swansean jakelukeskukseensa.</w:t>
      </w:r>
    </w:p>
    <w:p>
      <w:r>
        <w:rPr>
          <w:b/>
          <w:u w:val="single"/>
        </w:rPr>
        <w:t xml:space="preserve">Asiakirjan numero 30042</w:t>
      </w:r>
    </w:p>
    <w:p>
      <w:r>
        <w:t xml:space="preserve">Ensimmäinen Sirius Mineralsin tunneliporakone saapuu paikalleen</w:t>
      </w:r>
    </w:p>
    <w:p>
      <w:r>
        <w:t xml:space="preserve">Sirius Minerals aikoo kuljettaa vuosittain jopa 10 miljoonaa tonnia polyhaliittia Whitbystä Redcariin. 1 800 tonnia painavan porauskoneen tärkeimmät osat saapuivat Teessideen seitsemän päivän matkan jälkeen Saksasta. Redcarissa ja Clevelandissa asuvat lapset valitsevat koneen nimen, kun se alkaa porata myöhemmin tänä vuonna. Polyhaliitti on luonnossa esiintyvä lannoite, joka kuljetetaan maanalaista kuljetinhihnaa pitkin Whitbyn lähellä sijaitsevasta kaivoksesta Redcarin entisen terästehtaan lähellä sijaitsevaan käsittelylaitokseen. Tunnelin rakentamisesta vastaavat urakoitsijat, jotka ovat työskennelleet 35 mailin pituisen Gotthardin pohjatunnelin parissa Alpeilla. Tiedottajan mukaan yritys on palkannut 400 työntekijää, joista kolme neljäsosaa on Teessiden alueelta. Lisäksi 900 ihmistä rakentaa kaivosta, jonka odotetaan työllistävän 2 500 ihmistä, kun se avataan kokonaan vuonna 2024. Kaksi muuta konetta on tarkoitus käynnistää vuonna 2020 Whitbystä ja Guisborough'n lähellä sijaitsevasta Lockwood Beckistä, jotta 20 jalkaa (6 metriä) leveän tunnelin viimeiset 15 mailia saadaan valmiiksi. Kumpikin kone toimii 24 tuntia vuorokaudessa seitsemänä päivänä viikossa ja vuoraa tunnelin betonielementeillä.</w:t>
      </w:r>
    </w:p>
    <w:p>
      <w:r>
        <w:rPr>
          <w:b/>
        </w:rPr>
        <w:t xml:space="preserve">Yhteenveto</w:t>
      </w:r>
    </w:p>
    <w:p>
      <w:r>
        <w:t xml:space="preserve">Ensimmäinen kolmesta tunneliporakoneesta, joilla rakennetaan 23 mailin (37 km) pituinen tunneli louhitun lannoitteen louhintaa varten, on saapunut.</w:t>
      </w:r>
    </w:p>
    <w:p>
      <w:r>
        <w:rPr>
          <w:b/>
          <w:u w:val="single"/>
        </w:rPr>
        <w:t xml:space="preserve">Asiakirjan numero 30043</w:t>
      </w:r>
    </w:p>
    <w:p>
      <w:r>
        <w:t xml:space="preserve">Longleat Safari Parkin liito-oravat lähettivät satoja sukkia</w:t>
      </w:r>
    </w:p>
    <w:p>
      <w:r>
        <w:t xml:space="preserve">Wiltshiressä sijaitsevan Longleat Safari Parkin liito-oravaperhe käyttää sukkia pesäpaikkanaan talvella. Facebookissa julkaistun vetoomuksen jälkeen puisto on saanut satoja pareja aina Uudesta-Seelannista asti. Longleatin Alexa Maultby sanoi: "Nyt on syntynyt sukkavuori, ja etsimme niille muita käyttötarkoituksia." Eläintenhoitajat vetosivat viime kuussa sosiaalisessa mediassa jouluvetoomukseen, jossa he pyysivät "tuoreita, puhtaita" vanhoja sukkia kaikenkokoisina, -muotoisina tai -värisinä. Mutta vaikka sanottiin, että "mitä enemmän, sitä parempi", eläintenhoitajat ovat hukkuneet "kirjaimellisesti satoihin sukkiin". "Liito-oravat käyttävät yhtä sukkaa sänkyynsä ja yhtä sukkaa pitääkseen kaiken ruokansa, joten tarvitsemme jatkuvasti tuoreita sukkia, koska ne nakertavat niihin reikiä", Maultby sanoi. "Emme kuitenkaan olleet valmistautuneet siihen, että yleisö on toimittanut meille valtavan määrän sukkia." Hän kertoi, että osa "sukkavuoresta" aiotaan nyt käyttää puiston muiden eläinten makuualustana. "Haluamme kiittää kaikkia, jotka ovat nähneet vaivaa lahjoitusten tekemiseksi", hän sanoi. "Mutta meillä on nyt varmasti enemmän kuin tarpeeksi, joten pyydämme ystävällisesti, ettei meille lähetettäisi enää lisää."</w:t>
      </w:r>
    </w:p>
    <w:p>
      <w:r>
        <w:rPr>
          <w:b/>
        </w:rPr>
        <w:t xml:space="preserve">Yhteenveto</w:t>
      </w:r>
    </w:p>
    <w:p>
      <w:r>
        <w:t xml:space="preserve">Eräs eläinpuisto on saanut runsaasti yhteydenottoja, kun se on pyytänyt "liito-oravan arvoisia sukkia", jotta jyrsijät pysyisivät lämpiminä joulun yli.</w:t>
      </w:r>
    </w:p>
    <w:p>
      <w:r>
        <w:rPr>
          <w:b/>
          <w:u w:val="single"/>
        </w:rPr>
        <w:t xml:space="preserve">Asiakirjan numero 30044</w:t>
      </w:r>
    </w:p>
    <w:p>
      <w:r>
        <w:t xml:space="preserve">Salfordin Irwell-joen tulvasuojelun parannukset käynnissä</w:t>
      </w:r>
    </w:p>
    <w:p>
      <w:r>
        <w:t xml:space="preserve">Irwell-joen rannoille asennetaan suuria kivilohkareita nykyisten suojausten vahvistamiseksi Lower Kersallissa ja Lower Broughtonissa. Ympäristöviraston toteuttaman hankkeen ensimmäinen vaihe on aloitettu Broughton Bridgen alueella. Järjestelmän, joka on osa Salfordin kaupunginvaltuuston 75 miljoonan punnan Irwell River Park -hanketta, odotetaan kestävän kuusi kuukautta. Kivien avulla luodaan este, joka estää penkereiden eroosion. Suunnitelmissa on myös rakentaa kävelyteitä ja asentaa kalastuslauttoja joen varrelle. Salfordin kaupunginvaltuutettu Derek Antrobus Salfordin kaupunginvaltuustosta sanoi, että suunnitelmat tekevät joesta "helpommin lähestyttävän". Hän sanoi: "Irwell-joen ei pitäisi jakaa aluetta, vaan tuoda ihmiset yhteen, joten haluamme tehdä joesta yhteisön sydämen". Ympäristöviraston edustaja Mark Garratt kuvaili Salfordin tulvapatoja "luoteisosan tärkeimmiksi".</w:t>
      </w:r>
    </w:p>
    <w:p>
      <w:r>
        <w:rPr>
          <w:b/>
        </w:rPr>
        <w:t xml:space="preserve">Yhteenveto</w:t>
      </w:r>
    </w:p>
    <w:p>
      <w:r>
        <w:t xml:space="preserve">Työt yli 2 000 kodin ja yrityksen suojelemiseksi tulvavaaralta Salfordissa ovat alkaneet.</w:t>
      </w:r>
    </w:p>
    <w:p>
      <w:r>
        <w:rPr>
          <w:b/>
          <w:u w:val="single"/>
        </w:rPr>
        <w:t xml:space="preserve">Asiakirjan numero 30045</w:t>
      </w:r>
    </w:p>
    <w:p>
      <w:r>
        <w:t xml:space="preserve">TikTok-keinuhaaste: Seitsemän teini-ikäistä jäi loukkuun Derbyshireen</w:t>
      </w:r>
    </w:p>
    <w:p>
      <w:r>
        <w:t xml:space="preserve">Derbyshiren palomiehet ovat joutuneet pelastamaan loukkuun jääneitä teini-ikäisiä seitsemän kertaa toukokuun jälkeen. Useat palokunnat eri puolilla Yhdistynyttä kuningaskuntaa ovat raportoineet samankaltaisista ongelmista vauvojen ja pikkulasten keinujen kanssa. Palvelun tiedottajan mukaan palomiehen tehtävänä ei ole pelastaa "sosiaalisen median tähtiä". Derbyshiren palo- ja pelastuspalvelu sanoi, että kaikki tapaukset olivat tapahtuneet toukokuun ja elokuun välisenä aikana. Vartiopäällikkö Dan Lewin sanoi: "Vaikka olemme sidottuna paikalliseen puistoon vapauttamassa seuraavaa pyrkivää sosiaalisen median tähteä keinusta, emme ole käytettävissä todellisiin hätätilanteisiin." Tämä on seurausta useista Walesissa sattuneista tapauksista, joissa palomiehet kutsuttiin vapauttamaan nuoria, jotka olivat kuvanneet itsensä yrittämässä käyttää paljon nuoremmille lapsille tarkoitettuja keinuja. Aiemmin heinäkuussa video, jossa palomiehet pelastivat 14-vuotiaan Oxfordshiren tytön keinusta, nousi otsikoihin ympäri maailmaa. Layani Mclean oli Faringdonissa sijaitsevassa puistossa, kun hän jäi jumiin vauvakeinuun. Palomiehet onnistuivat vapauttamaan hänet 90 minuutin kuluttua. Seuraa BBC East Midlandsia Facebookissa, Twitterissä tai Instagramissa. Lähetä juttuideoita osoitteeseen eastmidsnews@bbc.co.uk. Aiheeseen liittyvät Internet-linkit Derbyshiren palo- ja pelastuspalvelu.</w:t>
      </w:r>
    </w:p>
    <w:p>
      <w:r>
        <w:rPr>
          <w:b/>
        </w:rPr>
        <w:t xml:space="preserve">Yhteenveto</w:t>
      </w:r>
    </w:p>
    <w:p>
      <w:r>
        <w:t xml:space="preserve">Teini-ikäisiä varoitetaan tuhlaamasta palomiesten aikaa jäämällä loukkuun vauvojen ja taaperoiden keinuihin yrittäessään sosiaalisen median haastetta TikTokissa.</w:t>
      </w:r>
    </w:p>
    <w:p>
      <w:r>
        <w:rPr>
          <w:b/>
          <w:u w:val="single"/>
        </w:rPr>
        <w:t xml:space="preserve">Asiakirjan numero 30046</w:t>
      </w:r>
    </w:p>
    <w:p>
      <w:r>
        <w:t xml:space="preserve">Samsung pelastaa Galaxy Note 7:n osia uutta puhelinta varten</w:t>
      </w:r>
    </w:p>
    <w:p>
      <w:r>
        <w:t xml:space="preserve">Yritys sanoi, että Note Fan Edition "minimoi ympäristövaikutukset" sen korkean profiilin flopista. Puhelin tulee myyntiin vain Etelä-Koreassa 7. heinäkuuta, ja siinä on turvallisempi ja pienempi akku, yritys lisäsi. Samsung lopetti iPhone-kilpailijansa tuotannon viime vuoden lopulla aikaisemman epäonnistuneen takaisinvedon ja uudelleenjulkaisun jälkeen. Noin 2,5 miljoonaa puhelinta on sittemmin vedetty takaisin. Uudessa puhelimessa on komponentteja näistä takaisinvedetyistä laitteista sekä käyttämättömiä osia, joita Samsungilla on varastossa. Pienempi akku, pienempi hintalappu Ympäristöaktivistit olivat painostaneet yritystä käyttämään Galaxy Note 7:n osia uudelleen niin sanotun e-jätteen määrän vähentämiseksi. Noin 400 000 puhelimen uskotaan tulevan saataville perjantaista alkaen. Sen hinta on noin 30 prosenttia Galaxy Note 7:ää halvempi, noin 700 000 Korean wonia (615 dollaria, 472 puntaa). Laitteissa on 3 200 mAh:n akut, jotka Samsungin mukaan ovat läpäisseet tiukat turvallisuustestit. Note 7:ssä käytettiin 3 500 mAh:n akkuja. Samsung Galaxy Note 8, alkuperäisen Note 7:n seuraaja, on määrä julkaista myöhemmin tänä vuonna.</w:t>
      </w:r>
    </w:p>
    <w:p>
      <w:r>
        <w:rPr>
          <w:b/>
        </w:rPr>
        <w:t xml:space="preserve">Yhteenveto</w:t>
      </w:r>
    </w:p>
    <w:p>
      <w:r>
        <w:t xml:space="preserve">Samsung julkaisee uuden puhelimen, jossa käytetään osia Galaxy Note 7 -puhelimesta, joka hylättiin akkuvian vuoksi, joka johti joidenkin laitteiden syttymiseen tuleen.</w:t>
      </w:r>
    </w:p>
    <w:p>
      <w:r>
        <w:rPr>
          <w:b/>
          <w:u w:val="single"/>
        </w:rPr>
        <w:t xml:space="preserve">Asiakirjan numero 30047</w:t>
      </w:r>
    </w:p>
    <w:p>
      <w:r>
        <w:t xml:space="preserve">Uber taksi lainaus lumisessa Birminghamissa "törkeä</w:t>
      </w:r>
    </w:p>
    <w:p>
      <w:r>
        <w:t xml:space="preserve">Tohtori Daman Mullhi kertoi Birmingham Mail -lehdelle kokeilleensa Uberin taksisovellusta, kun hän ei saanut autoa pois Harbornen asemalta päästäkseen Solihullin kaupunkiin. Tohtori Mullhi sanoi Twitterissä, että 111-149 punnan tarjous oli "törkeä ja epäeettinen", ja hän valitsi paikallisen yrityksen, joka veloitti 30 puntaa. Uberin mukaan hinta oli ollut "automaattinen" vastaus ylikysyntään. Tohtori Mullhi oli yksi monista Birminghamissa taksia hakeneista ihmisistä, sillä kaupunki oli yksi monista alueista, joita sunnuntaina koetteli rankka lumisade, joka aiheutti häiriöitä teihin ja julkiseen liikenteeseen. Uberin tiedottajan mukaan sovellus käyttää "dynaamista hinnoittelua", mikä tarkoittaa, että hinnat nousevat automaattisesti, kun autojen kysyntä tietyllä alueella on suurempi kuin käytettävissä olevat autot. "Huonon sään vuoksi monet ihmiset halusivat varata auton, mutta liikenteessä oli vähemmän autoja, minkä vuoksi hinnat nousivat automaattisesti", hän sanoi. Hän lisäsi, että korkeampi hinta kannusti useampia Uber-kuljettajia tulemaan alueelle, joten autoja oli saatavilla enemmän. "Käyttäjät näkevät aina hinta-arvion etukäteen, joten he voivat valita, varaavatko he auton, jakavatko he matkan muiden kanssa vai odottavatko he, kunnes hinnat laskevat", hän sanoi.</w:t>
      </w:r>
    </w:p>
    <w:p>
      <w:r>
        <w:rPr>
          <w:b/>
        </w:rPr>
        <w:t xml:space="preserve">Yhteenveto</w:t>
      </w:r>
    </w:p>
    <w:p>
      <w:r>
        <w:t xml:space="preserve">Sairaalan anestesialääkäri on moittinut taksiyritystä, joka tarjosi hänelle jopa 149 puntaa 10 mailin työmatkasta lumisateessa.</w:t>
      </w:r>
    </w:p>
    <w:p>
      <w:r>
        <w:rPr>
          <w:b/>
          <w:u w:val="single"/>
        </w:rPr>
        <w:t xml:space="preserve">Asiakirjan numero 30048</w:t>
      </w:r>
    </w:p>
    <w:p>
      <w:r>
        <w:t xml:space="preserve">Gloucestershiren sairaalat eivät pysty hoitamaan "sänkyjen tukkimista".</w:t>
      </w:r>
    </w:p>
    <w:p>
      <w:r>
        <w:t xml:space="preserve">Piirikunnan NHS-sairaalasäätiön tavoitteena on, että kunkin kuukauden lopussa enintään 30 lääketieteellisesti sopivaa potilasta odottaa kotiutusta. Trustin raportin mukaan se ylitti tämän tavoitteen joka kuukausi tänä varainhoitovuonna. Joissakin tapauksissa luku oli kaksinkertainen Gloucester Royalissa ja Cheltenham Generalissa. Syyskuussa kotiutusta odotti 67 potilasta, elokuussa 62 potilasta ja kesäkuussa 65 potilasta. Raportissa todetaan, että kuukausittain noin 3 500 potilasta kotiutetaan kirurgian ja lääketieteen osastolta molemmissa sairaaloissa. Gloucestershire Hospitals NHS Foundation Trust sanoi lausunnossaan, että tavoite oli pikemminkin sisäinen kuin kansallinen, ja siksi se ei ollut "ensisijainen alue". Se sanoi: "Tämä on yksi tärkeimmistä painopistealueista, joka ei ole tavoite: "Kotiuttamiseen kuluva aika vaihtelee yksilöllisten tarpeiden ja sekä potilaiden, heidän perheidensä että hoitajien toiveiden mukaan." Vuodepaikkojen lukkiutumisen ajatellaan usein johtuvan siitä, että vanhuksille ei ole riittävästi hoitokotipaikkoja. Trustin mukaan se pyrkii saamaan luvut kuriin nopeuttamalla potilaan kotiuttamista kunnalliseen sairaalaan tai hoitokotiin.</w:t>
      </w:r>
    </w:p>
    <w:p>
      <w:r>
        <w:rPr>
          <w:b/>
        </w:rPr>
        <w:t xml:space="preserve">Yhteenveto</w:t>
      </w:r>
    </w:p>
    <w:p>
      <w:r>
        <w:t xml:space="preserve">Gloucestershiren kaksi suurinta sairaalaa eivät täytä omia tavoitteitaan niin sanotun vuodepaikkojen lukkiutumisen osalta, kuten raportissa todetaan.</w:t>
      </w:r>
    </w:p>
    <w:p>
      <w:r>
        <w:rPr>
          <w:b/>
          <w:u w:val="single"/>
        </w:rPr>
        <w:t xml:space="preserve">Asiakirjan numero 30049</w:t>
      </w:r>
    </w:p>
    <w:p>
      <w:r>
        <w:t xml:space="preserve">Irakin tutkinta: Chilcot julkaisee aikataulun "niin pian kuin mahdollista".</w:t>
      </w:r>
    </w:p>
    <w:p>
      <w:r>
        <w:t xml:space="preserve">Tämä päättää niin sanotun "Maxwellisointiprosessin", joka osittain aiheutti raportin viivästymisen. Ulkoasiainvaliokunnalle lähettämässään kirjeessä Sir John sanoi kirjoittavansa David Cameronille ja esittävänsä julkaisuaikataulun "niin pian kuin mahdollista". Pääministerin tiedottaja sanoi, että Cameron toivoo raporttia "mahdollisimman pian". Kirjeessään Sir John, joka aloitti työnsä vuonna 2009, totesi, että "kollegojeni ja minun on väistämättä tehtävä vielä työtä arvioidaksemme näitä yksityiskohtaisia ja merkittäviä lausuntoja, jotta voimme luotettavasti arvioida, kuinka paljon aikaa tarvitaan tutkimuksen jäljellä olevan työn loppuun saattamiseen". Konservatiivien kansanedustaja David Davis sanoi, että Sir Johnin viimeisin ilmoitus oli "ristiriitainen uutinen". Hän sanoi, että "on vaikea ymmärtää, miksi raportin valmistuminen kestäisi paljon kauemmin", ja lisäsi, että hän olisi "odottanut aikataulua tämän kalenterivuoden aikana, ja jos ei ole, niin miksi?".</w:t>
      </w:r>
    </w:p>
    <w:p>
      <w:r>
        <w:rPr>
          <w:b/>
        </w:rPr>
        <w:t xml:space="preserve">Yhteenveto</w:t>
      </w:r>
    </w:p>
    <w:p>
      <w:r>
        <w:t xml:space="preserve">Irakin tutkintaa johtava Sir John Chilcot sanoo saaneensa viimeisetkin vielä puuttuvat vastaukset hänen havaintoihinsa niiltä, jotka joutuvat kohtaamaan kritiikkiä.</w:t>
      </w:r>
    </w:p>
    <w:p>
      <w:r>
        <w:rPr>
          <w:b/>
          <w:u w:val="single"/>
        </w:rPr>
        <w:t xml:space="preserve">Asiakirjan numero 30050</w:t>
      </w:r>
    </w:p>
    <w:p>
      <w:r>
        <w:t xml:space="preserve">Cheltenhamin kiistelty tien sulkeminen aiheuttaa 1,3 miljoonan punnan sakot.</w:t>
      </w:r>
    </w:p>
    <w:p>
      <w:r>
        <w:t xml:space="preserve">Clarence Streetin osa, joka tunnetaan paikallisesti nimellä Boots Corner, on ollut suljettuna yksityisautoilulta kesäkuusta lähtien osana kaupungin liikennesuunnitelmaa. Kiellon noudattamatta jättäneille kuljettajille on annettu lähes 48 000 sakkoa, kertoi Local Democracy Reporting Service. Ilmanlaadun parantamiseen tähtäävä kokeilu jatkuu joulukuuhun asti, vaikka lähes 6 000 ihmistä allekirjoitti vetoomuksen sitä vastaan. Gloucestershiren kreivikunnanvaltuutettu Phillip Williams sanoi, että viranomainen on sitoutunut käyttämään Clarence Streetin bussikaistasta ylijääneet varat Cheltenhamin teiden ja jalkakäytävien parantamiseen jalankulkijoiden ja pyöräilijöiden kannalta, kunhan järjestelmän toteuttamisesta ja tukemisesta aiheutuvat kustannukset on otettu huomioon. Konservatiivien valtuutettu Tim Harman sanoi aiemmin, että tien sulkemisella oli "haitallinen vaikutus" paikalliseen vähittäiskauppaan, ja lisäsi: "Mielestäni tämä on kiistanalaisin hanke, jonka Cheltenham on koskaan kohdannut." Hän lisäsi: "Mielestäni tämä on kiistanalaisin hanke, jonka Cheltenham on koskaan kohdannut." Cheltenham on yksi 33:sta Englannin alueesta, jonka ilmansaasteet ylittävät Euroopan unionin tavoitteet.</w:t>
      </w:r>
    </w:p>
    <w:p>
      <w:r>
        <w:rPr>
          <w:b/>
        </w:rPr>
        <w:t xml:space="preserve">Yhteenveto</w:t>
      </w:r>
    </w:p>
    <w:p>
      <w:r>
        <w:t xml:space="preserve">Cheltenhamin keskustassa toteutettu kiistanalainen tien sulkemisohjelma on tuottanut 1,3 miljoonaa puntaa sakkoja viime vuoden elokuusta lähtien.</w:t>
      </w:r>
    </w:p>
    <w:p>
      <w:r>
        <w:rPr>
          <w:b/>
          <w:u w:val="single"/>
        </w:rPr>
        <w:t xml:space="preserve">Asiakirjan numero 30051</w:t>
      </w:r>
    </w:p>
    <w:p>
      <w:r>
        <w:t xml:space="preserve">Lloyds Bank neuvottelee Scottish Widows Investmentin myynnistä</w:t>
      </w:r>
    </w:p>
    <w:p>
      <w:r>
        <w:t xml:space="preserve">Aberdeen kertoi lausunnossaan keskustelevansa mahdollisesta strategisesta kumppanuudesta Lloyds Banking Groupin kanssa ja suunnitelmasta ostaa Scottish Widows Investment Partnership (SWIP). SWIP hallinnoi tällä hetkellä hieman yli 145 miljardin punnan varoja. Osto rahoitettaisiin laskemalla liikkeeseen uusia Aberdeenin osakkeita Lloydsille ja lykkäämällä käteismaksua. Aberdeenin mukaan käteismaksu riippuisi yrityksen tuloksesta useiden vuosien aikana. Aberdeen Asset Management sanoi: "Mahdollinen yrityskauppa lisäisi yhtiön tuotevalikoimaa entistä laajemmaksi ja monipuolisemmaksi. "Ei ole varmuutta siitä, että keskustelut johtavat mihinkään kauppaan, eikä ole varmuutta siitä, millä ehdoilla tällainen kauppa voisi toteutua. Lisälausuntoja annetaan tarvittaessa." Aberdeen Asset Management kertoi heinäkuussa, että sen hallinnoimien varojen kokonaismäärä laski 1 % kesäkuun loppuun päättyneiden kolmen kuukauden aikana 209,6 miljardiin puntaan. Se syytti laskusta epävakaita maailmanmarkkinoita.</w:t>
      </w:r>
    </w:p>
    <w:p>
      <w:r>
        <w:rPr>
          <w:b/>
        </w:rPr>
        <w:t xml:space="preserve">Yhteenveto</w:t>
      </w:r>
    </w:p>
    <w:p>
      <w:r>
        <w:t xml:space="preserve">Lloyds Banking Group neuvottelee omaisuudenhoitoliiketoiminnan myymisestä Aberdeen Asset Managementille.</w:t>
      </w:r>
    </w:p>
    <w:p>
      <w:r>
        <w:rPr>
          <w:b/>
          <w:u w:val="single"/>
        </w:rPr>
        <w:t xml:space="preserve">Asiakirjan numero 30052</w:t>
      </w:r>
    </w:p>
    <w:p>
      <w:r>
        <w:t xml:space="preserve">Japanin sinivalas: Harvinainen kuollut vasikka huuhtoutui rannalle.</w:t>
      </w:r>
    </w:p>
    <w:p>
      <w:r>
        <w:t xml:space="preserve">Ruho löydettiin sunnuntaina rannalta Kamakurassa, joka sijaitsee 70 kilometriä Tokiosta etelään Japanin etelärannikolla. Sinivalaat ovat eläimistä suurimpia. Ne voivat kasvaa 30 metrin pituisiksi ja painaa jopa 170 tonnia. Valaanvasan kuolinsyytä ei vielä tiedetä. Asiantuntijat tutkivat sen jäänteitä, ja Kamakuran rannalle on pystytetty telttoja, jotta ruumiinavauksia voidaan tehdä. Urosvasikan pituus oli 10,52 metriä, ja se syntyi tänä vuonna, kertoi kansallisen luonnon- ja tiedemuseon asiantuntija japanilaisille tiedotusvälineille. Kaupallinen valaanpyynti on vuosien ajan saattanut sinivalaat lähelle sukupuuttoa. Maailman luonnonsäätiön WWF:n mukaan eläin on edelleen uhanalainen ilmastonmuutoksen ja laivojen iskujen vuoksi. Kesäkuukausina nisäkkäitä tavataan usein Etelämantereen lähellä. Japanilla on edelleen valaanpyyntilaivasto, mutta se vakuuttaa, että sen metsästysohjelma on tieteellinen. Toukokuussa japanilaiset metsästäjät pyydystivät ja tappoivat 122 tiineenä olevaa pikkuvalaita osana Etelämantereen kesän "kenttätutkimusta". Saatat olla myös kiinnostunut:</w:t>
      </w:r>
    </w:p>
    <w:p>
      <w:r>
        <w:rPr>
          <w:b/>
        </w:rPr>
        <w:t xml:space="preserve">Yhteenveto</w:t>
      </w:r>
    </w:p>
    <w:p>
      <w:r>
        <w:t xml:space="preserve">Japanissa on löydetty rantaan huuhtoutunut kuollut sinivalaan vasikka - asiantuntijoiden mukaan tämä on ensimmäinen kerta, kun harvinaista lajia on nähty maassa.</w:t>
      </w:r>
    </w:p>
    <w:p>
      <w:r>
        <w:rPr>
          <w:b/>
          <w:u w:val="single"/>
        </w:rPr>
        <w:t xml:space="preserve">Asiakirjan numero 30053</w:t>
      </w:r>
    </w:p>
    <w:p>
      <w:r>
        <w:t xml:space="preserve">Oregonin maastopalot pakottavat tuhansia pakenemaan</w:t>
      </w:r>
    </w:p>
    <w:p>
      <w:r>
        <w:t xml:space="preserve">Kuvernööri Kate Brown sanoi, että tulipalojen polttama maa-ala oli 72 tunnin aikana kaksinkertainen osavaltion vuotuiseen keskiarvoon verrattuna ja että ainakin viisi kaupunkia oli "tuhoutunut merkittävästi". "Osavaltiossamme ei ole koskaan ollut näin paljon hallitsemattomia tulipaloja." Sandra, Daniela ja Ester Reyesin kaltaiset perheet huomasivat palattuaan, että heidän kotinsa Phoenixin Bear Creekissä olivat tuhoutuneet tulipaloissa. Tässä drone-valokuvassa näkyy, mitä maatilasta on jäljellä Butte Falls Highwayn varrella Eagle Pointissa Oregonissa. Lähistöllä tiellä näkyy palaneita autoja. Koripallokentän jäänteet ovat yhä jäljellä, ja alla olevassa kuvassa näkyy kuumuuden voimakkuus, kun mies pitelee sulanutta metallinpalaa. Tulipalojen kodittomiksi tekemiä ihmisiä varten on perustettu tilapäisiä suojia eri puolille osavaltiota. Yli 100 maastopaloa palaa tällä hetkellä 12 läntisessä Yhdysvaltain osavaltiossa, kuten Kaliforniassa, Washingtonissa ja Oregonissa.</w:t>
      </w:r>
    </w:p>
    <w:p>
      <w:r>
        <w:rPr>
          <w:b/>
        </w:rPr>
        <w:t xml:space="preserve">Yhteenveto</w:t>
      </w:r>
    </w:p>
    <w:p>
      <w:r>
        <w:t xml:space="preserve">Yhdysvaltain Oregonin osavaltiossa taistellaan valtavia maastopaloja vastaan, jotka ovat pakottaneet yli puoli miljoonaa ihmistä jättämään kotinsa.</w:t>
      </w:r>
    </w:p>
    <w:p>
      <w:r>
        <w:rPr>
          <w:b/>
          <w:u w:val="single"/>
        </w:rPr>
        <w:t xml:space="preserve">Asiakirjan numero 30054</w:t>
      </w:r>
    </w:p>
    <w:p>
      <w:r>
        <w:t xml:space="preserve">Great Western Hospital -sairaalan konsultti kuoli koronavirukseen</w:t>
      </w:r>
    </w:p>
    <w:p>
      <w:r>
        <w:t xml:space="preserve">Tohtori Thaung Htaik, 65, yleislääketieteen erikoislääkäri, oli työskennellyt Swindonissa tammikuusta 2019 lähtien. Tohtori Htaikin perheen mukaan hän oli "rakastettu aviomies, isä ja isoisä, jota tulemme kaipaamaan suuresti". Hän on jäänyt henkiin vaimonsa, neljän lapsen ja kolmen lapsenlapsen jälkeen. Great Western Hospital sanoi, että hänet tunnettiin hänen "positiivisesta asenteestaan", ja lähetti surunvalittelunsa hänen perheelleen. "Hän oli yleisesti pidetty tiimin jäsen, joka tunnettiin vankkumattomasta omistautumisestaan potilailleen, positiivisesta asenteestaan ja auttamishalustaan", tiedottaja sanoi. "Olemme ajatuksissamme heidän, hänen ystäviensä ja kollegoidensa kanssa Trustissa." Yksi tohtori Htaikin kollegoista hoitohenkilökunnasta sanoi, että hän oli "uskomaton lääkäri, niin ystävällinen ja huolehtiva ja hän kuunteli kaikkia. "Hän kohteli hoitohenkilökuntaa kunnioittavasti, ja häntä tullaan kaipaamaan." Aiheeseen liittyvät Internet-linkit GWH Home - Great Western Hospitals NHS Foundation Trust.website.</w:t>
      </w:r>
    </w:p>
    <w:p>
      <w:r>
        <w:rPr>
          <w:b/>
        </w:rPr>
        <w:t xml:space="preserve">Yhteenveto</w:t>
      </w:r>
    </w:p>
    <w:p>
      <w:r>
        <w:t xml:space="preserve">Swindonin Great Western Hospitalin "omistautuneelle" konsultille, joka kuoli Covid-19-tautiin, on osoitettu kunnioitusta.</w:t>
      </w:r>
    </w:p>
    <w:p>
      <w:r>
        <w:rPr>
          <w:b/>
          <w:u w:val="single"/>
        </w:rPr>
        <w:t xml:space="preserve">Asiakirjan numero 30055</w:t>
      </w:r>
    </w:p>
    <w:p>
      <w:r>
        <w:t xml:space="preserve">Northumberlandia: Prinsessa Royal avaa alastoman veistoksen</w:t>
      </w:r>
    </w:p>
    <w:p>
      <w:r>
        <w:t xml:space="preserve">Cramlingtonissa sijaitseva Northumberlandia on 396 metrin pituinen ja maailman suurin maisemaan veistetty ihmisen muoto. Se avataan yleisölle keskiviikkona prinsessa Annen yksityisen seremonian jälkeen. Kolmen miljoonan punnan arvoinen veistos on muotoiltu kivestä ja kaivoksen jätteestä varakreivi Ridleyn omistamalla maalla. Northumberlandia, jonka rakentaminen kesti kaksi vuotta, muodostettiin pysyväksi perinnöksi korvaukseksi kivihiilen louhinnan aiheuttamista häiriöistä Englannin suurimmassa kaivoksessa. Katie Perkin hankkeen takana olevasta Banks-kaivosryhmästä uskoo, että Northumberlandia tulee kilpailemaan 12 mailin päässä Gatesheadissa sijaitsevan Angel of the Northin suosion kanssa. Hän sanoi: "Ihmiset ovat jo nyt ottaneet Northumberlandian sydämiinsä. "Tarkoituksena ei ollut tehdä pakanallista hahmoa tai jäljitellä muinaisia hedelmällisyyssymboleita, vaikka hänen rintansa kohoavat lähes 30 metriä maanpinnan yläpuolelle. "Charles Jencks, amerikkalainen taiteilija, joka suunnitteli hänet, näki kaukaiset Cheviot Hillsin kukkulat, jotka näyttävät makaavalta naiselta", sanoo hän. "Hän on lainannut maisemasta ja piirtänyt nuo käyrät ja linjat muotoon. "Northumberlandia on vain nainen, hän ei edusta mitään, mutta minusta on ymmärrettävää, että ihmisillä on omat tulkintansa."</w:t>
      </w:r>
    </w:p>
    <w:p>
      <w:r>
        <w:rPr>
          <w:b/>
        </w:rPr>
        <w:t xml:space="preserve">Yhteenveto</w:t>
      </w:r>
    </w:p>
    <w:p>
      <w:r>
        <w:t xml:space="preserve">Prinsessa Royal on virallisesti julistanut Northumberlandin maisemaan veistetyn valtavan makuuasennossa lepäävän alastoman naisen valmiiksi.</w:t>
      </w:r>
    </w:p>
    <w:p>
      <w:r>
        <w:rPr>
          <w:b/>
          <w:u w:val="single"/>
        </w:rPr>
        <w:t xml:space="preserve">Asiakirjan numero 30056</w:t>
      </w:r>
    </w:p>
    <w:p>
      <w:r>
        <w:t xml:space="preserve">22 roomalaiskatolista kirkkoa suljetaan Pohjois-Walesissa</w:t>
      </w:r>
    </w:p>
    <w:p>
      <w:r>
        <w:t xml:space="preserve">Wrexhamin hiippakunnan piispa Peter Brignall aikoo sulkea 22 nykyisestä 62 katolisesta kirkosta vuoteen 2020 mennessä. Kirjeessä esitetyt toimenpiteet johtuvat hänen mukaansa alle eläkeikäisten pappien määrän vähenemisestä. Jotkut kirkot suljettaisiin "viikkojen kuluessa". Piispa Brignall lisäsi, että seurakunnat saattavat kokea suunnitelmat "järkyttävinä", mutta korosti, että kyseessä on "valtava mahdollisuus uudistumiseen". Kirkkoja ja seurakuntia suljettaisiin tai yhdistettäisiin Wrexhamin, Flintin, Rhylin, Dolgellaun, Caernarfonin ja Colwyn Bayn dekaaneissa. Sunnuntaimessut lakkautettaisiin myös useissa kirkoissa, ja messuajat muuttuisivat toisissa kirkoissa. Piispa Brignall sanoi pitävänsä viimeisen kiitosmessun jokaisessa lakkautettavaksi aiotussa kirkossa.</w:t>
      </w:r>
    </w:p>
    <w:p>
      <w:r>
        <w:rPr>
          <w:b/>
        </w:rPr>
        <w:t xml:space="preserve">Yhteenveto</w:t>
      </w:r>
    </w:p>
    <w:p>
      <w:r>
        <w:t xml:space="preserve">Yli 20 roomalaiskatolista kirkkoa eri puolilla Pohjois-Walesia suljetaan osana suurta uudelleenjärjestelyä.</w:t>
      </w:r>
    </w:p>
    <w:p>
      <w:r>
        <w:rPr>
          <w:b/>
          <w:u w:val="single"/>
        </w:rPr>
        <w:t xml:space="preserve">Asiakirjan numero 30057</w:t>
      </w:r>
    </w:p>
    <w:p>
      <w:r>
        <w:t xml:space="preserve">Leicesterin räjähdys "liittyy vakuutuspetokseen</w:t>
      </w:r>
    </w:p>
    <w:p>
      <w:r>
        <w:t xml:space="preserve">Kolmen miehen väitetään tehneen salaliiton yhdessä myymälätyöntekijä Viktorija Ijevlevan kanssa, joka itse kuoli Leicesterissä tapahtuneessa räjähdyksessä. Aram Kurd, Hawkar Hassan ja Arkan Ali kiistävät uuden syytteen sekä syytteet murhasta ja taposta. Heidän on määrä astua oikeuteen marraskuussa. Hinckley Road 253:ssa tapahtunut räjähdys tuhosi Zabka-supermarketin ja sen yläpuolella sijaitsevan asunnon, jossa asui viisihenkinen perhe. Räjähdyksessä kuolivat Mary Ragoobar ja kaksi hänen poikaansa, Shane ja Sean Ragoobeer, sekä Shanen tyttöystävä Leah Reek. Kolmas poika selvisi hengissä, ja poikien isä oli tuolloin töissä muualla. Kurd, 33, Hillary Place, Leicester, Hassan, 32, ilman kiinteää osoitetta, ja Ali, 37, Drake Close, Oldham, saapuivat aiemmin Leicester Crown Court -oikeuteen, jossa he myönsivät syyttömyytensä uuteen syytteeseen, joka koskee petoksen tekemistä vääränlaisen vakuutuksen avulla. Syytteen koko sanamuodon mukaan he juonittelivat Ijevlevan kanssa 31. joulukuuta 2017 ja 26. helmikuuta 2018 välisenä aikana - räjähdyksen jälkeisenä päivänä. Syytteen mukaan he antoivat vilpillisiä lausuntoja "tarkoituksenaan hankkia itselleen voittoa ajamalla vakuutushakemusta Zabka-nimisessä liiketilassa sattuneen tulipalon osalta". Kolmea vastaajaa syytetään sekä murhasta että taposta, koska nämä ovat vaihtoehtoisia syytteitä, ja valamiehistö voi tuomita heidät jommastakummasta tai kummastakaan. Lähetä juttuideasi osoitteeseen eastmidsnews@bbc.co.uk.</w:t>
      </w:r>
    </w:p>
    <w:p>
      <w:r>
        <w:rPr>
          <w:b/>
        </w:rPr>
        <w:t xml:space="preserve">Yhteenveto</w:t>
      </w:r>
    </w:p>
    <w:p>
      <w:r>
        <w:t xml:space="preserve">Kolmea miestä, joita syytetään viiden ihmisen murhasta, kun kauppa räjähti, on syytetty siitä, että he yrittivät petollisesti hyötyä vakuutuskorvauksesta.</w:t>
      </w:r>
    </w:p>
    <w:p>
      <w:r>
        <w:rPr>
          <w:b/>
          <w:u w:val="single"/>
        </w:rPr>
        <w:t xml:space="preserve">Asiakirjan numero 30058</w:t>
      </w:r>
    </w:p>
    <w:p>
      <w:r>
        <w:t xml:space="preserve">Oxford Parkwayn asemasuunnitelmat paljastettiin</w:t>
      </w:r>
    </w:p>
    <w:p>
      <w:r>
        <w:t xml:space="preserve">Oxford Parkway avataan kesällä 2015 osana Chiltern Railwayn 130 miljoonaa puntaa maksavaa Oxfordin ja Lontoon Marylebonen välistä rautatieyhteyttä. Toimitusjohtaja Rob Brighouse sanoi, että se tarjoaa merkittäviä "taloudellisia, sosiaalisia ja ympäristöhyötyjä Oxfordshiren asukkaille". Asema rakennetaan hylättyyn Water Eatonin siiloon, joka purettiin lokakuussa. Se on ensimmäinen Oxfordiin sitten vuoden 1935 rakennettu asema ja ensimmäinen uusi rautatieyhteys näiden kahden kaupungin välillä 100 vuoteen. Palvelu kulkee Lontoon Maryleboneen alle tunnissa. Keväästä 2016 alkaen Chiltern Railways liikennöi palvelua myös Oxfordin keskustasta. Oxford Parkwaylle tulee myös parkkipaikka, jossa on yli 800 paikkaa. Hanketta hallinnoivat Network Rail ja Chiltern Railways Bicester to Oxford Collaboration -yhteistyön kautta.</w:t>
      </w:r>
    </w:p>
    <w:p>
      <w:r>
        <w:rPr>
          <w:b/>
        </w:rPr>
        <w:t xml:space="preserve">Yhteenveto</w:t>
      </w:r>
    </w:p>
    <w:p>
      <w:r>
        <w:t xml:space="preserve">Suunnitelmat ensimmäisestä rautatieasemasta, joka rakennetaan Oxfordiin lähes 80 vuoteen, on julkistettu.</w:t>
      </w:r>
    </w:p>
    <w:p>
      <w:r>
        <w:rPr>
          <w:b/>
          <w:u w:val="single"/>
        </w:rPr>
        <w:t xml:space="preserve">Asiakirjan numero 30059</w:t>
      </w:r>
    </w:p>
    <w:p>
      <w:r>
        <w:t xml:space="preserve">Cairngormsin koiperhosia koskeva tutkimus on keskeinen osa 200 vuotta kestänyttä hanketta.</w:t>
      </w:r>
    </w:p>
    <w:p>
      <w:r>
        <w:t xml:space="preserve">Kunnianhimoisen suojeluhankkeen takana on Cairngorms Connect, jonka yhteistyökumppaneita ovat muun muassa RSPB ja Scottish Natural Heritage. Osa tätä työtä on viisivuotinen koiperhosten kartoitus eri paikoissa korkealla vuoristossa. Tutkijat toivovat voivansa havaita, millainen vaikutus metsien ennallistamisella on koiperhosiin. Tutkijat asettavat koiperhosloukkuja 300 metrin, 500 metrin, 700 metrin ja 900 metrin korkeuteen. Näihin paikkoihin kuuluu muun muassa Glenfeshie Kingussien lähellä, jonne on istutettu runsaasti lehtipuita. Tutkijat kertoivat, että siellä on löydetty useita lehtipuihin liittyviä perhoslajeja, muun muassa pääskylä- ja kookospääskyjä. Cairngorms Connectin mukaan yöperhosten pyydystäminen korkeammilla paikoilla on vielä "suhteellisen uusi käytäntö". Ansoja on käytetty köysien avulla, jotta ne eivät pääse lentämään pois huonolla säällä. Yhteistyökumppanuuden mukaan uusia tutkimuksia voitaisiin tehdä 10, 50 ja jopa 200 vuoden kuluttua. Vuoteen 2216 mennessä hankkeen tavoitteena on palauttaa laajoja metsä- ja suoalueita.</w:t>
      </w:r>
    </w:p>
    <w:p>
      <w:r>
        <w:rPr>
          <w:b/>
        </w:rPr>
        <w:t xml:space="preserve">Yhteenveto</w:t>
      </w:r>
    </w:p>
    <w:p>
      <w:r>
        <w:t xml:space="preserve">Tutkijat tutkivat Cairngormsin perhoslajeja osana 200-vuotista visiota alueen luontotyyppien palauttamiseksi.</w:t>
      </w:r>
    </w:p>
    <w:p>
      <w:r>
        <w:rPr>
          <w:b/>
          <w:u w:val="single"/>
        </w:rPr>
        <w:t xml:space="preserve">Asiakirjan numero 30060</w:t>
      </w:r>
    </w:p>
    <w:p>
      <w:r>
        <w:t xml:space="preserve">Melanie Hartshorn palaa kotiin selkäleikkauksen jälkeen</w:t>
      </w:r>
    </w:p>
    <w:p>
      <w:r>
        <w:t xml:space="preserve">Cramlingtonista kotoisin olevalla Melanie Hartshornilla on Ehlers-Danlosin oireyhtymä, jonka vuoksi hänen kallonsa painuu selkärankaan. Kun kahta leikkausta varten oli kerätty lähes 160 000 puntaa, 27-vuotias pystyy nyt istumaan ylhäällä noin tunnin päivässä. Hän sanoi, että leikkausten onnistumisen ansiosta hän voi nyt jatkaa opettajan uraa. Barcelonassa kirurgit tekivät yhdeksän tuntia kestäneen leikkauksen, jossa hänen kallonsa yhdistettiin selkärankaan viime kuussa. Hartshorn sanoi: "Se on ollut uskomatonta. En koskaan uskonut, että pystyisin istumaan. En osannut koskaan suunnitella sitä. "Minut piti leikata kahdesti. Ensimmäisessä laitettiin ruuveja kallosta alaspäin, kaulaani pitkin, jotta kaikki luut pysyisivät linjassa ja ne eivät puristaisi aivorunkoa. "Toisessa leikkauksessa se tehtiin periaatteessa koko selkääni pitkin lantioon asti." Hartshorn kertoi, että hän joutuu istumaan pyörätuolissa vain noin tunnin päivässä, mutta toivoo, että fysioterapian avulla tämä määrä kasvaa. Hän lisäsi: "Haluan todella ryhtyä opettajaksi, palata yliopistoon ja hankkia opettajan pätevyyden. Mutta ensin on fysiokuntoutus, istumisaikani lisääminen ja sähköpyörätuolin hankkiminen". Se tarkoittaa, että voin mennä ulos yksin ja päästä taas maailmaan." Hän sanoi: "Se tarkoittaa, että voin mennä ulos yksin ja päästä taas maailmaan." Hän kiitti myös niitä, jotka olivat osallistuneet hänen varainkeruukampanjaansa ja jotka olivat "muuttaneet hänen elämänsä" lopullisesti.</w:t>
      </w:r>
    </w:p>
    <w:p>
      <w:r>
        <w:rPr>
          <w:b/>
        </w:rPr>
        <w:t xml:space="preserve">Yhteenveto</w:t>
      </w:r>
    </w:p>
    <w:p>
      <w:r>
        <w:t xml:space="preserve">Espanjassa tehdyn uraauurtavan leikkauksen jälkeen vammainen nainen, joka otti yliopistotutkintonsa vastaan makuuasennossa, on palannut Northumberlandin kotiinsa.</w:t>
      </w:r>
    </w:p>
    <w:p>
      <w:r>
        <w:rPr>
          <w:b/>
          <w:u w:val="single"/>
        </w:rPr>
        <w:t xml:space="preserve">Asiakirjan numero 30061</w:t>
      </w:r>
    </w:p>
    <w:p>
      <w:r>
        <w:t xml:space="preserve">Hull Minster: Arkeologiset kaivaukset alkavat ennen kunnostusta</w:t>
      </w:r>
    </w:p>
    <w:p>
      <w:r>
        <w:t xml:space="preserve">Työntekijät kaivavat, tallentavat ja hautaavat ihmisjäännöksiä kryptassa seuraavien 16 viikon aikana. He tarkastelevat myös paikan rakenteellisia jäänteitä, kuten tiilirakenteisia perustuksia, jotka saattavat olla peräisin 1300-luvulta. Hankkeen vetäjä kutsui työtä "poikkeukselliseksi tilaisuudeksi tutkia näitä varhaisia rakenteita". Humber Field Archaeology kirjaa havaintonsa ennen rakennustöiden aloittamista varmistaakseen, että työ ei vaikuta varhaisiin perustuksiin. Vierailijakeskuksen toivotaan avautuvan yleisölle vuonna 2021. Projektipäällikkö Ken Steedman sanoi: "Tämä työ tarjoaa erinomaisen tilaisuuden tutkia tarkemmin näitä varhaisia rakenteita ja selvittää tarkemmin niiden ajankohtaa, säilymistä ja laajuutta. "On mahdollista lisätä paljon tietoa tämän tärkeän kirkon historiasta ja kehityksestä, sillä se on I-luokan rakennus, joka on luetteloitu kansallisesti merkittäväksi rakennukseksi." Hull Minster Seuraa BBC Yorkshirea Facebookissa, Twitterissä ja Instagramissa. Lähetä juttuideasi osoitteeseen yorkslincs.news@bbc.co.uk</w:t>
      </w:r>
    </w:p>
    <w:p>
      <w:r>
        <w:rPr>
          <w:b/>
        </w:rPr>
        <w:t xml:space="preserve">Yhteenveto</w:t>
      </w:r>
    </w:p>
    <w:p>
      <w:r>
        <w:t xml:space="preserve">Hull Minsterissä on aloitettu arkeologiset kaivaukset ennen 3,9 miljoonan punnan hanketta uuden vierailijakeskuksen rakentamiseksi.</w:t>
      </w:r>
    </w:p>
    <w:p>
      <w:r>
        <w:rPr>
          <w:b/>
          <w:u w:val="single"/>
        </w:rPr>
        <w:t xml:space="preserve">Asiakirjan numero 30062</w:t>
      </w:r>
    </w:p>
    <w:p>
      <w:r>
        <w:t xml:space="preserve">Ruuhka-aikojen varoitus Victorian metroaseman uudistuksesta</w:t>
      </w:r>
    </w:p>
    <w:p>
      <w:r>
        <w:t xml:space="preserve">Victorian aseman ensimmäisen liukuportaan työt alkoivat maanantaina osana laajempaa 700 miljoonan punnan uudistusta. Transport for London (TFL) sanoi, että työt on määrä saada valmiiksi ennen vuoden 2012 olympialaisia, jotka lisäävät ruuhkautuneen aseman kysyntää. TfL:n mukaan matkustajien tulisi käyttää muita asemia töiden ajan. TFL varoitti, että laitureille pääseminen voi kestää jopa 15 minuuttia, ja matkustajat saattavat joutua odottamaan ulkopuolella. Matkustajia, jotka uskaltautuvat työmatkalle, on kehotettu ostamaan liput ennen asemalle menoa, sillä lipputoimistot ovat suljettuina kello 16.00 ja 2000 välillä. Lontoon metron käyttöpäällikkö Howard Collins sanoi, että työt ovat tärkeä osa aseman nykyaikaistamista ja laajentamista. "Victorian metroasema on yksi Lontoon metron vilkkaimmista asemista, ja sen matkustajamäärä on 80 miljoonaa vuodessa, ja sen odotetaan saavuttavan lähes 100 miljoonaa matkustajaa vuodessa vuoteen 2016 mennessä, Collins lisäsi. "Matkojensa nopeuttamiseksi ja helpottamiseksi asiakkaiden tulisi käyttää toista reittiä ja välttää Victoria-metroasemalle saapumista iltahuippuaikoina."</w:t>
      </w:r>
    </w:p>
    <w:p>
      <w:r>
        <w:rPr>
          <w:b/>
        </w:rPr>
        <w:t xml:space="preserve">Yhteenveto</w:t>
      </w:r>
    </w:p>
    <w:p>
      <w:r>
        <w:t xml:space="preserve">Työmatkalaisia on kehotettu pysymään poissa lontoolaiselta metroasemalta iltaruuhkan aikana vuoden ajan, kun kolmea liukuporrasta päivitetään.</w:t>
      </w:r>
    </w:p>
    <w:p>
      <w:r>
        <w:rPr>
          <w:b/>
          <w:u w:val="single"/>
        </w:rPr>
        <w:t xml:space="preserve">Asiakirjan numero 30063</w:t>
      </w:r>
    </w:p>
    <w:p>
      <w:r>
        <w:t xml:space="preserve">Hylätty Grange Lido avataan yleisölle kierroksia varten</w:t>
      </w:r>
    </w:p>
    <w:p>
      <w:r>
        <w:t xml:space="preserve">Grange-over-Sandsissa sijaitseva Grade II -luokituksen mukainen rakennus on ollut laudoitettuna sen sulkemisen jälkeen. Save Grange Lido on saanut Heritage Lottery -rahoitusta avoimien ovien päivien järjestämiseen. Alueen omistaja South Lakeland District Council aikoo jättää suunnitteluhakemuksen, jonka tarkoituksena on muuttaa se "monikäyttöiseksi julkiseksi tilaksi". Jos suunnitelmat hyväksytään, rakennukseen tulee ravintoloita ja kahviloita sekä tilaa live-esityksille ja taidenäyttelyille. Opastetut kierrokset, jotka on varattava, alkavat 17. elokuuta. Janet Carter Save Grange Lido -järjestöstä sanoi, että uutinen on "todella jännittävä". "Ihmiset pääsevät paviljongin ensimmäiseen kerrokseen, josta he näkevät koko lahden - se on kaunis siellä ylhäällä", hän sanoi. Uudistamissuunnitelmiin ei tällä hetkellä kuulu uinnin palauttaminen, mutta se on edelleen mahdollista, jos elinkelpoinen liiketoiminta-ajatus esitetään. Valtuutettu Robin Ashcroft sanoi: "Se on alueellinen voimavara, ja jotkut saattavat väittää, että se on kansallinen voimavara. Pelastakaa Grange Lido -järjestö haluaa palauttaa sen uima-altaaksi, mikä olisi hieno asia, jos se toteutuisi, mutta se on suuri mahdollisuus." Hän sanoi, että "jos".</w:t>
      </w:r>
    </w:p>
    <w:p>
      <w:r>
        <w:rPr>
          <w:b/>
        </w:rPr>
        <w:t xml:space="preserve">Yhteenveto</w:t>
      </w:r>
    </w:p>
    <w:p>
      <w:r>
        <w:t xml:space="preserve">Cumbriassa sijaitseva hylätty uimaranta avataan yleisökierroksille, ja ihmiset pääsevät sinne ensimmäistä kertaa sitten vuoden 1993.</w:t>
      </w:r>
    </w:p>
    <w:p>
      <w:r>
        <w:rPr>
          <w:b/>
          <w:u w:val="single"/>
        </w:rPr>
        <w:t xml:space="preserve">Asiakirjan numero 30064</w:t>
      </w:r>
    </w:p>
    <w:p>
      <w:r>
        <w:t xml:space="preserve">Lincolnshiren kirjastosuunnitelmaa koskeva oikeudellinen tarkastelu aloitettu</w:t>
      </w:r>
    </w:p>
    <w:p>
      <w:r>
        <w:t xml:space="preserve">Asianajaja David Lawson sanoi, että piirikunnanvaltuuston suunnitelmat koskisivat vammaisia, nuoria ja työttömiä. Neuvosto aikoo säästää 2 miljoonaa puntaa siirtymällä vapaaehtoisten ylläpitämiin yhteisökirjastoihin. Maakuntavaltuuston johtaja Martin Hill sanoi, että viranomainen oli "noudattanut suurta huolellisuutta" prosessin suhteen. Talousarvioleikkaukset Lontoossa sijaitsevan High Courtin kuulemisen odotetaan kestävän kaksi päivää. Konservatiivijohtoisen piirikunnan johtaja Hill sanoi: "Olemme hoitaneet prosessin erittäin huolellisesti, ja uskon, että olemme tehneet sen niin hyvin kuin olemme voineet, ja toivottavasti tuomari on samaa mieltä kanssamme. "Neuvoston on löydettävä suuri määrä säästettävää rahaa - noin 140 miljoonaa puntaa - ja kirjastopalveluja on pyydetty löytämään 2 miljoonaa puntaa näistä säästöistä." Save Lincolnshire Libraries -kampanjaryhmä vastustaa päätöstä siirtää 30 maakunnan kirjastoa yhteisösektorille.</w:t>
      </w:r>
    </w:p>
    <w:p>
      <w:r>
        <w:rPr>
          <w:b/>
        </w:rPr>
        <w:t xml:space="preserve">Yhteenveto</w:t>
      </w:r>
    </w:p>
    <w:p>
      <w:r>
        <w:t xml:space="preserve">Lincolnshiren kirjastojen leikkauksia koskevassa oikeudellisessa tarkastelussa on todettu, että paikallisviranomaiset eivät ole täyttäneet lakisääteistä velvollisuuttaan tarjota täysipainoista palvelua.</w:t>
      </w:r>
    </w:p>
    <w:p>
      <w:r>
        <w:rPr>
          <w:b/>
          <w:u w:val="single"/>
        </w:rPr>
        <w:t xml:space="preserve">Asiakirjan numero 30065</w:t>
      </w:r>
    </w:p>
    <w:p>
      <w:r>
        <w:t xml:space="preserve">Chavez lähettää joukkoja taistelemaan Venezuelan rikosaaltoa vastaan</w:t>
      </w:r>
    </w:p>
    <w:p>
      <w:r>
        <w:t xml:space="preserve">Joukot on sijoitettu uuden komennon alle, joka tunnetaan nimellä Kansankaarti. Ne toimivat pääkaupungissa Caracasissa ja kahdessa naapurivaltiossa, Vargasissa ja Mirandassa. Viime vuosina lisääntyneet murhat, sieppaukset ja ryöstöt ovat tehneet Venezuelasta yhden Latinalaisen Amerikan vaarallisimmista maista. Rikollisuuden odotetaan olevan tärkeä kysymys ensi vuoden presidentinvaaleissa. Presidentti Chavez sanoi, että kansankaarti on perustettu "Venezuelan katujen turvallisuuden hyväksi, rikollisuuden torjunnan tehostamiseksi ja kansamme elämän lisäämisen vuoksi", Venezuelan kansallinen radio kertoi. Viranomaisten mukaan uusi elin käsittää lopulta 3 650 sotilasta. Kampanjaongelma Väkivaltarikollisuuden torjunnan lisäksi joukot tukevat poliisia ja yhteisöryhmiä estämään huumekaupan ja julkisen juopottelun kaltaisia rikoksia. Rikollisuuden kasvusta on tullut Venezuelan kansalaisten tyytymättömyyden suurin lähde ja keskeinen kampanjakysymys oppositiojohtajille, jotka pyrkivät haastamaan Chavezin lokakuussa 2012 pidettävissä presidentinvaaleissa. Turvattomuuden laajuus korostui viime viikolla, kun venezuelalainen yhdysvaltalainen baseballin valioliigapelaaja Wilson Ramos siepattiin viime viikolla. Ramos siepattiin kotikaupungissaan Valenciassa, mutta turvallisuusjoukot pelastivat hänet kaksi päivää myöhemmin.</w:t>
      </w:r>
    </w:p>
    <w:p>
      <w:r>
        <w:rPr>
          <w:b/>
        </w:rPr>
        <w:t xml:space="preserve">Yhteenveto</w:t>
      </w:r>
    </w:p>
    <w:p>
      <w:r>
        <w:t xml:space="preserve">Venezuelan presidentti Hugo Chavez on määrännyt tuhansia kansalliskaartin joukkoja kaduille torjumaan laajalle levinnyttä väkivaltarikollisuutta.</w:t>
      </w:r>
    </w:p>
    <w:p>
      <w:r>
        <w:rPr>
          <w:b/>
          <w:u w:val="single"/>
        </w:rPr>
        <w:t xml:space="preserve">Asiakirjan numero 30066</w:t>
      </w:r>
    </w:p>
    <w:p>
      <w:r>
        <w:t xml:space="preserve">Energy Saving Trustin mukaan aurinkopaneelit ovat vihreiden toivelistan kärjessä.</w:t>
      </w:r>
    </w:p>
    <w:p>
      <w:r>
        <w:t xml:space="preserve">Noin 44 prosenttia Energy Saving Trustin kyselyyn vastanneista ilmoitti asuvansa vetoisassa kodissa. Kondenssiveden tiivistyminen oli ongelma 38 prosentille ja 29 prosentilla vastaajista oli homeongelmia. Trustin mukaan kodit oli eristetty aiempaa paremmin, mutta enemmänkin voitaisiin tehdä. Tutkimuksen mukaan 24 prosenttia vetoisissa kodeissa asuvista asunnonomistajista kertoi suunnittelevansa energiatehokkuustoimenpiteitä. Uusiutuvat energialähteet - kuten aurinkopaneelit - olivat kuitenkin ihanteellisempi vaihtoehto kuin seinä- ja ullakkoeristys ja vedonpoistolaitteet, jos raha ja vaivannäkö eivät ole esteenä. Energia- ja ilmastonmuutosministeriön tiedottaja sanoi: "Paras tapa säästää rahaa ja leikata laskuja on tehdä kodeista lämpimämpiä. Haluamme, että ihmiset hyötyvät hallituksen tarjoamasta runsaasta tuesta." Aiheeseen liittyvät Internet-linkit Energy Saving Trust England</w:t>
      </w:r>
    </w:p>
    <w:p>
      <w:r>
        <w:rPr>
          <w:b/>
        </w:rPr>
        <w:t xml:space="preserve">Yhteenveto</w:t>
      </w:r>
    </w:p>
    <w:p>
      <w:r>
        <w:t xml:space="preserve">Aurinkopaneelit ovat kotitalouksien energiansäästötoivelistan kärjessä, vaikka vetoisista kodeista valitetaan eniten, ilmenee tutkimuksesta.</w:t>
      </w:r>
    </w:p>
    <w:p>
      <w:r>
        <w:rPr>
          <w:b/>
          <w:u w:val="single"/>
        </w:rPr>
        <w:t xml:space="preserve">Asiakirjan numero 30067</w:t>
      </w:r>
    </w:p>
    <w:p>
      <w:r>
        <w:t xml:space="preserve">Poliisi kävi 800 kodissa Portsmouthissa vastasyntyneen vauvan kuoleman vuoksi</w:t>
      </w:r>
    </w:p>
    <w:p>
      <w:r>
        <w:t xml:space="preserve">Vauva löydettiin 25. tammikuuta Victoria Streetin ja Old Commercial Roadin risteyksestä Portsmouthissa. Poliisit tutkivat parhaillaan yli 60 paikasta, muun muassa kerrostaloista, kaupoista ja asukkaista, otettuja valvontakamerakuvia. Hampshire Constabularyn mukaan "huolellinen työ jatkuu" vauvan äidin löytämiseksi. Poliisivoimien mukaan poliisit ovat käyneet kodeissa osana laajoja kotietsintöjä Bucklandin alueella ja sen ympäristössä, josta vauva löydettiin. Tiedottaja sanoi: "Vielä ei ole liian myöhäistä, että kaikki, joilla on tietoa, ilmoittautuvat ja puhuvat meille. "Ymmärrämme, että tämä on saattanut olla hyvin vaikeaa aikaa, mutta voit vielä auttaa." Tammikuussa poliisi julkaisi kuvan pyyhkeestä siinä toivossa, että muistot virkistyisivät. Vauvan ruumiin läheltä löytynyt kirkkaan keltainen pyyhe, jossa oli oranssinpunaisia raitoja, oli kääritty mustaan t-paitaan. Poliisi on aiemmin vahvistanut, että vauva oli valkoinen ja syntynyt 39 raskausviikolla eli täysiaikaisena. Kuolemanjälkeinen tutkimus ei tuottanut tulosta, mutta poliisit uskovat, että vauva ei syntynyt sairaalassa. Poliisin mukaan rikostekniset tutkimukset ja myrkytystutkimukset "jatkuvat edelleen". Aiheeseen liittyvät Internet-linkit Hampshire Constabulary</w:t>
      </w:r>
    </w:p>
    <w:p>
      <w:r>
        <w:rPr>
          <w:b/>
        </w:rPr>
        <w:t xml:space="preserve">Yhteenveto</w:t>
      </w:r>
    </w:p>
    <w:p>
      <w:r>
        <w:t xml:space="preserve">Kuukausi sitten kadulta kuolleena löydetyn vastasyntyneen tyttövauvan äitiä etsivä poliisi on käynyt yli 800 kodissa.</w:t>
      </w:r>
    </w:p>
    <w:p>
      <w:r>
        <w:rPr>
          <w:b/>
          <w:u w:val="single"/>
        </w:rPr>
        <w:t xml:space="preserve">Asiakirjan numero 30068</w:t>
      </w:r>
    </w:p>
    <w:p>
      <w:r>
        <w:t xml:space="preserve">Guernseyn osavaltiot sopivat Aurignyn lentokoneen lainasta</w:t>
      </w:r>
    </w:p>
    <w:p>
      <w:r>
        <w:t xml:space="preserve">Valtioiden omistama lentoyhtiö voi olla ainoa toimija Guernseyn ja Gatwickin välisellä reitillä, kun Flybe vetäytyy maaliskuussa. Kapasiteetin lisäämiseksi reitillä valtiovarain- ja resurssiosasto pyysi lupaa taata lainan uusien lentokoneiden hankintaa varten. Lupa myönnettiin sillä ehdolla, että laina myönnetään vuoden kuluessa. Hyväksyttiin myös muutos, jolla selvennettiin, että laina voidaan myöntää useamman kuin yhden lentokoneen ostoon tai leasingiin. Vaatimus, jonka mukaan ostettuja tai leasing-koneita olisi käytettävä vain Guernsey-Gatwick-reitillä, poistettiin, mikä tarkoittaa, että lentokoneita voitaisiin tuoda toiselle reitille, jotta Lontoon-yhteyttä varten saataisiin vapaita koneita. Takauksen hyväksymisestä päättää valtiovarain- ja resurssiosasto. Ministeriö takaa jo 14,9 miljoonan punnan lainan kahden ATR72-500-lentokoneen ostoa varten ja 7,8 miljoonan punnan lainan Cabernet Limitedille, joka on lentoyhtiön ja Anglo Normandy Engineeringin muodostaman Aurigny Groupin holdingyhtiö.</w:t>
      </w:r>
    </w:p>
    <w:p>
      <w:r>
        <w:rPr>
          <w:b/>
        </w:rPr>
        <w:t xml:space="preserve">Yhteenveto</w:t>
      </w:r>
    </w:p>
    <w:p>
      <w:r>
        <w:t xml:space="preserve">Poliitikot ovat sopineet, että Aurigny voi saada Guernseyn osavaltion takaaman lainan uusien lentokoneiden ostoa varten.</w:t>
      </w:r>
    </w:p>
    <w:p>
      <w:r>
        <w:rPr>
          <w:b/>
          <w:u w:val="single"/>
        </w:rPr>
        <w:t xml:space="preserve">Asiakirjan numero 30069</w:t>
      </w:r>
    </w:p>
    <w:p>
      <w:r>
        <w:t xml:space="preserve">Foxtonsin voitot nousivat 8,2% "erittäin vahvoilla" markkinoilla</w:t>
      </w:r>
    </w:p>
    <w:p>
      <w:r>
        <w:t xml:space="preserve">Yrityksen toimitusjohtajan mukaan ensimmäisten kuuden kuukauden aikana kiinteistöjen myyntimarkkinat olivat "erittäin vahvat", mutta toisella vuosipuoliskolla ne kääntyivät laskuun. Viime kuussa virasto ennusti, että myynti ei todennäköisesti kasvaisi uudelleen ennen tulevia parlamenttivaaleja. Foxtonsilla on tällä hetkellä 52 toimipistettä Yhdistyneessä kuningaskunnassa, pääasiassa Lontoon keskustassa. Sen mukaan se aikoo avata tänä vuonna seitsemän uutta toimipistettä. Toimitusjohtaja Nic Budden sanoi: "Vuosi 2014 oli vastakkaisten puolikkaiden vuosi. "Ensimmäiselle puoliskolle oli ominaista erittäin vahva kiinteistöjen myyntimarkkina, ja kauppojen määrä oli korkeimmillaan sitten vuoden 2008. "Toisella puoliskolla kiinteistöjen myyntimäärät laskivat jyrkästi erityisesti Lontoon keskustassa."</w:t>
      </w:r>
    </w:p>
    <w:p>
      <w:r>
        <w:rPr>
          <w:b/>
        </w:rPr>
        <w:t xml:space="preserve">Yhteenveto</w:t>
      </w:r>
    </w:p>
    <w:p>
      <w:r>
        <w:t xml:space="preserve">Foxtons, lontoolainen kiinteistönvälitysyritys, on raportoinut 8,2 %:n noususta 42,1 miljoonaan puntaan ennen veroja.</w:t>
      </w:r>
    </w:p>
    <w:p>
      <w:r>
        <w:rPr>
          <w:b/>
          <w:u w:val="single"/>
        </w:rPr>
        <w:t xml:space="preserve">Asiakirjan numero 30070</w:t>
      </w:r>
    </w:p>
    <w:p>
      <w:r>
        <w:t xml:space="preserve">Washingtonin ammuskelu: Washingtonin murhayritys: miestä syytetään murhayrityksestä</w:t>
      </w:r>
    </w:p>
    <w:p>
      <w:r>
        <w:t xml:space="preserve">28-vuotias löytyi loukkaantuneena Blue House Lanelta Washingtonissa, Tyne and Wearin osavaltiossa, torstaina klo 14.00 BST. 33-vuotiasta miestä syytetään murhayrityksestä ja haulikon hallussapidosta hengenvaarallisena. Hän on vangittuna ja saapuu maanantaina oikeuden eteen. Komisario Sam Rennison sanoi, että ampuma-asetapaukset olivat "hyvin harvinaisia" alueella. "Haluan toistaa, että uskomme tämän olleen yksittäinen tapaus, jonka kaikkien osapuolten uskotaan tuntevan toisensa", hän sanoi. Hän varoitti spekuloinnista sosiaalisessa mediassa, joka voisi "mahdollisesti vaikuttaa tapaukseen haitallisesti". Kaksi muuta 33- ja 26-vuotiasta miestä on vapautettu ilman syytteitä. Rikoksentekijän avustamisesta epäiltynä pidätetty 24-vuotias nainen on vapautettu takuita vastaan. Uhri on edelleen kriittisessä mutta vakaassa tilassa sairaalassa. Seuraa BBC North East &amp; Cumbrian uutisia Twitterissä, Facebookissa ja Instagramissa. Lähetä juttuideasi osoitteeseen northeastandcumbria@bbc.co.uk</w:t>
      </w:r>
    </w:p>
    <w:p>
      <w:r>
        <w:rPr>
          <w:b/>
        </w:rPr>
        <w:t xml:space="preserve">Yhteenveto</w:t>
      </w:r>
    </w:p>
    <w:p>
      <w:r>
        <w:t xml:space="preserve">Miestä on syytetty murhayrityksestä sen jälkeen, kun toista miestä oli ammuttu ja hän sairastui vakavasti kaupan ulkopuolella.</w:t>
      </w:r>
    </w:p>
    <w:p>
      <w:r>
        <w:rPr>
          <w:b/>
          <w:u w:val="single"/>
        </w:rPr>
        <w:t xml:space="preserve">Asiakirjan numero 30071</w:t>
      </w:r>
    </w:p>
    <w:p>
      <w:r>
        <w:t xml:space="preserve">Antonio Boparan vangittiin baaritappelun sokaisemisen vuoksi</w:t>
      </w:r>
    </w:p>
    <w:p>
      <w:r>
        <w:t xml:space="preserve">Antonio Boparan, 28, Little Astonista, Sutton Coldfieldistä ja 2 Sisters Food Groupin johtajan poika, tunnusti syyllisyytensä väkivaltaiseen järjestyshäiriöön ja pahoinpitelyyn. 22-vuotias uhri loukkaantui Birminghamissa sijaitsevassa Nuovo Barissa viime huhtikuussa. Theodore Mullings-Fairweather, 25, Dawlish Roadilta, Selly Oakista, sai kahdeksan vuoden vankeusrangaistuksen tunnustettuaan syyllisyytensä Birminghamin kruununoikeudessa. Edward Ansah, 24, Westwood Roadilta, Sutton Coldfieldistä, ja Nathan Pringle, 32, Welshman's Hillistä, saivat molemmat 18 kuukauden vankeusrangaistuksen, kun he myös tunnustivat syyllisyytensä samaan rikokseen. Boparanin perhe antoi kuulemisen jälkeen lausunnon, jossa sanottiin, että heidän poikansa "pahoittelee syvästi" riitaa ja että hän "pyytää vilpittömästi anteeksi tekojaan". Boparan tuomittiin vaarallisesta ajamisesta vankilaan huhtikuussa 2008 sen jälkeen, kun hän oli törmännyt autoon Sutton Coldfieldissä marraskuussa 2006. Onnettomuushetkellä autossa ollut vauva halvaantui, ja tuolloin 19-vuotias Boparan vietti kuusi kuukautta vankilassa.</w:t>
      </w:r>
    </w:p>
    <w:p>
      <w:r>
        <w:rPr>
          <w:b/>
        </w:rPr>
        <w:t xml:space="preserve">Yhteenveto</w:t>
      </w:r>
    </w:p>
    <w:p>
      <w:r>
        <w:t xml:space="preserve">Elintarvikemagnaatin poika on tuomittu vuodeksi vankilaan baaritappelusta, jonka seurauksena mies sokeutui toisesta silmästä.</w:t>
      </w:r>
    </w:p>
    <w:p>
      <w:r>
        <w:rPr>
          <w:b/>
          <w:u w:val="single"/>
        </w:rPr>
        <w:t xml:space="preserve">Asiakirjan numero 30072</w:t>
      </w:r>
    </w:p>
    <w:p>
      <w:r>
        <w:t xml:space="preserve">Koulupoika, 11, kuoli onnettomuudessa Ceredigionissa</w:t>
      </w:r>
    </w:p>
    <w:p>
      <w:r>
        <w:t xml:space="preserve">Poliisit nimesivät pojan 11-vuotiaaksi Tristan Silveriksi Tregaronista. Pelastuslaitos meni onnettomuuspaikalle A485-tiellä Olmarchin kohdalla 4. toukokuuta kello 08.50 BST. Dyfed-Powysin poliisin mukaan kuolemaan johtaneessa törmäyksessä olivat osallisina sininen Subaru Legacy Outback ja musta Mitsubishi Shogun 4x4, joka veti karjan perävaunua. Myös 28-vuotias nainen ja toinen lapsi vietiin sairaalaan. Heidän vammansa eivät ole hengenvaarallisia. Poliisin tiedottaja sanoi: "Voimme valitettavasti vahvistaa, että 11-vuotias Tristan Silver Tregaronin alueelta kuoli törmäyksen seurauksena. "Ajatuksemme ovat hänen perheensä luona, jota erikoisvirkailijat tukevat." Rikostutkijat kehottavat kaikkia, joilla on tietoja tapauksesta, ottamaan yhteyttä heihin.</w:t>
      </w:r>
    </w:p>
    <w:p>
      <w:r>
        <w:rPr>
          <w:b/>
        </w:rPr>
        <w:t xml:space="preserve">Yhteenveto</w:t>
      </w:r>
    </w:p>
    <w:p>
      <w:r>
        <w:t xml:space="preserve">Ceredigionissa sattuneen onnettomuuden jälkeen sairaalaan viety koulupoika on kuollut, poliisi on vahvistanut.</w:t>
      </w:r>
    </w:p>
    <w:p>
      <w:r>
        <w:rPr>
          <w:b/>
          <w:u w:val="single"/>
        </w:rPr>
        <w:t xml:space="preserve">Asiakirjan numero 30073</w:t>
      </w:r>
    </w:p>
    <w:p>
      <w:r>
        <w:t xml:space="preserve">Covid: Guernseyn ja Jerseyn rahtilauttaliikenteen muutokset</w:t>
      </w:r>
    </w:p>
    <w:p>
      <w:r>
        <w:t xml:space="preserve">Kolme positiivista Covid-19-testiä ja yksi epäilty tapaus löydettiin kommodori Goodwillin miehistöstä. Commodore Clipper, joka tavallisesti kuljettaa rahtia ja matkustajia Portsmouthista, kulkee nyt vain rahtia. Matkustajat, jotka ovat tällä hetkellä varanneet paikan alukselta, siirretään Pooleen ja Poolesta lähteviin nopeisiin vaihtoehtoihin. Goodwill kuljettaa rahtia saarten, Portsmouthin ja St Malon välillä. Muutokset merkitsevät sitä, että rahtiliikenteeseen ei liity minkäänlaista yhteydenpitoa Guernseyn, Jerseyn, Portsmouthin ja St Malon satamissa olevien matkustajien kanssa. Commodore Goodwill -aluksen miehistön jäsenet, joita asia koskee, eristettiin välittömästi, ja he voivat hyvin, Condor kertoi. Koko miehistö on tarkoitus vaihtaa tänä viikonloppuna. Condor Ferriesin toimitusjohtaja Paul Luxon sanoi: "Suhtaudumme velvollisuuksiimme hyvin vakavasti, joten olemme tiukentaneet turvallisuusprotokolliamme uuden toimintatapamme mukaisesti, jonka mukaan matkustajat tarvitsevat nyt todisteita negatiivisesta tuloksesta 72 tunnin kuluessa lähdöstä. "Kansanterveysviranomaiset ovat hyväksyneet nämä muutokset, ja voimme vakuuttaa, että saarten elintärkeä yhteys säilyy." Aiheeseen liittyvät Internet-linkit Condor Ferries</w:t>
      </w:r>
    </w:p>
    <w:p>
      <w:r>
        <w:rPr>
          <w:b/>
        </w:rPr>
        <w:t xml:space="preserve">Yhteenveto</w:t>
      </w:r>
    </w:p>
    <w:p>
      <w:r>
        <w:t xml:space="preserve">Condor ei liikennöi matkustajalauttoja Guernseyyn tai Jerseyyn Portsmouthista, koska eräässä rahtialuksessa on todettu koronavirustapauksia.</w:t>
      </w:r>
    </w:p>
    <w:p>
      <w:r>
        <w:rPr>
          <w:b/>
          <w:u w:val="single"/>
        </w:rPr>
        <w:t xml:space="preserve">Asiakirjan numero 30074</w:t>
      </w:r>
    </w:p>
    <w:p>
      <w:r>
        <w:t xml:space="preserve">Tuulivoimaloiden palautuminen Northumberlandin tieltä "vahingoittaa kauppaa".</w:t>
      </w:r>
    </w:p>
    <w:p>
      <w:r>
        <w:t xml:space="preserve">Osa A696-tietä on suljettuna liikenteeltä jopa viisi päivää, jotta 45-metrisen tuuliturbiinin varsi voidaan poistaa. Alueelle on asetettu kiertoteitä, ja autoilijoita on varoitettu välttämään aluetta. Läheisessä Otterburnissa sijaitsevan pubin isäntä sanoi, että sulkemisen vuoksi ohikulkuliikennettä ei enää ole. Clive Emmerson, joka on myös kunnanvaltuutettu, sanoi: "Siellä ei kulje autoja, ja kesäkuukausina olemme paljon riippuvaisia siitä. "Graffitit ovat olleet tuhoisia." "Vaikutus on ollut tuhoisa." Howard Snaith, paikallisen linja-autoyrityksen omistaja, sanoi: "Meidän on tuotava linja-autoja muilta alueilta, jotta voimme tavata ne toisella puolella. "Se on maksanut meille paljon enemmän rahaa, se on suurin ongelma." 56 tonnia painavaa rakennelmaa oltiin kuljettamassa Green Rigg -tuulipuistoon, kun se putosi maanantaina kuljetusautosta, ja sen päälle ruiskutettiin graffiteja yön aikana. Kaksi raskasta nosturia siirretään alueelle nostamaan sitä perävaunuun, mutta ennen kuin ne voivat tehdä sen, suolle on kaadettava useita tonneja kiveä, jotta se olisi turvallinen. Tie on myös korjattava, kun se on poistettu.</w:t>
      </w:r>
    </w:p>
    <w:p>
      <w:r>
        <w:rPr>
          <w:b/>
        </w:rPr>
        <w:t xml:space="preserve">Yhteenveto</w:t>
      </w:r>
    </w:p>
    <w:p>
      <w:r>
        <w:t xml:space="preserve">On pelätty, että yhden Northumberlandin pääväylän sulkeminen kuorma-auton vuodettua lastinsa voi vaikuttaa paikallisiin yrityksiin.</w:t>
      </w:r>
    </w:p>
    <w:p>
      <w:r>
        <w:rPr>
          <w:b/>
          <w:u w:val="single"/>
        </w:rPr>
        <w:t xml:space="preserve">Asiakirjan numero 30075</w:t>
      </w:r>
    </w:p>
    <w:p>
      <w:r>
        <w:t xml:space="preserve">Pariskunta kielletty, kun RSPCA löytää koiran "järkyttävässä tilassa</w:t>
      </w:r>
    </w:p>
    <w:p>
      <w:r>
        <w:t xml:space="preserve">RSPCA:n tarkastaja löysi Bellan terrierin, jolla ei ollut juuri lainkaan karvoja jäljellä kehossaan viime vuonna. Llwynhendyssä asuvat omistajat Craig ja Sophie Palmer myönsivät koiran tarpeettoman kärsimyksen aiheuttamisen torstaina Llanellissa järjestetyssä esitutkinnassa. Kuulemma Bella oli tehnyt "uskomattoman muutoksen" eläinlääkärin hoidon jälkeen. Käräjätuomari kielsi pariskuntaa pitämästä eläimiä kolmeksi vuodeksi ja tuomitsi heidät 90 tunnin palkattomaan työhön ja 12 kuukauden valvontaan. Kummankin on myös maksettava 250 puntaa oikeudenkäyntikuluja ja 60 puntaa uhrien lisämaksua. RSPCA:n tarkastaja Rohan Barker sanoi, että Bellan oli annettu joutua "todella järkyttävään tilaan", koska sillä oli vakava ihosairaus. "Tämä tapaus osoittaa, mitä voi tapahtua, jos omistaja ei varmista, että eläimet saavat asianmukaista eläinlääkärinhoitoa", hän sanoi. "Onneksi Bella on muuttunut uskomattomalla tavalla sen jälkeen, kun se on saanut hoitoa, jota se niin kipeästi tarvitsee."</w:t>
      </w:r>
    </w:p>
    <w:p>
      <w:r>
        <w:rPr>
          <w:b/>
        </w:rPr>
        <w:t xml:space="preserve">Yhteenveto</w:t>
      </w:r>
    </w:p>
    <w:p>
      <w:r>
        <w:t xml:space="preserve">Carmarthenshireläinen pariskunta on saanut eläintenpitokiellon sen jälkeen, kun koira löytyi "järkyttävässä tilassa".</w:t>
      </w:r>
    </w:p>
    <w:p>
      <w:r>
        <w:rPr>
          <w:b/>
          <w:u w:val="single"/>
        </w:rPr>
        <w:t xml:space="preserve">Asiakirjan numero 30076</w:t>
      </w:r>
    </w:p>
    <w:p>
      <w:r>
        <w:t xml:space="preserve">Warringtonin neuvosto investoi 59 miljoonaa puntaa aurinkovoimalaitoksiin Yorkshiressä.</w:t>
      </w:r>
    </w:p>
    <w:p>
      <w:r>
        <w:t xml:space="preserve">Paikallinen viranomainen on hyväksynyt suunnitelmat Hullin ja Yorkin laitosten ostamiseksi. Aurinkovoimalaitokset toimittavat sähköä kaupunginvaltuustolle, mikä säästää arviolta miljoona puntaa vuodessa. Kaupat rahoitetaan lainanotolla, mutta valtuusto uskoo, että säästöt kompensoivat nämä kustannukset. Varajohtaja Russ Bowden sanoi: "Olen hyvin ylpeä työstä, jota neuvosto on tehnyt aurinkoenergiainvestointien parissa. "Mielestäni se on todellinen kunnia-asia kaupungille vihreän energian ohjelman ja kaupunginvaltuuston tulojen lisäämiseksi tehtävän työn kannalta. "Tämä tuottaa kaupungille merkittäviä tuloja, jotka ylittävät investointien lainakustannukset." "Massiiviset budjettileikkaukset" Paikallisdemokratian raportointipalvelun maanantaisessa kokouksessa olleet valtuutetut totesivat, että merkittävä investointi ei välttämättä ole merkki siitä, että hallituksen säästöohjelma olisi päättymässä. Valtuutettu Hitesh Patel sanoi: "Yhteinen teema on, että yritämme saada tuloja, joilla paikkaamme budjettimme aukkoa rahoituksesta, jota perinteisesti saisimme valtionhallinnolta. Theresa May ilmoitti, että säästötoimet päättyvät, ja nyt me teemme päätöksiä investoinneista", totesi hän. "Tosiasia on, että se ei ole loppumassa, ja paikallisviranomaiset joutuvat edelleen selviytymään massiivisista budjettileikkauksista ja yrittämään tämän ympyrän neliötä." Valtuutettu Hans Mundry kertoi kokouksessa, että tällaiset investoinnit voisivat pelastaa "lukemattomia" työpaikkoja.</w:t>
      </w:r>
    </w:p>
    <w:p>
      <w:r>
        <w:rPr>
          <w:b/>
        </w:rPr>
        <w:t xml:space="preserve">Yhteenveto</w:t>
      </w:r>
    </w:p>
    <w:p>
      <w:r>
        <w:t xml:space="preserve">Warrington Borough Council on sopinut investoivansa 58,7 miljoonaa puntaa kahteen aurinkoenergiapuistoon, jotka sijaitsevat yli 90 kilometrin päässä kaupungista.</w:t>
      </w:r>
    </w:p>
    <w:p>
      <w:r>
        <w:rPr>
          <w:b/>
          <w:u w:val="single"/>
        </w:rPr>
        <w:t xml:space="preserve">Asiakirjan numero 30077</w:t>
      </w:r>
    </w:p>
    <w:p>
      <w:r>
        <w:t xml:space="preserve">VW:n johtaja Matthias Muelleria tutkitaan päästöskandaalin vuoksi</w:t>
      </w:r>
    </w:p>
    <w:p>
      <w:r>
        <w:t xml:space="preserve">Kyseessä on ensimmäinen kerta, kun hänet on nimetty tapauksen virallisen tutkinnan yhteydessä. Myös hänen edeltäjäänsä Martin Winterkornia ja VW:n nykyistä puheenjohtajaa Hans-Dieter Poetschia tutkitaan. Muellerista tuli VW:n pääjohtaja skandaalin puhjettua. Hän oli kuitenkin tuolloin hallituksen jäsen Porsche SE:ssä, joka omistaa enemmistön Volkswagen-konsernin äänivaltaisista osakkeista. Hän oli myös VW-konsernin ja Porsche SE:n tytäryhtiön Porsche-urheiluautojen toimitusjohtaja. Tutkinnassa ei tutkita itse skandaalin syitä vaan sitä, miten Porsche SE:n hallitus, mukaan lukien Müller, reagoi skandaaliin. Hintaherkkiä yksityiskohtia Syyttäjät epäilevät, että johtajat viivyttelivät tarkoituksella tietojen antamista sijoittajille skandaalin laajuudesta ja sen taloudellisista seurauksista. Volkswagenin kotiosavaltiossa Ala-Saksin osavaltiossa käynnistettiin viime vuonna samanlainen tutkinta, joka koskee VW-konsernin johtajien mahdollista markkinoiden manipulointia. Skandaalin seurauksena Volkswagenin osakekurssi laski dramaattisesti. Tutkijat selvittävät, tiesivätkö johtajat Yhdysvalloissa alkaneen skandaalin laajuudesta, mutta eivät ilmoittaneet siitä markkinoille ajoissa. Pääsääntöisesti johtajien odotetaan pitävän sijoittajat ajan tasalla heti, kun mahdollisesti hinnan kannalta arkaluonteisia tietoja tulee julki. Porsche SE sanoi, että syytökset olivat perusteettomia, ja lisäsi, että se oli noudattanut tiedonantosääntöjä. Holdingyhtiön pääkonttori sijaitsee Stuttgartissa. Sen omistavat Porschen ja Piechin suvut, jotka ovat Volkswagen Beetlen suunnitelleen ja nimeään kantavan urheiluautoliikkeen perustaneen Ferdinand Porschen jälkeläisiä.</w:t>
      </w:r>
    </w:p>
    <w:p>
      <w:r>
        <w:rPr>
          <w:b/>
        </w:rPr>
        <w:t xml:space="preserve">Yhteenveto</w:t>
      </w:r>
    </w:p>
    <w:p>
      <w:r>
        <w:t xml:space="preserve">Stuttgartin syyttäjät kertovat tutkivansa Volkswagenin toimitusjohtajaa Matthias Mülleriä vuoden 2015 lopulla puhjenneeseen päästöskandaaliin liittyen.</w:t>
      </w:r>
    </w:p>
    <w:p>
      <w:r>
        <w:rPr>
          <w:b/>
          <w:u w:val="single"/>
        </w:rPr>
        <w:t xml:space="preserve">Asiakirjan numero 30078</w:t>
      </w:r>
    </w:p>
    <w:p>
      <w:r>
        <w:t xml:space="preserve">Stoke-on-Trentin ruumiin löytö: Bartlomiej Soboniksi nimetty mies</w:t>
      </w:r>
    </w:p>
    <w:p>
      <w:r>
        <w:t xml:space="preserve">Ensihoitajat kutsuivat Staffordshiren poliisin Stoke-on-Trentin Lime Streetillä sijaitsevaan kiinteistöön lauantaina klo 21:30 GMT. Sobon, 34, todettiin kuolleeksi paikan päällä. Kuolemansyyntutkimus tehdään myöhemmin, poliisi kertoo. Kolme 32-, 35- ja 42-vuotiasta miestä ja 30-vuotias nainen, jotka kaikki ovat kotoisin kaupungista, pidätettiin murhasta epäiltynä. Heidät kaikki on vapautettu tutkinnan ajaksi lukuun ottamatta 32-vuotiasta, joka vapautettiin ehdollista takuuta vastaan, poliisi kertoi.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Viikonloppuna kuolleena talosta löydetty mies, joka johti neljään murhapidätykseen, on nimetty Bartlomiej Soboniksi.</w:t>
      </w:r>
    </w:p>
    <w:p>
      <w:r>
        <w:rPr>
          <w:b/>
          <w:u w:val="single"/>
        </w:rPr>
        <w:t xml:space="preserve">Asiakirjan numero 30079</w:t>
      </w:r>
    </w:p>
    <w:p>
      <w:r>
        <w:t xml:space="preserve">Dixons Retailin tappiot vähenevät</w:t>
      </w:r>
    </w:p>
    <w:p>
      <w:r>
        <w:t xml:space="preserve">Ryhmän tulos ennen veroja oli 7,9 miljoonaa puntaa tappiollinen 16. lokakuuta 2010 päättyneellä 24 viikon jaksolla, kun se vuotta aiemmin oli 17,6 miljoonaa puntaa tappiollinen. Myynti Yhdistyneessä kuningaskunnassa ja Irlannissa kasvoi 2 % viimeisimmällä vuosineljänneksellä. Tämä hidastui kuitenkin edellisen kolmen kuukauden 6 prosentin kasvusta, kun jalkapallon maailmanmestaruuskisat lisäsivät televisiomyyntiä. Dixons, joka tunnettiin aiemmin nimellä DSG International, on uudistamassa myymälöitään. Se on nyt uudistanut 250 myymälää ja avannut 25 myymälää megamyymälämuodossa. "Olemme jatkaneet vauhtia konsernin uudistamisessa ja olemme markkinoiden edellä", sanoi Dixonsin toimitusjohtaja John Browett. Aiheeseen liittyvät Internet-linkit Dixons</w:t>
      </w:r>
    </w:p>
    <w:p>
      <w:r>
        <w:rPr>
          <w:b/>
        </w:rPr>
        <w:t xml:space="preserve">Yhteenveto</w:t>
      </w:r>
    </w:p>
    <w:p>
      <w:r>
        <w:t xml:space="preserve">Currys ja PC Worldin omistaja Dixons Retail on ennustanut kovaa ja kilpailuhenkistä joulua ilmoitettuaan "merkittävästi pienentyneistä" tappioista.</w:t>
      </w:r>
    </w:p>
    <w:p>
      <w:r>
        <w:rPr>
          <w:b/>
          <w:u w:val="single"/>
        </w:rPr>
        <w:t xml:space="preserve">Asiakirjan numero 30080</w:t>
      </w:r>
    </w:p>
    <w:p>
      <w:r>
        <w:t xml:space="preserve">Skegnessin RSPCA:n pelastuskoirat saavat uuden elämänvaiheen</w:t>
      </w:r>
    </w:p>
    <w:p>
      <w:r>
        <w:t xml:space="preserve">Ryhmä, johon kuului 30 ristiveristä koiraa, pelastettiin viime viikolla Lincolnshiren Skegnessissä sijaitsevan kiinteistön ulkopuolella sijaitsevista kenneleistä. RSPCA on nyt julkaissut kuvia joistakin koirista, kuten seitsemänvuotiaasta villakoira Montysta ja nelivuotiaasta Daxi-kaksoismurros Sebastianista. Hyväntekeväisyysjärjestön mukaan koirien rodut olivat "tunnistamattomia", kun ne löydettiin. Niiden omistaja on sittemmin luovuttanut koirat RSPCA:n hoitoon, tiedottaja sanoi. Lisää tarinoita Lincolnshiren alueelta Eläimet, joihin kuuluu muun muassa mäyräkoiria, yorkshirenterriereitä, lelu-villakoiria ja saksanpaimenkoiria, toivotaan voitavan kotiuttaa uudelleen kuntoutuksen jälkeen. Niitä hoidetaan tällä hetkellä Radcliffe Animal Centre -eläinkeskuksessa Nottinghamshiressä, jossa henkilökunta kertoo antavansa koirille paljon hoitoa ja huomiota tulevina viikkoina. Seuraa BBC East Yorkshire ja Lincolnshire -lehtiä Facebookissa, Twitterissä ja Instagramissa. Lähetä juttuideoita osoitteeseen yorkslincs.news@bbc.co.uk. Aiheeseen liittyvät Internet-linkit RSPCA</w:t>
      </w:r>
    </w:p>
    <w:p>
      <w:r>
        <w:rPr>
          <w:b/>
        </w:rPr>
        <w:t xml:space="preserve">Yhteenveto</w:t>
      </w:r>
    </w:p>
    <w:p>
      <w:r>
        <w:t xml:space="preserve">Vakavan laiminlyönnin seurauksena karvainen turkki ja mädäntyneet hampaat jättäneet koirat on kuvattu, kun niitä hoidetaan takaisin terveiksi.</w:t>
      </w:r>
    </w:p>
    <w:p>
      <w:r>
        <w:rPr>
          <w:b/>
          <w:u w:val="single"/>
        </w:rPr>
        <w:t xml:space="preserve">Asiakirjan numero 30081</w:t>
      </w:r>
    </w:p>
    <w:p>
      <w:r>
        <w:t xml:space="preserve">Derbyshiren kreivikunnanvaltuustoa kehotetaan olemaan leikkaamatta aikuisten hoitopalveluja.</w:t>
      </w:r>
    </w:p>
    <w:p>
      <w:r>
        <w:t xml:space="preserve">Neuvoston mukaan sen on säästettävä jopa 65 miljoonaa puntaa aikuishoitopalvelujen 205 miljoonan punnan talousarviosta. Yhtenä ehdotuksena on muuttaa neuvoston tukea saavien henkilöiden kelpoisuusrajaa. Derbyshiren kreivikunnan oppimisvaikeuksien kumppanuuslautakunta (LDPB) sanoi, että sen jäsenet olisivat valmiita maksamaan lisämaksuja. Lautakunnan puheenjohtaja Paul Lobley sanoi: "Ymmärrämme, että heidän on tehtävä leikkauksia. Valtionavustusta on leikattu, ja heidän on tehtävä vaikea päätös. "Ihmiset, joiden kanssa olemme keskustelleet tästä, maksaisivat mieluummin enemmän palveluista, kuten kuljetuksista, asumisesta tai päivähoidosta, kuin menettäisivät ne." Neuvoston neljä ehdotusta ovat seuraavat: Kuuleminen päättyi maanantaina, ja neuvosto tarkastelee nyt vastauksia. Clare Neill, neuvoston aikuispalveluista vastaava kabinettijäsen, sanoi: "Viime kuukausien aikana olen tehnyt kaikkeni löytääkseni keinoja lieventää leikkausten vaikutusta Derbyshiren asukkaisiin." Hän sanoi, että neuvosto on jo tehnyt leikkauksia muilla aloilla täyttääkseen 157 miljoonan punnan budjettileikkaukset vuoteen 2018 mennessä, mutta sen on säästettävä enemmän. "Olemme nyt siinä vaiheessa, että meidän on alettava tarkastella aikuisille ja lapsille tarjoamiamme palveluja", hän lisäsi.</w:t>
      </w:r>
    </w:p>
    <w:p>
      <w:r>
        <w:rPr>
          <w:b/>
        </w:rPr>
        <w:t xml:space="preserve">Yhteenveto</w:t>
      </w:r>
    </w:p>
    <w:p>
      <w:r>
        <w:t xml:space="preserve">Vammaisryhmä on kehottanut Derbyshiren kreivikunnan neuvostoa perimään aikuisten hoitopalveluista enemmän maksua sen sijaan, että niitä leikattaisiin kokonaan.</w:t>
      </w:r>
    </w:p>
    <w:p>
      <w:r>
        <w:rPr>
          <w:b/>
          <w:u w:val="single"/>
        </w:rPr>
        <w:t xml:space="preserve">Asiakirjan numero 30082</w:t>
      </w:r>
    </w:p>
    <w:p>
      <w:r>
        <w:t xml:space="preserve">Lisää neuvotteluja Hialin lennonjohtajien lakoista</w:t>
      </w:r>
    </w:p>
    <w:p>
      <w:r>
        <w:t xml:space="preserve">Prospect-ammattiliittoon kuuluvat lennonjohtajat pyrkivät parempaan palkkaratkaisuun. Prospect ilmoitti viime viikolla, että työtaistelutoimet alkavat todennäköisesti huhtikuussa ja jatkuvat kesän ajan. Hialin johto ja ammattiyhdistysjohtajat ovat sopineet jatkavansa keskusteluja perjantaina käytyjen neuvottelujen jälkeen. Lakko koskisi seitsemää Hialin 11 lentoasemasta. Ne ovat Benbecula, Dundee, Inverness, Kirkwall, Stornoway, Sumburgh ja Wick John O'Groats. Hialin toimitusjohtaja Inglis Lyon sanoi: "Hialin edustajat tapasivat tänään Prospect Unionin kanssa keskustellakseen mahdollisista ratkaisuista nykyiseen palkkakiistaan. "Tapaamme liiton kanssa uudelleen ensi viikolla." Aiemmin tällä viikolla liiton johtajat ja paikalliset edustajat tapasivat keskustellakseen suunnitellun työtaistelun yksityiskohdista.</w:t>
      </w:r>
    </w:p>
    <w:p>
      <w:r>
        <w:rPr>
          <w:b/>
        </w:rPr>
        <w:t xml:space="preserve">Yhteenveto</w:t>
      </w:r>
    </w:p>
    <w:p>
      <w:r>
        <w:t xml:space="preserve">Highlands and Islands Airport Limitedin (Hial) palveluksessa työskentelevien lennonjohtajien palkkakiistassa on tarkoitus käydä uusia neuvotteluja.</w:t>
      </w:r>
    </w:p>
    <w:p>
      <w:r>
        <w:rPr>
          <w:b/>
          <w:u w:val="single"/>
        </w:rPr>
        <w:t xml:space="preserve">Asiakirjan numero 30083</w:t>
      </w:r>
    </w:p>
    <w:p>
      <w:r>
        <w:t xml:space="preserve">Groove Armada julkaisee albumin PS3-keikalla</w:t>
      </w:r>
    </w:p>
    <w:p>
      <w:r>
        <w:t xml:space="preserve">Iain MackenzieNewsbeatin teknologiatoimittaja Käyttäjät, jotka näkyvät avatareina, voivat katsoa videon käymällä Presentation Podium -alueella. Homea on aiemmin käytetty elokuvien ja videopelien mainostamiseen, muun muassa Call of Duty: Modern Warfare 2:n äskettäisen julkaisun yhteydessä. Palvelu tuli PS3:n omistajien saataville julkisena beta-versiona joulukuussa 2008. Sen jälkeen Sonyn mukaan yli kahdeksan miljoonaa käyttäjää on luonut tilit. Kyseessä ei kuitenkaan ole ensimmäinen 3D-virtuaalimaailma, joka toimii konserttipaikkana. Second Life, jolla on noin 16 miljoonaa rekisteröitynyttä käyttäjää, on isännöinyt 80-luvun tähtiä Duran Durania ja räppäri Talib Kweliä. On jopa olemassa tribuuttibändi - U2 in SL - jolla on samannäköisiä avatareja ja joka soittaa bändin kappaleita. Groove Armadan Black Light on heidän ensimmäinen studioalbuminsa kahteen vuoteen. Kaksikon mukaan se näyttää heidän musiikistaan "synkemmän" puolen.</w:t>
      </w:r>
    </w:p>
    <w:p>
      <w:r>
        <w:rPr>
          <w:b/>
        </w:rPr>
        <w:t xml:space="preserve">Yhteenveto</w:t>
      </w:r>
    </w:p>
    <w:p>
      <w:r>
        <w:t xml:space="preserve">Groove Armada lanseeraa uuden Black Light -albuminsa ensimmäisellä keikalla PS3:n virtuaalimaailmassa Home.</w:t>
      </w:r>
    </w:p>
    <w:p>
      <w:r>
        <w:rPr>
          <w:b/>
          <w:u w:val="single"/>
        </w:rPr>
        <w:t xml:space="preserve">Asiakirjan numero 30084</w:t>
      </w:r>
    </w:p>
    <w:p>
      <w:r>
        <w:t xml:space="preserve">Tyler Peck: Peck: Nainen pidätetty epäiltynä taposta</w:t>
      </w:r>
    </w:p>
    <w:p>
      <w:r>
        <w:t xml:space="preserve">Tyler Peck, 15, löydettiin kuolleena talosta Salcombessa, Devonissa 2. helmikuuta. Poliisin mukaan hän oli ottanut "tuntematonta ainetta". Nainen, jota epäillään taposta ja huumeiden välittämisestä, on sittemmin asetettu takuita vastaan. Myös Kingsbridgessä asuva 39-vuotias mies pidätettiin aiemmin huumausaineiden toimittamisesta, ja hänet vapautettiin takuita vastaan. Katso lisää uutisia Devonista Facebookissa julkaistujen muistokirjoitusten mukaan Tyler oli Totnesin lähellä sijaitsevan River Dart -akatemian oppilas, jota "kaivataan kovasti" ja joka "vietiin liian pian".</w:t>
      </w:r>
    </w:p>
    <w:p>
      <w:r>
        <w:rPr>
          <w:b/>
        </w:rPr>
        <w:t xml:space="preserve">Yhteenveto</w:t>
      </w:r>
    </w:p>
    <w:p>
      <w:r>
        <w:t xml:space="preserve">Kolmekymppinen nainen on pidätetty epäiltynä taposta, joka liittyy teini-ikäisen pojan kuolemaan.</w:t>
      </w:r>
    </w:p>
    <w:p>
      <w:r>
        <w:rPr>
          <w:b/>
          <w:u w:val="single"/>
        </w:rPr>
        <w:t xml:space="preserve">Asiakirjan numero 30085</w:t>
      </w:r>
    </w:p>
    <w:p>
      <w:r>
        <w:t xml:space="preserve">Venezuelan mukaan Yhdysvaltain pakotteet johtavat öljynviennin pysähtymiseen</w:t>
      </w:r>
    </w:p>
    <w:p>
      <w:r>
        <w:t xml:space="preserve">Presidentti Trumpin määräys kieltää Venezuelan velkojen kaupan ja estää sen valtion öljy-yhtiötä myymästä velkakirjoja Yhdysvalloissa. Maduro tuomitsi kansallisessa televisiossa Yhdysvaltain pakotteet laittomana hyökkäyksenä. "Venezuela ei koskaan antaudu minkään imperialistisen vallan edessä", hän sanoi. Trumpin perjantaina allekirjoittama määräys pakottaa käytännössä sulkemaan Citgo Petroleumin, joka on Venezuelan valtion öljy-yhtiön PDVSA:n Yhdysvalloissa toimiva tytäryhtiö. Maduron mukaan päätös maksaa amerikkalaisten kansalaisten työpaikkoja ja vaikuttaa yhdysvaltalaisten yritysten investointeihin. "Meillä ei ole ongelmia myydä öljyämme muille markkinoille", hän lisäsi. "Sivistymätöntä politiikkaa" Venezuelan ulkoministeri Jorge Arreaza sanoi aiemmin, että Yhdysvallat yrittää edistää humanitaarista kriisiä. Arreaza sanoi myös, että hänen maansa on joutunut "valeuutisten" uhriksi, jotka liioittelevat sen talousvaikeuksia. Yhdysvallat syyttää Maduron hallitusta ihmisoikeuksien rikkomisesta ja demokratian kumoamisesta. Arreaza sanoi, että pakotteet ja "uhkaukset" ovat "sivistymätöntä politiikkaa". Hän sanoi, ettei presidentti Maduro osallistu YK:n yleiskokoukseen New Yorkissa ensi kuussa. Uusista pakotteista ilmoittaessaan Valkoinen talo sanoi, että Maduron diktatuuri kieltää venezuelalaisilta ruokaa ja lääkkeitä. Se totesi, että kiistanalainen uusi perustuslakia säätävä kokous, joka on äänestänyt vallan ottamisesta opposition johtamalta parlamentilta, merkitsee "perustavanlaatuista katkosta Venezuelan laillisessa perustuslaillisessa järjestyksessä". Aiemmin tässä kuussa Yhdysvallat asetti pakotteita presidentti Maduroa ja joitakin hänen lähimpiä avustajiaan vastaan. Kansallisen turvallisuuden neuvonantaja HR McMaster sanoi perjantaina, että Yhdysvallat ei suunnittele sotilaallisia toimia Venezuelassa "lähitulevaisuudessa". Presidentti Trump oli kiistanalaisesti ottanut tämän mahdollisuuden esille kaksi viikkoa sitten. Miksi Venezuela on kriisissä? Hallituksen vastaiset mielenosoitukset</w:t>
      </w:r>
    </w:p>
    <w:p>
      <w:r>
        <w:rPr>
          <w:b/>
        </w:rPr>
        <w:t xml:space="preserve">Yhteenveto</w:t>
      </w:r>
    </w:p>
    <w:p>
      <w:r>
        <w:t xml:space="preserve">Venezuelan presidentti Nicolás Maduro on sanonut, että alustavan analyysin mukaan Yhdysvaltojen asettamat uudet talouspakotteet johtavat öljynviennin pysähtymiseen Yhdysvaltoihin.</w:t>
      </w:r>
    </w:p>
    <w:p>
      <w:r>
        <w:rPr>
          <w:b/>
          <w:u w:val="single"/>
        </w:rPr>
        <w:t xml:space="preserve">Asiakirjan numero 30086</w:t>
      </w:r>
    </w:p>
    <w:p>
      <w:r>
        <w:t xml:space="preserve">Miestä syytetään rakentajan murhasta Hatton Gardenissa</w:t>
      </w:r>
    </w:p>
    <w:p>
      <w:r>
        <w:t xml:space="preserve">John Woodward, 47, työskenteli koruromun käsittelypalvelussa Pressman Mastermeltsissä Hatton Gardenissa Lontoossa, kun hänet löydettiin huhtikuussa 2018. Kuolemanjälkeisen tutkimuksen mukaan hän kuoli päähän kohdistuneeseen tylppään iskuun. Elton Sefa, 22, joka saapui tiistaina Yhdistyneeseen kuningaskuntaan, on saanut syytteen, ja hänen on määrä saapua myöhemmin Westminsterin tuomaristuomioistuimeen. Albanian viranomaiset pidättivät hänet murhasta epäiltynä Durresissa 28. helmikuuta, ja hän oli pidätettynä luovutuskäsittelyn päättymiseen asti. Alun perin murhasta ja sen jälkeen rikoksentekijän avustamisesta vuonna 2018 epäiltynä pidätetty 24-vuotias mies ei joutunut poliisin jatkotoimiin.</w:t>
      </w:r>
    </w:p>
    <w:p>
      <w:r>
        <w:rPr>
          <w:b/>
        </w:rPr>
        <w:t xml:space="preserve">Yhteenveto</w:t>
      </w:r>
    </w:p>
    <w:p>
      <w:r>
        <w:t xml:space="preserve">Albaniasta on luovutettu mies, jota syytetään katolta kuolleena löydetyn rakennusmiehen murhasta.</w:t>
      </w:r>
    </w:p>
    <w:p>
      <w:r>
        <w:rPr>
          <w:b/>
          <w:u w:val="single"/>
        </w:rPr>
        <w:t xml:space="preserve">Asiakirjan numero 30087</w:t>
      </w:r>
    </w:p>
    <w:p>
      <w:r>
        <w:t xml:space="preserve">McQueen-näyttely V&amp;A:ssa on avoinna koko yön ajan</w:t>
      </w:r>
    </w:p>
    <w:p>
      <w:r>
        <w:t xml:space="preserve">V&amp;A on julkaissut 12 000 uutta lippua kuukautta ennen näytöksen päättymistä 2. elokuuta. Museo on auki läpi yön esityksen kahtena viimeisenä viikonloppuna. V&amp;A:n johtaja Martin Roth sanoi: "Tiesimme, että Savage Beauty olisi erittäin suosittu, mutta vastaanotto on ollut vielä suurempi kuin kuvittelimme." "Tiesimme, että Savage Beauty olisi erittäin suosittu, mutta vastaanotto on ollut vielä suurempi kuin kuvittelimme." Hän lisäsi: "Teos ei lähde kiertueelle muihin paikkoihin, joten tavoitteenamme on tarjota mahdollisimman monelle mahdollisuus nähdä se avaamalla se läpi yön kahtena viimeisenä viikonloppuna. "Tämä on ensimmäinen kerta, kun V&amp;A on avoinna ympäri vuorokauden, ja se on mielestämme tapahtuma, jonka vuoksi kannattaa nousta sängystä." Alexander McQueenin näyttelyssä on käynyt yli 345 000 ihmistä, mikä tekee siitä V&amp;A:n maksullisimman näyttelyn viime vuosikymmenen aikana. Museo paljasti saaneensa 10 000 uutta jäsentä näyttelyn aikana - jäsenet pääsevät sisään ilmaiseksi - ja Friends of the V&amp;A -jäsenmäärä on nyt 75 000. Savage Beauty -retrospective -näyttelyn aiempi versio valloitti New Yorkin, kun se avattiin vuonna 2011 Metropolitan Museum of Artissa (Met). Lontoossa syntynyt muotisuunnittelija Lee Alexander McQueen tappoi itsensä 40-vuotiaana vuonna 2010. Viisi suosituinta V&amp;A-näyttelyä (maksulliset liput)</w:t>
      </w:r>
    </w:p>
    <w:p>
      <w:r>
        <w:rPr>
          <w:b/>
        </w:rPr>
        <w:t xml:space="preserve">Yhteenveto</w:t>
      </w:r>
    </w:p>
    <w:p>
      <w:r>
        <w:t xml:space="preserve">Lontoon Victoria- ja Albert-museo on avoinna ympäri vuorokauden Alexander McQueen: Savage Beauty -näyttelyn kysynnän vuoksi.</w:t>
      </w:r>
    </w:p>
    <w:p>
      <w:r>
        <w:rPr>
          <w:b/>
          <w:u w:val="single"/>
        </w:rPr>
        <w:t xml:space="preserve">Asiakirjan numero 30088</w:t>
      </w:r>
    </w:p>
    <w:p>
      <w:r>
        <w:t xml:space="preserve">Brexit-sopimus: Letwinin tarkistuksen puolesta?</w:t>
      </w:r>
    </w:p>
    <w:p>
      <w:r>
        <w:t xml:space="preserve">Jos haluat selvittää, miten kansanedustajasi äänesti, käytä alla olevaa hakukenttää. Tarkistus hyväksyttiin 16 äänen enemmistöllä: 322 puolesta ja 306 vastaan. Vastauksena hallitus perui lauantain äänestyksen itse sopimuksesta. Pääministeri Boris Johnson sanoi, että hallitus esittäisi ensi viikolla lainsäädännön, jota tarvitaan brexitiin 31. lokakuuta. Päivitä selaimesi nähdäksesi tämän interaktiivisen Miten kansanedustajasi äänesti tällä kertaa? Syötä postinumero tai kansanedustajasi nimi tai vaalipiiri Paikka vapaana Ne kansanedustajat, joiden kohdalla yllä olevassa haussa lukee "Ei äänestänyt", ovat voineet tehdä niin monista syistä. He saattoivat haluta pidättäytyä äänestämästä tai heillä oli vaalipiiriin tai ministeriöön liittyviä asioita. Puhemies ja hänen varajäsenensä eivät voi äänestää, ja Sinn Feinin jäsenet eivät perinteisesti äänestä. Kuusi työväenpuolueen kansanedustajaa kapinoi ja äänesti hallituksen kanssa. Samaan aikaan 10 entistä konservatiivien riippumatonta kansanedustajaa äänesti Letwinin tarkistuksen puolesta. Klikkaa tästä, jos et näe hakua. Tiedot Commons Votes Services -palvelusta.</w:t>
      </w:r>
    </w:p>
    <w:p>
      <w:r>
        <w:rPr>
          <w:b/>
        </w:rPr>
        <w:t xml:space="preserve">Yhteenveto</w:t>
      </w:r>
    </w:p>
    <w:p>
      <w:r>
        <w:t xml:space="preserve">Kansanedustajat ovat äänestäneet pääministerin brexit-sopimusta koskevan tarkistuksen puolesta, jonka mukaan parlamentin hyväksyntä evätään, kunnes EU:sta eroamiseen tarvittava Yhdistyneen kuningaskunnan lainsäädäntö on hyväksytty.</w:t>
      </w:r>
    </w:p>
    <w:p>
      <w:r>
        <w:rPr>
          <w:b/>
          <w:u w:val="single"/>
        </w:rPr>
        <w:t xml:space="preserve">Asiakirjan numero 30089</w:t>
      </w:r>
    </w:p>
    <w:p>
      <w:r>
        <w:t xml:space="preserve">Yvette Cooper sanoo, että Labourin on puolustettava hajauttamista.</w:t>
      </w:r>
    </w:p>
    <w:p>
      <w:r>
        <w:t xml:space="preserve">Hän kävi Edinburghissa ja Glasgow'ssa yrittäessään ymmärtää puolueen edessä olevia haasteita sen vaalitappion jälkeen. Työväenpuolue jäi Skotlannissa vain yhteen kansanedustajaan, kun SNP sai 56 paikkaa. Invernessissä syntynyt johtajaksi pyrkivä sanoi, että voittaminen Skotlannissa on "lähellä hänen sydäntään". Cooper tapasi puolueen valtuutettuja, jäseniä ja kansanedustajia, mukaan lukien skotlantilaisen työväenpuolueen varajohtaja Kezia Dugdale, joka pyrkii Jim Murphyn tilalle Skotlannin johtajaksi. Varjoasisäministeri, joka puhui vierailun aikana myös SNP:n äänestäjille, esitteli ajatuksiaan puolueen elpymisestä. Hän sanoi: "En ole koskaan nähnyt, että hän olisi voinut tehdä niin: "Meidän pitäisi taistella voimakkaasti sen puolesta, että valta siirretään Holyroodin lisäksi myös kaupunkeihin, paikallisiin neuvostoihin ja yhteisöihin kaikkialla Skotlannissa, jotta valta todella palaisi kansalle. "Ja tukea Skotlannin työväenpuolueen vahvaa ja omaleimaista ääntä, joka puolustaa Skotlannin kansalaisia." Cooper on ehdolla työväenpuolueen johtopaikalle, jonka Ed Miliband jätti tyhjäksi vaalien jälkeen, joissa konservatiivit saivat odottamattoman enemmistön. Hän on mukana Jeremy Corbynin, Andy Burnhamin, Mary Creaghin ja Liz Kendallin kanssa kilpailussa Milibandin seuraajaksi. Kilpailun voittaja julkistetaan ennen puolueen syyskuussa pidettävää vuosikokousta.</w:t>
      </w:r>
    </w:p>
    <w:p>
      <w:r>
        <w:rPr>
          <w:b/>
        </w:rPr>
        <w:t xml:space="preserve">Yhteenveto</w:t>
      </w:r>
    </w:p>
    <w:p>
      <w:r>
        <w:t xml:space="preserve">Työväenpuolueen johtajaksi pyrkivä Yvette Cooper on sanonut, että hänen puolueensa on "puolustettava" hajauttamisen jatkamista saadakseen takaisin kannatusta Skotlannissa.</w:t>
      </w:r>
    </w:p>
    <w:p>
      <w:r>
        <w:rPr>
          <w:b/>
          <w:u w:val="single"/>
        </w:rPr>
        <w:t xml:space="preserve">Asiakirjan numero 30090</w:t>
      </w:r>
    </w:p>
    <w:p>
      <w:r>
        <w:t xml:space="preserve">Mansaaren hevosraitiovaunujen matkustajamäärät kasvoivat vuonna 2011</w:t>
      </w:r>
    </w:p>
    <w:p>
      <w:r>
        <w:t xml:space="preserve">Douglasin rantakadulla kulki kauden 2011 aikana 56 536 matkustajaa, mikä on 5,4 prosenttia enemmän kuin vuonna 2010. Mansaaren vuoro liikennöi syyskuussa ylimääräisen viikon ajan Kansainyhteisön nuorisokisojen urheilijoiden kuljettamiseksi. Vapaa-aikapalvelukomitean puheenjohtaja Stephen Pitts sanoi, että kasvu edellisvuoteen verrattuna oli "erittäin rohkaisevaa". "Maailmanlaajuinen kiinnostus" Pitts sanoi: "Tämä vuosittainen kasvu, vaikkakin vaatimaton, on erittäin rohkaisevaa, erityisesti talouden laskusuhdanteen valossa. "Kesän huono sää on väistämättä vaikuttanut jossain määrin matkustajamääriin. "Voimme kuitenkin olla tyytyväisiä siihen, että hevosraitiovaunut herättävät selvästi edelleen maailmanlaajuista kiinnostusta", Pitts lisäsi. Vuonna 2011 hevosraitiovaunut, jotka viettävät tänä vuonna 135-vuotisjuhlaansa, olivat esillä televisio-ohjelmissa Saksassa, Japanissa ja Alankomaissa sekä Michael Portillon BBC:n Great British Railway Journeys -ohjelmassa. Pitts vahvisti myös, että joulun erikoisliikenne ajetaan 17.-20. joulukuuta.</w:t>
      </w:r>
    </w:p>
    <w:p>
      <w:r>
        <w:rPr>
          <w:b/>
        </w:rPr>
        <w:t xml:space="preserve">Yhteenveto</w:t>
      </w:r>
    </w:p>
    <w:p>
      <w:r>
        <w:t xml:space="preserve">Douglas Borough Councilin mukaan Mansaaren hevosraitiovaunupalvelun matkustajamäärät ovat kasvaneet kolmatta vuotta peräkkäin.</w:t>
      </w:r>
    </w:p>
    <w:p>
      <w:r>
        <w:rPr>
          <w:b/>
          <w:u w:val="single"/>
        </w:rPr>
        <w:t xml:space="preserve">Asiakirjan numero 30091</w:t>
      </w:r>
    </w:p>
    <w:p>
      <w:r>
        <w:t xml:space="preserve">Al-Madinahin vapaa koulu: Opetusministeriö ja koulunjohtajat tapaavat</w:t>
      </w:r>
    </w:p>
    <w:p>
      <w:r>
        <w:t xml:space="preserve">Se oli seurausta opetusministeri Lord Nashin kirjeestä, jossa hän esitteli useita koulun käsiteltäväksi tulevia asioita. Ofstedin tarkastajat ovat kuvailleet koulua "toimimattomaksi" ja arvioineet sen riittämättömäksi kaikissa luokissa. Kokous järjestettiin sen jälkeen, kun Derbyn muslimiyhteisön johtajat vaativat lokakuussa, että kaikkien koulun johtokunnan jäsenten olisi lähdettävä. Johtokunnan puheenjohtaja Shazia Parveen on jo ilmoittanut luopuvansa tehtävästään. Tiedonannossaan DfE totesi, että opetusministeri Lord Nash kirjoitti Al-Madinah Education Trustille 8. lokakuuta ja esitti 17 vaatimusta, jotka heidän on täytettävä, tai heidän rahoitussopimuksensa voidaan irtisanoa. "Viimeinen näistä määräajoista on nyt kulunut [ja] tarkastelemme aktiivisesti trustin vastauksia. "Tässä vaiheessa ei ole tarkoituksenmukaista mennä tarkemmin yksityiskohtiin." Koulun luottamushenkilöitä kehotettiin toimittamaan 1. marraskuuta mennessä suunnitelma, jossa osoitetaan, kuinka hyvin he pystyvät johtamaan koulua ja miten se paranee.</w:t>
      </w:r>
    </w:p>
    <w:p>
      <w:r>
        <w:rPr>
          <w:b/>
        </w:rPr>
        <w:t xml:space="preserve">Yhteenveto</w:t>
      </w:r>
    </w:p>
    <w:p>
      <w:r>
        <w:t xml:space="preserve">Derbyssä sijaitsevan, vaikeuksissa olevan Al-Madinah-vapaakoulun johtajat ovat tavanneet opetusministeriön virkamiehiä.</w:t>
      </w:r>
    </w:p>
    <w:p>
      <w:r>
        <w:rPr>
          <w:b/>
          <w:u w:val="single"/>
        </w:rPr>
        <w:t xml:space="preserve">Asiakirjan numero 30092</w:t>
      </w:r>
    </w:p>
    <w:p>
      <w:r>
        <w:t xml:space="preserve">Coronavirus: Liverpoolin pubi "pysyi auki lukitusmääräyksen jälkeen</w:t>
      </w:r>
    </w:p>
    <w:p>
      <w:r>
        <w:t xml:space="preserve">Liverpoolin kaupunginvaltuusto kertoi saaneensa vihjeen, jonka mukaan Spekessä, Merseysidessa sijaitseva Orient oli avattu viikonloppuna. Eastern Avenuella sijaitsevalle pubille annettiin keskiviikkona ilmoitus, jossa sitä varoitettiin lopettamaan kaupankäynti tai menettämään toimilupansa pysyvästi. Neuvoston mukaan laittomasti avatut tilat toimivat "vastuuttomasti". Kaupunginjohtaja Kevin Johnson sanoi, että Orient oli ensimmäinen pubi kaupungissa, joka sai tällaisen määräyksen sen jälkeen, kun pääministeri Boris Johnson käski viime viikolla kaikkia pubeja ja ravintoloita sulkemaan ovensa. "On todella tärkeää, että vuokranantajat ymmärtävät, että ryhdymme toimenpiteisiin heitä vastaan, jos he avaavat sääntöjen vastaisesti", sanoi kaupungin virkamies Johnson. Hän sanoi, että sulkemismääräystä laiminlyöviä pubeja uhkaa rajoittamaton sakko ja toimiluvan pysyvä menettäminen. Ylikomisario Diane Pownall Merseysiden poliisista sanoi: "Jotkut ihmiset saattavat ajatella, että he eivät tee mitään pahaa suljettujen ovien takana, mutta todellisuudessa he vaarantavat itsekkäästi itsensä, perheensä ja laajemman yhteisönsä. "Ymmärrämme, että yritysten omistajat joutuvat kärsimään taloudellisista seurauksista, mutta nämä säännöt on laadittu kaikkien suojelemiseksi ja hyödyksi."</w:t>
      </w:r>
    </w:p>
    <w:p>
      <w:r>
        <w:rPr>
          <w:b/>
        </w:rPr>
        <w:t xml:space="preserve">Yhteenveto</w:t>
      </w:r>
    </w:p>
    <w:p>
      <w:r>
        <w:t xml:space="preserve">Pubi, joka "vaaransi ihmishenkiä" laiminlyömällä hallituksen määräykset sulkea ovensa, on saanut kieltomääräyksen.</w:t>
      </w:r>
    </w:p>
    <w:p>
      <w:r>
        <w:rPr>
          <w:b/>
          <w:u w:val="single"/>
        </w:rPr>
        <w:t xml:space="preserve">Asiakirjan numero 30093</w:t>
      </w:r>
    </w:p>
    <w:p>
      <w:r>
        <w:t xml:space="preserve">JVP käy "suoria keskusteluja" Mahindan kanssa</w:t>
      </w:r>
    </w:p>
    <w:p>
      <w:r>
        <w:t xml:space="preserve">"Olemme asettaneet hänelle joukon ehtoja laajentaaksemme tukeamme hänelle", JVP:n parlamentaarikko Anura Kumara Dissanayake sanoi BBC Sandeshayalle. JVP:n politbyroon jäsen kertoi maanantaina Colombossa Elmo Fernadolle puhuessaan, että pääministerin kanssa käytyjen keskustelujen tulos paljastuu "parin viikon kuluessa". JVP:n eduskuntaryhmän johtaja Wimal Weerawansa sanoi toimittajille maanantaina: "Voimme varmasti sanoa, että pääministeri on ainoa harkitsemisen arvoinen ehdokas". Vallanjako JVP erosi hallitsevasta United People Freedom Alliancesta (UPFA) kesäkuussa vastalauseena hallituksen ja tamilitiikereiden väliselle tsunamin jälkeiselle avunjakosopimukselle. Maanantaina Associated Pressin haastattelussa pääministeri sanoi olevansa valmis keskustelemaan LTTE:n johtajan Velupillai Prabhakaranin kanssa. JVP vastustaa neuvotteluja tamilitiikerien kanssa, mutta LTTE kehottaa hallitusta neuvottelemaan vallanjakosopimuksen tamilien kanssa.</w:t>
      </w:r>
    </w:p>
    <w:p>
      <w:r>
        <w:rPr>
          <w:b/>
        </w:rPr>
        <w:t xml:space="preserve">Yhteenveto</w:t>
      </w:r>
    </w:p>
    <w:p>
      <w:r>
        <w:t xml:space="preserve">Janatha Vimukthi Peramuna (JVP) paljasti käyvänsä suoria keskusteluja Sri Lankan vapauspuolueen (SLFP) presidenttiehdokkaan Mahinda Rajapaksen kanssa.</w:t>
      </w:r>
    </w:p>
    <w:p>
      <w:r>
        <w:rPr>
          <w:b/>
          <w:u w:val="single"/>
        </w:rPr>
        <w:t xml:space="preserve">Asiakirjan numero 30094</w:t>
      </w:r>
    </w:p>
    <w:p>
      <w:r>
        <w:t xml:space="preserve">Michael Errington: Edinburghin kadonnut murhaaja löytyi</w:t>
      </w:r>
    </w:p>
    <w:p>
      <w:r>
        <w:t xml:space="preserve">Michael Errington, 51, lähti Priory Hospitalista Middleton St Georgen kaupungissa, lähellä Darlingtonia, 27. huhtikuuta kello 08.00 BST. Poliisi löysi hänet Edinburghin St Leonardsin alueelta noin kello 14.30. Errington, joka on ollut Prioryssa yhdeksän vuotta istuttuaan 18 vuotta vankilassa taposta, lähti sairaalasta hyväksytyllä lomalla, mutta ei palannut. Durhamin poliisi ja Skotlannin poliisi vahvistivat, että hänet oli löydetty. Durhamin poliisi varoitti aiemmin, että Errington voi olla "aggressiivinen ja arvaamaton" ilman lääkitystään. Aiheeseen liittyvät Internet-linkit Durhamin poliisi</w:t>
      </w:r>
    </w:p>
    <w:p>
      <w:r>
        <w:rPr>
          <w:b/>
        </w:rPr>
        <w:t xml:space="preserve">Yhteenveto</w:t>
      </w:r>
    </w:p>
    <w:p>
      <w:r>
        <w:t xml:space="preserve">Tappaja on löydetty neljä päivää sen jälkeen, kun hän oli kadonnut suojatusta sairaalasta.</w:t>
      </w:r>
    </w:p>
    <w:p>
      <w:r>
        <w:rPr>
          <w:b/>
          <w:u w:val="single"/>
        </w:rPr>
        <w:t xml:space="preserve">Asiakirjan numero 30095</w:t>
      </w:r>
    </w:p>
    <w:p>
      <w:r>
        <w:t xml:space="preserve">North Hertfordshire: Museon sisäänkäyntiä koskeva riita lähellä "ratkaisua</w:t>
      </w:r>
    </w:p>
    <w:p>
      <w:r>
        <w:t xml:space="preserve">North Hertfordshiren museo ei avannut oviaan yleisölle vuonna 2015 suunnitellusti, koska alueen osan maanomistuksesta oli kiistaa. North Hertfordshiren piirineuvoston (NHDC) mukaan maanomistaja Hitchin Town Hall Limited (HTHL) on suostunut myyntiin. Sopimuksen virallinen hyväksyminen menee nyt neuvoston kabinetin käsiteltäväksi. Kiistaa on käyty pääsisäänkäynnin kohdalla olevan maa-alueen käytöstä - tällä hetkellä uusi museo on avoinna vain opastetuille kierroksille, joille on päästävä piirikunnan omistaman kaupungintalon kautta. NHDC päätti vuonna 2010 muuttaa omistamansa rakennuksen ja viereisen Brand Street 14:n tontin uudeksi museoksi ja tapahtumapaikaksi. Vuonna 2013 hanke laajennettiin koskemaan myös Brand Street 15:tä, mutta sittemmin suunnittelu- ja oikeudelliset ongelmat ovat estäneet viranomaisia ostamasta pääsisäänkäyntiä varten tarvittavaa maata. Valtuutettu Tony Hunter sanoi: "Sopimus on nyt hyväksyttävä virallisesti 20. marraskuuta pidettävässä ylimääräisessä kabinettikokouksessa, jonka jälkeen voimme ryhtyä lopulliseen sisustamiseen ja saada museon auki ensi vuonna."</w:t>
      </w:r>
    </w:p>
    <w:p>
      <w:r>
        <w:rPr>
          <w:b/>
        </w:rPr>
        <w:t xml:space="preserve">Yhteenveto</w:t>
      </w:r>
    </w:p>
    <w:p>
      <w:r>
        <w:t xml:space="preserve">Viisi vuotta kestänyt riita, joka on estänyt yleisöä käyttämästä uuden museon pääsisäänkäyntiä, voidaan ratkaista lähiaikoina, kuten neuvosto on sanonut.</w:t>
      </w:r>
    </w:p>
    <w:p>
      <w:r>
        <w:rPr>
          <w:b/>
          <w:u w:val="single"/>
        </w:rPr>
        <w:t xml:space="preserve">Asiakirjan numero 30096</w:t>
      </w:r>
    </w:p>
    <w:p>
      <w:r>
        <w:t xml:space="preserve">Isoäiti jäi "hyvin järkyttyneenä" ei-toivotun hevosen toimituksen jälkeen</w:t>
      </w:r>
    </w:p>
    <w:p>
      <w:r>
        <w:t xml:space="preserve">RSPCA:n mukaan teini-ikäinen näki netissä ilmoituksen, jossa sanottiin, että jos kukaan ei halua eläintä, se lopetettaisiin. Hevonen jätettiin myöhemmin hänen isoäitinsä takapihalle, jossa hän antoi isoäitinsä osoitteen Stoke-on-Trentissä. Eläinsuojelujärjestön mukaan hevonen, jonka nimi oli Melvin Andrews, oli alipainoinen ja punkkien peitossa. Charlotte Melvin hyväntekeväisyysjärjestöstä kertoi, että mies jätti hevosen Ford Green Roadilla sijaitsevaan taloon "ilman neuvoja" 27. huhtikuuta ja jätti "hyvin järkyttyneen mummon". Hän sanoi, että Melvin Andrewsia "ei selvästikään kohdeltu hyvin ennen hylkäämistä", eikä edellistä omistajaa ole löydetty. Saatat olla myös kiinnostunut: Melvin Melvin on nyt hevosjärjestö World Horse Welfaren hoidossa. RSPCA on pyytänyt tietoja Melvin Andrewsin edellisestä kodista. Hevonen nimettiin Melvinin ja World Horse Welfare -järjestön kenttätyöntekijän Rachel Andrewsin mukaan.</w:t>
      </w:r>
    </w:p>
    <w:p>
      <w:r>
        <w:rPr>
          <w:b/>
        </w:rPr>
        <w:t xml:space="preserve">Yhteenveto</w:t>
      </w:r>
    </w:p>
    <w:p>
      <w:r>
        <w:t xml:space="preserve">Isoäiti oli "hyvin järkyttynyt" löytäessään hevosen takapihaltaan sen jälkeen, kun hänen 13-vuotias tyttärentyttärensä oli tilannut sen internetistä.</w:t>
      </w:r>
    </w:p>
    <w:p>
      <w:r>
        <w:rPr>
          <w:b/>
          <w:u w:val="single"/>
        </w:rPr>
        <w:t xml:space="preserve">Asiakirjan numero 30097</w:t>
      </w:r>
    </w:p>
    <w:p>
      <w:r>
        <w:t xml:space="preserve">Robotti kirjoittaa LA Timesin maanjäristyksen uutisartikkelin</w:t>
      </w:r>
    </w:p>
    <w:p>
      <w:r>
        <w:t xml:space="preserve">Toimittaja ja ohjelmoija Ken Schwencke loi algoritmin, joka luo automaattisesti lyhyen artikkelin maanjäristyksen sattuessa. Schwencke kertoi Slate-lehdelle, että jutun ilmestyminen verkkoon kesti noin kolme minuuttia. "Robojournalismia" käytetään yhä enemmän uutistoimituksissa ympäri maailmaa. LA Times on edelläkävijä tässä teknologiassa, jossa hyödynnetään luotettavia lähteitä - kuten Yhdysvaltain geologista tutkimuslaitosta - ja sijoitetaan tietoja valmiiseen malliin. Maanjäristysraportin lisäksi lehti käyttää myös toista algoritmia tuottamaan juttuja kaupungin rikollisuudesta - ja ihmistoimittajat päättävät, mitkä jutut tarvitsevat enemmän huomiota. Muut uutisorganisaatiot ovat kokeilleet algoritmipohjaisia raportointimenetelmiä muilla aloilla, erityisesti urheilussa. Schwencken mukaan luotu juttu ei korvaa toimittajaa, vaan sen sijaan se mahdollistaa saatavilla olevan tiedon nopean keräämisen ja levittämisen. "Se on täydentävää", hän sanoi lehdelle. "Se säästää ihmisiltä paljon aikaa, ja tietyntyyppisten juttujen osalta se tuo tiedon yleensä yhtä hyvin esille kuin kuka tahansa muu tekisi. "Mielestäni se ei poista kenenkään työtä, vaan tekee kaikkien työstä mielenkiintoisempaa."</w:t>
      </w:r>
    </w:p>
    <w:p>
      <w:r>
        <w:rPr>
          <w:b/>
        </w:rPr>
        <w:t xml:space="preserve">Yhteenveto</w:t>
      </w:r>
    </w:p>
    <w:p>
      <w:r>
        <w:t xml:space="preserve">Los Angeles Times julkaisi maanantaina ensimmäisenä sanomalehtenä jutun maanjäristyksestä - kiitos robottikirjoittajan.</w:t>
      </w:r>
    </w:p>
    <w:p>
      <w:r>
        <w:rPr>
          <w:b/>
          <w:u w:val="single"/>
        </w:rPr>
        <w:t xml:space="preserve">Asiakirjan numero 30098</w:t>
      </w:r>
    </w:p>
    <w:p>
      <w:r>
        <w:t xml:space="preserve">Farnsfield Co-op -myymälä vaurioitui JCB:n rynnäkköiskussa</w:t>
      </w:r>
    </w:p>
    <w:p>
      <w:r>
        <w:t xml:space="preserve">Nottinghamshiren poliisin mukaan Farnsfieldin Main Streetillä sijaitsevalle myymälälle aiheutui "huomattavaa vahinkoa" keskiviikkona noin kello 02:20 BST. Raha-automaattia ei viety, ja epäillyt poistuivat paikalta valkoisella Nissan-lava-autolla ja mustalla Audilla. Poliisi lisäsi, että kuorma-auton kuljettaja törmäsi poliisiautoon takaa-ajon aikana, mutta epäiltyjä ei löydetty. Vielä ei tiedetä, vietiinkö automaatista käteistä rahaa. Takaa-ajo alkoi sen jälkeen, kun kuorma-auto nähtiin myöhemmin A614-tiellä kohti Ollertonia. Poliisin mukaan sen jälkeen, kun kuorma-auton kuljettaja oli törmännyt ajoneuvoon, matkustajat nousivat ulos ja pakenivat jalkaisin. Poliisihelikopteri ja lennokkeja käyttäneet poliisit lähetettiin tutkimaan aluetta, mutta epäiltyjä ei löydetty. Myöskään mustaa Audia ei löydetty. Co-opin myymälän ympärillä on eristyssulku, kun poliisi jatkaa tutkimuksiaan. Seuraa BBC East Midlandsia Facebookissa, Twitterissä tai Instagramissa. Lähetä juttuideoita osoitteeseen eastmidsnews@bbc.co.uk.</w:t>
      </w:r>
    </w:p>
    <w:p>
      <w:r>
        <w:rPr>
          <w:b/>
        </w:rPr>
        <w:t xml:space="preserve">Yhteenveto</w:t>
      </w:r>
    </w:p>
    <w:p>
      <w:r>
        <w:t xml:space="preserve">JCB-ajoneuvo ajettiin kylän Co-op-myymälään ja yritettiin varastaa käteisautomaatti, kertoo poliisi.</w:t>
      </w:r>
    </w:p>
    <w:p>
      <w:r>
        <w:rPr>
          <w:b/>
          <w:u w:val="single"/>
        </w:rPr>
        <w:t xml:space="preserve">Asiakirjan numero 30099</w:t>
      </w:r>
    </w:p>
    <w:p>
      <w:r>
        <w:t xml:space="preserve">Lady Gaga tyrmää Bradley Cooperin romanssihuhut Oscar-dueton jälkeen</w:t>
      </w:r>
    </w:p>
    <w:p>
      <w:r>
        <w:t xml:space="preserve">Silmiään pyöritellen hän kertoi keskiviikkona talk show -juontaja Jimmy Kimmelille: Kimmel sanoi: "Ihmiset näkivät rakkautta, ja arvatkaa mitä, sitä me halusimme teidän näkevän." Shallow-kappaleen esityksen aikana he katselivat toisiaan rakastavasti ja päätyivät yhdessä pianon ääreen. Hän sanoi: "En ole koskaan nähnyt häntä: "Olen taiteilija, taisimme tehdä hyvää työtä - huijasimme teitä!" Laulaja voitti sunnuntain seremoniassa parhaan kappaleen Oscarin elokuvasta A Star Is Born (Tähti syntyy) säveltämästään Shallowista. Cooper näytteli ja ohjasi elokuvan. Kimmel sanoi hänelle: "Ihmiset alkoivat sanoa: 'Voi, heidän täytyy olla rakastuneita'. Me katsoimme sitä kotona ja mietimme, mitä näiden kahden välillä oikein tapahtuu."" Lady Gagan vastaus oli tyypillisen suorasukainen, sillä hän sanoi: "Ensinnäkin sosiaalinen media on suoraan sanottuna internetin vessanpönttö. Ja se, mitä se on tehnyt pop-kulttuurille, on hirvittävää. "Tämä on rakkauslaulu... elokuva - se on rakkaustarina". Teimme niin kovasti töitä, työskentelimme koko viikon tuon esityksen eteen." Hän sanoi, että sekä hänelle että Cooperille oli ollut tärkeää, että "olimme yhteydessä toisiimme koko ajan". Heidän esityksensä oli täysin "hänen näkemyksensä", mukaan lukien yleisöön kohdistuva valaistus koko esityksen ajan. Laulaja vitsaili: "Kuule, olen kietonut käteni Tony Bennettin ympärille kolmen vuoden ajan, kun olen kiertänyt maailmaa. Kun laulaa rakkauslauluja, sitä haluaa ihmisten tuntevan." Seuraa meitä Facebookissa, Twitterissä @BBCNewsEnts tai Instagramissa bbcnewsents. Jos sinulla on juttuehdotus, lähetä sähköpostia osoitteeseen entertainment.news@bbc.co.uk.</w:t>
      </w:r>
    </w:p>
    <w:p>
      <w:r>
        <w:rPr>
          <w:b/>
        </w:rPr>
        <w:t xml:space="preserve">Yhteenveto</w:t>
      </w:r>
    </w:p>
    <w:p>
      <w:r>
        <w:t xml:space="preserve">Lady Gaga on naureskellut vihjailevien kommenttien tulvalle sosiaalisessa mediassa hänen ja Bradley Cooperin intohimoisen dueton jälkeen Oscar-gaalassa.</w:t>
      </w:r>
    </w:p>
    <w:p>
      <w:r>
        <w:rPr>
          <w:b/>
          <w:u w:val="single"/>
        </w:rPr>
        <w:t xml:space="preserve">Asiakirjan numero 30100</w:t>
      </w:r>
    </w:p>
    <w:p>
      <w:r>
        <w:t xml:space="preserve">Hidas mato Tonypandyn naisen Asda-ostosten toimituksessa</w:t>
      </w:r>
    </w:p>
    <w:p>
      <w:r>
        <w:t xml:space="preserve">Tonypandysta kotoisin oleva Claire Lewis näki Asdan suklaakakun pakkauksessa pienen käärmeen, jota hän luuli sen olevan loukussa. Myöhemmin varmistui, että kyseessä oli hidas mato eli raajaton lisko. Supermarket on pyytänyt anteeksi ja lähettänyt Lewisille hyväntahtoisen lahjakortin, jonka hän lahjoittaa paikalliselle ruokapankille. "Se säikäytti minut, ennen kuin tiesin, että se oli harmiton hidas mato", Lewis sanoi. "Ne muistuttavat hyvin paljon käärmettä." Lewis vapautti sen puutarhaansa. "Valitettavasti kakku ja pussin muu sisältö päätyivät roskiin... mutta hidasmato pääsi elämään toisen päivän", hän sanoi. Asda korvasi Lewisille 6 puntaa ostoskassin sisällöstä ja lähetti hänelle 30 punnan lahjakortin. Asdan tiedottaja sanoi: "Olemme todella pahoillamme siitä, että neiti Lewisin kotiostosten mukana oli odottamaton vieras. "Olemme palauttaneet neiti Lewisille rahoja ja tarjonneet hyvän tahdon eleen korvataksemme jonkin verran aiheutunutta harmia."</w:t>
      </w:r>
    </w:p>
    <w:p>
      <w:r>
        <w:rPr>
          <w:b/>
        </w:rPr>
        <w:t xml:space="preserve">Yhteenveto</w:t>
      </w:r>
    </w:p>
    <w:p>
      <w:r>
        <w:t xml:space="preserve">Rhondda Cynon Taffissa asuva kakuntekijä löysi odottamattoman vieraan kotiostoksistaan.</w:t>
      </w:r>
    </w:p>
    <w:p>
      <w:r>
        <w:rPr>
          <w:b/>
          <w:u w:val="single"/>
        </w:rPr>
        <w:t xml:space="preserve">Asiakirjan numero 30101</w:t>
      </w:r>
    </w:p>
    <w:p>
      <w:r>
        <w:t xml:space="preserve">Morrisonsin myynti laskee "herkillä" markkinoilla</w:t>
      </w:r>
    </w:p>
    <w:p>
      <w:r>
        <w:t xml:space="preserve">Vertailukelpoinen myynti - josta on poistettu uusien myymälöiden avausten vaikutus - laski 2,1 prosenttia kolmen kuukauden aikana 28. lokakuuta. Supermarketin mukaan kauppaympäristö on pysynyt haastavana, ja myynti jäi odotettua pienemmäksi. Morrisons on Yhdistyneen kuningaskunnan neljänneksi suurin supermarketketju Tescon, Sainsbury'sin ja Asdan jälkeen. Kokonaismyynti ilman polttoainetta laski 0,4 prosenttia neljänneksellä, mutta nousi 0,2 prosenttia, kun bensiinimyynti otettiin mukaan. Morrisons kuitenkin sanoi, että sen koko vuoden tulos olisi "suurin piirtein odotustemme mukainen". Yhtiö ilmoitti myös, että kaupallinen johtaja Richard Hodgson jättää päivittäisen liiketoiminnan, ja tilalle tulee väliaikaisesti yrityspalvelujohtaja Martyn Jones. Keskiviikkona Kantar Worldpanelin viimeisimmät luvut osoittivat, että Morrisonsin markkinaosuus Yhdistyneessä kuningaskunnassa oli laskenut 11,5 prosenttiin lokakuun 28. päivään päättyneellä 12 viikon jaksolla, kun se vuotta aiemmin oli ollut 12 prosenttia. Kantar Worldpanelin johtaja Edward Garner sanoi: "Morrisonsin tämän kuun tulos aiheuttaa huolta." "Viimeaikaiset ilmoitukset verkko- ja päivittäistavarakaupan kehittämisestä, jotka ovat kaksi nopeimmin kasvavaa päivittäistavarakanavaa, saavat epäilemättä lisää kiireellisyyttä, koska nämä kanavat tuottavat edelleen kasvua kilpailijoille."</w:t>
      </w:r>
    </w:p>
    <w:p>
      <w:r>
        <w:rPr>
          <w:b/>
        </w:rPr>
        <w:t xml:space="preserve">Yhteenveto</w:t>
      </w:r>
    </w:p>
    <w:p>
      <w:r>
        <w:t xml:space="preserve">Supermarketketju Morrisons, yksi Yhdistyneen kuningaskunnan neljästä suuresta päivittäistavarakauppaketjusta, on raportoinut jälleen neljännesvuosittaisesta myynnin laskusta vedoten kuluttajien "hauraaseen" luottamukseen.</w:t>
      </w:r>
    </w:p>
    <w:p>
      <w:r>
        <w:rPr>
          <w:b/>
          <w:u w:val="single"/>
        </w:rPr>
        <w:t xml:space="preserve">Asiakirjan numero 30102</w:t>
      </w:r>
    </w:p>
    <w:p>
      <w:r>
        <w:t xml:space="preserve">The Rangen laajennus "luo 6 750 työpaikkaa".</w:t>
      </w:r>
    </w:p>
    <w:p>
      <w:r>
        <w:t xml:space="preserve">Liikemies Chris Dawson, joka perusti ketjun Plymouthiin, sanoi suunnittelevansa 45 uuden myymälän avaamista. Hänen mukaansa tämä loisi yli 5 000 työpaikkaa Englantiin ja Walesiin ja 1 750 työpaikkaa Skotlantiin. Yrityksellä on tällä hetkellä 76 myymälää eri puolilla Yhdistynyttä kuningaskuntaa, ja se työllistää yli 7 000 ihmistä. Myöhemmin tänä vuonna Dawson aikoo avata myymälöitä Dudleyyn, Edinburghiin, Milton Keynesiin, Southend-on-Seaan ja Dundeehen. Hänen tavoitteenaan on avata 20 muuta myymälää eri puolille Yhdistynyttä kuningaskuntaa vuonna 2014. Aiemmin perjantaina Dawson avasi ensimmäisen toimipisteensä Skotlannissa, Glasgow'ssa, jota hän piti "merkkipaaluna" yritykselle. "Meillä on tulevaisuuden suunnitelmia laajentumisesta Eurooppaan, mutta muuta en voi sanoa tällä hetkellä", hän lisäsi. Entinen markkinakauppias avasi ensimmäisen supermarketinsa Sugar Mill Business Parkissa Plymouthissa vuonna 1989. Vuonna 2013 hän osti kauppakeskuksen hallinnosta ja nimesi sen uudelleen Dawson's Milliksi. Huhtikuussa 2013 hän nousi Sunday Timesin rikkaiden listalla 77 sijaa ylöspäin 153. sijalle, ja hänen arvonsa uskotaan olevan 585 miljoonaa puntaa.</w:t>
      </w:r>
    </w:p>
    <w:p>
      <w:r>
        <w:rPr>
          <w:b/>
        </w:rPr>
        <w:t xml:space="preserve">Yhteenveto</w:t>
      </w:r>
    </w:p>
    <w:p>
      <w:r>
        <w:t xml:space="preserve">Kodintarvikeketju The Range on kertonut suunnittelevansa merkittävää laajentumista, joka luo 6 750 työpaikkaa eri puolille Yhdistynyttä kuningaskuntaa seuraavien kolmen vuoden aikana.</w:t>
      </w:r>
    </w:p>
    <w:p>
      <w:r>
        <w:rPr>
          <w:b/>
          <w:u w:val="single"/>
        </w:rPr>
        <w:t xml:space="preserve">Asiakirjan numero 30103</w:t>
      </w:r>
    </w:p>
    <w:p>
      <w:r>
        <w:t xml:space="preserve">Irlannin FM Coveney toivoo Stormont-neuvottelujen onnistumista</w:t>
      </w:r>
    </w:p>
    <w:p>
      <w:r>
        <w:t xml:space="preserve">Simon Coveney kertoi Seanadille (Irlannin senaatti), että Stormont-neuvottelut olivat saavuttaneet "herkän" pisteen. Pohjois-Irlanti on ollut tammikuusta lähtien ilman toimivaa toimeenpanevaa elintä. Coveney sanoi, että DUP ja Sinn Féin "haluavat saada prosessin toimimaan", mutta heillä on edelleen edessään "todellisia haasteita". "Tämä viikko on tärkeä viikko Pohjois-Irlannin kannalta, ja toivon, että saamme onnistuneen tuloksen viikon loppuun mennessä", hän sanoi. "Tänään käydään arkaluonteisia keskusteluja. Olen hieman varovainen sanoissani. En usko, että olisi hyödyllistä antaa tänään juoksevaa kommenttia. "Kriittinen kohta" "Kymmenen kuukautta on nyt kulunut. Se tarkoittaa, että Pohjois-Irlannin kansaa ei palvele vaaleilla valittu ja vastuullinen hajautettu hallitus. "Tämä ei ole kestävä tilanne enää kauan. Tämä on erittäin kriittinen kohta hajautetuille instituutioille ja koko rauhanprosessille." Toimielimet romahtivat DUP:n ja Sinn Féinin väliseen riitaan, joka koski epäonnistunutta vihreää energiaa koskevaa ohjelmaa. Britannian ja Irlannin hallitusten sekä paikallisten puolueiden useilla neuvottelukierroksilla ei ole toistaiseksi päästy sopimukseen. Maanantaina ulkoministeri James Brokenshire sanoi, että DUP ja Sinn Féin ovat vähentäneet keskinäisiä kiistakapuloita, mutta "selviä erimielisyyksiä on edelleen jäljellä". Hän sanoi olevansa valmis esittämään lainsäädäntöä, joka mahdollistaa toimeenpanevan elimen muodostamisen.</w:t>
      </w:r>
    </w:p>
    <w:p>
      <w:r>
        <w:rPr>
          <w:b/>
        </w:rPr>
        <w:t xml:space="preserve">Yhteenveto</w:t>
      </w:r>
    </w:p>
    <w:p>
      <w:r>
        <w:t xml:space="preserve">Irlannin tasavallan ulkoministeri on sanonut toivovansa, että NI:n hajauttamisen palauttamista koskevat neuvottelut saadaan onnistuneesti päätökseen viikon loppuun mennessä.</w:t>
      </w:r>
    </w:p>
    <w:p>
      <w:r>
        <w:rPr>
          <w:b/>
          <w:u w:val="single"/>
        </w:rPr>
        <w:t xml:space="preserve">Asiakirjan numero 30104</w:t>
      </w:r>
    </w:p>
    <w:p>
      <w:r>
        <w:t xml:space="preserve">Shetlandinsaarten neuvosto "neuvottelee" leasing-yrityksestä</w:t>
      </w:r>
    </w:p>
    <w:p>
      <w:r>
        <w:t xml:space="preserve">Shetland Leasing and Property Developments (Slap) omistaa kiinteistöjä, kuten neuvoston North Nessin päämajan, Shetland Collegen ja NAFC Marine Centren. Kaksikymmentä Shetlandin 22 valtuutetusta kokoontui viime viikolla suljettujen ovien takana keskustelemaan kiinteistöasiasta. Kukaan asianosaisista ei ole kommentoinut asiaa. Slapin omistaa Shetland Charitable Trust. Neuvotteluissa käsiteltiin Slapin ja sen omaisuuden myyntiä. Korjaustyöneuvoston toimitusjohtaja Maggie Sandison ei vahvistanut eikä kiistänyt, että keskusteluja käydään. Shetland Charitable Trust ei myöskään kommentoi asiaa, eikä Slapin puheenjohtajaan Michael Thomsoniin saatu yhteyttä. North Nessin päämaja tunnetaan paikallisesti nimellä The White House. Se maksoi 7,3 miljoonaa puntaa, ja se avattiin vuonna 2012, mutta se tyhjennettiin vuonna 2016, koska rakennuksen rakenteellinen eheys huolestutti. Testit ovat kuitenkin sittemmin vahvistaneet, ettei rakennuksessa ole merkittäviä vikoja. Osa henkilökunnasta palasi hiljattain takaisin, mutta suurin osa henkilökunnasta on edelleen muissa tiloissa korjaustöiden ajan. NAFC Marine Centre on Scallowayssa sijaitseva koulutus- ja tiedeinstituutti.</w:t>
      </w:r>
    </w:p>
    <w:p>
      <w:r>
        <w:rPr>
          <w:b/>
        </w:rPr>
        <w:t xml:space="preserve">Yhteenveto</w:t>
      </w:r>
    </w:p>
    <w:p>
      <w:r>
        <w:t xml:space="preserve">Shetlandinsaarten valtuuston tiedetään käyvän neuvotteluja, joiden tuloksena se voisi ostaa leasing-yhtiön, joka omistaa useita näkyviä rakennuksia.</w:t>
      </w:r>
    </w:p>
    <w:p>
      <w:r>
        <w:rPr>
          <w:b/>
          <w:u w:val="single"/>
        </w:rPr>
        <w:t xml:space="preserve">Asiakirjan numero 30105</w:t>
      </w:r>
    </w:p>
    <w:p>
      <w:r>
        <w:t xml:space="preserve">Shona Robison puolustaa traumakeskusten viivästymistä parlamentissa</w:t>
      </w:r>
    </w:p>
    <w:p>
      <w:r>
        <w:t xml:space="preserve">Shona Robison sanoi, että kun hän aloitti terveysministerin virassaan, ehdotettiin, että tarvittaisiin vain kaksi lääkäriä. Hän sanoi kuitenkin, että nyt vallitsee yksimielisyys siitä, että traumakeskuksia pitäisi olla Aberdeenissa, Dundeessa, Glasgow'ssa ja Edinburghissa. Konservatiivit ovat syyttäneet hallitusta "täydellisestä suunnittelun epäonnistumisesta". Katso ministerin lausunto Holyrood Livestä. Skotlannin työväenpuolue vaati terveysministeriä pyytämään anteeksi, mutta Robison kieltäytyi hyväksymästä kritiikkiä. Hän sanoi, että 30 miljoonan punnan verkosto voisi pelastaa noin 40 ihmishenkeä vuodessa. Ministerin lausunnossaan hän sanoi, että hanke voisi myös auttaa monia muita ihmisiä nauttimaan paremmasta elämänlaadusta. Verkosta ilmoitettiin alun perin vuonna 2014, ja sen oli tarkoitus avautua vuonna 2016. Viime viikolla kävi kuitenkin ilmi, että ne toteutettaisiin kokonaisuudessaan vasta vuonna 2020. "Ensiluokkaista hoitoa" Robison sanoi kuitenkin, että Aberdeenin ja Dundeen keskukset voisivat olla toiminnassa 12-18 kuukauden kuluessa. Hän lisäsi: "Oli oikein käyttää aikaa yhteisymmärryksen saavuttamiseen sen sijaan, että ajettaisiin eteenpäin mallia, joka ei saanut kliinistä hyväksyntää." Hän lisäsi: "Oli oikein käyttää aikaa yhteisymmärryksen saavuttamiseen sen sijaan, että ajettaisiin eteenpäin mallia, joka ei saanut kliinistä hyväksyntää." Hän sanoi, että Skotlannissa vuosittain 6 000 traumapotilasta saa jo nyt ensiluokkaista hoitoa onnettomuus- ja päivystysosastoilla. Uusi verkosto tarjoaisi "optimaalista hoitoa" noin 1 100 vakavimmin loukkaantuneelle, hän lisäsi.</w:t>
      </w:r>
    </w:p>
    <w:p>
      <w:r>
        <w:rPr>
          <w:b/>
        </w:rPr>
        <w:t xml:space="preserve">Yhteenveto</w:t>
      </w:r>
    </w:p>
    <w:p>
      <w:r>
        <w:t xml:space="preserve">Skotlannin parlamentille on kerrottu, että joidenkin lääkäreiden epäilykset neljän traumakeskuksen tarpeellisuudesta Skotlannissa viivästyttivät niiden käyttöönottoa.</w:t>
      </w:r>
    </w:p>
    <w:p>
      <w:r>
        <w:rPr>
          <w:b/>
          <w:u w:val="single"/>
        </w:rPr>
        <w:t xml:space="preserve">Asiakirjan numero 30106</w:t>
      </w:r>
    </w:p>
    <w:p>
      <w:r>
        <w:t xml:space="preserve">Dunbeathin tuulipuistolle ei myönnetä rakennuslupaa</w:t>
      </w:r>
    </w:p>
    <w:p>
      <w:r>
        <w:t xml:space="preserve">Falck Renewables oli alun perin toivonut rakentavansa 23 turbiinia Dunbeath Estate -alueelle Wickin lounaispuolelle. Vuonna 2010 Highlandin kaupunginvaltuutetut äänestivät hankkeen vastustamatta jättämisestä. Skotlannin ministereillä oli lopullinen päätösvalta suunnitteluhakemuksen suhteen. Ewingin mukaan tuulipuisto vaikuttaisi maiseman luonteeseen ja voisi vaarantaa luonnonvaraisen maan. Ministeri sanoi myös katsoneensa, että muiden läheisten tuulipuistojen merkittävät kumulatiiviset vaikutukset ja haitalliset visuaaliset vaikutukset olisivat liian vakavia. Ewing sanoi: Ewing sanoi: "Skotlannissa on valtavat mahdollisuudet uusiutuvaan energiaan, joka tarjoaa työpaikkoja ja investointeja kaikkialla Skotlannissa, ja olen päättänyt varmistaa, että yhteisöt kaikkialla Skotlannissa hyötyvät uusiutuvasta energiasta - mutta ei hinnalla millä hyvänsä".</w:t>
      </w:r>
    </w:p>
    <w:p>
      <w:r>
        <w:rPr>
          <w:b/>
        </w:rPr>
        <w:t xml:space="preserve">Yhteenveto</w:t>
      </w:r>
    </w:p>
    <w:p>
      <w:r>
        <w:t xml:space="preserve">Energiaministeri Fergus Ewing on evännyt suunnitteluluvan Caithnessiin suunnitellulle 17 tuulivoimalan tuulipuistolle.</w:t>
      </w:r>
    </w:p>
    <w:p>
      <w:r>
        <w:rPr>
          <w:b/>
          <w:u w:val="single"/>
        </w:rPr>
        <w:t xml:space="preserve">Asiakirjan numero 30107</w:t>
      </w:r>
    </w:p>
    <w:p>
      <w:r>
        <w:t xml:space="preserve">Southsean merenrannan tulvapuolustussuunnitelmista pyydetään näkemyksiä</w:t>
      </w:r>
    </w:p>
    <w:p>
      <w:r>
        <w:t xml:space="preserve">Portsmouthin kaupunginvaltuusto haluaa uudistaa Old Portsmouthin ja Eastneyn väliset nykyiset suojaukset, jotka ovat paikoin jopa 100 vuotta vanhoja. Viranomaisen mukaan noin 8 077 asuntoa ja 704 yritystä on tulvavaarassa ilman uusia suojauksia. Jos suunnitelma hyväksytään, työt voitaisiin aloittaa vuonna 2019, ja ne toteutettaisiin neuvoston mukaan vaiheittain pitkin merenrantaa. Neuvoston mukaan 4,5 kilometrin (2,8 mailin) pituisen rantaosuuden suojaukset pettävät todennäköisesti 10 vuoden kuluessa. Väliaikaisia korjauksia on tehty reikien tukkimiseksi ja useiden rantamuurin osien sortumien tukemiseksi. Työt voivat olla yhdistelmä korkeampia pystysuoria merenrantamuuria ja joitakin kaltevia, asteittaisia alueita, joilla on leveämmät rantakadut, neuvosto sanoi. Se arvioi, että viimeinen osa valmistuu vuoteen 2026 mennessä. Kuuleminen hankkeesta, joka rahoitetaan osittain valtionhallinnon 5,9 miljoonan punnan avustuksella, kestää 5. elokuuta asti.</w:t>
      </w:r>
    </w:p>
    <w:p>
      <w:r>
        <w:rPr>
          <w:b/>
        </w:rPr>
        <w:t xml:space="preserve">Yhteenveto</w:t>
      </w:r>
    </w:p>
    <w:p>
      <w:r>
        <w:t xml:space="preserve">Kansalaisilta pyydetään mielipiteitä suunnitellusta 114,5 miljoonan punnan suuruisesta hankkeesta, jolla korvataan Southsean merisuojia.</w:t>
      </w:r>
    </w:p>
    <w:p>
      <w:r>
        <w:rPr>
          <w:b/>
          <w:u w:val="single"/>
        </w:rPr>
        <w:t xml:space="preserve">Asiakirjan numero 30108</w:t>
      </w:r>
    </w:p>
    <w:p>
      <w:r>
        <w:t xml:space="preserve">Sheffieldin "ammuskelu": Mies kriittisessä tilassa 'viiden miehen taistelun' jälkeen</w:t>
      </w:r>
    </w:p>
    <w:p>
      <w:r>
        <w:t xml:space="preserve">Hätäpalvelut kutsuttiin Sandstone Roadille noin kello 01:05 BST, kun viiden miehen välisestä tappelusta Wenue6:n lähellä oli raportoitu. South Yorkshiren poliisin mukaan 26-vuotias vietiin sairaalaan ylävartalovamman saaneena. Tiedottaja sanoi, että sen "epäillään johtuneen ampuma-aseen laukeamisesta". Wincobankin Sandstone Roadille on asetettu poliisisaareke, ja bussiliikennettä on ohjattu muualle. Kaikkia, joilla on tietoa, pyydetään ottamaan yhteyttä poliisiin. Seuraa BBC East Yorkshire ja Lincolnshire -kanavaa Facebookissa, Twitterissä ja Instagramissa. Lähetä juttuideoita osoitteeseen yorkslincs.news@bbc.co.uk.</w:t>
      </w:r>
    </w:p>
    <w:p>
      <w:r>
        <w:rPr>
          <w:b/>
        </w:rPr>
        <w:t xml:space="preserve">Yhteenveto</w:t>
      </w:r>
    </w:p>
    <w:p>
      <w:r>
        <w:t xml:space="preserve">Mies on kriittisessä tilassa Sheffieldin pubin ulkopuolella tapahtuneen epäillyn ammuskelun jälkeen.</w:t>
      </w:r>
    </w:p>
    <w:p>
      <w:r>
        <w:rPr>
          <w:b/>
          <w:u w:val="single"/>
        </w:rPr>
        <w:t xml:space="preserve">Asiakirjan numero 30109</w:t>
      </w:r>
    </w:p>
    <w:p>
      <w:r>
        <w:t xml:space="preserve">Beacon Edge Nursing Home -hoitokodin työntekijä myöntää hyväksikäyttömaksut</w:t>
      </w:r>
    </w:p>
    <w:p>
      <w:r>
        <w:t xml:space="preserve">Claire Strong, joka asuu Cliftonissa, lähellä Penrithiä, myönsi, että hän oli syyllistynyt kolmeen eri tapaukseen, joissa hän oli kohdellut huonosti Beacon Edge Nursing Home -hoitokodin asukkaita Penrithissä. Carlislen tuomareille kerrottiin, että hän otti kuvia dementiaa sairastavista ihmisistä huolehtivan Bupa-yhtiön omistaman kodin asukkaista nöyryyttävissä olosuhteissa. Hänet vapautettiin takuita vastaan, ja hänen on palattava Carlisle Crown Courtiin ensi kuussa. Oikeus kuuli, että laiminlyönnit, jotka johtivat poliisitutkintaan, tapahtuivat viime vuoden tammikuun ja kesäkuun välisenä aikana. Kahta muuta hoitokodin työntekijää vastaan nostetaan samanlaiset syytteet. Penrithistä kotoisin oleva Chevonne Benson joutuu vastaamaan seitsemään syytteeseen Beacon Edgen asukkaiden huonosta kohtelusta tai laiminlyönnistä. William Bowmania, 21-vuotiasta, joka on myös kotoisin Penrithistä, syytetään 10 kertaa Beacon Edgen asukkaiden huonosta kohtelusta tai laiminlyönnistä. Häntä syytetään myös Penrithin alueella sijaitsevaan naiseen kohdistuneesta seksuaalirikoksesta. Heidän on määrä saapua Carlisle Crown Court -oikeuteen tunnustamis- ja hallintokäsittelyyn toukokuussa.</w:t>
      </w:r>
    </w:p>
    <w:p>
      <w:r>
        <w:rPr>
          <w:b/>
        </w:rPr>
        <w:t xml:space="preserve">Yhteenveto</w:t>
      </w:r>
    </w:p>
    <w:p>
      <w:r>
        <w:t xml:space="preserve">20-vuotias nainen on tunnustanut syyllisyytensä vanhusten pahoinpitelyyn cumbrialaisessa hoitokodissa.</w:t>
      </w:r>
    </w:p>
    <w:p>
      <w:r>
        <w:rPr>
          <w:b/>
          <w:u w:val="single"/>
        </w:rPr>
        <w:t xml:space="preserve">Asiakirjan numero 30110</w:t>
      </w:r>
    </w:p>
    <w:p>
      <w:r>
        <w:t xml:space="preserve">17 vuotta karkuteillä ollut karkuri löytyi luolasta, jossa asui lennokki</w:t>
      </w:r>
    </w:p>
    <w:p>
      <w:r>
        <w:t xml:space="preserve">63-vuotias mies, jonka poliisi nimesi Song Jiangiksi, oli ollut vankilassa nais- ja lapsikaupasta, mutta hän pakeni vankileiriltä vuonna 2002. Hän oli elänyt pienessä luolassa, joka oli eristyksissä ihmisiltä jo vuosia. Yongshanin poliisi sai vihjeitä Songin olinpaikasta syyskuun alussa, he kertoivat WeChat-tilillään. Vihjeet johtivat heidät hänen kotikaupunkinsa takana oleville vuorille Yunnanin maakunnassa Lounais-Kiinassa. Kun säännölliset etsinnät eivät tuottaneet tulosta, viranomaiset lähettivät lisää lennokkeja poliisien avuksi. Dronet havaitsivat lopulta sinisen värisen teräslaatan jyrkällä kalliolla sekä jälkiä kotitalousjätteistä lähistöllä. Sen jälkeen poliisi siirtyi paikalle jalan ja löysi Songin pienestä luolasta, jossa hän oli piileskellyt vuosia. Poliisin mukaan mies oli elänyt eristäytyneenä niin pitkään, että hänen oli vaikea kommunikoida poliisien kanssa. Valtion tiedotusvälineiden mukaan Song oli käyttänyt muovipulloja juomaveden hankkimiseen joesta ja puiden oksia tulen tekoon. Hänet on lähetetty takaisin vankilaan.</w:t>
      </w:r>
    </w:p>
    <w:p>
      <w:r>
        <w:rPr>
          <w:b/>
        </w:rPr>
        <w:t xml:space="preserve">Yhteenveto</w:t>
      </w:r>
    </w:p>
    <w:p>
      <w:r>
        <w:t xml:space="preserve">Kiinan poliisi on pidättänyt 17 vuotta karkuteillä olleen karkurin, kun se havaitsi hänen luolapiilopaikkansa lennokkien avulla.</w:t>
      </w:r>
    </w:p>
    <w:p>
      <w:r>
        <w:rPr>
          <w:b/>
          <w:u w:val="single"/>
        </w:rPr>
        <w:t xml:space="preserve">Asiakirjan numero 30111</w:t>
      </w:r>
    </w:p>
    <w:p>
      <w:r>
        <w:t xml:space="preserve">Pakkoavioliitto: Kadonneet oppilaat "on kirjattava</w:t>
      </w:r>
    </w:p>
    <w:p>
      <w:r>
        <w:t xml:space="preserve">Aneeta Prem Freedom Charity -järjestöstä väitti, että tietoja tarvitaan, jotta ihmisiä voidaan asettaa syytteeseen ensi vuonna voimaan tulevien pakkoavioliittoja koskevien uusien lakien nojalla. Koulutusministeriö sanoo kuitenkin, ettei sillä ole suunnitelmia rekisterin perustamiseksi. Viime vuonna hallituksen pakkoavioliittoyksikkö käsitteli 1 485 tapausta. Uhreista 13 prosenttia oli alle 15-vuotiaita, ja nuorimmat olivat vain kaksivuotiaita. Tapauksia oli 60 eri maassa, ja lähes kaksi kolmasosaa niistä tapahtui Etelä-Aasiassa, pääasiassa Pakistanissa. Pakkoavioliittoyksikköä hallinnoivat yhdessä sisäministeriö sekä ulko- ja kansainyhteisön ministeriö. Se tarjoaa käytännön tukea, tietoa ja neuvontaa niille, jotka ovat joutuneet tai ovat vaarassa joutua pakkoavioliittoon. Opetusministeriön mukaan rehtoreiden tulisi ottaa kaikki huolenaiheet esille poliisin ja sosiaaliviranomaisten kanssa. Kesäloman aikana on erityisen yleistä, että teini-ikäiset viedään ulkomaille näennäisesti lomalle, mutta heidät pakotetaan sen sijaan avioliittoon. Ennen tämän kesän koululomia hallitus kehotti opettajia, lääkäreitä ja lentokenttähenkilökuntaa olemaan valppaina pakkoavioliittojen ongelman suhteen. Se myös edisti neuvontapuhelinta ja mahdollisille uhreille suunnattuja tietokortteja, joissa kerrotaan, miten he voivat saada apua.</w:t>
      </w:r>
    </w:p>
    <w:p>
      <w:r>
        <w:rPr>
          <w:b/>
        </w:rPr>
        <w:t xml:space="preserve">Yhteenveto</w:t>
      </w:r>
    </w:p>
    <w:p>
      <w:r>
        <w:t xml:space="preserve">Hallituksen pitäisi pitää kirjaa siitä, kuinka moni nuori ei palaa kouluun kesälomien jälkeen, sanoo hyväntekeväisyysjärjestö, joka auttaa lapsia pakkoavioliittoja välttämään.</w:t>
      </w:r>
    </w:p>
    <w:p>
      <w:r>
        <w:rPr>
          <w:b/>
          <w:u w:val="single"/>
        </w:rPr>
        <w:t xml:space="preserve">Asiakirjan numero 30112</w:t>
      </w:r>
    </w:p>
    <w:p>
      <w:r>
        <w:t xml:space="preserve">Derrifordin sairaala Plymouthissa "paljon turvallisempi" kuolemantapauksen jälkeen</w:t>
      </w:r>
    </w:p>
    <w:p>
      <w:r>
        <w:t xml:space="preserve">Cecil Barnes, 79, lyyhistyi kuusi päivää virtsarakkoleikkauksen jälkeen heinäkuussa 2008. Kolme elvytyslaitetta olivat viallisia, tai henkilökuntaa ei ollut koulutettu niiden käyttöön, kuultiin tutkinnassa. Sairaalan apulaisylilääkäri Peter Glew kertoi tutkinnassa, että sen seurauksena oli tehty useita muutoksia. Plymouthissa sijaitsevassa Copthorne-hotellissa järjestetyssä tutkinnassa on kuultu, että kuusi päivää leikkauksen jälkeen Barnes sairastui rajusti, hengitti oksennusta ja lyyhistyi. Henkilökunta ei onnistunut puhdistamaan Barnesin hengitysteitä, vaikka he käyttivät kolmea eri imusarjaa. Tohtori Glew kertoi tutkinnassa: "Derrifordin sairaalassa on tapahtunut hyvin paljon muutoksia. "Uskon, että tämä ei toistu enää." Hän sanoi, että muutosten seuranta oli "jatkuva asia". "Derrifordin sairaala on oppinut valtavasti tästä tapauksesta", hän sanoi. Kuuleminen jatkuu.</w:t>
      </w:r>
    </w:p>
    <w:p>
      <w:r>
        <w:rPr>
          <w:b/>
        </w:rPr>
        <w:t xml:space="preserve">Yhteenveto</w:t>
      </w:r>
    </w:p>
    <w:p>
      <w:r>
        <w:t xml:space="preserve">Vanhempi lääkäri on kertonut tutkinnassa, että Plymouthissa sijaitseva Derrifordin sairaala on "paljon turvallisempi" kuin silloin, kun potilas kuoli epäonnistuneiden elvytystoimien jälkeen.</w:t>
      </w:r>
    </w:p>
    <w:p>
      <w:r>
        <w:rPr>
          <w:b/>
          <w:u w:val="single"/>
        </w:rPr>
        <w:t xml:space="preserve">Asiakirjan numero 30113</w:t>
      </w:r>
    </w:p>
    <w:p>
      <w:r>
        <w:t xml:space="preserve">Uusi ihonsiirtohoito "parantaa" jalkahaavat</w:t>
      </w:r>
    </w:p>
    <w:p>
      <w:r>
        <w:t xml:space="preserve">Jessie Townleylle, 92, tehtiin tunnin kestävä leikkaus, jossa käytettiin uudenlaista ihonsiirrettä, joka tunnetaan nimellä decellularisoitu dermis. Hoidossa otetaan soluja kuolleista ihonluovuttajista. Rouva Townley on ensimmäinen potilas, joka on toipunut täysin osallistuttuaan Etelä-Manchesterin yliopistollisessa sairaalassa tehtyyn kliiniseen kokeeseen. Townley, joka on yksi 20:stä tutkimukseen osallistuneesta henkilöstä, kertoi kärsineensä haavaumista oikeassa jalassaan 20 vuoden ajan ja saaneensa hoidon ansiosta "uutta puhtia elämään". "Kaikki, joilla on ollut jalkahaava yhtä kauan kuin minulla, tietävät, miten kurjaa se voi olla", hän sanoi. "Olen tarvinnut puhtaita sidoksia kahdesti viikossa, ja se on merkinnyt sairaalareissuja." Hän sanoi ajattelevansa, että uusi hoito "ei ehkä sovi minulle, mutta se voisi auttaa nuorempia ihmisiä". "Olen iloinen tuloksista, ja tunnen itseni hyvin kiitolliseksi". Decellularisoidun dermiksen avulla luovuttajan solut poistetaan ihosta ja tehdään ohuiksi levyiksi Liverpoolissa sijaitsevan NHS Blood and Transplant Service -yksikön toimesta. Tutkimusta johtava Ardeshir Bayat sanoi: "Decellularisoitua dermisiä soluja käytetään säärihaavaan, jotta voidaan käynnistää paraneminen haavoissa, joista on tullut staattisia ja jotka ovat vastustuskykyisiä perinteisille hoidoille. "Olemme iloisia paitsi Jessien tuloksista myös muiden tutkimukseen osallistuvien potilaiden alustavista tuloksista." "Emme ole vain iloisia Jessien tuloksista, vaan myös muiden potilaiden alustavista tuloksista."</w:t>
      </w:r>
    </w:p>
    <w:p>
      <w:r>
        <w:rPr>
          <w:b/>
        </w:rPr>
        <w:t xml:space="preserve">Yhteenveto</w:t>
      </w:r>
    </w:p>
    <w:p>
      <w:r>
        <w:t xml:space="preserve">Manchesterilaisen isoäidin uskotaan olevan ensimmäinen henkilö Yhdistyneessä kuningaskunnassa, joka on parantunut kroonisten säärihaavojen uudella hoidolla.</w:t>
      </w:r>
    </w:p>
    <w:p>
      <w:r>
        <w:rPr>
          <w:b/>
          <w:u w:val="single"/>
        </w:rPr>
        <w:t xml:space="preserve">Asiakirjan numero 30114</w:t>
      </w:r>
    </w:p>
    <w:p>
      <w:r>
        <w:t xml:space="preserve">Isle of Wightin valtuuston johtaja David Pugh häviää vaaliäänestyksessä</w:t>
      </w:r>
    </w:p>
    <w:p>
      <w:r>
        <w:t xml:space="preserve">Pugh hävisi Shanklinin eteläisessä vaalipiirissä riippumattomalle Richard Priestille vain 10 äänellä. Riippumattomat saivat 20 paikkaa. Torrit menettivät yhdeksän paikkaa ja enemmistönsä valtuustossa. Äänestysprosentti oli hieman yli 35. UKIP, joka ei osallistunut saarella valtuustovaaleihin neljä vuotta sitten, sai kaksi paikkaa. Kun kaikki Isle of Wightin tulokset on saatu, konservatiiveilla on 15 paikkaa; liberaalidemokraatit menettivät neljä viidestä paikastaan, kun taas työväenpuolue voitti yhden paikan ja sillä on nyt kaksi valtuutettua. Riippumattoman Priestin mukaan hänen voittonsa "osoittaa, miten intohimoisesti ihmiset suhtautuivat keskusteluun". "Tiesimme, että taistelu oli kova ja vaikea", hän sanoi. Pugh oli ollut valtuutettu kahdeksan vuotta, joista viisi vuotta neuvoston johtajana. Hän sanoi, ettei hän pyytänyt anteeksi neuvoston koulutuspolitiikkaa, jota oli arvosteltu vaalikampanjan aikana. Saaren koulujärjestelmä on uudistettu kolmiportaisesta kaksiportaiseksi, ja sen jälkeen Ofsted on luokitellut kolme kuudesta lukiosta riittämättömiksi. "Kun ihmiset ovat olleet vallassa kahdeksan vuotta, heillä on näkemys asioista", hän sanoi. "Olen selvästi pettynyt. On ollut etuoikeus palvella saarta. "Puolueelle on ollut vaikeaa sekä kansallisesti että paikallisesti."</w:t>
      </w:r>
    </w:p>
    <w:p>
      <w:r>
        <w:rPr>
          <w:b/>
        </w:rPr>
        <w:t xml:space="preserve">Yhteenveto</w:t>
      </w:r>
    </w:p>
    <w:p>
      <w:r>
        <w:t xml:space="preserve">Isle of Wightin valtuuston johtaja David Pugh on menettänyt paikkansa riippumattomalle ehdokkaalle, kun konservatiivit menettivät vallan viranomaisessa</w:t>
      </w:r>
    </w:p>
    <w:p>
      <w:r>
        <w:rPr>
          <w:b/>
          <w:u w:val="single"/>
        </w:rPr>
        <w:t xml:space="preserve">Asiakirjan numero 30115</w:t>
      </w:r>
    </w:p>
    <w:p>
      <w:r>
        <w:t xml:space="preserve">Tuulilohko putosi pakettiauton tuulilasin läpi A361:llä</w:t>
      </w:r>
    </w:p>
    <w:p>
      <w:r>
        <w:t xml:space="preserve">Se putosi jalkasillalta A361-tiellä Barnstaplen lähellä Devonissa sijaitsevan vuokra-auton päälle kello 03.13 BST, poliisi twiittasi. Pakettiautossa olleet kaksi miestä saivat lieviä vammoja. Ylikonstaapeli Andy Lear Devonin ja Cornwallin poliisista sanoi: "Seuraukset olisivat voineet olla paljon pahemmat. Olisi voinut tulla vakavia vammoja, tai molemmat olisivat voineet jopa kuolla." Miehet olivat pakettiautossa länteen menevällä kaistalla matkalla töihin, kun pölkky tuli tuulilasin läpi Whiddon Valleyn ja Bishops Tawtonin liikenneympyrän välisellä tieosuudella.</w:t>
      </w:r>
    </w:p>
    <w:p>
      <w:r>
        <w:rPr>
          <w:b/>
        </w:rPr>
        <w:t xml:space="preserve">Yhteenveto</w:t>
      </w:r>
    </w:p>
    <w:p>
      <w:r>
        <w:t xml:space="preserve">Poliisin mukaan tuulilohko pudotettiin tahallaan sillalta pakettiauton tuulilasin läpi.</w:t>
      </w:r>
    </w:p>
    <w:p>
      <w:r>
        <w:rPr>
          <w:b/>
          <w:u w:val="single"/>
        </w:rPr>
        <w:t xml:space="preserve">Asiakirjan numero 30116</w:t>
      </w:r>
    </w:p>
    <w:p>
      <w:r>
        <w:t xml:space="preserve">Monument-metroaseman sulkeminen lippujen uusimisen vuoksi</w:t>
      </w:r>
    </w:p>
    <w:p>
      <w:r>
        <w:t xml:space="preserve">Monumentin asema suljetaan nyt maanantai-iltaisin klo 20.00 GMT maanantaista keskiviikkoon seuraavien kolmen viikon ajan. Matkustajat voivat edelleen vaihtaa junaa ja vaihtaa laituria jatkoyhteyksiä varten, mutta he eivät voi tulla asemalle tai poistua sieltä. Yhteensä 225 uutta automaattia asennetaan 60 metroasemalle. Monumentin metroasema on yksi Englannin alueiden 10 vilkkaimmin liikennöidystä rautatieasemasta, ja sitä käyttää vuosittain yli 10 miljoonaa matkustajaa. Metron omistajan Nexusin tiedottaja sanoi: "Tätä modernisointityötä, johon kuuluu lattian osien kaivaminen ylös, ei ole mahdollista tehdä turvallisesti sulkematta asemaa lyhyiksi ajoiksi. "Harkitsimme työskentelyä vain silloin, kun asema on normaalisti suljettu, mutta se olisi kestänyt kuukausia ja merkinnyt kymmenien tuhansien matkustajien kulkemista osittaisen rakennustyömaan läpi päivän aikana." Nexus on tähän mennessä uudistanut 52 metroasemaa älykkäillä lippuautomaateilla, jotka hyväksyvät luotto- ja pankkikortteja, seteleitä ja kolikoita.</w:t>
      </w:r>
    </w:p>
    <w:p>
      <w:r>
        <w:rPr>
          <w:b/>
        </w:rPr>
        <w:t xml:space="preserve">Yhteenveto</w:t>
      </w:r>
    </w:p>
    <w:p>
      <w:r>
        <w:t xml:space="preserve">Yksi Newcastlen vilkkaimmista metroasemista suljetaan jatkuvasti osana lippuautomaattien päivityshanketta, jonka kustannukset ovat miljoonia puntia.</w:t>
      </w:r>
    </w:p>
    <w:p>
      <w:r>
        <w:rPr>
          <w:b/>
          <w:u w:val="single"/>
        </w:rPr>
        <w:t xml:space="preserve">Asiakirjan numero 30117</w:t>
      </w:r>
    </w:p>
    <w:p>
      <w:r>
        <w:t xml:space="preserve">Bedfordshiren poliisi luopuu Luton Townin "rasismia" koskevasta tutkimuksesta.</w:t>
      </w:r>
    </w:p>
    <w:p>
      <w:r>
        <w:t xml:space="preserve">Tutkinta alkoi sen jälkeen, kun seuran League One -liigan kotiottelussa Accrington Stanleytä vastaan 23. lokakuuta oli raportoitu pahoinpitelyistä. Bedfordshiren poliisi kertoi tutkineensa "useita tutkintalinjoja", mutta päättäneensä tutkimuksensa. Luton Town kieltäytyi kommentoimasta asiaa. Viime kuussa antamassaan lausunnossa seura sanoi, että se "kuunteli huolellisesti" kotipäädystä lähetettyä äänitallennetta ja kuuli kannattajia, mutta ei löytänyt "mitään todisteita" kommenteista. Se lisäsi: "Haluamme toistaa seuran kannan, jonka mukaan mikään syrjinnän muoto ei ole hyväksyttävää jalkapallossa tai koko yhteiskunnassa, ja koska stadionimme sijaitsee yhdellä maan rodullisesti ja kulttuurisesti monimuotoisimmista alueista, olemme ylpeitä siitä, että olemme hyviä naapureita ja isäntiä." Poliisi on nyt sanonut, että se on tutkinnan aikana haastatellut silminnäkijöitä ja käynyt läpi ottelun äänitallenteet ja valvontakameran tallenteet, "mutta ei pysty tunnistamaan mitään erityisiä kommentteja tai epäiltyjä". Lausunnossa lisätään: "Teemme yhteistyötä Luton Town Football Clubin kanssa Kick It Out- ja Show Racism The Red Card -järjestöjen kanssa. "Rasismilla ei ole mitään sijaa yhteiskunnassa, eikä jalkapallo ole poikkeus. "Kaikki rasistista käytöstä koskevat väitteet otetaan vakavasti, ja ne tutkitaan asianmukaisesti, jotta varmistetaan, että urheilu on perheystävällistä ja kaikkien ulottuvilla." Hatters voitti ottelun 4-1 ja on tällä hetkellä kolmannen sarjatason pudotuspelipaikalla.</w:t>
      </w:r>
    </w:p>
    <w:p>
      <w:r>
        <w:rPr>
          <w:b/>
        </w:rPr>
        <w:t xml:space="preserve">Yhteenveto</w:t>
      </w:r>
    </w:p>
    <w:p>
      <w:r>
        <w:t xml:space="preserve">Luton Townin kentällä jalkapalloilijaan kohdistuneita väitettyjä rasistisia loukkauksia tutkiva poliisi on sanonut, ettei se pysty tunnistamaan mitään erityisiä kommentteja tai epäiltyjä.</w:t>
      </w:r>
    </w:p>
    <w:p>
      <w:r>
        <w:rPr>
          <w:b/>
          <w:u w:val="single"/>
        </w:rPr>
        <w:t xml:space="preserve">Asiakirjan numero 30118</w:t>
      </w:r>
    </w:p>
    <w:p>
      <w:r>
        <w:t xml:space="preserve">Intian korkein oikeus hylkäsi televiestintäalan valituksen</w:t>
      </w:r>
    </w:p>
    <w:p>
      <w:r>
        <w:t xml:space="preserve">Näillä yrityksillä on lähes 70 miljoonaa Intian 900 miljoonasta tilaajasta. Helmikuun tuomion mukaan heidän olisi siirryttävä muille operaattoreille seuraavien neljän kuukauden aikana. Tuomioistuin suostui kuitenkin käsittelemään hallituksen vetoomuksen, jossa se pyysi selvennystä tuomioonsa. Hallitus on kertonut tuomioistuimelle, että yli 69 miljoonaa matkapuhelinliittymää - 7,5 prosenttia kaikista tilaajista - saattaa joutua kärsimään palveluhäiriöistä, koska toimilupien uutta huutokauppaa ei voitu järjestää tuomioistuimen asettamaan määräaikaan eli 2. kesäkuuta mennessä. "Tyytyväinen" Toimiluvat myönsi entinen ministeri A Raja, jota syytetään kaistanleveyden vääränlaisesta myynnistä Intian suurimmaksi korruptioskandaaliksi kutsutussa tapahtumassa. Raja, joka on parhaillaan syytettynä petoksesta, kiistää syyllistyneensä väärinkäytöksiin. Hallituksen tilintarkastajien mukaan skandaali maksoi maalle noin 40 miljardia dollaria (24,5 miljardia puntaa). Tuomioistuin hylkäsi keskiviikkona seitsemän televiestintäyhtiön vetoomukset, jotka koskivat tuomion tarkistamista, ja totesi seuraavaa: "Olemme perehtyneet huolellisesti tapauksen pöytäkirjoihin ja olemme vakuuttuneita siitä, että tuomiossa, jonka tarkistamista on pyydetty, ei ole mitään ilmeistä virhettä." Tuomioistuin hylkäsi myös Rajan vetoomuksen, jonka mukaan toimilupien peruuttaminen "vahingoittaisi" hänen asiaansa oikeudenkäynnissä. Helmikuun tuomio aiheutti lisähämmennystä pääministeri Manmohan Singhin hallitukselle, jota on viime kuukausina koetellut useita korkean profiilin korruptiotapauksia.</w:t>
      </w:r>
    </w:p>
    <w:p>
      <w:r>
        <w:rPr>
          <w:b/>
        </w:rPr>
        <w:t xml:space="preserve">Yhteenveto</w:t>
      </w:r>
    </w:p>
    <w:p>
      <w:r>
        <w:t xml:space="preserve">Intian korkein oikeus on hylännyt televiestintäyritysten valitukset, joissa ne vaativat, että vuonna 2008 myönnettyjen 122 toimiluvan peruuttamista koskevaa käänteentekevää tuomiota tarkastellaan uudelleen.</w:t>
      </w:r>
    </w:p>
    <w:p>
      <w:r>
        <w:rPr>
          <w:b/>
          <w:u w:val="single"/>
        </w:rPr>
        <w:t xml:space="preserve">Asiakirjan numero 30119</w:t>
      </w:r>
    </w:p>
    <w:p>
      <w:r>
        <w:t xml:space="preserve">Ysgol Gynradd Ffynnonbedrin sairaus "oli norovirus".</w:t>
      </w:r>
    </w:p>
    <w:p>
      <w:r>
        <w:t xml:space="preserve">Lampeterissa sijaitsevassa Ysgol Gynradd Ffynnonbedrissä on maaliskuun alusta lähtien ollut yhteensä 180 oppilasta ja 16 työntekijää. Public Health Walesin mukaan kaikista 368 oppilaasta ja 56 henkilökunnan jäsenestä otetut 10 näytettä olivat positiivisia noroviruksen suhteen, mutta ei muiden bakteeri- tai virustautien suhteen. Koulu suljettiin perjantaina kahden viikon pääsiäislomalle. Ceredigionin neuvoston ja Dwr Cymru -yhtiön tekemät testit eivät myöskään osoittaneet, että taudinpurkaus olisi johtunut ympäristöstä, sanoi Public Health Wales. Tohtori Jörg Hoffmann, Public Health Walesin tartuntatautien torjunnasta vastaava konsultti, sanoi: "Sen lisäksi, että annoimme lapsille näytepurkkeja, lähetimme myös kyselylomakkeita, joilla keräsimme tietoja siitä, missä oppilaat olivat käyneet ja mitä he olivat syöneet ennen sairastumistaan, ja saimme yli 330 vastausta. "Nämä tiedot sekä mikrobiologiset näytteet ja ympäristönäytteet ovat saaneet meidät uskomaan, että taudinpurkauksen syynä on norovirus", totesi hän. "Olemme toiveikkaita, että taudinpurkaus on päättymässä, sillä viimeisten kahden päivän aikana on ilmennyt hyvin vähän uusia tapauksia, ja toivomme, että pääsiäislomien jälkeen ei enää ilmene uusia tapauksia." "Olemme hyvin optimistisia, että taudinpurkaus on päättymässä." Norovirus, joka aiheuttaa oksentelua, vatsakramppeja, kuumetta ja ripulia, leviää helposti ihmisestä toiseen. Oireet alkavat yleensä 12-48 tunnin kuluttua tartunnan saamisesta, ja useimmat terveet ihmiset toipuvat yhden tai kolmen päivän kuluessa.</w:t>
      </w:r>
    </w:p>
    <w:p>
      <w:r>
        <w:rPr>
          <w:b/>
        </w:rPr>
        <w:t xml:space="preserve">Yhteenveto</w:t>
      </w:r>
    </w:p>
    <w:p>
      <w:r>
        <w:t xml:space="preserve">Ceredigionissa sijaitsevassa peruskoulussa puhjennut ruoansulatuskanavan sairaustapaus johtui todennäköisesti talvella esiintyvästä noroviruksen aiheuttamasta oksennustautitartunnasta, kertovat kansanterveyspäälliköt.</w:t>
      </w:r>
    </w:p>
    <w:p>
      <w:r>
        <w:rPr>
          <w:b/>
          <w:u w:val="single"/>
        </w:rPr>
        <w:t xml:space="preserve">Asiakirjan numero 30120</w:t>
      </w:r>
    </w:p>
    <w:p>
      <w:r>
        <w:t xml:space="preserve">Sir Cliff Richard -nukke auttaa Norfolkin pariskuntaa tuntemaan olonsa turvalliseksi</w:t>
      </w:r>
    </w:p>
    <w:p>
      <w:r>
        <w:t xml:space="preserve">David Stolworthy kertoi, että malli laitettiin hänen vaimonsa autoon, jotta tämä tuntisi itsensä vähemmän haavoittuvaksi matkustaessaan yksin yöllä. Nukke lähtee myös säännöllisesti perheen kanssa liikkeelle - jopa heidän mukaansa mantereenomaisille lomille. Stolworthy, 71, kertoi, että pää oli peräisin autokaupasta, ja vartalon hän teki MDF-levystä ja tyynystä. "Minulla on liikaa vapaa-aikaa, koska olen jäänyt eläkkeelle", Costesseyssa Norwichin lähellä asuva Stolworthy sanoi. Vaikka Sir Cliffin jäljennös sai ihmiset katsomaan kahdesti, Stolworthy sanoi, ettei se herättänyt huomiota tullissa. Hän sanoi: "En voinut uskoa sitä Dunkerquessa, kun pääsimme lautalle. Cliff istui takapenkillä näkyvillä, mutta kukaan ei sanonut mitään rajatarkastuksessa. "Se oli uskomatonta."</w:t>
      </w:r>
    </w:p>
    <w:p>
      <w:r>
        <w:rPr>
          <w:b/>
        </w:rPr>
        <w:t xml:space="preserve">Yhteenveto</w:t>
      </w:r>
    </w:p>
    <w:p>
      <w:r>
        <w:t xml:space="preserve">Norfolkin pariskunta käyttää Sir Cliff Richardin elämää suurempaa kopiota turvatoimena.</w:t>
      </w:r>
    </w:p>
    <w:p>
      <w:r>
        <w:rPr>
          <w:b/>
          <w:u w:val="single"/>
        </w:rPr>
        <w:t xml:space="preserve">Asiakirjan numero 30121</w:t>
      </w:r>
    </w:p>
    <w:p>
      <w:r>
        <w:t xml:space="preserve">JT ilmoitti uudesta Kanaalisaarten laajuisesta puhelinluettelosta</w:t>
      </w:r>
    </w:p>
    <w:p>
      <w:r>
        <w:t xml:space="preserve">Jerseyn hallituksen omistama operaattori JT sanoi, että sen seuraavassa puhelinluettelossa on Jerseyn numerot toisella puolella ja Guernseyn numerot toisella puolella. Kirja tulee sisältämään kaikki julkisesti saatavilla olevat numerot, jotka on lueteltu eri puolilla Kanaalisaaria. Cable and Wireless, joka on Guernseyn tärkein operaattori, julkaisee erillisen luettelon Bailiwickistä. Uudessa JT-hakemistossa on kaksi etukantta, joissa on Jersey Live -kuva Jerseystä ja luistelukuva Guernseystä. JT:n mukaan hakemistoa painetaan 95 000 kappaletta, mikä tekee siitä saarten suurimman painetun vuosijulkaisun. Se on saatavilla toukokuusta alkaen, ja se sisältää myös Keltaisten sivujen yritysluettelot molemmilta saarilta.</w:t>
      </w:r>
    </w:p>
    <w:p>
      <w:r>
        <w:rPr>
          <w:b/>
        </w:rPr>
        <w:t xml:space="preserve">Yhteenveto</w:t>
      </w:r>
    </w:p>
    <w:p>
      <w:r>
        <w:t xml:space="preserve">Teleyhtiö on ilmoittanut julkaisevansa ensimmäistä kertaa koko Kanaalisaaren kattavan puhelinluettelon.</w:t>
      </w:r>
    </w:p>
    <w:p>
      <w:r>
        <w:rPr>
          <w:b/>
          <w:u w:val="single"/>
        </w:rPr>
        <w:t xml:space="preserve">Asiakirjan numero 30122</w:t>
      </w:r>
    </w:p>
    <w:p>
      <w:r>
        <w:t xml:space="preserve">Isle of Wight voisi isännöidä Britannian ympäriajon viimeistä etappia vuonna 2021.</w:t>
      </w:r>
    </w:p>
    <w:p>
      <w:r>
        <w:t xml:space="preserve">Isle of Wightin neuvoston kabinetti hyväksyi torstai-iltana vuoden 2021 monivaiheista tapahtumaa koskevat ehdotukset. Järjestäjien SweetSpotin kanssa käydään nyt lopulliset neuvottelut sopimuksen tekemisestä, sanottiin. Tapahtuman viimeisen vaiheen isännöinnin odotetaan maksavan noin 340 000 puntaa. Viranomainen sanoi toivovansa, että se saisi suurimman osan kustannuksista katettua sponsoroinnin avulla, ja se oli jo sopinut nimeävänsä kolmannen osapuolen varmistamaan rahoituksen. Se lisäsi: "Paikallistaloudelle koituva hyöty voisi olla jopa 4 miljoonaa puntaa." Britannian ympäriajo Lähde: Kiertue: Isle of Wight Councilin johtaja Dave Stewart sanoi: "Isle of Wightin kaupunginvaltuusto on tehnyt päätöksen, joka koskee Tour of Britain -tapahtumaa: "Tämä on loistava tilaisuus paikallisille yrityksille saada nimensä esille ja liittyä arvostettuun kansainväliseen tapahtumaan." Hän lisäsi, että kiertueen viimeinen etappi järjestettäisiin viikonloppuna, mikä auttaisi "lisäämään taloudellista hyötyä", koska se houkuttelisi enemmän katsojia ja uutisointia. SweetSpot ei ole vielä vastannut BBC:n kommenttipyyntöön. Cornwall isännöi Britannian ympäriajoa ensimmäistä kertaa syyskuussa, ja kilpailu alkaa Penzancesta. Se päättyy Aberdeenshireen 13. syyskuuta. Glasgow'sta Manchesteriin kulkevan vuoden 2019 kilpailun voitti hollantilainen Mathieu van der Poel.</w:t>
      </w:r>
    </w:p>
    <w:p>
      <w:r>
        <w:rPr>
          <w:b/>
        </w:rPr>
        <w:t xml:space="preserve">Yhteenveto</w:t>
      </w:r>
    </w:p>
    <w:p>
      <w:r>
        <w:t xml:space="preserve">Ison-Britannian suurin pyöräilykilpailu, Tour of Britain, saattaa ensi vuonna debytoida Isle of Wightilla, kun saari hyväksyttiin tapahtuman viimeisen etapin järjestäjäksi.</w:t>
      </w:r>
    </w:p>
    <w:p>
      <w:r>
        <w:rPr>
          <w:b/>
          <w:u w:val="single"/>
        </w:rPr>
        <w:t xml:space="preserve">Asiakirjan numero 30123</w:t>
      </w:r>
    </w:p>
    <w:p>
      <w:r>
        <w:t xml:space="preserve">Soihtukulkue juhlistaa Forth Road Bridgen 50-vuotissyntymäpäivää</w:t>
      </w:r>
    </w:p>
    <w:p>
      <w:r>
        <w:t xml:space="preserve">Kertaluonteinen tapahtuma on avoin vierailijoille ja paikallisille molemmin puolin vettä, ja lähtöpaikat sijaitsevat sillan molemmin puolin. Sen jälkeen juhlijat ylittävät sillan ja tapaavat naapureitaan sillan toiselta puolelta. Liput tulevat myyntiin myöhemmin tänä kesänä 13. syyskuuta järjestettävää tapahtumaa varten. Forth flotilla Lesley Hinds, FETA:n koollekutsuja, sanoi: "Tästä tulee varmasti ikimuistoinen tapahtuma kaikille osapuolille, ja se on sopiva päätös tänä kesänä sillalla ja sen ympäristössä järjestettäville tapahtumille. "Olen iloinen, että tapahtuma kerää rahaa paikallisille hyville tarkoituksille, ja olen varma, että paikalliset asukkaat ja vierailijat ottavat sen hyvin vastaan. "Tämä on ensimmäinen kerta, kun tämäntyyppinen tapahtuma järjestetään Forth Road Bridgellä, ja mikä olisikaan parempi tapa arvostaa tämän upean rakennelman mittakaavaa ja loistoa kuin olla mukana tällaisessa tunnelmallisessa tilaisuudessa ja kerätä samalla rahaa hyviin tarkoituksiin." Forth Bridges -festivaalin järjestää FETA yhteistyössä Queensferry Ambitionin kanssa Forth Road Bridges -sillan avaamisen 50-vuotispäivän kunniaksi. Muihin ohjelmassa oleviin tapahtumiin kuuluu 2 014 matkaa päätornien huipulle, laivasaattue Forthilla, yritys kaikkien aikojen suurimmalle istumalounaalle, taiteilija residenssissä, esi-isäprojekti ja moottoripyöräralli.</w:t>
      </w:r>
    </w:p>
    <w:p>
      <w:r>
        <w:rPr>
          <w:b/>
        </w:rPr>
        <w:t xml:space="preserve">Yhteenveto</w:t>
      </w:r>
    </w:p>
    <w:p>
      <w:r>
        <w:t xml:space="preserve">Soihtukulkue ja ilotulitus päättävät tämänvuotiset juhlallisuudet Forth Road Bridge -sillan 50-vuotispäivän kunniaksi.</w:t>
      </w:r>
    </w:p>
    <w:p>
      <w:r>
        <w:rPr>
          <w:b/>
          <w:u w:val="single"/>
        </w:rPr>
        <w:t xml:space="preserve">Asiakirjan numero 30124</w:t>
      </w:r>
    </w:p>
    <w:p>
      <w:r>
        <w:t xml:space="preserve">Facebookin perustaja Mark Zuckerberg päivittää parisuhdetilaa</w:t>
      </w:r>
    </w:p>
    <w:p>
      <w:r>
        <w:t xml:space="preserve">Hän meni naimisiin pitkäaikaisen tyttöystävänsä Priscilla Chanin, 27, kanssa seremoniassa kotonaan Palo Altossa, Kaliforniassa. Chanilla oli myös kiireinen viikko, sillä hän valmistui maanantaina lääketieteellisestä maanantaina, kun Zuckerberg vietti 28-vuotissyntymäpäiväänsä. Vieraat luulivat juhlivansa Chanin valmistumista - mutta huomasivat olevansa sen sijaan häissä. Hääsormuksen, "hyvin yksinkertaisen rubiinin", oli suunnitellut Zuckerberg. Pari tapasi yhdeksän vuotta sitten Harvardissa, jossa Zuckerberg perusti Facebookin vuonna 2004. Myöhemmin he muuttivat Kaliforniaan, jossa Facebookin pääkonttori sijaitsee, ja Chan opiskeli Kalifornian yliopiston lääketieteellisessä tiedekunnassa San Franciscossa. Facebookin arvostus perjantaisen listautumisensa jälkeen tarkoittaa, että yhteisöpalvelu on arvoltaan suunnilleen sama kuin internet-ostosjätti Amazon ja enemmän kuin Disneyn kaltaisten tukevien yhtiöiden arvo. Pörssilistautumisen jälkeenkin Zuckerbergillä on edelleen vajaat 56 prosenttia yhtiön äänivallasta.</w:t>
      </w:r>
    </w:p>
    <w:p>
      <w:r>
        <w:rPr>
          <w:b/>
        </w:rPr>
        <w:t xml:space="preserve">Yhteenveto</w:t>
      </w:r>
    </w:p>
    <w:p>
      <w:r>
        <w:t xml:space="preserve">Facebookin perustaja Mark Zuckerberg on päättänyt hektisen viikon, jonka aikana hänen yrityksensä arvo pörssiin listautumisen jälkeen oli 106 miljardia dollaria, menemällä naimisiin.</w:t>
      </w:r>
    </w:p>
    <w:p>
      <w:r>
        <w:rPr>
          <w:b/>
          <w:u w:val="single"/>
        </w:rPr>
        <w:t xml:space="preserve">Asiakirjan numero 30125</w:t>
      </w:r>
    </w:p>
    <w:p>
      <w:r>
        <w:t xml:space="preserve">Tutkimus Blaencwmin rautatietunnelin uudelleen avaamisesta</w:t>
      </w:r>
    </w:p>
    <w:p>
      <w:r>
        <w:t xml:space="preserve">Ministeri Edwina Hart antoi sitoumuksen kirjeessä Blaencwm-tunnelia (Rhondda Cynon Taff) koskevia suunnitelmia tukeville kannattajille. Rhondda Tunnel Society haluaa avata tunnelin uudelleen pyöräilijöille ja kävelijöille. Se kulkee 3 kilometrin matkan Blaengwynfiin, Neath Port Talbotiin. Ministeri sanoi, että se voisi tuoda "merkittäviä taloudellisia" etuja. Tunneli haudattiin Yhdistyneen kuningaskunnan rautatieverkon Beechingin leikkausten aikana 1960-luvulla. Viime kuussa insinöörit kävivät tunnelissa ensimmäistä kertaa 40 vuoteen arvioimassa, onko tunnelin uudelleen avaaminen mahdollista. Paikallinen parlamentin jäsen Leighton Andrews, joka sai kirjeen, sanoi: "Haluan kiittää Rhondda Tunnel Society -yhdistyksen kovaa työtä hankkeen saattamiseksi tähän vaiheeseen".</w:t>
      </w:r>
    </w:p>
    <w:p>
      <w:r>
        <w:rPr>
          <w:b/>
        </w:rPr>
        <w:t xml:space="preserve">Yhteenveto</w:t>
      </w:r>
    </w:p>
    <w:p>
      <w:r>
        <w:t xml:space="preserve">Walesin hallitus aikoo teettää tutkimuksen Walesin pisimmän rautatietunnelin avaamisesta uudelleen matkailijoille.</w:t>
      </w:r>
    </w:p>
    <w:p>
      <w:r>
        <w:rPr>
          <w:b/>
          <w:u w:val="single"/>
        </w:rPr>
        <w:t xml:space="preserve">Asiakirjan numero 30126</w:t>
      </w:r>
    </w:p>
    <w:p>
      <w:r>
        <w:t xml:space="preserve">Cardiffin Tramshed ei ole valmis UB40:n avajaiskeikkaa varten.</w:t>
      </w:r>
    </w:p>
    <w:p>
      <w:r>
        <w:t xml:space="preserve">Grangetownin Tramshedin tiedottaja vahvisti, että lauantain keikka oli siirretty Cardiffin yliopiston opiskelijayhdistyksen Great Hall -saliin, koska "viimeistelyssä oli tapahtunut takaisku". Hän sanoi, että tiimi oli työskennellyt "24/7" saadakseen remontin valmiiksi ajoissa. UB40 sanoi olevansa "erittäin helpottunut", että konsertti voitiin järjestää. Grade II -luokiteltua rakennusta kunnostetaan parhaillaan 4 miljoonan punnan arvosta 40-paikkaiseksi elokuvateatteriksi, esiintymispaikaksi ja kahvila-baariksi. Tapahtumapaikan tiedottaja sanoi, että kaikille Tramshediin saapuville järjestetään kuljetus uuteen tapahtumapaikkaan. Hän sanoi, ettei hän voinut kommentoida, vaikuttaisiko se ensi viikolle suunniteltujen konserttien järjestämiseen.</w:t>
      </w:r>
    </w:p>
    <w:p>
      <w:r>
        <w:rPr>
          <w:b/>
        </w:rPr>
        <w:t xml:space="preserve">Yhteenveto</w:t>
      </w:r>
    </w:p>
    <w:p>
      <w:r>
        <w:t xml:space="preserve">UB40:n loppuunmyyty konsertti on joutunut siirtymään muualle vain muutama tunti ennen kuin bändin odotettiin nousevan lavalle, koska Cardiffin konserttipaikka ei ole "valmis".</w:t>
      </w:r>
    </w:p>
    <w:p>
      <w:r>
        <w:rPr>
          <w:b/>
          <w:u w:val="single"/>
        </w:rPr>
        <w:t xml:space="preserve">Asiakirjan numero 30127</w:t>
      </w:r>
    </w:p>
    <w:p>
      <w:r>
        <w:t xml:space="preserve">Prestonin linja-autoaseman tuulituhot pakottavat sulkemaan lisää seisomapaikkoja</w:t>
      </w:r>
    </w:p>
    <w:p>
      <w:r>
        <w:t xml:space="preserve">Viime viikonlopun myrskyssä irtosi kahdeksan suurta lasia, joista osa putosi II-luokan aseman sisäkäytävälle. Lancashiren kreivikunnanvaltuusto on eristänyt Tithebarn Streetin ja kaupungin keskustan puoleiset sivut, ja ne pysyvät suljettuina uuden vuoden ajan. Vastakkaisella puolella olevat seisakkeet on nyt suljettu, kun katsastajat havaitsivat ongelmia ikkunanpuitteissa. Katsomoiden toivotaan avautuvan uudelleen tiistaina.</w:t>
      </w:r>
    </w:p>
    <w:p>
      <w:r>
        <w:rPr>
          <w:b/>
        </w:rPr>
        <w:t xml:space="preserve">Yhteenveto</w:t>
      </w:r>
    </w:p>
    <w:p>
      <w:r>
        <w:t xml:space="preserve">Prestonin linja-autoasemalla on suljettu lisää kojuja myrskytuulten vuoksi.</w:t>
      </w:r>
    </w:p>
    <w:p>
      <w:r>
        <w:rPr>
          <w:b/>
          <w:u w:val="single"/>
        </w:rPr>
        <w:t xml:space="preserve">Asiakirjan numero 30128</w:t>
      </w:r>
    </w:p>
    <w:p>
      <w:r>
        <w:t xml:space="preserve">Lancashiren PC:tä syytetään sosiaalisessa mediassa jaetusta pahoinpitelystä</w:t>
      </w:r>
    </w:p>
    <w:p>
      <w:r>
        <w:t xml:space="preserve">Riippumattoman poliisiviraston (Independent Office of Police Conduct, IOPC) tutkinta aloitettiin sen jälkeen, kun 34-vuotias mies oli pidätetty Accringtonissa 8. tammikuuta. IOPC:n tiedottaja kertoi, että sen tuloksena 26-vuotias PC Saul Hignett oli saanut syytteen yleisestä pahoinpitelystä. PC Hignettin on määrä astua Manchesterin käräjäoikeuden eteen tiistaina. Tiedottaja sanoi, että pidätyksestä otettua kuvamateriaalia, jossa useat poliisit pidättivät miehen, jaettiin verkossa. Hänen mukaansa Lancashiren poliisi antoi asian vapaaehtoisesti IOPC:n käsiteltäväksi 13. tammikuuta. Seuraa BBC North West -kanavaa Facebookissa, Twitterissä ja Instagramissa. Voit myös lähettää juttuideoita osoitteeseen northwest.newsonline@bbc.co.uk</w:t>
      </w:r>
    </w:p>
    <w:p>
      <w:r>
        <w:rPr>
          <w:b/>
        </w:rPr>
        <w:t xml:space="preserve">Yhteenveto</w:t>
      </w:r>
    </w:p>
    <w:p>
      <w:r>
        <w:t xml:space="preserve">Lancashiren poliisi on saanut syytteen yleisestä pahoinpitelystä, joka liittyy valvontakameran tallentamaan ja sosiaalisessa mediassa jaettuun pidätykseen.</w:t>
      </w:r>
    </w:p>
    <w:p>
      <w:r>
        <w:rPr>
          <w:b/>
          <w:u w:val="single"/>
        </w:rPr>
        <w:t xml:space="preserve">Asiakirjan numero 30129</w:t>
      </w:r>
    </w:p>
    <w:p>
      <w:r>
        <w:t xml:space="preserve">Wellingtonin herttuan hevosveistos paljastettiin</w:t>
      </w:r>
    </w:p>
    <w:p>
      <w:r>
        <w:t xml:space="preserve">Kuvanveistäjä Nic Fiddian-Green on valanut pronssista 4,2 metrin pituisen Kööpenhaminan pään, jolla Rautaherttua ratsasti Waterloon taistelussa. Se paljastettiin Wellington Collegen sisäpihalla Crowthornessa koulun 150-vuotisjuhlan kunniaksi. Herttua ratsasti Kööpenhaminasta takaisin Englantiin voitettuaan ranskalaiset Waterloon vuonna 1815. Koulu perustettiin alun perin hyväntekeväisyyskouluksi herttuan muistoksi. Fiddian-Green tutki Kööpenhaminasta otettuja muotokuvia herttuan kotona Stratfield Sayessa Hampshiressa sekä hevosen kuolinnaamiota, jota säilytetään Royal Academyn kellarissa.</w:t>
      </w:r>
    </w:p>
    <w:p>
      <w:r>
        <w:rPr>
          <w:b/>
        </w:rPr>
        <w:t xml:space="preserve">Yhteenveto</w:t>
      </w:r>
    </w:p>
    <w:p>
      <w:r>
        <w:t xml:space="preserve">Berkshireläisessä itsenäisessä koulussa on paljastettu Wellingtonin herttuan suosikkihevosta esittävä veistos.</w:t>
      </w:r>
    </w:p>
    <w:p>
      <w:r>
        <w:rPr>
          <w:b/>
          <w:u w:val="single"/>
        </w:rPr>
        <w:t xml:space="preserve">Asiakirjan numero 30130</w:t>
      </w:r>
    </w:p>
    <w:p>
      <w:r>
        <w:t xml:space="preserve">Dylanin Like a Rolling Stone -sanoitukset tuovat 2 miljoonan dollarin ennätyksen</w:t>
      </w:r>
    </w:p>
    <w:p>
      <w:r>
        <w:t xml:space="preserve">Käsikirjoitus, jonka sanotaan olevan ainoa tunnettu luonnos lopullisesta sanoituksesta, keräsi Sotheby'sissa 2 miljoonaa dollaria (1,2 miljoonaa puntaa). Dylan kirjoitti kappaleen, joka kertoo yläluokan seurapiireistä hylätystä debytantista, josta tulee yksinäinen, vuonna 1965 24-vuotiaana. Se ikuistettiin lyijykynällä neljään Roger Smith -hotellin kirjepaperiin Washington DC:ssä. Tunnettujen sanoitusten - muun muassa "No direction home Like a complete unknown Like a rolling stone" - lisäksi käsikirjoitus sisältää Sotheby'sin mukaan myös marginaalimerkintöjä lauluviittauksista, muistutuksista ja henkilökohtaisista tapaamisista. Marginaaliin on kirjoitettu nimi Al Capone, mikä viittaa Dylanin kokeiluihin riimittelyn kanssa. Tuntematonta myyjää kuvaillaan Dylanin pitkäaikaiseksi faniksi, joka tapasi rokkarin ja osti käsikirjoituksen suoraan tältä. Käsinkirjoitettujen sanoitusten myynti jättää varjoonsa vuonna 2010 myydyn John Lennonin A Day in the Life -kirjoitusten myynnin, joka on Beatlen vuoden 1967 Sgt. Pepper's Lonely Hearts Club Band -albumin viimeinen kappale. Sanoitukset myytiin 1,2 miljoonalla dollarilla vuonna 2010.</w:t>
      </w:r>
    </w:p>
    <w:p>
      <w:r>
        <w:rPr>
          <w:b/>
        </w:rPr>
        <w:t xml:space="preserve">Yhteenveto</w:t>
      </w:r>
    </w:p>
    <w:p>
      <w:r>
        <w:t xml:space="preserve">Yhden Bob Dylanin suosituimman kappaleen, Like a Rolling Stone, luonnos on tehnyt huutokaupassa ennätyksen populaarimusiikin käsikirjoituksesta.</w:t>
      </w:r>
    </w:p>
    <w:p>
      <w:r>
        <w:rPr>
          <w:b/>
          <w:u w:val="single"/>
        </w:rPr>
        <w:t xml:space="preserve">Asiakirjan numero 30131</w:t>
      </w:r>
    </w:p>
    <w:p>
      <w:r>
        <w:t xml:space="preserve">Wisbechin kuolonkolarin kuljettaja saattoi paeta Yhdistyneestä kuningaskunnasta</w:t>
      </w:r>
    </w:p>
    <w:p>
      <w:r>
        <w:t xml:space="preserve">Tadas Sostakasin, 37, nähtiin pakenevan paikalta, jossa Mercedes törmäsi ojaan lähellä Wisbechiä Cambridgeshiren osavaltiossa tiistaina. Matkustajana olleen kolmekymppisen miehen uskotaan kuolleen. Vaikka Sostakas oli loukkaantunut ja hänessä oli verta, Norfolkin poliisin mukaan hän on nyt saattanut lähteä ulkomaille. Sostakasin nähtiin poistuvan onnettomuusalueelta Wisbech Roadin ja First Marsh Roadin väliseltä alueelta hieman kello 15:00 BST jälkeen. Silminnäkijät kuvailivat, että hänellä oli likaiset vaatteet ja verta yläosassa, kasvoissa ja käsissä. Poliisi sanoi olevansa "huolissaan hänen hyvinvoinnistaan ja haluaisi myös puhua Sostakasin kanssa törmäyksestä". Hänellä oli yllään valko-sininen t-paita ja tummat verkkarit. Hänellä oli sukat, mutta ei kenkiä. Poliisit ovat etsineet aluetta poliisikoirien ja NPAS-helikopterin (National Police Air Service) avulla ja tarkistaneet paikallisia sairaaloita, mutta hänestä ei ole löytynyt jälkeäkään. Poliisit ovat nyt sanoneet, että he "uskovat, että Sostakas on saattanut poistua maasta ja matkustaa ulkomaille". "Viranomaisten kanssa tehdään parhaillaan tutkimuksia hänen jäljittämisekseen", tiedottaja lisäsi. Aiheeseen liittyvät Internet-linkit Norfolkin poliisi</w:t>
      </w:r>
    </w:p>
    <w:p>
      <w:r>
        <w:rPr>
          <w:b/>
        </w:rPr>
        <w:t xml:space="preserve">Yhteenveto</w:t>
      </w:r>
    </w:p>
    <w:p>
      <w:r>
        <w:t xml:space="preserve">Mies, jonka epäillään olleen auton kuljettajana kuolemaan johtaneen onnettomuuden aikaan, on saattanut poistua maasta, kertoo poliisi.</w:t>
      </w:r>
    </w:p>
    <w:p>
      <w:r>
        <w:rPr>
          <w:b/>
          <w:u w:val="single"/>
        </w:rPr>
        <w:t xml:space="preserve">Asiakirjan numero 30132</w:t>
      </w:r>
    </w:p>
    <w:p>
      <w:r>
        <w:t xml:space="preserve">HS2 Derbyshiren raitiovaunusuunnitelmat "voivat tuhota kanavan".</w:t>
      </w:r>
    </w:p>
    <w:p>
      <w:r>
        <w:t xml:space="preserve">Käytöstä poistettua Derbyn kanavaa suunnitellaan yhdistämään suurnopeusjunahankkeen suunniteltu solmukohta Totoniin ja Derbyyn. Derby and Sandiacre Canal Trust johtaa 60 miljoonan punnan hanketta vanhan kanavan kunnostamiseksi. Suunnitelmaa koskeva raportti on määrä julkaista myöhemmin tänä vuonna. Canal Trustin puheenjohtaja Chris Madge sanoi, että säätiö on järkyttynyt siirrosta. "Kukaan ei ole ollut niin kohtelias, että olisi tullut puhumaan meille asiasta", hän sanoi. Hän sanoi, että säätiö tukee vaihtoehtoista raitiovaunureittiä, joka kulkee A52-tien varrella. Derbyn kanava avattiin vuonna 1796, mutta se täytettiin 1960-luvulla. Kunnostussuunnitelma mahdollistaa sen käytön uudelleen. Kanava yhtyy edelleen käytössä olevaan Erewashin kanavaan Sandiacren lähellä. Heinäkuussa Local Democracy Reporting Service -lehti kertoi, että Erewash Borough Council vastusti suunnitelmia käyttää Derby Canal -kanavaa HS2-keskuksen yhteyteen. Viranomaisen mukaan vastustus perustui siihen, että "muut vaihtoehdot voivat olla parempia, ja niitä on tutkittava ennen lopullisen päätöksen tekemistä". East Midlands Councils sanoi, että sen HS2:ta koskevan raportin on määrä valmistua tänä syksynä, ja hallituksen on määrä tarkastella koko hanketta uudelleen. Seuraa BBC East Midlandsia Facebookissa, Twitterissä tai Instagramissa. Lähetä juttuideoita osoitteeseen eastmidsnews@bbc.co.uk.</w:t>
      </w:r>
    </w:p>
    <w:p>
      <w:r>
        <w:rPr>
          <w:b/>
        </w:rPr>
        <w:t xml:space="preserve">Yhteenveto</w:t>
      </w:r>
    </w:p>
    <w:p>
      <w:r>
        <w:t xml:space="preserve">Restaurointiryhmä on vastustanut suunnitelmia raitiovaunulinjan rakentamisesta entisen kanavan reittiä pitkin matkustajien kuljettamiseksi HS2-rautatieasemalle.</w:t>
      </w:r>
    </w:p>
    <w:p>
      <w:r>
        <w:rPr>
          <w:b/>
          <w:u w:val="single"/>
        </w:rPr>
        <w:t xml:space="preserve">Asiakirjan numero 30133</w:t>
      </w:r>
    </w:p>
    <w:p>
      <w:r>
        <w:t xml:space="preserve">Cleveland PCC: Barry Coppinger valittiin Labour-puolueen puolesta</w:t>
      </w:r>
    </w:p>
    <w:p>
      <w:r>
        <w:t xml:space="preserve">Työväenpuolueen Barry Coppinger voitti konservatiivien Ken Luptonin ja nousi ensimmäiselle sijalle toisen ennakkoäänten laskennan jälkeen. Riippumaton Sultan Alam tuli kolmanneksi ja vihreiden Joe Michna neljänneksi. PCC:n tehtävänä on vahvistaa poliisivoimien budjetti ja painopisteet sekä vaatia johtavia virkamiehiä tilille. Uusi päällikkö Thornaby Pavilionissa suoritetun laskennan jälkeen Coppinger sanoi olevansa tyytyväinen siihen, että hän tuli ensimmäiseksi Hartlepoolin, Middlesbroughin, Redcarin ja Clevelandin sekä Stocktonin alueiden äänestyksessä. Hän kehotti myös "Whitehallia ja Westminsteriä" ottamaan opikseen sen jälkeen, kun yleisö oli ottanut huonosti vastaan konseptin, jota hän kuvaili "alikehittyneeksi, alimyytyyn ja huonosti harkittuun". Lupton ilmaisi pettymyksensä siihen, että ehdokkaat eivät saaneet viestiään suuremmalle määrälle potentiaalisia äänestäjiä. Yksi Coppingerin ensimmäisistä tehtävistä on nimittää uusi poliisipäällikkö. Sean Price erotettiin tehtävästään viime kuussa, kun hänet todettiin syylliseksi törkeään virkavirheeseen, joka liittyi hänen rooliinsa poliisiviranomaisen entisen puheenjohtajan Dave McLuckien tyttären rekrytoinnissa poliisivoimiin. Laskujen jälkeen väliaikainen poliisipäällikkö Jacqui Cheer vahvisti BBC Teesille, että hän aikoo hakea avoinna olevaa virkaa. Äänestysprosentti koko Clevelandissa oli 14,7.</w:t>
      </w:r>
    </w:p>
    <w:p>
      <w:r>
        <w:rPr>
          <w:b/>
        </w:rPr>
        <w:t xml:space="preserve">Yhteenveto</w:t>
      </w:r>
    </w:p>
    <w:p>
      <w:r>
        <w:t xml:space="preserve">Clevelandin poliisiviranomaisen entinen varapuheenjohtaja on valittu alueen ensimmäiseksi poliisi- ja rikoskomissaariksi.</w:t>
      </w:r>
    </w:p>
    <w:p>
      <w:r>
        <w:rPr>
          <w:b/>
          <w:u w:val="single"/>
        </w:rPr>
        <w:t xml:space="preserve">Asiakirjan numero 30134</w:t>
      </w:r>
    </w:p>
    <w:p>
      <w:r>
        <w:t xml:space="preserve">Muotokuva tekoälyohjelmalla myydään 432 000 dollarilla.</w:t>
      </w:r>
    </w:p>
    <w:p>
      <w:r>
        <w:t xml:space="preserve">Lopullinen hinta on paljon korkeampi kuin Christie'sin New Yorkissa ennen myyntiä asettama 7000-10 000 dollarin arvio. Edmond Belamyn muotokuva -nimisen maalauksen on luonut Pariisissa toimiva taidekollektiivi Obvious. Taideteos on tuotettu algoritmin ja 15 000:sta 1300-luvun ja 1900-luvun välisenä aikana maalatusta muotokuvasta koostuvan tietokannan avulla. Kuvan luomiseksi algoritmi vertasi omia teoksiaan aineistossa oleviin teoksiin, kunnes se ei pystynyt erottamaan niitä toisistaan. Muotokuva on ensimmäinen tekoälytaideteos, joka on myyty suuressa huutokauppatalossa. Myynti herätti runsaasti huomiota tiedotusvälineissä. "Tekoäly on vain yksi monista teknologioista, joilla on vaikutusta tulevaisuuden taidemarkkinoihin - vaikka on aivan liian aikaista ennustaa, millaisia nämä muutokset voivat olla", sanoi Christie'sin asiantuntija Richard Lloyd, joka järjesti myynnin.</w:t>
      </w:r>
    </w:p>
    <w:p>
      <w:r>
        <w:rPr>
          <w:b/>
        </w:rPr>
        <w:t xml:space="preserve">Yhteenveto</w:t>
      </w:r>
    </w:p>
    <w:p>
      <w:r>
        <w:t xml:space="preserve">Tekoälyohjelman luoma taideteos on myyty huutokaupassa 432 000 dollarilla (337 000 punnalla).</w:t>
      </w:r>
    </w:p>
    <w:p>
      <w:r>
        <w:rPr>
          <w:b/>
          <w:u w:val="single"/>
        </w:rPr>
        <w:t xml:space="preserve">Asiakirjan numero 30135</w:t>
      </w:r>
    </w:p>
    <w:p>
      <w:r>
        <w:t xml:space="preserve">Kadonnut merimies Robin Davie lähettää radioviestin.</w:t>
      </w:r>
    </w:p>
    <w:p>
      <w:r>
        <w:t xml:space="preserve">Robin Davie, 67, lähti lauantaina Ranskassa sijaitsevasta satamasta jahdillaan "C'est la Vie" 300 mailin matkalle Falmouthiin. Hänen veljensä ilmoitti hänet myöhästyneeksi keskiviikkoaamuna, kun häneen ei ollut saatu yhteyttä. Perjantaina rannikkovartiosto kertoi kuitenkin, että Davie oli radiolla ilmoittanut olevansa 25 meripeninkulmaa lounaaseen Scillysaarilta. Rannikkovartiosto sanoi: "Jahdin 'C'est la Vie' kippari on juuri ilmoittanut, että hän on kuullut HM Coastguardin tekemän lähetystoiminnan ja että hän on turvassa ja voi hyvin." Davie on purjehtinut yksin maailman ympäri kolme kertaa, ja hän on ilmoittautunut vuoden 2022 Golden Globe -kilpailuun. Hän lähti Vendéen alueella sijaitsevasta Les Sables d'Olonnen satamasta lauantaina noin kello 10:00 paikallista aikaa ja pyysi veljeään Rick Davieta ilmoittamaan ihmisille, jos hän ei olisi saapunut Falmouthiin tiistaihin mennessä. Yhdistyneen kuningaskunnan rannikkovartiosto vahvisti saaneensa keskiviikkona ilmoituksen, jonka mukaan hänen hyvinvointinsa on huolestuttava. Davien odotetaan nyt palaavan Falmouthiin lauantaina.</w:t>
      </w:r>
    </w:p>
    <w:p>
      <w:r>
        <w:rPr>
          <w:b/>
        </w:rPr>
        <w:t xml:space="preserve">Yhteenveto</w:t>
      </w:r>
    </w:p>
    <w:p>
      <w:r>
        <w:t xml:space="preserve">Yksin purjehtija, joka käynnisti etsinnät, kun hänestä ei kuultu kuuteen päivään, on lähettänyt radioviestin, jossa hän kertoo olevansa turvassa, voi hyvin ja on matkalla Cornwalliin.</w:t>
      </w:r>
    </w:p>
    <w:p>
      <w:r>
        <w:rPr>
          <w:b/>
          <w:u w:val="single"/>
        </w:rPr>
        <w:t xml:space="preserve">Asiakirjan numero 30136</w:t>
      </w:r>
    </w:p>
    <w:p>
      <w:r>
        <w:t xml:space="preserve">Yhdeksän Wightin saaren 11 kirjastosta suljetaan.</w:t>
      </w:r>
    </w:p>
    <w:p>
      <w:r>
        <w:t xml:space="preserve">Suunnitelmien mukaan jäljellä olisi vain kaksi - Newportissa ja Rydessä. Neuvosto toivoo, että yhteisöryhmät ottaisivat vastaan palvelut muilla alueilla. Muutoksen odotetaan säästävän 633 000 puntaa huhtikuuhun 2012 päättyvänä vuonna ja 835 000 puntaa seuraavana vuonna. Palvelun nykyiset vuosikustannukset ovat 1,7 miljoonaa puntaa. Viiden viikon julkinen kuulemisjakso alkaa 4. tammikuuta. Suunnitelmiin kuuluu Newportin ja Ryden kirjastojen parantaminen, ja ne ovat avoinna 50 tuntia viikossa. Cowesin, Sandownin, Ventnorin ja Freshwaterin kirjastot pysyisivät auki 31. maaliskuuta 2012 asti, jotta yhteisölliset kirjastot voitaisiin perustaa. East Cowesin, Bembridgen, Shanklinin, Nitonin ja Brighstonen kirjastot suljetaan 31. maaliskuuta 2011. Vapaaehtoissektorin järjestöjen toivotaan tarjoavan kotipalveluja ihmisille, jotka eivät pysty poistumaan kodeistaan. Kirjastopalveluissa työskentelee tällä hetkellä 81 koko- ja osa-aikaista työntekijää.</w:t>
      </w:r>
    </w:p>
    <w:p>
      <w:r>
        <w:rPr>
          <w:b/>
        </w:rPr>
        <w:t xml:space="preserve">Yhteenveto</w:t>
      </w:r>
    </w:p>
    <w:p>
      <w:r>
        <w:t xml:space="preserve">Yhdeksän Isle of Wightin 11 kirjastosta saatetaan sulkea, kun neuvosto yrittää säästää 32 miljoonaa puntaa seuraavien neljän vuoden aikana.</w:t>
      </w:r>
    </w:p>
    <w:p>
      <w:r>
        <w:rPr>
          <w:b/>
          <w:u w:val="single"/>
        </w:rPr>
        <w:t xml:space="preserve">Asiakirjan numero 30137</w:t>
      </w:r>
    </w:p>
    <w:p>
      <w:r>
        <w:t xml:space="preserve">Yhdysvaltain raketin laukaisu keskeytettiin pienkoneen tunkeuduttua ilmatilaan</w:t>
      </w:r>
    </w:p>
    <w:p>
      <w:r>
        <w:t xml:space="preserve">Miehittämätön rahtialus oli lähdössä matkalle kansainväliselle avaruusasemalle (ISS), kun lennonjohto kutsui "keskeyttäkää, keskeyttäkää, keskeyttäkää!". He olivat havainneet pienkoneen, joka lensi rajoitetussa ilmatilassa 150 metrin korkeudessa Wallops Islandin lähellä. Laukaisua yritetään uudelleen sunnuntaiaamuna klo 07:14 EST (12:14 GMT). Rahtialus oli täynnä 3 356 kiloa elintarvikkeita, tarvikkeita, laitteita ja tieteellisiä kokeita ISS:lle. Orbital ATK, jolla on Nasan kanssa 1,9 miljardin dollarin (1,4 miljardin punnan) sopimus avaruusaseman täydennystoimituksista, jakoi live-päivityksiä ennen laukaisua. Aluksi valmistelut sujuivat ongelmitta. Kellon tikittäessä alaspäin näytti siltä, että ISS saisi pian jännittävän toimituksen. Kunnes yhtäkkiä tapahtui tämä. Orbital ATK:n mukaan "ongelmia ei ollut, ennen kuin lentokone lensi rajoitettuun ilmatilaan", ja lisäsi, että he olisivat "valmiina lähtöön huomisaamuna".</w:t>
      </w:r>
    </w:p>
    <w:p>
      <w:r>
        <w:rPr>
          <w:b/>
        </w:rPr>
        <w:t xml:space="preserve">Yhteenveto</w:t>
      </w:r>
    </w:p>
    <w:p>
      <w:r>
        <w:t xml:space="preserve">Raketin laukaisu Virginiassa keskeytettiin viime hetkellä, kun pieni lentokone lensi rajoitettuun ilmatilaan.</w:t>
      </w:r>
    </w:p>
    <w:p>
      <w:r>
        <w:rPr>
          <w:b/>
          <w:u w:val="single"/>
        </w:rPr>
        <w:t xml:space="preserve">Asiakirjan numero 30138</w:t>
      </w:r>
    </w:p>
    <w:p>
      <w:r>
        <w:t xml:space="preserve">Cliftonin riippusillan korjaustyöt saatu päätökseen</w:t>
      </w:r>
    </w:p>
    <w:p>
      <w:r>
        <w:t xml:space="preserve">Kaksi ripustinta - tangot, jotka kiinnittävät kannen ketjuihin - oli vaihdettava, ja ne oli nostettava paikoilleen raskailla nostolaitteilla. Päätös niiden vaihtamisesta tehtiin sen jälkeen, kun kaikkien 162 ripustimen tarkastuksessa havaittiin, että 10 ripustimessa oli pieniä puutteita. Kaksi viimeistä, joista toinen oli kahdeksan metriä pitkä ja toinen 14 metriä pitkä, vaihdettiin osana 155 000 punnan hanketta. Silta avattiin uudelleen kello 14.30 GMT, eikä 18. maaliskuuta suunniteltua toista varasulkua enää tarvita. Siltamestari David Anderson sanoi: "Sillan sulkeminen ei ole enää mahdollista: "Vanhat ripustimet säilytetään jatkotestausta varten, ja niitä käytetään uusien tarkastustekniikoiden kehittämisessä, jotta prosessi olisi helpompi ja edullisempi, kun se toistetaan tulevina vuosina." Työntekijät käyttivät sulkuaikaa myös vaurioituneen tieosuuden korjaamiseen. Silta, jota käytetään oikotienä Leigh Woodsin ja Cliftonin välillä, toimii hyväntekeväisyysjärjestönä, eikä se saa rahaa valtiolta, paikallisviranomaisilta tai lotosta. Aiheeseen liittyvät Internet-linkit Cliftonin riippusilta</w:t>
      </w:r>
    </w:p>
    <w:p>
      <w:r>
        <w:rPr>
          <w:b/>
        </w:rPr>
        <w:t xml:space="preserve">Yhteenveto</w:t>
      </w:r>
    </w:p>
    <w:p>
      <w:r>
        <w:t xml:space="preserve">Brunelin Cliftonin riippusilta on avattu uudelleen liikenteelle historiallisen rakenteen korjausten jälkeen.</w:t>
      </w:r>
    </w:p>
    <w:p>
      <w:r>
        <w:rPr>
          <w:b/>
          <w:u w:val="single"/>
        </w:rPr>
        <w:t xml:space="preserve">Asiakirjan numero 30139</w:t>
      </w:r>
    </w:p>
    <w:p>
      <w:r>
        <w:t xml:space="preserve">Scottish Borders Councilin tietosuojasakkovalituksen käsittely alkaa</w:t>
      </w:r>
    </w:p>
    <w:p>
      <w:r>
        <w:t xml:space="preserve">Viranomaiselle määrättiin sakko sen jälkeen, kun työntekijöiden eläkeasiakirjat oli löydetty supermarketin parkkipaikalta. Valtuusto maksoi nopeasti saadakseen 20 prosentin alennuksen, mutta valitti tietosuojavaltuutetun toimiston (ICO) sakon suuruudesta. Kolmen tuomarin lautakunta kuulee todisteita ennen lopullisen päätöksen tekemistä. Tapaus sattui syyskuussa 2011, kun kierrätyspankista otettiin talteen yhteensä 676 tiedostoa, jotka liittyivät SBC:n paikallishallinnon eläkejärjestelmään. Vuotta myöhemmin ICO määräsi neuvostolle sakon. Se kuvasi tapausta "klassiseksi tapaukseksi, jossa organisaatio ei ollut tarkkana ulkoistamisen suhteen". Se lisäsi, että oli vain "onni", että joku tarpeeksi järkevä henkilö oli löytänyt tiedot ja soittanut poliisille. Neuvosto totesi tuolloin, että sakon suuruus oli "suuri pettymys". North Shieldsissä sijaitsevassa Kings Courtissa järjestettävässä kuulemisessa päätetään nyt, menestyykö viranomaisen valitus. Aiheeseen liittyvät Internet-linkit Scottish Borders Council</w:t>
      </w:r>
    </w:p>
    <w:p>
      <w:r>
        <w:rPr>
          <w:b/>
        </w:rPr>
        <w:t xml:space="preserve">Yhteenveto</w:t>
      </w:r>
    </w:p>
    <w:p>
      <w:r>
        <w:t xml:space="preserve">Scottish Borders Councilille tietosuojan laiminlyönneistä määrätystä 250 000 punnan sakosta on meneillään valitusoikeudenkäynti.</w:t>
      </w:r>
    </w:p>
    <w:p>
      <w:r>
        <w:rPr>
          <w:b/>
          <w:u w:val="single"/>
        </w:rPr>
        <w:t xml:space="preserve">Asiakirjan numero 30140</w:t>
      </w:r>
    </w:p>
    <w:p>
      <w:r>
        <w:t xml:space="preserve">Aluksen keulassa ollut valas "kuoli aluksen iskun seurauksena".</w:t>
      </w:r>
    </w:p>
    <w:p>
      <w:r>
        <w:t xml:space="preserve">Luotsivene havaitsi kuolleen valaan Norsunluurannikon tähdellä Solentissa 30. joulukuuta. Cetacean Strandings Investigation Programme (CSIP) -tutkimuksessa todettiin, että kyseessä oli nuori urosvalas, joka oli "ilmeisesti hyvässä ravitsemustilassa". 17 metriä pitkä nisäkäs jouduttiin nostamaan nosturilla pois, jotta sitä voitiin tutkia. Liberiassa rekisteröity alus oli matkalla Senegalista, kun valas huomattiin sen lähestyessä Portsmouthia. Sitä pidettiin Wightin saaren edustalla useita tunteja ennen kuin se saatettiin satamaan. CSIP:n lausunnossa sanottiin, että valas osoitti merkkejä äskettäisestä ruokinnasta, eikä siinä näkynyt tauteja, ja lisättiin, että sen vammat olivat sopusoinnussa sen kanssa, että siihen oli osunut elävänä. "Laajamittainen verenvuoto ja turvotus vatsakalvon seinämässä ja myös rintakehän alueella sopivat siihen, että valas oli joutunut aluksen iskemäksi elävänä, ja laiva-iskua pidetään todennäköisimpänä kuolinsyynä." Tiedot toimitetaan kansainvälisen valaanpyyntikomission johtamalle maailmanlaajuiselle aloitteelle, jolla pyritään saamaan lisää tietoa alusten iskemien valaiden aiheuttamista ongelmista. CSIP:n mukaan kyseessä oli kolmas laivojen aiheuttama isku Yhdistyneen kuningaskunnan vesillä vuonna 2019.</w:t>
      </w:r>
    </w:p>
    <w:p>
      <w:r>
        <w:rPr>
          <w:b/>
        </w:rPr>
        <w:t xml:space="preserve">Yhteenveto</w:t>
      </w:r>
    </w:p>
    <w:p>
      <w:r>
        <w:t xml:space="preserve">Asiantuntijoiden mukaan Portsmouthin satamaan tuotu valas, joka oli jäänyt rahtilaivan keulaan, kuoli aluksen osuman seurauksena.</w:t>
      </w:r>
    </w:p>
    <w:p>
      <w:r>
        <w:rPr>
          <w:b/>
          <w:u w:val="single"/>
        </w:rPr>
        <w:t xml:space="preserve">Asiakirjan numero 30141</w:t>
      </w:r>
    </w:p>
    <w:p>
      <w:r>
        <w:t xml:space="preserve">Amy Winehouse poistuu Priory-klinikalta</w:t>
      </w:r>
    </w:p>
    <w:p>
      <w:r>
        <w:t xml:space="preserve">27-vuotias, joka tunnetaan muun muassa kappaleesta Rehab, joutui viime viikolla hoitoon ennen Itä-Euroopassa esiintymistä. Hänen tiedottajansa sanoi, että hän käy jatkossakin klinikalla avohoitopotilaana. Esiintyjä on aiemmin taistellut alkoholin ja huumeiden käytön kanssa. Fanit kiittivät Laulajan tiedottaja sanoi: "Amy Winehouse on suorittanut arvionsa Priory-klinikalla Lontoossa ja jatkaa avohoitona. "Hän odottaa nyt innolla keikkoja ympäri Eurooppaa tänä kesänä ja on valmiina lähtöön. "Hän haluaa lähettää valtavan kiitoksen kaikille faneilleen viime viikon aikana saamistaan tukiviesteistä ja ei malta odottaa, että pääsee näkemään heitä." Viime lokakuussa laulaja kertoi olleensa kolme vuotta ilman huumeita. Hänen on määrä esiintyä Belgradissa 18. kesäkuuta.</w:t>
      </w:r>
    </w:p>
    <w:p>
      <w:r>
        <w:rPr>
          <w:b/>
        </w:rPr>
        <w:t xml:space="preserve">Yhteenveto</w:t>
      </w:r>
    </w:p>
    <w:p>
      <w:r>
        <w:t xml:space="preserve">Laulaja Amy Winehouse on lähtenyt Lounais-Lontoossa sijaitsevalta Priory-klinikalta, jotta hän voi jatkaa kiertuettaan myöhemmin kesäkuussa.</w:t>
      </w:r>
    </w:p>
    <w:p>
      <w:r>
        <w:rPr>
          <w:b/>
          <w:u w:val="single"/>
        </w:rPr>
        <w:t xml:space="preserve">Asiakirjan numero 30142</w:t>
      </w:r>
    </w:p>
    <w:p>
      <w:r>
        <w:t xml:space="preserve">Murhayritys pidätetty, kun miestä puukotettiin päähän Grimsbyssä</w:t>
      </w:r>
    </w:p>
    <w:p>
      <w:r>
        <w:t xml:space="preserve">Poliisi kutsuttiin Rutland Streetille Grimsbyyn lauantaina noin kello 18.40 BST, jossa 36-vuotias mies löydettiin päähän haavoittuneena. Humbersiden poliisin mukaan hänen tilansa oli kriittinen sairaalassa. Kaksi miestä, molemmat 39-vuotiaita, pidätettiin epäiltynä murhayrityksestä, ja yhtä pidätettiin myös epäiltynä poliisin pahoinpitelystä. Poliisin tiedottaja sanoi, että kyseessä oli yksittäinen hyökkäys "toisilleen tuttujen henkilöiden välillä". Seuraa BBC Yorkshirea Facebookissa, Twitterissä ja Instagramissa. Lähetä juttuideoita osoitteeseen yorkslincs.news@bbc.co.uk tai lähetä video tästä. Aiheeseen liittyvät Internet-linkit Etusivu - Humbersiden poliisi</w:t>
      </w:r>
    </w:p>
    <w:p>
      <w:r>
        <w:rPr>
          <w:b/>
        </w:rPr>
        <w:t xml:space="preserve">Yhteenveto</w:t>
      </w:r>
    </w:p>
    <w:p>
      <w:r>
        <w:t xml:space="preserve">Kaksi miestä on pidätetty mieheen kohdistuneesta hyökkäyksestä, jossa häntä puukotettiin päähän.</w:t>
      </w:r>
    </w:p>
    <w:p>
      <w:r>
        <w:rPr>
          <w:b/>
          <w:u w:val="single"/>
        </w:rPr>
        <w:t xml:space="preserve">Asiakirjan numero 30143</w:t>
      </w:r>
    </w:p>
    <w:p>
      <w:r>
        <w:t xml:space="preserve">BHS uhkaa sulkea 40 myymälää</w:t>
      </w:r>
    </w:p>
    <w:p>
      <w:r>
        <w:t xml:space="preserve">Tappiollisen BHS:n myi viime vuonna Top Shopin pomo Sir Philip Green 1 punnalla, vaikka kauppa oli monimutkaisempi kuin summa antaa ymmärtää. Ostajina oli Retail Acquisition, matalan profiilin sijoittajaryhmä. Se uskoo maksavansa reilusti yli markkinahinnan noin neljänneksestä myymälöistä. BHS yrittää saada yrityksen vapaaehtoiseen yritysjärjestelyyn (Company Voluntary Arrangement, CVA), jotta se voisi kääntää liiketoimintansa suunnan. Jotta se voisi saada tämän, sen on saatava 75 prosentin hyväksyntä vuokranantajiltaan. Yhtiö sanoo, että ne pysyvät auki vuoden loppuun asti, kun neuvottelut ovat käynnissä. "On toivottavaa, että myymälöiden sulkemisten määrä pysyy mahdollisimman pienenä", se sanoi lausunnossaan. Toimitusjohtaja Darren Topp sanoi, että siirto oli välttämätön tervehdyttämissuunnitelman toteuttamiseksi. "Tänään julkistamamme CVA-ehdotus on välttämätön virstanpylväs British Home Storesin uudelleensuuntaamisessa, jotta sen pitkän aikavälin tulevaisuus ikonisena brittiläisenä vähittäiskaupan tuotemerkkinä voidaan varmistaa."</w:t>
      </w:r>
    </w:p>
    <w:p>
      <w:r>
        <w:rPr>
          <w:b/>
        </w:rPr>
        <w:t xml:space="preserve">Yhteenveto</w:t>
      </w:r>
    </w:p>
    <w:p>
      <w:r>
        <w:t xml:space="preserve">Tavarataloketju BHS sanoo, että 40 sen 164 myymälästä saattaa sulkea 40 myymälää, elleivät vuokranantajat "alenna huomattavasti" puolen myymälöiden vuokria.</w:t>
      </w:r>
    </w:p>
    <w:p>
      <w:r>
        <w:rPr>
          <w:b/>
          <w:u w:val="single"/>
        </w:rPr>
        <w:t xml:space="preserve">Asiakirjan numero 30144</w:t>
      </w:r>
    </w:p>
    <w:p>
      <w:r>
        <w:t xml:space="preserve">Harvinaisia siperiantiikerin "selfie"-kuvia julkaistaan</w:t>
      </w:r>
    </w:p>
    <w:p>
      <w:r>
        <w:t xml:space="preserve">Tiikeriperheen nähdään leikkivän ja taistelevan keskenään, ja yhdessä vaiheessa he näyttävät poseeraavan kameralle. Puistossa, jonka pinta-ala on 260 000 hehtaaria, arvioidaan olevan noin 22 aikuista siperiantiikeriä ja seitsemän pentua. Salametsästäjät metsästivät lajin aikoinaan lähes sukupuuttoon, mutta nyt niiden määrä on elpymässä. The Land of the Leopard (venäjäksi) kertoo, että kuvat, jotka on kuvattu maanpinnan tasalla olevalla automaattikameralla, ovat ensimmäinen kerta, kun eläinten perhe-elämä on tallennettu näin elävästi. Kamerat asensivat puiston vartijat seuraamaan tiikereitä ja yhtä lailla uhanalaisia leopardeja, kertoi The Siberian Times. Video- ja stillkuvissa näkyy, kuinka pennut pyörivät metsässä, ja eräässä vaiheessa emo kurittaa niitä. Emo on nähty aiemminkin, ja Siperian tiikerikantoja tarkkailevat tutkijat tuntevat sen nimellä T7F. Se kuvattiin vuonna 2014 kolmen pennun kanssa, joista kahden uskotaan nyt kasvaneen aikuisiksi ja siirtyneen Siperiasta naapurimaahan Kiinaan. Toisessa kuvassa yksi pennuista lähestyy kameran ansasta ja ryntää siihen, jolloin muistikortti putoaa ulos ja kuvaesitys loppuu. Leopardin maa -kansallispuisto sijaitsee Venäjän lounaisosassa kaukana itäisessä Primorskin maakunnassa Siperian tiikeri Lähde: Siperian tiikeri: WWF</w:t>
      </w:r>
    </w:p>
    <w:p>
      <w:r>
        <w:rPr>
          <w:b/>
        </w:rPr>
        <w:t xml:space="preserve">Yhteenveto</w:t>
      </w:r>
    </w:p>
    <w:p>
      <w:r>
        <w:t xml:space="preserve">Leopardin maa -kansallispuisto on julkaissut intiimejä kuvia harvinaisista siperiantiikereistä Venäjän kaukaisessa Kaukoidässä.</w:t>
      </w:r>
    </w:p>
    <w:p>
      <w:r>
        <w:rPr>
          <w:b/>
          <w:u w:val="single"/>
        </w:rPr>
        <w:t xml:space="preserve">Asiakirjan numero 30145</w:t>
      </w:r>
    </w:p>
    <w:p>
      <w:r>
        <w:t xml:space="preserve">Pojan kuolema herättää vaatimuksia hautausmaiden turvallisuuden parantamiseksi</w:t>
      </w:r>
    </w:p>
    <w:p>
      <w:r>
        <w:t xml:space="preserve">Ciaran Williamson kuoli tiistaina Cardonaldin hautausmaalla sattuneessa "traagisessa onnettomuudessa", johon liittyi putoava hautakivi. Lamont sanoi, että hautausmaiden kaltaisten julkisten paikkojen on oltava turvallisia. Glasgow'n kaupunginvaltuuston mukaan hautakivien omistajat ovat vastuussa kivien turvallisuudesta, ellei "välitöntä vaaraa" ole. Glasgow Pollockin kansanedustaja Lamont sanoi BBC Skotlannille: "Vanhempina voi vain kuvitella, miltä lapsesta tuntuu, kun hän lähtee ulos leikkimään eikä palaa takaisin. "Ymmärtääkseni Skotlannin hallitus kuulee parhaillaan lakiehdotusta, joka koskee hautauksia, krematorioita ja hautausmaita, ja mielestäni se on tilaisuus tarkastella asiaa." Tarkastusjärjestelmä Glasgow'n kaupunginvaltuuston tiedottaja sanoi: "Se on hautapaikan omistajan vastuulla. Jos muistomerkin katsotaan kuitenkin aiheuttavan välittömän riskin, käsittelemme sen välittömästi. Jos näin ei tapahdu, otamme yhteyttä pesän omistajaan. "Jos kyseessä on vanha pesä eikä yhteydenotto ole mahdollista, teemme siitä turvallisen." Tiedottaja lisäsi: "Tehostamme tarkastusjärjestelmäämme koko kaupungissa, mutta koska tutkinta on meneillään, emme aio mennä tässä vaiheessa tarkemmin yksityiskohtiin." Kaksi 10-vuotiasta loukkaantui myös välikohtauksessa, jota ei poliisin mukaan pidetä epäilyttävänä.</w:t>
      </w:r>
    </w:p>
    <w:p>
      <w:r>
        <w:rPr>
          <w:b/>
        </w:rPr>
        <w:t xml:space="preserve">Yhteenveto</w:t>
      </w:r>
    </w:p>
    <w:p>
      <w:r>
        <w:t xml:space="preserve">Skotlannin entinen työväenpuolueen johtaja Johann Lamont on vaatinut turvallisuuden parantamista hautausmailla kahdeksanvuotiaan pojan kuoleman jälkeen.</w:t>
      </w:r>
    </w:p>
    <w:p>
      <w:r>
        <w:rPr>
          <w:b/>
          <w:u w:val="single"/>
        </w:rPr>
        <w:t xml:space="preserve">Asiakirjan numero 30146</w:t>
      </w:r>
    </w:p>
    <w:p>
      <w:r>
        <w:t xml:space="preserve">Työväenpuolueen johto: Torfaenin kansanedustaja Nick Thomas-Symonds varjoasisäasiainministeriksi</w:t>
      </w:r>
    </w:p>
    <w:p>
      <w:r>
        <w:t xml:space="preserve">Uusi johtaja Sir Keir nimitti sunnuntaina Torfaenin kansanedustaja Nick Thomas-Symondsin varasisäasiainministeriksi. Thomas-Symonds sanoi keskittyvänsä koronaviruspandemiaan "välittömänä tehtävänä". Entinen asianajaja, joka on ollut kansanedustaja vuodesta 2015, sanoi olevansa "kunnia" tulla nimitetyksi tehtävään. Hän oli aiemmin toiminut työväenpuolueen etupenkillä varjoasianajajana edellisen työväenpuolueen johtajan Jeremy Corbynin aikana. Thomas-Symonds on ensimmäinen walesilaista vaalipiiriä edustava kansanedustaja, joka on toiminut varasisäministerinä tai sisäministerinä sitten James Callaghanin 1960- ja 1970-luvuilla. Sisäministeri Priti Patel onnitteli Thomas-Symondsia hänen nimityksestään. Hän kirjoitti Twitterissä: "Toivon, että voimme työskennellä yhdessä tänä kriittisen kansallisen merkityksen aikana".</w:t>
      </w:r>
    </w:p>
    <w:p>
      <w:r>
        <w:rPr>
          <w:b/>
        </w:rPr>
        <w:t xml:space="preserve">Yhteenveto</w:t>
      </w:r>
    </w:p>
    <w:p>
      <w:r>
        <w:t xml:space="preserve">Walesin kansanedustaja on nimitetty avainasemaan Sir Keir Starmerin uudessa varjoainekabinetissa.</w:t>
      </w:r>
    </w:p>
    <w:p>
      <w:r>
        <w:rPr>
          <w:b/>
          <w:u w:val="single"/>
        </w:rPr>
        <w:t xml:space="preserve">Asiakirjan numero 30147</w:t>
      </w:r>
    </w:p>
    <w:p>
      <w:r>
        <w:t xml:space="preserve">Seitsemän kuoli kapinallisten hyökkäyksessä Intian Assamin osavaltiossa</w:t>
      </w:r>
    </w:p>
    <w:p>
      <w:r>
        <w:t xml:space="preserve">Garon kansalliseen vapautusarmeijaan kuuluvat kapinalliset avasivat tulen siirtotyöläisiä kohti, jotka olivat pelaamassa korttia myöhään sunnuntaina Goalparan alueella. Yhdeksän työntekijää haavoittui hyökkäyksessä, poliisi kertoi. Assam on viime vuosina kärsinyt etnisistä yhteenotoista ja separatistien väkivaltaisuuksista. Goalparassa on ollut rabha- ja garo-heimojen välisiä väkivaltaisuuksia. Raporttien mukaan sunnuntai-illan väkivaltaisuudet sattuivat sen jälkeen, kun naapurivaltio Meghalayan Garo-taistelijat olivat tulittaneet hindinkielisten siirtotyöläisten ryhmää, joka oli pelaamassa korttia ja uhkapeliä valojen juhlan Diwalin kunniaksi. "Nämä armeijan asuun pukeutuneet militantit tulivat ja ampuivat umpimähkään... hyökkäyksen jälkeen he vetäytyivät Meghalayaan", kertoi AP Raut, Assamin poliisin vanhempi virkamies, NDTV-uutiskanavalle. Kirjeenvaihtajien mukaan monet heimolaiset paheksuvat ulkopuolisten läsnäoloa, sillä he uskovat heidän vievän heidän työnsä ja naivan paikallisia naisia.</w:t>
      </w:r>
    </w:p>
    <w:p>
      <w:r>
        <w:rPr>
          <w:b/>
        </w:rPr>
        <w:t xml:space="preserve">Yhteenveto</w:t>
      </w:r>
    </w:p>
    <w:p>
      <w:r>
        <w:t xml:space="preserve">Ainakin seitsemän ihmistä on saanut surmansa epäiltyjen militanttien hyökkäyksessä Intian koillisosassa Assamin osavaltiossa, kertoi poliisi.</w:t>
      </w:r>
    </w:p>
    <w:p>
      <w:r>
        <w:rPr>
          <w:b/>
          <w:u w:val="single"/>
        </w:rPr>
        <w:t xml:space="preserve">Asiakirjan numero 30148</w:t>
      </w:r>
    </w:p>
    <w:p>
      <w:r>
        <w:t xml:space="preserve">Palomies Paul Wilkens löydettiin kuolleena paloasemalta</w:t>
      </w:r>
    </w:p>
    <w:p>
      <w:r>
        <w:t xml:space="preserve">Crew Manager Paul Wilkens, 47-vuotias neljän lapsen isä, oli työskennellyt Leicestershiren palo- ja pelastuspalvelussa 14 vuotta. Hänet löydettiin kuolleena tiistaiaamuna, kun hän oli työvuorossa Castle Doningtonin paloasemalla. Palokunta ei ole vielä kertonut yksityiskohtia siitä, miten hän kuoli. Palo- ja pelastuspäällikkö Steve Lunn sanoi: "Koko yksikkö on järkyttynyt ja järkyttynyt ystävämme ja kollegamme äkillisestä ja traagisesta menetyksestä. "Näinä surullisina hetkinä olemme ensisijaisesti huolissamme Paulin kumppanista, hänen lapsistaan ja hänen lähimmäisistään. Palveluna teemme kaikkemme tukeaksemme heitä." Wilkens oli aiemmin palvellut asevoimissa kuninkaallisten pioneerien joukoissa. Hänen kumppaninsa, tyttärensä, poikansa ja kahden lapsipuolensa tukemiseksi perustettu JustGiving-sivu on jo kerännyt tuhansia puntia. Sivulla julkaistussa muistokirjoituksessa sanottiin, että hänet tunnettiin hellästi nimellä TL - hänen "liian äänekkään" läsnäolonsa vuoksi. "TL oli varmasti elämää suurempi; tiesit varmasti, kun TL astui huoneeseen, juhliin ja jopa välikohtaukseen", kunnianosoituksessa sanottiin. "Hän oli uskomattoman positiivinen ja valtavan ystävällinen."</w:t>
      </w:r>
    </w:p>
    <w:p>
      <w:r>
        <w:rPr>
          <w:b/>
        </w:rPr>
        <w:t xml:space="preserve">Yhteenveto</w:t>
      </w:r>
    </w:p>
    <w:p>
      <w:r>
        <w:t xml:space="preserve">Palomies on löydetty kuolleena paloasemalla, mitä hänen työnantajansa kuvaili "äkilliseksi ja traagiseksi menetykseksi".</w:t>
      </w:r>
    </w:p>
    <w:p>
      <w:r>
        <w:rPr>
          <w:b/>
          <w:u w:val="single"/>
        </w:rPr>
        <w:t xml:space="preserve">Asiakirjan numero 30149</w:t>
      </w:r>
    </w:p>
    <w:p>
      <w:r>
        <w:t xml:space="preserve">Manchesterin hyökkäys: Saffie Roussosin kunnianosoitusidea Ruusulle</w:t>
      </w:r>
    </w:p>
    <w:p>
      <w:r>
        <w:t xml:space="preserve">Saffie Roussos oli nuorin niistä 22 ihmisestä, jotka kuolivat toukokuussa 2017 Ariana Granden konsertissa tehdyssä itsemurhaiskussa. Hänen äitinsä Lisa sanoi, että kunnianosoitus auttaa Saffieta "elämään ikuisesti". Royal Horticultural Society auttaa perhettä kasvattamaan kukan. Perhe on aloittanut varainkeruun toivoen saavansa 10 000 puntaa tarvittavan asiantuntemuksen maksamiseen. Rouva Roussos aloitti vetoomuksen JustGiving-sivustolla ja kirjoitti: "Tämä on minulle henkilökohtainen tavoite rakkaan pikkutyttöni muistoksi. "Kaunis ruusu, aivan kuten hän, elää ikuisesti." Rouva Roussos, joka on kotoisin Leylandista, Lancashiren osavaltiosta, toivoo, että ruusu voitaisiin myöhemmin myydä maailmanlaajuisesti ja kerätä näin rahaa hyväntekeväisyyteen. Hän oli Saffien - jonka toinen nimi oli Rose - kanssa konsertissa ja loukkaantui vakavasti, samoin kuin Saffien sisko Ashley Bromwich. Manchesterin katedraalissa pidetyissä Saffien hautajaisissa surijat kantoivat ruusuja Saffien muistoksi, ja kukat koristivat myös hänen arkkunsa. Rouva Roussos sanoi, että "ihana mies" RHS:ssä suostui siihen, että hänen muistokseen tehty kukka olisi "kaunis ja sopiva" tapa kunnioittaa häntä. "Tämän kustannukset olisivat noin 10 000 puntaa", hän kirjoitti. "Ruusu voitaisiin sen jälkeen luoda ja saattaa kaupaksi, ja sitä voitaisiin mahdollisesti ostaa ja myydä ympäri maailmaa. "Tuotot menisivät suoraan Saffien hyväntekeväisyysjärjestölle tai -järjestöille, ja toivottavasti saisimme perustettua säätiön." Rouva Roussos lisäsi, että ihmisten anteliaisuus ja jatkuva tuki hänen perhettään kohtaan on ollut "häkellyttävää". "Kiitämme teitä sydämemme pohjasta", hän kirjoitti.</w:t>
      </w:r>
    </w:p>
    <w:p>
      <w:r>
        <w:rPr>
          <w:b/>
        </w:rPr>
        <w:t xml:space="preserve">Yhteenveto</w:t>
      </w:r>
    </w:p>
    <w:p>
      <w:r>
        <w:t xml:space="preserve">Manchester Arenan pommi-iskussa kuolleen kahdeksanvuotiaan tytön perhe on käynnistänyt varainkeruukampanjan, jonka tarkoituksena on luoda hänen nimissään erityinen ruusutyyppi.</w:t>
      </w:r>
    </w:p>
    <w:p>
      <w:r>
        <w:rPr>
          <w:b/>
          <w:u w:val="single"/>
        </w:rPr>
        <w:t xml:space="preserve">Asiakirjan numero 30150</w:t>
      </w:r>
    </w:p>
    <w:p>
      <w:r>
        <w:t xml:space="preserve">Kalasääsket palaavat Kielderiin, Northumberlandiin neljänneksi vuodeksi.</w:t>
      </w:r>
    </w:p>
    <w:p>
      <w:r>
        <w:t xml:space="preserve">Yksi naaraista on muninut kauden kaksi ensimmäistä munaa. Muuttolintujen ei ollut nähty pesivän Kielder Waterin alueella lähes 200 vuoteen, kun ne asuttivat alueen uudelleen vuonna 2009. Sittemmin on perustettu kaksi pesää, ja vapaaehtoisten mukaan osa samoista linnuista on palannut, vaikka toiseen pesään muutti viime vuonna uusi uros. Kielder on tuottanut 12 kalasääsken poikasta neljän viime vuoden aikana. Paluunsa jälkeen kaloja syövät petolinnut ovat herättäneet paljon kiinnostusta, ja vapaaehtoiset ja Forestry Commission toimittavat nyt päivittäin päivityksiä blogin kautta. Molemmissa pesissä on myös nettikamerat, jotka ottavat lähikuvia. Kielderissä on myös tarkkailupiste, joka on avoinna munien kuoriutumisesta poikasten poikasiin asti. Kielder Water and Forest Parkin virkistyskäyttäjä Malte Iden sanoi, että kalasääskien paluu on otettu vastaan "suurella innolla", ja hän toivoo, että poikaset ovat pian matkalla.</w:t>
      </w:r>
    </w:p>
    <w:p>
      <w:r>
        <w:rPr>
          <w:b/>
        </w:rPr>
        <w:t xml:space="preserve">Yhteenveto</w:t>
      </w:r>
    </w:p>
    <w:p>
      <w:r>
        <w:t xml:space="preserve">Kalasääsket ovat palanneet Northumberlandissa sijaitsevaan pieneen pesimäkoloniaan neljättä vuotta peräkkäin.</w:t>
      </w:r>
    </w:p>
    <w:p>
      <w:r>
        <w:rPr>
          <w:b/>
          <w:u w:val="single"/>
        </w:rPr>
        <w:t xml:space="preserve">Asiakirjan numero 30151</w:t>
      </w:r>
    </w:p>
    <w:p>
      <w:r>
        <w:t xml:space="preserve">Pommiryhmä poistaa "historiallisen laitteen" Herefordin kiinteistöstä</w:t>
      </w:r>
    </w:p>
    <w:p>
      <w:r>
        <w:t xml:space="preserve">West Mercia -joukot sulkivat Belmont Avenuen kaupungissa "epäillyn historiallisen taisteluvälineen" löytymisen jälkeen ja asettivat eristyssellin. Räjähteiden hävittämisryhmä vei tiistaina iltapäivällä löydetyn laitteen pois. Poliisit kiittivät autoilijoita kärsivällisyydestä sen jälkeen, kun tie oli avattu uudelleen ja eristyssulku poistettu. Laitteen tarkkaa luonnetta ei vielä tiedetä. Seuraa BBC West Midlandsia Facebookissa ja Twitterissä ja tilaa paikalliset uutispäivitykset suoraan puhelimeesi. Aiheeseen liittyvät Internet-linkit West Mercian poliisi</w:t>
      </w:r>
    </w:p>
    <w:p>
      <w:r>
        <w:rPr>
          <w:b/>
        </w:rPr>
        <w:t xml:space="preserve">Yhteenveto</w:t>
      </w:r>
    </w:p>
    <w:p>
      <w:r>
        <w:t xml:space="preserve">Epäilty räjähde on poistettu turvallisesti Herefordissa sijaitsevasta kiinteistöstä, kertoo poliisi.</w:t>
      </w:r>
    </w:p>
    <w:p>
      <w:r>
        <w:rPr>
          <w:b/>
          <w:u w:val="single"/>
        </w:rPr>
        <w:t xml:space="preserve">Asiakirjan numero 30152</w:t>
      </w:r>
    </w:p>
    <w:p>
      <w:r>
        <w:t xml:space="preserve">Bexhillin ampuma-asekuolemat: Ammuttu nainen nimetty Carol Smithiksi</w:t>
      </w:r>
    </w:p>
    <w:p>
      <w:r>
        <w:t xml:space="preserve">Carol Smith, 75, löydettiin kuolleena lauantaina sen jälkeen, kun ensihoitajat ja poliisi olivat menneet hänen Watermill Lanella sijaitsevaan taloonsa. Sussexin poliisin mukaan ruumiinavaus osoitti, että hän kuoli ampumahaavoihin viittaaviin vammoihin. 78-vuotias mies, joka löydettiin talosta vakavasti loukkaantuneena, pidätettiin murhasta epäiltynä ja vietiin sairaalaan. Poliisien mukaan hänen tilansa on edelleen vakaa. Komisario Duncan Elliott sanoi: "Tätä käsitellään traagisena yksittäistapauksena, emmekä etsi ketään muuta." Tutkinnan odotetaan alkavan ja päättyvän torstaina. Aiheeseen liittyvät Internet-linkit Sussexin poliisi</w:t>
      </w:r>
    </w:p>
    <w:p>
      <w:r>
        <w:rPr>
          <w:b/>
        </w:rPr>
        <w:t xml:space="preserve">Yhteenveto</w:t>
      </w:r>
    </w:p>
    <w:p>
      <w:r>
        <w:t xml:space="preserve">Poliisi on nimennyt Bexhillin kodistaan ammuttuna löytyneen naisen.</w:t>
      </w:r>
    </w:p>
    <w:p>
      <w:r>
        <w:rPr>
          <w:b/>
          <w:u w:val="single"/>
        </w:rPr>
        <w:t xml:space="preserve">Asiakirjan numero 30153</w:t>
      </w:r>
    </w:p>
    <w:p>
      <w:r>
        <w:t xml:space="preserve">Japani tilasi Boeing Dreamliner -tutkimuksen</w:t>
      </w:r>
    </w:p>
    <w:p>
      <w:r>
        <w:t xml:space="preserve">Yhdysvaltojen viranomaiset ovat aloittaneet Boeingin kanssa koneen valmistusta, suunnittelua ja kokoonpanoa koskevan yhteisen tarkastelun. Viime päivinä Dreamlinereiden lennoilla on sattunut muun muassa sähköpalo ja jarruvika. Yhdysvaltain viranomaiset ovat kuitenkin todenneet, että kone on turvallinen. Viikonloppuna Japan Airlinesin (JAL) Dreamliner-koneesta, jota tarkastettiin Bostonin lentokentällä tapahtuneen polttoainevuodon jälkeen, vuoti jälleen polttoainetta. Vuodot liittyivät venttiileihin. "Koska polttoainevuodot tapahtuivat peräkkäin, ministeri määräsi alueellisen siviili-ilmailuviraston ilmailujohtajan aloittamaan tutkimuksen ja selvittämään kahden vuodon syyt mahdollisimman pian", ministeriö sanoi lausunnossaan. Japanin viranomaiset ilmoittivat tekevänsä yhteistyötä Boeingin ja Yhdysvaltain ilmailuhallinnon (FAA) kanssa, joka aloitti tutkinnan Yhdysvalloissa perjantaina. FAA:n mukaan lentokone oli turvallinen lentää, mutta se tarvitsi kattavan tarkastuksen varmistaakseen, ettei siinä ollut korjattavia puutteita. Tähän mennessä toimitetuista 50:stä Dreamliner-koneesta 24:ää lentää Japanissa JAL:n ja sen kilpailijan All Nippon Airwaysin lentokoneissa. Onnettomuuksien nopea peräkkäisyys on kuitenkin lisännyt lentokoneiden tarkkailua. 787 on ensimmäinen pääasiassa hiilikomposiitista valmistettu lentokone. Kevyen materiaalin sanotaan vähentävän polttoainekustannuksia, jotka ovat lentoyhtiöille suuri kustannuserä.</w:t>
      </w:r>
    </w:p>
    <w:p>
      <w:r>
        <w:rPr>
          <w:b/>
        </w:rPr>
        <w:t xml:space="preserve">Yhteenveto</w:t>
      </w:r>
    </w:p>
    <w:p>
      <w:r>
        <w:t xml:space="preserve">Japanin liikenneministeriö on käynnistänyt tutkimuksen siitä, mikä aiheutti kaksi polttoainevuotoa Japan Airlinesin liikennöimässä Boeing 787 Dreamliner -koneessa.</w:t>
      </w:r>
    </w:p>
    <w:p>
      <w:r>
        <w:rPr>
          <w:b/>
          <w:u w:val="single"/>
        </w:rPr>
        <w:t xml:space="preserve">Asiakirjan numero 30154</w:t>
      </w:r>
    </w:p>
    <w:p>
      <w:r>
        <w:t xml:space="preserve">Nainen, 21, kuoli hyökkäyksen jälkeen Nottinghamissa</w:t>
      </w:r>
    </w:p>
    <w:p>
      <w:r>
        <w:t xml:space="preserve">Nottinghamshiren poliisin mukaan poliisit kutsuttiin Springfield Streetillä sijaitsevaan kiinteistöön New Basfordin alueella hieman ennen kello 0700 BST sunnuntaina. 21-vuotias nainen vietiin Queen's Medical Centreen, mutta hänet todettiin kuolleeksi vähän myöhemmin. Poliisin tiedottaja sanoi, että murhatutkinta on aloitettu. Ruumiinavaus oli määrä tehdä sunnuntaina. Komisario Kate Meynell sanoi: "Meidän on selvitettävä tapahtumat, jotka johtivat tämän nuoren naisen kuolemaan. "Pyydän kaikkia, joilla on tietoja, jotka voivat auttaa tutkimustamme, ottamaan välittömästi yhteyttä meihin."</w:t>
      </w:r>
    </w:p>
    <w:p>
      <w:r>
        <w:rPr>
          <w:b/>
        </w:rPr>
        <w:t xml:space="preserve">Yhteenveto</w:t>
      </w:r>
    </w:p>
    <w:p>
      <w:r>
        <w:t xml:space="preserve">Nainen on kuollut sen jälkeen, kun hänen kimppuunsa hyökättiin talossa Nottinghamissa, kertoo poliisi.</w:t>
      </w:r>
    </w:p>
    <w:p>
      <w:r>
        <w:rPr>
          <w:b/>
          <w:u w:val="single"/>
        </w:rPr>
        <w:t xml:space="preserve">Asiakirjan numero 30155</w:t>
      </w:r>
    </w:p>
    <w:p>
      <w:r>
        <w:t xml:space="preserve">Miestä syytetään äidin ja vauvan tappamisyrityksestä Tiptonissa</w:t>
      </w:r>
    </w:p>
    <w:p>
      <w:r>
        <w:t xml:space="preserve">Vauva sai "mahdollisesti hengenvaarallisia" vammoja, ja 37-vuotiasta äitiä puukotettiin käteen. Heidät vietiin sairaalaan sen jälkeen, kun poliisi kutsuttiin Mansion Driveen, Tiptoniin, torstaina noin kello 00.30 BST. Mansion Drivella asuvaa 32-vuotiasta Aamer Arafia syytetään kahdesta murhayrityksestä, ja hänen on määrä tulla Wolverhamptonin tuomarin eteen lauantaina. Äiti on edelleen sairaalassa vakaassa tilassa, kun taas poikavauva on kriittisessä tilassa, West Midlandsin poliisi kertoi. Seuraa BBC West Midlandsia Facebookissa, Twitterissä ja Instagramissa. Lähetä juttuideoita osoitteeseen: newsonline.westmidlands@bbc.co.uk Aiheeseen liittyvät Internet-linkit West Midlandsin poliisi West Midlandsin sairaankuljetuspalvelu</w:t>
      </w:r>
    </w:p>
    <w:p>
      <w:r>
        <w:rPr>
          <w:b/>
        </w:rPr>
        <w:t xml:space="preserve">Yhteenveto</w:t>
      </w:r>
    </w:p>
    <w:p>
      <w:r>
        <w:t xml:space="preserve">Miestä on syytetty siitä, että hän yritti tappaa naisen ja hänen seitsemän kuukauden ikäisen vauvansa.</w:t>
      </w:r>
    </w:p>
    <w:p>
      <w:r>
        <w:rPr>
          <w:b/>
          <w:u w:val="single"/>
        </w:rPr>
        <w:t xml:space="preserve">Asiakirjan numero 30156</w:t>
      </w:r>
    </w:p>
    <w:p>
      <w:r>
        <w:t xml:space="preserve">Venezuelan oppositio tallettaa vetoomuksen presidentti Maduron syrjäyttämiseksi</w:t>
      </w:r>
    </w:p>
    <w:p>
      <w:r>
        <w:t xml:space="preserve">Tämä on ensimmäinen askel prosessissa, joka voi johtaa vuoden loppuun mennessä järjestettävään kansanäänestykseen. Oppositio syyttää sosialistihallituksen politiikkaa nykyisestä talouskriisistä ja siitä, että monissa kaupoissa on pulaa perushyödykkeistä. Maduron kausi päättyy vuonna 2019. Oppositiopuolue MUD:n (Demokraattisen yhtenäisyyden pyöreän pöydän) toimeenpaneva sihteeri Jesus Torrealba kertoi luovuttaneensa kansalliselle vaalilautakunnalle 80 laatikkoa, joissa oli allekirjoitetut paperit. "Tämän onnistuneen strategian myötä MUD etenee eteenpäin pyrkimyksessään saada aikaan kiireellinen poliittinen muutos tiukasti rauhanomaisin ja perustuslaillisin keinoin", Torrealba sanoi. Nopeuttakaa prosessia Venezuelan perustuslain mukaan presidentit voidaan erottaa virastaan kansanäänestyksellä, kun he ovat suorittaneet puolet kaudestaan. Maduro astui virkaan huhtikuussa 2013. Hänet valittiin syöpään kuolleen Hugo Chavezin tilalle. Vaiheet kohti kansanäänestyksen järjestämistä Tässä varhaisimmassa vaiheessa 1 prosentin äänioikeutetuista on allekirjoitettava vetoomus, jotta prosessi voidaan aloittaa. Opposition on kerättävä noin 200 000 allekirjoitusta 30 päivän kuluessa. Torrealban mukaan lähes 10 prosenttia äänestäjistä allekirjoitti ensimmäisen vetoomuksen alle viikossa. Vaaliviranomaisten mukaan opposition on ehkä odotettava 30 päivän määräajan päättymistä, jotta se voi aloittaa allekirjoitusten keräämisen toista vetoomusta varten. Oppositio on eri mieltä. MUD haluaa nopeuttaa prosessia, jotta kansanäänestys voitaisiin järjestää joulukuuhun mennessä.</w:t>
      </w:r>
    </w:p>
    <w:p>
      <w:r>
        <w:rPr>
          <w:b/>
        </w:rPr>
        <w:t xml:space="preserve">Yhteenveto</w:t>
      </w:r>
    </w:p>
    <w:p>
      <w:r>
        <w:t xml:space="preserve">Venezuelan oppositio on toimittanut vaaliviranomaisille vetoomuksen, jossa 1,85 miljoonaa äänestäjää on allekirjoittanut vetoomuksen, jossa vaaditaan kansanäänestystä presidentti Nicolas Maduron syrjäyttämiseksi.</w:t>
      </w:r>
    </w:p>
    <w:p>
      <w:r>
        <w:rPr>
          <w:b/>
          <w:u w:val="single"/>
        </w:rPr>
        <w:t xml:space="preserve">Asiakirjan numero 30157</w:t>
      </w:r>
    </w:p>
    <w:p>
      <w:r>
        <w:t xml:space="preserve">Covid: Nottinghamin kylpytynnyrijuhlien järjestäjille sakkoa</w:t>
      </w:r>
    </w:p>
    <w:p>
      <w:r>
        <w:t xml:space="preserve">Nottinghamshiren poliisi kertoi, että heidät kutsuttiin lauantai-iltana ilmoittamaan juhlista Hucknall Roadilla, Bulwellissa, Nottinghamissa. Bulwellin ryhmän poliisit löysivät ryhmän "juhlimassa syntymäpäivää ja nauttimassa poreammeen käytöstä takapuutarhassa". Poliisi vahvisti, että neljälle henkilölle annettiin 200 punnan sakko Covid-lain nojalla. Poliisiryhmä lisäsi: "Vaikka olemme hiljattain saaneet hallituksen neuvoja, jotka liittyvät nykyisen koronaviruspandemian poistamiseen, kaikki nykyiset rajoitukset ja lainsäädäntö pysyvät voimassa lyhyellä aikavälillä. "Tunnelin päässä on valoa, ja meidän on pidettävä yhteisömme yhteen, oltava kärsivällisiä ja noudatettava voimassa olevia rajoituksia." Seuraa BBC East Midlandsia Facebookissa, Twitterissä tai Instagramissa. Lähetä juttuideoita osoitteeseen eastmidsnews@bbc.co.uk. Aiheeseen liittyvät Internet-linkit Nottinghamshiren poliisi</w:t>
      </w:r>
    </w:p>
    <w:p>
      <w:r>
        <w:rPr>
          <w:b/>
        </w:rPr>
        <w:t xml:space="preserve">Yhteenveto</w:t>
      </w:r>
    </w:p>
    <w:p>
      <w:r>
        <w:t xml:space="preserve">Neljä ihmistä, joiden havaittiin "nauttivan" poreammeesta syntymäpäivää juhliessaan, on saanut sakot koronavirussääntöjen rikkomisesta.</w:t>
      </w:r>
    </w:p>
    <w:p>
      <w:r>
        <w:rPr>
          <w:b/>
          <w:u w:val="single"/>
        </w:rPr>
        <w:t xml:space="preserve">Asiakirjan numero 30158</w:t>
      </w:r>
    </w:p>
    <w:p>
      <w:r>
        <w:t xml:space="preserve">C&amp;W Worldwiden osakkeet uudessa nousussa, kun Tata osoittaa kiinnostusta</w:t>
      </w:r>
    </w:p>
    <w:p>
      <w:r>
        <w:t xml:space="preserve">Tatan kiinnostuksenilmaisu on seurausta Vodafonen helmikuun puolivälissä tekemästä kiinnostuksenilmaisusta, jonka seurauksena Vodafonen osakkeet nousivat 29 prosenttia. Vodafonen on ilmoitettava 12. maaliskuuta asti, aikooko se tehdä tarjouksen, kun taas Tatalla on aikaa 29. maaliskuuta asti. Nykyisillä hinnoilla CWW:n markkina-arvo on 900 miljoonaa puntaa. Jos Tata Communications tekee menestyksekkään tarjouksen, se olisi intialaisen yrityksen toiseksi suurin brittiläinen yritysosto sen jälkeen, kun sen sisaryhtiö Tata Motors osti Jaguar Land Roverin. Tatalla on yksi maailman suurimmista merenalaisista kaapeliverkoista. CWW on erikoistunut verkko- ja laajakaistayhteyksiin yritysasiakkaille, kuten Tescolle ja Yhdistyneen kuningaskunnan poliisille. CWW:n osakkeen arvo on laskenut jyrkästi sen jälkeen, kun se vuonna 2010 irtautui Cable &amp; Wirelessin Karibialla sijaitsevasta televiestintäosastosta. Jopa sen toimitusjohtaja on hiljattain sanonut, että yhtiö tarvitsee uuden suunnan. Gavin Darby sanoi viime kuussa, että yritys on liian monimutkainen ja että investointeja ei ole riittävästi.</w:t>
      </w:r>
    </w:p>
    <w:p>
      <w:r>
        <w:rPr>
          <w:b/>
        </w:rPr>
        <w:t xml:space="preserve">Yhteenveto</w:t>
      </w:r>
    </w:p>
    <w:p>
      <w:r>
        <w:t xml:space="preserve">Teleliikenneyhtiö Cable &amp; Wireless Worldwide (CWW) on hypännyt 18 prosenttia sen jälkeen, kun intialainen Tata-konglomeraatti ilmoitti arvioivansa, tekeekö se tarjouksen yhtiöstä.</w:t>
      </w:r>
    </w:p>
    <w:p>
      <w:r>
        <w:rPr>
          <w:b/>
          <w:u w:val="single"/>
        </w:rPr>
        <w:t xml:space="preserve">Asiakirjan numero 30159</w:t>
      </w:r>
    </w:p>
    <w:p>
      <w:r>
        <w:t xml:space="preserve">Wrexhamin vankilan nimestä on annettu takeet</w:t>
      </w:r>
    </w:p>
    <w:p>
      <w:r>
        <w:t xml:space="preserve">Paikallinen kansanedustaja Ian Lucas sanoi, että ihmiset olivat huolissaan siitä, millaisia vaikutuksia sillä voisi olla, jos Wrexhamin teollisuusalueella sijaitseva vankila saisi paikallisen nimen. Vankilaministeri Jeremy Wright sanoo kirjeessään, että paikallisia nimiä "yleensä vältetään, koska useimmat paikalliset asukkaat vastustavat niitä". Hänen mukaansa on todennäköistä, että ihmisiä pyydetään ehdottamaan nimiä vankilalle, jonka on määrä avata 212 miljoonan punnan arvoinen rakennus vuonna 2017. Töiden odotetaan alkavan elokuussa, ja vankilan rakennustyöt, jotka luovat jopa 1 000 työpaikkaa, alkavat. Vankilaan sijoitetaan 2 100 vankia, mikä tekee siitä Britannian suurimman vankilan. Hankkeen kokonaiskustannukset ovat alkuperäistä 250 miljoonan punnan arviota pienemmät, ja rakentamiseen osallistuu paikallisia yrityksiä ja yrityksiä, jotka luovat 100 oppisopimuspaikkaa.</w:t>
      </w:r>
    </w:p>
    <w:p>
      <w:r>
        <w:rPr>
          <w:b/>
        </w:rPr>
        <w:t xml:space="preserve">Yhteenveto</w:t>
      </w:r>
    </w:p>
    <w:p>
      <w:r>
        <w:t xml:space="preserve">Wrexhamin uutta supervankilaa ei todennäköisesti nimetä kreivikunnan kaupunginosan mukaan, sanoo vankilaministeri.</w:t>
      </w:r>
    </w:p>
    <w:p>
      <w:r>
        <w:rPr>
          <w:b/>
          <w:u w:val="single"/>
        </w:rPr>
        <w:t xml:space="preserve">Asiakirjan numero 30160</w:t>
      </w:r>
    </w:p>
    <w:p>
      <w:r>
        <w:t xml:space="preserve">East Berkshiren sairaalan henkilökunta äänestää lakon puolesta tilojen siirrosta.</w:t>
      </w:r>
    </w:p>
    <w:p>
      <w:r>
        <w:t xml:space="preserve">Frimley Health NHS Foundation Trust haluaa siirtää ei-lääketieteellisen henkilökunnan, kuten kantajat ja siivoojat, omistamaansa tytäryhtiöön. Se sanoo säästävänsä miljoonia joka vuosi. Johtajat ovat aiemmin sanoneet, ettei henkilöstöllä ole mitään pelättävää ja että eläkeoikeudet turvataan. Noin 300 Unisonin jäsentä äänesti lakon puolesta. Trustilta on pyydetty kommentteja äänestystuloksesta. Frimley Health Trust ylläpitää Wexham Parkia Sloughissa ja Heatherwoodia Ascotissa sekä Frimley Parkia Camberleyssä, Surreyssä. Ammattiliitto Unison sanoi, että kyseessä on "yksityistäminen takaovesta" ja että henkilöstö on huolissaan muutoksista, joita trusti haluaa tehdä heidän sopimuksiinsa. Unisonin kaakkoisen alueen edustaja Steve Torrance sanoi: "Tämä äänestys on tärkeä ja ylivoimainen viesti, jota sairaalapomoilla ei ole varaa sivuuttaa. "Trustin on nyt otettava henkilöstön huolenaiheet vakavasti ja työskenneltävä UNISONin kanssa varmistaakseen, että nämä työntekijät pysyvät suoraan NHS:n palveluksessa." Ammattiliiton on ilmoitettava trustille kaksi viikkoa etukäteen kaikista toimista. Lakolle ei ole vielä ilmoitettu päivämäärää. Aiheeseen liittyvät Internet-linkit NHS Frimley Health Foundation Trust UNISON</w:t>
      </w:r>
    </w:p>
    <w:p>
      <w:r>
        <w:rPr>
          <w:b/>
        </w:rPr>
        <w:t xml:space="preserve">Yhteenveto</w:t>
      </w:r>
    </w:p>
    <w:p>
      <w:r>
        <w:t xml:space="preserve">East Berkshiren sairaaloiden henkilökunta on äänestänyt lakkoilun puolesta, koska suunnitelmissa on perustaa uusi yritys hoitamaan sairaaloita.</w:t>
      </w:r>
    </w:p>
    <w:p>
      <w:r>
        <w:rPr>
          <w:b/>
          <w:u w:val="single"/>
        </w:rPr>
        <w:t xml:space="preserve">Asiakirjan numero 30161</w:t>
      </w:r>
    </w:p>
    <w:p>
      <w:r>
        <w:t xml:space="preserve">Prinssi Charles saapuu Cardiffiin höyryveturilla</w:t>
      </w:r>
    </w:p>
    <w:p>
      <w:r>
        <w:t xml:space="preserve">Perillinen aloitti vierailunsa kaupungissa hyppäämällä junasta ja kävelemällä laiturille kolme tapaamaan veturinkuljettaja Vince Hendersonia Henderson, 58, kertoi, että prinssi kyseli veturista ja sen hiilestä ennen kuin toivotti miehistölle hyvää joulua. Sen jälkeen hän tapasi nuoria, jotka osallistuivat Prince's Trustin ohjelmaan, jonka tarkoituksena on antaa heille taitoja rautatiealalla. Kuninkaallista junaa vetävä Clan Line -veturi rakennettiin samana vuonna kuin kruununperijä syntyi - vuonna 1948. Prince's Trust Cymru -järjestön johtaja Phil Jones esitteli prinssi Charlesin ryhmälle, joka oli suorittanut Get Into Rail -hankkeen. Vierailun jälkeen Jones sanoi: "Työnantajat voivat opettaa heille työn tekemiseen tarvittavia erityistaitoja, mutta Get Into Rail auttaa heitä kehittämään niin sanottuja pehmeitä taitoja - motivaatiota, itseluottamusta ja tiimityötä." Prinssi Charles vieraili myöhemmin Royal Welsh College of Music and Drama -yliopistossa, jonka suojelija hän on. Opisto järjesti erikoiskonsertin hänen 70-vuotissyntymäpäivänsä kunniaksi, ja opiston rehtori Helena Gaunt sanoi: "Olemme hyvin kiitollisia siitä, että hän on suojelijana niin kiinnostunut työstämme ja opiston kehittämisestä." Hän sanoi, että hän on hyvin kiinnostunut opiston kehittämisestä. Cardiffissa viettämänsä päivän aikana prinssi vieraili myös City Hospicessa tapaamassa potilaita, perheitä, henkilökuntaa ja vapaaehtoisia.</w:t>
      </w:r>
    </w:p>
    <w:p>
      <w:r>
        <w:rPr>
          <w:b/>
        </w:rPr>
        <w:t xml:space="preserve">Yhteenveto</w:t>
      </w:r>
    </w:p>
    <w:p>
      <w:r>
        <w:t xml:space="preserve">Cardiffin päärautatieaseman työmatkalaisia tervehti prinssi Charles, kun hän saapui kuninkaalliselle vierailulle höyryveturin vetämällä junalla.</w:t>
      </w:r>
    </w:p>
    <w:p>
      <w:r>
        <w:rPr>
          <w:b/>
          <w:u w:val="single"/>
        </w:rPr>
        <w:t xml:space="preserve">Asiakirjan numero 30162</w:t>
      </w:r>
    </w:p>
    <w:p>
      <w:r>
        <w:t xml:space="preserve">Brexit: Brittiläisten paluupäivä sukulaisten tuomiseksi mukanaan</w:t>
      </w:r>
    </w:p>
    <w:p>
      <w:r>
        <w:t xml:space="preserve">Päivämäärä on ilmoitettu Yhdistyneen kuningaskunnan toimintapoliittisessa asiakirjassa, joka koskee kansalaisten oikeuksia siinä tapauksessa, että brexit ei toteudu. Yhdistyneen kuningaskunnan kansalaiset voivat myös tuoda maahan ulkomailla syntyneitä lapsia eropäivän jälkeen. Tavanomaisia maahanmuuttosääntöjä sovelletaan rajapäivän jälkeen tuotuihin sukulaisiin. Oikeutta seurata Yhdistyneen kuningaskunnan kansalaisen mukanaoloa sovelletaan nykyisiin ei-britannialaisiin lapsiin, puolisoihin, kumppaneihin, vanhempiin ja isovanhempiin. Asiakirjassa täsmennetään, että heillä on oikeus tulla maahan Brexitin jälkeisen vakiintuneen aseman järjestelmän mukaisesti 29. maaliskuuta 2022 asti, riippumatta siitä, syntyykö Brexit-sopimus vai ei. Tiedonannossa todetaan, että uusi päivämäärä antaa perheille mahdollisuuden suunnitella luottavaisin mielin, ja vastataan Yhdistyneen kuningaskunnan kansalaisten ilmaisemiin huolenaiheisiin. Oikeus tuoda perheenjäseniä maahan maaliskuuhun 2022 asti oli jo myönnetty EU:n kansalaisille, joilla on vakiintunut asema Yhdistyneessä kuningaskunnassa. Vakituisen aseman järjestelmässä hakevilta henkilöiltä oli peritty 65 punnan maksu, ennen kuin Theresa May ilmoitti tammikuussa, että järjestelmä poistetaan.</w:t>
      </w:r>
    </w:p>
    <w:p>
      <w:r>
        <w:rPr>
          <w:b/>
        </w:rPr>
        <w:t xml:space="preserve">Yhteenveto</w:t>
      </w:r>
    </w:p>
    <w:p>
      <w:r>
        <w:t xml:space="preserve">EU:ssa asuvat britit, jotka palaavat Yhdistyneeseen kuningaskuntaan Brexitin jälkeen, voivat tuoda mukanaan muita kuin brittiläisiä perheenjäseniä maaliskuun 2022 loppuun asti.</w:t>
      </w:r>
    </w:p>
    <w:p>
      <w:r>
        <w:rPr>
          <w:b/>
          <w:u w:val="single"/>
        </w:rPr>
        <w:t xml:space="preserve">Asiakirjan numero 30163</w:t>
      </w:r>
    </w:p>
    <w:p>
      <w:r>
        <w:t xml:space="preserve">Tour de Francen katsomokeskittymä siirtyy Huntington Stadiumille</w:t>
      </w:r>
    </w:p>
    <w:p>
      <w:r>
        <w:t xml:space="preserve">Monk Stray -keskittymä on siirretty kaupungin kaikenkestävälle Huntington-stadionille, jotta vältettäisiin mahdolliset vahingot alkuperäisellä tapahtumapaikalla, neuvosto kertoi. Kilpailun toinen vaihe alkaa Yorkin raviradalla 6. heinäkuuta, ja siihen on jo myyty 20 000 lippua. Huntington Stadiumilla järjestetään myös "Grand Departy" -konsertti 4. heinäkuuta. Kaupungin muut keskittymät löytyvät raviradalta, Designer Outletista ja Rowntree Parkista. Suurilla valkokankailla Tour de France -kilpailun tapahtumia sekä musiikkia ja viihdettä välitetään keskuksissa oleville katsojille. Kaupunginvaltuutettu Sonja Crisp Yorkin kaupunginvaltuustosta sanoi, että kaupunki odottaa "fantastista pitkää viikonloppua".</w:t>
      </w:r>
    </w:p>
    <w:p>
      <w:r>
        <w:rPr>
          <w:b/>
        </w:rPr>
        <w:t xml:space="preserve">Yhteenveto</w:t>
      </w:r>
    </w:p>
    <w:p>
      <w:r>
        <w:t xml:space="preserve">Yksi neljästä Yorkiin Tour de Francen katsomopaikaksi suunnitellusta paikasta, joihin on vapaa pääsy, on siirretty.</w:t>
      </w:r>
    </w:p>
    <w:p>
      <w:r>
        <w:rPr>
          <w:b/>
          <w:u w:val="single"/>
        </w:rPr>
        <w:t xml:space="preserve">Asiakirjan numero 30164</w:t>
      </w:r>
    </w:p>
    <w:p>
      <w:r>
        <w:t xml:space="preserve">Venäjän duuma äänestää tupakoinnin kieltämisestä julkisissa tiloissa</w:t>
      </w:r>
    </w:p>
    <w:p>
      <w:r>
        <w:t xml:space="preserve">Vain yksi duuman edustaja äänesti lakia vastaan, jolla laajennetaan vuonna 2001 annettua tupakointilakia. Sen odotetaan nyt saavan ylemmän kamarin hyväksynnän ja presidentti Vladimir Putinin allekirjoituksen. Venäjällä on yksi maailman korkeimmista tupakointiasteista, ja yli neljä kymmenestä venäläisestä tupakoi. Jos lakiehdotuksesta tulee odotetusti laki, ensimmäiset uudet rajoitukset tulevat voimaan 1. kesäkuuta. Tuolloin tupakointi kielletään 15 metrin säteellä asemien, lentokenttien, metroasemien ja satamien sisäänkäynneistä, työpaikoilla, kerrostalojen sisäänkäynneillä, lasten leikkipaikoilla ja rannoilla. Tasan vuotta myöhemmin tupakointi kielletään kaukojunissa ja laivoissa, hotelleissa, ravintoloissa, baareissa, kahviloissa, kaupoissa ja marketeissa sekä esikaupunkijunien laitureilla. Lakiesityksen mukaan tupakalle asetetaan vähittäismyynnin vähimmäishinta ja sen myyntiä ja mainontaa rajoitetaan. Lainsäädäntö vastaa joitakin suosituksia, jotka esitettiin Maailman terveysjärjestön vuonna 2011 julkaisemassa raportissa tupakoinnista Venäjällä. Raportin mukaan halvimman savukemerkin 20 savukkeen vähittäismyyntihinta vuonna 2010 oli 11 ruplaa (0,23 puntaa; 0,36 dollaria; 0,27 euroa), kun taas suosittu länsimainen savukemerkki maksoi 48 ruplaa (1 punta; 1,6 dollaria; 1,2 euroa).</w:t>
      </w:r>
    </w:p>
    <w:p>
      <w:r>
        <w:rPr>
          <w:b/>
        </w:rPr>
        <w:t xml:space="preserve">Yhteenveto</w:t>
      </w:r>
    </w:p>
    <w:p>
      <w:r>
        <w:t xml:space="preserve">Tupakointi kielletään Venäjällä ravintoloissa, kaukojunissa ja kerrostalojen sisääntuloauloissa parlamentin hyväksymän uuden tiukan lakiesityksen mukaan.</w:t>
      </w:r>
    </w:p>
    <w:p>
      <w:r>
        <w:rPr>
          <w:b/>
          <w:u w:val="single"/>
        </w:rPr>
        <w:t xml:space="preserve">Asiakirjan numero 30165</w:t>
      </w:r>
    </w:p>
    <w:p>
      <w:r>
        <w:t xml:space="preserve">Mozartin pianosävellys paljastui Itävallassa</w:t>
      </w:r>
    </w:p>
    <w:p>
      <w:r>
        <w:t xml:space="preserve">Teos, jonka uskotaan olevan sävelletty vuonna 1767 tai 1768, löytyi ullakolta löytyneestä muistikirjasta. Tutkijat totesivat hiljattain, että Allegro Molto on Mozartin sävellys. Se oli kirjoitettu muistivihkoon, jossa oli nimi Del Signore Giovane Wolfgango Mozart. Vaikka nuotti ei ole Mozartin tai hänen isänsä Leopoldin käsialaa, Salzburgin Mozarteum-säätiön historioitsijat uskovat vahvasti, että se on nousevan säveltäjän käsialaa. Musiikkiasiantuntija Hildegard Herrmann-Schneiderin mukaan vain Leopold Mozart käytti tätä nimeä kirjoittaessaan poikansa nimeä. Vuodelta 1780 peräisin oleva 160-sivuinen käsinkirjoitettu muistikirja sisälsi myös Mozartin isän kirjoittamia musiikkiteoksia. Itävaltalainen muusikko Florian Birsak esitti neliminuuttisen kappaleen Mozartin lapsuudenkodissa alkuperäisellä pianolla. Hän sanoi: "Tämä on ensimmäinen kerta, kun hän soittaa sen..: "Se ei ole kenenkään kappale, siinä on jo ripaus sitä suurta Mozartia, joka hänestä myöhemmin tuli." Vuonna 2009 tutkijat löysivät kaksi musiikkikappaletta, joiden uskottiin syntyneen Mozartin ollessa seitsemän tai kahdeksanvuotias.</w:t>
      </w:r>
    </w:p>
    <w:p>
      <w:r>
        <w:rPr>
          <w:b/>
        </w:rPr>
        <w:t xml:space="preserve">Yhteenveto</w:t>
      </w:r>
    </w:p>
    <w:p>
      <w:r>
        <w:t xml:space="preserve">Itävallassa on löydetty aiemmin tuntematon Mozartin teos, jonka uskotaan syntyneen hänen ollessaan vain 10-vuotias.</w:t>
      </w:r>
    </w:p>
    <w:p>
      <w:r>
        <w:rPr>
          <w:b/>
          <w:u w:val="single"/>
        </w:rPr>
        <w:t xml:space="preserve">Asiakirjan numero 30166</w:t>
      </w:r>
    </w:p>
    <w:p>
      <w:r>
        <w:t xml:space="preserve">Suffolkin poliisin poliisipäällikkö pitkällä sairauslomalla</w:t>
      </w:r>
    </w:p>
    <w:p>
      <w:r>
        <w:t xml:space="preserve">Poliisipäällikkö Douglas Paxton, 49, jätti tehtävänsä 16. joulukuuta, mutta hänen sairautensa luonnetta ei ole paljastettu. BBC:n tietojen mukaan kyseessä ei ole hengenvaarallinen sairaus. Poliisi- ja rikoskomisario Tim Passmore sanoi, että apulaispoliisipäällikkö Gareth Wilson on sijainen. "Poliisipäällikkö on tällä hetkellä sairauslomalla ja todennäköisesti lähitulevaisuudessa", Passmore sanoi. "Douglasin poissaolon korvaamiseksi olen pyytänyt apulaispoliisipäällikkö Gareth Wilsonia astumaan tilapäisen poliisipäällikön tehtäviin välittömästi. "Lisävarmuuden lisäämiseksi entinen apulaispoliisipäällikkö Tim Newcomb tukee tällä hetkellä lyhytaikaisesti poliisipäällikön tiimiä sillä aikaa, kun pyrimme löytämään väliaikaisen apulaispoliisipäällikön Garethin viran hoitamista varten". "Haluan tässä yhteydessä toivottaa Douglasille hyvää toipumista." Aiemmin paljastui, että Paxton oli ainoa henkilö, joka haki poliisipäällikön virkaa. Hän sai paikan "tiukan" haastattelun jälkeen, jota seurasi poliisi- ja rikoslautakunnan kuulustelu.</w:t>
      </w:r>
    </w:p>
    <w:p>
      <w:r>
        <w:rPr>
          <w:b/>
        </w:rPr>
        <w:t xml:space="preserve">Yhteenveto</w:t>
      </w:r>
    </w:p>
    <w:p>
      <w:r>
        <w:t xml:space="preserve">Suffolkin ylin poliisi on jäänyt pidennetylle sairauslomalle 133 845 puntaa vuodessa maksavasta työstään ja on poissa "lähitulevaisuudessa".</w:t>
      </w:r>
    </w:p>
    <w:p>
      <w:r>
        <w:rPr>
          <w:b/>
          <w:u w:val="single"/>
        </w:rPr>
        <w:t xml:space="preserve">Asiakirjan numero 30167</w:t>
      </w:r>
    </w:p>
    <w:p>
      <w:r>
        <w:t xml:space="preserve">Ford vaatii lisärahaa toisinajattelijoiden uhan torjumiseksi</w:t>
      </w:r>
    </w:p>
    <w:p>
      <w:r>
        <w:t xml:space="preserve">David Ford kertoi edustajakokoukselle tukevansa poliisipäällikön pyyntöä lisärahasta. Hän sanoi odottavansa hallitukselta vastausta lähitulevaisuudessa. Osa rahoista käytettäisiin ylimääräisten poliisien palkkaamiseen PSNI:n asemien vartiointiin ja henkilösuojaukseen. BBC paljasti viime vuonna, että poliisipäällikkö Matt Baggott oli pyytänyt hallitukselta noin 200 miljoonan punnan rahoitusta valtiovarainministeriöltä seuraavien neljän vuoden aikana toisinajattelevien republikaanien aiheuttaman uhan torjumiseksi. Asiasta on keskusteltu Downing Streetillä ja useissa kokouksissa, joihin poliisi, valtiovarainministeriö ja oikeusministeriö ovat osallistuneet. SDLP:n poliisivaliokunnan jäsen Dominic Bradley pyysi tiistaina parlamentin kyselytunnilla oikeusministeriä kertomaan, mitä seurauksia on, jos lisärahoitusta ei myönnetä. Ford sanoi, että hän on lobbaillut lisärahan puolesta. "Olisi erittäin vakavia seurauksia, jos emme saisi sitä vähimmäisrahoitusta, jota pidetään välttämättömänä, jotta voisimme selviytyä niistä erityisolosuhteista, joissa poliisivoimat tällä hetkellä toimivat", hän sanoi. "Siksi olen painostanut kovasti, ja siksi olen ollut säännöllisesti yhteydessä valtiosihteeriin, ja hän on vakuuttanut minulle, että hän on keskustellut valtiovarainministeriön ja kabinettitoimiston kanssa varmistaakseen, että asia otetaan esille korkeimmalla tasolla Lontoossa." Hän sanoi, että hän ei ole vielä tehnyt mitään.</w:t>
      </w:r>
    </w:p>
    <w:p>
      <w:r>
        <w:rPr>
          <w:b/>
        </w:rPr>
        <w:t xml:space="preserve">Yhteenveto</w:t>
      </w:r>
    </w:p>
    <w:p>
      <w:r>
        <w:t xml:space="preserve">Oikeusministeri on varoittanut "erittäin vakavista seurauksista", jos poliisi ei saa käyttöönsä 200 miljoonan punnan hätärahoitusta toisinajattelevien republikaanien uhan torjumiseksi.</w:t>
      </w:r>
    </w:p>
    <w:p>
      <w:r>
        <w:rPr>
          <w:b/>
          <w:u w:val="single"/>
        </w:rPr>
        <w:t xml:space="preserve">Asiakirjan numero 30168</w:t>
      </w:r>
    </w:p>
    <w:p>
      <w:r>
        <w:t xml:space="preserve">Poldark: Poldark: Kiistelty kohtaus lievennetty toisessa sarjassa</w:t>
      </w:r>
    </w:p>
    <w:p>
      <w:r>
        <w:t xml:space="preserve">VAROITUS: Tämä tarina sisältää spoilereita Sekä Winston Grahamin neljännessä Poldark-kirjassa Warleggan että 1970-luvun televisiosovituksessa Ross Poldark pakotti itsensä vanhan liekin kimppuun. Uudessa sarjassa Rossin ja Elizabethin välinen suhde kuitenkin muokataan "latautuneeksi kohtaamiseksi". "Se vaikuttaa yhteisymmärrykseltä", tähti Aidan Turner kertoi The Sunille. "Hän menee juttelemaan, [ei] tekemään rikosta." "Grahamin versio tapahtumista on tulkinnanvarainen - meidän versiomme ei ole", Poldarkin tuotantoyhtiön Mammoth Screenin tiedottaja sanoi. "Kehotamme kaikkia katsojia katsomaan jakson, kun se ilmestyy, ja tekemään sitten oman päätöksensä." Grahamin kirjan kohdassa kuvataan, että cornwallilainen kaivoksen omistaja "puristaa" Elizabethin kättä ja suutelee häntä "kiihkeällä intohimolla". Jatkossa kerrotaan, ettei mies "enää välittänyt" Elizabethin pyynnöistä lopettaa, vaan "nosti hänet syliinsä ja kantoi sängylle". Poldarkin toinen sarja alkaa ensi kuussa BBC One -kanavalla, ja kolmas sarja on parhaillaan tuotannossa. Seuraa meitä Twitterissä @BBCNewsEnts, Instagramissa tai sähköpostitse entertainment.news@bbc.co.uk.</w:t>
      </w:r>
    </w:p>
    <w:p>
      <w:r>
        <w:rPr>
          <w:b/>
        </w:rPr>
        <w:t xml:space="preserve">Yhteenveto</w:t>
      </w:r>
    </w:p>
    <w:p>
      <w:r>
        <w:t xml:space="preserve">Kohtausta, jossa BBC:n Poldark-draaman sankari ilmeisesti syyllistyy raiskaukseen, on lievennetty toista tuotantosarjaa varten.</w:t>
      </w:r>
    </w:p>
    <w:p>
      <w:r>
        <w:rPr>
          <w:b/>
          <w:u w:val="single"/>
        </w:rPr>
        <w:t xml:space="preserve">Asiakirjan numero 30169</w:t>
      </w:r>
    </w:p>
    <w:p>
      <w:r>
        <w:t xml:space="preserve">Siruvalmistaja Wolfson voittaa Samsungin sopimuksen</w:t>
      </w:r>
    </w:p>
    <w:p>
      <w:r>
        <w:t xml:space="preserve">Wolfsonin äänisiru on mukana Samsungin pian julkaistavissa älypuhelimissa Wave ja Galaxy S. Sopimus on merkittävä vahvistus yritykselle, joka raportoi aiemmin tänä vuonna 9 miljoonan punnan tappioista. Matkapuhelimiin, televisioihin ja pelikonsoleihin mikropiirejä valmistava yritys työllistää noin 370 työntekijää 12 paikkakunnalla eri puolilla maailmaa. Duncan Macadie, yrityksen audiokeskitinratkaisujen tuoteryhmäpäällikkö, sanoi: "Wolfson on sitoutunut toimittamaan teräväpiirtoääniratkaisuja kuluttajaelektroniikkamarkkinoille, ja nämä viimeisimmät suunnitteluvoitot Samsungin korkean profiilin Wave- ja Galaxy S -älypuhelimien kanssa ovat osoitus Wolfsonin teknologian, asiantuntemuksen ja tukivalmiuksien vahvuudesta."</w:t>
      </w:r>
    </w:p>
    <w:p>
      <w:r>
        <w:rPr>
          <w:b/>
        </w:rPr>
        <w:t xml:space="preserve">Yhteenveto</w:t>
      </w:r>
    </w:p>
    <w:p>
      <w:r>
        <w:t xml:space="preserve">Edinburghin yritys Wolfson Microelectronics on ilmoittanut solmineensa sopimuksen Samsungin kanssa.</w:t>
      </w:r>
    </w:p>
    <w:p>
      <w:r>
        <w:rPr>
          <w:b/>
          <w:u w:val="single"/>
        </w:rPr>
        <w:t xml:space="preserve">Asiakirjan numero 30170</w:t>
      </w:r>
    </w:p>
    <w:p>
      <w:r>
        <w:t xml:space="preserve">Koululaiset loukkaantuivat, kun linja-auto kaatui A10-tiellä Norfolkissa</w:t>
      </w:r>
    </w:p>
    <w:p>
      <w:r>
        <w:t xml:space="preserve">Cambridgeshiren Whittlesfordissa sijaitsevan William Westleyn alakoulun lapset olivat matkalla Hunstantoniin. Lapset ja henkilökunta saivat lieviä vammoja kolarissa, joka tapahtui noin klo 10.50 BST Hilgayssa. Kuljettaja pääsi vapaaksi ja häntä hoidettiin sairaalassa selkävammojen vuoksi. Linja-auto oli yksi viidestä, jotka kuljettivat lapsia koulumatkalla. Paikalle Downham Marketin lähelle kutsuttiin kolme ambulanssia, ilma-ambulanssi, ambulanssihenkilö ja kaksi nopean toiminnan ajoneuvoa. Matkustajat pystyivät poistumaan linja-autosta välittömästi, poliisi kertoi. Useita heistä hoidettiin paikan päällä sokin vuoksi. Yksi lapsi vietiin sairaalaan "varotoimenpiteenä, koska hänellä oli jo ennestään sairaus", Terry Hicks Itä-Englannin ambulanssipalvelu Trustista sanoi. "Kaikki olivat hyvin rauhallisia, ja lapset olivat kunniaksi sekä vanhemmilleen että opettajilleen." Linja-autot olivat Roystonissa sijaitsevan Richmond's-yrityksen tuotteita. Confederation of Passenger Transport -liiton tiedottajan mukaan neljän muun linja-auton kuljettajat auttoivat matkustajien turvallisessa evakuoinnissa. Matka peruttiin, ja lapset on viety takaisin kouluun.</w:t>
      </w:r>
    </w:p>
    <w:p>
      <w:r>
        <w:rPr>
          <w:b/>
        </w:rPr>
        <w:t xml:space="preserve">Yhteenveto</w:t>
      </w:r>
    </w:p>
    <w:p>
      <w:r>
        <w:t xml:space="preserve">Linja-auto, jossa oli 42 koululaista, viisi opettajaa ja yksi vanhempi, kaatui ja syöksyi tiistaiaamuna ojaan A10-tien varrella Norfolkissa.</w:t>
      </w:r>
    </w:p>
    <w:p>
      <w:r>
        <w:rPr>
          <w:b/>
          <w:u w:val="single"/>
        </w:rPr>
        <w:t xml:space="preserve">Asiakirjan numero 30171</w:t>
      </w:r>
    </w:p>
    <w:p>
      <w:r>
        <w:t xml:space="preserve">Hull 2017: Kulttuurikaupunki käynnistetään jättiläisprojektioilla</w:t>
      </w:r>
    </w:p>
    <w:p>
      <w:r>
        <w:t xml:space="preserve">Made in Hull -näyttely on alku sille, että kaupunki isännöi koko vuoden kestävää taidefestivaalia. Järjestäjät kertoivat, että näyttelyssä esitetään live-videota, arkistomateriaalia, kuvia ja ääntä, jotka kertovat kaupungin ja sen asukkaiden tarinan viimeisten 75 vuoden ajalta. Tapahtuma järjestetään joka ilta viikon ajan 1. tammikuuta alkaen. Lisää tästä ja muista Hullin tarinoista Sitä koordinoi Hullissa asuva dokumenttielokuvantekijä Sean McAllister. Mukana ovat myös Zsolt Balogh, joka työskenteli vuoden 2012 olympialaisten avajaisseremonian parissa, ja Invisible Flock, joka on nauhoittanut äänitallenteita kaupungin kaduilta ja yleisöstä Hull Cityn ottelussa. "Ajatuksia herättävä" Hull 2017 -tapahtuman toimitusjohtaja ja johtaja Martin Green sanoi, että näyttely on "jännittävä, mieleenpainuva ja ajatuksia herättävä alku Hullin vuodelle Yhdistyneen kuningaskunnan kulttuurikaupunkina". Hän lisäsi: "Se on saanut inspiraationsa son et lumière -konseptista, mutta yhden nykypäivän parhaista dokumenttielokuvantekijöistä johdolla siitä tulee hieman erilainen - kuten Hullissa voi odottaa".</w:t>
      </w:r>
    </w:p>
    <w:p>
      <w:r>
        <w:rPr>
          <w:b/>
        </w:rPr>
        <w:t xml:space="preserve">Yhteenveto</w:t>
      </w:r>
    </w:p>
    <w:p>
      <w:r>
        <w:t xml:space="preserve">Eri puolilla Hullia sijaitseviin historiallisiin rakennuksiin heijastetaan videoita osana kulttuurikaupungin avajaistapahtumaa.</w:t>
      </w:r>
    </w:p>
    <w:p>
      <w:r>
        <w:rPr>
          <w:b/>
          <w:u w:val="single"/>
        </w:rPr>
        <w:t xml:space="preserve">Asiakirjan numero 30172</w:t>
      </w:r>
    </w:p>
    <w:p>
      <w:r>
        <w:t xml:space="preserve">Naton Newportin rauhanleirille etsitään uutta paikkaa</w:t>
      </w:r>
    </w:p>
    <w:p>
      <w:r>
        <w:t xml:space="preserve">Pillin kaupunginosan asukkaat olivat vihaisia mielenosoittajien suunnitelmista käyttää pelikenttiä lähellä sosiaalikeskusta. No Nato Newport -kampanjaryhmä keskustelee nyt mahdollisista vaihtoehtoisista paikoista Newportin kaupunginhallituksen kanssa. Viranomaiset olivat sanoneet tunnustavansa ryhmän oikeuden protestoida ja ryhtyvät toimiin häiriöiden lieventämiseksi. Yli 100 ihmistä osallistui tiistaina pidettyyn julkiseen kokoukseen, jossa esitettiin vastalauseita viheralueen ehdotettua käyttöä vastaan. No Nato Newport -ryhmä oli halunnut kokoontua Pill Millennium Centren vieressä olevalla kaupungin omistamalla maalla 27. elokuuta alkaen. 'Ei lupaa' Rauhanleirin oli tarkoitus kestää Celtic Manor Resortissa 3.-5. syyskuuta pidettävän konferenssin jälkeiseen viikonloppuun asti. Newportin neuvosto oli suostunut järjestämään käymälät, veden, jätteet ja siivoustarvikkeet, mutta ei ollut selvää, kuka olisi maksanut niistä. Neuvoston edustajat olivat tavanneet mielenosoittajia ja asukkaita keskustellakseen siitä, mitä leirille olisi voitu tarjota, vaikka viranomainen sanoi, ettei se ollut antanut ryhmälle lupaa käyttää kenttiä. Pill Millennium Centren säätiön puheenjohtaja Tracey Holyoake kertoi tiistain kokouksessa, että alkuperäisessä varauksessa, joka koski paikan tilojen käyttöä, ei ollut mainintaa kentällä leiriytymisestä, eikä hän sallinut varauksen jatkamista. Gwentin poliisi on sanonut olevansa valmis käsittelemään mahdollisia improvisoituja mielenosoituksia huippukokouksen aikana, mutta se ei odottanut ongelmia.</w:t>
      </w:r>
    </w:p>
    <w:p>
      <w:r>
        <w:rPr>
          <w:b/>
        </w:rPr>
        <w:t xml:space="preserve">Yhteenveto</w:t>
      </w:r>
    </w:p>
    <w:p>
      <w:r>
        <w:t xml:space="preserve">Newportissa järjestettävälle Naton vastaiselle "rauhanleirille" etsitään uutta paikkaa maailman johtajien huippukokouksen ajaksi syyskuussa paikallisten asukkaiden paheksunnan jälkeen.</w:t>
      </w:r>
    </w:p>
    <w:p>
      <w:r>
        <w:rPr>
          <w:b/>
          <w:u w:val="single"/>
        </w:rPr>
        <w:t xml:space="preserve">Asiakirjan numero 30173</w:t>
      </w:r>
    </w:p>
    <w:p>
      <w:r>
        <w:t xml:space="preserve">Guernseyn Shell Shrine -pyhäkköä varten tarvitaan periwinklejä.</w:t>
      </w:r>
    </w:p>
    <w:p>
      <w:r>
        <w:t xml:space="preserve">Hubert Le Galloudec käytti saarirannoilta poimimiaan simpukankuoria kuvaamaan Raamatun kertomuksia toisen maailmansodan aikaisessa bunkkerissa. Le Galloudecin komitea, joka on työskennellyt paikan kunnostamiseksi vuodesta 2005 lähtien, sanoi, että simpukankuoria tarvittiin korjaamaan pyhäkön lattialla oleva sanamuoto. Komitean jäsen Chrissie Robert sanoi, että he etsivät erityisesti lisää keltaisia periwinklejä. Le Galloudec työskenteli lampunvalossa luodakseen posliinista ja simpukankuorista tehdyt kuviot bunkkeriin, jonka saksalaiset miehitysjoukot olivat rakentaneet 60-senttisen valonheittimen sijoituspaikaksi. Pyhäkkö avattiin yleisölle 1960-luvun lopulla, mutta se suljettiin vuonna 1971 sen jälkeen, kun se oli joutunut ilkivallan kohteeksi. Kolme vuotta kestäneiden kunnostustöiden jälkeen pyhäkkö avattiin uudelleen vuonna 2008, ja se on avoinna eri lauantaisin ympäri vuoden kello 14-1600.</w:t>
      </w:r>
    </w:p>
    <w:p>
      <w:r>
        <w:rPr>
          <w:b/>
        </w:rPr>
        <w:t xml:space="preserve">Yhteenveto</w:t>
      </w:r>
    </w:p>
    <w:p>
      <w:r>
        <w:t xml:space="preserve">Saaren asukkaita on pyydetty lahjoittamaan periwinkle-kuoria Guernseyn Fort Hommet'ssa sijaitsevan pyhäkön kunnostamista varten.</w:t>
      </w:r>
    </w:p>
    <w:p>
      <w:r>
        <w:rPr>
          <w:b/>
          <w:u w:val="single"/>
        </w:rPr>
        <w:t xml:space="preserve">Asiakirjan numero 30174</w:t>
      </w:r>
    </w:p>
    <w:p>
      <w:r>
        <w:t xml:space="preserve">Brightonissa tarvitaan tehostettuja lukitusvaltuuksia, sanoo neuvosto.</w:t>
      </w:r>
    </w:p>
    <w:p>
      <w:r>
        <w:t xml:space="preserve">Brighton and Hoven kaupunginvaltuuston mukaan paikalliset asukkaat tuntevat olonsa turvattomaksi eivätkä pysty nauttimaan omasta alueestaan. Neuvoston johtaja Nancy Platts sanoi, että kävijät olivat "liioitelleet" alkoholin kanssa merenrannalla ja käytös oli "muuttunut epämiellyttäväksi ja vaaralliseksi". Hän sanoi, että lukituksen lieventämistä ei ollut "mietitty loppuun asti". Platts lisäsi: "Emme ole vielä lähelläkään normaaliaikaa. Vaikka lukitustoimenpiteitä on lievennetty, mikä tarkoittaa, että ihmiset voivat matkustaa viettämään aikaa suosikkikohteissaan, olemme huolissamme siitä, että tämän vaikutusta suosittuihin vierailukohteisiin, kuten Brightoniin ja Hoveen, ei ole täysin mietitty." Näin ollen Platts totesi. "Koska niin monet ihmiset tulevat mielellään kaupunkiimme, tämä saattaa vaarantaa ihmisten turvallisuuden ja tehdä tyhjäksi kaiken sen työn, joka on tehty Covid-19:n leviämisen estämiseksi." Hänen mukaansa neuvoston ja poliisin resurssit ovat rajalliset, kun on kyse edessä olevan tehtävän laajuudesta. Järjestyksenvalvojat partioivat merenrannalla hallitakseen rannoille pääsevien ihmisten määrää, mutta jotkut ihmiset vain kävelivät heidän ohitseen. Ihmiset ovat myös tuoneet rannalle omaa alkoholia ja juoneet runsaasti. Hän lisäsi: "Pyydän, älkää kuormittako jo ennestään kuormitettuja pelastuspalvelujamme juomalla liikaa ja tarvitsemalla lääkärinhoitoa... tai luomalla heille uuden ongelman, jonka kanssa he joutuvat kamppailemaan. "Meidän on kuultava hallitukselta tästä asiasta kiireellisesti."</w:t>
      </w:r>
    </w:p>
    <w:p>
      <w:r>
        <w:rPr>
          <w:b/>
        </w:rPr>
        <w:t xml:space="preserve">Yhteenveto</w:t>
      </w:r>
    </w:p>
    <w:p>
      <w:r>
        <w:t xml:space="preserve">Kaupunginvaltuusto on vaatinut hallitukselta lisää valtuuksia oman lukituksen toteuttamiseen sen jälkeen, kun valtavat väkijoukot ovat täyttäneet kaupungin puistot ja rannat.</w:t>
      </w:r>
    </w:p>
    <w:p>
      <w:r>
        <w:rPr>
          <w:b/>
          <w:u w:val="single"/>
        </w:rPr>
        <w:t xml:space="preserve">Asiakirjan numero 30175</w:t>
      </w:r>
    </w:p>
    <w:p>
      <w:r>
        <w:t xml:space="preserve">Lego jatkaa myynnin kasvattamista</w:t>
      </w:r>
    </w:p>
    <w:p>
      <w:r>
        <w:t xml:space="preserve">Tanskalaisen leluyhtiön, joka tunnetaan parhaiten rakennuspalikoistaan, liikevaihto oli 15,7 miljardia Tanskan kruunua (1,8 miljardia puntaa). Nettotulos kuitenkin laski hieman 3,5 miljardiin Tanskan kruunuun (393 miljoonaa puntaa) vuoden 2015 ensimmäisen vuosipuoliskon 3,6 miljardista Tanskan kruunusta. Yksityisomistuksessa olevan yrityksen myynnin kasvu oli vahvaa Euroopassa ja Aasiassa, ja kasvu oli molemmilla alueilla kaksinumeroista, mutta pysyi ennallaan Amerikassa. Lego jatkoi maailmanlaajuista investointiohjelmaansa vuoden 2016 ensimmäisellä vuosipuoliskolla, kun uusi tehdas Jiaxingissa Kiinassa aloitti osien valmistuksen ja toista tehdasta Monterreyssä Meksikossa laajennettiin. Yritys on lisännyt vuoden 2016 ensimmäisellä puoliskolla yli 3 500 uutta työntekijää 12 kuukautta aiempaan verrattuna, jolloin työntekijöitä on maailmanlaajuisesti 18 500. Lego-konsernin toimitusjohtaja Jorgen Vig Knudstorp sanoi: "Kaksinumeroisen kasvun säilyttäminen vuosi vuodelta yli vuosikymmenen ajan on osoitus lasten Lego-leikeistä löytämistä loputtomista mahdollisuuksista, ja se on yli 18 000 Lego-kollegan kovan työn tulos eri puolilla maailmaa."</w:t>
      </w:r>
    </w:p>
    <w:p>
      <w:r>
        <w:rPr>
          <w:b/>
        </w:rPr>
        <w:t xml:space="preserve">Yhteenveto</w:t>
      </w:r>
    </w:p>
    <w:p>
      <w:r>
        <w:t xml:space="preserve">Legon myynti kasvoi 11 prosenttia tämän vuoden ensimmäisellä puoliskolla verrattuna vuoden 2015 vastaavaan ajanjaksoon.</w:t>
      </w:r>
    </w:p>
    <w:p>
      <w:r>
        <w:rPr>
          <w:b/>
          <w:u w:val="single"/>
        </w:rPr>
        <w:t xml:space="preserve">Asiakirjan numero 30176</w:t>
      </w:r>
    </w:p>
    <w:p>
      <w:r>
        <w:t xml:space="preserve">Barrow'n entinen Labour-puolueen kansanedustaja John Woodcock nimitettiin ääriliikkeiden lähettilääksi.</w:t>
      </w:r>
    </w:p>
    <w:p>
      <w:r>
        <w:t xml:space="preserve">Itsenäinen Barrow'n ja Furnessin kansanedustaja ilmoitti, ettei asetu ehdolle parlamenttivaaleissa, koska hän ja hänen puolisonsa Isabel Hardman odottavat vauvaa. Sisäministeriön mukaan hänen uudessa työssään hän keskittyisi "erityisesti äärioikeistolaisen väkivaltaisen ekstremismin torjuntaan". Sisäministeri Priti Patel sanoi, että Woodcock toisi tehtävään "monenlaisia taitoja ja kokemusta". Työväenpuolueen johtajan Jeremy Corbynin pitkäaikainen kriitikko Woodcock aikoi alun perin asettua ehdolle itsenäisenä ehdokkaana parlamenttivaaleissa erottuaan työväenpuolueesta viime vuoden heinäkuussa. Hän on pitänyt Cumbrian osavaltiossa sijaitsevaa paikkaa vuodesta 2010 lähtien ja voitti sen 209 jäsenen enemmistöllä vuonna 2017. Woodcock on ollut puolustus- ja sisäasiainvaliokuntien jäsen ja hänellä on kokemusta terrorismin vastaisesta lainsäädännöstä, sisäministeriö kertoi. Hardman, 33, on The Spectatorin apulaistoimittaja.</w:t>
      </w:r>
    </w:p>
    <w:p>
      <w:r>
        <w:rPr>
          <w:b/>
        </w:rPr>
        <w:t xml:space="preserve">Yhteenveto</w:t>
      </w:r>
    </w:p>
    <w:p>
      <w:r>
        <w:t xml:space="preserve">Entinen työväenpuolueen kansanedustaja John Woodcock on nimitetty hallituksen erityislähettilääksi väkivaltaisten ääriliikkeiden torjumiseksi.</w:t>
      </w:r>
    </w:p>
    <w:p>
      <w:r>
        <w:rPr>
          <w:b/>
          <w:u w:val="single"/>
        </w:rPr>
        <w:t xml:space="preserve">Asiakirjan numero 30177</w:t>
      </w:r>
    </w:p>
    <w:p>
      <w:r>
        <w:t xml:space="preserve">Mansaaren taksisuunnitelmia tuetaan kuulemisessa</w:t>
      </w:r>
    </w:p>
    <w:p>
      <w:r>
        <w:t xml:space="preserve">Tällä hetkellä taksit saavat ottaa maksuja vastaan vain oman toimilupapiirinsä alueella. Infrastruktuuriministeriö pyysi kansalaisilta mielipiteitä suunnitelmista, jotka koskevat koko saaren kattavaa taksiliikennettä. Verkkokyselyn ja kirjallisten vastausten tuloksista kävi ilmi, että 78 prosenttia vastaajista kannatti siirtymistä. "Vaikea edetä" Verkkokyselyssä 296:sta vastaajasta 264 ilmoitti haluavansa, että kaikki luvan saaneet taksit voisivat ottaa matkustajia kyytiin koko saarella. Osasto sai 100 kirjallista vastausta, joista 45 kannatti ehdotusta ja 31 vastusti sitä. Ministeri Phil Gawne sanoi, että Tynwald kannattaa muutoksia. Hän sanoi seuraavaa: "Nyt näyttää siltä, että myös väestön enemmistö kannattaa asiaa. "Valitettavasti lainsäädännön kanssa on usein hyvin vaikeaa edetä poliittisesti siinä tahdissa, jota haluaisimme, mutta haluaisin, että taksilainsäädäntö saatettaisiin Tynwaldin käsiteltäväksi hyvissä ajoin ennen seuraavia vaaleja." Hän sanoi, että taksilainsäädäntöä ei ole vielä hyväksytty.</w:t>
      </w:r>
    </w:p>
    <w:p>
      <w:r>
        <w:rPr>
          <w:b/>
        </w:rPr>
        <w:t xml:space="preserve">Yhteenveto</w:t>
      </w:r>
    </w:p>
    <w:p>
      <w:r>
        <w:t xml:space="preserve">Ehdotukset, jotka koskevat taksiliikenteen sallimista koko Mansaarella, ovat saaneet julkista tukea hallituksen kuulemismenettelyssä.</w:t>
      </w:r>
    </w:p>
    <w:p>
      <w:r>
        <w:rPr>
          <w:b/>
          <w:u w:val="single"/>
        </w:rPr>
        <w:t xml:space="preserve">Asiakirjan numero 30178</w:t>
      </w:r>
    </w:p>
    <w:p>
      <w:r>
        <w:t xml:space="preserve">Norovirus iski brittiläisiin risteilymatkustajiin</w:t>
      </w:r>
    </w:p>
    <w:p>
      <w:r>
        <w:t xml:space="preserve">Southamptonista 16. huhtikuuta lähteneellä Balmoralilla on ollut yhteensä 252 ihmistä 919:stä. Yhdysvaltain tautienvalvontakeskuksen (CDC) tarkastuksessa, kun alus oli telakoitunut Baltimoressa, ilmeni myös, että kahdeksan miehistön jäsentä oli sairastunut. Saman aluksen risteily keskeytyi viime vuonna, kun matkustajat sairastuivat "gastroenteriitin tyyppiseen" sairauteen. Fred Olsen Cruises ilmoitti, että se on lisännyt puhdistus- ja desinfiointimenettelyjä, kerännyt näytteitä testejä varten ja raportoi tapauksista päivittäin CDC:n alusten puhtaanapito-ohjelmalle. Balmoral on 34 päivän "Vanhasta Englannista Uuteen Englantiin" -risteilyllä, ja se purjehtii parhaillaan Saint Johniin Kanadan New Brunswickin maakunnassa.</w:t>
      </w:r>
    </w:p>
    <w:p>
      <w:r>
        <w:rPr>
          <w:b/>
        </w:rPr>
        <w:t xml:space="preserve">Yhteenveto</w:t>
      </w:r>
    </w:p>
    <w:p>
      <w:r>
        <w:t xml:space="preserve">Yli 250 brittiläisen risteilyaluksen matkustajaa on saanut oksennus- ja ripulitautia aiheuttavan noroviruksen.</w:t>
      </w:r>
    </w:p>
    <w:p>
      <w:r>
        <w:rPr>
          <w:b/>
          <w:u w:val="single"/>
        </w:rPr>
        <w:t xml:space="preserve">Asiakirjan numero 30179</w:t>
      </w:r>
    </w:p>
    <w:p>
      <w:r>
        <w:t xml:space="preserve">Tim Burton 'ohjaa Beetlejuice 2:n'</w:t>
      </w:r>
    </w:p>
    <w:p>
      <w:r>
        <w:t xml:space="preserve">Burton ohjasi ensimmäisen kulttisuosion vuonna 1988 julkaistun elokuvan, jonka pääosassa Keaton näytteli nopeasti puhuvaa, salakavalaa alamaailman kummitusta. Frankenweenie-ohjaaja työstää parhaillaan Big Eyes -elokuvaa, ennen kuin hän aikoo ohjata Miss Peregrine's Home for Peculiar Children -elokuvan. Alkuperäisestä Beetlejuicesta tehtiin Burtonin tuottama animaatio-tv-sarja. Elokuvan pääosissa näyttelivät myös Geena Davis, Alec Baldwin ja Winona Ryder. Burton on ollut kahdesti ehdolla Oscar-palkinnon saajaksi animaatioelokuvien kategoriassa - vuonna 2006 elokuvasta Corpse Bride ja viime vuonna Frankenweenie. Beetlejuice voitti Oscarin parhaasta maskeerauksesta vuonna 1989.</w:t>
      </w:r>
    </w:p>
    <w:p>
      <w:r>
        <w:rPr>
          <w:b/>
        </w:rPr>
        <w:t xml:space="preserve">Yhteenveto</w:t>
      </w:r>
    </w:p>
    <w:p>
      <w:r>
        <w:t xml:space="preserve">Tim Burton neuvottelee Hollywoodin ammattilehtien mukaan Michael Keatonin ohjaamisesta Beetlejuice 2:een .</w:t>
      </w:r>
    </w:p>
    <w:p>
      <w:r>
        <w:rPr>
          <w:b/>
          <w:u w:val="single"/>
        </w:rPr>
        <w:t xml:space="preserve">Asiakirjan numero 30180</w:t>
      </w:r>
    </w:p>
    <w:p>
      <w:r>
        <w:t xml:space="preserve">Guernseyn lentokenttätyöt lumen vuoksi viisi päivää myöhässä</w:t>
      </w:r>
    </w:p>
    <w:p>
      <w:r>
        <w:t xml:space="preserve">Rankka lumisade ja kova tuuli koettelivat saarta maanantaina ja tiistaina, mikä aiheutti lumen kerääntymistä Guernseyn lentokentälle ja sen läheisyyteen. Viemäröinti- ja pinnanparannustöiden projektipäällikkö Gerry Prickett kertoi, että työntekijät olivat siirtäneet voimansa kiitotien puhdistamiseen lumesta. Hän sanoi, että töiden viivästyminen viidellä päivällä ei aiheuta pitkäaikaisia vaikutuksia. Hän lisäsi, että varasuunnitelmat on laadittu sään vaikutusten varalta. Prickett sanoi, että myös vaikutus hankkeen talousarvioon olisi vähäinen. Guernseyn lentokenttä suljettiin lähes kolmeksi päiväksi sen jälkeen, kun lumimyrsky iski saarelle. Lentoaseman tiedottajan mukaan kiitotieltä oli poistettava yli 15 000 tonnia lunta ennen kuin lentoja voitiin jatkaa.</w:t>
      </w:r>
    </w:p>
    <w:p>
      <w:r>
        <w:rPr>
          <w:b/>
        </w:rPr>
        <w:t xml:space="preserve">Yhteenveto</w:t>
      </w:r>
    </w:p>
    <w:p>
      <w:r>
        <w:t xml:space="preserve">Guernseyn 81 miljoonan punnan lentokenttähankkeen työt ovat viivästyneet noin viidellä päivällä sääolosuhteiden vuoksi.</w:t>
      </w:r>
    </w:p>
    <w:p>
      <w:r>
        <w:rPr>
          <w:b/>
          <w:u w:val="single"/>
        </w:rPr>
        <w:t xml:space="preserve">Asiakirjan numero 30181</w:t>
      </w:r>
    </w:p>
    <w:p>
      <w:r>
        <w:t xml:space="preserve">Nigerian End Sars -mielenosoitukset kuvina</w:t>
      </w:r>
    </w:p>
    <w:p>
      <w:r>
        <w:t xml:space="preserve">Ne alkoivat vaatimalla yksikön, jota oli syytetty laittomista pidätyksistä, pahoinpitelyistä ja ampumisista, lakkauttamista. Presidentti Buhari hajotti sen 11. lokakuuta. Sen jälkeen mielenosoittajat ovat vaatineet lisää muutoksia turvallisuusjoukkoihin ja uudistuksia maan hallintoon. Useita poliisin raakuutta vastustavaan mielenosoitukseen osallistuneita ihmisiä on tiettävästi ammuttu tai haavoitettu 21. lokakuuta Nigerian suurimmassa kaupungissa Lagosissa. Silminnäkijöiden mukaan jopa 12 ihmistä sai surmansa ja muita haavoittui, kun sotilaat avasivat tulen. Amnesty International sanoi, että sillä on "uskottavia tietoja" kuolemantapauksista. Osavaltion kuvernööri kuitenkin sanoi, ettei kuolonuhreja ollut, vaikka noin 25 ihmistä oli haavoittunut. Myös Lontoossa mielenosoittajat ovat viime päivinä olleet kaduilla. Mielenosoituksia on järjestetty myös eri suurlähetystöjen ulkopuolella, muun muassa Nairobissa, Keniassa (alla)... ...ja Nigerian suurlähetystössä Pretoriassa, Etelä-Afrikassa (alla). .</w:t>
      </w:r>
    </w:p>
    <w:p>
      <w:r>
        <w:rPr>
          <w:b/>
        </w:rPr>
        <w:t xml:space="preserve">Yhteenveto</w:t>
      </w:r>
    </w:p>
    <w:p>
      <w:r>
        <w:t xml:space="preserve">Nigeriassa on jo kahden viikon ajan protestoitu nyt lakkautettua poliisiyksikköä, Sarsia (Special Anti-Robbery Squad), vastaan.</w:t>
      </w:r>
    </w:p>
    <w:p>
      <w:r>
        <w:rPr>
          <w:b/>
          <w:u w:val="single"/>
        </w:rPr>
        <w:t xml:space="preserve">Asiakirjan numero 30182</w:t>
      </w:r>
    </w:p>
    <w:p>
      <w:r>
        <w:t xml:space="preserve">EU:n maahanmuuttajat: Lampedusa Italia nyt tärkein maahantulopaikka</w:t>
      </w:r>
    </w:p>
    <w:p>
      <w:r>
        <w:t xml:space="preserve">EU:n rajaturvallisuusvirasto Frontex ilmoitti, että kolmen ensimmäisen kuukauden aikana maahan oli saapunut 32 906 siirtolaista, joista kaksi kolmasosaa oli saapunut Italian Lampedusan saarelle. Kreikan ja Turkin välisestä rajasta oli tullut tärkein maahantulopaikka sen jälkeen, kun Espanja ja Italia tiukensivat rajoja viime vuonna. Italiaan saapuvien määrä on kuitenkin kasvanut uudelleen Libyan ja Tunisian levottomuuksien vuoksi. Sadat siirtolaisiksi aikovat ovat hukkuneet viime kuukausina yrittäessään vaarallista merimatkaa ylikansoitetuissa ja usein puutteellisissa veneissä. Vihainen saari Viime vuoden ensimmäisellä neljänneksellä havaittiin vain 147 laitonta siirtolaista, jotka yrittivät päästä Italiaan, uutistoimisto Associated Press siteerasi Frontexia. Samaan aikaan Kreikkaan yritti päästä 13 085 ihmistä, se lisäsi. Lampedusan saarelle saapuneet ovat jatkuneet tasaisesti maaliskuusta lähtien. Lauantaina saarelle saapui rannikkovartioston mukaan seitsemän venettä, joissa oli yli 1 500 afrikkalaista pakolaista Libyasta, mukaan lukien ainakin 130 naista ja 22 lasta. "Viime päivien huono sää on aiheuttanut hyvin voimakkaita [siirtolaisten] keskittymiä", sanoi tiedottaja Davide Miserendino. "He ovat kaikki Libyasta saapuvia sub-saharalaisia." Pidätyslaitokset ovat täynnä, ja turhautuminen kasvaa pienellä saarella, jolla asuu alle 6 000 ihmistä ja joka elää luksusturismista.</w:t>
      </w:r>
    </w:p>
    <w:p>
      <w:r>
        <w:rPr>
          <w:b/>
        </w:rPr>
        <w:t xml:space="preserve">Yhteenveto</w:t>
      </w:r>
    </w:p>
    <w:p>
      <w:r>
        <w:t xml:space="preserve">Italia on korvannut Kreikan EU:hun saapuvien laittomien maahanmuuttajien pääasiallisena maahantulopaikkana, ja heidän määränsä on yli kaksinkertaistunut vuoden 2011 ensimmäisellä neljänneksellä.</w:t>
      </w:r>
    </w:p>
    <w:p>
      <w:r>
        <w:rPr>
          <w:b/>
          <w:u w:val="single"/>
        </w:rPr>
        <w:t xml:space="preserve">Asiakirjan numero 30183</w:t>
      </w:r>
    </w:p>
    <w:p>
      <w:r>
        <w:t xml:space="preserve">Angleseyn valtuuston johtaja jatkaa 270 000 punnan työssä.</w:t>
      </w:r>
    </w:p>
    <w:p>
      <w:r>
        <w:t xml:space="preserve">David Bowles nimitettiin Angleseyn neuvoston johtoon viime vuonna aluksi 12 kuukaudeksi. Nimityksen taustalla oli tilintarkastajan raportti, jossa todettiin, että neuvostolla oli "vakavia jatkuvia ongelmia". Walesin aluehallitus on nyt vahvistanut, että Bowles jatkaa tehtävässä. Kun hänet nimitettiin, silloinen paikallishallintoministeri Brian Gibbons myönsi, että ei-walesinkielisen henkilön palkkaaminen tehtävään oli "ongelma". Hän sanoi kuitenkin, että perusteellisissa tutkimuksissa ei ollut onnistuttu löytämään yhtä pätevää henkilöä, joka puhuisi walesin kieltä. Nimitys suututti walesinkielisen painostusryhmän Cymdeithas yr Iaith Gymraegin, joka kutsui sitä "hirvittäväksi häpeäksi". Parlamentin hallituksen mukaan Bowlesin alkuperäiseen sopimukseen sisältyi lauseke, jonka mukaan sopimusta voitiin jatkaa enintään vuodella. Se aikoo nyt myöntää jatkoaikaa, vaikka viime vuoden elokuussa se sanoi, että nimitys oli voimassa vain 12 kuukautta. Tiedottaja sanoi: "Ministeri nimitti Bowlesin väliaikaiseksi toimitusjohtajaksi 12. elokuuta 2009 yhdeksi vuodeksi ja antoi mahdollisuuden jatkaa sopimusta enintään vuodella. Viime kuussa ilmoitimme virallisesti neuvostolle, että käytämme tätä mahdollisuutta, jotta Bowles voisi jatkaa tehtävässään toistaiseksi". "Näin tehdessämme teimme ehdottoman selväksi, että Bowles voi edelleen halutessaan lähteä milloin tahansa tulevan vuoden aikana tai että ministeri voi valita jonkun toisen henkilön."</w:t>
      </w:r>
    </w:p>
    <w:p>
      <w:r>
        <w:rPr>
          <w:b/>
        </w:rPr>
        <w:t xml:space="preserve">Yhteenveto</w:t>
      </w:r>
    </w:p>
    <w:p>
      <w:r>
        <w:t xml:space="preserve">Kriisin koetteleman paikallisviranomaisen johtoon palkattu väliaikainen toimitusjohtaja jatkaa 270 000 punnan vuosipalkkaa maksavassa tehtävässä lähitulevaisuudessa.</w:t>
      </w:r>
    </w:p>
    <w:p>
      <w:r>
        <w:rPr>
          <w:b/>
          <w:u w:val="single"/>
        </w:rPr>
        <w:t xml:space="preserve">Asiakirjan numero 30184</w:t>
      </w:r>
    </w:p>
    <w:p>
      <w:r>
        <w:t xml:space="preserve">Kiina teloitti sarjamurhaajan Yunnanin maakunnassa</w:t>
      </w:r>
    </w:p>
    <w:p>
      <w:r>
        <w:t xml:space="preserve">Zhang Yongming, 57, todettiin syylliseksi uhriensa kuristamiseen Yunnanin maakunnassa vuosina 2008-2010. Hänen pidättämisensä toukokuussa sen jälkeen, kun häntä epäiltiin 19-vuotiaan murhasta, sai poliisin laajentamaan tutkimuksiaan muista alueen kadonneista henkilöistä. Xinhuan raportissa ei kerrottu tarkempia yksityiskohtia Zhangin teloituksesta. Zhangilla, jota kiinalainen tuomioistuin kuvaili "äärimmäisen julmaksi", oli aiempi tuomio "tahallisesta henkirikoksesta" vuonna 1979, mutta hänen tuomiotaan lievennettiin, Xinhua kertoo. Hän sai tästä syytteestä kuolemantuomion kahden vuoden lykkäyksellä, mutta hänet vapautettiin vuonna 1997. Raporttien mukaan hän paloitteli ja poltti osan ruumiista hävittääkseen todisteet. Paikalliset tiedotusvälineet ovat aiemmin siteeranneet asukkaita, joiden mukaan he olivat nähneet epäillyn kotona muovipusseja, jotka näyttivät sisältävän luita. Kaksitoista poliisia, mukaan lukien Jinningin piirikunnan poliisipäällikkö, on erotettu tehtävistään murhien vuoksi.</w:t>
      </w:r>
    </w:p>
    <w:p>
      <w:r>
        <w:rPr>
          <w:b/>
        </w:rPr>
        <w:t xml:space="preserve">Yhteenveto</w:t>
      </w:r>
    </w:p>
    <w:p>
      <w:r>
        <w:t xml:space="preserve">Kiinalainen mies, joka tuomittiin heinäkuussa kuolemaan 11 ihmisen tappamisesta, on teloitettu, kertoo valtiollinen uutistoimisto Xinhua oikeuslähteisiin vedoten.</w:t>
      </w:r>
    </w:p>
    <w:p>
      <w:r>
        <w:rPr>
          <w:b/>
          <w:u w:val="single"/>
        </w:rPr>
        <w:t xml:space="preserve">Asiakirjan numero 30185</w:t>
      </w:r>
    </w:p>
    <w:p>
      <w:r>
        <w:t xml:space="preserve">Nainen syytettynä murhasta Cradleyn puukotuksen jälkeen</w:t>
      </w:r>
    </w:p>
    <w:p>
      <w:r>
        <w:t xml:space="preserve">Poliisi kutsuttiin paikalle, kun 69-vuotiasta miestä oli puukotettu Cradleyssä lauantaina noin kello 02:00 BST. Laura van Marle, 40, jolla ei ole kiinteää osoitetta, on saanut syytteen Susanna van Marlen murhasta, poliisi kertoi. Häntä syytetään myös 73-vuotiaan miehen vakavan ruumiinvamman aiheuttamisesta samassa tapahtumassa. Komisario Leighton Harding sanoi: "Ajatuksemme ovat Susannan ystävien ja läheisten kanssa tämän surullisen tapauksen jälkeen. "Perhettä tukevat erikoiskoulutetut poliisit, ja he ovat pyytäneet yksityisyyttä tänä vaikeana aikana." Seuraa BBC West Midlandsia Facebookissa, Twitterissä ja Instagramissa. Lähetä juttuideasi osoitteeseen: newsonline.westmidlands@bbc.co.uk</w:t>
      </w:r>
    </w:p>
    <w:p>
      <w:r>
        <w:rPr>
          <w:b/>
        </w:rPr>
        <w:t xml:space="preserve">Yhteenveto</w:t>
      </w:r>
    </w:p>
    <w:p>
      <w:r>
        <w:t xml:space="preserve">Nainen on saanut syytteen toisen naisen murhasta, joka löydettiin puukotettuna Herefordshiren kylästä.</w:t>
      </w:r>
    </w:p>
    <w:p>
      <w:r>
        <w:rPr>
          <w:b/>
          <w:u w:val="single"/>
        </w:rPr>
        <w:t xml:space="preserve">Asiakirjan numero 30186</w:t>
      </w:r>
    </w:p>
    <w:p>
      <w:r>
        <w:t xml:space="preserve">Bangor-yhtye Two Door Cinema Club toivoo pääsevänsä Q:n eteen</w:t>
      </w:r>
    </w:p>
    <w:p>
      <w:r>
        <w:t xml:space="preserve">Bändi, joka on parhaillaan keskellä loppuunmyytyä Ison-Britannian kiertuetta, on viime aikoina kasvattanut asemaansa. Maaliskuussa 2010 julkaistun "Tourist History" -debyyttialbuminsa jälkeen yhtye on kaupitellut elektropoppiaan ympäri maailmaa. He ovat asettuneet vastakkain Mumford and Sonsin ja The XX:n kanssa, joka voitti hiljattain Mercury-palkinnon. Yhtyeen muodostavat Alex Trimble, Kev Baird ja Sam Halliday, ja se on kotoisin Bangorista ja Donaghadeesta. Bändi on hiljattain saanut päätökseen menestyksekkään festivaalikauden, joka huipentui Readingin viikonlopun suurimpiin yleisömääriin kuuluneeseen keikkaan. Tourist History -albumi julkaistiin maaliskuussa 2010, ja sitä on myyty jo yli 40 000 kappaletta. Heidän uusi singlensä "I Can Talk" julkaistaan 25. lokakuuta. Joulukuussa 2009 Two Door Cinema Club oli mukana BBC:n Sound Of 2010 -äänestyksessä, josta päätti 165 brittiläistä "makutekijää".</w:t>
      </w:r>
    </w:p>
    <w:p>
      <w:r>
        <w:rPr>
          <w:b/>
        </w:rPr>
        <w:t xml:space="preserve">Yhteenveto</w:t>
      </w:r>
    </w:p>
    <w:p>
      <w:r>
        <w:t xml:space="preserve">Pohjoisirlantilaisyhtye Two Door Cinema Club on ehdolla parhaan tulokkaan kategoriassa arvostetussa Q Awards -kilpailussa.</w:t>
      </w:r>
    </w:p>
    <w:p>
      <w:r>
        <w:rPr>
          <w:b/>
          <w:u w:val="single"/>
        </w:rPr>
        <w:t xml:space="preserve">Asiakirjan numero 30187</w:t>
      </w:r>
    </w:p>
    <w:p>
      <w:r>
        <w:t xml:space="preserve">Northamptonin murhaa tutkitaan lehtimyymälässä käydyn riidan jälkeen</w:t>
      </w:r>
    </w:p>
    <w:p>
      <w:r>
        <w:t xml:space="preserve">Poliisi kutsuttiin Brookfield Roadille Kingsleyssä torstaina klo 21:45 BST ja löysi 34-vuotiaan miehen loukkaantuneena läheiseltä Randall Roadilta. Hänet vietiin Northamptonin sairaalaan, jossa hän kuoli myöhemmin. Rikostutkijat kertoivat tutkivansa, liittyikö tapaus läheisessä kaupassa tapahtuneeseen "riitaan". Komisario Ally White sanoi: "Tämä on nopeatempoinen tutkinta, ja seuraamme useita tutkintalinjoja. "Haluaisimme puhua kenelle tahansa, jolla voi olla tietoja tapauksesta tai kenelle tahansa, joka on saattanut nähdä aikaisemman riidan noin kello 21:40 Fairfield Newsissa [Fairfield Roadilla]. "Mikä tahansa yksityiskohta, vaikka se olisi miten pieni tahansa, voi antaa elintärkeitä tietoja." Poliisi on sulkenut osan Randall Roadista ja Brookfield Roadista. Taloilta taloille tehdään tutkimuksia, ja poliisi sanoi, että partiointia tehdään näkyvästi.</w:t>
      </w:r>
    </w:p>
    <w:p>
      <w:r>
        <w:rPr>
          <w:b/>
        </w:rPr>
        <w:t xml:space="preserve">Yhteenveto</w:t>
      </w:r>
    </w:p>
    <w:p>
      <w:r>
        <w:t xml:space="preserve">Murhatutkinta on aloitettu sen jälkeen, kun mies, joka löydettiin riidan jälkeen puukotettuna, kuoli sairaalassa Northamptonissa.</w:t>
      </w:r>
    </w:p>
    <w:p>
      <w:r>
        <w:rPr>
          <w:b/>
          <w:u w:val="single"/>
        </w:rPr>
        <w:t xml:space="preserve">Asiakirjan numero 30188</w:t>
      </w:r>
    </w:p>
    <w:p>
      <w:r>
        <w:t xml:space="preserve">A38:n poliisikameran kuvaama jättimäinen joulukuusi pakettiautossa</w:t>
      </w:r>
    </w:p>
    <w:p>
      <w:r>
        <w:t xml:space="preserve">Kuvan otti yksi Devonin ja Cornwallin poliisin nopeusvalvontakamera-auto A38-tiellä lauantaina. PC Jane Bickley jakoi "järkyttävän" kuvan Twitterissä varoituksena muille kuljettajille, jotka matkustavat suurten kuormien kanssa. "Me kaikki tiedämme, että nyt on hektistä aikaa vuodesta, mutta harkitkaa ajoneuvonne sopivuutta", hän sanoi. Poliisien mukaan pakettiauto havaittiin Plymouthiin päin menevällä ajoradalla Deep Lanen risteyksen ja Marsh Millsin välillä noin kello 13.20 GMT lauantaina. Kuva on herättänyt runsaasti kommentteja sosiaalisessa mediassa, ja eräs Twitter-käyttäjä kutsui sitä "todella typeräksi". Toiset huomauttivat, että kuljettaja oli laittanut puun päähän visiiritakin. Saatat myös pitää tästä:</w:t>
      </w:r>
    </w:p>
    <w:p>
      <w:r>
        <w:rPr>
          <w:b/>
        </w:rPr>
        <w:t xml:space="preserve">Yhteenveto</w:t>
      </w:r>
    </w:p>
    <w:p>
      <w:r>
        <w:t xml:space="preserve">Jättimäinen joulukuusi, jota kuljetettiin pakettiauton päällä kaksikaistaisella tiellä, on jättänyt poliisin sanattomaksi.</w:t>
      </w:r>
    </w:p>
    <w:p>
      <w:r>
        <w:rPr>
          <w:b/>
          <w:u w:val="single"/>
        </w:rPr>
        <w:t xml:space="preserve">Asiakirjan numero 30189</w:t>
      </w:r>
    </w:p>
    <w:p>
      <w:r>
        <w:t xml:space="preserve">Mies syytetty sen jälkeen, kun sotilas jäi auton alle Batleyssä</w:t>
      </w:r>
    </w:p>
    <w:p>
      <w:r>
        <w:t xml:space="preserve">21-vuotias kärsi poskiluun ja silmäkuopan murtuman sekä pahoja ruhjeita TBC-klubin ulkopuolella Batleyssä, Länsi-Yorkshiressä sattuneessa välikohtauksessa. Sininen Mercedes kaatoi hänet noin kello 04:40 GMT, ja hänet vietiin sairaalaan, poliisi kertoi. Hamza Ali Hussain, 23, Middle Roadilta, Dewsburysta, joutuu Leedsin tuomarin eteen syytettynä vahingoittamisesta. Lisää uutisia Yorkshiresta Kaksi muuta 21- ja 27-vuotiasta miestä pidätettiin, mutta heidät on vapautettu lisätutkimusten ajaksi. Ylikomisario Julie Sykes Länsi-Yorkshiren poliisista sanoi: "Olemme myös saaneet huomattavan määrän tiedustelutietoja, todisteita ja kertomuksia silminnäkijöiltä ja yleisöltä, jotka ovat auttaneet meneillään olevassa tutkinnassa. "Olemme tutkineet yökerhon sisä- ja ulkopuolella sekä alueella ja sen ympäristössä olevia valvontakameroita osana tutkimuksiamme." Kaikkia, joilla on tietoa, pyydetään ottamaan yhteyttä poliisiin.</w:t>
      </w:r>
    </w:p>
    <w:p>
      <w:r>
        <w:rPr>
          <w:b/>
        </w:rPr>
        <w:t xml:space="preserve">Yhteenveto</w:t>
      </w:r>
    </w:p>
    <w:p>
      <w:r>
        <w:t xml:space="preserve">Miestä vastaan on nostettu syyte sen jälkeen, kun sotilas jäi auton alle tappelun aikana yökerhon ulkopuolella uudenvuodenpäivänä.</w:t>
      </w:r>
    </w:p>
    <w:p>
      <w:r>
        <w:rPr>
          <w:b/>
          <w:u w:val="single"/>
        </w:rPr>
        <w:t xml:space="preserve">Asiakirjan numero 30190</w:t>
      </w:r>
    </w:p>
    <w:p>
      <w:r>
        <w:t xml:space="preserve">Disneyn voitot kasvoivat 21% teemapuistojen ansiosta</w:t>
      </w:r>
    </w:p>
    <w:p>
      <w:r>
        <w:t xml:space="preserve">Toisen vuosineljänneksen nettotulos nousi 21 prosenttia 1,1 miljardiin dollariin (681 miljoonaan puntaan) edellisvuoden vastaavasta ajanjaksosta. Puistojen ja lomakohteiden tuotot kasvoivat 10 prosenttia, mikä johtui Yhdysvaltain sekä Tokion ja Hongkongin puistojen tuloista. Studion tuotot laskivat kuitenkin 12 % 1,2 miljardiin dollariin, mikä heijastaa John Carterin tulosta. "Olemme uskomattoman optimistisia tulevaisuutemme suhteen, kun otetaan huomioon ydinbrändiemme vahvuus", sanoi Disneyn toimitusjohtaja Robert Iger. Hän viittasi supersankarielokuvan The Avengersin ennätykselliseen avaukseen, joka on tuottanut tähän mennessä maailmanlaajuisesti yli 700 miljoonaa dollaria. Disney Media Networksin liikevaihto kasvoi 9 prosenttia 4,7 miljardiin dollariin neljänneksellä, mikä johtui ESPN-urheilukaapeliverkon kasvusta. Viime kuussa Disneyn elokuvastudion johtaja Rich Ross erosi John Carterin menestyksen jälkeen. Mediajätti kertoi menettävänsä 200 miljoonaa dollaria Marsiin kuljetettavasta sotilaskapteenista kertovasta John Carterista, mikä tekee siitä yhden elokuvahistorian suurimmista floppeista.</w:t>
      </w:r>
    </w:p>
    <w:p>
      <w:r>
        <w:rPr>
          <w:b/>
        </w:rPr>
        <w:t xml:space="preserve">Yhteenveto</w:t>
      </w:r>
    </w:p>
    <w:p>
      <w:r>
        <w:t xml:space="preserve">Walt Disneyn neljännesvuosivoitto on ylittänyt analyytikoiden odotukset, vaikka studion eeppinen floppi John Carter aiheutti tappioita.</w:t>
      </w:r>
    </w:p>
    <w:p>
      <w:r>
        <w:rPr>
          <w:b/>
          <w:u w:val="single"/>
        </w:rPr>
        <w:t xml:space="preserve">Asiakirjan numero 30191</w:t>
      </w:r>
    </w:p>
    <w:p>
      <w:r>
        <w:t xml:space="preserve">Sähköt palautetaan koteihin 700:n myrskyn katkaisemana</w:t>
      </w:r>
    </w:p>
    <w:p>
      <w:r>
        <w:t xml:space="preserve">Noin 70 kotia oli vielä sunnuntaina irti sähköverkosta, kun insinöörit työskentelivät ympäri vuorokauden niiden kytkemiseksi takaisin verkkoon. Olosuhteiden parantuessa myöhemmin sunnuntaina he pääsivät viimeisiinkin vaurioituneisiin koteihin. Pelastusryhmän jäsenet Gwyneddistä, Vale of Glamorganista, Bridgendistä, Angleseystä, Pembrokeshirestä, Ceredigionista, Neath Port Talbotista ja Denbighshirestä olivat auttaneet. Samaan aikaan Walesin RNLI:n vapaaehtoiset tulvapelastusvenepelastajat ovat auttaneet evakuoinnissa myrskyn koettelemassa Cumbriassa. Bridgendin piirikunnan Porthcawlissa asuva vapaaehtoinen Chris Missen, joka saapui paikalle muiden kanssa varhain sunnuntaina, kutsui olosuhteita "ennennäkemättömiksi". "Olemme todennäköisesti auttaneet 200 ihmistä sen jälkeen, kun saavuimme Carlisleen, ja ainakin toiset 200 tarvitsevat vielä apuamme", hän sanoi. "En ole ennen nähnyt tällaista laajuutta, se on armotonta. Olen ollut mukana kuudessa muussa tulvapelastusoperaatiossa RNLI:n kanssa, ja tämä on ehdottomasti pahin."</w:t>
      </w:r>
    </w:p>
    <w:p>
      <w:r>
        <w:rPr>
          <w:b/>
        </w:rPr>
        <w:t xml:space="preserve">Yhteenveto</w:t>
      </w:r>
    </w:p>
    <w:p>
      <w:r>
        <w:t xml:space="preserve">Sähköt on palautettu kaikkiin koteihin Pohjois-Walesissa sen jälkeen, kun rankkasateiden ja tuulen vuoksi 700 kotia jäi ilman sähköä lauantaina.</w:t>
      </w:r>
    </w:p>
    <w:p>
      <w:r>
        <w:rPr>
          <w:b/>
          <w:u w:val="single"/>
        </w:rPr>
        <w:t xml:space="preserve">Asiakirjan numero 30192</w:t>
      </w:r>
    </w:p>
    <w:p>
      <w:r>
        <w:t xml:space="preserve">SouthWest One saa kolmannen toimitusjohtajan viiden vuoden aikana.</w:t>
      </w:r>
    </w:p>
    <w:p>
      <w:r>
        <w:t xml:space="preserve">SouthWest One perustettiin Somersetin kreivikunnan ja Taunton Deanen piirikunnanvaltuustojen sekä Avon ja Somersetin poliisin palvelujen, kuten tietotekniikan ja henkilöresurssien, hoitamista varten, jotta voitaisiin säästää rahaa. Piirikunnanvaltuuston silloinen johtaja Ken Maddock kuitenkin leimasi sen epäonnistuneeksi helmikuussa. SouthWest One sanoi myöhemmin, että se oli pitkän aikavälin säästösuunnitelmassaan tavoitteessa. Uudeksi toimitusjohtajaksi on nimitetty Ian Bowman, joka on työskennellyt IBM:llä 10 vuotta. Bowman on aiemmin työskennellyt PricewaterhouseCoopersissa ja Rolls Roycessa. SouthWest One voitti vuonna 2007 hallinto- ja taustatoimistotehtäviä koskevan sopimuksen, jonka tarkoituksena oli säästää konservatiivijohtoisessa piirikunnanvaltuustossa noin 180 miljoonaa puntaa 10 vuoden aikana. Maddock sanoi kuitenkin tänä vuonna, että yritys ei pystynyt saavuttamaan luvattuja säästöjä ja "ei ollut tarpeeksi joustava muuttuvassa taloudellisessa tilanteessa".</w:t>
      </w:r>
    </w:p>
    <w:p>
      <w:r>
        <w:rPr>
          <w:b/>
        </w:rPr>
        <w:t xml:space="preserve">Yhteenveto</w:t>
      </w:r>
    </w:p>
    <w:p>
      <w:r>
        <w:t xml:space="preserve">Kolmen viranomaisen ja IBM:n välinen ulkoistuskumppanuus on nimittänyt kolmannen toimitusjohtajansa viiden vuoden aikana.</w:t>
      </w:r>
    </w:p>
    <w:p>
      <w:r>
        <w:rPr>
          <w:b/>
          <w:u w:val="single"/>
        </w:rPr>
        <w:t xml:space="preserve">Asiakirjan numero 30193</w:t>
      </w:r>
    </w:p>
    <w:p>
      <w:r>
        <w:t xml:space="preserve">Paikallishallintoyhdistyksen mukaan neuvostot tarvitsevat valtuuksia lentävien jätteiden kaatopaikalle sijoittamiseen.</w:t>
      </w:r>
    </w:p>
    <w:p>
      <w:r>
        <w:t xml:space="preserve">Sen mukaan kärpäsjätteiden hävittäminen maksaa paikallisviranomaisille noin 36 miljoonaa puntaa vuodessa, kun ne joutuvat käsittelemään arviolta 711 000 tapausta. Sen mukaan viranomaisille olisi annettava mahdollisuus antaa joissakin tapauksissa kiinteämääräisiä rangaistusvaatimuksia sen sijaan, että ne joutuisivat haastamaan rikoksentekijät oikeuteen. LGA:n tiedottaja Peter Box sanoi, että nykyinen järjestelmä toimii kuntia vastaan. Hän vaati "uutta virtaviivaista järjestelmää, joka auttaa neuvostoja ja vahingoittaa kaatopaikkojen tekijöitä". LGA, joka toimii valtuustojen puolesta, sanoi, että joissakin valtuustoissa on viime aikoina ollut pahimpia tapauksia, joissa roskat on jätetty roskikseen. "Täysin tuomittavaa" Nykyisessä järjestelmässä paikallisviranomaiset jäävät usein tyhjän päälle, kun tuomioistuimet määräävät rikoksentekijät maksamaan vain osan syytteeseenpanokuluista ja asettavat sen sijaan korvaukset etusijalle, LGA sanoi. Se vaati, että kunnat saisivat syyttämiskustannukset täysimääräisesti, jos tuomioistuin tuomitsee heidät. "On täysin tuomittavaa ja anteeksiantamatonta, että joku heittää jätteitä laittomasti, ja neuvostot tietävät, miten paljon ihmiset inhoavat tällaista vandalismia kotiovellaan", Box sanoi. Hän sanoi, että paikallisviranomaiset ovat "huomattavan tehokkaita ja tuloksekkaita" kärpästen roskaamisen torjunnassa, mutta että "nykyinen järjestelmä toimii niitä vastaan". "Kaikki luvut osoittavat, että paikallisviranomaisten valtavilla ponnisteluilla kärpästen roskaamisen ehkäisemiseksi ja torjumiseksi on todellista vaikutusta, mutta uudet valtuudet varmistaisivat, että ne menevät vielä pidemmälle", hän lisäsi.</w:t>
      </w:r>
    </w:p>
    <w:p>
      <w:r>
        <w:rPr>
          <w:b/>
        </w:rPr>
        <w:t xml:space="preserve">Yhteenveto</w:t>
      </w:r>
    </w:p>
    <w:p>
      <w:r>
        <w:t xml:space="preserve">Englannin ja Walesin kunnille olisi annettava uudet valtuudet määrätä sakkoja paikan päällä kärpästen roskaamisen torjumiseksi, on Local Government Association (LGA) todennut.</w:t>
      </w:r>
    </w:p>
    <w:p>
      <w:r>
        <w:rPr>
          <w:b/>
          <w:u w:val="single"/>
        </w:rPr>
        <w:t xml:space="preserve">Asiakirjan numero 30194</w:t>
      </w:r>
    </w:p>
    <w:p>
      <w:r>
        <w:t xml:space="preserve">Christchurchin nainen vetoaa varastetun rakkauskirjeen jälkeen</w:t>
      </w:r>
    </w:p>
    <w:p>
      <w:r>
        <w:t xml:space="preserve">Laukku vietiin, kun nainen, joka halusi tulla tunnetuksi vain nimellä Cathy, oli ostoksilla Waitrosessa Christchurchissa. Laukussa oli myös hänen miehensä Nigelin syntymätodistus ja passi, hänen valokuvansa ja heidän avioliittotodistuksensa. Mies kuoli syöpään vuonna 2014 74-vuotiaana. "Se kirje merkitsee minulle kaikkea", Cathy sanoi. Pariskunta oli yhdessä monta vuotta ennen kuin he lopulta menivät naimisiin kesäkuussa 2003, poliisi kertoi. 'Syvästi järkyttynyt' "Hän on ollut kuolleena nyt kolme ja puoli vuotta, ja puhun yhä hänen kanssaan ja hyvin usein hänellä oli tapana lukea kirjeeni, mutta nyt en ole saanut sitä", Cathy sanoi. "Se on jotain, mitä en voi korvata." Hän sanoi, ettei hän välitä 200 punnasta, jotka myös vietiin, "mutta haluan epätoivoisesti sen kirjeen takaisin. Jos jollakulla on se, olkaa hyvä ja antakaa se minulle". Käsilaukku on kuvailtu neliönmuotoiseksi, mustaksi nahkalaukuksi, jossa on kaksi taskua ulkopuolella ja kaksi kahvaa. Laukussa oli myös vaaleanpunainen käsilaukku ja avainsarja, jossa oli sininen avaimenperä ja siihen kiinnitetty hopeinen kissa-amuletti. PC Jackie Kearle Dorsetin poliisista sanoi: "Tämä oli tuhoisa tapaus, joka on jättänyt Cathyn syvästi järkyttyneeksi."</w:t>
      </w:r>
    </w:p>
    <w:p>
      <w:r>
        <w:rPr>
          <w:b/>
        </w:rPr>
        <w:t xml:space="preserve">Yhteenveto</w:t>
      </w:r>
    </w:p>
    <w:p>
      <w:r>
        <w:t xml:space="preserve">84-vuotias nainen on pyytänyt apua löytääkseen varastetun käsilaukkunsa, jossa oli 30 vuotta vanha rakkauskirje hänen edesmenneeltä mieheltään.</w:t>
      </w:r>
    </w:p>
    <w:p>
      <w:r>
        <w:rPr>
          <w:b/>
          <w:u w:val="single"/>
        </w:rPr>
        <w:t xml:space="preserve">Asiakirjan numero 30195</w:t>
      </w:r>
    </w:p>
    <w:p>
      <w:r>
        <w:t xml:space="preserve">Hornsean pormestariketjut varastettiin murtovarkaudessa</w:t>
      </w:r>
    </w:p>
    <w:p>
      <w:r>
        <w:t xml:space="preserve">"Arvokkaat historialliset" korut vietiin kaupungissa sijaitsevaan kiinteistöön murtauduttaessa viime viikolla. Hornsean kaupunginvaltuusto, jonka on määrä nimittää uusi pormestari 10. toukokuuta, totesi, että varkaus oli aiheuttanut "suurta surua". Humbersiden poliisi ilmoitti, että se suorittaa laajoja tutkimuksia korujen löytämiseksi. Poliisin mukaan ketjut ja kaksi sormusta oli varastettu Southgatessa sijaitsevaan kiinteistöön tehdyssä murtovarkaudessa 28. ja 29. huhtikuuta välisenä aikana. Neuvoston edustaja sanoi, että he toivovat, että esineet saadaan takaisin "mahdollisimman pian". Seuraa BBC East Yorkshire ja Lincolnshire Facebookissa, Twitterissä ja Instagramissa. Lähetä juttuideoita osoitteeseen yorkslincs.news@bbc.co.uk. Aiheeseen liittyvät Internet-linkit Hornsean kaupunginvaltuusto</w:t>
      </w:r>
    </w:p>
    <w:p>
      <w:r>
        <w:rPr>
          <w:b/>
        </w:rPr>
        <w:t xml:space="preserve">Yhteenveto</w:t>
      </w:r>
    </w:p>
    <w:p>
      <w:r>
        <w:t xml:space="preserve">Hornsean pormestarin ja pormestarittaren juhlaketjut on varastettu vain muutama päivä ennen uuden pormestarin valintaa.</w:t>
      </w:r>
    </w:p>
    <w:p>
      <w:r>
        <w:rPr>
          <w:b/>
          <w:u w:val="single"/>
        </w:rPr>
        <w:t xml:space="preserve">Asiakirjan numero 30196</w:t>
      </w:r>
    </w:p>
    <w:p>
      <w:r>
        <w:t xml:space="preserve">Bostonin "donitsien" kuljettajille sakkoja Covid-järjestelmän rikkomisesta</w:t>
      </w:r>
    </w:p>
    <w:p>
      <w:r>
        <w:t xml:space="preserve">Poliisi antoi 10 200 punnan rangaistusvaatimusta ja takavarikoi kaksi vakuuttamatonta ajoneuvoa sen jälkeen, kun Bostonin alueella Lincolnshiressä oli sunnuntaina tehty ilmoituksia vaarallisesta ajamisesta. Lincolnshiren poliisin mukaan eräästä kuljettajasta tehtiin myös ilmoitus liikennerikkomuksesta, koska hän oli ollut "vaarallisen hallitsematon". Rikokset tapahtuivat Lidlin ja Tescon luona sekä teollisuusalueella. Komisario Fran Harrod sanoi: "Tämä ei ole äärimmäisen vaarallista vain osallistujille, vaan myös muille näillä alueilla. "Vaikka jatkammekin yhteydenpitoa ja selittämistä yleisön kanssa, tämä oli räikeä rajoitusten rikkominen, jota ei suvaita." "Tämä oli räikeä rajoitusten rikkominen, jota ei suvaita." Lincolnshiren poliisi sanoi, että se on asettanut etusijalle paitsi Covidin rikkomisen myös tällaiseen toimintaan liittyvän epäsosiaalisen käyttäytymisen torjumisen. Lauantaina sattuneessa erillisessä tapauksessa 26 henkilöä, jotka osallistuivat autokokoukseen Altonissa Hampshiren osavaltiossa, saivat myös sakot Covid-määräysten rikkomisesta. Lisää uutisia Lincolnshiren alueelta Seuraa BBC East Yorkshire and Lincolnshirea Facebookissa, Twitterissä ja Instagramissa. Lähetä juttuideoita osoitteeseen yorkslincs.news@bbc.co.uk. Aiheeseen liittyvät Internet-linkit Lincolnshiren poliisi</w:t>
      </w:r>
    </w:p>
    <w:p>
      <w:r>
        <w:rPr>
          <w:b/>
        </w:rPr>
        <w:t xml:space="preserve">Yhteenveto</w:t>
      </w:r>
    </w:p>
    <w:p>
      <w:r>
        <w:t xml:space="preserve">Autoilijoille, jotka tekivät "donitsi"-manöövereitä supermarkettien parkkipaikoilla ja ajoivat kilpaa lumessa, on määrätty sakkoja Covidin rajoitusten rikkomisesta.</w:t>
      </w:r>
    </w:p>
    <w:p>
      <w:r>
        <w:rPr>
          <w:b/>
          <w:u w:val="single"/>
        </w:rPr>
        <w:t xml:space="preserve">Asiakirjan numero 30197</w:t>
      </w:r>
    </w:p>
    <w:p>
      <w:r>
        <w:t xml:space="preserve">Joel Urhien kuolema: Crimewatchin vetoomuksen jälkeen tunnistettu mies</w:t>
      </w:r>
    </w:p>
    <w:p>
      <w:r>
        <w:t xml:space="preserve">Joel Urhien ruumis löydettiin 7. elokuuta makuuhuoneesta, jonka hän jakoi äitinsä Efe Urhien kanssa Adolphus Streetillä Deptfordissa sijaitsevassa talossa. Hänen äitinsä ja siskonsa hyppäsivät turvaan ensimmäisestä kerroksesta. Poliisit kertoivat puhuneensa miehen kanssa, joka ei ole epäilty ja joka nähtiin valvontakameran kuvissa tunti ennen tuhopolttoiskua. Valvontakameran kuvat näytettiin BBC One -ohjelman Crimewatch Roadshow -ohjelmassa perjantaina. Mies nähtiin kamerassa pyöräilemässä bensiinikanisterin kanssa, jonka hän näytti täyttävän polttoaineella Shooters Hill Roadilla sijaitsevassa Shell-huoltamossa ja pyöräili sitten pois. Hänet on nyt suljettu tutkinnan ulkopuolelle, poliisi kertoi. Elokuussa kaksi 21- ja 29-vuotiasta miestä pidätettiin Etelä-Lontoossa epäiltynä murhasta, murhayrityksestä ja tuhopoltosta, jonka tarkoituksena oli vaarantaa henki. Heidät on vapautettu tutkimusten jatkuessa. Metin mukaan ketään ei ole syytetty Joelin kuoleman yhteydessä.</w:t>
      </w:r>
    </w:p>
    <w:p>
      <w:r>
        <w:rPr>
          <w:b/>
        </w:rPr>
        <w:t xml:space="preserve">Yhteenveto</w:t>
      </w:r>
    </w:p>
    <w:p>
      <w:r>
        <w:t xml:space="preserve">Miestä, jota poliisi yritti jäljittää seitsemänvuotiaan pojan tappaneen tulipalon vuoksi, on puhutettu Crimewatchin vetoomuksen jälkeen,</w:t>
      </w:r>
    </w:p>
    <w:p>
      <w:r>
        <w:rPr>
          <w:b/>
          <w:u w:val="single"/>
        </w:rPr>
        <w:t xml:space="preserve">Asiakirjan numero 30198</w:t>
      </w:r>
    </w:p>
    <w:p>
      <w:r>
        <w:t xml:space="preserve">Kevin Nunesin kuolema: Staffordshiren poliisipäällikkö Jane Sawyers ei joudu syytteeseen</w:t>
      </w:r>
    </w:p>
    <w:p>
      <w:r>
        <w:t xml:space="preserve">Kevin Nunes ammuttiin kuoliaaksi syyskuussa 2002, mutta viisi hänen murhastaan vangittua miestä vapautettiin valituksen perusteella. Poliisi- ja rikoskomissaari Matthew Ellis sanoi, että Sawyersilla ei ollut tapaukseen liittyvää "väärinkäytöstä tai törkeästä väärinkäytöksestä johtuvaa syytettä". Sawyers oli tyytyväinen päätökseen. Poliisi uskoo, että Nunes oli huumekauppias, joka ammuttiin teloitustyyliin Pattinghamissa eksyttyään toisen jengin alueelle. "Jokin meni pieleen" Hänen murhastaan vangitut miehet kuitenkin vapautettiin, kun kävi ilmi, että todistajien uskottavuutta koskevia huolenaiheita ei ollut kerrottu puolustukselle. Tämä johti tutkimukseen siitä, miten poliisi oli käsitellyt erästä avaintodistajaa ja miten tiedonantoa oli käsitelty jälkikäteen. Tammikuussa 2014 riippumaton poliisivalituslautakunta (IPCC) ilmoitti, että se toimittaisi kruunun syyttäjälaitokselle (CPS) asiakirjoja, jotta johtavat virkamiehet, mukaan lukien rouva Sawyers, voitaisiin asettaa syytteeseen joko oikeudenkäynnin vääristämisen yrityksestä tai rikollisesta väärinkäytöksestä. CPS kuitenkin totesi, ettei näyttöä ollut riittävästi syytteen nostamiseksi. Vastauksensa julkaisemisen jälkeen Ellis sanoi, että vaikka oli selvää, että "murhan tutkinnassa meni jotain pieleen", rouva Sawyers ei ollut syyllistynyt virkavirheeseen. "Johtopäätökseni on, että vaikka tuolloin olisi epäilemättä ollut erilaisia toimia ja päätöksiä, jotka olisi pitänyt tehdä, IPCC:n raportti ei anna todisteita siitä, että rouva Sawyersin olisi pitänyt vastata virkavirheestä tai törkeästä virkavirheestä", hän sanoi. "Olen kuitenkin tehnyt selväksi, että Jane Sawyers olisi voinut olla tuolloin tunkeilevampi ja epäilevämpi muiden toimien suhteen." Rouva Sawyers sanoi: "Pidän myönteisenä poliisi- ja rikoskomissaarin tekemää päätöstä." IPCC sanoi odottavansa kaikkien asianomaisten poliisivoimien, myös West Midlandsin poliisin, vastausta raporttiinsa.</w:t>
      </w:r>
    </w:p>
    <w:p>
      <w:r>
        <w:rPr>
          <w:b/>
        </w:rPr>
        <w:t xml:space="preserve">Yhteenveto</w:t>
      </w:r>
    </w:p>
    <w:p>
      <w:r>
        <w:t xml:space="preserve">Staffordshiren poliisin väliaikainen poliisipäällikkö Jane Sawyers ei joudu syytteeseen virkavirheestä väitetyn huumekauppiaan ampumisen vuoksi, kuten poliisivoimien komissaari on todennut.</w:t>
      </w:r>
    </w:p>
    <w:p>
      <w:r>
        <w:rPr>
          <w:b/>
          <w:u w:val="single"/>
        </w:rPr>
        <w:t xml:space="preserve">Asiakirjan numero 30199</w:t>
      </w:r>
    </w:p>
    <w:p>
      <w:r>
        <w:t xml:space="preserve">Kuudes pidätys naisen raiskauksesta Portsmouthissa</w:t>
      </w:r>
    </w:p>
    <w:p>
      <w:r>
        <w:t xml:space="preserve">19-vuotiaan uhrin kimppuun hyökättiin Bucklandin Turner Roadilla hieman ennen kello 01:00 BST sunnuntaina. Poliisi kertoi asettaneensa takuita vastaan kaksi 18-vuotiasta miestä, kaksi 17-vuotiasta poikaa ja 16-vuotiaan pojan, jotka pidettiin kiinni raiskauksesta epäiltynä sunnuntaina. Heidät kaikki on asetettu ehdolliseen takuuseen 18. lokakuuta asti, kunnes jatkotutkimukset saadaan päätökseen. Kuudes henkilö, 17-vuotias poika, joka myös pidätettiin sunnuntaina iltapäivällä raiskauksesta epäiltynä, on vapautettu ilman syytteitä, mutta häntä tutkitaan edelleen. Hampshiren poliisin mukaan kaksi hänelle tuntematonta miestä lähestyi naista, kun tämä käveli Lake Roadilla. Poliisi vetoaa ihmisiin, joilla on valvontakameran tai kojelautakameran tallenteita, ilmoittautumaan.</w:t>
      </w:r>
    </w:p>
    <w:p>
      <w:r>
        <w:rPr>
          <w:b/>
        </w:rPr>
        <w:t xml:space="preserve">Yhteenveto</w:t>
      </w:r>
    </w:p>
    <w:p>
      <w:r>
        <w:t xml:space="preserve">Kuudes henkilö on pidätetty epäiltynä naisen raiskauksesta Portsmouthissa.</w:t>
      </w:r>
    </w:p>
    <w:p>
      <w:r>
        <w:rPr>
          <w:b/>
          <w:u w:val="single"/>
        </w:rPr>
        <w:t xml:space="preserve">Asiakirjan numero 30200</w:t>
      </w:r>
    </w:p>
    <w:p>
      <w:r>
        <w:t xml:space="preserve">Benedict Cumberbatch Wilderness Festivalin esiintyjien joukossa</w:t>
      </w:r>
    </w:p>
    <w:p>
      <w:r>
        <w:t xml:space="preserve">Kev GeogheganTaide- ja viihdetoimittaja Letters Live sisältää esiintyjät, jotka lukevat monologeja, jotka perustuvat tosielämän kirjeenvaihtoon. Wildernessissä tapahtuma oli musiikkiteemainen, ja mukana oli kirjeitä Queenin Roger Taylorin kaltaisilta artisteilta sekä Rolling Stonesille osoitettuja kirjeitä. Kingsman-tähti Mark Strong antoi äänen legendaariselle yhdysvaltalaiselle rock-kriitikolle Lester Bangille ja hänen Village Voice -lehdelle vuonna 1978 lähettämälleen kirjeelle, jossa hän kertoi teorioistaan punk-musiikin synnystä. Sherlock-tähti Cumberbatch esitti hulvattoman kirjeen, jonka Queen-rumpali Roger Taylor kirjoitti Rolling Stone -lehdelle ja jossa hän kiisti yhtyeen negatiivisen arvostelun. "Omituinen vuoden 1970 aikavääristymäasenteesi yhdistettynä synnynnäiseen väärinymmärrykseen rock'n'rollista kiehtoo ja ärsyttää edelleen", Cumberbatch luki yleisön nauraessa. Fresh Meat -näyttelijä Zawe Ashton antoi äänen nuorelle fidžiläiselle koululaiselle, jonka vihainen kirje Rolling Stonesille ilmeisesti roikkuu nyt Rock and Roll Hall of Famessa Clevelandissa, Ohiossa. Kirje sai alkunsa bändin managerin epävirallisesta huomautuksesta, joka koski bändin hiljaista vastaanottoa saarella. "Halusin vain teidän tietävän, että minä ja ystäväni lähes koko koulu vihaamme teitä", hän aloitti. "Koska te ette näytä miehiltä, vaan olette pelkkiä eläimiä ja haisette myös niiltä. " Pastori Hollander sai yleisön nauramaan, kun hän siteerasi uskollisesti Country Gardens -säveltäjän Percy Graingerin törkeän graafista rakkauskirjettä, joka oli yhtä kukkainen kuin pornografinenkin. Oli myös selviä hetkiä, kun syntymäpäiväänsä viettävä Strong, joka sai yleisöltä lauletun kunnianosoituksen, muisteli taiteilija Vincent van Goghin vuonna 1884 kirjoittamaa voimakasta kirjettä veljelleen Theolle. "Et tiedä, miten lamaannuttavaa se on, tuo tyhjän kankaan katse, joka sanoo maalarille, että et voi tehdä mitään", Strong luki. "Kankaalla on idioottimainen katse, ja se lumoaa jotkut maalarit niin, että heistä itsestäänkin tulee idiootteja."</w:t>
      </w:r>
    </w:p>
    <w:p>
      <w:r>
        <w:rPr>
          <w:b/>
        </w:rPr>
        <w:t xml:space="preserve">Yhteenveto</w:t>
      </w:r>
    </w:p>
    <w:p>
      <w:r>
        <w:t xml:space="preserve">Benedict Cumberbatch, Tom Hollander ja Mark Strong esiintyivät useiden muiden näyttelijöiden ja julkkisten ohella Letters Live -elokuvan salaisessa esityksessä Wilderness-festivaalilla Oxfordshiressä.</w:t>
      </w:r>
    </w:p>
    <w:p>
      <w:r>
        <w:rPr>
          <w:b/>
          <w:u w:val="single"/>
        </w:rPr>
        <w:t xml:space="preserve">Asiakirjan numero 30201</w:t>
      </w:r>
    </w:p>
    <w:p>
      <w:r>
        <w:t xml:space="preserve">Ricky Gervais "kieltäytyy pankin 1 miljoonan punnan tarjouksesta esiintyä".</w:t>
      </w:r>
    </w:p>
    <w:p>
      <w:r>
        <w:t xml:space="preserve">Natalie JamiesonNewsbeat-viihdetoimittaja Näyttelijä ja koomikko on kiireinen uuden elokuvansa Cemetery Junction mainostamisessa, mutta sanoo, ettei hänellä ollut mitään halua esiintyä toisella puolella maailmaa. Gervais sanoi: Gervais sanoi: "Minulle tarjottiin miljoonaa puntaa 40 minuutin esiintymisestä Hongkongin pankissa. Sanoin 'Ei'." Koomikko ei ollut vaikuttunut ja kieltäytyi tarjouksesta. 48-vuotias kertoi Newsbeatille, että pankki ehdotti hänelle sitten yksityislentokonetta, jolla hänet lennätettäisiin Hongkongiin, mutta hän kieltäytyi siitäkin, koska matka oli liian pitkä. Gervaisin uusin elokuva, jonka hän on käsikirjoittanut ja ohjannut yhdessä komediakumppaninsa Stephen Merchantin kanssa, on nyt elokuvateattereissa. Elokuva on 1970-luvulle sijoittuva aikuistumisdraama, jonka päärooleissa nähdään kolme suhteellisen tuntematonta näyttelijää (Christian Cooke, Tom Hughes ja Jack Doolan). Ricky kertoi: "Se on kuin olisi ollut hienoa, mutta se on ollut hienoa..: "Uskomme löytäneemme tulevaisuuden tähtiä", mutta vitsaili sitten: "Ja me saamme 50 prosenttia heidän palkoistaan siihen asti, kunnes he täyttävät 60 vuotta". Nauraen Ricky jatkoi: "Se on sama sopimus, jonka Steve Carrell allekirjoitti, kun hän teki The American Officea. Tarkoitan, että hän potkii nyt itseään, mutta miettikää, mitä allekirjoitatte, lapset."</w:t>
      </w:r>
    </w:p>
    <w:p>
      <w:r>
        <w:rPr>
          <w:b/>
        </w:rPr>
        <w:t xml:space="preserve">Yhteenveto</w:t>
      </w:r>
    </w:p>
    <w:p>
      <w:r>
        <w:t xml:space="preserve">Ricky Gervais on paljastanut kieltäytyneensä pankin miljoonan punnan tarjouksesta yrityskeikasta ja kutsui summaa "inhottavaksi".</w:t>
      </w:r>
    </w:p>
    <w:p>
      <w:r>
        <w:rPr>
          <w:b/>
          <w:u w:val="single"/>
        </w:rPr>
        <w:t xml:space="preserve">Asiakirjan numero 30202</w:t>
      </w:r>
    </w:p>
    <w:p>
      <w:r>
        <w:t xml:space="preserve">Sir Elton John myöntää tappionsa pop-listoilla</w:t>
      </w:r>
    </w:p>
    <w:p>
      <w:r>
        <w:t xml:space="preserve">Laulaja on saavuttanut uransa aikana lähes 70 UK top 40 -singleä. Mutta hänellä ei ole ollut uutta kappaletta listoilla viiteen vuoteen. "Kuule, olen 63-vuotias, en halua olla VH1:llä tai MTV:llä", hän sanoi. "En aio kilpailla JLS:n tai Lady Gagan kanssa. "Olen siinä vaiheessa, etten usko voivani enää kirjoittaa popmusiikkia. En pysty istumaan alas ja tekemään kunnon rock-kappaletta." GQ-lehdelle puhuessaan hän jatkoi: "Se oli ihan OK, kun olin 25 tai 26, mutta ei enää. "Haluan tehdä pieniä sivuprojektejani, kuten Scissor Sistersia, ja pitää hauskaa, mutta en usko, että Elton John julkaisee pop-singlejä." Hän jatkaa: "En enää." Sir Elton pitää hallussaan maailman myydyimmän singlen ennätystä - versio Candle in the Wind -kappaleesta, jota myytiin yli 33 miljoonaa kappaletta, kun se julkaistiin prinsessa Dianan kunniaksi vuonna 1997. Hänen uusin albuminsa The Union, joka sisältää duettoja yhdysvaltalaisen countryrock-legenda Leon Russellin kanssa, nousi sunnuntaina Britannian listalla sijalle 12.</w:t>
      </w:r>
    </w:p>
    <w:p>
      <w:r>
        <w:rPr>
          <w:b/>
        </w:rPr>
        <w:t xml:space="preserve">Yhteenveto</w:t>
      </w:r>
    </w:p>
    <w:p>
      <w:r>
        <w:t xml:space="preserve">Sir Elton John on myöntänyt, ettei hän enää pysty kirjoittamaan kappaleita, joilla hän voisi kilpailla nuorten poptähtien kanssa listoilla.</w:t>
      </w:r>
    </w:p>
    <w:p>
      <w:r>
        <w:rPr>
          <w:b/>
          <w:u w:val="single"/>
        </w:rPr>
        <w:t xml:space="preserve">Asiakirjan numero 30203</w:t>
      </w:r>
    </w:p>
    <w:p>
      <w:r>
        <w:t xml:space="preserve">Red Hot Chili Peppersin keikka esitetään elokuvateattereissa</w:t>
      </w:r>
    </w:p>
    <w:p>
      <w:r>
        <w:t xml:space="preserve">Bändi aikoo soittaa I'm With You -levynsä kokonaisuudessaan sekä "valikoituja suurimpia hittejään". Liput tulevat myyntiin perjantaina 5. elokuuta, ja esityssarja alkaa tiistaina 30. elokuuta. Fanit voivat tarkistaa, mitkä elokuvateatterit ovat mukana kirjautumalla Chili Peppersin viralliselle verkkosivustolle. Yhtye ilmoitti hiljattain myös yhdeksän päivämäärää käsittävästä Ison-Britannian kiertueesta tänä syksynä. He aloittavat kolmen illan keikan Lontoon O2-areenalla 7. marraskuuta, minkä jälkeen he esiintyvät Glasgow'ssa, Manchesterissa, Sheffieldissä ja Birminghamissa. I'm With You, ensimmäinen Chili Peppers -albumi viiteen vuoteen, ilmestyy 30. elokuuta 2011, ja sen pääsingle The Adventures Of Rain Dance Maggie on julkaistu nyt.</w:t>
      </w:r>
    </w:p>
    <w:p>
      <w:r>
        <w:rPr>
          <w:b/>
        </w:rPr>
        <w:t xml:space="preserve">Yhteenveto</w:t>
      </w:r>
    </w:p>
    <w:p>
      <w:r>
        <w:t xml:space="preserve">Red Hot Chili Peppers aikoo lähettää elokuvateattereihin ympäri maailmaa live-keikan, jossa esitellään heidän tulevaa kymmenettä albumiaan.</w:t>
      </w:r>
    </w:p>
    <w:p>
      <w:r>
        <w:rPr>
          <w:b/>
          <w:u w:val="single"/>
        </w:rPr>
        <w:t xml:space="preserve">Asiakirjan numero 30204</w:t>
      </w:r>
    </w:p>
    <w:p>
      <w:r>
        <w:t xml:space="preserve">Coventry Cityn siirto: Northampton Townin pomot haluavat korvauksia</w:t>
      </w:r>
    </w:p>
    <w:p>
      <w:r>
        <w:t xml:space="preserve">Arena Coventry Ltd (ACL) nosti kanteen kaupunkia vastaan, koska se oli antanut Coventry Cityn pelata pelejä Sixfields-stadionillaan - väittäen, että se oli rikkonut sopimusta. Nyt on kuitenkin kerrottu, että kanteesta on luovuttu. Townin mukaan se ei ollut tietoinen siitä, että ACL oli peruuttanut kanteen. City tai ACL eivät ole kommentoineet asiaa BBC:lle. Coventry City on pelannut tällä kaudella viisi liigaottelua Sixfieldsillä. Townin managerit sanoivat, että heille oli aiheutunut "huomattavia oikeudenkäyntikuluja". "Jos ACL todella haluaa peruuttaa kanteensa, odotamme saavamme täyden korvauksen näistä kuluista", tiedottaja sanoi. ACL kertoi aiemmin, että sillä oli Coventryn kanssa voimassa oleva sopimus otteluiden isännöinnistä ja että se oli tehnyt aikeilmoituksen Northampton Townille. Coventry City on ollut hallinnossa maaliskuusta lähtien, minkä vuoksi pomot ilmoittivat, että kotiottelut pelattaisiin Sixfields Stadiumilla kolmen vuoden ajan.</w:t>
      </w:r>
    </w:p>
    <w:p>
      <w:r>
        <w:rPr>
          <w:b/>
        </w:rPr>
        <w:t xml:space="preserve">Yhteenveto</w:t>
      </w:r>
    </w:p>
    <w:p>
      <w:r>
        <w:t xml:space="preserve">Northampton Townin pomot ovat sanoneet odottavansa saavansa "täyden korvauksen" sen jälkeen, kun Ricoh Arenan ylläpitäjä on peruuttanut oikeustoimet heitä vastaan.</w:t>
      </w:r>
    </w:p>
    <w:p>
      <w:r>
        <w:rPr>
          <w:b/>
          <w:u w:val="single"/>
        </w:rPr>
        <w:t xml:space="preserve">Asiakirjan numero 30205</w:t>
      </w:r>
    </w:p>
    <w:p>
      <w:r>
        <w:t xml:space="preserve">Bournemouthin pornotutkimuksen valtuutetulle ei rangaistusta</w:t>
      </w:r>
    </w:p>
    <w:p>
      <w:r>
        <w:t xml:space="preserve">Kuvat löytyivät kaupunginvaltuutettu Stephen MacLoughlinin tietokoneelta joulukuussa 2008 suoritetun tietotekniikkahuollon jälkeen. Hän joutui aiemmin julkiseen kuulemiseen, jossa lautakunta päätti, ettei hän toiminut virka-asemassa, kun väitteen väitettiin tapahtuneen. Lautakunta esittelee täydelliset päätelmänsä ensi viikolla. Valiokunnan puheenjohtaja Roy Wardle sanoi: "Vaikka valiokunta ei suvaitse sitä, että valtuutettu MacLoughlin käytti kannettavaa tietokonettaan, päätelmämme on, että [hän] ei tuolloin hoitanut valtuuston asioita, joten säännöstöä ei ole rikottu." "Vedetään raja" Myös aiemmassa valtuustotutkimuksessa päätettiin, että lisätoimia ei toteuteta. Neuvosto totesi, että MacLoughlinin kannettavalla tietokoneella käytetty aineisto oli vastoin neuvoston internet-politiikkaa, mutta MacLoughlin oli tehnyt yhteistyötä sisäisen tutkinnan kanssa ja suostui noudattamaan jatkossa neuvoston internet-politiikkaa. Päätös herätti syytöksiä kaksinaismoraalista sen jälkeen, kun työntekijät oli maaliskuussa 2009 määrätty lomalle, koska he olivat lähettäneet Viagraa koskevan "vitsisähköpostiviestin". Tuolloin neuvosto totesi, että neuvoston jäsenen ja henkilökunnan jäsenen kohdalla menettely oli erilainen. MacLoughlin erosi johtajan tehtävästä viime kuussa. Hän sanoi tehneensä päätöksen vetääkseen rajan viimeaikaisten tapahtumien alle.</w:t>
      </w:r>
    </w:p>
    <w:p>
      <w:r>
        <w:rPr>
          <w:b/>
        </w:rPr>
        <w:t xml:space="preserve">Yhteenveto</w:t>
      </w:r>
    </w:p>
    <w:p>
      <w:r>
        <w:t xml:space="preserve">Bournemouthin valtuuston entinen johtaja ei joudu jatkotoimiin sen jälkeen, kun selvisi, että hänen työkannettaan oli käytetty pornografiaa.</w:t>
      </w:r>
    </w:p>
    <w:p>
      <w:r>
        <w:rPr>
          <w:b/>
          <w:u w:val="single"/>
        </w:rPr>
        <w:t xml:space="preserve">Asiakirjan numero 30206</w:t>
      </w:r>
    </w:p>
    <w:p>
      <w:r>
        <w:t xml:space="preserve">Bestivalin huumekuolema: Ceon Broughton kiistää kuolemantuottamuksen</w:t>
      </w:r>
    </w:p>
    <w:p>
      <w:r>
        <w:t xml:space="preserve">Louella Fletcher-Michie, Holby City -näyttelijä John Michien tytär, löydettiin kuolleena Bestival-tapahtumapaikalta Dorsetista viime vuoden syyskuussa. Ceon Broughton, 29, Enfieldistä, Lontoosta, kiisti syytteen Winchester Crown Courtissa järjestetyssä syytteen käsittelyssä. Hänet vapautettiin ehdottomalla takuita vastaan 4. helmikuuta 2019 pidettävään oikeudenkäyntiin asti. Broughton myönsi myös syyttömyytensä kolmeen syytteeseen psykedeelisen huumeen 2C-P:n toimittamisesta Fletcher-Michielle festivaalilla sekä hänelle ja eräälle toiselle henkilölle Glastonbury-festivaaleilla aiemmin samana vuonna. Fletcher-Michie löydettiin kuolleena metsäiseltä alueelta Bestival-paikan laidalla Lulworth Castlessa Dorsetissa hieman ennen kello 01.00 BST 11. syyskuuta. Kuolemanjälkeinen tutkimus osoitti, että hän kuoli 2C-P:n, ketamiinin ja MDMA:n käytön seurauksena, kuultiin Bournemouth Coroners' Courtin tutkinnassa ennen sen lykkäämistä. Aiheeseen liittyvät Internet-linkit HM Courts</w:t>
      </w:r>
    </w:p>
    <w:p>
      <w:r>
        <w:rPr>
          <w:b/>
        </w:rPr>
        <w:t xml:space="preserve">Yhteenveto</w:t>
      </w:r>
    </w:p>
    <w:p>
      <w:r>
        <w:t xml:space="preserve">Mies on tunnustanut syyttömyytensä 25-vuotiaan naisen taposta. Nainen kuoli musiikkifestivaaleilla Dorsetissa otettuaan huumeita.</w:t>
      </w:r>
    </w:p>
    <w:p>
      <w:r>
        <w:rPr>
          <w:b/>
          <w:u w:val="single"/>
        </w:rPr>
        <w:t xml:space="preserve">Asiakirjan numero 30207</w:t>
      </w:r>
    </w:p>
    <w:p>
      <w:r>
        <w:t xml:space="preserve">Lupaus kääntää Itä-Englannin ambulanssipalvelu ympäri</w:t>
      </w:r>
    </w:p>
    <w:p>
      <w:r>
        <w:t xml:space="preserve">Viisi johtoon kuulumatonta johtajaa erosi kesäkuussa Itä-Englannin sairaankuljetuspalvelusta (EEAS) sen suorituskykyä koskevan vahingollisen raportin vuoksi. Väliaikaisen toimitusjohtajan Andrew Morganin mukaan heidän tavoitteenaan oli varmistaa, että potilaiden hoitoon reagoidaan "paremmin kuin tähän asti". "Kyse on hoidosta, myötätunnosta ja kliinisistä tuloksista", hän sanoi. Uuteen johtokuntaan kuuluvat johtokunnan ulkopuoliset jäsenet Sheila Childerhouse ja Frances Pennell-Buck. Childerhouse kertoi BBC:lle: "Johtokunnan osalta meidän on saatava pysyvä tiimi paikalleen ja käännettävä välittömästi jotain, jonka kehittäminen on kestänyt kauan. "Olen sitoutunut vaikuttamaan potilaisiin." Trustia on arvosteltu viime vuosina sen huonoista vasteajoista erityisesti maaseutualueilla. Kaikki viisi johtokuntaan kuulumatonta jäsentä erosivat "potilaiden parhaaksi", Morgan sanoi.</w:t>
      </w:r>
    </w:p>
    <w:p>
      <w:r>
        <w:rPr>
          <w:b/>
        </w:rPr>
        <w:t xml:space="preserve">Yhteenveto</w:t>
      </w:r>
    </w:p>
    <w:p>
      <w:r>
        <w:t xml:space="preserve">Ambulanssiryhmän uusi johtoryhmä on luvannut ensimmäisen vuosikokouksensa jälkeen parantaa huonoja vastausaikoja.</w:t>
      </w:r>
    </w:p>
    <w:p>
      <w:r>
        <w:rPr>
          <w:b/>
          <w:u w:val="single"/>
        </w:rPr>
        <w:t xml:space="preserve">Asiakirjan numero 30208</w:t>
      </w:r>
    </w:p>
    <w:p>
      <w:r>
        <w:t xml:space="preserve">Rotherhamin lapsen hyväksikäyttäjän poika syyllistyi todistajan pelotteluun</w:t>
      </w:r>
    </w:p>
    <w:p>
      <w:r>
        <w:t xml:space="preserve">Kaleem Ali, 18, jätti naisen "kauhuissaan, täristen ja itkien", South Yorkshiren poliisi kertoo. Hänen isänsä Qurban Ali, 53, oli yksi kuudesta ihmisestä, jotka vangittiin viime viikolla 15 tytön "järjestelmällisestä hyväksikäytöstä". Masborough'n Clough Roadilla asuva Kaleem Ali tuomittiin maanantaina Rotherhamin käräjäoikeudessa ja todettiin syylliseksi. Hänet tuomitaan 22. maaliskuuta. "Anteeksiantamatonta" Oikeudenkäynnin aikana oikeus kuuli, että Kaleem Ali lähestyi naista maaliskuussa 2015. Konstaapeli Carly Booth sanoi: "Ali käyttäytyi uhkaavasti ja uhkaavasti yhtä nuorista naisista kohtaan, joka rohkeasti tuli esiin kertoakseen vuosia kestäneestä seksuaalisesta hyväksikäytöstä. "Alin käytös on anteeksiantamatonta - hän kauhistutti tätä nuorta naista ja jätti hänet vapisemaan ja itkemään." Qurban Ali tuomittiin raiskaukseen tähtäävästä salaliitosta ja sai 10 vuoden vankeusrangaistuksen. Hänet vangittiin yhdessä veljesten Arshid, Basharat ja Bannaras Hussain sekä kahden naisen kanssa.</w:t>
      </w:r>
    </w:p>
    <w:p>
      <w:r>
        <w:rPr>
          <w:b/>
        </w:rPr>
        <w:t xml:space="preserve">Yhteenveto</w:t>
      </w:r>
    </w:p>
    <w:p>
      <w:r>
        <w:t xml:space="preserve">Rotherhamissa teini-ikäisiä tyttöjä hoitaneen ja hyväksikäyttäneen jengin jäsenenä vangitun miehen poika on todettu syylliseksi todistajan pelotteluun.</w:t>
      </w:r>
    </w:p>
    <w:p>
      <w:r>
        <w:rPr>
          <w:b/>
          <w:u w:val="single"/>
        </w:rPr>
        <w:t xml:space="preserve">Asiakirjan numero 30209</w:t>
      </w:r>
    </w:p>
    <w:p>
      <w:r>
        <w:t xml:space="preserve">Devonin tulvasta kärsivä kuljettaja pelastettiin auton katolta</w:t>
      </w:r>
    </w:p>
    <w:p>
      <w:r>
        <w:t xml:space="preserve">Naisen auto pysähtyi 60-senttiseen veteen Loddiswellissä lähellä Kingsbridgeä torstai-iltana. Kingsbridgen, Modburyn ja Plymouthin palokunnat käyttivät puhallettavaa venettä pelastaakseen naisen, joka oli kiivennyt katolle pakoon nousevia vesiä. Myöhemmin miehistöt hinasivat hänen autonsa pois tulvaveden alta, joka on vaikuttanut Avon-joen laaksoon. Devoniin ja Cornwalliin ennustetaan lisää rankkasateita perjantaiksi, ja Met Office on antanut keltaisen varoituksen keskiyöhön asti. Ympäristövirasto on antanut tulvahälytyksen Barnstaplessa, Brauntonissa, Ilfracaombessa ja Combe Martinissa.</w:t>
      </w:r>
    </w:p>
    <w:p>
      <w:r>
        <w:rPr>
          <w:b/>
        </w:rPr>
        <w:t xml:space="preserve">Yhteenveto</w:t>
      </w:r>
    </w:p>
    <w:p>
      <w:r>
        <w:t xml:space="preserve">Nainen pelastettiin autonsa katolta jäätyään tulvaveteen Etelä-Devonissa.</w:t>
      </w:r>
    </w:p>
    <w:p>
      <w:r>
        <w:rPr>
          <w:b/>
          <w:u w:val="single"/>
        </w:rPr>
        <w:t xml:space="preserve">Asiakirjan numero 30210</w:t>
      </w:r>
    </w:p>
    <w:p>
      <w:r>
        <w:t xml:space="preserve">Tulvavaroitukset voimassa kaikkialla Walesissa rankkasateiden jälkeen</w:t>
      </w:r>
    </w:p>
    <w:p>
      <w:r>
        <w:t xml:space="preserve">Natural Resources Wales on listannut tulvavaroitukset Dee Valleyn alaosalle Denbighshiressä ja Severn-joen varrella Powysissa. Powysin, Denbighshiren, Flintshiren ja Gwyneddin asukkaat ovat myös tulvavaroituksessa. Keltainen tuulivaroitus suuressa osassa Walesin itäosaa on nyt ohi. Voimakkaat tuulet sulkivat yhden kaistan M48 Severnin sillalla kumpaankin suuntaan, mutta ne on sittemmin avattu uudelleen. Tulvavaroitukset, joissa tulvia odotetaan, koskevat Dee-jokea Llangollenin ja Trevalyn Meadowsin välillä sekä Aberbechania, Abermulesta Froniin ja Pool Quaysta Trewerniin Severn-joen varrella. Irish Ferries on peruuttanut perjantaina joitakin vuoroja Holyheadin ja Dublinin sekä Fishguardin ja Rosslaren välillä. Met Office on myös antanut toisen keltaisen varoituksen kovasta tuulesta ja rankkasateesta Walesissa lauantaiksi, jolloin rankkasateen odotetaan kestävän keskiyöhön asti ja voimakkaan tuulen ennustetaan jatkuvan klo 21:00 asti.</w:t>
      </w:r>
    </w:p>
    <w:p>
      <w:r>
        <w:rPr>
          <w:b/>
        </w:rPr>
        <w:t xml:space="preserve">Yhteenveto</w:t>
      </w:r>
    </w:p>
    <w:p>
      <w:r>
        <w:t xml:space="preserve">Walesin eri osissa on voimassa neljä tulvavaroitusta ja useita tulvahälytyksiä rankkasateiden vuoksi.</w:t>
      </w:r>
    </w:p>
    <w:p>
      <w:r>
        <w:rPr>
          <w:b/>
          <w:u w:val="single"/>
        </w:rPr>
        <w:t xml:space="preserve">Asiakirjan numero 30211</w:t>
      </w:r>
    </w:p>
    <w:p>
      <w:r>
        <w:t xml:space="preserve">Dame Jocelyn Bell Burnellistä tulee Royal Societyn ensimmäinen naispuolinen presidentti.</w:t>
      </w:r>
    </w:p>
    <w:p>
      <w:r>
        <w:t xml:space="preserve">Dame Jocelyn Bell Burnell on astrofyysikko, jonka ansioksi lasketaan yksi 1900-luvun merkittävimmistä tieteellisistä saavutuksista. Hän oli tohtoriopiskelijana Cambridgen yliopistossa, kun hän löysi ensimmäiset pulsarit. Nopeasti pyörivät neutronitähdet syntyvät supernovaräjähdyksissä. Radiosignaalien kosmiset lähteet ovat niin säännöllisiä, että jotkut olivat ajatelleet niiden olevan peräisin maan ulkopuolisilta ihmisiltä. Löytö toi Nobelin palkinnon vuonna 1974 - ei tosin Dame Jocelynille vaan kahdelle miespuoliselle esimiehelle. Sittemmin hänestä on tullut yksi Yhdistyneen kuningaskunnan merkittävimmistä naistutkijoista. Merkittävän uransa aikana hän on toiminut sekä Institute of Physicsin että Royal Astronomical Societyn puheenjohtajana. "Tärkeä hetki" Hän aloittaa lokakuussa kolmivuotisen viran Edinburghin kuninkaallisen seuran (Royal Society of Edinburgh) puheenjohtajana, joka sai kuninkaallisen peruskirjan vuonna 1783. Dame Jocelyn sanoi: "Tämä on tärkeää aikaa Skotlannille, kun se löytää tiensä eteenpäin kansanäänestyksen jälkeen". Hän seuraa tehtävässä Sir John Arbuthnottia, joka sanoi olevansa "iloinen voidessaan toivottaa Dame Jocelynin tervetulleeksi seuraajakseni". "Hänen tieteellinen asemansa, julkinen profiilinsa ja laaja-alainen kokemuksensa hyödyttävät suuresti Edinburghin kuninkaallista yhdistystä", hän sanoi.</w:t>
      </w:r>
    </w:p>
    <w:p>
      <w:r>
        <w:rPr>
          <w:b/>
        </w:rPr>
        <w:t xml:space="preserve">Yhteenveto</w:t>
      </w:r>
    </w:p>
    <w:p>
      <w:r>
        <w:t xml:space="preserve">Royal Society of Edinburgh, Skotlannin kansallinen tiede- ja taideakatemia, on nimittänyt ensimmäisen naispuolisen puheenjohtajansa.</w:t>
      </w:r>
    </w:p>
    <w:p>
      <w:r>
        <w:rPr>
          <w:b/>
          <w:u w:val="single"/>
        </w:rPr>
        <w:t xml:space="preserve">Asiakirjan numero 30212</w:t>
      </w:r>
    </w:p>
    <w:p>
      <w:r>
        <w:t xml:space="preserve">Bristolin valtuusto voi ostaa Westmoreland Housen.</w:t>
      </w:r>
    </w:p>
    <w:p>
      <w:r>
        <w:t xml:space="preserve">Westmoreland House - hylätty tornitalo ja 1800-luvun II-luokan rakennus - on ollut tyhjillään viimeiset 25 vuotta. Rakennukset omistaa Comer Homes, ja useita suunnitteluhakemuksia on hylätty. Neuvoston virkamiehet suosittelevat, että rakennukset ostetaan pakkohuutokaupalla, jos neuvottelut epäonnistuvat. Neuvoston tiedottajan mukaan Stokes Croftissa sijaitsevasta Westmoreland Housesta annettaisiin pakkolunastusmääräys, jos neuvottelut Comer Homesin kanssa sen ostamisesta yksityiseltä puolelta epäonnistuvat. Kabinetin 31. toukokuuta pidettävälle kokoukselle laaditussa raportissa suositellaan, että talo hankitaan kahden vuoden kuluessa. Viranomainen etsisi sen jälkeen rakennuttajaa, joka rahoittaisi oston joko neuvottelemalla omistajan kanssa tai pakkolunastuksen avulla. "Kaikki myöntävät, että tämän jälkeen alueen kehittäminen on vielä muutaman vuoden päässä", neuvoston tiedottaja sanoi.</w:t>
      </w:r>
    </w:p>
    <w:p>
      <w:r>
        <w:rPr>
          <w:b/>
        </w:rPr>
        <w:t xml:space="preserve">Yhteenveto</w:t>
      </w:r>
    </w:p>
    <w:p>
      <w:r>
        <w:t xml:space="preserve">Bristolin kaupunginvaltuuston kabinetti käsittelee ensi viikolla suunnitelmat hylättyjen rakennusten pakkolunastuksesta.</w:t>
      </w:r>
    </w:p>
    <w:p>
      <w:r>
        <w:rPr>
          <w:b/>
          <w:u w:val="single"/>
        </w:rPr>
        <w:t xml:space="preserve">Asiakirjan numero 30213</w:t>
      </w:r>
    </w:p>
    <w:p>
      <w:r>
        <w:t xml:space="preserve">Sir Isaac Newtonin omenapuun leikkaus Lincolnin yliopistolle lahjoitettuna.</w:t>
      </w:r>
    </w:p>
    <w:p>
      <w:r>
        <w:t xml:space="preserve">Woolsthorpen kartanon hedelmätarhassa Granthamin lähellä vuonna 1666 pudonneen omenan uskotaan innoittaneen Newtonin pohtimaan painovoiman luonnetta. Yliopisto kasvattaa vartetta kaksi vuotta ennen kuin se istutetaan Sir Isaac Newton -rakennuksen viereen. Newton syntyi Woolsthorpen kartanossa vuonna 1642. Lincolnin yliopiston tiedottaja kertoi, että 400 vuotta vanhasta puusta peräisin olevaa leikkausta kasvatetaan nyt kaksi vuotta ennen kuin se istutetaan Sir Isaac Newton Buildingin viereen. Sir Isaac Newton -rakennus on Lincolnin yliopiston nykyisen Engineering Hubin laajennus, ja sinne tulevat uudet matematiikan ja fysiikan, insinööritieteiden ja tietojenkäsittelytieteen koulut.</w:t>
      </w:r>
    </w:p>
    <w:p>
      <w:r>
        <w:rPr>
          <w:b/>
        </w:rPr>
        <w:t xml:space="preserve">Yhteenveto</w:t>
      </w:r>
    </w:p>
    <w:p>
      <w:r>
        <w:t xml:space="preserve">Sir Isaac Newtonin omenapuun katkelma on lahjoitettu Lincolnin yliopistolle.</w:t>
      </w:r>
    </w:p>
    <w:p>
      <w:r>
        <w:rPr>
          <w:b/>
          <w:u w:val="single"/>
        </w:rPr>
        <w:t xml:space="preserve">Asiakirjan numero 30214</w:t>
      </w:r>
    </w:p>
    <w:p>
      <w:r>
        <w:t xml:space="preserve">Buckinghamshire £ 275m jätteenpolttolaitosta koskeva sopimus myönnetty</w:t>
      </w:r>
    </w:p>
    <w:p>
      <w:r>
        <w:t xml:space="preserve">FCC Environment, joka tunnettiin aiemmin nimellä Waste Recycling Group (WRG), rakentaa jätteestä energiaa tuottavan laitoksen Calvertiin lähellä Aylesburyä. Lääninhallituksen kabinetti hyväksyi sopimuksen ja totesi, että se säästäisi veronmaksajia noin 150 miljoonaa puntaa 30 vuoden aikana. Yhtiön mukaan 300 000 tonnin laitos rakennettaisiin vuoteen 2015 mennessä, ja se loisi 300 työpaikkaa rakentamisen aikana. Buckinghamshire kierrättää tällä hetkellä 45 prosenttia kotitalousjätteestään ja maksaa vuosittain 11,6 miljoonaa puntaa jätteiden sijoittamisesta kaatopaikoille, maakuntaneuvosto sanoi. Ympäristöasioista vastaava kabinettijäsen Steven Adams sanoi: "Tavoitteenamme on nostaa kierrätysaste 60 prosenttiin vuoteen 2020 mennessä. "Kaatopaikkaveron korotus tarkoittaa kuitenkin sitä, että tämänkin jälkeen, jos emme löydä vaihtoehtoisia tapoja jätehuoltoon, maksamme vuosittain 13 miljoonaa puntaa jätteiden sijoittamisesta kaatopaikalle." Valtuusto hyväksyi laitoksen rakennusluvan huhtikuussa vastustuksesta huolimatta. Vastustajat olivat sanoneet, että samanlainen laitos oli suunnitteilla Stewartbyyn Bedfordshireen, eikä maakunnalle tarvittu omaa laitosta.</w:t>
      </w:r>
    </w:p>
    <w:p>
      <w:r>
        <w:rPr>
          <w:b/>
        </w:rPr>
        <w:t xml:space="preserve">Yhteenveto</w:t>
      </w:r>
    </w:p>
    <w:p>
      <w:r>
        <w:t xml:space="preserve">Jätteiden kierrätysyritys on saanut 275 miljoonan punnan arvoisen sopimuksen jätteenpolttolaitoksen rakentamisesta ja toiminnasta Buckinghamshireen.</w:t>
      </w:r>
    </w:p>
    <w:p>
      <w:r>
        <w:rPr>
          <w:b/>
          <w:u w:val="single"/>
        </w:rPr>
        <w:t xml:space="preserve">Asiakirjan numero 30215</w:t>
      </w:r>
    </w:p>
    <w:p>
      <w:r>
        <w:t xml:space="preserve">Pariskunta pidätettiin Yhdistyneissä arabiemiirikunnissa avioliiton ulkopuolisen seksin vuoksi.</w:t>
      </w:r>
    </w:p>
    <w:p>
      <w:r>
        <w:t xml:space="preserve">Emlyn Culverwell, 29, ja Iryna Nohai, 27, pidätettiin tiettävästi sen jälkeen, kun lääkäri oli todennut vatsakramppeja potevan Nohain olevan raskaana. Heidät pidätettiin avioliiton ulkopuolisesta seksistä, joka on Arabiemiraateissa laitonta. Culverwellin äiti on vedonnut heidän vapauttamisensa puolesta ja sanonut, että "ainoa asia, jonka he tekivät väärin, oli rakastuminen". Etelä-Afrikan ulkoministeriö on sanonut, ettei se voi auttaa pariskuntaa, koska kyseessä on Arabiemiraattien sisäinen laki, News24 kertoo. Etelä-Afrikan hallitus on neuvonut pariskuntaa hankkimaan oikeusapua, kertoo BBC:n Pumza Fihlani Johannesburgista. Arabiemiraattien hallitus ei kommentoinut asiaa välittömästi. Culverwell ja Nohai ovat tiettävästi olleet vangittuina tammikuusta lähtien, mutta uutiset heidän pidätyksestään ovat tulleet julki vasta nyt. Culverwell on työskennellyt Arabiemiraateissa viimeiset viisi vuotta. Hänen äitinsä Linda kertoi News24:lle, että perhe yrittää lähettää heille viestejä, joissa kerrotaan, että rakastamme heitä ja että heidän ei pitäisi olla huolissaan. Pariskuntaa ei ole vielä asetettu syytteeseen, koska viranomaiset tekevät vielä testejä, rouva Culverwell lisäsi. Jos heidät todetaan syyllisiksi, heitä voi odottaa pitkä vankeustuomio.</w:t>
      </w:r>
    </w:p>
    <w:p>
      <w:r>
        <w:rPr>
          <w:b/>
        </w:rPr>
        <w:t xml:space="preserve">Yhteenveto</w:t>
      </w:r>
    </w:p>
    <w:p>
      <w:r>
        <w:t xml:space="preserve">Eteläafrikkalainen mies ja hänen ukrainalainen morsiamensa on pidätetty Yhdistyneissä arabiemiirikunnissa laittoman seksin vuoksi, kertoo sukulainen.</w:t>
      </w:r>
    </w:p>
    <w:p>
      <w:r>
        <w:rPr>
          <w:b/>
          <w:u w:val="single"/>
        </w:rPr>
        <w:t xml:space="preserve">Asiakirjan numero 30216</w:t>
      </w:r>
    </w:p>
    <w:p>
      <w:r>
        <w:t xml:space="preserve">Weymouthin kuolema: Kaksi miestä syytettynä murhasta</w:t>
      </w:r>
    </w:p>
    <w:p>
      <w:r>
        <w:t xml:space="preserve">David Thomson sai vamman Dorchester Roadilla Weymouthissa sijaitsevassa kiinteistössä lauantaina. Hänet vietiin sairaalaan, mutta hän kuoli seuraavana päivänä. Mark Bosworthin, 47, ja Daniel Ribtonin, 40, jotka molemmat ovat kotoisin kaupungista, on määrä saapua Poole Magistrates' Courtiin. Ribtonia syytetään myös vakavan ruumiinvamman yrityksestä. Maanantaina tehdyssä ruumiinavauksessa todettiin, että Thomson kuoli päävamman seurauksena. Dorsetin poliisin mukaan myös 30-vuotias nainen joutui pahoinpitelyn kohteeksi, mutta hän ei tarvinnut sairaalahoitoa. "David Thomsonin perheelle on tiedotettu tästä kehityksestä, ja ajatuksemme ovat heidän kanssaan tänä vaikeana aikana", rikoskomisario Wayne Seymour sanoi.</w:t>
      </w:r>
    </w:p>
    <w:p>
      <w:r>
        <w:rPr>
          <w:b/>
        </w:rPr>
        <w:t xml:space="preserve">Yhteenveto</w:t>
      </w:r>
    </w:p>
    <w:p>
      <w:r>
        <w:t xml:space="preserve">Kahta miestä syytetään 32-vuotiaan miehen murhasta, joka löydettiin päävammaisena.</w:t>
      </w:r>
    </w:p>
    <w:p>
      <w:r>
        <w:rPr>
          <w:b/>
          <w:u w:val="single"/>
        </w:rPr>
        <w:t xml:space="preserve">Asiakirjan numero 30217</w:t>
      </w:r>
    </w:p>
    <w:p>
      <w:r>
        <w:t xml:space="preserve">£ 40m Readingin yliopiston kirjaston uudistaminen hyväksytty</w:t>
      </w:r>
    </w:p>
    <w:p>
      <w:r>
        <w:t xml:space="preserve">Uusi ulkoasu ja uusittu ulkokuori lisäävät opiskelutilaa, parantavat kulkuyhteyksiä ja parantavat kirjojen lainaus- ja palautuspalvelua. Kirjasto pysyy toiminnassa opiskelijoiden käytössä saneerauksen ajan, ja töiden on määrä valmistua vuoden 2019 loppuun mennessä. Rakennustöitä ei tehdä tenttijaksojen aikana. Varakansleri Sir David Bell sanoi: "Kirjastomme ei ole koskaan ollut staattinen, haudattu tila. Se on kehittynyt jatkuvasti 50-vuotisen historiansa aikana." Reading Borough Council myönsi hankkeelle rakennusluvan joulukuussa.</w:t>
      </w:r>
    </w:p>
    <w:p>
      <w:r>
        <w:rPr>
          <w:b/>
        </w:rPr>
        <w:t xml:space="preserve">Yhteenveto</w:t>
      </w:r>
    </w:p>
    <w:p>
      <w:r>
        <w:t xml:space="preserve">Readingin yliopiston neuvosto on hyväksynyt Readingin yliopiston kirjaston 40 miljoonan punnan arvoisen kunnostushankkeen.</w:t>
      </w:r>
    </w:p>
    <w:p>
      <w:r>
        <w:rPr>
          <w:b/>
          <w:u w:val="single"/>
        </w:rPr>
        <w:t xml:space="preserve">Asiakirjan numero 30218</w:t>
      </w:r>
    </w:p>
    <w:p>
      <w:r>
        <w:t xml:space="preserve">Opettaja Paul Allan voittaa kansallisen Scrabble-tittelin</w:t>
      </w:r>
    </w:p>
    <w:p>
      <w:r>
        <w:t xml:space="preserve">Allan, joka asuu nykyään Rushdenissa Northamptonshiren osavaltiossa, voitti Allan Simmonsin, joka asuu Coldinghamissa Bordersissa. Voittanut kappale oli sana "bandura", joka tarkoittaa ukrainalaista luuttua. Se tuotti 86 pistettä, mikä antoi Allanille kiistattoman johtoaseman 503 pistettä 389 pistettä vastaan ratkaisevassa ottelussa. Tittelistä on luvassa 2 500 punnan rahapalkinto. Herra Allan sanoi: "Se oli hieno voitto: "Olen iloinen voitostani, varsinkin kun otetaan huomioon, että finaali pelataan yleisölle, joka odottaa, että pelaajat tekevät vaikutuksen. "Allan pelasi poikkeuksellisen hyvin, ja häntä vastaan oli ilo kilpailla." Muut finaalissa pelatut korkeat pisteet saaneet sanat olivat: Allan aloitti Scrabblen pelaamisen kilpailullisesti vuonna 1993. Hän voitti kansallisen mestaruuden ensimmäisen kerran vuonna 2007.</w:t>
      </w:r>
    </w:p>
    <w:p>
      <w:r>
        <w:rPr>
          <w:b/>
        </w:rPr>
        <w:t xml:space="preserve">Yhteenveto</w:t>
      </w:r>
    </w:p>
    <w:p>
      <w:r>
        <w:t xml:space="preserve">Opettaja Paul Allanista on tullut Yhdistyneen kuningaskunnan 42. kansallinen Scrabble-mestari voitettuaan vuosittaisen kilpailun Lontoossa.</w:t>
      </w:r>
    </w:p>
    <w:p>
      <w:r>
        <w:rPr>
          <w:b/>
          <w:u w:val="single"/>
        </w:rPr>
        <w:t xml:space="preserve">Asiakirjan numero 30219</w:t>
      </w:r>
    </w:p>
    <w:p>
      <w:r>
        <w:t xml:space="preserve">Pop-tähtiä Shakiraa ja Vivesia syytetään plagioinnista</w:t>
      </w:r>
    </w:p>
    <w:p>
      <w:r>
        <w:t xml:space="preserve">Heidän hittinsä La Bicicleta voitti viime vuonna Grammy Latino -kilpailun. Kuubalainen muusikko Livan Rafael Castellanos väittää, että Shakira ja Vives kopioivat repliikin ja osan kertosäkeestä hänen vuonna 1997 julkaistusta Yo Te Quiero Tanto -kappaleestaan. Kanne jätettiin tuomioistuimelle Espanjassa, jossa Shakira asuu. Tuomioistuimen tiedottaja sanoi, että tapaus keskittyy immateriaalioikeusongelmaan ja keskittyy pääasiassa molempien kappaleiden kertosäkeiden melodiaan ja sanoitukseen. La Bicicleta -kappaleessa (tai The Bicycle) Shakira ja Vives laulavat "que te sueno y que te quiero tanto" (uneksin sinusta ja rakastan sinua niin paljon). Livam-nimellä tunnettu kuubalainen artisti laulaa "yo te quiero, yo te quiero tanto" (Rakastan sinua, rakastan sinua niin paljon). Espanjalainen El Mundo -sanomalehti kertoi, että osapuolet tapasivat lokakuussa, mutta eivät päässeet sopimukseen. Uutistoimisto AFP:n mukaan Shakiran tiimi on kieltäytynyt kommentoimasta tapausta.</w:t>
      </w:r>
    </w:p>
    <w:p>
      <w:r>
        <w:rPr>
          <w:b/>
        </w:rPr>
        <w:t xml:space="preserve">Yhteenveto</w:t>
      </w:r>
    </w:p>
    <w:p>
      <w:r>
        <w:t xml:space="preserve">Kuubalainen laulaja on nostanut kanteen kolumbialaisia poptähtiä Shakiraa ja Carlos Vivesia vastaan ja syyttää heitä siitä, että he ovat plagioineet osan hänen 10 vuotta sitten kirjoittamastaan kappaleesta.</w:t>
      </w:r>
    </w:p>
    <w:p>
      <w:r>
        <w:rPr>
          <w:b/>
          <w:u w:val="single"/>
        </w:rPr>
        <w:t xml:space="preserve">Asiakirjan numero 30220</w:t>
      </w:r>
    </w:p>
    <w:p>
      <w:r>
        <w:t xml:space="preserve">Bill Longmore: PCC "toipumassa syöpäleikkauksesta</w:t>
      </w:r>
    </w:p>
    <w:p>
      <w:r>
        <w:t xml:space="preserve">Kirurgit suorittivat leikkauksen North Staffordshiren yliopistollisessa sairaalassa (UHNS) maanantaiaamuna. PCC huomasi, että hänellä oli tauti marraskuussa tehdyn "rutiinitarkastuksen" jälkeen. Tiedottajan mukaan 75-vuotias pysyy sairaalassa seuraavat päivät odottamassa lisätutkimuksia. Hänen tiedottajansa lisäsi, että Longmoren tilasta annettaisiin "lisäilmoitus" ensi viikolla. Apulaispäällikkö Barrie Sheldon, joka on tällä välin hoitanut tehtäviä, sanoi twiitissään, että komissaari oli leikkauksen jälkeen "hyvin tokkurainen". Vuonna 2012 valituksi tullut eläkkeellä oleva liikemies on aiemmin sanonut, ettei hän eroaisi, ellei hänen terveytensä heikkenisi.</w:t>
      </w:r>
    </w:p>
    <w:p>
      <w:r>
        <w:rPr>
          <w:b/>
        </w:rPr>
        <w:t xml:space="preserve">Yhteenveto</w:t>
      </w:r>
    </w:p>
    <w:p>
      <w:r>
        <w:t xml:space="preserve">West Mercian poliisi- ja rikoskomissaari Bill Longmore on käynyt läpi keuhkosyöpäleikkauksen, kuten hänen toimistonsa on vahvistanut.</w:t>
      </w:r>
    </w:p>
    <w:p>
      <w:r>
        <w:rPr>
          <w:b/>
          <w:u w:val="single"/>
        </w:rPr>
        <w:t xml:space="preserve">Asiakirjan numero 30221</w:t>
      </w:r>
    </w:p>
    <w:p>
      <w:r>
        <w:t xml:space="preserve">Brasilian köyhät saavat Rousseffilta sosiaaliturvan korotuksen ja veronalennuksia</w:t>
      </w:r>
    </w:p>
    <w:p>
      <w:r>
        <w:t xml:space="preserve">Muutokset vaikuttavat 36 miljoonaan pienituloiseen perheeseen. Ilmoitukset tehdään ennen lokakuussa pidettäviä presidentinvaaleja, joissa Rousseff pyrkii toiselle kaudelle. Hänen suosionsa on laskenut viime viikkoina korkean inflaation ja Brasilian valtiollista öljyjättiä Petrobrasia koskevien huonoa hallintoa koskevien syytösten vuoksi. Bolsa Familia -nimellä tunnetun sosiaaliturvajärjestelmän muutoksista ilmoitettiin ennen työnteon päivää. "Tämä on tärkeä epäsuora palkankorotus ja lisää rahaa työntekijöiden taskuihin", Rousseff sanoi. Hän lisäsi, että maksujen korotuksen ohella työntekijöiden verotuksessa käytettäviä tuloluokkia korotetaan 4,5 prosenttia. Brasilia kamppailee pitääkseen inflaation virallisen 6,5 prosentin tavoitetason alapuolella. Huhtikuussa tehdyn mielipidekyselyn mukaan Rousseffin kannatus oli laskenut helmikuun 44 prosentista huhtikuun 37 prosenttiin, vaikka hän on edelleen ennakkosuosikki.</w:t>
      </w:r>
    </w:p>
    <w:p>
      <w:r>
        <w:rPr>
          <w:b/>
        </w:rPr>
        <w:t xml:space="preserve">Yhteenveto</w:t>
      </w:r>
    </w:p>
    <w:p>
      <w:r>
        <w:t xml:space="preserve">Brasilian presidentti Dilma Rousseff on ilmoittanut 10 prosentin korotuksesta sosiaaliturvamaksuihin sekä veronalennuksista vähävaraisille.</w:t>
      </w:r>
    </w:p>
    <w:p>
      <w:r>
        <w:rPr>
          <w:b/>
          <w:u w:val="single"/>
        </w:rPr>
        <w:t xml:space="preserve">Asiakirjan numero 30222</w:t>
      </w:r>
    </w:p>
    <w:p>
      <w:r>
        <w:t xml:space="preserve">Eagles of Death Metal tunteikkaassa Bataclan-paluussaan</w:t>
      </w:r>
    </w:p>
    <w:p>
      <w:r>
        <w:t xml:space="preserve">Yhdysvaltalainen rockyhtye vieraili konserttipaikalla laskemassa kukkia 90 kuolleen konserttiyleisön muistoksi. He syleilivät toisiaan lukiessaan viestejä hiljaisuudessa taistellen tunteidensa hillitsemiseksi. Keulakuva Jesse Hughes pyyhki kyyneleitä pois ennen kuin hän puhui pienelle faniryhmälle paikan päällä. Yhtye esiintyi yllättäen Pariisin lavalla maanantaina, kun he nousivat lavalle esiintymään U2:n kanssa. AccorHotels Arenalla järjestetyssä konsertissa he vintyivät Patti Smithin People Have The Power -hymnin. Yhteensä 130 ihmistä sai surmansa, kun asemiehet hyökkäsivät baareihin, kahviloihin ja ravintoloihin koordinoiduissa iskuissa 13. marraskuuta. Suurin osa kuolleista oli Bataclanissa katsomassa kalifornialaisen yhtyeen keikkaa. Yhtye välttyi verilöylyltä piiloutumalla pukuhuoneeseen kulissien takana ja kertoi myöhemmin, kuinka he haluavat palata Pariisiin viimeistelemään esityksensä. Bändi kiitti U2:ta Facebook-postauksessaan ja sanoi heidän "muistuttaneen meitä siitä, että pahikset eivät koskaan pidä vapaapäivää, ja siksi mekään rock 'n rollerit emme voi... emmekä tule koskaan pitämäänkään". He kunnioittivat "kaikkia maailman ihmisiä, jotka todistavat edelleen, että rakkaus, ilo ja musiikki voittavat aina terrorin ja pahuuden".</w:t>
      </w:r>
    </w:p>
    <w:p>
      <w:r>
        <w:rPr>
          <w:b/>
        </w:rPr>
        <w:t xml:space="preserve">Yhteenveto</w:t>
      </w:r>
    </w:p>
    <w:p>
      <w:r>
        <w:t xml:space="preserve">Eagles of Death Metal on tehnyt tunteikkaan paluun Bataclan-teatteriin Pariisin terrori-iskujen jälkeen viime kuussa.</w:t>
      </w:r>
    </w:p>
    <w:p>
      <w:r>
        <w:rPr>
          <w:b/>
          <w:u w:val="single"/>
        </w:rPr>
        <w:t xml:space="preserve">Asiakirjan numero 30223</w:t>
      </w:r>
    </w:p>
    <w:p>
      <w:r>
        <w:t xml:space="preserve">Twitterin uudelleen kirjoitetut säännöt julkaistu</w:t>
      </w:r>
    </w:p>
    <w:p>
      <w:r>
        <w:t xml:space="preserve">Se on osa muutosten sarjaa, kun sosiaalinen verkosto yrittää puuttua verkkosivuillaan esiintyviin väärinkäytöksiä ja häirintää koskeviin valituksiin. Sen mukaan muutokset heijastavat "viimeisimpiä verkkokäyttäytymisen suuntauksia". Odotettavissa olevat uudet käytännöt, jotka liittyvät "väkivaltaisiin ryhmiin, vihamielisiin kuviin ja loukkaaviin käyttäjätunnuksiin", tulevat kuitenkin vasta 22. marraskuuta. Perjantaina Twitter kertoi, että se aikoo: Verkkosivusto selvensi myös, että se pitää ihmisten, ihmismäisten eläinten ja piirrettyjen eläinten seksuaalisia tekoja "aikuisten materiaalina", mutta sanoi, että joissakin tapauksissa tällainen sisältö on sallittua, jos se on merkitty "arkaluonteiseksi mediaksi". Jotkut ovat kehottaneet Twitteriä ryhtymään enemmän toimiin loukkaavia twiittejä vastaan, toiset taas ovat syyttäneet verkkosivustoa sananvapauden vaientamisesta tai sensuroinnista. Uusissa säännöissään sosiaalinen verkosto sanoo: "Uskomme sananvapauteen ja avoimeen vuoropuheluun, mutta se ei merkitse paljon, jos äänet vaietaan, koska ihmiset pelkäävät puhua ääneen."</w:t>
      </w:r>
    </w:p>
    <w:p>
      <w:r>
        <w:rPr>
          <w:b/>
        </w:rPr>
        <w:t xml:space="preserve">Yhteenveto</w:t>
      </w:r>
    </w:p>
    <w:p>
      <w:r>
        <w:t xml:space="preserve">Twitter on julkaissut uuden version säännöistään , jotka sen mukaan selventävät sen käytäntöjä ja niiden noudattamista.</w:t>
      </w:r>
    </w:p>
    <w:p>
      <w:r>
        <w:rPr>
          <w:b/>
          <w:u w:val="single"/>
        </w:rPr>
        <w:t xml:space="preserve">Asiakirjan numero 30224</w:t>
      </w:r>
    </w:p>
    <w:p>
      <w:r>
        <w:t xml:space="preserve">Kolme sairaalassa Guernsey Co-opin "pienen räjähdyksen" jälkeen</w:t>
      </w:r>
    </w:p>
    <w:p>
      <w:r>
        <w:t xml:space="preserve">Pelastuslaitos kutsuttiin Co-op En Route -myymälään Les Campsissa St Martinissa noin kello 12.00 BST. Asiakas loukkaantui, kun kattolaatta osui häneen, ja hänet vietiin ambulanssilla sairaalaan. Kaksi henkilökunnan jäsentä, jotka kärsivät sokista, vietiin myös sairaalaan, Co-opin lausunnossa sanottiin. Lausunnossa lisättiin, että "pienen räjähdyksen" seurauksena kattolaatat irtosivat kassa-alueen yläpuolelta. Se johtui ilmastointiputken murtumisesta "rutiinihuollon" aikana. Lisää tarinoita Guernseyltä.</w:t>
      </w:r>
    </w:p>
    <w:p>
      <w:r>
        <w:rPr>
          <w:b/>
        </w:rPr>
        <w:t xml:space="preserve">Yhteenveto</w:t>
      </w:r>
    </w:p>
    <w:p>
      <w:r>
        <w:t xml:space="preserve">Kolme ihmistä vietiin sairaalaan "pienen räjähdyksen" jälkeen Guernseyn supermarketissa.</w:t>
      </w:r>
    </w:p>
    <w:p>
      <w:r>
        <w:rPr>
          <w:b/>
          <w:u w:val="single"/>
        </w:rPr>
        <w:t xml:space="preserve">Asiakirjan numero 30225</w:t>
      </w:r>
    </w:p>
    <w:p>
      <w:r>
        <w:t xml:space="preserve">Carlislen kuolonkolari: Raymond Hull tuomittu</w:t>
      </w:r>
    </w:p>
    <w:p>
      <w:r>
        <w:t xml:space="preserve">Raymond Hullin pakettiauto "lensi aivan ilmassa" juuri ennen kuin se törmäsi Leslie Toddin Nissan Micraan Carlislessa, kaupungin kruununoikeus kuuli. Todd, 90, kuoli tapahtumapaikalla. Hänen perheensä kuvaili häntä "supersankariksi". 64-vuotias Hull myönsi aiheuttaneensa kuoleman huolimattomalla ajotavalla. Herra Todd oli ajamassa hoitamaan kyyhkyjään, kun Hullin Mercedes Sprinter -pakettiauto törmäsi häneen noin kello 12.45 18. lokakuuta 2018. Oikeus kuuli, että hän oli ajamassa ulos risteyksestä, kun pakettiauto törmäsi häneen ja työnsi hänen autonsa tien yli ja seinään. Tarkistettuaan valvontakameran kuvamateriaalia poliisi totesi, että Hull oli ajanut 50-53 km/h nopeudella 30mph-alueella juuri ennen onnettomuutta. Toddin perhe sanoi uhrin lausunnossaan, että hänen kuolemansa käänsi heidän elämänsä ylösalaisin. Hänen kuusi lapsenlapsenlapsensa sanoivat, että he olivat "menettäneet supersankarinsa". Springkellissä, Aspatriassa asuvan Hullin sanottiin olevan "aidosti pahoillaan", oikeus kuuli. Hullin vankilatuomio ehdollistettiin kahdeksi vuodeksi, ja hänen on noudatettava yhdeksän kuukauden ulkonaliikkumiskieltoa. Hänet määrättiin myös kolmen vuoden ajokieltoon, ja hänen on suoritettava laajennettu ajokoe. Seuraa BBC North East &amp; Cumbria -kanavaa Twitterissä, Facebookissa ja Instagramissa. Lähetä juttuideoita osoitteeseen northeastandcumbria@bbc.co.uk.</w:t>
      </w:r>
    </w:p>
    <w:p>
      <w:r>
        <w:rPr>
          <w:b/>
        </w:rPr>
        <w:t xml:space="preserve">Yhteenveto</w:t>
      </w:r>
    </w:p>
    <w:p>
      <w:r>
        <w:t xml:space="preserve">Pakettiauton kuljettaja, joka ylitti nopeusrajoituksen ennen kuin tappoi isoisoisän kolarissa, on saanut yhdeksän kuukauden ehdollisen vankeusrangaistuksen.</w:t>
      </w:r>
    </w:p>
    <w:p>
      <w:r>
        <w:rPr>
          <w:b/>
          <w:u w:val="single"/>
        </w:rPr>
        <w:t xml:space="preserve">Asiakirjan numero 30226</w:t>
      </w:r>
    </w:p>
    <w:p>
      <w:r>
        <w:t xml:space="preserve">Neil Parkinson: Cotheridgen auton ruumiin löytymisen johdosta lisää pidätyksiä: Lisää pidätyksiä Cotheridgen auton ruumiin löytymisen johdosta</w:t>
      </w:r>
    </w:p>
    <w:p>
      <w:r>
        <w:t xml:space="preserve">Hätäpalvelut löysivät 66-vuotiaan Neil Parkinsonin Clifton-Upon-Temestä Worcestershirestä 12. joulukuuta Ankerdine Roadin varikolta Cotheridgessa. Poliisi on pidättänyt 30-vuotiaan Wichenfordista kotoisin olevan miehen ja toisen, 28-vuotiaan Worcesterista kotoisin olevan miehen, joka on aiemmin pidätetty Parkinsonin kuolemaan liittyen. Kolmas mies, Mark Andrew Chilman, on jo saanut syytteen murhasta. Syytettynä oleva 51-vuotias mies, joka asuu Pencombessa, Bromyardissa, Herefordshiressä, saapui viime viikolla Worcesterin kruununoikeuteen, jossa hän kiisti murhan ja vakavan hälytyksen tai ahdistuksen aiheuttaneen vainoamisen. Hänen on määrä astua oikeuteen 2. elokuuta. Seuraa BBC West Midlandsia Facebookissa, Twitterissä ja Instagramissa. Lähetä juttuideasi osoitteeseen: newsonline.westmidlands@bbc.co.uk Aiheeseen liittyvät Internet-linkit West Mercia Police HM Courts &amp; Tribunals Service (HM Courts &amp; Tribunals Service).</w:t>
      </w:r>
    </w:p>
    <w:p>
      <w:r>
        <w:rPr>
          <w:b/>
        </w:rPr>
        <w:t xml:space="preserve">Yhteenveto</w:t>
      </w:r>
    </w:p>
    <w:p>
      <w:r>
        <w:t xml:space="preserve">Kaksi miestä on pidätetty epäiltynä salaliitosta murhaan sen jälkeen, kun miehen ruumis löytyi palavasta autosta.</w:t>
      </w:r>
    </w:p>
    <w:p>
      <w:r>
        <w:rPr>
          <w:b/>
          <w:u w:val="single"/>
        </w:rPr>
        <w:t xml:space="preserve">Asiakirjan numero 30227</w:t>
      </w:r>
    </w:p>
    <w:p>
      <w:r>
        <w:t xml:space="preserve">Toinen tulipalo tulipalon vaurioittamassa Invergordonin peruskoulussa</w:t>
      </w:r>
    </w:p>
    <w:p>
      <w:r>
        <w:t xml:space="preserve">Palomiehet kutsuttiin Invergordonissa sijaitsevaan Park Primaryyn lauantaina noin kello 07:00. Viime vuoden helmikuun 24. päivänä koulu evakuoitiin tulipalon sytyttyä ja aiheutettua niin paljon vahinkoa, että koulu jouduttiin sulkemaan. Koulun oli määrä avautua uudelleen muutaman viikon kuluttua. Viimeisin tulipalo kohdistui koulun vanhempaan osaan. Skotlannin palo- ja pelastuspalvelu ja Skotlannin poliisi ovat aloittaneet viimeisimmän tulipalon yhteisen tutkinnan. Park Primary -luokan oppilaat ovat käyneet Invergordon Academy Schoolissa ja päiväkotilapset South Lodge Nursery -lastentarhassa viime vuoden tulipalon jälkeen. Koulussa on noin 160 lasta. Highland Councilin koulutusneuvoston puheenjohtaja John Finlayson sanoi: "Tärkein huolenaiheemme on tukea oppilaita ja opettajia, joihin tämä uutinen saattaa vaikuttaa lähes vuosi sitten Park Primaryn tulipalosta."</w:t>
      </w:r>
    </w:p>
    <w:p>
      <w:r>
        <w:rPr>
          <w:b/>
        </w:rPr>
        <w:t xml:space="preserve">Yhteenveto</w:t>
      </w:r>
    </w:p>
    <w:p>
      <w:r>
        <w:t xml:space="preserve">Vuosi sitten tulipalossa pahoin vaurioitunut alakoulu on kärsinyt toisesta tulipalosta.</w:t>
      </w:r>
    </w:p>
    <w:p>
      <w:r>
        <w:rPr>
          <w:b/>
          <w:u w:val="single"/>
        </w:rPr>
        <w:t xml:space="preserve">Asiakirjan numero 30228</w:t>
      </w:r>
    </w:p>
    <w:p>
      <w:r>
        <w:t xml:space="preserve">'Super Voice' 4G-palvelu kolmelta tarjoaa paremman signaalin</w:t>
      </w:r>
    </w:p>
    <w:p>
      <w:r>
        <w:t xml:space="preserve">4G Super Voice -palvelun avulla asiakkaat voivat soittaa puheluita ja lähettää tekstiviestejä alemmilla taajuuksilla. Muut verkot tutkivat VoLTE-tekniikan (Voice Over Long-Term Evolution) käyttöönottoa. Se toimii tällä hetkellä vain Samsung Galaxy S5:ssä, mutta viimeaikaiset iPhone-puhelimet tulevat mukaan lähikuukausina. Se otetaan käyttöön seuraavissa maissa: Three sanoi, että jopa 5,5 miljoonalla asiakkaalla on mahdollisuus käyttää palvelua vuoteen 2017 mennessä. Teknologiajohtaja Bryn Jones sanoi: "Vuoden loppuun mennessä miljoona asiakastamme saa käyttöönsä paremman sisäverkon kuuluvuuden ja voi käyttää puhelintaan useammassa paikassa kuin koskaan aiemmin."</w:t>
      </w:r>
    </w:p>
    <w:p>
      <w:r>
        <w:rPr>
          <w:b/>
        </w:rPr>
        <w:t xml:space="preserve">Yhteenveto</w:t>
      </w:r>
    </w:p>
    <w:p>
      <w:r>
        <w:t xml:space="preserve">Matkapuhelinoperaattori Three on lanseerannut Yhdistyneessä kuningaskunnassa palvelun, jonka se sanoo parantavan kuuluvuutta rakennusten sisällä ja maaseudun mustissa pisteissä.</w:t>
      </w:r>
    </w:p>
    <w:p>
      <w:r>
        <w:rPr>
          <w:b/>
          <w:u w:val="single"/>
        </w:rPr>
        <w:t xml:space="preserve">Asiakirjan numero 30229</w:t>
      </w:r>
    </w:p>
    <w:p>
      <w:r>
        <w:t xml:space="preserve">Azealia Banks peruu Britannian keikat viettääkseen aikaa albumin parissa</w:t>
      </w:r>
    </w:p>
    <w:p>
      <w:r>
        <w:t xml:space="preserve">Chi Chi IzunduNewsbeatin viihdetoimittaja 20-vuotiaan oli määrä esiintyä useilla festivaaleilla, kuten Rockness ja Lovebox. Hänen odotetun debyyttialbuminsa Broke With Expensive Taste oli määrä ilmestyä myöhemmin tänä vuonna. 212-tähti esiintyy vielä Reading- ja Leeds-festivaaleilla sekä BBC Radio 1 Hackney Weekendissä kesäkuussa. Hänen johtonsa sanoi lausunnossaan: "Azealia Banks esiintyy Reading &amp; Leeds -festivaaleilla ja Radio 1/1Xtra Hackney Weekend 2012 -tapahtumassa tänä kesänä, mutta on valitettavasti joutunut perumaan loputkin brittiläiset festivaaliesiintymisensä levytysvelvoitteiden vuoksi. "Hänen lokakuun Britannian pääesiintyjäkiertueensa jatkuu silti aikataulun mukaisesti." Banks vaihtoi hiljattain manageria ja häntä hoitaa nyt sama tiimi kuin Lady Gagaa. Newyorkilainen artisti sijoittui kolmanneksi BBC:n Sound Of 2012 -laskenta-listalla ja esiintyi hiljattain Coachella-festivaaleilla Los Angelesissa.</w:t>
      </w:r>
    </w:p>
    <w:p>
      <w:r>
        <w:rPr>
          <w:b/>
        </w:rPr>
        <w:t xml:space="preserve">Yhteenveto</w:t>
      </w:r>
    </w:p>
    <w:p>
      <w:r>
        <w:t xml:space="preserve">Räppärilaulaja Azealia Banks on perunut osan esiintymisistään Isossa-Britanniassa sen jälkeen, kun levy-yhtiön pomot käskivät hänen käyttää enemmän aikaa debyyttialbuminsa tekemiseen.</w:t>
      </w:r>
    </w:p>
    <w:p>
      <w:r>
        <w:rPr>
          <w:b/>
          <w:u w:val="single"/>
        </w:rPr>
        <w:t xml:space="preserve">Asiakirjan numero 30230</w:t>
      </w:r>
    </w:p>
    <w:p>
      <w:r>
        <w:t xml:space="preserve">Shepperton äänestettiin toista vuotta "parhaiten hoidetuksi" Thamesin lukoksi.</w:t>
      </w:r>
    </w:p>
    <w:p>
      <w:r>
        <w:t xml:space="preserve">Sheppertonissa, lähellä Wey- ja Bourne-jokien ja Thamesin yhtymäkohtaa, on ollut sulku vuodesta 1813. Ympäristövirasto on kunnostanut sulkua perusteellisesti, ja se käynnisti Thames Waterways Awards -kilpailun. Sulkuvahti Steve Newman sanoi, että palkinnon voittaminen teki jälleen kerran "kaiken kovan työn", jota paikan ylläpitäminen vaatii, arvokkaaksi. "Thamesilla on aina ollut hyvä maine viehättävien sulkujensa ja ihastuttavien puutarhojensa ansiosta, ja tämä kilpailu voi vain vahvistaa sen mainetta maailman parhaimmin miehitettynä vesiväylänä". "Kauan jatkukoon se", hän sanoi. Muille suluille myönnettiin kiitoksia, koska ne saivat runsaasti myönteistä palautetta monilta ihmisiltä. Brayn, Hambledenin, Goringin ja Eynshamin sulut saivat jokikäyttäjiltä kiitosta.</w:t>
      </w:r>
    </w:p>
    <w:p>
      <w:r>
        <w:rPr>
          <w:b/>
        </w:rPr>
        <w:t xml:space="preserve">Yhteenveto</w:t>
      </w:r>
    </w:p>
    <w:p>
      <w:r>
        <w:t xml:space="preserve">Yleisö on valinnut Surreyssä sijaitsevan Sheppertonin sulun jo toisena peräkkäisenä vuonna Thames-joen "parhaiten hoidetuksi suluksi".</w:t>
      </w:r>
    </w:p>
    <w:p>
      <w:r>
        <w:rPr>
          <w:b/>
          <w:u w:val="single"/>
        </w:rPr>
        <w:t xml:space="preserve">Asiakirjan numero 30231</w:t>
      </w:r>
    </w:p>
    <w:p>
      <w:r>
        <w:t xml:space="preserve">Aberaeronin alakouluja uhkaa sulkeminen</w:t>
      </w:r>
    </w:p>
    <w:p>
      <w:r>
        <w:t xml:space="preserve">Aberaeronin valuma-alueella, jolla on 10 peruskoulua, on tehty katsaus koulutukseen. Neljä vaihtoehtoa on esitetty, mukaan lukien uuden koulun rakentaminen Ciliau Parcin, Cilcenninin, Dihewydin ja Felinfachin oppilaille. Kaikista vaihtoehdoista keskustellaan 9. toukokuuta pidettävässä tarkastusvaliokunnan kokouksessa. Muita ehdotuksia ovat mm: Kunkin vaihtoehdon edut ja haitat on esitetty raportissa. Ceredigionin valtuusto tarkastelee parhaillaan kutakin maakunnan kuutta valuma-aluetta. Oppimisesta ja kumppanuuksista vastaavan strategisen johtajan Barry Reesin laatimassa raportissa todetaan, että koulutus on neuvoston ensisijainen tavoite, ja neuvosto joutuu miettimään uudelleen, miten se tarjoaa koulutusta "kustannustehokkaalla tavalla" ja samalla "nostaa oppijoiden standardeja".</w:t>
      </w:r>
    </w:p>
    <w:p>
      <w:r>
        <w:rPr>
          <w:b/>
        </w:rPr>
        <w:t xml:space="preserve">Yhteenveto</w:t>
      </w:r>
    </w:p>
    <w:p>
      <w:r>
        <w:t xml:space="preserve">Ceredigionissa saatetaan sulkea jopa neljä peruskoulua, kun lääninhallitus pyrkii ratkaisemaan koulupaikkojen ylijäämää ja säästämään rahaa.</w:t>
      </w:r>
    </w:p>
    <w:p>
      <w:r>
        <w:rPr>
          <w:b/>
          <w:u w:val="single"/>
        </w:rPr>
        <w:t xml:space="preserve">Asiakirjan numero 30232</w:t>
      </w:r>
    </w:p>
    <w:p>
      <w:r>
        <w:t xml:space="preserve">Sairaiden lasten joululahjat varastettiin Great Central Railway -rautatieasemalta</w:t>
      </w:r>
    </w:p>
    <w:p>
      <w:r>
        <w:t xml:space="preserve">Noin 370 lahjaa oli varastoitu vaunuun Leicestershiren Great Central Railwayn Quornin asemalla viime vuoden joulutapahtuman jälkeen. Ne oli tarkoitus lähettää Leicesterin kuninkaalliseen sairaalaan ja Rainbows Children's Hospiceen Loughborough'ssa. Leicestershiren poliisi tutkii varkautta. Korvaavia lahjoja on jo lahjoitettu. Rautatie vahvisti, että lahjat olivat jääneet viime joulusta, mutta ne oli pakattu ja merkitty valmiiksi toimitusta varten. Michael Stokes rautateiltä sanoi, että murto tapahtui jossain vaiheessa kahden viime viikon aikana vaunuun, jossa lahjoja säilytettiin. "Kaikki olivat pakattuina valmiina toimitettavaksi", hän sanoi. "Haluaisimme käyttää tilaisuutta hyväksenne ja kiittää niitä ihmisiä, jotka ovat jo lahjoittaneet korvaavia lahjoja."</w:t>
      </w:r>
    </w:p>
    <w:p>
      <w:r>
        <w:rPr>
          <w:b/>
        </w:rPr>
        <w:t xml:space="preserve">Yhteenveto</w:t>
      </w:r>
    </w:p>
    <w:p>
      <w:r>
        <w:t xml:space="preserve">Varkaat ovat varastaneet satoja yleisön lahjoittamia joululahjoja sairaalassa oleville lapsille ja hoitokodille.</w:t>
      </w:r>
    </w:p>
    <w:p>
      <w:r>
        <w:rPr>
          <w:b/>
          <w:u w:val="single"/>
        </w:rPr>
        <w:t xml:space="preserve">Asiakirjan numero 30233</w:t>
      </w:r>
    </w:p>
    <w:p>
      <w:r>
        <w:t xml:space="preserve">SLMC myönsi uuden kuulemisen</w:t>
      </w:r>
    </w:p>
    <w:p>
      <w:r>
        <w:t xml:space="preserve">Valitusoikeus määräsi torstaina vaalikomissaarin ilmoittamaan 13. maaliskuuta, hyväksytäänkö Sri Lankan muslimikongressin (SLMC) hylätyt ehdokashakemukset uudelleen. SLMC:n pääsihteeri Hasan Ali esitti keskiviikkona 12 vetoomusta, jotka koskivat vaalilautakunnan puheenjohtajan päätöstä hylätä SLMC:n ehdokashakemukset Chilawin alueella. "Epäoikeudenmukaisuus" SLMC:n oikeudellinen edustaja huomautti, että Colombon piirituomioistuin on peruuttanut aiemmin annetun väliaikaisen määräyksen, jolla SLMC:n osallistuminen 30. maaliskuuta pidettäviin paikallisvaaleihin estettiin. Tuomioistuin antoi väliaikaisen määräyksen sen jälkeen, kun oli kuultu erään SLMC:n jäsenen jättämää vetoomusta, jonka mukaan johtajalla ja pääsihteerillä ei ole valtuuksia allekirjoittaa ehdokashakemuksia, koska heitä ei ole tunnustettu puolueen virkailijoiksi. Vetoomuksen esittäjän mukaan puolueen vuosikokousta ei ole pidetty pitkään aikaan, joten he eivät ole enää puolueen viranhaltijoita. SLMC:n johtaja Rauff Hakeem kertoi BBC Sandeshayalle, että puolueesta ministeritehtäviin lähteneet jäsenet ja erotetut jäsenet yrittävät estää SLMC:tä osallistumasta vaaleihin. Hän ilmaisi toivovansa, että komissaari korjaa heidän toimiensa seurauksena tapahtuneen "epäoikeudenmukaisuuden". Hallituksen oikeudellinen edustaja sanoi, että komissaari harkitsee mahdollisuuksia hyväksyä ehdokkaat uudelleen toisen piirituomioistuimen päätöksen jälkeen. Kuulemista lykättiin 13. maaliskuuta.</w:t>
      </w:r>
    </w:p>
    <w:p>
      <w:r>
        <w:rPr>
          <w:b/>
        </w:rPr>
        <w:t xml:space="preserve">Yhteenveto</w:t>
      </w:r>
    </w:p>
    <w:p>
      <w:r>
        <w:t xml:space="preserve">Sri Lankan oikeuslaitos on määrännyt viranomaiset olemaan järjestämättä Chilawin piirikunnan paikallisvaaleja ilman, että hylättyjä ehdokashakemuksia hyväksytään uudelleen.</w:t>
      </w:r>
    </w:p>
    <w:p>
      <w:r>
        <w:rPr>
          <w:b/>
          <w:u w:val="single"/>
        </w:rPr>
        <w:t xml:space="preserve">Asiakirjan numero 30234</w:t>
      </w:r>
    </w:p>
    <w:p>
      <w:r>
        <w:t xml:space="preserve">Jordan Peele tuottaa Lorena Bobbitt -dokumentin</w:t>
      </w:r>
    </w:p>
    <w:p>
      <w:r>
        <w:t xml:space="preserve">Bobbitt nousi otsikoihin ympäri maailmaa vuonna 1993, kun hän leikkasi miehensä Johnin peniksen irti raivoisassa hyökkäyksessä. Myöhemmin hän väitti joutuneensa perheväkivallan uhriksi, ja hänet todettiin oikeudessa syyttömäksi tilapäisen mielenhäiriön vuoksi. Peele sanoi, että neliosainen sarja, jonka hän tuottaa, antaisi Bobbittille "tilaisuuden kertoa totuutensa". "Kun kuulemme Bobbittin nimen, ajattelemme yhtä sensaatiohakuisimmista tapauksista, jotka on koskaan tehty täysimittaiseksi mediaspektaakkeliksi", hän sanoi lausunnossaan. Hän jatkoi, että Amazonin tuotanto antaisi nyt 47-vuotiaalle Lorenalle mahdollisuuden "osallistua kriittiseen keskusteluun sukupuolen dynamiikasta, hyväksikäytöstä ja hänen vaatimuksestaan saada oikeutta". "Tämä on Lorenan tarina, ja meille on kunnia auttaa häntä kertomaan se", sanoi Peele, joka voitti viime kuussa Oscarin Get Outin käsikirjoituksesta. Get Out käytti tarinaa, jossa nuori musta mies - jota näyttelee brittiläinen Daniel Kaluuya - tapaa valkoisen tyttöystävänsä vanhemmat kommentoidakseen rotusuhteita. Amazonin Heather Schuster kuvaili Peeleä "valloittavaksi yhteiskuntakritiikin ääneksi", jonka kanssa yhtiö oli "innoissaan" yhteistyöstä. Seuraa meitä Facebookissa, Twitterissä @BBCNewsEnts tai Instagramissa bbcnewsents. Jos sinulla on juttuehdotus, lähetä sähköpostia osoitteeseen entertainment.news@bbc.co.uk.</w:t>
      </w:r>
    </w:p>
    <w:p>
      <w:r>
        <w:rPr>
          <w:b/>
        </w:rPr>
        <w:t xml:space="preserve">Yhteenveto</w:t>
      </w:r>
    </w:p>
    <w:p>
      <w:r>
        <w:t xml:space="preserve">Kauhuhitin Get Out Oscar-palkittu ohjaaja Jordan Peele on vahvistanut seuraavan projektinsa - dokumenttisarjan Lorena Bobbittista.</w:t>
      </w:r>
    </w:p>
    <w:p>
      <w:r>
        <w:rPr>
          <w:b/>
          <w:u w:val="single"/>
        </w:rPr>
        <w:t xml:space="preserve">Asiakirjan numero 30235</w:t>
      </w:r>
    </w:p>
    <w:p>
      <w:r>
        <w:t xml:space="preserve">Brightonin ja Hoven kaupunginvaltuutetut tutkivat "meluisia juhlataloja".</w:t>
      </w:r>
    </w:p>
    <w:p>
      <w:r>
        <w:t xml:space="preserve">Brightonin ja Hoven kaupunginvaltuusto on perustanut puoluerajat ylittävän paneelin tutkimaan "puoluetalojen" ongelmaa. Kaupungissa on noin 300 taloa, ja niiden aiheuttamat ongelmat ovat ilmeisimpiä Queen's Parkin alueella. Paneelin puheenjohtaja Geoffrey Bowden sanoi: "Emme halua olla ilonpilaaja... mutta meillä on velvollisuuksia." Valtuutettu sanoi, että kyseessä ovat talot, joissa "asuu perheitä, jotka asuvat siellä koko ajan". "Siellä on joitakin todella loistavia toimijoita, ja he todella pitävät huolta" "Meidän on selvitettävä, ovatko ne yrityksiä vai eivät, sillä jos ne ovat yrityksiä, niiden pitäisi maksaa elinkeinoveroja ja niiden pitäisi maksaa siitä, että elinkeinoelämän jätteet viedään pois", Bowden sanoi. Paneeli aikoo kerätä todisteita mahdollisimman monilta ihmisiltä, myös "juhlatalojen" omistajilta, ennen kuin se raportoi asiasta koko valtuustolle. Bowden sanoi: "Viikonlopun viettäminen on yksi asia, mutta jos asuu naapurissa ja joutuu aamulla lähtemään töihin, voi suhtautua asiaan tiukemmin." Bowden sanoi: "Se, että ihmiset viettävät rappeutuneen viikonlopun, on yksi asia."</w:t>
      </w:r>
    </w:p>
    <w:p>
      <w:r>
        <w:rPr>
          <w:b/>
        </w:rPr>
        <w:t xml:space="preserve">Yhteenveto</w:t>
      </w:r>
    </w:p>
    <w:p>
      <w:r>
        <w:t xml:space="preserve">Neuvoston on määrä tutkia ryhmille polttariviikonloppuja varten vuokratut talot, kun on tehty valituksia melusta ja epäsosiaalisesta käytöksestä.</w:t>
      </w:r>
    </w:p>
    <w:p>
      <w:r>
        <w:rPr>
          <w:b/>
          <w:u w:val="single"/>
        </w:rPr>
        <w:t xml:space="preserve">Asiakirjan numero 30236</w:t>
      </w:r>
    </w:p>
    <w:p>
      <w:r>
        <w:t xml:space="preserve">Kongon demokraattisen tasavallan vankilapako: "Islamistiset ADF-kapinalliset" vapauttavat 1 300 vankia.</w:t>
      </w:r>
    </w:p>
    <w:p>
      <w:r>
        <w:t xml:space="preserve">Pormestarin mukaan liittoutuneiden demokraattisten joukkojen (ADF) uskottiin aloittaneen hyökkäyksen vapauttaakseen jäseniään. Kangbayin vankilaan jäi vain noin 100 vankia, pormestari sanoi. ADF perustettiin yli 20 vuotta sitten naapurimaassa Ugandassa taistelemaan väitettyä muslimien syrjintää vastaan. Se siirtyi Kongon demokraattisen tasavallan itäosaan sen jälkeen, kun Ugandan armeija oli ajanut sen pois tukikohdistaan. Ryhmä ei ole vielä kommentoinut, onko se hyökkäyksen takana. Benin pormestari Modeste Bakwanamaha kertoi uutistoimisto Reutersille, että hyökkääjät tulivat sankoin joukoin ja onnistuivat murtamaan vankilan oven sähkölaitteiden avulla. "Uskomme, että ADF teki tämän", hän sanoi. Poliisi onnistui ottamaan kiinni 14 pakenevaa, kertoi YK:n tukema Radio Okapi. Kaksi vankia ammuttiin kuoliaaksi ratsian aikana, joka alkoi noin kello 04:30 paikallista aikaa, poliisi kertoi Twitterissä. Armeijan tiedottaja Benissä, luutnantti Anthony Malushay, kertoi BBC:lle, että operaatio karanneiden vankien vangitsemiseksi on käynnissä. Vuonna 2017 sadat vangit pakenivat samasta vankilasta, jossa pidetään erilaisia miliisimiehiä - myös ADF-taistelijoita. ADF on yksi monista kapinallisryhmistä, jotka toimivat Kongon demokraattisen tasavallan itäosassa, mineraalirikkaalla alueella, jossa hallituksen ja YK:n joukot ovat pitkään taistelleet vakauden aikaansaamiseksi. Ryhmää on syytetty laajoista julmuuksista alueella. ADF:n on kerrottu tappaneen 570 siviiliä sen jälkeen, kun Kongon armeija aloitti operaation heitä vastaan viime vuoden marraskuussa.</w:t>
      </w:r>
    </w:p>
    <w:p>
      <w:r>
        <w:rPr>
          <w:b/>
        </w:rPr>
        <w:t xml:space="preserve">Yhteenveto</w:t>
      </w:r>
    </w:p>
    <w:p>
      <w:r>
        <w:t xml:space="preserve">Yli 1 300 vankia on paennut vankilasta Kongon demokraattisen tasavallan itäosassa Benin kaupungissa sen jälkeen, kun epäillyt islamistikapinalliset hyökkäsivät laitokseen, kertoivat viranomaiset.</w:t>
      </w:r>
    </w:p>
    <w:p>
      <w:r>
        <w:rPr>
          <w:b/>
          <w:u w:val="single"/>
        </w:rPr>
        <w:t xml:space="preserve">Asiakirjan numero 30237</w:t>
      </w:r>
    </w:p>
    <w:p>
      <w:r>
        <w:t xml:space="preserve">Ruplan myllerrys johtaa Applen verkkomyynnin pysäyttämiseen Venäjällä</w:t>
      </w:r>
    </w:p>
    <w:p>
      <w:r>
        <w:t xml:space="preserve">Yhtiö lopetti iPhonen, iPadin ja muiden tuotteidensa myynnin maassa sen jälkeen, kun valuutta oli päivän ajan laskenut vapaasti. Rupla on menettänyt tällä viikolla yli 20 prosenttia huolimatta dramaattisesta päätöksestä nostaa korkoja 10,5 prosentista 17 prosenttiin. Iltapäivällä ruplan kurssi pysyi ennallaan, ja yhdellä dollarilla sai 68 ruplaa. Keskiviikkona saavutettu kaikkien aikojen alimmillaan dollarilla sai ostaa jopa 79 ruplaa. Apple nosti viime kuussa hintojaan Venäjällä 20 prosenttia sen jälkeen, kun ruplan heikkenemisen vuoksi tuotteet olivat Venäjällä halvempia kuin muualla Euroopassa. Venäjän keskuspankki kertoi keskiviikkona käyttäneensä lähes 2 miljardia dollaria valuuttamarkkinoille maanantaina. Se on käyttänyt tänä vuonna noin 80 miljardia dollaria ruplan tukemiseen, mutta siitä huolimatta valuutta on menettänyt yli puolet arvostaan dollariin nähden tammikuusta lähtien. Tähän ovat vaikuttaneet ennen kaikkea öljyn halpeneminen ja länsimaiden pakotteet, jotka johtuvat Venäjän suhtautumisesta Ukrainaan. Molemmat ovat heikentäneet Venäjän taloutta. Venäjän keskuspankki on luvannut uusia lisätoimia valuutan vakauttamiseksi, ja sen ensimmäinen varapääjohtaja Sergei Shvetsov on luonnehtinut tilannetta "kriittiseksi". Ruplan alamäki tällä viikolla johtui pelosta, että Yhdysvallat harkitsee uusia pakotteita maata vastaan, koska se on tukenut separatisteja Ukrainassa.</w:t>
      </w:r>
    </w:p>
    <w:p>
      <w:r>
        <w:rPr>
          <w:b/>
        </w:rPr>
        <w:t xml:space="preserve">Yhteenveto</w:t>
      </w:r>
    </w:p>
    <w:p>
      <w:r>
        <w:t xml:space="preserve">Teknologiajätti Apple sanoo, ettei se voi myydä tuotteita verkossa Venäjällä, koska ruplan arvo on liian epävakaa, jotta se voisi määrittää hintoja.</w:t>
      </w:r>
    </w:p>
    <w:p>
      <w:r>
        <w:rPr>
          <w:b/>
          <w:u w:val="single"/>
        </w:rPr>
        <w:t xml:space="preserve">Asiakirjan numero 30238</w:t>
      </w:r>
    </w:p>
    <w:p>
      <w:r>
        <w:t xml:space="preserve">William Roache jatkaa Coronation Streetin roolissa</w:t>
      </w:r>
    </w:p>
    <w:p>
      <w:r>
        <w:t xml:space="preserve">Roache on näytellyt Ken Barlow'ta siitä lähtien, kun ITV:n saippuasarja alkoi vuonna 1960. Näyttelijä on ollut poissa ruuduista viime toukokuussa tapahtuneen pidätyksensä jälkeen, mutta hänet todettiin helmikuussa syyttömäksi kahteen raiskaukseen ja neljään siveettömään pahoinpitelyyn. Hän jatkaa kuvauksia seuraavien kahden viikon aikana, ja kohtausten on määrä ilmestyä elokuussa. Lomayllätys Pidätyksen jälkeen Roachen hahmo kirjoitettiin ulos ja katsojille kerrottiin, että Ken oli tapaamassa pojanpoikaansa Adamia Kanadassa. Palattuaan Ken viskaa vaimonsa Deirdren lomalle, tuottaja Stuart Blackburn kertoi. "En malta odottaa, että näen Billin taas ruudussa", hän sanoi. "Aion antaa Kenille ja Deirdrelle pienen loman - asuntovaunun Pohjois-Walesissa. Mikä voisi mennä pieleen? "Ken nostaa esiin ajatuksen lomamatkasta, ja Deirdre selaa lehtiä etsien paikkoja Monacosta tai Barbadokselta, tai jotain sellaista. Sitten hän ajaa paikalle vuokratulla asuntovaunulla ja sanoo: 'Mennään Pohjois-Walesiin!'"."</w:t>
      </w:r>
    </w:p>
    <w:p>
      <w:r>
        <w:rPr>
          <w:b/>
        </w:rPr>
        <w:t xml:space="preserve">Yhteenveto</w:t>
      </w:r>
    </w:p>
    <w:p>
      <w:r>
        <w:t xml:space="preserve">William Roache jatkaa Coronation Streetin kuvauksia lähes viisi kuukautta sen jälkeen, kun hänet on vapautettu raiskauksesta ja siveettömästä pahoinpitelystä.</w:t>
      </w:r>
    </w:p>
    <w:p>
      <w:r>
        <w:rPr>
          <w:b/>
          <w:u w:val="single"/>
        </w:rPr>
        <w:t xml:space="preserve">Asiakirjan numero 30239</w:t>
      </w:r>
    </w:p>
    <w:p>
      <w:r>
        <w:t xml:space="preserve">Sam Gildea myöntää Alfie-pojan "tahallisen" tappamisen</w:t>
      </w:r>
    </w:p>
    <w:p>
      <w:r>
        <w:t xml:space="preserve">Sam Gildea, 30, Partingtonista Traffordista, myönsi neljä kuukautta vanhan Alfie Gildean tapon. Manchester Minshull Street Crown Court kuuli, että äiti löysi pojan 12. syyskuuta 2018 päävammoineen ja kuoli kaksi päivää myöhemmin. Gildea, joka tuomitaan myöhemmin, myönsi myös syytteen kontrolloivasta tai pakottavasta käytöksestä. 30-vuotiaan oli määrä joutua oikeuteen murhasta, mutta kruunu hyväksyi hänen syyllisyystodistuksensa vaihtoehtoiseen syytteeseen taposta. Syyttäjä Andrew Thomas QC sanoi, että Gildea oli myöntänyt aiheuttaneensa Alfin kuoleman "tahallisella ja laittomalla väkivallalla, johon liittyi ankaraa ja väkivaltaista ravistelua". Oikeudelle kerrottiin, että tuomio annettaisiin vasta perjantaina, koska Gildean mahdollisesti aiheuttamaa vaaraa oli arvioitava.</w:t>
      </w:r>
    </w:p>
    <w:p>
      <w:r>
        <w:rPr>
          <w:b/>
        </w:rPr>
        <w:t xml:space="preserve">Yhteenveto</w:t>
      </w:r>
    </w:p>
    <w:p>
      <w:r>
        <w:t xml:space="preserve">Mies tappoi poikavauvansa ravistelemalla tätä "tahallisen väkivallan tekona", on kuultu oikeudessa.</w:t>
      </w:r>
    </w:p>
    <w:p>
      <w:r>
        <w:rPr>
          <w:b/>
          <w:u w:val="single"/>
        </w:rPr>
        <w:t xml:space="preserve">Asiakirjan numero 30240</w:t>
      </w:r>
    </w:p>
    <w:p>
      <w:r>
        <w:t xml:space="preserve">Sark toivottaa tervetulleiksi olympiaurheilijat Carl Hesterin ja Charlotte Dujardinin</w:t>
      </w:r>
    </w:p>
    <w:p>
      <w:r>
        <w:t xml:space="preserve">Saarella syntynyt Hester asuu ja harjoittelee nykyään Gloucestershiressä. Heidän kunniakseen järjestetään kunniaviiniä, ja Hesterin on määrä avata virallisesti saaren vuosittainen hevos-, koira- ja lemmikkinäyttely. Hester on vasta toinen kanaalisaarelainen, joka on voittanut mitalin, toinen oli Percy Hodge 3000 metrin estejuoksussa vuonna 1920. Hesterin, Dujardinin ja Laura Bechtolsheimerin muodostama brittiläinen ratsastustiimi voitti kultaa. Sarkin ainoa postilaatikko, jota hallinnoi Guernsey Post eikä Royal Mail, maalattiin kullanväriseksi Hesterin mitalin kunniaksi. Hänen suojattinsa Dujardin, joka voitti myös henkilökohtaista kultaa, on saanut oman kultaisen postilaatikkonsa Church Streetillä Newentissä, kotikaupungissaan Gloucestershiressä. Hester sanoi palatessaan Sarkille: "Nämä saaret ovat niin ystävällisiä ja erityisiä. "Täällä opin ratsastamaan... meillä oli tapana ratsastaa pitkin kalliopolkuja pääpanta ja köyttä, ilman hattuja, satuloita, sidetarpeita, saappaita tai nykyaikaisia koristeita." Hän sanoi: "Se on hieno paikka. "Todella uskomaton tapa tulla kasvatetuksi."</w:t>
      </w:r>
    </w:p>
    <w:p>
      <w:r>
        <w:rPr>
          <w:b/>
        </w:rPr>
        <w:t xml:space="preserve">Yhteenveto</w:t>
      </w:r>
    </w:p>
    <w:p>
      <w:r>
        <w:t xml:space="preserve">Kultamitalistit Carl Hester ja Charlotte Dujardin ovat saapuneet Sarkiin olympiamenestyksensä jälkeen.</w:t>
      </w:r>
    </w:p>
    <w:p>
      <w:r>
        <w:rPr>
          <w:b/>
          <w:u w:val="single"/>
        </w:rPr>
        <w:t xml:space="preserve">Asiakirjan numero 30241</w:t>
      </w:r>
    </w:p>
    <w:p>
      <w:r>
        <w:t xml:space="preserve">Lakkoja pidettiin kolmella Pohjanmeren öljynporauslautalla</w:t>
      </w:r>
    </w:p>
    <w:p>
      <w:r>
        <w:t xml:space="preserve">Totalin Alwynin, Elginin ja Dunbarin laitureilla työskentelevät Unite-ammattiliiton jäsenet ovat tyytymättömiä ehdotuksiin, jotka koskevat heidän työehtojensa muuttamista. Ehdotuksiin sisältyy siirtyminen kolmen viikon työvuoroihin ja kolmen viikon vapaapäiviin. Ammattiliitto on varoittanut uusista työnseisauksista syys- ja lokakuussa, jos sopimukseen ei päästä. Uusia neuvotteluja on tarkoitus käydä myöhemmin tällä viikolla.</w:t>
      </w:r>
    </w:p>
    <w:p>
      <w:r>
        <w:rPr>
          <w:b/>
        </w:rPr>
        <w:t xml:space="preserve">Yhteenveto</w:t>
      </w:r>
    </w:p>
    <w:p>
      <w:r>
        <w:t xml:space="preserve">Kolmen Pohjanmeren öljynporauslautan työntekijät osallistuvat lakkoon.</w:t>
      </w:r>
    </w:p>
    <w:p>
      <w:r>
        <w:rPr>
          <w:b/>
          <w:u w:val="single"/>
        </w:rPr>
        <w:t xml:space="preserve">Asiakirjan numero 30242</w:t>
      </w:r>
    </w:p>
    <w:p>
      <w:r>
        <w:t xml:space="preserve">Alderney Fly-inin järjestäjät tyytyväisiä menestykseen</w:t>
      </w:r>
    </w:p>
    <w:p>
      <w:r>
        <w:t xml:space="preserve">Tapahtuma oli järjestetty 20 vuoden ajan ennen kuin se peruttiin vuonna 2004 osallistujien vähyyden vuoksi. Viikonloppuna se korvasi Guernsey Air Rallyn, jota ei voitu järjestää Guernseyn lentoasemalla käynnissä olevien töiden vuoksi. David Chiswick, yksi järjestäjistä, sanoi, että rallin järjestämättä jättäminen oli tarvittava kannustin Alderneyn tapahtuman käynnistämiseksi uudelleen. Tapahtumaa varten saarelle saapui yli 100 kevytlentokonetta ja 300 ihmistä eri puolilta Eurooppaa. Gary Elson, toinen järjestäjä Guernseyn lentokerhosta, sanoi, että koko saari oli "todella tukenut" tapahtumaa. Hän sanoi: "Meidän lentorallimme on enemmänkin lentokerhon tapahtuma... nämä kaksi tapahtumaa voivat elää rinnakkain melko onnellisesti. "On hienoa nähdä Alderneyn palanneen kalenteriin, sillä se osoittaa, että Alderneyn Fly-inille on kysyntää."</w:t>
      </w:r>
    </w:p>
    <w:p>
      <w:r>
        <w:rPr>
          <w:b/>
        </w:rPr>
        <w:t xml:space="preserve">Yhteenveto</w:t>
      </w:r>
    </w:p>
    <w:p>
      <w:r>
        <w:t xml:space="preserve">Alderney Fly-in -tapahtuman menestyksen ansiosta se voisi järjestäjien mukaan palata vuosittaiseksi tapahtumaksi.</w:t>
      </w:r>
    </w:p>
    <w:p>
      <w:r>
        <w:rPr>
          <w:b/>
          <w:u w:val="single"/>
        </w:rPr>
        <w:t xml:space="preserve">Asiakirjan numero 30243</w:t>
      </w:r>
    </w:p>
    <w:p>
      <w:r>
        <w:t xml:space="preserve">Vietnamin laivaskandaalin johtajien oikeudenkäynti alkaa</w:t>
      </w:r>
    </w:p>
    <w:p>
      <w:r>
        <w:t xml:space="preserve">Vietnam Shipbuilding Industry Group (Vinashin) velkaantui jopa 4,5 miljardin dollarin (2,9 miljardin punnan) edestä nopean laajentumisen vuoksi, mikä herätti sijoittajien pelkoa Vietnamissa. Ex-puheenjohtajaa Pham Thanh Binhiä ja kahdeksaa muuta syytetään valtavista tappioista. Tuomio voi merkitä 20 vuoden vankeusrangaistusta. Vinashin perustettiin vuonna 1996, ja sen tavoitteena oli nousta yhdeksi maailman johtavista laivanrakentajista. Tuomioistuimen virkamies sanoi, että syytetyt, joita vastaan nostettiin syyte marraskuussa, "rikkoivat tahallaan valtion taloushallintoa koskevia säännöksiä". Jutun kohteena ovat tiettävästi 43 miljoonan dollarin tappiot, joiden väitetään liittyvän laivojen ostamiseen ilman hallituksen hyväksyntää, sekä epäonnistuneet voimalaitoshankkeet. Oikeudenkäynti pidetään pohjoisessa Hai Phongin satamakaupungissa, ja sen odotetaan päättyvän perjantaina. Myös kahdesta muusta johtajasta, jotka eivät ole pidätettyinä, on annettu kansainvälinen pidätysmääräys. Skandaalin jälkeen virastot alensivat Vietnamin luottoluokitusta ja mainitsivat Vinashinin yhdeksi syyksi. Vuonna 2010 Vinashin laiminlöi ensimmäisen 600 miljoonan dollarin lainan maksun velkojille. Hallitus oli sanonut, että vaikka maailmanlaajuinen talouskriisi oli aiheuttanut sen, että kaksi kolmasosaa laivatilauksista oli peruttu, Vinashinin vaikeudet johtuivat myös huonosta hallinnosta. Binhin katsotaan olevan lähellä pääministeri Nguyen Tan Dungia, joka nimitti hänet virkaan.</w:t>
      </w:r>
    </w:p>
    <w:p>
      <w:r>
        <w:rPr>
          <w:b/>
        </w:rPr>
        <w:t xml:space="preserve">Yhteenveto</w:t>
      </w:r>
    </w:p>
    <w:p>
      <w:r>
        <w:t xml:space="preserve">Entiset huippuvirkamiehet, joita syytetään yhden Vietnamin suurimman valtionyhtiön saattamisesta konkurssin partaalle, ovat joutuneet oikeuteen säännösten rikkomisesta.</w:t>
      </w:r>
    </w:p>
    <w:p>
      <w:r>
        <w:rPr>
          <w:b/>
          <w:u w:val="single"/>
        </w:rPr>
        <w:t xml:space="preserve">Asiakirjan numero 30244</w:t>
      </w:r>
    </w:p>
    <w:p>
      <w:r>
        <w:t xml:space="preserve">Israelin entisen pääministerin Olmertin pitäisi saada uudet syytteet - poliisi</w:t>
      </w:r>
    </w:p>
    <w:p>
      <w:r>
        <w:t xml:space="preserve">Olmertia syytetään petoksesta ja lahjusten ottamisesta Holylandin tapauksena tunnetun rakennushankkeen edistämiseksi. Skandaali juontaa juurensa hänen toimikauteensa Jerusalemin pormestarina yli kymmenen vuotta sitten. Olmert, joka on jo syytteessä toisesta korruptiotapauksesta, kiistää kaikki väärinkäytökset. Hänen tiedottajansa on torjunut syytökset "perusteettomina". Poliisi on sanonut, että virkamiehille annettiin lahjuksia jättimäisen hotelli- ja kerrostalorakennuksen kehittämisestä. Kaupunkisuunnittelulakeja muutettiin, jotta Holyland-kompleksina tunnetun rakennuksen rakennuttajat saisivat rakentaa hotellien lisäksi myös asuntoja. Myös asuntojen määrää rakennuskohteessa lisättiin, poliisi kertoo. Olmert on kutsunut tutkintaa "noitavainoksi" ja kiistänyt ottaneensa minkäänlaista lahjusta. Olmertia koettelivat useat korruptioskandaalit hänen toimiessaan pääministerinä vuosina 2006-2009, ja häntä vastaan on tähän mennessä nostettu syytteet kolmessa eri tapauksessa. Poliisi on lopettanut kaksi muuta.</w:t>
      </w:r>
    </w:p>
    <w:p>
      <w:r>
        <w:rPr>
          <w:b/>
        </w:rPr>
        <w:t xml:space="preserve">Yhteenveto</w:t>
      </w:r>
    </w:p>
    <w:p>
      <w:r>
        <w:t xml:space="preserve">Israelin poliisi on suositellut, että entinen pääministeri Ehud Olmert joutuisi oikeuteen korruptiosyytteistä, jotka koskevat hänen väitettyä rooliaan kiinteistöskandaalissa.</w:t>
      </w:r>
    </w:p>
    <w:p>
      <w:r>
        <w:rPr>
          <w:b/>
          <w:u w:val="single"/>
        </w:rPr>
        <w:t xml:space="preserve">Asiakirjan numero 30245</w:t>
      </w:r>
    </w:p>
    <w:p>
      <w:r>
        <w:t xml:space="preserve">Poika, 12, pyydystää 1,5 metrin haukia Wye-joesta Powysissa.</w:t>
      </w:r>
    </w:p>
    <w:p>
      <w:r>
        <w:t xml:space="preserve">Thomas sai 1,2 metrin pituisen kalan maihin jokiosuudella lähellä kotiaan Powysissa. Hänen isänsä Louis Macdonald-Ames sanoi, että hauen pää oli "isompi kuin Thomasin". Kalaa ei punnittu, mutta pariskunta on arvioinut, että se voisi kilpailla suurimman, vuonna 1910 Wye-joesta pyydetyn hauen kanssa, joka oli 37 kiloa. Glasburyn lähellä sijaitsevasta Three Cocksista kotoisin oleva Thomas sanoi: "Hetken kuluttua käsiin alkoi sattua, joten olin iloinen, kun saimme kalan rantaan. Se on suurin koskaan saamani kala." Hänen isänsä, joka työskentelee joen elinympäristöstä huolehtivassa Wye &amp; Usk Foundationissa, sanoi: "Hauki lähti useita kertoja joen toiselle puolelle, ja jossain vaiheessa ajattelin, että minun olisi ehkä otettava onki haltuuni. "Olen ylpeä voidessani sanoa, että hän kesti sen, ja oli uskomatonta nähdä, mitä siiman päässä oli, kun kala lopulta tuli lähelle." Hän sanoi, että hän ei ole enää koskaan nähnyt sitä. Tiesimme, että se oli iso, mutta ei niin iso."</w:t>
      </w:r>
    </w:p>
    <w:p>
      <w:r>
        <w:rPr>
          <w:b/>
        </w:rPr>
        <w:t xml:space="preserve">Yhteenveto</w:t>
      </w:r>
    </w:p>
    <w:p>
      <w:r>
        <w:t xml:space="preserve">12-vuotias jäi yllättymään saatuaan "hirviömäisen" hauen Wye-joesta.</w:t>
      </w:r>
    </w:p>
    <w:p>
      <w:r>
        <w:rPr>
          <w:b/>
          <w:u w:val="single"/>
        </w:rPr>
        <w:t xml:space="preserve">Asiakirjan numero 30246</w:t>
      </w:r>
    </w:p>
    <w:p>
      <w:r>
        <w:t xml:space="preserve">Nato sieppaa venäläisiä lentokoneita "10 kertaa päivässä".</w:t>
      </w:r>
    </w:p>
    <w:p>
      <w:r>
        <w:t xml:space="preserve">Ne pysäyttivät lentokoneita lähellä liittouman ilmatilaa Pohjois-Atlantilla, Pohjanmerellä, Itämerellä ja Mustallamerellä, Nato kertoi. Venäjä ei reagoinut välittömästi, sillä se syytti hiljattain Natoa vastakkainasettelun tiellä. Naton pääsihteeri on kehottanut Moskovaa jatkamaan vuoropuhelua. Jens Stoltenbergin viime viikolla esittämää kehotusta tuki Yhdysvaltain ulkoministeri Antony Blinken vierailullaan liittouman päämajassa Brysselissä, kun hän ehdotti "vähintäänkin ennustettavaa ja vakaata suhdetta Venäjään". Naton mukaan venäläiset sotilaslentokoneet eivät koskaan tunkeutuneet Naton jäsenvaltioiden ilmatilaan, mutta ne eivät lähettäneet transponderikoodeja, joten ne saattoivat aiheuttaa riskin siviililennoille. Liittouman mukaan kuuntelussa oli mukana kuusi venäläiskoneryhmää: Moskovan ja Naton väliset suhteet huonontuivat vuonna 2014, kun Venäjä kaappasi Krimin Ukrainasta ja Venäjän tukemat kapinalliset valtasivat alueita Itä-Ukrainassa. Niitä on entisestään kiristänyt kiista Venäjältä Saksaan kulkevasta Nord Stream 2 -kaasuputkesta, jota Yhdysvallat vastustaa. Blinken on varoittanut, että kaikki hankkeeseen osallistuvat yritykset ovat vaarassa joutua Yhdysvaltojen pakotteiden kohteeksi. Naton pääsihteeri Jens Stoltenberg kehotti viime viikolla Venäjää aloittamaan uudelleen vuoropuhelun Nato-Venäjä-neuvoston muodossa, joka ei ole kokoontunut sitten vuoden 2019. Venäjän apulaisulkoministeri Aleksandr Grushko sanoi, että Nato ei pysty pääsemään eroon tavasta nähdä Venäjä "idästä tulevana uhkana". Samaan aikaan vuoden 2020 tulitauko Ukrainassa, joka ei ole Naton jäsen, on joutunut jännitteisiin, kun molemmat osapuolet syyttävät toisiaan väkivallan lisääntymisestä. Ukrainan ylipäällikkö Ruslan Khomchak on syyttänyt Venäjää "aggressiivisesta politiikasta" ja venäläisten joukkojen lähettämisestä lähelle Ukrainan rajaa.</w:t>
      </w:r>
    </w:p>
    <w:p>
      <w:r>
        <w:rPr>
          <w:b/>
        </w:rPr>
        <w:t xml:space="preserve">Yhteenveto</w:t>
      </w:r>
    </w:p>
    <w:p>
      <w:r>
        <w:t xml:space="preserve">Naton lentokoneita lähetettiin maanantaina 10 kertaa kuuden tunnin aikana vastauksena venäläisten lentojen "epätavalliseen huippuun" useilla alueilla, kertoi läntinen sotilasliitto tiistaina.</w:t>
      </w:r>
    </w:p>
    <w:p>
      <w:r>
        <w:rPr>
          <w:b/>
          <w:u w:val="single"/>
        </w:rPr>
        <w:t xml:space="preserve">Asiakirjan numero 30247</w:t>
      </w:r>
    </w:p>
    <w:p>
      <w:r>
        <w:t xml:space="preserve">Sri Lankan käteisavustus: Kolme kuoli, kun Covid-19-apua jaettiin Colombossa</w:t>
      </w:r>
    </w:p>
    <w:p>
      <w:r>
        <w:t xml:space="preserve">Eräs liikemies oli alkanut jakaa rahaa Covid-19-epidemian vuoksi vaikeuksista kärsiville, ja satoja oli kerääntynyt paikalle. Poliisi sanoi, että heille ei ollut ilmoitettu etukäteen rahan jakamisesta ja että se oli luvatonta. Kuusi avustusjakeluun osallistunutta henkilöä on pidätetty. Välikohtaus tapahtui liikemiehen varastossa Colombon Maligawatten esikaupungissa. Jaon kerrottiin olevan tarkoitettu Eid-juhlan ajaksi, joka merkitsee muslimien pyhän Ramadan-kuukauden päättymistä. Useita loukkaantuneita hoidetaan Colombon kansallisessa sairaalassa. Sri Lanka on raportoinut hieman yli 1 000 koronavirustapauksesta ja yhdeksästä virukseen liittyvästä kuolemantapauksesta. Pääkaupunki on ollut suljettuna maaliskuun lopusta lähtien, jotta viruksen leviämistä voitaisiin hillitä, vaikka rajoituksia on lievennetty joillakin muilla maan alueilla.</w:t>
      </w:r>
    </w:p>
    <w:p>
      <w:r>
        <w:rPr>
          <w:b/>
        </w:rPr>
        <w:t xml:space="preserve">Yhteenveto</w:t>
      </w:r>
    </w:p>
    <w:p>
      <w:r>
        <w:t xml:space="preserve">Kolme ihmistä on saanut surmansa ja ainakin kahdeksan muuta loukkaantunut, kun heidät tallattiin käteistä jaettaessa Sri Lankan pääkaupungissa Colombossa.</w:t>
      </w:r>
    </w:p>
    <w:p>
      <w:r>
        <w:rPr>
          <w:b/>
          <w:u w:val="single"/>
        </w:rPr>
        <w:t xml:space="preserve">Asiakirjan numero 30248</w:t>
      </w:r>
    </w:p>
    <w:p>
      <w:r>
        <w:t xml:space="preserve">Royal Manx Agricultural Show'n ensimmäinen päivä peruttu rankkasateen jälkeen</w:t>
      </w:r>
    </w:p>
    <w:p>
      <w:r>
        <w:t xml:space="preserve">Kaksipäiväisen tapahtuman oli määrä alkaa Knockaloe Farmilla Patrickissa aiemmin. Näyttelysihteeri Carol Kennaugh sanoi, että päätös peruutuksesta oli "sydäntä särkevä", mutta se oli tehty "terveys- ja turvallisuussyistä". Sateen kasteleman kentän lisäksi voimakas tuuli yön aikana on aiheuttanut vahinkoa tapahtumaa varten pystytetyille teltoille. Kennaugh kertoi, että koko näyttelykenttä oli suljettu yleisöltä päiväksi, mutta messuosastojen haltijat päästetään paikalle "arvioimaan mahdollisia vahinkoja". Yksisuuntainen liikennejärjestelmä, joka oli tarkoitus ottaa käyttöön alueella tapahtuman aikana, on keskeytetty koko päiväksi. Kennaugh sanoi, että sääennuste lauantaiksi oli "toivoa antava" ja että komitea "työskentelisi koko päivän" näyttelykentän siistimiseksi. Royal Manx -näyttely, joka houkuttelee yli 20 000 kävijää, on toinen kahdesta suuresta maataloustapahtumasta, jotka järjestetään saarella vuosittain.</w:t>
      </w:r>
    </w:p>
    <w:p>
      <w:r>
        <w:rPr>
          <w:b/>
        </w:rPr>
        <w:t xml:space="preserve">Yhteenveto</w:t>
      </w:r>
    </w:p>
    <w:p>
      <w:r>
        <w:t xml:space="preserve">Manxin kuninkaallisen maatalousnäyttelyn ensimmäinen päivä on peruttu rankkasateiden kasteltua näyttelykentän.</w:t>
      </w:r>
    </w:p>
    <w:p>
      <w:r>
        <w:rPr>
          <w:b/>
          <w:u w:val="single"/>
        </w:rPr>
        <w:t xml:space="preserve">Asiakirjan numero 30249</w:t>
      </w:r>
    </w:p>
    <w:p>
      <w:r>
        <w:t xml:space="preserve">Sheridan Smith näyttelee syöpäbloggaajaa Lisa Lynchiä</w:t>
      </w:r>
    </w:p>
    <w:p>
      <w:r>
        <w:t xml:space="preserve">Lynch, joka kuoli viime vuonna 33-vuotiaana, pyysi henkilökohtaisesti Smithiä esittämään häntä draamassa sen jälkeen, kun he ystävystyivät Twitterissä. "Hänen elämänilonsa oli tarttuvaa, ja hänen rohkeutensa ja rohkeutensa liikutti ja inspiroi minua", Smith sanoi. "En voinut olla rakastamatta häntä. Siksi haluan kertoa hänen tarinansa." Lynch - entinen aikakauslehden päätoimittaja - alkoi kirjoittaa blogia, kun hänellä todettiin rintasyöpä vuonna 2008. Blogi sai nopeasti kulttiyleisön ja kriitikot ylistivät sitä, mikä johti The C-Word -kirjan julkaisemiseen vuonna 2010. Vaikka hän selvisi rintasyövästä, hänellä todettiin toinen syöpä vuonna 2011. Lynch jatkoi bloginsa kirjoittamista viikkoja ennen kuolemaansa 11. maaliskuuta 2013. "Ballsy" Smith, joka voitti Bafta-palkinnon näyttelemällä Suuren junarosvon Ronnie Biggsin vaimoa, sanoi haluavansa kertoa Lynchin tarinan "hänen miehelleen Peteille, hänen perheelleen ja kaikille, joiden elämää syöpä koskettaa". "Olen niin surullinen siitä, ettei Lisa pääse näkemään valmista näytelmää, koska hän oli niin mukana sen kehittämisessä. "Olen otettu ja nöyrä siitä, että hän halusi minun näyttelevän häntä valkokankaalla, ja toivon, että teen hänet ylpeäksi." BBC One -kanavan ohjaaja Charlotte Moore kutsui sitä "uhmakkaaksi ja rohkeaksi kertomukseksi 28-vuotiaasta naisesta, joka on juuri avioitunut ja jonka elämä sujuu hyvin, ja sitten hänen elämänsä räjähtää käsiin diagnoosin myötä".</w:t>
      </w:r>
    </w:p>
    <w:p>
      <w:r>
        <w:rPr>
          <w:b/>
        </w:rPr>
        <w:t xml:space="preserve">Yhteenveto</w:t>
      </w:r>
    </w:p>
    <w:p>
      <w:r>
        <w:t xml:space="preserve">Näyttelijä Sheridan Smith näyttelee toimittaja Lisa Lynchiä BBC:n sovituksessa The C-Word -kirjasta, joka kertoo hänen taistelustaan syöpää vastaan.</w:t>
      </w:r>
    </w:p>
    <w:p>
      <w:r>
        <w:rPr>
          <w:b/>
          <w:u w:val="single"/>
        </w:rPr>
        <w:t xml:space="preserve">Asiakirjan numero 30250</w:t>
      </w:r>
    </w:p>
    <w:p>
      <w:r>
        <w:t xml:space="preserve">Suffolkin kreivikunnanvaltuuston leikkaukset "vaikuttavat 3 400 työpaikkaan".</w:t>
      </w:r>
    </w:p>
    <w:p>
      <w:r>
        <w:t xml:space="preserve">Centre for Local Economic Strategies -tutkimuksessa, joka perustuu lääninhallituksen omiin lukuihin, tarkasteltiin ehdotuksia joidenkin palvelujen ulkoistamisesta. Tutkimuksessa todettiin, että suunnitelmat vähentää kustannuksia 28 prosenttia neljän vuoden aikana johtaisivat työpaikkojen vähentämiseen tai siirtämiseen muille kuin neuvoston yrityksille. Suffolkin kreivikunnanvaltuuston mukaan on liian aikaista puhua työpaikkojen vähentämisestä. Raportissa todettiin, että pitkällä aikavälillä "ei voida sulkea pois sitä mahdollisuutta, että neuvoston uusi strategia useiden palvelujen ulkoistamisesta voi vaikuttaa tuhansiin työntekijöihin". Raportissa todettiin, että neuvoston virkojen menetykset vaikuttaisivat myös yksityisen sektorin työpaikkoihin. Raportin mukaan jokaista julkiselta sektorilta menetettyä 4 000 työpaikkaa kohti 1 600 työpaikkaa voisi jäädä yksityiselle sektorille. Syyskuussa konservatiivien hallitsema valtuusto totesi, että uusi palvelujen ulkoistamisstrategia, jota kutsutaan uudeksi strategiseksi suunnaksi, oli elintärkeä kustannusten leikkaamiseksi vaikeina taloudellisina aikoina. Valtuusto sanoi haluavansa "pienentää kokoaan, kustannuksiaan ja byrokratiaansa sekä rakentaa yhteisön valmiuksia, jotta Suffolkin kansalaiset voisivat hallita elämäänsä paremmin".</w:t>
      </w:r>
    </w:p>
    <w:p>
      <w:r>
        <w:rPr>
          <w:b/>
        </w:rPr>
        <w:t xml:space="preserve">Yhteenveto</w:t>
      </w:r>
    </w:p>
    <w:p>
      <w:r>
        <w:t xml:space="preserve">Noin 3400 Suffolkin kunnallisviranomaisten työpaikkaa aiotaan leikata tai siirtää yksityiselle sektorille, todetaan Unison-ammattiliiton teettämässä raportissa.</w:t>
      </w:r>
    </w:p>
    <w:p>
      <w:r>
        <w:rPr>
          <w:b/>
          <w:u w:val="single"/>
        </w:rPr>
        <w:t xml:space="preserve">Asiakirjan numero 30251</w:t>
      </w:r>
    </w:p>
    <w:p>
      <w:r>
        <w:t xml:space="preserve">Yahoon voitto laskee rakenneuudistuksen seurauksena</w:t>
      </w:r>
    </w:p>
    <w:p>
      <w:r>
        <w:t xml:space="preserve">Yahoo kertoi, että toisen neljänneksen voitto laski 4 prosenttia 226,6 miljoonaan dollariin (145 miljoonaa puntaa, 184 miljoonaa euroa) myrskyisän vuoden jälkeen. Aiemmin tällä viikolla yhtiö nimitti uudeksi toimitusjohtajakseen Googlen Marissa Mayerin, joka on kolmas uusi pomo vuoden sisällä. Liikevaihto pysyi ennallaan ja oli 1,08 miljardia dollaria, mikä oli alle useimpien analyytikoiden ennusteiden. Yahoon talousjohtaja Tim Morse sanoi, että tulos ylitti konsensusennusteet useilla aloilla, kuten näyttö- ja hakumainonnassa, jossa Google on päihittänyt Yahoon. Yahoo on myös taistellut Facebookin ja Twitterin kaltaisia sosiaalisia verkostoja vastaan, joiden kautta ihmiset viettävät yhä enemmän aikaa verkossa. Yahoon osuus Yhdysvaltain verkkomainostuloista oli 15,7 prosenttia vuonna 2009, mutta laski viime vuonna vain 9,5 prosenttiin. Tulokset julkistettiin päivä sen jälkeen, kun Marissa Mayer nimitettiin Yahoon toimitusjohtajaksi. Hän korvasi Scott Thompsonin, joka erosi toukokuussa alle kuuden kuukauden työskentelyn jälkeen hänen akateemisesta pätevyydestään syntyneen riidan jälkeen. Hän oli korvannut Carol Bartzin, joka syrjäytettiin syyskuussa epäonnistuttuaan Yahoon elvyttämisessä. Mayer on laajalti tunnettu Googlen menestyksekkäiden palveluiden, kuten Gmailin, Google Mapsin ja Google Newsin, kehittäjänä.</w:t>
      </w:r>
    </w:p>
    <w:p>
      <w:r>
        <w:rPr>
          <w:b/>
        </w:rPr>
        <w:t xml:space="preserve">Yhteenveto</w:t>
      </w:r>
    </w:p>
    <w:p>
      <w:r>
        <w:t xml:space="preserve">Teknologiayritys Yahoon voitto laski vuoden kestäneen rakenneuudistuksen jälkeen, jonka aikana se vaihtoi kolme toimitusjohtajaa.</w:t>
      </w:r>
    </w:p>
    <w:p>
      <w:r>
        <w:rPr>
          <w:b/>
          <w:u w:val="single"/>
        </w:rPr>
        <w:t xml:space="preserve">Asiakirjan numero 30252</w:t>
      </w:r>
    </w:p>
    <w:p>
      <w:r>
        <w:t xml:space="preserve">Kaksi miestä todettu syylliseksi tyttöjen seksikauppaan Wrexhamin lähellä</w:t>
      </w:r>
    </w:p>
    <w:p>
      <w:r>
        <w:t xml:space="preserve">John James Purcell, 31, ja John Delaney, 33, tuomittiin Mold Crown Courtissa useista syytteistä. Heidän oikeudenkäynnissään oli kuultu, että kaksi alaikäistä huostaanotettua tyttöä vietiin seksiin useiden ihmisten kanssa vuosina 2011 ja 2012. Valamiehistö antoi osittaiset tuomiot ja jatkaa harkintaa aamulla. Wrexhamissa asuva Delaney, 33, todettiin syylliseksi kolmeen seksikauppaan, yhteen raiskaukseen ja yhteen seksuaaliseen pahoinpitelyyn. Hänet vapautettiin kuitenkin toisesta raiskaussyytteestä. Purcell, 31, Ellesmere Portista, tuomittiin neljästä seksikaupparikoksesta. Valamiehistön puheenjohtaja ilmoitti, etteivät he olleet tehneet tuomiota molempia miehiä vastaan nostetuista lisäsyytteistä. He eivät myöskään ole tehneet tuomioita kolmannen syytetyn Todd James Wickensin, 28, Wrexhamin tapauksessa, joka kiisti seksikaupan ja raiskauksen.</w:t>
      </w:r>
    </w:p>
    <w:p>
      <w:r>
        <w:rPr>
          <w:b/>
        </w:rPr>
        <w:t xml:space="preserve">Yhteenveto</w:t>
      </w:r>
    </w:p>
    <w:p>
      <w:r>
        <w:t xml:space="preserve">Kaksi miestä, joita syytettiin tyttöjen viemisestä Wrexhamin lähellä sijaitsevasta hoitokodista seksiä varten, on todettu syyllisiksi seksikauppaan.</w:t>
      </w:r>
    </w:p>
    <w:p>
      <w:r>
        <w:rPr>
          <w:b/>
          <w:u w:val="single"/>
        </w:rPr>
        <w:t xml:space="preserve">Asiakirjan numero 30253</w:t>
      </w:r>
    </w:p>
    <w:p>
      <w:r>
        <w:t xml:space="preserve">Elpyminen jatkuu, mutta vauhti hidastuu</w:t>
      </w:r>
    </w:p>
    <w:p>
      <w:r>
        <w:t xml:space="preserve">Siinä todettiin, että yksityisen sektorin tuotannon ja uuden liiketoiminnan kasvu vaikutti edelleen myönteisesti työmarkkinoihin. Toukokuun tiedot osoittivat työpaikkojen nettolisäystä 18. peräkkäisenä kuukautena. Työllisyys lisääntyi vakaasti, vaikkakin hitaimmin neljään kuukauteen ja selvästi alle Yhdistyneen kuningaskunnan keskiarvon. Bank of Scotlandin pääekonomisti Donald MacRae totesi: "Sekä teollisuus- että palvelusektorit kirjasivat kasvua ja työllisyyden kasvua, kun taas inflaatiopaineet hellittivät sekä tuotantopanosten että tuotoksen hintojen noustessa hitaammin. "Viennin haasteellisuudesta kertoo uusien vientitilausten neljäs peräkkäinen kuukausittainen lasku tänä vuonna. Skotlannin talouden elpyminen jatkuu, mutta vauhti on hieman hidastunut." Bank of Scotlandin ostopäällikköindeksi - joka mittaa yhdistettyä teollisuuden ja palveluiden yritystoimintaa - oli toukokuussa 54 pistettä. Se oli kuitenkin vähemmän kuin huhtikuussa (54,8) ja alhaisin lukema sitten huhtikuun 2013. Kaikki yli 50 lukemat viittaavat talouden laajenemiseen.</w:t>
      </w:r>
    </w:p>
    <w:p>
      <w:r>
        <w:rPr>
          <w:b/>
        </w:rPr>
        <w:t xml:space="preserve">Yhteenveto</w:t>
      </w:r>
    </w:p>
    <w:p>
      <w:r>
        <w:t xml:space="preserve">Skotlannin talouden elpyminen jatkuu, mutta vauhti on hieman hidastunut, ilmenee Bank of Scotlandin tuoreimmasta PMI-raportista.</w:t>
      </w:r>
    </w:p>
    <w:p>
      <w:r>
        <w:rPr>
          <w:b/>
          <w:u w:val="single"/>
        </w:rPr>
        <w:t xml:space="preserve">Asiakirjan numero 30254</w:t>
      </w:r>
    </w:p>
    <w:p>
      <w:r>
        <w:t xml:space="preserve">Guernseyn Grand Bouet -aluetta koskevat ehdotukset julkaistu</w:t>
      </w:r>
    </w:p>
    <w:p>
      <w:r>
        <w:t xml:space="preserve">Guernsey Housing Association (GHA) rakennuttaa Guernseyn asuntoyhdistys (GHA) valtion puolesta uudisrakennuksen, josta osa on jo purettu. Luonnoksessa hahmotellaan keskeisiä kysymyksiä, jotka GHA:n on otettava huomioon, ja sillä on suuri merkitys uuden asuinalueen suunnittelussa. Alueelle rakennetaan todennäköisesti yhden ja kahden makuuhuoneen asuntoja sekä perheasuntoja. Ministeriön mukaan suunnittelun on oltava sopusoinnussa ympäröivien alueiden kanssa, ja se toivoo, että lopputuloksena on asuinalue, joka antaa asukkailleen ylpeyden tunteen. Ministeri Peter Sirett sanoi: "Menneisyyden virheistä on opittu paljon näissä suurissa asuinalueissa, ja toimeksianto auttaa meitä välttämään niitä tulevaisuudessa." Ympäristöministeriö ilmoitti, että se pyytää kommentteja luonnoksesta, joka on toimitettu 23. elokuuta mennessä.</w:t>
      </w:r>
    </w:p>
    <w:p>
      <w:r>
        <w:rPr>
          <w:b/>
        </w:rPr>
        <w:t xml:space="preserve">Yhteenveto</w:t>
      </w:r>
    </w:p>
    <w:p>
      <w:r>
        <w:t xml:space="preserve">Ympäristöministeriö on julkaissut suunnitelmaluonnoksen siitä, mitä rakennetaan Guernseyn Grand Bouet'n tilalle.</w:t>
      </w:r>
    </w:p>
    <w:p>
      <w:r>
        <w:rPr>
          <w:b/>
          <w:u w:val="single"/>
        </w:rPr>
        <w:t xml:space="preserve">Asiakirjan numero 30255</w:t>
      </w:r>
    </w:p>
    <w:p>
      <w:r>
        <w:t xml:space="preserve">Penyrheolin oppilaat jäävät koulusta pois väärissä housuissa.</w:t>
      </w:r>
    </w:p>
    <w:p>
      <w:r>
        <w:t xml:space="preserve">Penyrheol Comprehensive -koulun oppilaiden on käytettävä koulun tavaramerkillä varustettuja vaatteita, kuten housuja ja hameita. Jotkut vanhemmat ovat sanoneet, etteivät he ole voineet ostaa oikean kokoista koulupukua. Swansean neuvosto sanoo olevansa "huolissaan siitä, että lapset pääsevät hyvään koulutukseen", eikä niinkään siitä, että heillä olisi logo. "Keskustelemme asiasta koulun kanssa mahdollisimman pian", lisäsi neuvoston edustaja. Vanhemmille annettiin neuvoja uudesta politiikasta, jonka mukaan tavaramerkillä varustetut vaatteet varmistavat "älykkyyden tason". Noin 70 lasta vedettiin syrjään tiistaina, lukukauden ensimmäisenä päivänä, asian vuoksi. Sosiaaliseen mediaan on ilmestynyt äänitallenne miehestä, joka varoitti lapsia siitä, että "he eivät mene oppitunneille ilman koulupukuamme". Melanie Jones, joka aloitti vetoomuksen, sanoi: "Yksinkertaisten mustien housujen tai yksinkertaisten mustien hameiden pitäisi riittää." Hänen vetoomuksensa on saanut paljon reaktioita ja allekirjoituksia, vaikka kaikki eivät välttämättä olekaan koulun vanhempia, sillä kuka tahansa voi allekirjoittaa sen. Koulun tiedottaja sanoi: "Tiistain kokouksen jälkeen vain kourallinen oppilaita ei käytä oikeita univormuja eikä niitä ole vielä tilattu. Jatkamme keskusteluja heidän vanhempiensa kanssa."</w:t>
      </w:r>
    </w:p>
    <w:p>
      <w:r>
        <w:rPr>
          <w:b/>
        </w:rPr>
        <w:t xml:space="preserve">Yhteenveto</w:t>
      </w:r>
    </w:p>
    <w:p>
      <w:r>
        <w:t xml:space="preserve">Noin 2 000 ihmistä on allekirjoittanut vetoomuksen Swansean koulun koulupukukäytännön muuttamisesta sen jälkeen, kun oppilaat joutuivat istumaan salissa ja jäämään pois oppitunneilta vääränlaisten housujen takia.</w:t>
      </w:r>
    </w:p>
    <w:p>
      <w:r>
        <w:rPr>
          <w:b/>
          <w:u w:val="single"/>
        </w:rPr>
        <w:t xml:space="preserve">Asiakirjan numero 30256</w:t>
      </w:r>
    </w:p>
    <w:p>
      <w:r>
        <w:t xml:space="preserve">Pontardawen koulussa suklaakielto oppilaan allergian vuoksi</w:t>
      </w:r>
    </w:p>
    <w:p>
      <w:r>
        <w:t xml:space="preserve">Alltwenin ala-asteen koulu Pontardawessa, Neath Port Talbotissa, on jopa kieltänyt herkkujen käytön opettajainhuoneessa. Rehtori Owain Hyett kirjoitti vanhemmille, että välipala voi tehdä oppilaasta "hyvin sairaan". Hän sanoi: "Tämän oppilaan turvallisuuden säilyttämiseksi koulussamme otetaan käyttöön suklaata koskeva kielto kaikille oppilaille ja henkilökunnalle." Koulussa ei saa käyttää suklaata. Koulu on kieltäytynyt kommentoimasta asiaa. Hyettin kirjeessä lisättiin: "Valitettavasti yhdellä oppilaistamme on diagnosoitu suklaaintoleranssi, ja hän voi sairastua vakavasti joutuessaan kosketuksiin suklaan kanssa. "Kaikki koulun tilat ovat suklaasta vapaita, myös opettajainhuone ja toimisto. "Valitettavasti oppilas on myös erittäin herkkä suklaalle, jos se on ilmassa tai jos toinen oppilas syö sitä." "Valitettavasti oppilas on myös erittäin herkkä suklaalle, jos se on ilmassa tai jos toinen oppilas syö sitä."</w:t>
      </w:r>
    </w:p>
    <w:p>
      <w:r>
        <w:rPr>
          <w:b/>
        </w:rPr>
        <w:t xml:space="preserve">Yhteenveto</w:t>
      </w:r>
    </w:p>
    <w:p>
      <w:r>
        <w:t xml:space="preserve">Eräs koulu on kieltänyt suklaan käytön oppilailta ja opettajilta yhden pojan allergian vuoksi.</w:t>
      </w:r>
    </w:p>
    <w:p>
      <w:r>
        <w:rPr>
          <w:b/>
          <w:u w:val="single"/>
        </w:rPr>
        <w:t xml:space="preserve">Asiakirjan numero 30257</w:t>
      </w:r>
    </w:p>
    <w:p>
      <w:r>
        <w:t xml:space="preserve">Banksy peruu ilmaisen vaalipainatuksen tarjouksen äänestäjälle.</w:t>
      </w:r>
    </w:p>
    <w:p>
      <w:r>
        <w:t xml:space="preserve">Taiteilijan verkkosivulla sanottiin, että vaalilautakunta varoitti, että tarjous "mitätöisi vaalituloksen". Avon ja Somersetin poliisi ilmoitti aiemmin tutkivansa asiaa saatuaan valituksia järjestelmästä. Banksy sanoi olevansa "pahoillaan" siitä, että hänen "huonosti suunniteltu ja oikeudellisesti kyseenalainen kampanjansa" peruuntui. Reaktioita tähän ja muihin Länsi-Englannin juttuihin. Kuuden Bristolin vaalipiirin hakijoiden olisi pitänyt lähettää hänelle kuva äänestyslipustaan todisteena siitä, että he olivat äänestäneet konservatiiveja vastaan, jotta he olisivat voineet saada niin sanotun "matkamuistokappaleen". Poliisi sanoi maanantaina: "Vuoden 1983 kansanedustuslain (Representation of the People Act 1983) mukaan on rikos, jos äänestäjä ottaa vastaan tai suostuu ottamaan vastaan lahjan tai vastaavan vastineeksi äänestämisestä tai äänestämättä jättämisestä". "Jokainen henkilö, joka osallistuu lahjan vastaanottamista koskevaan tarjoukseen, on vaarassa joutua syytteeseen." Tarjous tehtiin äänestäjille Bristol North West, Bristol West, North Somerset, Thornbury, Kingswood ja Filton -vaalipiireissä Banksyn kotikaupungissa ja sen ympäristössä.</w:t>
      </w:r>
    </w:p>
    <w:p>
      <w:r>
        <w:rPr>
          <w:b/>
        </w:rPr>
        <w:t xml:space="preserve">Yhteenveto</w:t>
      </w:r>
    </w:p>
    <w:p>
      <w:r>
        <w:t xml:space="preserve">Tarjous ilmaisesta Banksyn taidegrafiikasta ihmisille, jotka äänestävät konservatiiveja vastaan parlamenttivaaleissa, on peruttu.</w:t>
      </w:r>
    </w:p>
    <w:p>
      <w:r>
        <w:rPr>
          <w:b/>
          <w:u w:val="single"/>
        </w:rPr>
        <w:t xml:space="preserve">Asiakirjan numero 30258</w:t>
      </w:r>
    </w:p>
    <w:p>
      <w:r>
        <w:t xml:space="preserve">Casement Park: West Belfastin asukkaat jatkavat protestia</w:t>
      </w:r>
    </w:p>
    <w:p>
      <w:r>
        <w:t xml:space="preserve">Ita DunganBBC News 76 miljoonan punnan suuruiselle parannukselle annettiin suunnittelulupa joulukuussa. Yli 100 asukasta tuli paikalle vastustamaan suunnitelmaa, jolla Ulsterin tärkein Gaelic Athletic Associationin (GAA) stadion muutettaisiin 38 000-paikkaiseksi stadioniksi. He sanoivat olevansa huolissaan siitä, että rakennuksen korkeus heittäisi heidän talonsa pysyvään varjoon. GAA sanoi haluavansa jatkaa yhteydenpitoa asukkaiden kanssa, mutta asukasyhdistyksen puheenjohtaja John Crossey sanoi, että näin ei ollut tapahtumassa. Asukkaat osoittivat mieltään myös Sinn Féinin paikallistoimiston ulkopuolella - he olivat vihaisia siitä, että heidän poliittiset edustajansa eivät tehneet enempää. Länsi-Belfastin Sinn Féin -puolueen kansanedustaja Paul Maskey sanoi tehneensä kaiken voitavansa GAA:n ja asukkaiden välisten neuvottelujen helpottamiseksi ja tekevänsä niin jatkossakin. Stadionin rakennustyöt on määrä aloittaa pääsiäisenä.</w:t>
      </w:r>
    </w:p>
    <w:p>
      <w:r>
        <w:rPr>
          <w:b/>
        </w:rPr>
        <w:t xml:space="preserve">Yhteenveto</w:t>
      </w:r>
    </w:p>
    <w:p>
      <w:r>
        <w:t xml:space="preserve">Ryhmä Länsi-Belfastin asukkaita on osoittanut mieltään Casement Parkin stadionin saneeraussuunnitelmien vuoksi.</w:t>
      </w:r>
    </w:p>
    <w:p>
      <w:r>
        <w:rPr>
          <w:b/>
          <w:u w:val="single"/>
        </w:rPr>
        <w:t xml:space="preserve">Asiakirjan numero 30259</w:t>
      </w:r>
    </w:p>
    <w:p>
      <w:r>
        <w:t xml:space="preserve">Viisi Sedgemoor-puistoa saa uusia leikkivälineitä</w:t>
      </w:r>
    </w:p>
    <w:p>
      <w:r>
        <w:t xml:space="preserve">Puisto on yksi viidestä Sedgemoorissa sijaitsevasta puistosta, jotka uudistetaan 113 000 puntaa maksavan investointihankkeen yhteydessä. Mansfield Parkiin on käytetty 30 000 puntaa, josta 10 000 puntaa Hamp Community Associationilta. Crowpillin toinen puisto saa 25 500 puntaa. Muut puistot ovat Red House Road East Brentissä, Linham Road Bridgwaterissa ja Holford Road Durleighissa. Mansfield Parkissa - ensimmäisessä uudistettavassa puistossa - on uudet keinut, liikenneympyrä, radiopuhelinvyöhyke ja suuri monileikkiväline, johon kuuluu liukumäki, tunneli ja porraskivi sisäänkäynti. Seuraavat parannettavat puistot ovat Talbot Close, Stilings Close ja Coleridge Gardens Highbridgessä.</w:t>
      </w:r>
    </w:p>
    <w:p>
      <w:r>
        <w:rPr>
          <w:b/>
        </w:rPr>
        <w:t xml:space="preserve">Yhteenveto</w:t>
      </w:r>
    </w:p>
    <w:p>
      <w:r>
        <w:t xml:space="preserve">Bridgwaterin Mansfield Parkiin luodaan uusi leikkialue ensimmäistä kertaa sitten 1970-luvun.</w:t>
      </w:r>
    </w:p>
    <w:p>
      <w:r>
        <w:rPr>
          <w:b/>
          <w:u w:val="single"/>
        </w:rPr>
        <w:t xml:space="preserve">Asiakirjan numero 30260</w:t>
      </w:r>
    </w:p>
    <w:p>
      <w:r>
        <w:t xml:space="preserve">Jerseyn työttömyys lisääntyy kuudetta kuukautta peräkkäin</w:t>
      </w:r>
    </w:p>
    <w:p>
      <w:r>
        <w:t xml:space="preserve">Osavaltioiden tilastoyksikön mukaan elokuusta lähtien virallisesti työttömiksi rekisteröityjen saarelaisten määrä on jatkanut nousuaan. Yli vuoden työttömänä olleiden määrä on kaksinkertaistunut viimeisen vuoden aikana. Seitsemän kymmenestä työttömäksi jääneestä saarelaisesta hakee etuuksia, ja kolmannes työnhakijoista on alle 25-vuotiaita. Osavaltioiden tilastoyksikön tiedottaja kuitenkin sanoi, että koska ihmisten ei tarvitse ilmoittaa Jerseyn hallitukselle olevansa työttömänä, todellisen määrän uskotaan olevan paljon suurempi. Jerseyn pääministeri on luvannut ottaa saaren kasvavan työttömyysongelman ratkaisemisen ensisijaiseksi tavoitteekseen.</w:t>
      </w:r>
    </w:p>
    <w:p>
      <w:r>
        <w:rPr>
          <w:b/>
        </w:rPr>
        <w:t xml:space="preserve">Yhteenveto</w:t>
      </w:r>
    </w:p>
    <w:p>
      <w:r>
        <w:t xml:space="preserve">Jerseyn työttömyys on noussut kuudetta kuukautta peräkkäin, ja helmikuussa työttömiksi ilmoittautui 1 820 ihmistä.</w:t>
      </w:r>
    </w:p>
    <w:p>
      <w:r>
        <w:rPr>
          <w:b/>
          <w:u w:val="single"/>
        </w:rPr>
        <w:t xml:space="preserve">Asiakirjan numero 30261</w:t>
      </w:r>
    </w:p>
    <w:p>
      <w:r>
        <w:t xml:space="preserve">West Midlandsin yritys valmistaa osia olympiasoihtuun</w:t>
      </w:r>
    </w:p>
    <w:p>
      <w:r>
        <w:t xml:space="preserve">Wednesburyyn sijoittautunut Alucast valmistaa korkit 8000 soihtuun, joita käytetään vuoden 2012 kisojen avajaisissa. Coventryn Premier Sheet Metals -yritys valmistaa 800 millimetrin (2ft 7in) pituiset soihdut. Alucastin tiedottajan mukaan sopimus on "merkittävä". Yrityksen toimitusjohtaja Tony Sartorius sanoi, että yritys oli tehnyt tarjouksen sopimuksesta useita kuukausia sitten. Hän sanoi: "Mielestäni on tärkeää, että esitellään West Midlandsia tuotantoalueena. "Taloudelle on tietenkin erittäin tärkeää, että voimme edelleen tarjota työpaikkoja, ja tämä tukee Black Countryn työllisyyttä. "Kyseessä on merkittävä sopimus. Hankkeeseen osallistuu noin 15 henkilöä."</w:t>
      </w:r>
    </w:p>
    <w:p>
      <w:r>
        <w:rPr>
          <w:b/>
        </w:rPr>
        <w:t xml:space="preserve">Yhteenveto</w:t>
      </w:r>
    </w:p>
    <w:p>
      <w:r>
        <w:t xml:space="preserve">Kevyitä komponentteja valmistava West Midlandsin valimo on saanut sopimuksen olympiasoihdun osien valamisesta.</w:t>
      </w:r>
    </w:p>
    <w:p>
      <w:r>
        <w:rPr>
          <w:b/>
          <w:u w:val="single"/>
        </w:rPr>
        <w:t xml:space="preserve">Asiakirjan numero 30262</w:t>
      </w:r>
    </w:p>
    <w:p>
      <w:r>
        <w:t xml:space="preserve">Wordsworthin "korvaamaton" rukouskirja varastettiin Cumbrian kirkosta.</w:t>
      </w:r>
    </w:p>
    <w:p>
      <w:r>
        <w:t xml:space="preserve">Kirja, joka on vuodelta 1835, oli esillä Grasmereen St Oswaldin kirkon lasivitriinissä, ja se otettiin tiistaina klo 17.30 BST ja keskiviikkona klo 10.30 BST välisenä aikana. Kirjan arvoa ei tiedetä, mutta kirkonjohtaja Sonia Rickman kuvaili sitä "korvaamattomaksi". Hän sanoi, että syylliset ilmeisesti tiesivät, mitä etsivät. "Kirkko oli auki, suljemme sen vain iltaisin. Kuulin ensimmäisenä, kun joku soitti minulle ja kertoi, että lasi oli rikottu, ja silloin saimme tietää, että se oli kadonnut. "Wordsworth asui Grasmereen, hän rukoili kirkossamme ja hänet on haudattu kirkkomaalle, joten se on melkoinen menetys", Rickman sanoi. "Monet ihmiset tulevat katsomaan, minne hänet haudattiin." Cumbrian poliisi on pyytänyt tietoja ja kehottanut antiikkikauppiaita varomaan, jos joku yrittää myydä sitä.</w:t>
      </w:r>
    </w:p>
    <w:p>
      <w:r>
        <w:rPr>
          <w:b/>
        </w:rPr>
        <w:t xml:space="preserve">Yhteenveto</w:t>
      </w:r>
    </w:p>
    <w:p>
      <w:r>
        <w:t xml:space="preserve">Runoilija William Wordsworthin rukouskirja on varastettu cumbrialaisesta kirkosta.</w:t>
      </w:r>
    </w:p>
    <w:p>
      <w:r>
        <w:rPr>
          <w:b/>
          <w:u w:val="single"/>
        </w:rPr>
        <w:t xml:space="preserve">Asiakirjan numero 30263</w:t>
      </w:r>
    </w:p>
    <w:p>
      <w:r>
        <w:t xml:space="preserve">Walmart avaa 115 myymälää Kiinassa</w:t>
      </w:r>
    </w:p>
    <w:p>
      <w:r>
        <w:t xml:space="preserve">Tämä lisäisi sen myymälöiden määrää maailman toiseksi suurimmassa taloudessa lähes kolmanneksella. "Tavoitteenamme on tulla kiinteäksi osaksi Kiinan taloutta", toimitusjohtaja Doug McMillon sanoi Pekingissä keskiviikkona pidetyssä tiedotustilaisuudessa. Laajentumisen vauhdittaminen Kiinassa tapahtuu, kun Aasian jättiläisen kasvu hidastuu edelleen. Helmikuussa Walmart kertoi, että sen liikevaihto Kiinassa laski tammikuun kolmen kuukauden aikana 0,7 prosenttia vuoden takaisesta. Uudet myymälät avattaisiin Shanghain, Shenzhenin ja Wuhanin kaltaisiin suurkaupunkeihin tästä vuodesta alkaen ja ne loisivat 30 000 uutta työpaikkaa, yhtiö sanoi. Se aikoo myös käyttää 60 miljoonaa dollaria (39 miljoonaa puntaa) yli 50 myymälän uudistamiseen tänä vuonna. Walmartilla on vuosikertomuksen mukaan tällä hetkellä 411 myymälää Kiinassa. Walmart kertoi kuitenkin myös aikovansa sulkea joitakin heikosti toimivia myymälöitä ja keskittyä enemmän nopeasti kasvaviin päivittäistavaroiden verkkokauppamarkkinoihin.</w:t>
      </w:r>
    </w:p>
    <w:p>
      <w:r>
        <w:rPr>
          <w:b/>
        </w:rPr>
        <w:t xml:space="preserve">Yhteenveto</w:t>
      </w:r>
    </w:p>
    <w:p>
      <w:r>
        <w:t xml:space="preserve">Maailman suurin vähittäismyyjä Walmart aikoo avata 115 uutta myymälää Kiinassa vuoteen 2017 mennessä, yhtiö kertoo.</w:t>
      </w:r>
    </w:p>
    <w:p>
      <w:r>
        <w:rPr>
          <w:b/>
          <w:u w:val="single"/>
        </w:rPr>
        <w:t xml:space="preserve">Asiakirjan numero 30264</w:t>
      </w:r>
    </w:p>
    <w:p>
      <w:r>
        <w:t xml:space="preserve">O2 ja Be Broadband ovat viimeisimmät, jotka estävät The Pirate Bayn käytön</w:t>
      </w:r>
    </w:p>
    <w:p>
      <w:r>
        <w:t xml:space="preserve">Tämä tarkoittaa, että myös O2:n tytäryhtiön Be Broadbandin asiakkaat eivät pääse sivustolle. Internet-palveluntarjoaja on viimeisin, joka on liittynyt mukaan korkeimman oikeuden huhtikuussa antaman määräyksen jälkeen. Tuomarin mukaan TPB edisti tekijänoikeusrikkomuksia tarjoamalla linkkejä laittoman sisällön lataamiseen. O2 sanoi lausunnossaan seuraavaa: "Korkein oikeus määräsi Yhdistyneen kuningaskunnan tärkeimmät internet-palveluntarjoajat estämään pääsyn tiettyihin IP-osoitteisiin ja URL-osoitteisiin, joita The Pirate Bay -sivusto käyttää. "Meillä ei ole muuta vaihtoehtoa kuin noudattaa tätä määräystä, ja teemme niin yön aikana." Be Broadband kirjoitti estotoimenpiteistä yrityksensä blogissa. Siinä sanottiin: "Emoyhtiömme oli yksi nimetyistä Internet-palveluntarjoajista, joten meidän on noudatettava määräyksiä. "Emme tekisi tätä vapaaehtoisesti, mutta meidän on noudatettava Yhdistyneen kuningaskunnan lakeja, kuten minkä tahansa Yhdistyneen kuningaskunnan yrityksen. Olemme tietoisia jäsenten ilmaisemista huolenaiheista laajemmasta asiasta." TalkTalk on nyt viimeinen oikeuden määräyksessä mainittu Internet-palveluntarjoaja, joka ei ole estänyt ruotsalaisen sivuston käyttöä. BT, jolle annettiin lisäaikaa tarvittavien järjestelyjen tekemiseen, kertoi BBC:lle, että se antaisi TPB:tä koskevan ilmoituksen "aikanaan".</w:t>
      </w:r>
    </w:p>
    <w:p>
      <w:r>
        <w:rPr>
          <w:b/>
        </w:rPr>
        <w:t xml:space="preserve">Yhteenveto</w:t>
      </w:r>
    </w:p>
    <w:p>
      <w:r>
        <w:t xml:space="preserve">Internet-palveluntarjoaja on ilmoittanut, että O2 estää asiakkaitaan käyttämästä tiedostonjakosivusto The Pirate Bayta perjantaina klo 0001 BST alkaen.</w:t>
      </w:r>
    </w:p>
    <w:p>
      <w:r>
        <w:rPr>
          <w:b/>
          <w:u w:val="single"/>
        </w:rPr>
        <w:t xml:space="preserve">Asiakirjan numero 30265</w:t>
      </w:r>
    </w:p>
    <w:p>
      <w:r>
        <w:t xml:space="preserve">Yhdistyneen kuningaskunnan arvonlisäverohelpotuksia koskeva päätös "vaarantaa Guernseyn työpaikat".</w:t>
      </w:r>
    </w:p>
    <w:p>
      <w:r>
        <w:t xml:space="preserve">Yhdistyneen kuningaskunnan valtiovarainministeriön päätös lakkauttaa arvonlisäverohelpotukset Kanaalisaarilla saattaa johtaa työpaikkojen menetyksiin, pelkää varapuheenjohtaja Carla McNulty Bauer. Hän sanoi BBC Guernseylle: "Suuntaus on menossa väärään suuntaan...". Työttömyys voi lisääntyä entisestään lähikuukausina." Helmikuussa 619 henkilöä oli työttömänä tai sai työllistämistukea. Kauppa- ja työllisyysministeri McNulty Bauerin sijainen sanoi, että Yhdistyneen kuningaskunnan valtiovarainministeriön ehdottaman Low Value Consignment Relief -järjestelmän poistamista koskevan oikeudellisen tarkastelun tulos vaikuttaisi suuresti tuleviin lukuihin. Arvonlisäverohelpotuksen lakkauttaminen 1. huhtikuuta alkaen kohdistuu erityisesti saarilta Yhdistyneeseen kuningaskuntaan tuotaviin tavaroihin. Korkeimman oikeuden päätöstä Guernseyn ja Jerseyn hallitusten haasteesta odotetaan myöhemmin tässä kuussa. Kauppa- ja työllisyysosasto on arvioinut, että 650 henkilöä työskentelee saaren tavarantoimitusalalla, johon kuuluu tuotteiden vastaanotto, varastointi, uudelleen pakkaaminen ja lähettäminen.</w:t>
      </w:r>
    </w:p>
    <w:p>
      <w:r>
        <w:rPr>
          <w:b/>
        </w:rPr>
        <w:t xml:space="preserve">Yhteenveto</w:t>
      </w:r>
    </w:p>
    <w:p>
      <w:r>
        <w:t xml:space="preserve">Guernseyn työttömyysaste saattaa nousta entisestään, sillä se oli viime kuussa 15 vuoden korkeimmillaan.</w:t>
      </w:r>
    </w:p>
    <w:p>
      <w:r>
        <w:rPr>
          <w:b/>
          <w:u w:val="single"/>
        </w:rPr>
        <w:t xml:space="preserve">Asiakirjan numero 30266</w:t>
      </w:r>
    </w:p>
    <w:p>
      <w:r>
        <w:t xml:space="preserve">Berliinin ammuskelu: Kreuzbergissä useita loukkaantuneita</w:t>
      </w:r>
    </w:p>
    <w:p>
      <w:r>
        <w:t xml:space="preserve">Paikalle Kreuzbergin kaupunginosaan lähetettiin raskaasti aseistettuja poliiseja, kertovat saksalaiset tiedotusvälineet. Neljä loukkaantunutta oli 30-42-vuotiaita. Yksi mies vedettiin Landwehrin kanavasta, ja hänellä oli tiettävästi ampumahaava jalassa. Kaupungin yleisen syyttäjän mukaan välikohtauksen ovat voineet tehdä kilpailevien järjestäytyneiden rikollisjengien jäsenet. Murhatutkimusryhmä on ottanut tutkinnan vastuulleen. Poliisin lausunnon mukaan asukkaat hälyttivät viranomaiset hieman ennen kello 04:00 paikallista aikaa (03:00 GMT) kuultuaan laukauksia. Loukkaantuneet - kaikki miehet - vietiin sairaalaan. Tapahtumapaikalta otetuissa valokuvissa näkyy ampumahaavoja sosiaalidemokraattisen puolueen (SPD) päämajaa vastapäätä sijaitsevan rakennuksen oviaukossa. Poliisi sanoi, ettei se tiedä, kuinka monta tekijää on mahdollisesti osallisena.</w:t>
      </w:r>
    </w:p>
    <w:p>
      <w:r>
        <w:rPr>
          <w:b/>
        </w:rPr>
        <w:t xml:space="preserve">Yhteenveto</w:t>
      </w:r>
    </w:p>
    <w:p>
      <w:r>
        <w:t xml:space="preserve">Neljä ihmistä on loukkaantunut vakavasti ammuskelussa Berliinissä varhain lauantaiaamuna, kertoo poliisi.</w:t>
      </w:r>
    </w:p>
    <w:p>
      <w:r>
        <w:rPr>
          <w:b/>
          <w:u w:val="single"/>
        </w:rPr>
        <w:t xml:space="preserve">Asiakirjan numero 30267</w:t>
      </w:r>
    </w:p>
    <w:p>
      <w:r>
        <w:t xml:space="preserve">Vihreää valoa Greenham Commonin lennonjohtotornin vierailijakeskussuunnitelmalle</w:t>
      </w:r>
    </w:p>
    <w:p>
      <w:r>
        <w:t xml:space="preserve">West Berkshiren neuvosto on suositellut Greenham Commonin valvontatornin myymistä Greenhamin seurakuntaneuvostolle. Myyntiehdotus on seurausta 1 292 allekirjoittajan vetoomuksesta, jossa pyydettiin tornin säilyttämistä paikallisissa käsissä. Lennonjohtotorni on ollut käyttämättömänä sen jälkeen, kun tukikohta suljettiin vuonna 1993. Torni rakennettiin 1950-luvun alussa, ja se auttoi tukikohtaa toimimaan strategisessa roolissa kylmässä sodassa. Tukikohta oli ydinvoiman vastaisten mielenosoitusten keskipisteenä, kun sinne sijoitettiin 1980-luvulla Yhdysvaltain risteilyohjuksia. Lentotukikohdan sulkemisen jälkeen Greenham Commonista tuli julkinen avoin alue vuonna 2000, ja siellä on nyt luonnonsuojelualue ja yritysalue. Kampanjaa johtanut valtuutettu Julian Swift-Hook sanoi olevansa "iloinen" uutisesta. Hän sanoi, että uudessa vierailijakeskuksessa olisi tiedotustauluja, joissa esiteltäisiin alueen sosiaalista, kylmän sodan aikaista ja luonnonhistoriaa, sekä näköalagalleria ja kahvila.</w:t>
      </w:r>
    </w:p>
    <w:p>
      <w:r>
        <w:rPr>
          <w:b/>
        </w:rPr>
        <w:t xml:space="preserve">Yhteenveto</w:t>
      </w:r>
    </w:p>
    <w:p>
      <w:r>
        <w:t xml:space="preserve">Suunnitelmat kylmän sodan aikaisen lentotukikohdan valvontakeskuksen muuttamiseksi vierailijakeskukseksi ja näköalagalleriaksi ovat edenneet askeleen lähemmäksi.</w:t>
      </w:r>
    </w:p>
    <w:p>
      <w:r>
        <w:rPr>
          <w:b/>
          <w:u w:val="single"/>
        </w:rPr>
        <w:t xml:space="preserve">Asiakirjan numero 30268</w:t>
      </w:r>
    </w:p>
    <w:p>
      <w:r>
        <w:t xml:space="preserve">Fracking kotien alla voitaisiin sallia ilman lupaa</w:t>
      </w:r>
    </w:p>
    <w:p>
      <w:r>
        <w:t xml:space="preserve">Energia- ja ilmastonmuutosministeriö ilmoitti, että se tarkastelee parhaillaan, onko nykyinen prosessi "tarkoituksenmukainen". Muutoksen taustalla on huoli siitä, että liuskekaasun murtaminen saattaisi muuten estyä pitkien ja kalliiden oikeudenkäyntien vuoksi. Ministeriö kuulee muutoksesta. Fracking eli hydraulinen murtaminen on tekniikka, jossa vettä ja kemikaaleja pumpataan liuskekallioon korkeassa paineessa kaasun talteenottamiseksi. Tällä hetkellä toiminnanharjoittajien on kysyttävä asiasta asunnonomistajilta, ennen kuin ne poraavat heidän maansa alle, mutta heillä on lakisääteinen valitusoikeus, jos sopimukseen ei päästä. "On olemassa laillinen reitti, jota pitkin toiminnanharjoittajat voivat hakea pääsyä, jos asiasta ei voida neuvotella. Harkitsemme parhaillaan, onko tämä nykyinen reitti tarkoituksenmukainen", totesi energia- ja ilmastonmuutosministeriön edustaja. Liuskekaasun etsintä edellyttää yleensä porausta pystysuoraan alaspäin ja vaakasuoraan ulos, usein yli kilometrin matkalle. Ympäristöaktivistit vastustavat tekniikkaa, koska se voi kuulemma lisätä ilmastonmuutosta, aiheuttaa pieniä maanjäristyksiä ja saastuttaa vesivarastoja. Hallitus kuitenkin kannattaa murtokaasun louhintaa ja uskoo, että liuskekaasun mahdollisesti suuret varannot voivat pienentää energialaskuja ja luoda työpaikkoja. Pääministeri David Cameron lupasi viime vuonna yrityksille "yksinkertaistetun järjestelmän", jonka avulla ne voivat saada lupia murtokaasun louhintaan.</w:t>
      </w:r>
    </w:p>
    <w:p>
      <w:r>
        <w:rPr>
          <w:b/>
        </w:rPr>
        <w:t xml:space="preserve">Yhteenveto</w:t>
      </w:r>
    </w:p>
    <w:p>
      <w:r>
        <w:t xml:space="preserve">Ministerit harkitsevat tunkeutumislakien muuttamista, jotta energiayhtiöt voisivat helpommin toteuttaa murtokaivostoimintaa ihmisten kotien alla ilman lupaa.</w:t>
      </w:r>
    </w:p>
    <w:p>
      <w:r>
        <w:rPr>
          <w:b/>
          <w:u w:val="single"/>
        </w:rPr>
        <w:t xml:space="preserve">Asiakirjan numero 30269</w:t>
      </w:r>
    </w:p>
    <w:p>
      <w:r>
        <w:t xml:space="preserve">Carlislen keskustan ohitustie "helpotti liikennettä".</w:t>
      </w:r>
    </w:p>
    <w:p>
      <w:r>
        <w:t xml:space="preserve">Vuosi sitten avatulla 176 miljoonan punnan arvoisella Carlisle Northern Development Route -reitillä (CNDR) on tehty yli neljä ja puoli miljoonaa matkaa. Samaan aikaan raskaiden tavarankuljetusajoneuvojen määrä on puolittunut esimerkiksi Kingstown Roadilla, ja muualla vähennykset ovat olleet pienempiä. Valtuuston tiedottajan mukaan ohitustie oli "kaikki, mitä toivoimme sen olevan". Luvut saatiin eri puolille kaupunkia sijoitetuista liikennelaskureista. A689-tien 8,25 kilometrin (5,13 mailin) osuus, joka kulkee M6-tien liittymästä 44 Wigton Roadille A595, avattiin 14. helmikuuta 2012. Cumbria County Councilin valtakunnansyyttäjä Tony Markley, joka vastaa valtateistä ja talouskehityksestä, sanoi: "Uusi tie on kaikki, mitä toivoimme sen olevan, ja ennusteemme liikenteen käytöstä ovat kaikki osoittautuneet oikeiksi. "Se on muuttanut ihmisten tapaa liikkua Carlislessa."</w:t>
      </w:r>
    </w:p>
    <w:p>
      <w:r>
        <w:rPr>
          <w:b/>
        </w:rPr>
        <w:t xml:space="preserve">Yhteenveto</w:t>
      </w:r>
    </w:p>
    <w:p>
      <w:r>
        <w:t xml:space="preserve">Carlislen uusi ohitustie on vähentänyt keskustan liikennettä, kuten neuvoston luvut osoittavat.</w:t>
      </w:r>
    </w:p>
    <w:p>
      <w:r>
        <w:rPr>
          <w:b/>
          <w:u w:val="single"/>
        </w:rPr>
        <w:t xml:space="preserve">Asiakirjan numero 30270</w:t>
      </w:r>
    </w:p>
    <w:p>
      <w:r>
        <w:t xml:space="preserve">Matkavaroitus miljoonien aloittaessa joulunviettoa</w:t>
      </w:r>
    </w:p>
    <w:p>
      <w:r>
        <w:t xml:space="preserve">RAC:n mukaan pääteillä on odotettavissa "merkittäviä" ruuhkia ja viivytyksiä M25-, M6- ja M40-teillä. RAC:n Matt Dallaway sanoi, että illalla matkustavilla ei ole ruuhkaisinta aikaa pääteillä ja moottoriteillä. M49 lähellä Bristolia - joka yhdistää M5:n ja M4:n - on avattu uudelleen sen jälkeen, kun suuri kaasuvuoto sulki moottoritien. "Suunnitelkaa matkanne, kaikilla on kiire nähdä rakkaitaan ja ystäviään ja perhettään, mutta miettikää, milloin aiotte matkustaa", Dallaway sanoi BBC:lle. RAC:n mukaan vapaa-ajan matkojen määrä on suurimmillaan Boxing Dayn aikaan, jolloin tehdään 6,8 miljoonaa matkaa. Dallaway sanoi: "Nyt on aika vuodesta, jolloin kaikki yrittävät kuumeisesti saada joululahjansa valmiiksi, ja sähköinen kaupankäynti on huipussaan, joten jakelukuljettajat työskentelevät kaikkialla jouluaattoon asti. "Tänä vuonna on selvästi paljon leudompaa... joten se vie paljon ihmisiä liikenteeseen." Samaan aikaan Gatwickin lentoasemalla havaittiin jälleen lennokki, joka häiritsi lentoja perjantai-iltana. Viimeisin havainto Gatwickissa tehtiin noin klo 17.10 GMT, mutta lennot jatkuivat alle 90 minuuttia myöhemmin.</w:t>
      </w:r>
    </w:p>
    <w:p>
      <w:r>
        <w:rPr>
          <w:b/>
        </w:rPr>
        <w:t xml:space="preserve">Yhteenveto</w:t>
      </w:r>
    </w:p>
    <w:p>
      <w:r>
        <w:t xml:space="preserve">Autoilualan järjestöt ovat varoittaneet, että perjantaina tehdään lähes kolme miljoonaa liikennematkoja, kun ihmiset lähtevät joululomalle.</w:t>
      </w:r>
    </w:p>
    <w:p>
      <w:r>
        <w:rPr>
          <w:b/>
          <w:u w:val="single"/>
        </w:rPr>
        <w:t xml:space="preserve">Asiakirjan numero 30271</w:t>
      </w:r>
    </w:p>
    <w:p>
      <w:r>
        <w:t xml:space="preserve">Upseeri sairaalassa neljän auton törmäyksen jälkeen Tamworthissa</w:t>
      </w:r>
    </w:p>
    <w:p>
      <w:r>
        <w:t xml:space="preserve">Valkoinen BMW oli tiistaina iltapäivällä Tamworthin Ludgatella, kun poliisit yrittivät pysäyttää sen. Sen jälkeen auto törmäsi punaiseen Vauxhall Corsaan, valkoiseen VW Golfiin ja kahteen poliisiautoon, poliisi kertoi. Staffordshiren poliisin mieshenkilö vietiin sairaalaan pää- ja niskavammojen vuoksi. Kaksi birminghamilaista miestä pidätettiin tapahtumapaikalla. 35-vuotias pidätettiin epäiltynä pysähtymättä jättämisestä, vaarallisesta ajamisesta ja osallisuudesta A-luokan huumeiden toimittamiseen. Hän on edelleen pidätettynä. 34-vuotias pidätettiin epäiltynä osallisuudesta A-luokan huumeiden välittämiseen, ja hänet vapautettiin myöhemmin tutkinnan alaisena, kunnes lisätutkimukset saadaan päätökseen, poliisi lisäsi. Seuraa BBC West Midlandsia Facebookissa ja Twitterissä ja tilaa paikalliset uutispäivitykset suoraan puhelimeesi Aiheeseen liittyvät Internet-linkit Staffordshiren poliisi.</w:t>
      </w:r>
    </w:p>
    <w:p>
      <w:r>
        <w:rPr>
          <w:b/>
        </w:rPr>
        <w:t xml:space="preserve">Yhteenveto</w:t>
      </w:r>
    </w:p>
    <w:p>
      <w:r>
        <w:t xml:space="preserve">Poliisi loukkaantui, kun ajoneuvo ei pysähtynyt ja törmäsi neljään autoon Staffordshiressä.</w:t>
      </w:r>
    </w:p>
    <w:p>
      <w:r>
        <w:rPr>
          <w:b/>
          <w:u w:val="single"/>
        </w:rPr>
        <w:t xml:space="preserve">Asiakirjan numero 30272</w:t>
      </w:r>
    </w:p>
    <w:p>
      <w:r>
        <w:t xml:space="preserve">Halloween: Kurpitsan poimijat nauttivat puskurisadosta</w:t>
      </w:r>
    </w:p>
    <w:p>
      <w:r>
        <w:t xml:space="preserve">Halloween on aivan nurkan takana, ja näyttää siltä, että entistä useammat meistä käärivät hihat ja valitsevat omansa. Sosiaalisessa mediassa on näkynyt paljon kuvia, joissa kurpitsojen ystävät ovat tarttuneet näihin tärkeisiin Halloween-rekvisiitteihin. Maanviljelijä Richard Simkin kasvattaa useita tuhansia kurpitsoja ihmisten poimittavaksi Essingtonin maatilalla Staffordshiressä. Hänen mukaansa kurpitsat ovat "hyvin sääherkkiä". "Sää oli mukava ja lämmin, mistä ne pitävät", hän sanoi. "Vesi oli hieman vähissä, joten jouduimme kastelemaan niitä useimpina päivinä." Hänen paras vinkkinsä kurpitsojen säilymiseen? "Jos haluat säilyttää kurpitsaa pidempään kuin muutaman päivän, on tärkeää pitää varsi kiinni. Jos se poistetaan, syntyy haava, joka mätänee. "Jos haluat säilyttää sen, älä kaiverra sitä, sillä se elää vain noin kolme-neljä päivää kaiverruksen jälkeen." Vaikuttavia ponnistuksia kaikilta, nyt meidän on vain keksittävä, miten nostamme tämän kaksosveljien Ian ja Stuart Patonin kasvattaman hirviökurpitsan. Se painaa 174 kiveä (1 105 kg) ja on painavin Yhdistyneessä kuningaskunnassa koskaan sisätiloissa kasvatettu. .</w:t>
      </w:r>
    </w:p>
    <w:p>
      <w:r>
        <w:rPr>
          <w:b/>
        </w:rPr>
        <w:t xml:space="preserve">Yhteenveto</w:t>
      </w:r>
    </w:p>
    <w:p>
      <w:r>
        <w:t xml:space="preserve">Paahtava kesä 2018 ei ollut vain hyvä uutinen auringonpalvojille - se tarjosi myös täydelliset sääolosuhteet kurpitsan viljelyyn.</w:t>
      </w:r>
    </w:p>
    <w:p>
      <w:r>
        <w:rPr>
          <w:b/>
          <w:u w:val="single"/>
        </w:rPr>
        <w:t xml:space="preserve">Asiakirjan numero 30273</w:t>
      </w:r>
    </w:p>
    <w:p>
      <w:r>
        <w:t xml:space="preserve">Miehet "riitelivät ennen kuolemaan johtanutta puukotusta" Wisbechissä</w:t>
      </w:r>
    </w:p>
    <w:p>
      <w:r>
        <w:t xml:space="preserve">Jurijs Paramonovs, 46, kuoli yhden puukoniskun vammoihin kotinsa keittiössä West Paradessa, Wisbechissä, Cambridgeshiressä, 3. helmikuuta. Regina Lomajeva kertoi Cambridgen kruununoikeudelle nähneensä "veitsen välähdyksen" ennen kuin Paramonovs kaatui ja veri "virtasi hänen kehostaan". Hänen entinen poikaystävänsä Olegs Titovs, 49, Wisbechistä, kiistää murhan. Oikeudelle esitetyssä poliisikuulustelussa Lomajeva kertoi nukkuneensa keittiön sohvalla ja kuulleensa huutoa herättyään. Oikeuden mukaan miehet olivat keittiön vieressä olevassa eteisessä ja riitelivät venäjäksi. Venäläisen tulkin välityksellä puhunut Lomajeva sanoi nähneensä veitsen välähdyksen, minkä jälkeen Paramonovs kaatui taaksepäin. "Veri virtasi hänen ruumiistaan", hän sanoi. Hän kertoi poliisille huutaneensa, että joku soittaisi ambulanssin, ennen kuin Titovs sanoi: "Hän on jo kuollut." Kuolemansyyntutkimus osoitti, että Paramonovs kuoli yhteen puukoniskuun. Oikeudenkäynti jatkuu.</w:t>
      </w:r>
    </w:p>
    <w:p>
      <w:r>
        <w:rPr>
          <w:b/>
        </w:rPr>
        <w:t xml:space="preserve">Yhteenveto</w:t>
      </w:r>
    </w:p>
    <w:p>
      <w:r>
        <w:t xml:space="preserve">Nainen on kertonut oikeudessa heränneensä siihen, että kaksi miestä riitelivät hetkeä ennen kuin toista heistä puukotettiin kuolettavasti.</w:t>
      </w:r>
    </w:p>
    <w:p>
      <w:r>
        <w:rPr>
          <w:b/>
          <w:u w:val="single"/>
        </w:rPr>
        <w:t xml:space="preserve">Asiakirjan numero 30274</w:t>
      </w:r>
    </w:p>
    <w:p>
      <w:r>
        <w:t xml:space="preserve">Tuhansia puita poistettu Flow Countrysta</w:t>
      </w:r>
    </w:p>
    <w:p>
      <w:r>
        <w:t xml:space="preserve">RSPB Scotlandin johtaja Stuart Housden twiittasi kuvan Flow Country -alueelta, joka kattaa suuren osan Caithnessin ja Sutherlandin alueesta, kaadetuista kuusista. Hänen mukaansa puita oli kaadettu 260 puutavara-auton vaunukuormaa varten. Metsäistutuksia poistetaan Flow Countryn alueilta, jotta huopasuoalue voitaisiin palauttaa ennalleen. Puutavara viedään Invergordonissa, Easter Rossissa sijaitsevaan tehtaaseen, jossa siitä valmistetaan aitapylväitä, kuormalavoja ja polttoainetta. Flow Countryn pinta-ala on 494 210 hehtaaria (200 000 hehtaaria). Aiemmin tällä viikolla Skotlannin hallitus perusti 8 miljoonan punnan rahaston, jonka tarkoituksena on auttaa Skotlannin turvemaiden ennallistamisessa. Ennallistamistyö auttaa vähentämään maan kasvihuonekaasupäästöjä sitomalla hiiltä ympäristöön. Skotlannissa arvioidaan olevan 1,7 miljoonaa hehtaaria turvemaita, joista suuri osa on rapautumassa.</w:t>
      </w:r>
    </w:p>
    <w:p>
      <w:r>
        <w:rPr>
          <w:b/>
        </w:rPr>
        <w:t xml:space="preserve">Yhteenveto</w:t>
      </w:r>
    </w:p>
    <w:p>
      <w:r>
        <w:t xml:space="preserve">Valokuvasta käy ilmi, miten paljon metsää on raivattu Euroopan suurimman suopeitteisen suoalueen ennallistamiseksi.</w:t>
      </w:r>
    </w:p>
    <w:p>
      <w:r>
        <w:rPr>
          <w:b/>
          <w:u w:val="single"/>
        </w:rPr>
        <w:t xml:space="preserve">Asiakirjan numero 30275</w:t>
      </w:r>
    </w:p>
    <w:p>
      <w:r>
        <w:t xml:space="preserve">Coronavirus: NI:n uusien autojen myynti romahti 99 prosenttia</w:t>
      </w:r>
    </w:p>
    <w:p>
      <w:r>
        <w:t xml:space="preserve">John CampbellBBC News NI Economics &amp; Business Editor Autonäyttelytilat suljettiin huhtikuun aikana koronaviruksen vuoksi. Tämä merkitsi sitä, että myynti romahti yli 99 prosenttia verrattuna 4060 uuteen autoon, joita myytiin viime vuonna samana kuukautena. Koko Yhdistyneessä kuningaskunnassa rekisteröitiin 4321 autoa, mikä on alhaisin kuukausittainen määrä sitten vuoden 1946. SMMT:n mukaan viime kuussa rekisteröidyistä autoista 70 prosenttia oli peräisin yrityksiltä, jotka ostivat autoja autokantaansa. SMMT:n toimitusjohtaja Mike Hawes sanoi, että autot olisivat todennäköisesti olleet tilauksessa ennen lukitusta. "Jos käsketään sulkea kaikki autoliikkeet koko huhtikuun ajaksi, ei ole mikään yllätys, että myynti on lähes olematonta", hän sanoi BBC:lle. Teollisuusjärjestö sanoi, että se odottaa nyt 1,68 miljoonaa uusien autojen rekisteröintiä vuonna 2020, kun se vuonna 2019 oli 2,3 miljoonaa. Joidenkin brittiläisten autonvalmistajien henkilökunta alkoi palata töihin tällä viikolla, vaikka täysi tuotannon käynnistyminen on vielä kaukana, Hawes sanoi. Myös toimitusketju on alkanut avautua uudelleen. "Valmistajat yrittävät selvittää, miten aloittaa toiminta turvallisessa ympäristössä", hän sanoi. "Mutta se tulee olemaan hidasta, ja tuotanto käynnistyy hyvin hitaasti", hän lisäsi.</w:t>
      </w:r>
    </w:p>
    <w:p>
      <w:r>
        <w:rPr>
          <w:b/>
        </w:rPr>
        <w:t xml:space="preserve">Yhteenveto</w:t>
      </w:r>
    </w:p>
    <w:p>
      <w:r>
        <w:t xml:space="preserve">Society of Motor Manufacturers and Tradersin (SMMT) keräämien lukujen mukaan Pohjois-Irlannissa myytiin huhtikuussa vain 24 uutta autoa.</w:t>
      </w:r>
    </w:p>
    <w:p>
      <w:r>
        <w:rPr>
          <w:b/>
          <w:u w:val="single"/>
        </w:rPr>
        <w:t xml:space="preserve">Asiakirjan numero 30276</w:t>
      </w:r>
    </w:p>
    <w:p>
      <w:r>
        <w:t xml:space="preserve">Venäjän Putinin vastainen oppositio järjestää omat vaalitilaisuutensa</w:t>
      </w:r>
    </w:p>
    <w:p>
      <w:r>
        <w:t xml:space="preserve">Vain pieni osa Venäjän äänestäjistä on rekisteröitynyt äänestykseen, joka järjestetään sekä verkossa että äänestyspaikoilla. Se voi kuitenkin auttaa päättämään, kuka johtaa Putinin vastaisten voimien löyhää liittoa. Ehdolla on muun muassa suosittu korruption vastainen kampanjoija Aleksei Navalnyi. Äänestykseen on ilmoittautunut 165 119 venäläistä. Vertailun vuoksi mainittakoon, että maaliskuun presidentinvaaleissa äänesti virallisesti 71 780 800 ihmistä. Äänestys oli alun perin määrä saada päätökseen viikonlopun aikana, mutta sitä on jatkettu maanantaihin kello 20:00 Moskovan aikaa (16:00 GMT). Sunnuntaina kello 17:00 (13:00 GMT) mennessä 50 000 ihmistä oli äänestänyt, järjestäjät ilmoittivat. Opposition äänestäjien on määrä valita 45 jäsentä koordinoivaan neuvostoon 209 ehdokkaan joukosta. Vaikka Venäjän viranomaiset jättävät äänestyksen suurelta osin huomiotta, Putin-myönteisten tiedotusvälineiden hyökkäykset ehdokkaita vastaan ja ilmeiset kyberiskut äänestyssivustolle - jolle ei ajoittain päässyt - viittaavat siihen, että Kremlin kannattajat eivät ole välinpitämättömiä.</w:t>
      </w:r>
    </w:p>
    <w:p>
      <w:r>
        <w:rPr>
          <w:b/>
        </w:rPr>
        <w:t xml:space="preserve">Yhteenveto</w:t>
      </w:r>
    </w:p>
    <w:p>
      <w:r>
        <w:t xml:space="preserve">Venäjän oppositiovoimat järjestävät kolmipäiväisen valtakunnallisen vaalitilaisuuden, jossa valitaan johto, jonka tehtävänä on keskittyä taisteluun oikeudenmukaisten vaalien puolesta.</w:t>
      </w:r>
    </w:p>
    <w:p>
      <w:r>
        <w:rPr>
          <w:b/>
          <w:u w:val="single"/>
        </w:rPr>
        <w:t xml:space="preserve">Asiakirjan numero 30277</w:t>
      </w:r>
    </w:p>
    <w:p>
      <w:r>
        <w:t xml:space="preserve">Skotlannin asuntomarkkinat pysähtyvät</w:t>
      </w:r>
    </w:p>
    <w:p>
      <w:r>
        <w:t xml:space="preserve">Skotlannin rekisterin tiedot osoittivat, että asunnon keskihinta oli tammi-maaliskuussa 148 764 puntaa, mikä on 1,7 prosenttia enemmän kuin viime vuonna vastaavana aikana. Verrattuna vuoden 2011 viimeiseen kolmeen kuukauteen asunnon keskihinta kuitenkin laski yli 8 000 puntaa eli 5,4 prosenttia. Kallein ostopaikka oli jälleen kerran East Renfrewshire. Siellä kiinteistön keskihinta oli 203 065 puntaa. Pohjois-Ayrshire oli halvimpia ostopaikkoja, ja tyypillinen asunto maksoi 99 762 puntaa. Edinburghissa hinnat laskivat yli 10 prosenttia vuoden 2011 lopusta vuoden 2012 alkuun, ja vuoden aikana keskimääräinen asuntojen hinta laski 0,8 prosenttia 202 605 puntaan. Vuoden aikana myytyjen asuntojen määrä kasvoi 10,4 prosenttia, mutta tämän vuoden kolmen ensimmäisen kuukauden aikana myynnin määrä laski lähes kolmanneksella vuoden 2011 viimeiseen neljännekseen verrattuna.</w:t>
      </w:r>
    </w:p>
    <w:p>
      <w:r>
        <w:rPr>
          <w:b/>
        </w:rPr>
        <w:t xml:space="preserve">Yhteenveto</w:t>
      </w:r>
    </w:p>
    <w:p>
      <w:r>
        <w:t xml:space="preserve">Skotlannin asuntojen hinnat laskivat tämän vuoden alussa, mutta virallisten tietojen mukaan ne nousivat hieman vuodessa.</w:t>
      </w:r>
    </w:p>
    <w:p>
      <w:r>
        <w:rPr>
          <w:b/>
          <w:u w:val="single"/>
        </w:rPr>
        <w:t xml:space="preserve">Asiakirjan numero 30278</w:t>
      </w:r>
    </w:p>
    <w:p>
      <w:r>
        <w:t xml:space="preserve">Oikeuslaitos luottamuksen rakentamisessa</w:t>
      </w:r>
    </w:p>
    <w:p>
      <w:r>
        <w:t xml:space="preserve">Apulaisoikeusministeri B.Putrasigamani kertoi Sandeshayalle, että on päätetty perustaa tuomioistuimet ennen kuin kyseisille alueille ryhdytään uudelleensijoittamaan. Hän sanoi, että Killinochchiin perustetaan korkein oikeus ja maistraatti, kun taas Mullaitivuun perustetaan maistraatti. Vastatessaan kysymykseen hän sanoi, että Vannin asukkaat kävivät LTTE:n tuomioistuimissa, kun he olivat kapinallisten vallan alla, ja nyt heidän on tultava näiden tuomioistuinten luo tarpeisiinsa. "Tällä tavoin pystymme rakentamaan luottamusta heihin", varaministeri Puttrasigamani sanoi. Tällä hetkellä näitä alueita koskevia tapauksia käsitellään Vavuniyan tuomioistuimissa.</w:t>
      </w:r>
    </w:p>
    <w:p>
      <w:r>
        <w:rPr>
          <w:b/>
        </w:rPr>
        <w:t xml:space="preserve">Yhteenveto</w:t>
      </w:r>
    </w:p>
    <w:p>
      <w:r>
        <w:t xml:space="preserve">Äskettäin vapautettuihin Killinochchin ja Mullativun alueisiin on tarkoitus perustaa siviilituomioistuimia.</w:t>
      </w:r>
    </w:p>
    <w:p>
      <w:r>
        <w:rPr>
          <w:b/>
          <w:u w:val="single"/>
        </w:rPr>
        <w:t xml:space="preserve">Asiakirjan numero 30279</w:t>
      </w:r>
    </w:p>
    <w:p>
      <w:r>
        <w:t xml:space="preserve">Condor Ferries varoittaa Kanaalisaarten liikennehäiriöistä</w:t>
      </w:r>
    </w:p>
    <w:p>
      <w:r>
        <w:t xml:space="preserve">St Malon ainoa ahtausyritys St Malo Manutention (SMM) on asetettu selvitystilaan. Condor Ferriesin mukaan sulkeminen vaikuttaa rahtiliikenteeseen ja saattaa viivästyttää tai häiritä matkustajaliikennettä. Uutinen tulee samaan aikaan, kun Jerseyn rajojen on määrä avautua uudelleen perjantaina. Condorin toimitusjohtaja Elwyn Dop sanoi, että tilanne on "turhauttava ja hankala", mutta Condor tekee kovasti töitä vaihtoehtoisten järjestelyjen löytämiseksi. Hän sanoi: "On hirvittävän ironista, että kun emme ole voineet liikennöidä suurnopeusmatkustajaliikennettä neljään kuukauteen Covidin vuoksi, voimme mahdollisesti nähdä, että työtaistelutoimet St Malossa vaikuttavat Guernseyn ja Jerseyn liikennöintiä tänä kesänä, mikä aiheuttaa viivästyksiä ja peruutuksia." Dopin mukaan Condor Ferries, joka liikennöi Yhdistyneen kuningaskunnan, Kanaalisaarten ja Ranskan välillä, neuvottelee muiden sataman käyttäjien, St Malon satamaviranomaisen, Bretagnen alueen ja Préfet'n kanssa ratkaisun löytämiseksi.</w:t>
      </w:r>
    </w:p>
    <w:p>
      <w:r>
        <w:rPr>
          <w:b/>
        </w:rPr>
        <w:t xml:space="preserve">Yhteenveto</w:t>
      </w:r>
    </w:p>
    <w:p>
      <w:r>
        <w:t xml:space="preserve">Kanaalisaarten ja Ranskan välisessä lauttaliikenteessä on häiriöitä sen jälkeen, kun rahti- ja matkatavarapalveluja tarjoava yhtiö on kaatunut.</w:t>
      </w:r>
    </w:p>
    <w:p>
      <w:r>
        <w:rPr>
          <w:b/>
          <w:u w:val="single"/>
        </w:rPr>
        <w:t xml:space="preserve">Asiakirjan numero 30280</w:t>
      </w:r>
    </w:p>
    <w:p>
      <w:r>
        <w:t xml:space="preserve">"Sarjakuvamainen" poliisin luonnos nappaa epäillyn Pennsylvanian varkaudesta</w:t>
      </w:r>
    </w:p>
    <w:p>
      <w:r>
        <w:t xml:space="preserve">Lancasterin poliisin mukaan Hung Phoc Nguyen, 44, oli poliisien tunnistettavissa mustavalkoisen piirroksen ja "varkaudesta epäillyn toimintatavan" perusteella. Kun poliisi oli löytänyt epäillystä otetun varauskuvan, he näyttivät sen todistajalle, joka tunnisti hänet varmasti. Poliisi etsii nyt Nguyenia ja pyytää yleisön apua. Häntä syytetään siitä, että hän esiintyi marketin työntekijänä ja otti kassalta käteistä rahaa, kun henkilökunnan jäsen käveli pois. Tammikuun 30. päivänä tapahtuneen varkauden jälkeen työntekijä kuvaili miestä poliisille 30-40-vuotiaaksi mieheksi, jolla oli "siro ruumiinrakenne" ja "mahdollisesti aasialainen tai eteläamerikkalainen". Uutistiedotteessa poliisi tarkensi, että miehellä oli "suorat, mustat hiukset, jotka peittivät hänen korvansa" ja "leveät poskipäät ja terävä leuka". "Vaikka silminnäkijän antama piirroskuva saattoi vaikuttaa amatöörimäiseltä ja karikatyyrimäiseltä, se ja tunnusomaiset fyysiset tuntomerkit herättivät ainakin yhden tutkijan muistin ja antoivat mahdollisen epäillyn nimen", Lancasterin poliisi kirjoitti raportissaan. Lisää poliisin piirroksista E-kohtaukset naurattavat farssimaisia kasvoja Poliisi julkaisi "salaatti"-epäillyn piirroksen.</w:t>
      </w:r>
    </w:p>
    <w:p>
      <w:r>
        <w:rPr>
          <w:b/>
        </w:rPr>
        <w:t xml:space="preserve">Yhteenveto</w:t>
      </w:r>
    </w:p>
    <w:p>
      <w:r>
        <w:t xml:space="preserve">Yhdysvaltain Pennsylvanian osavaltiossa poliisi kertoo tunnistaneensa varkaustapauksen epäillyn uhrin piirtämän "karikatyyrimäisen" piirroksen perusteella.</w:t>
      </w:r>
    </w:p>
    <w:p>
      <w:r>
        <w:rPr>
          <w:b/>
          <w:u w:val="single"/>
        </w:rPr>
        <w:t xml:space="preserve">Asiakirjan numero 30281</w:t>
      </w:r>
    </w:p>
    <w:p>
      <w:r>
        <w:t xml:space="preserve">Londonderryn DUP:n valtuutettu Maurice Devenney korvaa Hayn MLA:na</w:t>
      </w:r>
    </w:p>
    <w:p>
      <w:r>
        <w:t xml:space="preserve">Pohjois-Irlannin parlamentin entinen puhemies William Hay luopui tehtävästään aiemmin tässä kuussa terveydellisistä syistä. Devenney on ollut Derryn kaupunginvaltuutettu vuodesta 2005 ja kaupungin pormestari vuosina 2011-2012. Pääministeri Peter Robinson sanoi olevansa iloinen voidessaan toivottaa tervetulleeksi puolueen uuden MLA:n. "Kun William Hay päätti luopua edustajantoimestaan, demokraattinen unionistipuolue menetti omistautuneen ja ahkeran vaalipiirin edustajan. "Olen kuitenkin iloinen, että DUP:tä edustaa jatkossakin joku, jonka Londonderryn asukkaat tuntevat hyvin ja joka on toiminut hyvin yhteisön hyväksi", sanoi hän. "Maurice vahvistaa DUP:n tiimiä edustajakokouksessa ja antaa arvokkaan panoksen keskusteluihin ja valiokuntiin, joissa hän toimii", hän sanoi. "Hän liittyy edustajakokoukseen samana päivänä, kun se keskustelee merkittävimmästä yksityisten jäsenten lakiesityksestä, joka on koskaan esitetty Stormontissa, kun lordi Morrow'n ihmiskauppaa koskeva lakiesitys on saavuttanut käsittelyvaiheen istuntosalissa." Devenney allekirjoitti jäsenrekisterin aloittaakseen virallisesti paikkansa.</w:t>
      </w:r>
    </w:p>
    <w:p>
      <w:r>
        <w:rPr>
          <w:b/>
        </w:rPr>
        <w:t xml:space="preserve">Yhteenveto</w:t>
      </w:r>
    </w:p>
    <w:p>
      <w:r>
        <w:t xml:space="preserve">Demokraattinen unionistipuolue on ilmoittanut, että Londonderryn kaupunginvaltuutettu Maurice Devenney korvaa William Hayn Foylen MLA:n tehtävässä.</w:t>
      </w:r>
    </w:p>
    <w:p>
      <w:r>
        <w:rPr>
          <w:b/>
          <w:u w:val="single"/>
        </w:rPr>
        <w:t xml:space="preserve">Asiakirjan numero 30282</w:t>
      </w:r>
    </w:p>
    <w:p>
      <w:r>
        <w:t xml:space="preserve">Pidätys kuolemansairaan Bradley Loweryn Facebook-viestin vuoksi</w:t>
      </w:r>
    </w:p>
    <w:p>
      <w:r>
        <w:t xml:space="preserve">Sunderlandin fani Bradley Lowery nousi otsikoihin ympäri maailmaa sen jälkeen, kun hänellä todettiin kuolemaan johtava neuroblastooma. Clevelandin poliisi kertoi, että Hartlepoolista kotoisin oleva 24-vuotias nainen pidätettiin epäiltynä ilkivaltaista viestintää koskevan lain mukaisista rikoksista. Häntä kuulustellaan myös sähkön ottamisen yhteydessä. Hartlepoolin lähellä sijaitsevasta Blackhall Collierysta kotoisin olevalla Bradleylla diagnosoitiin neuroblastooma vuonna 2013. Viime viikolla hänen äitinsä Gemma paljasti, että hänen syöpänsä oli kasvanut ja hoito antaisi hänelle vain lisää aikaa. Bradleyn puolesta käynnistettiin joulukorttikampanja, ja hänen kotiinsa on lähetetty viime viikkoina yli 200 000 korttia ja lahjaa. Viime viikolla hänet kutsuttiin Stadium of Lightille Sunderlandin maskotiksi, ja hän teki rangaistuspotkun lämmittelyssä ennen Black Catsin ottelua Chelseaa vastaan. Fanit ovat perustaneet Twitterissä hashtagin #BradleyLoweryForGoaloftheMonth, jolla he vaativat häntä saamaan Valioliigan kuukauden maalin palkinnon. Clevelandin poliisin tiedottaja kertoi, että nainen on asetettu takuita vastaan tammikuun loppuun asti odottamaan lisätutkimuksia.</w:t>
      </w:r>
    </w:p>
    <w:p>
      <w:r>
        <w:rPr>
          <w:b/>
        </w:rPr>
        <w:t xml:space="preserve">Yhteenveto</w:t>
      </w:r>
    </w:p>
    <w:p>
      <w:r>
        <w:t xml:space="preserve">Nainen on pidätetty ja pantu takuita vastaan epäiltynä siitä, että hän oli lähettänyt Facebookissa pahansuovan viestin kuolemansairaasta viisivuotiaasta pojasta.</w:t>
      </w:r>
    </w:p>
    <w:p>
      <w:r>
        <w:rPr>
          <w:b/>
          <w:u w:val="single"/>
        </w:rPr>
        <w:t xml:space="preserve">Asiakirjan numero 30283</w:t>
      </w:r>
    </w:p>
    <w:p>
      <w:r>
        <w:t xml:space="preserve">Palopäälliköiden varoitus Hartsholme Country Parkin tulipalon jälkeen</w:t>
      </w:r>
    </w:p>
    <w:p>
      <w:r>
        <w:t xml:space="preserve">Tulipalo tuhosi suuren niittyalueen Hartsholme Country Parkissa Lincolnin laitamilla. Lincolnshiren palo- ja pelastuslaitos on varoittanut ihmisiä savukkeiden hävittämisestä ja varovaisuudesta grillien kanssa ennen toista ennustettua kuivaa viikonloppua. Miehistöt ovat viime viikolla torjuneet useita tulipaloja, muun muassa yhden Laughton Woodsissa Gainsborough'n lähellä. More from Lincolnshire -yhteisön paloturvallisuuspäällikkö Lee Marsh sanoi, että he olivat saaneet "ennennäkemättömän paljon hälytyksiä ulkoilmatiloissa syttyviin tulipaloihin". "Savukkeet, grillit, nuotiot ja jopa lasit voivat olla uskomattoman vaarallisia, kun olosuhteet ovat näin kuumat ja kuivat", hän sanoi. Aiemmin tällä viikolla Laughton Woodsissa syttyi tulipalo, joka vahingoitti kaksi ja puoli hehtaaria nurmikkoa. Palopäälliköiden mukaan maa oli "tinder kuivaa", minkä ansiosta tuli levisi nopeasti. Noin 15 palomiestä taisteli torstai-iltana ilmoitettua paloa vastaan. Miehistöt hoitivat myös toisen nurmipalon Foxby Hillissä Gainsborough'ssa.</w:t>
      </w:r>
    </w:p>
    <w:p>
      <w:r>
        <w:rPr>
          <w:b/>
        </w:rPr>
        <w:t xml:space="preserve">Yhteenveto</w:t>
      </w:r>
    </w:p>
    <w:p>
      <w:r>
        <w:t xml:space="preserve">Lincolnshiren palomiehet ovat antaneet varoituksen, kun he ovat torjuneet kolmatta suurta tulipaloa yhtä monen päivän aikana.</w:t>
      </w:r>
    </w:p>
    <w:p>
      <w:r>
        <w:rPr>
          <w:b/>
          <w:u w:val="single"/>
        </w:rPr>
        <w:t xml:space="preserve">Asiakirjan numero 30284</w:t>
      </w:r>
    </w:p>
    <w:p>
      <w:r>
        <w:t xml:space="preserve">Sellafieldin ulkoistettujen työntekijöiden palkkakiista päättyy</w:t>
      </w:r>
    </w:p>
    <w:p>
      <w:r>
        <w:t xml:space="preserve">Mitien palveluksessa olevat Unite Unionin jäseninä olevat vartijat, ruokapalveluhenkilöstö ja siivoojat ovat osallistuneet useisiin ulosmarssitapahtumiin. Mitie sanoi, ettei se neuvottele Uniten kanssa, koska GMB on ainoa tunnustettu ammattiliitto sopimuksessa ja sen jäsenet ovat hyväksyneet palkkatarjouksen. Unite kuitenkin sanoi, että sen jäsenet ovat nyt tukeneet tarkistettua palkkasopimusta. Liiton mukaan 55 pennin tuntipalkankorotus on nyt nostanut palkkauksen Living Wage Foundationin määrittelemään 9 punnan tuntipalkkaan, joka on todellinen elämiseen riittävä palkka. Alueellinen toimihenkilö Ryan Armstrong lisäsi: "Kiista on ollut pitkä ja vaikea, mutta jäsenten päättäväisyys puolustaa parempaa palkkaa on näkynyt ja turvannut Sellafieldissä työskenteleville Mitien työntekijöille todellisen elämiseen riittävän palkan." Mitie sanoi lausunnossaan: "Kesäkuussa ilmoitimme, että olimme tehneet päätöksen siirtää kaikki Sellafieldissä pehmeiden palveluiden sopimuksemme piirissä työskentelevät työntekijät 9 punnan vähimmäistuntipalkkaan." "Tämä tulee voimaan 1. elokuuta 2019 alkaen." Aiheeseen liittyvät Internet-linkit Sellafield Ltd Unite</w:t>
      </w:r>
    </w:p>
    <w:p>
      <w:r>
        <w:rPr>
          <w:b/>
        </w:rPr>
        <w:t xml:space="preserve">Yhteenveto</w:t>
      </w:r>
    </w:p>
    <w:p>
      <w:r>
        <w:t xml:space="preserve">Sellafieldin ydinjätteen jälleenkäsittelylaitoksen noin 180 työntekijää ovat lopettaneet palkkakiistan ulkoistavan yrityksen kanssa.</w:t>
      </w:r>
    </w:p>
    <w:p>
      <w:r>
        <w:rPr>
          <w:b/>
          <w:u w:val="single"/>
        </w:rPr>
        <w:t xml:space="preserve">Asiakirjan numero 30285</w:t>
      </w:r>
    </w:p>
    <w:p>
      <w:r>
        <w:t xml:space="preserve">Bafta Film Awards 2020: Voittajat kokonaisuudessaan</w:t>
      </w:r>
    </w:p>
    <w:p>
      <w:r>
        <w:t xml:space="preserve">Paras elokuva Erinomainen brittiläinen elokuva Pääosanäyttelijä Pääosanäyttelijä Alanäyttelijä Alanäyttelijä Alanäyttelijä Ohjaaja EE Rising Star Award (yleisön äänestämä) Erinomainen brittiläisen kirjailijan debyytti, ohjaaja tai tuottaja Muu kuin englanninkielinen elokuva Dokumenttielokuva Animaatioelokuva Alkuperäinen käsikirjoitus Sovitettu käsikirjoitus Alkuperäinen musiikki Elokuvataide Pukusuunnittelu Leikkaus Tuotantosuunnittelu Maskeeraus ja kampaus Ääni Parhaat visuaaliset erikoistehosteet Paras roolitus Brittiläinen lyhytelokuva Brittiläinen lyhytanimaatio Erinomainen panos Andy Serkis Fellowship Kathleen Kennedy Seuratkaa meitä Facebookissa, Twitterissä @BBCNewsEnts tai Instagramissa bbcnewsents. Jos sinulla on juttuehdotus, lähetä sähköpostia osoitteeseen entertainment.news@bbc.co.uk.</w:t>
      </w:r>
    </w:p>
    <w:p>
      <w:r>
        <w:rPr>
          <w:b/>
        </w:rPr>
        <w:t xml:space="preserve">Yhteenveto</w:t>
      </w:r>
    </w:p>
    <w:p>
      <w:r>
        <w:t xml:space="preserve">Tämänvuotiset Bafta-palkinnot on jaettu Royal Albert Hallissa Lontoossa. Tässä ovat voittajat kokonaisuudessaan.</w:t>
      </w:r>
    </w:p>
    <w:p>
      <w:r>
        <w:rPr>
          <w:b/>
          <w:u w:val="single"/>
        </w:rPr>
        <w:t xml:space="preserve">Asiakirjan numero 30286</w:t>
      </w:r>
    </w:p>
    <w:p>
      <w:r>
        <w:t xml:space="preserve">Britain's Got Talent -jouluspesiaali viivästyy Covid-tapausten vuoksi</w:t>
      </w:r>
    </w:p>
    <w:p>
      <w:r>
        <w:t xml:space="preserve">Asianomaiset työntekijät saivat tietää testituloksensa ennen kuin tuotannon oli määrä alkaa tällä viikolla. ITV:n ohjelman tiedottaja sanoi, että menettelytapoja on noudatettu ja että "kuvausryhmän jäsenet eristävät itsensä kotona". Juhlallisessa erikoislähetyksessä odotetaan esiintyvän joitakin ohjelman menestyneimmistä menneistä esiintyjistä. "Eilen saadun positiivisen Covid-19-tuloksen seurauksena olemme ottaneet käyttöön protokollamme, ja useat kuvausryhmän jäsenet ovat eristyksissä kotona", tiedottaja sanoi. "Tämän vuoksi emme voi jatkaa BGT:n jouluspesiaalin kuvauksia tänään, ja olemme päättäneet lykätä kuvauksia. "Kaikkien ohjelmaan osallistuvien turvallisuus on meille ensisijainen tavoite, ja noudatamme laajoja Covid-19-menettelyjä, jotta voimme noudattaa kaikkia hallituksen ohjeita." Koomikkomestari Antin ja Decin isännöimässä kykykilpailussa kruunattiin lauantaina uusin voittaja, koomikko Jon Courtenay. Simon Cowell puuttui tuomaristosta uusimman sarjan aikana, sillä hän jatkaa toipumistaan selkävammasta. Hänet korvasi Diversity-tanssija Ashley Banjo, joka liittyi vakituisten tuomareiden David Walliamsin, Alesha Dixonin ja Amanda Holdenin seuraan.</w:t>
      </w:r>
    </w:p>
    <w:p>
      <w:r>
        <w:rPr>
          <w:b/>
        </w:rPr>
        <w:t xml:space="preserve">Yhteenveto</w:t>
      </w:r>
    </w:p>
    <w:p>
      <w:r>
        <w:t xml:space="preserve">Britain's Got Talent -jouluohjelman kuvauksia on lykätty sen jälkeen, kun ainakin kolme kuvausryhmän jäsentä sai positiivisen testituloksen koronaviruksesta.</w:t>
      </w:r>
    </w:p>
    <w:p>
      <w:r>
        <w:rPr>
          <w:b/>
          <w:u w:val="single"/>
        </w:rPr>
        <w:t xml:space="preserve">Asiakirjan numero 30287</w:t>
      </w:r>
    </w:p>
    <w:p>
      <w:r>
        <w:t xml:space="preserve">Coronavirus: Nissan pidentää Sunderlandin tehtaan tuotantotaukoa</w:t>
      </w:r>
    </w:p>
    <w:p>
      <w:r>
        <w:t xml:space="preserve">Tehdas, jossa työskentelee 7 000 ihmistä, valmistaa Qashqai-, Juke- ja LEAF-sähkömalleja. Tuotanto keskeytettiin kaksi viikkoa sitten. Suurin osa henkilökunnasta joutuu lomalle, ja valtio maksaa 80 prosenttia heidän palkastaan ja Nissan korvaa loput. Viime kuussa japanilaisen autonvalmistajan pomot kertoivat harkitsevansa hallituksen pyyntöä auttaa valmistamaan NHS:lle hengityskoneita viruksen torjumiseksi. Vuodesta 1986 toiminut tehdas valmisti viime vuonna lähes 350 000 brittiläistä 1,3 miljoonaa autoa. Seuraa BBC North East &amp; Cumbriaa Twitterissä, Facebookissa ja Instagramissa. Lähetä juttuideoita osoitteeseen northeastandcumbria@bbc.co.uk.</w:t>
      </w:r>
    </w:p>
    <w:p>
      <w:r>
        <w:rPr>
          <w:b/>
        </w:rPr>
        <w:t xml:space="preserve">Yhteenveto</w:t>
      </w:r>
    </w:p>
    <w:p>
      <w:r>
        <w:t xml:space="preserve">Nissanin autotehtaan tuotannon keskeyttäminen Sunderlandissa koronaviruksen vuoksi jatkuu koko huhtikuun ajan, yhtiö on ilmoittanut.</w:t>
      </w:r>
    </w:p>
    <w:p>
      <w:r>
        <w:rPr>
          <w:b/>
          <w:u w:val="single"/>
        </w:rPr>
        <w:t xml:space="preserve">Asiakirjan numero 30288</w:t>
      </w:r>
    </w:p>
    <w:p>
      <w:r>
        <w:t xml:space="preserve">Hukkunut cornwallilainen delfiini palautettu mereen</w:t>
      </w:r>
    </w:p>
    <w:p>
      <w:r>
        <w:t xml:space="preserve">Pullonokkadelfiini löydettiin Parin rannalta St Austellin läheltä noin kello 10:00 GMT. Eläinlääkäri tutki sen ennen kuin kuusi vapaaehtoista British Divers Marine Life Rescue -järjestöstä (BDMLR) vei sen paareilla mereen. Dave Jarvis BDMLR:stä sanoi, että pullonokkadelfiinien joutuminen rannalle Cornwallissa on harvinaista ja että se on saattanut irrottautua alueella olevasta parvesta. "Jouduimme käyttämään 20 minuuttia sen keinuttamiseen puolelta toiselle, koska joskus ne menettävät tasapainonsa", hän sanoi. "Kun lihakset toimivat ja se nousi pystyyn, vapautimme sen. "Se ui ylös ja alas 20 minuuttia, ja sitten menetimme sen näkyvistä."</w:t>
      </w:r>
    </w:p>
    <w:p>
      <w:r>
        <w:rPr>
          <w:b/>
        </w:rPr>
        <w:t xml:space="preserve">Yhteenveto</w:t>
      </w:r>
    </w:p>
    <w:p>
      <w:r>
        <w:t xml:space="preserve">Pelastustyöntekijät ovat palauttaneet mereen hukkuneen delfiinin Cornwallissa.</w:t>
      </w:r>
    </w:p>
    <w:p>
      <w:r>
        <w:rPr>
          <w:b/>
          <w:u w:val="single"/>
        </w:rPr>
        <w:t xml:space="preserve">Asiakirjan numero 30289</w:t>
      </w:r>
    </w:p>
    <w:p>
      <w:r>
        <w:t xml:space="preserve">Darwenin tornin kupoli nostetaan paikalleen helikopterilla</w:t>
      </w:r>
    </w:p>
    <w:p>
      <w:r>
        <w:t xml:space="preserve">Darwenin Jubilee-tornin lasikuitukupoli ja säävarjo katosivat 11. marraskuuta 2010, kun tuulet puhalsivat jopa 129 km/h (80mph). Uuden teräskupolin valmisti Darwenin insinööriyritys WEC Group Ltd. Lahjaksi kaupungille. Se maksoi yli 35 000 puntaa, ja se vinssattiin paikalleen noin kello 12.00 GMT. Jauhemaalatusta ruostumattomasta teräksestä valmistettu uusi kupoli on kolmas tornin kruunu. Alkuperäinen, puusta tehty torni räjähti pois kovassa tuulessa vuonna 1947. Se korvattiin lopulta lasikuidusta tehdyllä tornilla, kun Darwenin pormestari Bill Lees perusti rahaston vuonna 1971. Peter Roberts, joka on valvonut uuden kupolin rakentamista, sanoi: "Ruostumattomasta teräksestä valmistettu rakenne ei koskaan ruostu pois, ja se säilyy siellä vielä 500 vuotta". Monet kaupungin asukkaat kiipesivät nummille todistamaan kupolin pystyttämistä. Darwenin torni, joka on II-luokan rakennus, rakennettiin vuonna 1897 kuningatar Victorian timanttisen juhlavuoden kunniaksi.</w:t>
      </w:r>
    </w:p>
    <w:p>
      <w:r>
        <w:rPr>
          <w:b/>
        </w:rPr>
        <w:t xml:space="preserve">Yhteenveto</w:t>
      </w:r>
    </w:p>
    <w:p>
      <w:r>
        <w:t xml:space="preserve">Lancashiren maamerkin, joka menetti kupolinsa yli vuosi sitten kovassa tuulessa, uusi katto on nostettu paikalleen helikopterilla.</w:t>
      </w:r>
    </w:p>
    <w:p>
      <w:r>
        <w:rPr>
          <w:b/>
          <w:u w:val="single"/>
        </w:rPr>
        <w:t xml:space="preserve">Asiakirjan numero 30290</w:t>
      </w:r>
    </w:p>
    <w:p>
      <w:r>
        <w:t xml:space="preserve">4x4-kuljettajat Llangollenin lähellä "metallipiikkien kohteena</w:t>
      </w:r>
    </w:p>
    <w:p>
      <w:r>
        <w:t xml:space="preserve">Darren Henson North Wales Green Lane Associationista (Glass) kertoi, että 12 metallipiikkiä oli löydetty muinaiselta Whitestones-nimiseltä kaistalta lähellä Plas Nantyria Llangollenissa. Hän sanoi, että se voi "vaarantaa ihmishenkiä", koska sitä käyttävät vaeltajat ja ratsastajat. Pohjois-Walesin poliisi sanoi olevansa tietoinen piikkejä koskevista ilmoituksista. Tiedottaja lisäsi, että he eivät olleet saaneet virallista valitusta ja että neuvosto tutkii asiaa. Glass-järjestön jäsenet, joka toimii päällystämättömien vanhojen yleisten teiden suojelemiseksi ja järkevän ajotavan edistämiseksi maaseudulla, keräsivät varoja metallinpaljastimien hankkimiseksi sen jälkeen, kun yksi ajoneuvo sai kaksi viikkoa sitten kolme reikää. Herra Henson sanoi: Henson sanoi: "Ei ole mitään tekosyytä laittaa näitä kaistoille. Se voi vaarantaa ihmishenkiä. "Emme tee mitään pahaa. Aina tulee olemaan ihmisiä, jotka menevät pois tieltä ja jättävät portit auki, mutta me olemme ihmisiä, joilla on ongelma myös näiden ihmisten kanssa. Olemme heidän puolellaan. "Jotkut ihmiset eivät vain halua, että me ajamme siellä. "Meille [4x4-kuljettajille] siitä on haittaa, mutta jos koirat tai hevoset astuvat sen päälle, asia on toinen. Jos hevonen seisoisi sen päällä, se voitaisiin lopettaa, ja kuka tietää ratsastajasta."</w:t>
      </w:r>
    </w:p>
    <w:p>
      <w:r>
        <w:rPr>
          <w:b/>
        </w:rPr>
        <w:t xml:space="preserve">Yhteenveto</w:t>
      </w:r>
    </w:p>
    <w:p>
      <w:r>
        <w:t xml:space="preserve">Maaseudun ajoryhmä on väittänyt, että maastoreitin varrelle on asetettu metallipiikkejä, jotta 4x4-kuljettajat eivät käyttäisi sitä.</w:t>
      </w:r>
    </w:p>
    <w:p>
      <w:r>
        <w:rPr>
          <w:b/>
          <w:u w:val="single"/>
        </w:rPr>
        <w:t xml:space="preserve">Asiakirjan numero 30291</w:t>
      </w:r>
    </w:p>
    <w:p>
      <w:r>
        <w:t xml:space="preserve">Murhasyyte Neathin äidin Terrie-Ann Jonesin kuolemasta</w:t>
      </w:r>
    </w:p>
    <w:p>
      <w:r>
        <w:t xml:space="preserve">Terrie-Ann Jones, 33, löydettiin kuolleena Talbot Roadilla sijaitsevasta kiinteistöstä noin kello 19.35 GMT perjantaina. Briton Ferryn alueelta kotoisin olevaa 56-vuotiasta miestä on syytetty hänen murhastaan. Hän saapuu Swansean tuomarin eteen maanantaina. Jonesin perhe sanoi menettäneensä "rakastavan äidin, tyttären, siskon, tädin ja ystävän". "Terrie-Ann oli juhlien henki ja sielu, ja kaikki, jotka rakastivat ja tunsivat hänet, tulevat kaipaamaan häntä", perhe sanoi lausunnossaan. Etelä-Walesin poliisi ilmoitti, että erikoisvirkailijat tukevat hänen perhettään.</w:t>
      </w:r>
    </w:p>
    <w:p>
      <w:r>
        <w:rPr>
          <w:b/>
        </w:rPr>
        <w:t xml:space="preserve">Yhteenveto</w:t>
      </w:r>
    </w:p>
    <w:p>
      <w:r>
        <w:t xml:space="preserve">Miestä on syytetty äidin murhasta sen jälkeen, kun hänen ruumiinsa löydettiin Neathissa sijaitsevasta talosta.</w:t>
      </w:r>
    </w:p>
    <w:p>
      <w:r>
        <w:rPr>
          <w:b/>
          <w:u w:val="single"/>
        </w:rPr>
        <w:t xml:space="preserve">Asiakirjan numero 30292</w:t>
      </w:r>
    </w:p>
    <w:p>
      <w:r>
        <w:t xml:space="preserve">Amazing Spider-Man 2 torjuu Diazin ja Deppin haasteet</w:t>
      </w:r>
    </w:p>
    <w:p>
      <w:r>
        <w:t xml:space="preserve">Supersankarielokuvan jatko-osa tuotti perjantain ja sunnuntain välisenä toisena viikonloppunaan elokuvateattereissa 3,36 miljoonaa puntaa, mikä nosti sen kokonaistuotot Isossa-Britanniassa ja Irlannissa 16,53 miljoonaan puntaan. Diazin komedia The Other Woman joutui tyytymään kakkossijaan, ja Deppin scifidraama Transcendence oli kolmossijalla. Rio 2 ja uusin Kapteeni Amerikka -elokuva täydentävät viiden parhaan joukkoa. Hämähäkkimiehen uusin seikkailu sai viime viikolla vuoden tähän mennessä suurimman elokuvateatteriavauksen, eikä yksikään tämän viikon uusista elokuvista pysty kilpailemaan sen kanssa. The Other Womanin 2,66 miljoonan punnan avaustulos, joka sisältää kahden päivän ennakkokatselukerran tuotot, on kuitenkin kelpo tulos elokuvalle, joka sai pääosin negatiiviset arvostelut. Deppin epäonneksi Transcendencea Yhdysvalloissa ja Kanadassa 18. huhtikuuta ensi-iltansa saaneen elokuvan huono maine näyttää seuranneen sitä Atlantin yli. Elokuva, joka kertoo edesmenneestä tietokonenerosta, joka elää kyberavaruudessa, sai aikaan vain 1,18 miljoonan punnan lipunmyynnin, vaikka elokuvaa esitettiin kolme päivää pääsiäisviikonloppuna. The Amazing Spider-Man 2 näyttää olevan matkalla Kapteeni Amerikan ohi: The Winter Soldier, joka keräsi viidennen viikonloppunsa aikana Yhdistyneessä kuningaskunnassa ja Irlannissa 579 076 puntaa, mikä nostaa sen kokonaistuloksen hieman yli 18 miljoonaan puntaan. Menestys osoittaa, että Marvelin sarjakuvasarjojen hahmoihin perustuvat elokuvat ovat edelleen houkuttelevia, vaikka ne tulevat eri studioilta - Hämähäkkimiehen tapauksessa Sonylta ja Kapteeni Amerikan tapauksessa Disneyltä.</w:t>
      </w:r>
    </w:p>
    <w:p>
      <w:r>
        <w:rPr>
          <w:b/>
        </w:rPr>
        <w:t xml:space="preserve">Yhteenveto</w:t>
      </w:r>
    </w:p>
    <w:p>
      <w:r>
        <w:t xml:space="preserve">The Amazing Spider-Man 2 torjui mukavasti Cameron Diazin ja Johnny Deppin tähdittämien uusien elokuvien haasteet ja pysyi Britannian lipputulotilastojen kärjessä.</w:t>
      </w:r>
    </w:p>
    <w:p>
      <w:r>
        <w:rPr>
          <w:b/>
          <w:u w:val="single"/>
        </w:rPr>
        <w:t xml:space="preserve">Asiakirjan numero 30293</w:t>
      </w:r>
    </w:p>
    <w:p>
      <w:r>
        <w:t xml:space="preserve">Harvinainen Koraani myy 230 000 punnalla Exeterin huutokaupassa.</w:t>
      </w:r>
    </w:p>
    <w:p>
      <w:r>
        <w:t xml:space="preserve">Nimetön ulkomainen ostaja osti 1800-luvun kalligrafi Yahya Hilmi Efendin harvinaisen 410-sivuisen kirjan 230 000 punnalla. Naispuolisen kalligrafi Shah Umm Salamahin kirjoittamaksi luultu "taskukoraani" maksoi 18 000 puntaa. Molemmat teokset, jotka myyjä sai lahjaksi työnantajaltaan 20 vuotta sitten, myytiin Exeterissä, Devonissa. Huutokaupanpitäjä Richard Bearne, Bearnes, Hampton and Littlewoods, sanoi, että kirjan uskotaan olevan kirjoitettu noin vuonna 1876 Instanbulissa, entisessä Konstantinopolissa. "Se myytiin hyvin pääasiassa sen harvinaisuuden vuoksi - tämän henkilön teokset ovat hirvittävän harvinaisia. "Kun ihmiset lähestyvät sinua ja haluavat hankkia esineitä ennen myyntiä, se on aina hyvä merkki. "Kaksi varakasta keräilijää oli vastakkain, ja se riittää korkeaan hintaan", sanoo hän. Vuonna 2014 kerrottiin, että koraanin revitty sivu, jonka arvioitiin nostavan jopa 60 dollaria (noin 40 puntaa), myytiin 86 000 dollarilla (noin 55 765 puntaa).</w:t>
      </w:r>
    </w:p>
    <w:p>
      <w:r>
        <w:rPr>
          <w:b/>
        </w:rPr>
        <w:t xml:space="preserve">Yhteenveto</w:t>
      </w:r>
    </w:p>
    <w:p>
      <w:r>
        <w:t xml:space="preserve">Koraani, jonka odotettiin tuottavan huutokaupassa 1 500 puntaa, on myyty lähes neljännesmiljoonalla punnalla.</w:t>
      </w:r>
    </w:p>
    <w:p>
      <w:r>
        <w:rPr>
          <w:b/>
          <w:u w:val="single"/>
        </w:rPr>
        <w:t xml:space="preserve">Asiakirjan numero 30294</w:t>
      </w:r>
    </w:p>
    <w:p>
      <w:r>
        <w:t xml:space="preserve">Selonda UK:n Angleseyn kalanviljelylaitoksella käydään neuvotteluja ongelmista</w:t>
      </w:r>
    </w:p>
    <w:p>
      <w:r>
        <w:t xml:space="preserve">Walesin hallitus sanoo olevansa tietoinen vaikeuksista Selonda UK:ssa, joka ylläpitää huipputeknologiaa hyödyntävää meribassikasvattamoa Beaumarisin lähellä Angleseyn saarella. Yhtiö kertoo keskustelevansa eri osapuolten kanssa eri vaihtoehdoista. Yrityksen omistavat yhdessä kreikkalainen kalankasvatusyritys Selonda ja saudiarabialainen yritys Jazadco. Kalankasvatuslaitos perustettiin Angleseylle vuonna 2002, ja se tuottaa vuosittain 1 000 tonnia meribassia. Jazadcon verkkosivujen mukaan 50 prosenttia Angleseyn laitoksen investointikustannuksista oli EU:n ja Walesin hallituksen rahoittamaa ei-palautettavaa avustusta. Elokuussa Selonda UK sai valtion lisärahoitusta sähkönjakeluongelmien ratkaisemiseen liittyvien töiden rahoittamiseksi. Yhtiön toimitusjohtaja Andre Bravo Santos kertoi BBC Walesille, että hän keskusteli eri vaihtoehdoista useiden osapuolten kanssa. Ympäristövirasto sanoo tarkkailevansa tilannetta, ja Walesin hallitus on ottanut asiassa johtoaseman.</w:t>
      </w:r>
    </w:p>
    <w:p>
      <w:r>
        <w:rPr>
          <w:b/>
        </w:rPr>
        <w:t xml:space="preserve">Yhteenveto</w:t>
      </w:r>
    </w:p>
    <w:p>
      <w:r>
        <w:t xml:space="preserve">Parhaillaan käydään neuvotteluja ongelmien ratkaisemiseksi kalanviljelylaitoksessa, joka on saanut miljoonien punnan avustukset Walesin hallitukselta ja EU:lta.</w:t>
      </w:r>
    </w:p>
    <w:p>
      <w:r>
        <w:rPr>
          <w:b/>
          <w:u w:val="single"/>
        </w:rPr>
        <w:t xml:space="preserve">Asiakirjan numero 30295</w:t>
      </w:r>
    </w:p>
    <w:p>
      <w:r>
        <w:t xml:space="preserve">Mugaben eroaminen herättää tanssia kadulla</w:t>
      </w:r>
    </w:p>
    <w:p>
      <w:r>
        <w:t xml:space="preserve">Juhlallisuudet alkoivat, kun parlamentin jäsenet reagoivat Mugaben erokirjeen lukemiseen: Missä ihmiset eivät voineet nousta pöydille, he nousivat autoihin: Ihmiset heiluttivat liikennettä lipuillaan: Ja autoilijat piippasivat torviaan uutisen johdosta: Tämä zimbabwelaistoimittaja kuvaa ihmisiä juhlimassa liikenteen keskellä: Hararen kaduilla laulettiin: Jotkut pukeutuivat juhlia odotellessaan: Ihmiset juhlivat armeijan kanssa: Whatsapp-ryhmissä ihmiset jakavat vanhaa meemiä, jossa Robert Mugabe kaatui tapahtumassa vuonna 2015 photoshopattuna Zimbabwen rajan yli hyppäämiseen: Zimbabwelainen uutisankkuri korostaa, kuinka kauan Mugabe on ollut vallassa: Toinen zimbabwelainen julkaisi Instagramissa kuvan nuoresta herra Mugabesta ja lisäsi: "Mugabe on nuori, mutta hän on vielä nuori...": "Aloitit aikaisin ja lopetit myöhään". Eräs kansanedustaja, joka oli Mugaben liittolainen ja jota jotkut kuvailivat hänen läheisimmäksi työtoverikseen, osoitti hänelle kunnioitusta: Jotkut twiittaajat ehdottavat, että kunnianosoitus voisi mennä vieläkin pidemmälle - ehkäpä Mugabesta tehtäisiin elämäkertaelokuva, jonka pääosassa olisi Don Cheadle. Tämä elokuvajuliste viittaa siihen, että kaikki yksityiskohdat on jo mietitty tarkkaan: Don Cheadle twiittasi kuvan ilman kommenttia lukuun ottamatta kolmea itkuista nauruhymiötä.</w:t>
      </w:r>
    </w:p>
    <w:p>
      <w:r>
        <w:rPr>
          <w:b/>
        </w:rPr>
        <w:t xml:space="preserve">Yhteenveto</w:t>
      </w:r>
    </w:p>
    <w:p>
      <w:r>
        <w:t xml:space="preserve">Uutinen Robert Mugaben erosta Zimbabwen presidenttinä on levinnyt nopeasti Zimbabwen kaduilla. Näin ihmiset juhlivat.</w:t>
      </w:r>
    </w:p>
    <w:p>
      <w:r>
        <w:rPr>
          <w:b/>
          <w:u w:val="single"/>
        </w:rPr>
        <w:t xml:space="preserve">Asiakirjan numero 30296</w:t>
      </w:r>
    </w:p>
    <w:p>
      <w:r>
        <w:t xml:space="preserve">Barnsleyn talossa tapahtunut kuolema: Barnsley Barnsley: Kaksi syytettyä murhasta</w:t>
      </w:r>
    </w:p>
    <w:p>
      <w:r>
        <w:t xml:space="preserve">Mies, 42, löydettiin Pinder Oakes Cottagesin talosta maanantaina, mutta hän kuoli sairaalassa kaksi päivää myöhemmin. Hänet löydettiin osoitteesta sen jälkeen, kun 43-vuotias mies oli joutunut kaupungin sairaalaan vakavien päävammojen vuoksi. Gabriel Andrei, 40, ja Florin Andrei, 44, Pinder Oaks Cottagesista, saapuivat torstaina Sheffieldin tuomaristuomioistuimeen syytettyinä murhasta. Molemmat miehet määrättiin tutkintavankeuteen, ja heitä odotetaan maanantaina Sheffieldin kruununoikeuteen. South Yorkshiren poliisin mukaan sairaalassa olevan 43-vuotiaan miehen tila oli vakaa. Seuraa BBC Yorkshirea Facebookissa, Twitterissä ja Instagramissa. Lähetä juttuideoita osoitteeseen yorkslincs.news@bbc.co.uk tai lähetä video tästä.</w:t>
      </w:r>
    </w:p>
    <w:p>
      <w:r>
        <w:rPr>
          <w:b/>
        </w:rPr>
        <w:t xml:space="preserve">Yhteenveto</w:t>
      </w:r>
    </w:p>
    <w:p>
      <w:r>
        <w:t xml:space="preserve">Kahta miestä on syytetty Barnsleyssä sijaitsevasta talosta loukkaantuneena löytyneen miehen murhasta.</w:t>
      </w:r>
    </w:p>
    <w:p>
      <w:r>
        <w:rPr>
          <w:b/>
          <w:u w:val="single"/>
        </w:rPr>
        <w:t xml:space="preserve">Asiakirjan numero 30297</w:t>
      </w:r>
    </w:p>
    <w:p>
      <w:r>
        <w:t xml:space="preserve">Yleiskatsaus: Mikä aiheutti Cluthan helikopteriturman?</w:t>
      </w:r>
    </w:p>
    <w:p>
      <w:r>
        <w:t xml:space="preserve">Poliisihelikopteri syöksyi täyteen ahdetun baarin katon läpi 29. marraskuuta 2013 kello 22.22. Se oli lähtenyt Glasgow'sta kello 20.44 ja matkannut Glasgow'n eteläpuolelle ja sitten Dalkeithiin Midlothianissa. Se oli vain 2,7 meripeninkulman päässä paluusta Glasgow City Heliportille, kun moottorit sammuivat. Helikopteri laskeutui kovaa vauhtia Clutha Barin katolle, joka romahti. Mitä helikopterille tapahtui sinä yönä? Helikopterin pääpolttoainesäiliössä oleva polttoaine pumpataan syöttösäiliöön, joka on jaettu kahteen kennoon. Kumpikin syöttösäiliön kenno syöttää omaa moottoriaan. Todettiin, että pääpolttoainesäiliössä oli 76 kiloa polttoainetta, mutta syöttösäiliö oli tyhjä törmäyshetkellä. Tutkijat päättelivät, että molemmat polttoaineen siirtopumput olivat olleet pois pääsäiliössä pitkään ennen onnettomuutta, jolloin polttoaine jäi pääsäiliöön käyttökelvottomaksi. Raportissa todettiin, että "huolimatta käytettävissä olevan vähäisen todistusaineiston laajasta analysoinnista ei ollut mahdollista määrittää, miksi molemmat polttoaineen siirtopumput pääsäiliössä pysyivät pois päältä lennon loppupuolella". Raportissa ei myöskään pystytty selvittämään, miksi helikopteri ei laskeutunut 10 minuutin kuluessa polttoaineen vähyydestä annetuista varoituksista ja miksi lentäjä ei saanut MAYDAY-kutsua. Mitkä ovat raportin päätelmät? Mikä aiheutti onnettomuuden? Tutkijat tunnistivat useita "syy-yhteyksiä" onnettomuuteen. Mitkä muut tekijät vaikuttivat onnettomuuteen? Mitä suosituksia raportissa annetaan?</w:t>
      </w:r>
    </w:p>
    <w:p>
      <w:r>
        <w:rPr>
          <w:b/>
        </w:rPr>
        <w:t xml:space="preserve">Yhteenveto</w:t>
      </w:r>
    </w:p>
    <w:p>
      <w:r>
        <w:t xml:space="preserve">Glasgow'n Clutha-baariin pudonneen helikopterin, jossa kuoli 10 ihmistä, lento-onnettomuuksien tutkintaosaston raportissa todetaan, että helikopteri putosi "tuntemattomista syistä".</w:t>
      </w:r>
    </w:p>
    <w:p>
      <w:r>
        <w:rPr>
          <w:b/>
          <w:u w:val="single"/>
        </w:rPr>
        <w:t xml:space="preserve">Asiakirjan numero 30298</w:t>
      </w:r>
    </w:p>
    <w:p>
      <w:r>
        <w:t xml:space="preserve">Silvotulla Greenfordin naisella "oli tuhoisia vammoja</w:t>
      </w:r>
    </w:p>
    <w:p>
      <w:r>
        <w:t xml:space="preserve">Geeta Aulahin, 28, kimppuun hyökättiin machetella Greenfordissa marraskuussa 2009. Hänen miehensä Harpreet Aulakh on yksi neljästä miehestä, jotka kiistävät murhan. Patologi, tohtori Ashley Fegan-Earl sanoi, että päähän kohdistui ainakin neljä "kohdennettua" ja "nopeaa" iskua, ja oli "epätavallista" nähdä näin vakavia vammoja. "En pidä todennäköisenä, että mikään annettu hoito olisi voinut pelastaa hänet", hän lisäsi. Rouva Aulakh kuoli "vakaviin päävammoihin", ja hänen kätensä silpomista kuvattiin puolustautumishaavaksi. Tämä oli tehty "raskaalla, erittäin terävällä hakkuutyökalulla", tohtori Fegan-Earl sanoi. "On hyvin vähän aseita, jotka pystyvät aiheuttamaan tällaisen haavan." Radioaseman vastaanottovirkailijana työskennellyt kahden lapsen äiti tapettiin, kun hän oli menossa hakemaan lapsiaan eräänä iltapäivänä. Viime kuussa oikeus kuuli, että Aulakh, 32, oli järjestänyt äidin murhan sen jälkeen, kun tämä oli aloittanut avioeromenettelyn, koska avioeroa "ei siedettäisi". Hän on kiistänyt tarjonneensa 5 000 puntaa miesryhmälle iskun toteuttamiseksi. Sher Singh, 19, Southallista, Länsi-Lontoosta, Harpreet Singh, 20, Sloughista, Berkshiresta, ja Jaswant Dhillon, 30, Ilfordista, Itä-Lontoosta, kiistävät myös murhan. Oikeudenkäynti jatkuu.</w:t>
      </w:r>
    </w:p>
    <w:p>
      <w:r>
        <w:rPr>
          <w:b/>
        </w:rPr>
        <w:t xml:space="preserve">Yhteenveto</w:t>
      </w:r>
    </w:p>
    <w:p>
      <w:r>
        <w:t xml:space="preserve">Nainen, jonka käsi hakattiin irti, kun hänet tapettiin Länsi-Lontoon kadulla, kärsi "tuhoisista vammoista, jotka oli tehty todella kovalla voimalla", kuultiin Old Bailey -oikeudessa.</w:t>
      </w:r>
    </w:p>
    <w:p>
      <w:r>
        <w:rPr>
          <w:b/>
          <w:u w:val="single"/>
        </w:rPr>
        <w:t xml:space="preserve">Asiakirjan numero 30299</w:t>
      </w:r>
    </w:p>
    <w:p>
      <w:r>
        <w:t xml:space="preserve">Laiton Heaton-rave: Mies sai oikeuden haasteen Covid-rikoksesta</w:t>
      </w:r>
    </w:p>
    <w:p>
      <w:r>
        <w:t xml:space="preserve">Poliisi uskoo, että jopa 300 ihmistä saapui kokoontumiseen Industry Roadilla, Heatonissa, Newcastlessa, varhain sunnuntaiaamuna. Tapahtuma lopetettiin, ja järjestäjälle voidaan määrätä jopa 10 000 punnan sakko. Northumbrian poliisin mukaan 20-vuotiaan miehen on määrä saapua North Tyneside Magistrates' Courtiin myöhemmin. Myös 22-vuotias mies pidätettiin epäiltynä pienen määrän laittoman huumeen MDMA:n hallussapidosta. Komisario Steve Wykes sanoi: "Tämä on epäilemättä röyhkein Covid-rajoitusten rikkominen, jonka olemme tähän mennessä nähneet alueellamme. "Uskon, että valtaosa ihmisistä on kanssani samaa mieltä siitä, että tämä tapahtuma oli täysin vastuuton ja täysin tuomittava." Seuraa BBC North East &amp; Cumbrian uutisia Twitterissä, Facebookissa ja Instagramissa. Lähetä juttuideoita osoitteeseen northeastandcumbria@bbc.co.uk.</w:t>
      </w:r>
    </w:p>
    <w:p>
      <w:r>
        <w:rPr>
          <w:b/>
        </w:rPr>
        <w:t xml:space="preserve">Yhteenveto</w:t>
      </w:r>
    </w:p>
    <w:p>
      <w:r>
        <w:t xml:space="preserve">Mies, jota syytetään laittoman rave-tapahtuman järjestämisestä teollisuuslaitoksessa, on saanut haasteen tuomioistuimelta Covid-19-lainsäädännön noudattamatta jättämisestä.</w:t>
      </w:r>
    </w:p>
    <w:p>
      <w:r>
        <w:rPr>
          <w:b/>
          <w:u w:val="single"/>
        </w:rPr>
        <w:t xml:space="preserve">Asiakirjan numero 30300</w:t>
      </w:r>
    </w:p>
    <w:p>
      <w:r>
        <w:t xml:space="preserve">Nigerian yliopiston lehtori erotettiin seksuaalisen häirinnän vuoksi</w:t>
      </w:r>
    </w:p>
    <w:p>
      <w:r>
        <w:t xml:space="preserve">Naisopiskelija oli väittänyt, että luennoitsija, professori, oli vaatinut seksiä arvosanoja vastaan. Yliopisto kertoi toimineensa tarkasteltuaan väitteiden tutkimiseksi perustetun paneelin raporttia. Lokakuussa BBC:n Africa Eye -tutkintaohjelma paljasti kahden länsiafrikkalaisen huippuyliopiston luennoitsijoiden seksuaalisen väärinkäytöksen. "Sex for grades" -dokumentin paljastukset johtivat joidenkin luennoitsijoiden erottamiseen sekä Lagosin yliopistossa Nigeriassa että Ghanan yliopistossa. Joulukuussa tehdyssä BBC Africa Eye -ohjelman erillisessä tutkimuksessa paljastui laiton verkosto, joka houkutteli Afrikasta naisia Intiaan, jossa heidät pakotettiin tekemään seksityötä Delhissä asuvien monien afrikkalaisten miesten vaatimusten tyydyttämiseksi.</w:t>
      </w:r>
    </w:p>
    <w:p>
      <w:r>
        <w:rPr>
          <w:b/>
        </w:rPr>
        <w:t xml:space="preserve">Yhteenveto</w:t>
      </w:r>
    </w:p>
    <w:p>
      <w:r>
        <w:t xml:space="preserve">Nigerian pääkaupungissa sijaitsevassa Abujan yliopistossa on irtisanottu yksi luennoitsija seksuaalisen häirinnän vuoksi.</w:t>
      </w:r>
    </w:p>
    <w:p>
      <w:r>
        <w:rPr>
          <w:b/>
          <w:u w:val="single"/>
        </w:rPr>
        <w:t xml:space="preserve">Asiakirjan numero 30301</w:t>
      </w:r>
    </w:p>
    <w:p>
      <w:r>
        <w:t xml:space="preserve">Wrexhamin lähistöllä havaittu maakotka "jännittävä</w:t>
      </w:r>
    </w:p>
    <w:p>
      <w:r>
        <w:t xml:space="preserve">Veljekset Rhys ja Ifan Richards, molemmat innokkaita lintujen tarkkailijoita, kertoivat nähneensä jättiläislinnun lentävän Ruabonin nummen yllä, lähellä Wrexhamia, viime lauantaina. Sen uskotaan olevan ensimmäinen raportoitu havainto villistä maakotkasta Walesissa sitten vuoden 1990. Maastopyöräilijät havaitsivat kultakotkan Carmarthenshiressä hiljattain. Dyfed-Powysin poliisi ilmoitti tuolloin, että kotkan katoamisesta ei ollut ilmoituksia, mutta RSPB:n mukaan se oli todennäköisesti karannut. Viimeisimmästä kotkahavainnosta Welsh Ornithological Societyn luottamushenkilö Julian Hughes sanoi: "Tämä on todella epätavallista ja melko jännittävää." Hän sanoi, että jos lintu oli nuori, se saattoi eksyä Etelä-Skotlannista tai Luoteis-Irlannista, jossa on meneillään kotiutusohjelma. "Nuoret linnut voivat vaeltaa satoja kilometrejä", hän lisäsi. "Niiden tarvitsee vain räpyttää siipiään muutaman kerran, ja ne ovat poissa. Ellei uusia havaintoja saada, on kuitenkin vaikea tietää, mistä lintu on peräisin. Olisi hienoa nähdä maakotkan ilmestyvän uudelleen Walesiin."</w:t>
      </w:r>
    </w:p>
    <w:p>
      <w:r>
        <w:rPr>
          <w:b/>
        </w:rPr>
        <w:t xml:space="preserve">Yhteenveto</w:t>
      </w:r>
    </w:p>
    <w:p>
      <w:r>
        <w:t xml:space="preserve">Lintuasiantuntijoiden mukaan on jännittävää, että Pohjois-Walesin yllä on havaittu ilmeisesti villi merikotka.</w:t>
      </w:r>
    </w:p>
    <w:p>
      <w:r>
        <w:rPr>
          <w:b/>
          <w:u w:val="single"/>
        </w:rPr>
        <w:t xml:space="preserve">Asiakirjan numero 30302</w:t>
      </w:r>
    </w:p>
    <w:p>
      <w:r>
        <w:t xml:space="preserve">Bhutan äänestää tärkeiden vaalien ensimmäisessä vaiheessa</w:t>
      </w:r>
    </w:p>
    <w:p>
      <w:r>
        <w:t xml:space="preserve">Heinäkuun äänestyksen voittaja muodostaa hallituksen, ja toiseksi tulleesta tulee oppositio. Vaalit ovat Bhutanissa toiset sen jälkeen, kun maasta tuli perustuslaillinen monarkia vuonna 2008. Rekisteröityneitä äänestäjiä on 381 790 noin 750 000 asukkaan väestöstä. Edelliset vaalit pidettiin maaliskuussa 2008, kun Bhutanista tuli perustuslaillinen monarkia ja kuningas luopui ehdottomasta vallastaan. Tällä kertaa neljä puoluetta kilpailee pääsystä parlamenttiin, kun vuonna 2008 niitä oli vain kaksi. Kyseessä on ensimmäinen kerta, kun vaalit järjestetään porrastetusti. Ne kaksi puoluetta, jotka saavat perjantaina vähiten ääniä, jäävät pois vaaleista. Kirjeenvaihtajien mukaan hallituksen on käytävä kova kampanja, jos se aikoo toistaa edellisen äänestyksen murskavoiton. Heidän mukaansa maan keskeisistä kysymyksistä vallitsee jonkinasteinen yksimielisyys: Talouden vahvistaminen, rikkaiden ja köyhien välisen tuloeron kaventaminen, koulutuksen ja terveydenhuollon parantaminen sekä investoinnit teihin ja liikenneinfrastruktuuriin. Hallitusta on vahingoittanut kahden ministerin äskettäinen tuomitseminen maahuijauksesta. Kahta uutta puoluetta, Druk Nymrub Tshogpaa (DNT) ja Druck Chirwang Tshogpaa (DCT) johtavat molemmat naiset. Ne kilpailevat entistä hallituspuoluetta Druk Phuensum Tshogpaa (DPT) ja entistä oppositiopuoluetta People's Democratic Party (PDP) vastaan. Kirjeenvaihtajien mukaan odotetaan, että Jigme Thinleyn johtama DPT palaa valtaan pienemmällä enemmistöllä ja hänen pysyessään pääministerinä. Viime vaaleissa oppositio sai vain kaksi paikkaa 47:stä.</w:t>
      </w:r>
    </w:p>
    <w:p>
      <w:r>
        <w:rPr>
          <w:b/>
        </w:rPr>
        <w:t xml:space="preserve">Yhteenveto</w:t>
      </w:r>
    </w:p>
    <w:p>
      <w:r>
        <w:t xml:space="preserve">Bhutanin äänestäjät osallistuvat perjantaina vaaleihin, joissa päätetään, mitkä kaksi neljästä puolueesta pääsevät 13. heinäkuuta pidettävään äänestyksen toiseen ja ratkaisevaan vaiheeseen.</w:t>
      </w:r>
    </w:p>
    <w:p>
      <w:r>
        <w:rPr>
          <w:b/>
          <w:u w:val="single"/>
        </w:rPr>
        <w:t xml:space="preserve">Asiakirjan numero 30303</w:t>
      </w:r>
    </w:p>
    <w:p>
      <w:r>
        <w:t xml:space="preserve">Chesterin eläintarhan "leikkipaikka" orankiautoille ja gibboneille avautuu</w:t>
      </w:r>
    </w:p>
    <w:p>
      <w:r>
        <w:t xml:space="preserve">Seitsemän sumatranorangaania ja kolme hopeagibbonia käyttävät uusia kiipeilykeppiä, puita ja heiluripylväitä. Näyttely on osa eläintarhan 30 miljoonan punnan Islands-hanketta, jossa asuu muun muassa tiikereitä. Nisäkkäiden kuraattori Tim Rowlands sanoi, että ilman "elintärkeitä suojelutoimia" kädelliset voivat kuolla sukupuuttoon lähitulevaisuudessa. Eläintarhan mukaan "leikkikenttä" sisältää myös kasvatustiloja, kalliorakenteita ja verkkoja. Se lisäsi, että heiluvat pylväät liikkuvat samalla tavalla kuin puut, kun orangit siirtyvät yhdestä toiseen metsän latvuston yläpuolella ruokaa etsiessään. Luonnonsuojelijat arvioivat, että luonnossa on jäljellä alle 6 500 sumatranorangaania ja alle 4 500 hopeagibbonia.</w:t>
      </w:r>
    </w:p>
    <w:p>
      <w:r>
        <w:rPr>
          <w:b/>
        </w:rPr>
        <w:t xml:space="preserve">Yhteenveto</w:t>
      </w:r>
    </w:p>
    <w:p>
      <w:r>
        <w:t xml:space="preserve">Chesterin eläintarhassa on avattu uusi "leikkipaikka" uhanalaisille orankipeikoille ja gibboneille.</w:t>
      </w:r>
    </w:p>
    <w:p>
      <w:r>
        <w:rPr>
          <w:b/>
          <w:u w:val="single"/>
        </w:rPr>
        <w:t xml:space="preserve">Asiakirjan numero 30304</w:t>
      </w:r>
    </w:p>
    <w:p>
      <w:r>
        <w:t xml:space="preserve">M54:n onnettomuudessa kuollut Wolverhamptonin moottoripyöräilijä nimetty</w:t>
      </w:r>
    </w:p>
    <w:p>
      <w:r>
        <w:t xml:space="preserve">Gordon Nuttin pyörä törmäsi valkoiseen BMW:hen M54-tien itään johtavalla ajoradalla keskiviikkona noin klo 23.00 BST. Nutt, 68, kuoli kolarissa Albrightonin risteyksen 3 ja Wolverhamptonin risteyksen 2 välillä. Staffordshiren ja West Midlandsin vakavien onnettomuuksien tutkintayksikkö pyysi kaikkia, jotka näkivät törmäyksen tai joilla on ennen onnettomuutta otettua kojelautakamerakuvaa, ottamaan yhteyttä.</w:t>
      </w:r>
    </w:p>
    <w:p>
      <w:r>
        <w:rPr>
          <w:b/>
        </w:rPr>
        <w:t xml:space="preserve">Yhteenveto</w:t>
      </w:r>
    </w:p>
    <w:p>
      <w:r>
        <w:t xml:space="preserve">Poliisi on nimennyt moottoritieonnettomuudessa kuolleen moottoripyöräilijän.</w:t>
      </w:r>
    </w:p>
    <w:p>
      <w:r>
        <w:rPr>
          <w:b/>
          <w:u w:val="single"/>
        </w:rPr>
        <w:t xml:space="preserve">Asiakirjan numero 30305</w:t>
      </w:r>
    </w:p>
    <w:p>
      <w:r>
        <w:t xml:space="preserve">Dunscoren onnettomuudessa mies joutui vakavasti loukkaantuneena sairaalaan</w:t>
      </w:r>
    </w:p>
    <w:p>
      <w:r>
        <w:t xml:space="preserve">Onnettomuus tapahtui maanantaina noin kello 10.20 Dumfriesin ja Carsphairnin välisellä tiellä B729 Dunscoren lähellä. 42-vuotiaan 42-vuotiaan valkoinen Nissan Navara suistui tieltä ja törmäsi seinään, jolloin hän loukkaantui vakavasti. Hänet vietiin hoidettavaksi Glasgow'n Queen Elizabeth University Hospitaliin, ja poliisi on pyytänyt tietoja. Loukkaantunut mies oli tuolloin ainoa pick-upissa matkustanut henkilö, eivätkä muut ajoneuvot olleet osallisena. Ylikonstaapeli Leigh McCulloch sanoi: "Tutkimukset onnettomuuteen johtaneiden olosuhteiden selvittämiseksi jatkuvat, ja pyydän kaikkia, jotka voivat auttaa, ilmoittautumaan. "Kaikkia, jotka olivat tiellä onnettomuushetkellä tai joilla on kojelautakameran kuvamateriaalia, pyydetään ottamaan yhteyttä meihin mahdollisimman pian." Aiheeseen liittyvät Internet-linkit Skotlannin poliisi</w:t>
      </w:r>
    </w:p>
    <w:p>
      <w:r>
        <w:rPr>
          <w:b/>
        </w:rPr>
        <w:t xml:space="preserve">Yhteenveto</w:t>
      </w:r>
    </w:p>
    <w:p>
      <w:r>
        <w:t xml:space="preserve">Mies on kuljetettu sairaalaan sen jälkeen, kun hänen pick-upinsa törmäsi seinään Dumfries ja Gallowayssa.</w:t>
      </w:r>
    </w:p>
    <w:p>
      <w:r>
        <w:rPr>
          <w:b/>
          <w:u w:val="single"/>
        </w:rPr>
        <w:t xml:space="preserve">Asiakirjan numero 30306</w:t>
      </w:r>
    </w:p>
    <w:p>
      <w:r>
        <w:t xml:space="preserve">"Valtion terrori" paikallisvaaleissa</w:t>
      </w:r>
    </w:p>
    <w:p>
      <w:r>
        <w:t xml:space="preserve">Pääoppositiopuolue United National Party (UNP) sanoo, että hallitusmieliset kannattajat uhkaavat ja pelottelevat jatkuvasti puolueen järjestäjiä. UNP:n Vannin piirijärjestäjä PA Karunadasa kertoi BBC Sandeshayalle, että ilman rekisterikilpiä olevilla moottoripyörillä liikkuvat ihmiset estivät heidän kannattajiaan keräämästä ääniä. "Tiedämme, että roistot ovat saapuneet Vavuniyaan hallituksen ministerien kanssa. Se on valtioterrorismia. Kehotamme poliisia lopettamaan tämän", hän sanoi. Ministerit "roistojen kanssa" Poliisi kuitenkin kiisti syytökset. "Täällä ei ole mitään valtioterrorismia. Emme voi hyväksyä tätä syytöstä", sanoi pohjoisen maakunnan johtava apulaisylitarkastaja Nimal Lewke. Vavuniyan UC:n ja Jaffnan kunnanvaltuuston vaalit on määrä järjestää 8. elokuuta. Vavuniyassa on rekisteröity 24626 äänestäjää, jotka valitsevat 11 valtuutettua. Komisario Lewke sanoo, että poliisi ei salli kenenkään muun kuin poliisin ja armeijan kantaa aseita pohjoisessa. UNP:n aluejohtajien mukaan se poikkeaa kuitenkin todellisuudesta. "Vaikka kukaan ei kanna aseita päivisin, kannattajiamme uhkaillaan säännöllisesti kuolemalla ja pelotellaan öisin", sanoo PA Karunadasa. "Älkää käyttäkö mediaa perusteettomiin syytöksiin", vastaa vanhempi poliisivirkailija. Komisario Lewke kehottaa asianomaisia tekemään sen sijaan valituksen poliisille. Poliittiset aktivistit sanovat kuitenkin olevansa haluttomia tekemään valituksia. "Emme uskalla tehdä valituksia poliisille ja antaa tietojamme. Emme tiedä, mitä meille tapahtuu sen seurauksena." "Koulun rehtori ja liikemies tapettiin hiljattain Vavuniyassa, mutta poliisi ei ole vielä pidättänyt yhtään epäiltyä", UNP:n järjestäjä sanoo.</w:t>
      </w:r>
    </w:p>
    <w:p>
      <w:r>
        <w:rPr>
          <w:b/>
        </w:rPr>
        <w:t xml:space="preserve">Yhteenveto</w:t>
      </w:r>
    </w:p>
    <w:p>
      <w:r>
        <w:t xml:space="preserve">Sri Lankan pohjoisosan poliisiviranomaiset ovat torjuneet oppositiopuolueiden syytökset, joiden mukaan hallitus terrorisoi aluetta Vavuniyan kaupunginvaltuuston vaalien alla.</w:t>
      </w:r>
    </w:p>
    <w:p>
      <w:r>
        <w:rPr>
          <w:b/>
          <w:u w:val="single"/>
        </w:rPr>
        <w:t xml:space="preserve">Asiakirjan numero 30307</w:t>
      </w:r>
    </w:p>
    <w:p>
      <w:r>
        <w:t xml:space="preserve">Birminghamin miehet vangittu Worcestershiren ja Warwickshiren murtovarkauksista</w:t>
      </w:r>
    </w:p>
    <w:p>
      <w:r>
        <w:t xml:space="preserve">Poliisin mukaan aseet myytiin edelleen Birminghamin rikollisjengeille. Kadim Shah, 21, John Shorthouse, 23, ja Roshan Singh, 29, iskivät koteihin kaupungin eteläosassa sekä Warwickshiren ja Worcestershiren maaseudulla. Birminghamin kruununoikeudessa maanantaina he saivat kumpikin yli 15 vuoden vankeustuomion. He olivat tunnustaneet syyllisyytensä salaliittoon murtautumiseen, kahteen ryöstöön ja tuliaseiden hallussapitoon. Poliisin mukaan miehet varastivat arviolta 700 000 punnan arvosta omaisuutta, muun muassa autoja ja kelloja sekä laillisesti omistettuja haulikoita. West Midlandsin alueellinen järjestäytyneen rikollisuuden yksikkö osallistui tutkimuksiin havaittuaan "murtojen lisääntymisen". Ylikomisario Ronan Tyrer yksiköstä sanoi: "Rikokset olivat vaatimattomia ja pelottavia, kun nämä miehet ilmestyivät paikalle kaulalakkiin pukeutuneina ja murtautuivat taloihin keskellä kirkasta päivää. "Olemme onnistuneet vangitsemaan kolme erittäin vaarallista miestä telkien taakse, ja tällä tavoin autamme vähentämään aseiden kuljetusta maan muilta alueilta Birminghamiin." "Olemme onnistuneet vangitsemaan kolme erittäin vaarallista miestä telkien taakse, ja tällä tavoin autamme vähentämään aseiden kuljetusta muualta maasta Birminghamiin." West Midlandsin poliisin mukaan miehet liittyvät yli 30 murtoon. Tuomiot kokonaisuudessaan: Seuraa BBC West Midlandsia Facebookissa ja Twitterissä ja tilaa paikalliset uutispäivitykset suoraan puhelimeesi.</w:t>
      </w:r>
    </w:p>
    <w:p>
      <w:r>
        <w:rPr>
          <w:b/>
        </w:rPr>
        <w:t xml:space="preserve">Yhteenveto</w:t>
      </w:r>
    </w:p>
    <w:p>
      <w:r>
        <w:t xml:space="preserve">Kolme "vaarallista" miestä on vangittu salaliitosta, jonka tarkoituksena oli tehdä "yli 30 murtoa" ja varastaa aseita joidenkin murtojen aikana.</w:t>
      </w:r>
    </w:p>
    <w:p>
      <w:r>
        <w:rPr>
          <w:b/>
          <w:u w:val="single"/>
        </w:rPr>
        <w:t xml:space="preserve">Asiakirjan numero 30308</w:t>
      </w:r>
    </w:p>
    <w:p>
      <w:r>
        <w:t xml:space="preserve">TNA vaatii rehellistä lähestymistapaa</w:t>
      </w:r>
    </w:p>
    <w:p>
      <w:r>
        <w:t xml:space="preserve">Tamil National Alliance (TNA) sanoi, että vapaita ja oikeudenmukaisia vaaleja ei voida järjestää näillä alueilla pääasiassa "puolisotilaallisen toiminnan" vuoksi. TNA:n lainsäätäjä Nadarajah Raviraj puhui BBC Sandeshayalle tavattuaan LTTE:n johdon Kilinochchissa ja sanoi, että myös kapinalliset voivat osallistua vaaleihin, jos ne järjestetään seuraavan neuvottelukierroksen jälkeen. Median "propagandaa" Parlamentaarikko kuitenkin kiisti, että tamilitiikerit eivät salli LTTE:n vastaisten ehdokkaiden kampanjoida heidän hallinnassaan olevilla alueilla. "Douglas Devananda on ollut Jaffnassa jo lähes viikon ajan jakamassa koneita, polkupyöriä ja niin edelleen", hän lisäsi. Kommentoidessaan tiedotusvälineiden raportteja, joiden mukaan LTTE on päättänyt olla osallistumatta neuvottelujen toiselle kierrokselle, parlamentin jäsen syytti singaleesiläisiä tiedotusvälineitä rotuvihan lietsomisesta maassa. "LTTE:n johtaja Prabhakran on jo kolmesti tapettu singhalesialaisissa sanomalehdissä. Viimeisen kerran hänet tapettiin heti tsunamin jälkeen", Raviraj sanoi bbcsinhala.comille. Hän korosti, että tarvitaan rehellistä ja avointa lähestymistapaa rauhaan sen sijaan, että molemmat osapuolet - hallitus ja tamilitiikerit - pelaisivat "piilottelupeliä" toisiaan vastaan. Osapuolten on määrä tavata 19. huhtikuuta Genevessä toisella neuvottelukierroksella.</w:t>
      </w:r>
    </w:p>
    <w:p>
      <w:r>
        <w:rPr>
          <w:b/>
        </w:rPr>
        <w:t xml:space="preserve">Yhteenveto</w:t>
      </w:r>
    </w:p>
    <w:p>
      <w:r>
        <w:t xml:space="preserve">Sri Lankan tamiliparlamentaarikot ovat jälleen kerran kehottaneet viranomaisia lykkäämään paikallisvaaleja levottomilla pohjois- ja itäisillä alueilla.</w:t>
      </w:r>
    </w:p>
    <w:p>
      <w:r>
        <w:rPr>
          <w:b/>
          <w:u w:val="single"/>
        </w:rPr>
        <w:t xml:space="preserve">Asiakirjan numero 30309</w:t>
      </w:r>
    </w:p>
    <w:p>
      <w:r>
        <w:t xml:space="preserve">Apulaisministeri kannattaa täydellistä tupakointikieltoa</w:t>
      </w:r>
    </w:p>
    <w:p>
      <w:r>
        <w:t xml:space="preserve">Valtiot päättävät tällä viikolla, perääntyvätkö ne aiemmin tänä vuonna päättämästään savukkeiden myyntiautomaattien suorasta kieltämisestä. Edustaja Andrew Le Lievre sanoi äänestäneensä kiellon puolesta ja äänestäisi sen säilyttämisen puolesta. Hän sanoi, ettei puhu osastonsa puolesta, mutta henkilökohtaisesti hän haluaisi nähdä tupakoinnin kielletyksi. Apulaissheriffi Le Lievre sanoi: "Tupakointi on suurin yksittäinen syy ennenaikaiseen kuolemaan saarella. "Kannatan kaikkia prosesseja, jotka asettavat esteitä tupakoitsijan ja savukkeiden hankkimisen välille. "Tiedän, että se kuulostaa kauhealta ja on mahdollinen äänihäviö. En välitä siitä. Tosiasia on, että haluaisin tupakoinnin loppuvan."</w:t>
      </w:r>
    </w:p>
    <w:p>
      <w:r>
        <w:rPr>
          <w:b/>
        </w:rPr>
        <w:t xml:space="preserve">Yhteenveto</w:t>
      </w:r>
    </w:p>
    <w:p>
      <w:r>
        <w:t xml:space="preserve">Tupakointi pitäisi kieltää kokonaan, on Guernseyn apulaisterveysministeri sanonut.</w:t>
      </w:r>
    </w:p>
    <w:p>
      <w:r>
        <w:rPr>
          <w:b/>
          <w:u w:val="single"/>
        </w:rPr>
        <w:t xml:space="preserve">Asiakirjan numero 30310</w:t>
      </w:r>
    </w:p>
    <w:p>
      <w:r>
        <w:t xml:space="preserve">Leipuri kokkaa miniatyyrisen Betlehemin hedelmäkakuista</w:t>
      </w:r>
    </w:p>
    <w:p>
      <w:r>
        <w:t xml:space="preserve">Lynn Nolan teki viime vuonna hyväntekeväisyyteen pienoismallin Derbyshiren kylästään. Tällä kertaa hän käytti viisi kuukautta ja 90 kiloa kuorrutetta 1,83-metrisen syötävän Betlehemin valmistamiseen. Youlgreave Church of England Primary School toivoo saavansa rahaa 60 000 punnan tavoitteeseen, kun kakut huutokaupataan. Koulun lapset ja muut kyläläiset auttoivat leivontaprojektissa. Lisää tarinoita East Midlandsin alueelta "Käytimme 50 kiloa marsipaania ja 48 kiloa rusinoita, herukoita ja sultanoita sekä neljä litraa viskiä", rouva Nolan sanoi. Viime vuonna rouva Nolan teki kakusta maukkaan kopion Youlgreavea. Kakut pysyvät syömäkelpoisina, koska ne on liotettu viskissä, joka säilöö ne, hän sanoi. "Minulla ei ole mitään (yleistä) suunnitelmaa, jonka mukaan työskennellä, se vain tapahtuu matkan varrella. Ainoa asia, joka minulla on, on kuva päässäni, joten minun on mentävä sen mukaan", hän sanoi. Mallit ovat esillä kyläkaupassa 15. joulukuuta asti. Koululle suunnitellulle leikkipaikalle tulee lava, polku, kiipeilyseinä ja tekonurmi.</w:t>
      </w:r>
    </w:p>
    <w:p>
      <w:r>
        <w:rPr>
          <w:b/>
        </w:rPr>
        <w:t xml:space="preserve">Yhteenveto</w:t>
      </w:r>
    </w:p>
    <w:p>
      <w:r>
        <w:t xml:space="preserve">Eräs leipuri on luonut 36 hedelmäkakusta pienoismallin Betlehemistä kerätäkseen rahaa kylänsä koulun leikkipuistoa varten.</w:t>
      </w:r>
    </w:p>
    <w:p>
      <w:r>
        <w:rPr>
          <w:b/>
          <w:u w:val="single"/>
        </w:rPr>
        <w:t xml:space="preserve">Asiakirjan numero 30311</w:t>
      </w:r>
    </w:p>
    <w:p>
      <w:r>
        <w:t xml:space="preserve">"Samppanjasosialisti" Charlotte Church "enemmänkin prosecco-tyttö</w:t>
      </w:r>
    </w:p>
    <w:p>
      <w:r>
        <w:t xml:space="preserve">Churchin ja Walesin konservatiivien johtajan välillä syttyi sanasota sen jälkeen, kun Church oli puhunut Cardiffissa säästötoimien vastaisessa mielenosoituksessa. Hän sanoi, että Yhdistynyt kuningaskunta on "masokistisesti tuominnut itsensä" konservatiivihallitukseen. Andrew RT Davies kutsui sunnuntaina Churchin kommentteja "valitettaviksi ja sopimattomiksi" ja kutsui häntä "samppanjasosialistiksi". Church vastasi blogissaan Daviesille ja kirjoitti, että hänen "demokraattinen oikeutensa" oli osoittaa mieltään ja lisäsi: "Synnyin työväenluokkaiseen perheeseen, joka on sukupolvien ajan osallistunut aktiivisesti poliittisiin protesteihin." Hän väitti, että Davies saattaa haluta hänen vaikenevan, "koska uhkaan hänen asemaansa varakkaana, yksityisesti koulutettuna, valkoisena miehenä". Church sanoi myös, että hän osallistuu kesäkuussa Lontoossa järjestettävään protestimarssille.</w:t>
      </w:r>
    </w:p>
    <w:p>
      <w:r>
        <w:rPr>
          <w:b/>
        </w:rPr>
        <w:t xml:space="preserve">Yhteenveto</w:t>
      </w:r>
    </w:p>
    <w:p>
      <w:r>
        <w:t xml:space="preserve">Laulaja Charlotte Church on vastannut väitteisiin, joiden mukaan hän on "samppanjasosialisti" ja sanoo olevansa "enemmänkin prosecco-tyttö".</w:t>
      </w:r>
    </w:p>
    <w:p>
      <w:r>
        <w:rPr>
          <w:b/>
          <w:u w:val="single"/>
        </w:rPr>
        <w:t xml:space="preserve">Asiakirjan numero 30312</w:t>
      </w:r>
    </w:p>
    <w:p>
      <w:r>
        <w:t xml:space="preserve">Boris Johnson sanoo, että GMT:n lopettaminen "vauhdittaisi taloutta".</w:t>
      </w:r>
    </w:p>
    <w:p>
      <w:r>
        <w:t xml:space="preserve">Britannian kesäaika päättyy tänä viikonloppuna. Tutkimuksen mukaan matkailu voisi lisääntyä 240-720 miljoonalla punnalla, jos nähtävyydet voisivat olla auki pidempään. Pormestari Boris Johnson sanoi: Johnson: "On hullua, että Lontoon kaltainen suuri kauppakaupunki on niin eri linjoilla kuin muu Eurooppa." Raportin mukaan BST:n ja GMT:n välisestä muutoksesta luopuminen lisäisi liikeaikojen päällekkäisyyttä mantereen kanssa 40 prosenttia ja antaisi lontoolaisille mahdollisuuden osallistua aamukokouksiin Euroopassa ilman yöpymistä. Tutkimuksessa väitettiin myös, että rahoittajilla olisi aamulla enemmän aikaa käydä kauppaa Aasian markkinoilla. Johnson jatkoi: "Lisää pelivaraa": "Kaikki todisteet osoittavat, että meillä on vain vähän menetettävää ja paljon voitettavaa, jos asettaisimme kellomme Pariisin, Frankfurtin ja muiden suurten kaupunkien kellojen mukaisiksi. "Se parantaa myös huomattavasti lontoolaisten elämänlaatua, kun päivänvaloa tuhlataan vähemmän heidän nukkuessaan ja kun heillä on enemmän mahdollisuuksia vapaa-aikaan ja leikkiin työpäivän päätyttyä." Tohtori David Lewis, psykologi, joka on tutkinut auringonpaisteen vaikutusta ihmisten hyvinvointiin, sanoi, että hänen mielestään molemmille puolille on olemassa perusteluja. Hän sanoi: "Jos ihmiset voidaan saada liikkumaan enemmän koulun ja töiden jälkeen, he tekevät sen todennäköisemmin, jos on valoisaa kuin jos on pimeää. "On kuitenkin olemassa vaara, että aamulla töihin lähtevät ihmiset eivät herää kunnolla, jos ei ole valoisaa." "Aamulla on kuitenkin vaarana, että ihmiset eivät herää kunnolla, jos ei ole valoisaa."</w:t>
      </w:r>
    </w:p>
    <w:p>
      <w:r>
        <w:rPr>
          <w:b/>
        </w:rPr>
        <w:t xml:space="preserve">Yhteenveto</w:t>
      </w:r>
    </w:p>
    <w:p>
      <w:r>
        <w:t xml:space="preserve">Lontoon pormestarin raportin mukaan Lontoon talous voisi kohentua yli puolella miljardilla punnalla, jos kelloja ei käännettäisi taaksepäin.</w:t>
      </w:r>
    </w:p>
    <w:p>
      <w:r>
        <w:rPr>
          <w:b/>
          <w:u w:val="single"/>
        </w:rPr>
        <w:t xml:space="preserve">Asiakirjan numero 30313</w:t>
      </w:r>
    </w:p>
    <w:p>
      <w:r>
        <w:t xml:space="preserve">Kaksitoista ehdolla Alderneyn osavaltioiden vaaleissa</w:t>
      </w:r>
    </w:p>
    <w:p>
      <w:r>
        <w:t xml:space="preserve">Puolet Alderneyn osavaltioiden kymmenestä paikasta valitaan joka toinen vuosi, joten kunkin osavaltion jäsenen toimikausi on neljä vuotta. Äänestys järjestetään Island Hallissa kello 9.30-18.30 GMT. Roy Burke, Statesin toimitusjohtaja ja ääntenlaskija, sanoi: "Olemme erittäin tyytyväisiä mahdollisten ehdokkaiden määrään." Hän lisäsi: "Mukana on monenlaisia ihmisiä, joilla on erilainen tausta, minkä uskon tekevän näistä vaaleista hyvin mielenkiintoiset." Ehdolle ovat asettuneet seuraavat henkilöt: Paul Arditti, Raymond Berry, Matthew Birmingham, Lois Fitzgerald, Raymond Gaudion, Ken Hampton, Victor Levine, Anthony Llewellyn, Lin Maurice, Ian Tugby, Arthur Wheeler ja Norma Williams.</w:t>
      </w:r>
    </w:p>
    <w:p>
      <w:r>
        <w:rPr>
          <w:b/>
        </w:rPr>
        <w:t xml:space="preserve">Yhteenveto</w:t>
      </w:r>
    </w:p>
    <w:p>
      <w:r>
        <w:t xml:space="preserve">Alderneyn osavaltioiden 27. marraskuuta pidettäviin vaaleihin on asetettu kaksitoista ehdokasta.</w:t>
      </w:r>
    </w:p>
    <w:p>
      <w:r>
        <w:rPr>
          <w:b/>
          <w:u w:val="single"/>
        </w:rPr>
        <w:t xml:space="preserve">Asiakirjan numero 30314</w:t>
      </w:r>
    </w:p>
    <w:p>
      <w:r>
        <w:t xml:space="preserve">Dave Grohl tekee keikan Game of Thrones -tyyliseltä istuimelta käsin</w:t>
      </w:r>
    </w:p>
    <w:p>
      <w:r>
        <w:t xml:space="preserve">Yhtye esiintyi Robert F Kennedy Memorial Stadiumilla Washington DC:ssä debyyttialbuminsa 20-vuotisjuhlan kunniaksi. Grohl loukkaantui pudottuaan lavalta konsertissa Göteborgissa Ruotsissa viime kuussa. Se pakotti Foo Fightersin perumaan pääesiintyjänsä Glastonburyssa. Heidät korvasi Florence and the Machine. Lääkärit määräsivät Grohlin lykkäämään bändin jäljellä olevia Ison-Britannian kiertuepäiviä, kun hän toipuu murtuneesta sääriluunsa murtumasta kaaduttuaan Ullevi-stadionilla 12. kesäkuuta. Kivuistaan huolimatta hän päätti keikan loppuun ennen kuin hänet vietiin sairaalaan. Hänellä on nyt kuusi metalliruuvia Lontoossa tehdyn leikkauksen jälkeen. Hän kuitenkin kertoi faneille Washingtonissa: "En jätä tätä show'ta mistään hinnasta väliin." Kyseessä on bändin ensimmäinen keikka Grohlin loukkaantumisen jälkeen. Yleisölle puhuessaan Grohl jopa kuunteli videoleikkeen putoamisesta ja kertoi ihmisille, että hän keksi idean tuoliinsa ja hahmotteli sen kitaravarsineen ja valaisimineen otettuaan vahvaa kipulääkitystä. "Olin pilvessä kuin leija, kun piirsin sen", hän nauroi. Bändin on määrä esiintyä Camdenissa, New Jerseyssä maanantai-iltana. Aiheeseen liittyvät Internet-linkit Foo Fighters</w:t>
      </w:r>
    </w:p>
    <w:p>
      <w:r>
        <w:rPr>
          <w:b/>
        </w:rPr>
        <w:t xml:space="preserve">Yhteenveto</w:t>
      </w:r>
    </w:p>
    <w:p>
      <w:r>
        <w:t xml:space="preserve">Foo Fightersin laulaja Dave Grohl on soittanut murtuneen jalan aiheuttaman tuskan läpi istuen Game of Thrones -henkisen tuolin päällä Yhdysvaltain keikalla.</w:t>
      </w:r>
    </w:p>
    <w:p>
      <w:r>
        <w:rPr>
          <w:b/>
          <w:u w:val="single"/>
        </w:rPr>
        <w:t xml:space="preserve">Asiakirjan numero 30315</w:t>
      </w:r>
    </w:p>
    <w:p>
      <w:r>
        <w:t xml:space="preserve">Suffolkin kirjastot: suunnitelmat uutta organisaatiota ja paikallista valvontaa varten</w:t>
      </w:r>
    </w:p>
    <w:p>
      <w:r>
        <w:t xml:space="preserve">Yksittäisten kirjastojen hallinnointi ehdotetaan siirrettäväksi kaupungin- tai seurakuntaneuvostoille, yhteisö- tai henkilöstöryhmille. Ideat esitellään Suffolkin kreivikunnanvaltuuston kabinetille 19. heinäkuuta, ja tavoitteena on säilyttää nykyinen verkosto. Neljä kuukautta kestänyt julkinen kuuleminen, jossa 5000 ihmistä esitti näkemyksiään, johti uuteen suositeltuun yleissuunnitelmaan. Lopullinen raportti parhaasta toimintamallista esitetään marraskuussa kabinetille sen jälkeen, kun useita eri ehdotuksia on arvioitu. Kirjastoista vastaava Judy Terry sanoi: "Tämä päätös vaikuttaa meihin kaikkiin, joten on tärkeää, että olemme kaikki mukana. "Monet ehdotukseen sisältyvistä ideoista ja periaatteista ovat peräisin yhteisöiltä itseltään. "Kirjastot ovat yhteisöllisiä keskuksia, kirjastojen tukeminen ja pilottihankkeiden kukoistuksen mahdollistaminen ovat kaikki asioita, joita ihmiset ovat kertoneet haluavansa". "Tärkeintä oli, ettei yhtään Suffolkin kirjastoa suljeta. "Mielestämme esitetyt ehdotukset ovat oikeassa tasapainossa, sillä niissä suojellaan rakastettuja neuvoston palveluja ja pyritään välttämättömiin ja väistämättömiin säästöihin." Suffolkin kirjastopalveluihin tehtävät muutokset merkitsevät sitä, että valtuusto pystyy säästämään 30 prosenttia kirjastojen budjetista kolmen vuoden aikana (2011/12 - 2013/14) ja pitämään samalla maakunnan kirjastot auki. Suffolkin kreivikunnanvaltuusto säilyttäisi roolinsa ja tehtävänsä kreivikunnan lakisääteisenä kirjastoviranomaisena.</w:t>
      </w:r>
    </w:p>
    <w:p>
      <w:r>
        <w:rPr>
          <w:b/>
        </w:rPr>
        <w:t xml:space="preserve">Yhteenveto</w:t>
      </w:r>
    </w:p>
    <w:p>
      <w:r>
        <w:t xml:space="preserve">Suunnitelmat Suffolkin kirjastojen taloushallinnon ja henkilöstöhallinnon siirtämiseksi maakuntaneuvoston ulkopuolisen keskusorganisaation alaisuuteen on tarkoitus laatia.</w:t>
      </w:r>
    </w:p>
    <w:p>
      <w:r>
        <w:rPr>
          <w:b/>
          <w:u w:val="single"/>
        </w:rPr>
        <w:t xml:space="preserve">Asiakirjan numero 30316</w:t>
      </w:r>
    </w:p>
    <w:p>
      <w:r>
        <w:t xml:space="preserve">Äiti löydettiin jälkeen Reedley talon tulipalo kuoli 'paine niskaan'</w:t>
      </w:r>
    </w:p>
    <w:p>
      <w:r>
        <w:t xml:space="preserve">Tohtori Saman Mir Sacharvi ja Vian Mangrio, 14, löydettiin torstaina talosta Colne Roadilla, Reedleyssä, Lancashiressa. Kuolemanjälkeisessä tutkimuksessa todettiin myös, että tohtori Sacharvi, 49, oli pahoinpidelty. Neiti Mangrion kuolinsyyn selvittäminen on käynnissä. Poliisi on käynnistänyt kaksoismurhatutkinnan. Nelsonissa sijaitsevan Marsden Heights -koulun oppilas Miss Mangrio löydettiin pahoin palaneena talosta, poliisi kertoi. Ylikomisario Jon Holmes sanoi, että poliisi "seuraa useita tutkimuksia". "Olosuhteet ovat todella järkyttävät, ja ajatukseni ovat tohtori Sacharvin ja neiti Mangrion läheisten luona." Poliisi pyytää tietoja, ja alueella partioidaan lisää asukkaiden rauhoittamiseksi. Seuraa BBC North West -kanavaa Facebookissa, Twitterissä ja Instagramissa. Voit myös lähettää juttuideoita osoitteeseen northwest.newsonline@bbc.co.uk</w:t>
      </w:r>
    </w:p>
    <w:p>
      <w:r>
        <w:rPr>
          <w:b/>
        </w:rPr>
        <w:t xml:space="preserve">Yhteenveto</w:t>
      </w:r>
    </w:p>
    <w:p>
      <w:r>
        <w:t xml:space="preserve">Nainen, joka löydettiin kuolleena tyttärensä kanssa heidän kotinsa tulipalon jälkeen, "kuoli kaulaan kohdistuneen paineen seurauksena", poliisi on kertonut.</w:t>
      </w:r>
    </w:p>
    <w:p>
      <w:r>
        <w:rPr>
          <w:b/>
          <w:u w:val="single"/>
        </w:rPr>
        <w:t xml:space="preserve">Asiakirjan numero 30317</w:t>
      </w:r>
    </w:p>
    <w:p>
      <w:r>
        <w:t xml:space="preserve">Carlislen Cumberland Infirmaryn vierailun jälkeen tarvitaan toimia</w:t>
      </w:r>
    </w:p>
    <w:p>
      <w:r>
        <w:t xml:space="preserve">Tarkastajat havaitsivat kuitenkin myös, että potilaat saivat turvallista ja asianmukaista hoitoa ja suhtautuivat hoitoonsa myönteisesti. Care Quality Commission (CQC) totesi, että North Cumbria University Hospitals NHS Trustin oli ryhdyttävä toimiin. Trustin mukaan se myönsi, että ongelmia oli ratkaistavana, ja se oli jo tehnyt muutoksia. Tarkastajat vierailivat myös Whitehavenin West Cumberland Hospitalissa ja totesivat sen täyttävän kaikki olennaiset standardit. Raportissa korostettiin, että Cumberland Infirmaryn sairaalassa "tarvitaan huomiota", kun kliinisen jätteen pusseja, likaisia pyykkipusseja ja jätesäkkejä oli havaittu säilytettävän likaisessa kodinhoitohuoneessa. Huolta herätti myös joidenkin laitteiden puute ja se, että henkilökunta ei suorittanut pakollista koulutusta tai saanut riittävästi tukea johtajilta. Raportissa todettiin kuitenkin myös, että potilaat saivat asianmukaista hoitoa, ja potilaat totesivat, että henkilökunta oli avuliasta ja kohteliasta. Hoitotyön johtaja Chris Platton totesi: "Olemme ylpeitä siitä, että tarjoamme potilaillemme laadukasta hoitoa ja tukea, ja olemme iloisia, että tämä on vahvistettu. "Henkilökunta on tehnyt kovasti töitä suunnitelmien laatimiseksi ja muutosten toteuttamiseksi sen varmistamiseksi, että kaikkiin ongelmiin on puututtu."</w:t>
      </w:r>
    </w:p>
    <w:p>
      <w:r>
        <w:rPr>
          <w:b/>
        </w:rPr>
        <w:t xml:space="preserve">Yhteenveto</w:t>
      </w:r>
    </w:p>
    <w:p>
      <w:r>
        <w:t xml:space="preserve">Carlislen Cumberland Infirmaryn tapaturma- ja päivystysosaston tarkastuksessa havaittiin vaarallisia laitteita ja epäsiistejä tiloja.</w:t>
      </w:r>
    </w:p>
    <w:p>
      <w:r>
        <w:rPr>
          <w:b/>
          <w:u w:val="single"/>
        </w:rPr>
        <w:t xml:space="preserve">Asiakirjan numero 30318</w:t>
      </w:r>
    </w:p>
    <w:p>
      <w:r>
        <w:t xml:space="preserve">Aucklandin linnan uudistaminen edellyttää 3,5 miljoonan punnan taidegalleriasuunnitelmaa.</w:t>
      </w:r>
    </w:p>
    <w:p>
      <w:r>
        <w:t xml:space="preserve">Bishop Aucklandissa sijaitsevaan Aucklandin linnaan on jo ehdotettu 17 miljoonan punnan museota, jossa on espanjalaisen taiteilijan Francisco Zurbaranin uskonnollisia maalauksia. Nyt on tarkoitus hakea rakennuslupaa yli 7 miljoonaa puntaa maksaville lisähankkeille ennen vuoden loppua. Niihin kuuluu 3,5 miljoonan punnan arvoinen espanjalaiselle taiteelle omistettu galleria ja 1,5 miljoonan punnan opintotila. Historialliset maalaukset Auckland Castle Trust, joka omistaa entisen piispan kodin, toivoo, että kunnostustyöt houkuttelevat 130 000 kävijää vuodessa. Rakennustyöt on määrä aloittaa vuonna 2015, ja ne kestävät noin kolme vuotta. Linnan nykyiset suurimmat nähtävyydet ovat Zurbaran-maalaukset, jotka ovat roikkuneet linnassa 250 vuotta. Säätiön toimitusjohtaja David Ronn sanoi: "Tavoitteenamme on toimia katalysaattorina Bishop Aucklandin ja erityisesti sen historiallisen ja hienon torin elvyttämisessä. "Trustin kahden viime vuoden aikana tekemä työ on luonut 40 työpaikkaa, joista 80 prosenttia asuu 20 mailin säteellä linnasta, ja lisää on tulossa vielä paljon."</w:t>
      </w:r>
    </w:p>
    <w:p>
      <w:r>
        <w:rPr>
          <w:b/>
        </w:rPr>
        <w:t xml:space="preserve">Yhteenveto</w:t>
      </w:r>
    </w:p>
    <w:p>
      <w:r>
        <w:t xml:space="preserve">Durhamin kreivikunnan linnaa, joka oli Durhamin piispan koti 800 vuoden ajan, on ilmoitettu kehitettävän edelleen.</w:t>
      </w:r>
    </w:p>
    <w:p>
      <w:r>
        <w:rPr>
          <w:b/>
          <w:u w:val="single"/>
        </w:rPr>
        <w:t xml:space="preserve">Asiakirjan numero 30319</w:t>
      </w:r>
    </w:p>
    <w:p>
      <w:r>
        <w:t xml:space="preserve">Dorsetissa sijaitsevalle luetteloidulle kirkolle myönnetään korjausavustusta</w:t>
      </w:r>
    </w:p>
    <w:p>
      <w:r>
        <w:t xml:space="preserve">Heritage Lottery Fund ja English Heritage ovat myöntäneet 94 000 punnan suuruisen avustuksen Folken Pyhän Laurentiuksen kirkolle maakunnan länsiosassa. Avustus on yksi niistä 15,7 miljoonasta punnasta, jotka on myönnetty 153 englantilaiselle kirkolle Repair Grants for Places of Worship -ohjelman puitteissa. St Lawrencen kirkko rakennettiin kokonaan uudelleen vuonna 1628 ja kunnostettiin vuonna 1875, ja siinä on jaakobiinilaista puusepäntyötä, ruuveja ja penkkejä. English Heritage -järjestön lounaisen alueen johtaja Andrew Vines sanoi, että ilman avustuksia "rohkeat mutta vaikeuksissa olevat seurakunnat" joutuisivat seuraamaan "rakkaiden kirkkojensa ja kappeliensa rappeutumista".</w:t>
      </w:r>
    </w:p>
    <w:p>
      <w:r>
        <w:rPr>
          <w:b/>
        </w:rPr>
        <w:t xml:space="preserve">Yhteenveto</w:t>
      </w:r>
    </w:p>
    <w:p>
      <w:r>
        <w:t xml:space="preserve">Dorsetissa sijaitsevalle I-luokan kirkolle on myönnetty lähes 100 000 puntaa sen katon kiireellisiin korjauksiin.</w:t>
      </w:r>
    </w:p>
    <w:p>
      <w:r>
        <w:rPr>
          <w:b/>
          <w:u w:val="single"/>
        </w:rPr>
        <w:t xml:space="preserve">Asiakirjan numero 30320</w:t>
      </w:r>
    </w:p>
    <w:p>
      <w:r>
        <w:t xml:space="preserve">Tuhat perhosta koristavat Coventryn katedraalia saattohoidon varainkeruun vuoksi</w:t>
      </w:r>
    </w:p>
    <w:p>
      <w:r>
        <w:t xml:space="preserve">Myton Hospices suunnitteli The Butterfly Effect -tapahtuman, joka sai inspiraationsa Lontoon Towerin unikkonäytöksestä vuonna 2014. Jokainen perhonen on kudottu näytteeseen käsin, ja se edustaa henkilöä, joka on menettänyt henkensä kuolemansairauden vuoksi. Perhosia myydään osana elämän loppuvaiheen hoitoa koskevaa varainkeruuta. Myton Hospicesilla on keskuksia Coventryssä, Warwickissa ja Rugbyssä. Näyttelijä Holly Matthews tuki kampanjaa sen jälkeen, kun hänen miehensä Ross Blair kuoli hyväntekeväisyysjärjestön saattohoitokodissa Warwickissa vuonna 2017 32-vuotiaana. Hän sanoi, että saattohoitokoti "tarjosi turvallisen paikan nuorelle perheelleni" ja "antoi minulle mahdollisuuden olla taas vaimo - olla läsnä Rossin pienissä hetkissä, jolloin Ross oli Ross". Perhoset ovat esillä 2. elokuuta asti. Seuraa BBC West Midlandsia Facebookissa ja Twitterissä ja tilaa paikallisuutiset suoraan puhelimeesi.</w:t>
      </w:r>
    </w:p>
    <w:p>
      <w:r>
        <w:rPr>
          <w:b/>
        </w:rPr>
        <w:t xml:space="preserve">Yhteenveto</w:t>
      </w:r>
    </w:p>
    <w:p>
      <w:r>
        <w:t xml:space="preserve">Coventryn katedraaliin on asennettu tuhat metallista perhosta, joilla pyritään keräämään 50 000 puntaa paikallisille sairaaloille.</w:t>
      </w:r>
    </w:p>
    <w:p>
      <w:r>
        <w:rPr>
          <w:b/>
          <w:u w:val="single"/>
        </w:rPr>
        <w:t xml:space="preserve">Asiakirjan numero 30321</w:t>
      </w:r>
    </w:p>
    <w:p>
      <w:r>
        <w:t xml:space="preserve">Ex-Carillion-pomo eroaa Aberdeenin öljypalvelujätistä</w:t>
      </w:r>
    </w:p>
    <w:p>
      <w:r>
        <w:t xml:space="preserve">Howson jätti Carillionin viime vuoden marraskuussa, vain viikkoja ennen kuin se asetettiin selvitystilaan. Nyt hän on jättänyt tehtävänsä Aberdeenissä sijaitsevan Woodin toimitusjohtajan ulkopuolisena johtajana. John Wood Group PLC:n puheenjohtaja Ian Marchant sanoi: "Haluan kiittää Richardia hänen panoksestaan viimeisten kahden vuoden aikana." Ilmoitus tuli samaan aikaan, kun maksukyvyttömyyspalvelu vahvisti, että työt maksukyvyttömän rakennusyrityksen rakennustyömailla keskeytetään. Howsonin oli määrä saada 60 000 punnan vuosipalkkansa ja 28 000 punnan etuudet Carillionilta lokakuuhun asti. Maanantaina yritys asetettiin kuitenkin selvitystilaan, mikä vaaransi tuhansia työpaikkoja. Tiistaina hallitus määräsi nopeutetun tutkinnan epäonnistuneen rakennusyrityksen johtajista.</w:t>
      </w:r>
    </w:p>
    <w:p>
      <w:r>
        <w:rPr>
          <w:b/>
        </w:rPr>
        <w:t xml:space="preserve">Yhteenveto</w:t>
      </w:r>
    </w:p>
    <w:p>
      <w:r>
        <w:t xml:space="preserve">Carillionin entinen toimitusjohtaja Richard Howson on eronnut öljypalvelujätti Woodista.</w:t>
      </w:r>
    </w:p>
    <w:p>
      <w:r>
        <w:rPr>
          <w:b/>
          <w:u w:val="single"/>
        </w:rPr>
        <w:t xml:space="preserve">Asiakirjan numero 30322</w:t>
      </w:r>
    </w:p>
    <w:p>
      <w:r>
        <w:t xml:space="preserve">Thanetin valtuusto aikoo hyväksyä Margaten rantakadun uudistamisen.</w:t>
      </w:r>
    </w:p>
    <w:p>
      <w:r>
        <w:t xml:space="preserve">Mielenosoittajat olivat toivoneet, että alueen vieressä sijaitsevan Scenic Railway -vuoristoradan äskettäinen muutos luettelossa auttaisi heidän asiaansa. Thanetin neuvoston raportissa kuitenkin sanottiin, että luokan II muuttaminen II*-luokituksesta II*-luokitukseksi ei vaikuttanut suunnitelmiin. Neuvoston suunnittelukomitea keskustelee suunnitelmista myöhemmin. "Perintöarvo" Freshwaterin rakennuttajat haluavat rakentaa kaupunkiin supermarketin, hotellin, baareja ja toimistoja sekä kunnostaa Arlington Housen, ja he ovat sanoneet, että suunnitelma tuo kaupunkiin työpaikkoja ja investointeja. Arlington Housen asukasyhdistys sanoi, että suunnitelmat aiheuttaisivat liikennekaaoksen kaupungin rantakadulla, ja he olivat järkyttyneitä siitä, että he menettäisivät oman pysäköintialueensa. Sen jälkeen kun English Heritage oli heinäkuussa korottanut vuoristoradan luetteloitua asemaa, joidenkin kampanjoijien asianajaja oli sanonut, että neuvoston olisi tarkasteltava kaikkien rakennushankkeiden vaikutusta kulttuuriperintökohteen ympäristöön. Scenic Railway on Yhdistyneen kuningaskunnan vanhin vuoristorata, ja se rakennettiin vuonna 1920 Dreamlandin alueelle.</w:t>
      </w:r>
    </w:p>
    <w:p>
      <w:r>
        <w:rPr>
          <w:b/>
        </w:rPr>
        <w:t xml:space="preserve">Yhteenveto</w:t>
      </w:r>
    </w:p>
    <w:p>
      <w:r>
        <w:t xml:space="preserve">Margaten rantakadulla sijaitsevalle rakennushankkeelle, jota kampanjoijat vastustavat liikenteen vaikutusten ja pysäköintialueen menettämisen vuoksi, on suositeltu hyväksyntää.</w:t>
      </w:r>
    </w:p>
    <w:p>
      <w:r>
        <w:rPr>
          <w:b/>
          <w:u w:val="single"/>
        </w:rPr>
        <w:t xml:space="preserve">Asiakirjan numero 30323</w:t>
      </w:r>
    </w:p>
    <w:p>
      <w:r>
        <w:t xml:space="preserve">Perun ex-presidentti Alberto Fujimorin terveydentila "heikkenee".</w:t>
      </w:r>
    </w:p>
    <w:p>
      <w:r>
        <w:t xml:space="preserve">Alejandro Aguinagan mukaan entisellä presidentillä oli sairaus, joka söi hänen vatsaansa. Fujimori istuu 25 vuoden tuomiota ihmisoikeusrikkomuksista, mutta hänen perheensä mukaan hän on liian heikko ollakseen vankilassa. He ovat vaatineet presidentiltä armahdusta humanitaarisista syistä. Lääkäri kertoi uutistoimisto AFP:lle, että "tehdyt testit osoittavat, että entisellä presidentillä on gastroduodeniitti". Hän lisäsi, että vangittu ex-johtaja ei pystynyt syömään, koska hänen nauttimansa ruoka pääsi sisäisesti vaurioituneille alueille. 'Ei armahdusta' Vuosina 1990-2000 virassa ollut entinen presidentti vietiin perjantaina sairaalaan suolistoverenvuodon vuoksi, mutta hänet päästettiin myöhemmin pois. Hänet tuomittiin vuonna 2009 siitä, että hallituksen tukema kuolemanpartio määräsi 25 ihmisen surmaamisen Perun sisäisen konfliktin aikana. Kirjeenvaihtajien mukaan lääkärin diagnoosi lisää todennäköisesti painetta presidentti Ollanta Humalan armahdukseen. Viime lokakuussa hänen perheensä pyysi Humalaa lieventämään hänen tuomiotaan. Perun lain mukaan hänet voidaan armahtaa vain terveydellisistä syistä. Vastustajat kuitenkin väittävät, että Perun vankilat ovat täynnä vankeja, joiden terveydentila on huonompi ja jotka ovat syyllistyneet pienempiin rikoksiin kuin ne, joista Alberto Fujimori tuomittiin.</w:t>
      </w:r>
    </w:p>
    <w:p>
      <w:r>
        <w:rPr>
          <w:b/>
        </w:rPr>
        <w:t xml:space="preserve">Yhteenveto</w:t>
      </w:r>
    </w:p>
    <w:p>
      <w:r>
        <w:t xml:space="preserve">Perun Alberto Fujimoria hoitava ylilääkäri on sanonut, että vangitulla entisellä presidentillä on vakavia ja pahenevia terveysongelmia.</w:t>
      </w:r>
    </w:p>
    <w:p>
      <w:r>
        <w:rPr>
          <w:b/>
          <w:u w:val="single"/>
        </w:rPr>
        <w:t xml:space="preserve">Asiakirjan numero 30324</w:t>
      </w:r>
    </w:p>
    <w:p>
      <w:r>
        <w:t xml:space="preserve">Readingin Thamesin sillan rakennustyöt alkavat</w:t>
      </w:r>
    </w:p>
    <w:p>
      <w:r>
        <w:t xml:space="preserve">394 jalan (120 m) pituinen silta rakennetaan, jotta Cavershamin ja Readingin aseman sekä kaupungin keskustan välille saadaan kävely- ja pyöräily-yhteys. Reading Borough Councilin mukaan työt alkavat myöhemmin tässä kuussa, ja terässilta avataan kesään 2015 mennessä. Silta rahoitetaan neuvoston kestävän liikenteen paikallisesta rahastosta (LSTF). Se on osa 20,7 miljoonan punnan liikennepakettia, joka sisältää myös Readingin pyöränvuokrausjärjestelmän ja uuden park and ride -alueen. Joidenkin tulevien käyttäjien reaktiot siltaan ovat olleet ristiriitaisia. Reading Cycling Campaign, joka suhtautuu myönteisesti siltaan mutta vastustaa sen suunnittelua, on vaatinut erillisiä kaistoja pyöräilijöille ja jalankulkijoille. Ryhmän mukaan odotettavissa oleva käyttömäärä aiheuttaa sen, että pyöräilijät ja jalankulkijat joutuvat "konfliktiin". Silta rakennetaan Fry's Islandin itäpuolelle, nykyisten Cavershamin ja Readingin siltojen väliin.</w:t>
      </w:r>
    </w:p>
    <w:p>
      <w:r>
        <w:rPr>
          <w:b/>
        </w:rPr>
        <w:t xml:space="preserve">Yhteenveto</w:t>
      </w:r>
    </w:p>
    <w:p>
      <w:r>
        <w:t xml:space="preserve">Readingin Thames-joen ylittävän uuden, 5,9 miljoonan punnan arvoisen jalankulku- ja pyöräilysillan rakentaminen on tarkoitus aloittaa.</w:t>
      </w:r>
    </w:p>
    <w:p>
      <w:r>
        <w:rPr>
          <w:b/>
          <w:u w:val="single"/>
        </w:rPr>
        <w:t xml:space="preserve">Asiakirjan numero 30325</w:t>
      </w:r>
    </w:p>
    <w:p>
      <w:r>
        <w:t xml:space="preserve">Manchesterin yliopiston opiskelijoille tarjotaan lisää vuokranalennusta</w:t>
      </w:r>
    </w:p>
    <w:p>
      <w:r>
        <w:t xml:space="preserve">Opiskelijat ovat osoittaneet mieltään koko marraskuun ajan väittäen, että yliopisto on asettanut voiton turvallisuuden edelle. Neljän viikon vuokraa vastaava vähennys on lisäys edelliseen kahden viikon vuokranalennustarjoukseen verrattuna. Opiskelijaliittoon on otettu yhteyttä kommenttia varten. Tarjous on osa "majoituslupausta", josta yliopisto ilmoitti keskusteltuaan ylioppilaskunnan toimihenkilöiden ja opiskelija-asuntoloiden vaaleilla valittujen opiskelijaedustajien kanssa. Yliopisto sanoi, että osana lupausta se lupasi avata asuntoloissa enemmän sosiaalisia tiloja ja opiskelutiloja Covid-19-ohjeiden mukaisesti, parantaa huoltokysymysten hoitamista ja parantaa asuntoloiden turvallisuutta. Yliopisto kertoi myös tekevänsä yhteistyötä opiskelijoiden edustajien kanssa kehittääkseen käyttäytymissitoumuksen, jossa määritellään "odotukset opiskelijoiden käyttäytymisestä asuntoloissa pandemian aikana". Aiemmin tässä kuussa opiskelijat "valtasivat" erään Manchesterin yliopiston rakennuksen mielenosoituksessa ja vaativat vuokrien alentamista 40 prosentilla. Tämä oli jatkoa aiemmalle mielenosoitukselle, kun Manchesterin yliopiston Fallowfieldin asuntolassa asuvat opiskelijat repivät alas "vankilamaisen" aidan, joka oli pystytetty kampuksen ympärille Englannin kansallisen lukituksen ensimmäisenä päivänä. 30 prosentin vähennystä sovelletaan tammikuussa 2021 suoritettaviin suoraveloitusmaksuihin, ja opiskelijat, jotka ovat jo maksaneet koko vuodelta, saavat hyvityksen. Opiskelijat ovat oikeutettuja alennukseen riippumatta siitä, asuvatko he asuntolassa loma-aikana vai eivät, ja he voivat nyt myös purkaa majoitussopimuksensa ilman taloudellisia seuraamuksia, yliopisto sanoi. Seuraa BBC North Westin toimintaa Facebookissa, Twitterissä ja Instagramissa. Voit myös lähettää juttuideoita osoitteeseen northwest.newsonline@bbc.co.uk</w:t>
      </w:r>
    </w:p>
    <w:p>
      <w:r>
        <w:rPr>
          <w:b/>
        </w:rPr>
        <w:t xml:space="preserve">Yhteenveto</w:t>
      </w:r>
    </w:p>
    <w:p>
      <w:r>
        <w:t xml:space="preserve">Manchesterin yliopiston asuntoloiden opiskelijat saavat 30 prosentin alennuksen vuokrista, kun he ovat riidelleet tuen puutteesta coronavirus-pandemian aikana, yliopisto ilmoitti.</w:t>
      </w:r>
    </w:p>
    <w:p>
      <w:r>
        <w:rPr>
          <w:b/>
          <w:u w:val="single"/>
        </w:rPr>
        <w:t xml:space="preserve">Asiakirjan numero 30326</w:t>
      </w:r>
    </w:p>
    <w:p>
      <w:r>
        <w:t xml:space="preserve">Kolminkertaisesti amputoitu kersantti Tom Neathway kotiin Dakar-rallista</w:t>
      </w:r>
    </w:p>
    <w:p>
      <w:r>
        <w:t xml:space="preserve">Kersantti Tom Neathway, joka palveli RAF Brize Nortonissa Oxfordshiressä, loukkaantui, kun ansapommi räjähti vuonna 2008. Hän osallistui Etelä-Amerikassa järjestettyyn kilpailuun Race2Recovery-joukkueen kanssa, johon kuului myös muita haavoittuneita sotilaita. Kersantti Neathway ja kuljettaja Justin Birchall joutuivat keskeyttämään kilpailun noin puolivälissä mekaanisten ongelmien vuoksi. Race2Recovery-tiimin tiedottaja kertoi, että kersantti Neathway ja tiimi olivat laskeutumassa Heathrow'n lentokentälle, minkä jälkeen hänen oli määrä palata kotiin Worcestershireen. "Kuusinumeroinen summa" Argentiinan läpi kulkeva 6 000 mailin reitti alkoi 5. tammikuuta ja päättyi Santiagoon, Chileen, 19. tammikuuta. Race2Recovery-joukkue, johon kuuluu 28 henkilöä, on kerännyt rahaa Wiltshiressä sijaitsevalle Tedworth House -henkilökuntoutuskeskukselle. Tiedottajan mukaan varainkeruu on vielä kesken, mutta "kuusinumeroinen summa" on jo saavutettu. Laskuvarjorykmentin 2. pataljoonan kersantti Neathway oli sanonut toivovansa, että ralli tuottaisi "miljoonia" Tedworth Houselle. Hän sanoi, että jouluun mennessä oli kerätty lähes miljoona puntaa. Hän kuvasi ralliin valmistautumista "kokopäivätyöksi" ja oli viettänyt kaksi viikkoa Marokossa.</w:t>
      </w:r>
    </w:p>
    <w:p>
      <w:r>
        <w:rPr>
          <w:b/>
        </w:rPr>
        <w:t xml:space="preserve">Yhteenveto</w:t>
      </w:r>
    </w:p>
    <w:p>
      <w:r>
        <w:t xml:space="preserve">Worcestershireläinen laskuvarjojääkäri, joka menetti molemmat jalkansa ja kätensä räjähdyksessä Afganistanissa, on palannut Yhdistyneeseen kuningaskuntaan osallistuttuaan Dakar-ralliin.</w:t>
      </w:r>
    </w:p>
    <w:p>
      <w:r>
        <w:rPr>
          <w:b/>
          <w:u w:val="single"/>
        </w:rPr>
        <w:t xml:space="preserve">Asiakirjan numero 30327</w:t>
      </w:r>
    </w:p>
    <w:p>
      <w:r>
        <w:t xml:space="preserve">Walesin hallitus vetoaa LGBT-adoptiovalitukseen</w:t>
      </w:r>
    </w:p>
    <w:p>
      <w:r>
        <w:t xml:space="preserve">Yksi kahdeksasta adoptiosta tehtiin samaa sukupuolta olevien parien toimesta vuosina 2016-17, kun adoptiosääntöjä uudistettiin vuonna 2005. Ministerien mukaan tällä hetkellä 140 lasta odottaa adoptiota ja 4 435 lasta on sijaishuollossa. Irranca-Davies esitti vetoomuksensa LGBT-adoptio- ja sijaishuoltoviikon kunniaksi. "Lapsen kasvattamisen vastuu on suuri, mutta palkinto siitä, että näkee lapsen kasvavan ja saavuttavan todelliset mahdollisuutensa, on uskomaton kokemus", hän sanoi. "Yksi kahdeksasta Walesissa vuosina 2016-17 tehdystä adoptiosta tehtiin samaa sukupuolta oleville pareille, mutta haluan rohkaista useampia LGBT-ihmisiä harkitsemaan lasten adoptointia tai sijaisvanhemmuutta." Walesin hallituksen mukaan kuudella kymmenestä adoptiota odottavasta lapsesta on sisaruksia, joten erityisesti tarvitaan pareja, jotka voivat adoptoida lapsiryhmän. Myös sijaishoitajia tarvitaan lisää, sillä monet heistä ovat jäämässä eläkkeelle.</w:t>
      </w:r>
    </w:p>
    <w:p>
      <w:r>
        <w:rPr>
          <w:b/>
        </w:rPr>
        <w:t xml:space="preserve">Yhteenveto</w:t>
      </w:r>
    </w:p>
    <w:p>
      <w:r>
        <w:t xml:space="preserve">Wales tarvitsee enemmän LGBT-ihmisiä harkitsemaan lasten adoptointia tai sijaisvanhemmuutta, sanoi lapsiministeri Huw Irranca-Davies.</w:t>
      </w:r>
    </w:p>
    <w:p>
      <w:r>
        <w:rPr>
          <w:b/>
          <w:u w:val="single"/>
        </w:rPr>
        <w:t xml:space="preserve">Asiakirjan numero 30328</w:t>
      </w:r>
    </w:p>
    <w:p>
      <w:r>
        <w:t xml:space="preserve">Sussexin hyväntekeväisyysjärjestölle soitetaan loukkaavia puheluita, kun pelastukset kasvavat huimasti</w:t>
      </w:r>
    </w:p>
    <w:p>
      <w:r>
        <w:t xml:space="preserve">Trevor Weeks East Sussexin villieläinten pelastus- ja ambulanssipalvelusta (WRAS) sanoi, että oli taloudellisesti ja fyysisesti mahdotonta vastata kaikkiin puheluihin. Hänen mukaansa WRAS:n sairaala oli lähes täynnä, sillä siellä oli yli 75 loukkaantunutta. Hän lisäsi, että hyväntekeväisyysjärjestö oli ottanut tänä keväänä ja kesänä vastaan enemmän eläimiä kuin koskaan aikaisemmin. Hän kehotti ihmisiä tukemaan enemmän. Weeks sanoi: Weeks sanoi: "Ei todellakaan auta, jos loukkaannutaan, ollaan töykeitä, syytetään meitä välinpitämättömyydestä tai yritetään käyttää henkistä kiristystä ja uhataan valittaa paikallisille kansanedustajille tai hyväntekeväisyyskomissiolle." Hän lisäsi, että WRAS pyrkii ottamaan vastaan kaikki eläimet, jotka se voi ottaa vastaan, tai ohjaamaan ihmisiä muiden järjestöjen puoleen. WRASin sairaalassa on tällä hetkellä kuollut muun muassa metsäkauriinpoikanen, 21 ketunpentua, lukuisia kyyhkysiä, kaksi ankkaa, hanhi, yli 10 siiliä ja puutarhalintuja, hän sanoi.</w:t>
      </w:r>
    </w:p>
    <w:p>
      <w:r>
        <w:rPr>
          <w:b/>
        </w:rPr>
        <w:t xml:space="preserve">Yhteenveto</w:t>
      </w:r>
    </w:p>
    <w:p>
      <w:r>
        <w:t xml:space="preserve">Suurta kysyntää kokevalle villieläinten pelastuspalvelulle on tullut runsaasti töykeitä ja loukkaavia puheluita apua hakevilta ihmisiltä.</w:t>
      </w:r>
    </w:p>
    <w:p>
      <w:r>
        <w:rPr>
          <w:b/>
          <w:u w:val="single"/>
        </w:rPr>
        <w:t xml:space="preserve">Asiakirjan numero 30329</w:t>
      </w:r>
    </w:p>
    <w:p>
      <w:r>
        <w:t xml:space="preserve">Norwichin kaupunginvaltuuston konservatiivien vaalivilppitutkimus</w:t>
      </w:r>
    </w:p>
    <w:p>
      <w:r>
        <w:t xml:space="preserve">Norwichin kaupunginvaltuuston Mancroftin vaalipiiriin toimitettiin väärennettyjä allekirjoituksia sisältäviä papereita, väitetään. Norfolkin poliisin kuulustelemat 21- ja 28-vuotiaat miehet ovat kotoisin Norwichin alueelta, ja paikallinen puolue on erottanut heidät. Konservatiivien ehdokkaan Iain Gwynnin ei uskota olevan yksi heistä. Miehet on pidätetty epäiltynä salaliitosta, jonka tarkoituksena on ollut väärennettyjä allekirjoituksia sisältävien ehdokashakemusten toimittaminen. Norwichin konservatiiviliiton edustaja sanoi: "Kyseiset henkilöt on pidätetty virantoimituksesta poliisitutkinnan tulosta odotettaessa." Työväenpuolue vei paikan vihreiltä 1 248 äänellä, mikä antaa 77 äänen enemmistön, kun taas konservatiivit saivat 373 ääntä. Valtuusto on työväenpuolueen hallitsema, eikä siinä ole yhtään konservatiivista valtuutettua.</w:t>
      </w:r>
    </w:p>
    <w:p>
      <w:r>
        <w:rPr>
          <w:b/>
        </w:rPr>
        <w:t xml:space="preserve">Yhteenveto</w:t>
      </w:r>
    </w:p>
    <w:p>
      <w:r>
        <w:t xml:space="preserve">Kaksi miestä on pidätetty epäiltynä vaalivilpistä, joka liittyy konservatiivien ehdokkaaseen äskettäisissä paikallisvaaleissa.</w:t>
      </w:r>
    </w:p>
    <w:p>
      <w:r>
        <w:rPr>
          <w:b/>
          <w:u w:val="single"/>
        </w:rPr>
        <w:t xml:space="preserve">Asiakirjan numero 30330</w:t>
      </w:r>
    </w:p>
    <w:p>
      <w:r>
        <w:t xml:space="preserve">Takaisin kouluun: Punaisen maton levittäminen Surreyn oppilaille</w:t>
      </w:r>
    </w:p>
    <w:p>
      <w:r>
        <w:t xml:space="preserve">Gatwickin lähellä Horleyssä sijaitseva Burstowin peruskoulu muutti yllätyksenä arkisen aamuisen kyydityksen joksikin hohdokkaammaksi. Lapset ja heidän opettajansa toivotettiin tervetulleiksi myös ilmapallojärjestelyillä ja kuplilla. Vastaanoton opettaja Charlotte Solomon sanoi: "Olemme todella innoissamme nähdessämme kaikki lapset." "Olemme tietenkin nähneet heidät kaikki virtuaalisesti", hän lisäsi, "mutta se on hyvin erilaista, ja luulen, että joskus se voi tehdä siitä vaikeampaa - nähdä heidät, mutta ei olla heidän kanssaan. On siis todella jännittävää saada heidät kaikki takaisin." Rehtori Claire Hodgson sanoi, että hänen mielestään lapsia pitäisi ylistää siitä, että he ovat "voittaneet" lukituksen ja että ihmiset tekevät heille karhunpalveluksen leimaamalla heidät pandemian uhreiksi. Aiheeseen liittyvät Internet-linkit Burstow Primary School</w:t>
      </w:r>
    </w:p>
    <w:p>
      <w:r>
        <w:rPr>
          <w:b/>
        </w:rPr>
        <w:t xml:space="preserve">Yhteenveto</w:t>
      </w:r>
    </w:p>
    <w:p>
      <w:r>
        <w:t xml:space="preserve">Eräs koulu on toivottanut palaavat oppilaat tervetulleiksi tyylikkäästi ja levittänyt punaisen maton.</w:t>
      </w:r>
    </w:p>
    <w:p>
      <w:r>
        <w:rPr>
          <w:b/>
          <w:u w:val="single"/>
        </w:rPr>
        <w:t xml:space="preserve">Asiakirjan numero 30331</w:t>
      </w:r>
    </w:p>
    <w:p>
      <w:r>
        <w:t xml:space="preserve">Flybe tuo matkustajakoneet takaisin Guernseyyn</w:t>
      </w:r>
    </w:p>
    <w:p>
      <w:r>
        <w:t xml:space="preserve">Yhtiö kertoi aloittavansa Embraer 175 -lentokoneensa käytön neljällä viidestä päivittäisestä Guernsey-Gatwick-paluulennosta. Lentokoneet poistettiin saarelta sen jälkeen, kun Flybe korvasi BAE 146 -koneiden laivastonsa raskaammilla Embraer 195 -koneilla. Flyben markkinointijohtaja Simon Lilley sanoi, että koneet hyödyttävät matkustajia täsmällisyydestä. Hän sanoi: "Guernsey-Gatwick on meille tärkeä reitti, ja sinne laitamme parhaat lentokoneemme." Lentoyhtiö on muiden Guernseyta liikennöivien kaupallisten lentoyhtiöiden tavoin turvautunut potkuriturbiinikoneisiin sen jälkeen, kun sen suihkukoneet poistettiin käytöstä. Lilley sanoi, että päätös ottaa matkustajakoneet takaisin käyttöön johtuu saaren kiitotien parantamisesta, joka on osa 81 miljoonan punnan suuruista lentokentän parantamishanketta. Flybe aloittaa Embraer 175 -koneiden käytön Guernseyllä 31. maaliskuuta.</w:t>
      </w:r>
    </w:p>
    <w:p>
      <w:r>
        <w:rPr>
          <w:b/>
        </w:rPr>
        <w:t xml:space="preserve">Yhteenveto</w:t>
      </w:r>
    </w:p>
    <w:p>
      <w:r>
        <w:t xml:space="preserve">Matkustajakoneet palaavat Guernseyyn maaliskuun loppuun mennessä, lentoyhtiö Flybe on ilmoittanut.</w:t>
      </w:r>
    </w:p>
    <w:p>
      <w:r>
        <w:rPr>
          <w:b/>
          <w:u w:val="single"/>
        </w:rPr>
        <w:t xml:space="preserve">Asiakirjan numero 30332</w:t>
      </w:r>
    </w:p>
    <w:p>
      <w:r>
        <w:t xml:space="preserve">Sairaanhoitaja Lucy Letby saapuu oikeuteen vauvamurhien jutussa</w:t>
      </w:r>
    </w:p>
    <w:p>
      <w:r>
        <w:t xml:space="preserve">Lucy Letbyä, 31, Arran Avenuelta, Herefordista, syytetään viiden pojan ja kolmen tytön murhasta Countess of Chesterin sairaalassa kesäkuun 2015 ja kesäkuun 2016 välisenä aikana. Häntä syytetään myös viiden muun pojan ja viiden tytön murhayrityksestä. Letby saapui Manchesterin kruununoikeuteen videolinkin välityksellä. 31-vuotias puhui vain vahvistaakseen nimensä ja varmistaakseen, että hän kuulee oikeudenkäynnin. Kuulemisessa käsiteltiin tapauksen käsittelyä ennen ensi vuonna alkavaa oikeudenkäyntiä. Letby pidätettiin vuosina 2018 ja 2019 osana sairaalassa vuonna 2017 alkanutta poliisitutkintaa. Hän pysyy vangittuna, ja hänen on määrä saapua samaan tuomioistuimeen 17. toukokuuta. Miksi et seuraisi BBC North Westin toimintaa Facebookissa, Twitterissä ja Instagramissa? Voit myös lähettää juttuideoita osoitteeseen northwest.newsonline@bbc.co.uk Aiheeseen liittyvät Internet-linkit HM Courts Service (HM:n tuomioistuinlaitos).</w:t>
      </w:r>
    </w:p>
    <w:p>
      <w:r>
        <w:rPr>
          <w:b/>
        </w:rPr>
        <w:t xml:space="preserve">Yhteenveto</w:t>
      </w:r>
    </w:p>
    <w:p>
      <w:r>
        <w:t xml:space="preserve">Sairaanhoitaja, jota syytetään kahdeksan vauvan murhasta ja 10 muun vauvan murhayrityksestä, on saapunut oikeuteen.</w:t>
      </w:r>
    </w:p>
    <w:p>
      <w:r>
        <w:rPr>
          <w:b/>
          <w:u w:val="single"/>
        </w:rPr>
        <w:t xml:space="preserve">Asiakirjan numero 30333</w:t>
      </w:r>
    </w:p>
    <w:p>
      <w:r>
        <w:t xml:space="preserve">Angela Bassett saa Broadway-roolin</w:t>
      </w:r>
    </w:p>
    <w:p>
      <w:r>
        <w:t xml:space="preserve">52-vuotias on korvannut Halle Berryn, joka vetäytyi roolista lasten huoltajuusongelmien vuoksi. Katori Hallin kirjoittama The Mountaintop voitti viime vuonna Lontoossa parhaan uuden näytelmän Olivier-palkinnon. Esitysten on määrä alkaa syyskuussa Bernard B Jacobs -teatterissa New Yorkissa. The Mountaintop kuvaa kansalaisoikeusjohtaja Martin Luther King Jr:n vuoden 1968 murhaa edeltävää yötä. Bassett esittää salaperäistä naista, joka vierailee hänen luonaan edellisenä iltana. Huhtikuussa ilmoitettiin, että Jackson tekee Broadway-debyyttinsä roolissa. "Nämä kaksi merkittävää näyttelijää ovat innostaneet yleisöä ympäri maailmaa jo vuosien ajan, ja heidän yhdistämisensä tässä poikkeuksellisessa uudessa näytelmässä Broadwaylla lupaa olla kauden kohokohta", tuottajat Jean Doumanian ja Sonia Friedman sanoivat lausunnossaan. Bassettin muihin elokuviin kuuluvat Tina Turnerin elämäkertaelokuva What's Love Got to Do With It? ja Boyz n the Hood.</w:t>
      </w:r>
    </w:p>
    <w:p>
      <w:r>
        <w:rPr>
          <w:b/>
        </w:rPr>
        <w:t xml:space="preserve">Yhteenveto</w:t>
      </w:r>
    </w:p>
    <w:p>
      <w:r>
        <w:t xml:space="preserve">Malcom X -näyttelijä Angela Bassett on lupautunut näyttelemään Samuel L. Jacksonin vastapuolella Broadway-tuotannossa The Mountaintop -näytelmässä.</w:t>
      </w:r>
    </w:p>
    <w:p>
      <w:r>
        <w:rPr>
          <w:b/>
          <w:u w:val="single"/>
        </w:rPr>
        <w:t xml:space="preserve">Asiakirjan numero 30334</w:t>
      </w:r>
    </w:p>
    <w:p>
      <w:r>
        <w:t xml:space="preserve">Pedofiiliopettaja John McKno tukehtui vankila-aamiaiseen kuoliaaksi</w:t>
      </w:r>
    </w:p>
    <w:p>
      <w:r>
        <w:t xml:space="preserve">John McKno, 74, tuomittiin vuonna 2016 vankilaan viiden oppilaan hyväksikäytöstä sisäoppilaitoksissa Suffolkissa, Devonissa ja Worcestershiressä 1970- ja 1980-luvuilla. Hän kuoli Norwichin vankilassa 29. syyskuuta "sydämen vajaatoimintaan" tukehtumisen jälkeen, Norfolkin Coroners' Court kuuli. Tutkintalautakunta päätteli, että McKno, jolla oli useita terveysongelmia, kuoli tapaturmaisesti. McKno sai 14 vuoden vankeusrangaistuksen myönnettyään törkeän siveellisyysrikoksen, siveettömän pahoinpitelyn ja vakavan seksuaalisen pahoinpitelyn. Norfolkin Albystä kotoisin ollut McKno työskenteli Beam Collegessa Great Torringtonissa Devonissa, St Michael's Collegessa Tenbury Wellsissä ja Kesgrave Hall Schoolissa Ipswichin lähellä. Eräs jälkimmäisen koulun oppilas muisteli, kuinka hän nukkui peloissaan "toinen silmä auki". McKnon uhreista neljä oli alle 16-vuotiaita poikia ja yksi alle 14-vuotias poika. Etsi BBC News: East of England Facebookissa, Instagramissa ja Twitterissä. Jos sinulla on juttuehdotus, lähetä sähköpostia osoitteeseen eastofenglandnews@bbc.co.uk Aiheeseen liittyvät Internet-linkit Inquests - Norfolkin lääninhallitus.</w:t>
      </w:r>
    </w:p>
    <w:p>
      <w:r>
        <w:rPr>
          <w:b/>
        </w:rPr>
        <w:t xml:space="preserve">Yhteenveto</w:t>
      </w:r>
    </w:p>
    <w:p>
      <w:r>
        <w:t xml:space="preserve">Pedofiilinen matematiikan opettaja kuoli tukehduttuaan aamiaiseensa vankilan siivessä, kuultiin tutkinnassa.</w:t>
      </w:r>
    </w:p>
    <w:p>
      <w:r>
        <w:rPr>
          <w:b/>
          <w:u w:val="single"/>
        </w:rPr>
        <w:t xml:space="preserve">Asiakirjan numero 30335</w:t>
      </w:r>
    </w:p>
    <w:p>
      <w:r>
        <w:t xml:space="preserve">Gloucestershire: Konservatiivit säilyttävät vallan piirikunnanvaltuustossa</w:t>
      </w:r>
    </w:p>
    <w:p>
      <w:r>
        <w:t xml:space="preserve">Puolueella on edelleen 28 paikkaa, vaikka useat osastot ovat vaihtaneet omistajaa eri puolilla maakuntaa. Torrit ovat hallinneet viranomaista vuodesta 2017 lähtien. Liberaalidemokraateilla on nyt 16 paikkaa, työväenpuolueella viisi ja vihreillä neljä. Vihreät veivät Tewkesburyn, Blakeneyn ja Breamin sekä Sedburyn paikat pois toristeilta. Toisaalla Stroudin entinen työväenpuolueen kansanedustaja David Drew voitti Stroud Centralin paikan. Liberaalidemokraatit saivat konservatiiveilta kolme paikkaa Bishops Cleeve, South Cerney ja Newent. Konservatiivit saivat kuitenkin voitot Coney Hillissä ja Matsonissa ja Stonehousessa, jotka he veivät Labourilta, Leckhamptonissa ja Warden Hillissä liberaalidemokraateilta sekä Pittvillessä ja Prestburyssa riippumattomalta. Vuorovaikutteisen tuloksen katsominen edellyttää nykyaikaista selainta, jossa on JavaScript ja vakaa internetyhteys. Lisätietoja näistä vaaleista Kuka voitti alueellani? Anna postinumerosi tai englantilaisen valtuustosi tai skotlantilaisen tai walesilaisen vaalipiirisi nimi, niin saat sen selville. Esim. 'W1A 1AA' tai 'Westminster' Tämän interaktiivisen toiminnon katsominen edellyttää nykyaikaista selainta, jossa on JavaScript ja vakaa internetyhteys. Seuraa BBC Westiä Facebookissa, Twitterissä ja Instagramissa. Lähetä juttuideasi osoitteeseen: bristol@bbc.co.uk Aiheeseen liittyvät Internet-linkit Gloucestershire County Councilhttps---www.gloucestershire.gov.uk</w:t>
      </w:r>
    </w:p>
    <w:p>
      <w:r>
        <w:rPr>
          <w:b/>
        </w:rPr>
        <w:t xml:space="preserve">Yhteenveto</w:t>
      </w:r>
    </w:p>
    <w:p>
      <w:r>
        <w:t xml:space="preserve">Konservatiivipuolue on säilyttänyt Gloucestershiren kreivikunnanvaltuuston hallinnan ja saanut saman määrän paikkoja kuin ennen torstain vaaleja.</w:t>
      </w:r>
    </w:p>
    <w:p>
      <w:r>
        <w:rPr>
          <w:b/>
          <w:u w:val="single"/>
        </w:rPr>
        <w:t xml:space="preserve">Asiakirjan numero 30336</w:t>
      </w:r>
    </w:p>
    <w:p>
      <w:r>
        <w:t xml:space="preserve">Essexin aarre tulee näytteille 60 000 punnan keräyksen jälkeen.</w:t>
      </w:r>
    </w:p>
    <w:p>
      <w:r>
        <w:t xml:space="preserve">Saffron Walden Museum Society Ltd sanoi, että anglosaksiseen sormukseen on kaiverrettu kristillisiä ja pakanallisia symboleja, ja se oli "todella innostanut asiantuntijoita". Metallinpaljastinharrastajien vuodesta 2011 lähtien tekemät löydöt julistettiin aarteiksi löytönsä jälkeen. Ne ovat pysyvästi esillä museossa 5. huhtikuuta alkaen. "Paras löytö ikinä" Saffron Walden Museum Society Ltd:n puheenjohtaja Tony Watson sanoi, että sormus oli "merkittävä löytö". Sormus on ajoitettu vuosien 580 ja 650 jKr. välille, ja sen löysi Tony Carter, joka kuvaili sitä "parhaaksi löydöksi 41 vuoden metallinetsintätyön aikana". Aarteen osto mahdollistettiin muun muassa Victoria &amp; Albert Purchase Grant Fundin, Art Fundin ja Essex Heritage Fundin myöntämillä avustuksilla. Myös paikalliset lahjoittajat keräsivät rahaa. Muihin esineisiin kuuluu kaksi 1. vuosisadan eaa. kultakolikkoa, jotka ovat varhaisimmat alueelta koskaan löydetyt, ja kaksi hopeista anglosaksista esinettä 9. vuosisadalta jKr. Viides esine on kultasormus, johon on kaiverrettu Kristuksen kärsimyksen symbolit. Museokuraattori Carolyn Wingfield sanoi: "Se oli luultavasti henkilökohtainen katolisen uskon osoitus aikana, jolloin kirkon jäsenyyden vuoksi saattoi joutua vainotuksi." Hän lisäsi: "Uusi näyttely antaa ihmisille mahdollisuuden nauttia näistä arkeologisista aarteista ja osoittaa myös, miten merkittävä vaikutus metallinpaljastinlöydöksillä, Portable Antiquities Scheme -järjestelmällä ja Treasure Act -lailla on ollut arkeologiaan viime vuosina."</w:t>
      </w:r>
    </w:p>
    <w:p>
      <w:r>
        <w:rPr>
          <w:b/>
        </w:rPr>
        <w:t xml:space="preserve">Yhteenveto</w:t>
      </w:r>
    </w:p>
    <w:p>
      <w:r>
        <w:t xml:space="preserve">Pohjois-Essexistä löydetty "merkittävä" 1400 vuotta vanha kultasormus ja muita aarteita voidaan asettaa näytteille museon kerättyä 60 000 puntaa avustuksina ja lahjoituksina.</w:t>
      </w:r>
    </w:p>
    <w:p>
      <w:r>
        <w:rPr>
          <w:b/>
          <w:u w:val="single"/>
        </w:rPr>
        <w:t xml:space="preserve">Asiakirjan numero 30337</w:t>
      </w:r>
    </w:p>
    <w:p>
      <w:r>
        <w:t xml:space="preserve">Norwich Pride: "Ennätysmäärä" osallistujia viidennessä paraatissa</w:t>
      </w:r>
    </w:p>
    <w:p>
      <w:r>
        <w:t xml:space="preserve">Lesbojen, homojen, biseksuaalien ja transsukupuolisten (LGBT) yhteisön jäsenet osallistuivat viidenteen vuosittaiseen kaupunkiparaatiin. "Tänä vuonna osallistujia oli paljon enemmän kuin odotetut 5 000", tiedottaja Michelle Savage sanoi. "Se on ollut loistava joka vuosi, mutta tänä vuonna se näyttää tulleen täysi-ikäiseksi, ja saimme fantastista tukea koko kaupungista", hän lisäsi. Hän sanoi, että tapahtuma oli täyttänyt koko viikon ajan The Forumin, minkä hän uskoi auttaneen vauhdin kasvattamisessa. Järjestäjien mukaan tapahtumassa oli kyse näkyvyydestä. "Yksi tapa, jolla voimme sortaa mitä tahansa vähemmistöryhmää, on tehdä siitä näkymätön. "Pride tarkoittaa sitä, että me emme aio olla näkymättömiä. Olemme täällä", Savage sanoi.</w:t>
      </w:r>
    </w:p>
    <w:p>
      <w:r>
        <w:rPr>
          <w:b/>
        </w:rPr>
        <w:t xml:space="preserve">Yhteenveto</w:t>
      </w:r>
    </w:p>
    <w:p>
      <w:r>
        <w:t xml:space="preserve">"Norwichissa on osallistunut ennätysmäärä ihmisiä tämän vuoden Pride-kulkueeseen ja -festivaaliin.</w:t>
      </w:r>
    </w:p>
    <w:p>
      <w:r>
        <w:rPr>
          <w:b/>
          <w:u w:val="single"/>
        </w:rPr>
        <w:t xml:space="preserve">Asiakirjan numero 30338</w:t>
      </w:r>
    </w:p>
    <w:p>
      <w:r>
        <w:t xml:space="preserve">Kaksi pidätettiin Bognorin noutopöydän kebab-"myrkkypillereiden" vuoksi.</w:t>
      </w:r>
    </w:p>
    <w:p>
      <w:r>
        <w:t xml:space="preserve">Sussexin poliisin mukaan parikymppiset naiset löysivät tabletit ostettuaan ruokaa Istanbul Grill -ravintolasta Bognor Regis High Streetillä sunnuntaina. Kaksi 30- ja 42-vuotiasta paikallista miestä pidätettiin epäiltynä myrkyn antamisesta tarkoituksella vaarantaa henki tai aiheuttaa vakavia ruumiinvammoja. Poliisit kertoivat tutkivansa, miksi pillereitä oli ruoassa. Komisario Jon Carter sanoi: "Tutkinta on vasta alkuvaiheessa, eikä tapahtumien kulku ja osallisten motiivit ole vielä täysin selvillä. "Mikään ei kuitenkaan viittaa siihen, että jokin muu elintarvikemyymälä olisi osallisena."</w:t>
      </w:r>
    </w:p>
    <w:p>
      <w:r>
        <w:rPr>
          <w:b/>
        </w:rPr>
        <w:t xml:space="preserve">Yhteenveto</w:t>
      </w:r>
    </w:p>
    <w:p>
      <w:r>
        <w:t xml:space="preserve">Kaksi miestä on pidätetty sen jälkeen, kun kolme naista löysi pillereitä noutopöydästä.</w:t>
      </w:r>
    </w:p>
    <w:p>
      <w:r>
        <w:rPr>
          <w:b/>
          <w:u w:val="single"/>
        </w:rPr>
        <w:t xml:space="preserve">Asiakirjan numero 30339</w:t>
      </w:r>
    </w:p>
    <w:p>
      <w:r>
        <w:t xml:space="preserve">Varastetun lyijyn aiheuttama vahinko sulkee Cardiffin Pyhän Monikan koulun</w:t>
      </w:r>
    </w:p>
    <w:p>
      <w:r>
        <w:t xml:space="preserve">Cathaysissa sijaitseva St Monica's Church in Wales -koulu joutui lähettämään 100 oppilastaan kotiin ennen lounasaikaa maanantaina, kun vesi oli vaurioittanut koulun kattoja, valoja ja pistorasioita. Etelä-Walesin poliisi ilmoitti tutkivansa varkautta ja arvioi, että vahinkojen arvo oli noin 5 000 puntaa. Koulun rehtori Abigail Beacon sanoi, että tilanne oli "hyvin vaarallinen". "Kaikkein järkyttävintä on se, että meidän on täytynyt purkaa kaikki lasten työt, näytöt, kirjat ja kirjahyllyt ovat vahingoittuneet", hän sanoi BBC Radio Walesin Jason Mohammad -ohjelmassa. "Vesi valui katoista, pistorasioista ja valaisimista, ja meillä oli paljon seisovaa vettä. Tilanne oli hyvin vaarallinen." Komisario Lyndon Jones Cathaysin poliisiasemalta sanoi: "Valitettavasti on olemassa varkaita, jotka hyökkäävät kouluihin koulujen loma-aikoina, kun ne ovat tyhjillään, mutta onneksi tämä ei ole säännöllistä täällä Cardiffissa."</w:t>
      </w:r>
    </w:p>
    <w:p>
      <w:r>
        <w:rPr>
          <w:b/>
        </w:rPr>
        <w:t xml:space="preserve">Yhteenveto</w:t>
      </w:r>
    </w:p>
    <w:p>
      <w:r>
        <w:t xml:space="preserve">Cardiffissa sijaitseva peruskoulu on joutunut sulkemaan ovensa viikoksi, kun sen katolta varastettiin lyijyä.</w:t>
      </w:r>
    </w:p>
    <w:p>
      <w:r>
        <w:rPr>
          <w:b/>
          <w:u w:val="single"/>
        </w:rPr>
        <w:t xml:space="preserve">Asiakirjan numero 30340</w:t>
      </w:r>
    </w:p>
    <w:p>
      <w:r>
        <w:t xml:space="preserve">Liverpoolin ränsistyneet Granby-kadut kunnostetaan.</w:t>
      </w:r>
    </w:p>
    <w:p>
      <w:r>
        <w:t xml:space="preserve">Granbyn Four Streets -alueella aloitetaan uudella vuodella Beaconsfield Streetillä sijaitsevien 32 kiinteistön 2 miljoonan punnan suuruisella uudistuksella. Monet asukkaat ovat kampanjoineet säilyttääkseen kotinsa sen sijaan, että ne purettaisiin. Valtuusto ilmoitti, että se on saanut hankkeelle rakennuttajan. Toxtethin alueen, johon kuuluvat Granby Triangle, Four Streets ja Lodge Lane, muuttamista koskevat suunnitelmat ovat olleet neuvoston asiakirjoissa jo yli vuosikymmenen ajan. Toistaiseksi ei kuitenkaan ole nähty kattavaa työtä ränsistyneillä alueilla. Liverpoolin kaupunginvaltuusto totesi: "Työt alkavat vuoden 2011 alkupuolella neuvoston ja Homes and Communities Agencyn rahoittaman 2 miljoonan punnan suuruisen hankkeen ensimmäisessä vaiheessa, jossa muutetaan 32 Beaconsfield Streetin kiinteistöä. "Suunnittelemme Jermyn Streetin asuntojen kunnostamista myöhemmässä vaiheessa, mikäli rahoitusta on saatavilla. "Four Streets -hanke ei ole ainoa hanke, jolla parannetaan Granbyn asumista. "Paikallinen asunto-osakeyhtiö on rakentanut uusia asuntoja Hatherley Streetille, ja kiinteistöjä on kunnostettu suurempien perheiden asunnoiksi. "Huolimatta ennennäkemättömistä taloudellisista haasteista, joita kohtaamme tällä hetkellä, neuvosto on sitoutunut työskentelemään yhteistyössä yhteisön ja yksityisen sektorin kanssa Granbyn uudistamisen jatkamiseksi."</w:t>
      </w:r>
    </w:p>
    <w:p>
      <w:r>
        <w:rPr>
          <w:b/>
        </w:rPr>
        <w:t xml:space="preserve">Yhteenveto</w:t>
      </w:r>
    </w:p>
    <w:p>
      <w:r>
        <w:t xml:space="preserve">Liverpoolissa jo vuosia tyhjillään olleita viktoriaanisia talorivejä kunnostetaan eikä pureta, on kaupunginhallitus luvannut.</w:t>
      </w:r>
    </w:p>
    <w:p>
      <w:r>
        <w:rPr>
          <w:b/>
          <w:u w:val="single"/>
        </w:rPr>
        <w:t xml:space="preserve">Asiakirjan numero 30341</w:t>
      </w:r>
    </w:p>
    <w:p>
      <w:r>
        <w:t xml:space="preserve">Guernseyn poliisi rikkoi tietosuojalakeja</w:t>
      </w:r>
    </w:p>
    <w:p>
      <w:r>
        <w:t xml:space="preserve">Paul Moed, joka on osallisena meneillään olevassa huostaanottoasiassa, kyseenalaisti sen, mitä yksityiskohtia hänestä pidettiin moniviranomaiskokouksen pöytäkirjassa. Komissaari Emma Martins tutki asiaa ja totesi, että asiakirjoissa oli joitakin epätarkkoja ja vanhentuneita tietoja. Hän antoi poliisivoimille 21. kesäkuuta asti aikaa tehdä tarkistus. Moed väitti, että häntä koskevat virheelliset tiedot olivat vahingoittaneet hänen tapaustaan, ja sanoi, ettei hän usko, että hän oli ainoa henkilö, jota asia koski. Voimien edustaja vahvisti, että tietyt tiedot oli kirjattu virheellisesti, koska hän kutsui sitä "väärinkäsitykseksi moniviranomaisen riskinarviointikomitean kokouksen pöytäkirjaa kirjoitettaessa". Hän sanoi, että prosessia on jo tarkistettu ja että toimenpiteitä toteutetaan sen varmistamiseksi, ettei vastaavaa tapahdu tulevaisuudessa.</w:t>
      </w:r>
    </w:p>
    <w:p>
      <w:r>
        <w:rPr>
          <w:b/>
        </w:rPr>
        <w:t xml:space="preserve">Yhteenveto</w:t>
      </w:r>
    </w:p>
    <w:p>
      <w:r>
        <w:t xml:space="preserve">Guernseyn poliisi on määrätty tarkistamaan tietojen säilyttämistä sen jälkeen, kun Bailiwickin tietosuojavaltuutetulle tehty valitus hyväksyttiin.</w:t>
      </w:r>
    </w:p>
    <w:p>
      <w:r>
        <w:rPr>
          <w:b/>
          <w:u w:val="single"/>
        </w:rPr>
        <w:t xml:space="preserve">Asiakirjan numero 30342</w:t>
      </w:r>
    </w:p>
    <w:p>
      <w:r>
        <w:t xml:space="preserve">Puolustusministeriö myy 10 tonttia, jotka vapauttavat maata jopa 7000 asunnon rakentamista varten</w:t>
      </w:r>
    </w:p>
    <w:p>
      <w:r>
        <w:t xml:space="preserve">Puolustusministeri Mark Lancaster myönsi, että tämä vaikuttaisi siviili- ja sotilashenkilöstöön. Lancaster lupasi työskennellä heidän kanssaan "määrittääkseen tulevan tarjonnan" alueiden asukkaille. Alueet edistävät hallituksen sitoumusta tarjota maata 160 000 asunnon rakentamiseen vuoteen 2020 mennessä. Myytäviksi osoitetut alueet Lancaster sanoi kirjallisessa ministerin lausunnossaan: "Näiden alueiden vapauttaminen tukee 1 miljardin punnan tuottamista maanmyynnillä ja osittain jopa 55 000 asunnon rakentamista hallituksen laajempien tavoitteiden tukemiseksi tämän parlamentin aikana". "Aikeesta luovuttaa nämä 10 aluetta arvioidaan saatavan noin 140 miljoonaa puntaa maanmyyntituloja ja maata jopa 7 000 asunnon rakentamiseen (joista 6 000 odotetaan rakennettavan tämän parlamentin aikana) sen lisäksi, että 18. tammikuuta 2016 ilmoitettiin jopa 15 000 asunnon rakentamisesta."</w:t>
      </w:r>
    </w:p>
    <w:p>
      <w:r>
        <w:rPr>
          <w:b/>
        </w:rPr>
        <w:t xml:space="preserve">Yhteenveto</w:t>
      </w:r>
    </w:p>
    <w:p>
      <w:r>
        <w:t xml:space="preserve">Hallituksen mukaan yhteensä 10 puolustusministeriön aluetta myydään, jotta saadaan 140 miljoonaa puntaa ja vapautuu maata jopa 7000 asunnon rakentamiseen.</w:t>
      </w:r>
    </w:p>
    <w:p>
      <w:r>
        <w:rPr>
          <w:b/>
          <w:u w:val="single"/>
        </w:rPr>
        <w:t xml:space="preserve">Asiakirjan numero 30343</w:t>
      </w:r>
    </w:p>
    <w:p>
      <w:r>
        <w:t xml:space="preserve">Minnie the Minx saa ensimmäisen ainoan Beano-kannen.</w:t>
      </w:r>
    </w:p>
    <w:p>
      <w:r>
        <w:t xml:space="preserve">Minnie the Minx, joka esiteltiin ensimmäisen kerran 19. joulukuuta 1953, kuvattiin yhdessä ensimmäisistä kuvateksteistään sanoin "niin villi kuin villi vain voi olla". Hänet loi Leo Baxendale naispuoliseksi versioksi Dennis the Menacesta. Kustantaja DC Thomsonin mukaan hän oli naissoturi, joka oli tasavertainen kaikkien poikien kanssa. Vuonna 1953 Minnie sai vain kuusi mustavalkoista paneelia. Hänestä tuli kuitenkin pian vakiohahmo The Beanossa, kun hänen huono käytöksensä osoittautui yhtä suosituksi niin poikien kuin tyttöjenkin keskuudessa. Tämän vuoden joulunumerossa Beanotownin jengi järjestää Minnielle yllätyssynttärit. Beanon päätoimittaja Mike Stirling sanoi: "Emme voi oikein uskoa, että Minnie täyttää 60 vuotta - hän näyttää niin nuorelta. "Joulunumeron kansi on Beanotownissa vuoden himoituin. "Siinä ovat yleensä Dennis ja muutama jengiläinen. Dennis ja Gnasher eivät olleet iloisia siitä, että tänä vuonna kaikki kertoo Minniestä." Beanon tavallisten strippien lisäksi joulunumerossa on Will.i.am the Conqueror, How The Cowell Stole Christmas, Dec-k The Halls ja The Numskulls, joka ottaa joulupukin aivot haltuunsa katastrofaalisin seurauksin.</w:t>
      </w:r>
    </w:p>
    <w:p>
      <w:r>
        <w:rPr>
          <w:b/>
        </w:rPr>
        <w:t xml:space="preserve">Yhteenveto</w:t>
      </w:r>
    </w:p>
    <w:p>
      <w:r>
        <w:t xml:space="preserve">The Beano aikoo juhlistaa yhden ikonisimman hahmonsa 60-vuotissyntymäpäivää omistamalla kannen hänelle yksin ensimmäistä kertaa sitten sarjan perustamisen vuonna 1938.</w:t>
      </w:r>
    </w:p>
    <w:p>
      <w:r>
        <w:rPr>
          <w:b/>
          <w:u w:val="single"/>
        </w:rPr>
        <w:t xml:space="preserve">Asiakirjan numero 30344</w:t>
      </w:r>
    </w:p>
    <w:p>
      <w:r>
        <w:t xml:space="preserve">Mies, 19, pidätetty "terrorivalmistelujen" vuoksi ratsioiden jälkeen</w:t>
      </w:r>
    </w:p>
    <w:p>
      <w:r>
        <w:t xml:space="preserve">Hän oli yksi viidestä miehestä, jotka pidätettiin torstaina epäiltynä kiellettyjen järjestöjen tukemisesta. Neljä heistä on vapautettu takuita vastaan, mutta poliisi on saanut lisäaikaa kuulustella 19-vuotiasta. Kaksi pidätetyistä miehistä on nimetty Rofi Islamiksi ja Sajid Idrikseksi. Koillismaan terrorisminvastaisen yksikön ja Walesin ääriliikkeiden ja terrorisminvastaisen yksikön (WECTU) poliisit suorittivat torstaina kuusi etsintälupaa. WECTU:n mukaan tutkinta "ei koske välitöntä uhkaa yleiselle turvallisuudelle". Torstain pidätykset eivät liittyneet kahteen keskiviikkona rikoksista syytettyyn mieheen. Poliisin mukaan pidätykset liittyivät Cardiffin Grangetownin alueeseen ja olivat osa laajempaa terrorismin vastaista tutkintaa Walesissa, mutta ne eivät liity veljeksiin Aseel ja Nasser Muthana, jotka lähtivät taistelemaan IS:n kanssa Syyriaan. Grangetownissa tehdyt ratsiat tapahtuivat muutaman kadun päässä toisistaan. Silminnäkijät kuvailivat, kuinka alueelle saapui useita poliisiautoja. Etelä-Walesin poliisin apulaispoliisipäällikkö Nikki Holland kiisti Cardiffin olevan terrorismin pesäpaikka. Hän sanoi, että Muthanan veljeksistä ja Reyaad Khanista oli tullut IS:n julistepoikia Yhdistyneessä kuningaskunnassa, mutta poliisi sanoi, että se pyrkii määrätietoisesti torjumaan radikalisoitumista.</w:t>
      </w:r>
    </w:p>
    <w:p>
      <w:r>
        <w:rPr>
          <w:b/>
        </w:rPr>
        <w:t xml:space="preserve">Yhteenveto</w:t>
      </w:r>
    </w:p>
    <w:p>
      <w:r>
        <w:t xml:space="preserve">Cardiffissa ja Barryssä tehtyjen terrorismin vastaisten ratsioiden jälkeen pidätetty 19-vuotias mies on pidätetty epäiltynä terroritekojen valmistelusta tai avustamisesta niiden valmistelussa.</w:t>
      </w:r>
    </w:p>
    <w:p>
      <w:r>
        <w:rPr>
          <w:b/>
          <w:u w:val="single"/>
        </w:rPr>
        <w:t xml:space="preserve">Asiakirjan numero 30345</w:t>
      </w:r>
    </w:p>
    <w:p>
      <w:r>
        <w:t xml:space="preserve">Thanetin piirineuvosto tukee samaa sukupuolta olevien avioliittoa</w:t>
      </w:r>
    </w:p>
    <w:p>
      <w:r>
        <w:t xml:space="preserve">Riippumaton kaupunginvaltuutettu Ian Driver esitti esityksen tasa-arvoisen avioliiton puolesta ja toivoi, että esitys rohkaisee muita Kentin valtuustoja seuraamaan sen esimerkkiä. Hänen mukaansa se osoittaa, että valtuusto välittää suuren lesbo-, homo- ja transseksuaaliyhteisönsä kansalaisoikeuksista. Äänestys tapahtui sen jälkeen, kun hallituksen kuuleminen asiasta oli alkanut. Vuonna 2005 käyttöön otettu parisuhde antaa jo nyt homopareille samanlaiset lailliset oikeudet kuin aviopareille. Hallitus haluaa kuitenkin, että heillä on laillinen oikeus vannoa valoja ja julistautua naimisiin ennen seuraavia, vuonna 2015 pidettäviä parlamenttivaaleja. Torstai-iltana valtuustolle pitämässään puheessa Driver korosti taloudellisia etuja Thanetin taloudelle. "Jos tasa-arvoisesta avioliitosta tulee laki, arvioin, että Thanetissa solmitaan vuosittain 20-30 samaa sukupuolta olevien avioliittoa. "Keskimääräinen pari käyttää 15 000 puntaa häihinsä, joten joka vuosi käytetään 450 000 puntaa, mikä on valtava piristysruiske paikalliselle liiketoiminnalle ja työpaikoille", hän sanoi. Valtuutetut kuulivat myös, että tasa-arvoinen siviiliavioliitto lopettaisi syrjinnän, koska homojen ei tarvitsisi paljastaa seksuaalisuuttaan ilmoittamalla olevansa avoliitossa.</w:t>
      </w:r>
    </w:p>
    <w:p>
      <w:r>
        <w:rPr>
          <w:b/>
        </w:rPr>
        <w:t xml:space="preserve">Yhteenveto</w:t>
      </w:r>
    </w:p>
    <w:p>
      <w:r>
        <w:t xml:space="preserve">Thanetin piirineuvostosta on tullut Kentin ensimmäinen paikallisviranomainen, joka tukee virallisesti hallituksen ehdotuksia samaa sukupuolta olevien avioliitosta.</w:t>
      </w:r>
    </w:p>
    <w:p>
      <w:r>
        <w:rPr>
          <w:b/>
          <w:u w:val="single"/>
        </w:rPr>
        <w:t xml:space="preserve">Asiakirjan numero 30346</w:t>
      </w:r>
    </w:p>
    <w:p>
      <w:r>
        <w:t xml:space="preserve">Luottamuslauseäänestys Five Islands Schoolin johtajalle</w:t>
      </w:r>
    </w:p>
    <w:p>
      <w:r>
        <w:t xml:space="preserve">Five Islands Schoolin 49 työntekijää ilmoittivat näkemyksensä ilmiantomenettelyn kautta, kertoi Isles of Scilly Council. Bryce Wilby hyllytettiin toukokuussa. Hän sanoi, että kaikki tutkimukset osoittaisivat, ettei hän ollut tehnyt mitään väärää. Asiasta odotetaan raporttia kahden tai kolmen viikon kuluessa. Five Islands School on englantilaiskirkon koulu, ja sitä valvoo saaren neuvosto. Koulussa on noin 250 oppilasta. Kun Wilby erotettiin koulusta, koulun hallintoelin ja neuvosto ilmoittivat, että "asiaa" tutkitaan. Myöhemmin he sanoivat, että "ilmeisiä taloudellisia väärinkäytöksiä" tutkitaan rutiinitarkastuksen jälkeen. Neuvosto kuitenkin sanoi, että nämä asiat olivat erillään erottamiseen liittyvistä tapahtumista. Vastauksena epäluottamuslauseäänestykseen aikuisten ja lasten yhteisöpalvelujen johtaja Penny Penn-Howard sanoi, että paikallisviranomainen suhtautuu kaikkiin ilmiantoihin hyvin vakavasti ja että se on päättänyt tutkia kaikki koulun ongelmat perusteellisesti. Hän lisäsi, että työmoraalia yritetään parantaa North Somerset Councilin konsultoivan rehtorin avulla. Wilby, joka oli toiminut koulun rehtorina yli kolme vuotta, kertoi aiemmin BBC:lle luottavansa siihen, että kaikki tutkimukset osoittaisivat, ettei hän ollut tehnyt mitään väärää. Valtuusto ilmoitti, että koulun hallintoelimelle esitellään tilannetta koskeva raportti kahden tai kolmen viikon kuluessa.</w:t>
      </w:r>
    </w:p>
    <w:p>
      <w:r>
        <w:rPr>
          <w:b/>
        </w:rPr>
        <w:t xml:space="preserve">Yhteenveto</w:t>
      </w:r>
    </w:p>
    <w:p>
      <w:r>
        <w:t xml:space="preserve">Noin 70 prosenttia Scillysaarten ainoan keskiasteen koulun henkilökunnasta on esittänyt epäluottamuslauseen virantoimituksesta pidätetylle rehtorille.</w:t>
      </w:r>
    </w:p>
    <w:p>
      <w:r>
        <w:rPr>
          <w:b/>
          <w:u w:val="single"/>
        </w:rPr>
        <w:t xml:space="preserve">Asiakirjan numero 30347</w:t>
      </w:r>
    </w:p>
    <w:p>
      <w:r>
        <w:t xml:space="preserve">Bournemouthin ja Poolen sairaaloiden yhdistymisestä keskustellaan.</w:t>
      </w:r>
    </w:p>
    <w:p>
      <w:r>
        <w:t xml:space="preserve">Poole Hospital ja Royal Bournemouth and Christchurch Hospitals NHS Foundation Trusts aikovat yhdistää voimansa. Suunnitelmista järjestetään kuuleminen 25. huhtikuuta asti, ja säätiöt kysyvät ihmisiltä, miten he haluavat, että uutta organisaatiota johdetaan ja hallinnoidaan. Asukkaat voivat saada lisätietoja suunnitelmista keskiviikkoiltana Christchurchin neuvoston istuntosalissa pidettävässä kokouksessa. Seuraavien 12 viikon aikana järjestetään lisää yleisötilaisuuksia eri puolilla Poolea, Bournemouthia ja Christchurchia. Trustit pyytävät näkemyksiä uuden organisaation hallintoneuvoston ja hallituksen rakenteesta sekä uuden trustin nimestä. Sairaaloita ei aiota sulkea eikä kliinisiä palveluja muuttaa.</w:t>
      </w:r>
    </w:p>
    <w:p>
      <w:r>
        <w:rPr>
          <w:b/>
        </w:rPr>
        <w:t xml:space="preserve">Yhteenveto</w:t>
      </w:r>
    </w:p>
    <w:p>
      <w:r>
        <w:t xml:space="preserve">Suunnitelmista yhdistää kaksi Dorsetin sairaalayhtiötä keskustellaan julkisessa kokouksessa.</w:t>
      </w:r>
    </w:p>
    <w:p>
      <w:r>
        <w:rPr>
          <w:b/>
          <w:u w:val="single"/>
        </w:rPr>
        <w:t xml:space="preserve">Asiakirjan numero 30348</w:t>
      </w:r>
    </w:p>
    <w:p>
      <w:r>
        <w:t xml:space="preserve">Hay Castlesta löytyi jättiläismäinen "13. vuosisadan katapultin kivi".</w:t>
      </w:r>
    </w:p>
    <w:p>
      <w:r>
        <w:t xml:space="preserve">Se löydettiin Powysin linnassa suoritettujen kaivausten aikana, ja se on 29 senttimetriä (1ft) leveä ja painaa 4,5 kiveä (28,5 kg). Pallo löydettiin 40 cm (1,3 jalkaa) syvyydestä itäsiiven alueelta. Sen uskotaan laukaistun suuresta puisesta katapultista, joka tunnetaan nimellä trebuchet. Näitä käytettiin ensimmäisen kerran Britanniassa noin vuonna 1217. Hay Castle Trustin mukaan Hay Castlea on piiritetty useaan otteeseen 1200-luvulla, ja on mahdollista, että kivi on peräisin vuosien 1263-1266 paronien sodasta. Durhamin yliopiston arkeologian entinen apulaisprofessori Chris Caple sanoi, että trebuchetit eivät olleet "helposti rakennettavia". "Tämä tarkoittaa sitä, että ne osoittavat yleensä kuninkaallisia joukkoja tai hyvin varakkaan lordin joukkoja", hän selitti. Samanlaisia trebuchet-palloja löydettiin Dryslwynin linnasta Carmarthenshiresta. Hyökkääjät käyttivät ammuksina myös kuolleita eläimiä, ihmisruumiita, ulosteita ja palavia esineitä, Trustin mukaan.</w:t>
      </w:r>
    </w:p>
    <w:p>
      <w:r>
        <w:rPr>
          <w:b/>
        </w:rPr>
        <w:t xml:space="preserve">Yhteenveto</w:t>
      </w:r>
    </w:p>
    <w:p>
      <w:r>
        <w:t xml:space="preserve">Arkeologit ovat löytäneet suuren kivipallon, jonka arveltiin laukaistun keskiaikaisesta katapultista Hayn linnan piirityksen aikana.</w:t>
      </w:r>
    </w:p>
    <w:p>
      <w:r>
        <w:rPr>
          <w:b/>
          <w:u w:val="single"/>
        </w:rPr>
        <w:t xml:space="preserve">Asiakirjan numero 30349</w:t>
      </w:r>
    </w:p>
    <w:p>
      <w:r>
        <w:t xml:space="preserve">Lontoon raitiovaunut saavat automaattisen jarrujärjestelmän</w:t>
      </w:r>
    </w:p>
    <w:p>
      <w:r>
        <w:t xml:space="preserve">Päätös oli yksi 15 turvallisuussuosituksesta, jotka annettiin marraskuussa 2016 tapahtuneen onnettomuuden tutkinnan jälkeen. Seitsemän ihmistä kuoli ja 51 loukkaantui, kun lähes nelinkertaisella ylinopeudella kulkenut raitiovaunu suistui raiteilta. Uudet turvatoimet, jotka ovat ensimmäiset Yhdistyneessä kuningaskunnassa, jarruttavat automaattisesti, jos raitiovaunu ylittää nopeusrajoitukset. Tutkijat totesivat, että Sandilandsissa, Croydonissa, onnettomuuteen joutuneessa raitiovaunussa oli noin 60 matkustajaa, ja se kulki 43,5 km/h nopeudella 12 km/h:n vyöhykkeellä. Automaattiset jarrutukset on aluksi tarkoitus asentaa ensisijaisesti riskialttiisiin paikkoihin, mutta ne voidaan ottaa joustavasti käyttöön myös muualla raitiovaunuverkossa, Rail Accidents Investigation Branch kertoo. Saatat olla myös kiinnostunut: Mark Davis, Transport for Londonin Lontoon raitiovaunujen pääjohtaja, sanoi: "Emme koskaan unohda Sandilandsin tragediaa, ja olemme alusta alkaen keskittyneet siihen, että tämäntyyppiset tapahtumat eivät enää koskaan toistuisi. "Uuden automaattisen jarrujärjestelmän hankkiminen on ensimmäinen raitiovaunujärjestelmä Yhdistyneessä kuningaskunnassa, ja sen lisäksi, että se parantaa Lontoon asiakkaiden turvallisuutta, toivomme sen näyttävän tietä muille raitiovaunuoperaattoreille koko maassa." Automaattinen jarrutus toimii syyskuussa 2017 käyttöön otetun kuljettajan suojajärjestelmän rinnalla, joka varoittaa häiriötekijöistä ja väsymyksestä. Sen odotetaan olevan täysin toiminnassa vuoden loppuun mennessä.</w:t>
      </w:r>
    </w:p>
    <w:p>
      <w:r>
        <w:rPr>
          <w:b/>
        </w:rPr>
        <w:t xml:space="preserve">Yhteenveto</w:t>
      </w:r>
    </w:p>
    <w:p>
      <w:r>
        <w:t xml:space="preserve">Lontoon raitiovaunuihin asennetaan automaattiset jarrujärjestelmät Croydonin kuolonkolarin jälkeen annettujen turvallisuussuositusten mukaisesti.</w:t>
      </w:r>
    </w:p>
    <w:p>
      <w:r>
        <w:rPr>
          <w:b/>
          <w:u w:val="single"/>
        </w:rPr>
        <w:t xml:space="preserve">Asiakirjan numero 30350</w:t>
      </w:r>
    </w:p>
    <w:p>
      <w:r>
        <w:t xml:space="preserve">Rio de Janeiro aloittaa 10 000 sotilaan lähettämisen taistelemaan rikollisuutta vastaan.</w:t>
      </w:r>
    </w:p>
    <w:p>
      <w:r>
        <w:t xml:space="preserve">Perjantaina kuorma-autot kulkivat Rion läpi, kun 8500 sotilasta otettiin liikekannalle. Heidän lisäkseen on tulossa poliiseja ja maantiepoliiseja. Väkivaltaisuudet ovat lisääntyneet Riossa olympialaisten päätyttyä lähes vuosi sitten. Rion osavaltiossa on tänä vuonna tapettu yli 90 poliisia. Viime sunnuntaina sadat poliisien omaiset kokoontuivat Copacabanan rantakadulle osoittamaan mieltään kuolemantapauksia vastaan ja vaatimaan lisää tukea. Puolustusministeri sanoi, että joukot suorittavat tiedusteluoperaatioita ja valmistelevat useita operaatioita huumekauppaan, rahtivarkauksiin ja muuhun toimintaan osallistuvia rikollisjärjestöjä vastaan. City of God -näyttelijä etsintäkuulutettu Rion poliisin kuolemasta Presidentti Michel Temerin allekirjoittama asetus sallii joukkojen pysyä Riossa vuoden loppuun asti. Tämän vuoden ensimmäisten kuuden kuukauden aikana Rion alueella kuoli keskimäärin kolme ihmistä päivässä harhaluoteisiin, joista monet poliisin ja huumekauppiaiden välisissä ammuskeluissa.</w:t>
      </w:r>
    </w:p>
    <w:p>
      <w:r>
        <w:rPr>
          <w:b/>
        </w:rPr>
        <w:t xml:space="preserve">Yhteenveto</w:t>
      </w:r>
    </w:p>
    <w:p>
      <w:r>
        <w:t xml:space="preserve">Brasilian asevoimat ovat aloittaneet 10 000 sotilaan lähettämisen Rio de Janeiron osavaltioon auttamaan järjestäytyneen rikollisuuden torjunnassa.</w:t>
      </w:r>
    </w:p>
    <w:p>
      <w:r>
        <w:rPr>
          <w:b/>
          <w:u w:val="single"/>
        </w:rPr>
        <w:t xml:space="preserve">Asiakirjan numero 30351</w:t>
      </w:r>
    </w:p>
    <w:p>
      <w:r>
        <w:t xml:space="preserve">Pohjois-Walesin poliisin Trump-twiitin "tykkääminen" "tahatonta</w:t>
      </w:r>
    </w:p>
    <w:p>
      <w:r>
        <w:t xml:space="preserve">Sosiaalisen median sivustolta poistettiin perjantaiaamuna "tykkäys" twiitistä, jossa vaadittiin joidenkin yhdysvaltalaisten koulujen opettajien aseistamista. Se oli ollut yllä torstai-iltapäivästä lähtien. Joukkojen tiedottajan mukaan "tykkääminen" ei merkitse mitään hyväksyntää. Trumpin twiitti, jossa luki mm: "'Aseeton' koulu on magneetti pahoille ihmisille. ATTACKS WOULD END!", oli yksi sarjasta, jossa hän vaati piilotettujen aseiden antamista "aseisiin perehtyneille" opettajille pelotteeksi. Se on seurausta Floridassa viime viikolla tapahtuneesta kouluammuskelusta, jossa kuoli 17 ihmistä. Poliisin maaseuturikollisuutta käsittelevä ryhmä kertoi Daily Post -lehdelle tammikuussa, että se rajoittaa Twitter-toimintaansa sen jälkeen, kun kysymysten ja kommenttien määrä oli "hukkunut". Pohjois-Walesin poliisi lisäsi, että "tahaton tykkäys" poistettiin "heti, kun tiimi sai siitä tiedon".</w:t>
      </w:r>
    </w:p>
    <w:p>
      <w:r>
        <w:rPr>
          <w:b/>
        </w:rPr>
        <w:t xml:space="preserve">Yhteenveto</w:t>
      </w:r>
    </w:p>
    <w:p>
      <w:r>
        <w:t xml:space="preserve">Pohjois-Walesin poliisi on sanonut, että presidentti Donald Trumpin kiistanalaisen twiitin "tykkääminen" sen maaseuturikollisuutta käsittelevän ryhmän Twitter-tilillä oli "tahatonta".</w:t>
      </w:r>
    </w:p>
    <w:p>
      <w:r>
        <w:rPr>
          <w:b/>
          <w:u w:val="single"/>
        </w:rPr>
        <w:t xml:space="preserve">Asiakirjan numero 30352</w:t>
      </w:r>
    </w:p>
    <w:p>
      <w:r>
        <w:t xml:space="preserve">Stocktonin lapsen haudalla olleet joululelut varastettiin ja poltettiin</w:t>
      </w:r>
    </w:p>
    <w:p>
      <w:r>
        <w:t xml:space="preserve">Clevelandin poliisin mukaan ilmapallojen ja pehmolelujen "kuvottava" varkaus tapahtui Stocktonissa sijaitsevan Oxbridgen hautausmaan lasten puutarhassa. Äiti oli palannut hautausmaalle joulupäivänä ja huomannut, että hänen lapsensa hauta oli joutunut kohteeksi ja muita hautoja oli vandalisoitu, poliisit kertoivat. Varastetut esineet oli sytytetty tuleen, ja ne löydettiin hautausmaan lähistöltä. Poliisi kehottaa asukkaita tarkistamaan valvontakameroidensa tallenteet, jotta he voivat nähdä, onko niistä tallentunut kuvaa syyllisistä.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Äiti on murtunut, kun hänen lapsensa haudalle joulupäivänä laitetut lelut varastettiin ja poltettiin.</w:t>
      </w:r>
    </w:p>
    <w:p>
      <w:r>
        <w:rPr>
          <w:b/>
          <w:u w:val="single"/>
        </w:rPr>
        <w:t xml:space="preserve">Asiakirjan numero 30353</w:t>
      </w:r>
    </w:p>
    <w:p>
      <w:r>
        <w:t xml:space="preserve">Truron piispa ylähuoneen uudeksi jäseneksi</w:t>
      </w:r>
    </w:p>
    <w:p>
      <w:r>
        <w:t xml:space="preserve">Piispa Thorntonista tuli lordipiispa saatuaan paikkansa Westminsterin palatsissa tammikuun lopussa. Hänestä tuli piispa vuonna 2001, ja hänet asetettiin Truron piispaksi vuonna 2009. Ylähuoneessa istuu perinteisesti yhteensä 26 valitsematonta piispaa, jotka tunnetaan nimellä Lords Spiritual. He eivät ole sidoksissa mihinkään poliittiseen puolueeseen. Piispa Thornton vannoi juhlallisiin kaapuihin pukeutuneena uskollisuudenvalan kuningattarelle, "hänen perillisilleen ja seuraajilleen" ennen kuin hän istuutui piispojen penkille. Paikat on varattu Canterburyn ja Yorkin arkkipiispoille sekä Durhamin, Lontoon ja Winchesterin piispoille. Muut 21 paikkaa menevät pisimpään virassa olleille piispoille. Piispa Thornton puhui hiljattain Cornwallissa käydyssä keskustelussa samaa sukupuolta olevien avioliittoa vastaan. Hallitus aikoo muuttaa avioliittolakia ennen vuoden 2015 vaaleja. Aiheeseen liittyvät Internet-linkit Truron hiippakunta House of Lords (ylähuone)</w:t>
      </w:r>
    </w:p>
    <w:p>
      <w:r>
        <w:rPr>
          <w:b/>
        </w:rPr>
        <w:t xml:space="preserve">Yhteenveto</w:t>
      </w:r>
    </w:p>
    <w:p>
      <w:r>
        <w:t xml:space="preserve">Truron piispa Tim Thornton on esitelty ylähuoneen uutena jäsenenä.</w:t>
      </w:r>
    </w:p>
    <w:p>
      <w:r>
        <w:rPr>
          <w:b/>
          <w:u w:val="single"/>
        </w:rPr>
        <w:t xml:space="preserve">Asiakirjan numero 30354</w:t>
      </w:r>
    </w:p>
    <w:p>
      <w:r>
        <w:t xml:space="preserve">Carlisle-kiusaaja, joka löi raskaana olevaa kumppaniaan pullolla, vangittu</w:t>
      </w:r>
    </w:p>
    <w:p>
      <w:r>
        <w:t xml:space="preserve">Brian Mark Reginald Light, 31, jätti naiselle "runsaasti" verta vuotavan haavan sen jälkeen, kun tämä oli palannut kotiinsa bingopelistä 4. tammikuuta. Carlisle Crown Court kuuli, että Light määräsi 13 vuotta kestäneen kumppaninsa kertomaan hoitohenkilökunnalle, että nainen oli kaatunut. Light myönsi pahoinpitelyn, joka aiheutti varsinaista ruumiinvammaa. Syyttäjä Richard Haworth kertoi oikeudelle, että pariskunnan suhde oli usein ollut "myrskyisä". Lyötyään naista pullolla Light saattoi tämän sairaalaan ja käski matkalla häntä kertomaan henkilökunnalle, että hän oli kaatunut. Tuomari Nicholas Barker kuvaili tätä käytöstä "häpeälliseksi pelkuruudeksi". "Kiusaajan teko" Tuomiota langettaessaan hän kutsui hyökkäystä "kiusaajan teoksi, pelkurin teoksi". "Ja juuri sitä sinä olet", hän lisäsi. Tuomari Barker totesi, että Carlislessa Raffles Avenuella asuvalla Lightilla oli "kauhistuttava" rikosrekisteri, johon sisältyi useita väkivalta- ja juomarikoksia, ja että hän oli hyökännyt kumppaninsa kimppuun vain muutama viikko sen jälkeen, kun hän oli saanut yhdyskuntaseuraamuksen hätätyöntekijän pahoinpitelystä ja vahingonteosta. Vankilassa ollessaan hän oli kuitenkin käynyt alkoholitietoisuus- ja vihanhallintakursseja, ja vankilaosaston johtaja kuvaili häntä "yhdeksi parhaista mentoreista", jonka hän oli kohdannut, oikeus kuuli. Seuraa BBC North East &amp; Cumbria -lehden Twitterissä, Facebookissa ja Instagramissa. Lähetä juttuideoita osoitteeseen northeastandcumbria@bbc.co.uk.</w:t>
      </w:r>
    </w:p>
    <w:p>
      <w:r>
        <w:rPr>
          <w:b/>
        </w:rPr>
        <w:t xml:space="preserve">Yhteenveto</w:t>
      </w:r>
    </w:p>
    <w:p>
      <w:r>
        <w:t xml:space="preserve">"Pelkuri ja kiusaaja", joka käski raskaana olevaa kumppaniaan valehtelemaan lääkäreille lyötyään tätä pullolla päähän, on tuomittu 15 kuukaudeksi vankilaan.</w:t>
      </w:r>
    </w:p>
    <w:p>
      <w:r>
        <w:rPr>
          <w:b/>
          <w:u w:val="single"/>
        </w:rPr>
        <w:t xml:space="preserve">Asiakirjan numero 30355</w:t>
      </w:r>
    </w:p>
    <w:p>
      <w:r>
        <w:t xml:space="preserve">Sairaala syväpuhdistuu, kun vauvan ihoinfektio havaitaan</w:t>
      </w:r>
    </w:p>
    <w:p>
      <w:r>
        <w:t xml:space="preserve">Kyseisiä lapsia hoidettiin Royal Jubilee Maternity Servicen vastasyntyneiden yksikössä. Vaikka bakteeria löytyi heidän iholtaan, se ei tarkoita, että vauvat olisivat saaneet tartunnan. Henkilökunta on ottanut käyttöön tartuntoja ehkäiseviä toimenpiteitä ja suorittanut yksikön syväpuhdistuksen. Belfast Health Trustin tiedottaja sanoi, että vaikka asia oli valitettava, se halusi vakuuttaa potilaille, heidän perheilleen ja yleisölle, että tilanne hoidetaan asianmukaisesti. Hän lisäsi, että kaikki varotoimet on toteutettu uusien tapausten estämiseksi. Trust vetosi vastasyntyneiden osastolla vieraileviin, jotta he noudattaisivat huolellisesti käsihygieniaa tartunnan leviämisen estämiseksi. Pseudomonas aeruginosa on suhteellisen yleinen infektiotyyppi Yhdistyneen kuningaskunnan sairaaloissa, mutta sen sitkeä luonne ja sen aiheuttamien oireiden vakavuus merkitsevät sitä, että se on infektioiden torjuntaosastojen painopistealue.</w:t>
      </w:r>
    </w:p>
    <w:p>
      <w:r>
        <w:rPr>
          <w:b/>
        </w:rPr>
        <w:t xml:space="preserve">Yhteenveto</w:t>
      </w:r>
    </w:p>
    <w:p>
      <w:r>
        <w:t xml:space="preserve">Belfastin sairaalassa on havaittu, että pienellä määrällä vauvoja on ihollaan pseudomonas-tauteja.</w:t>
      </w:r>
    </w:p>
    <w:p>
      <w:r>
        <w:rPr>
          <w:b/>
          <w:u w:val="single"/>
        </w:rPr>
        <w:t xml:space="preserve">Asiakirjan numero 30356</w:t>
      </w:r>
    </w:p>
    <w:p>
      <w:r>
        <w:t xml:space="preserve">Peter Robinsonin tappouhkaus: Darren Scott saapuu oikeuteen</w:t>
      </w:r>
    </w:p>
    <w:p>
      <w:r>
        <w:t xml:space="preserve">Darren Scottia, 34, Croft Courtista syytetään myös sähköisen viestintäverkon epäasiallisesta käytöstä. Newtownards Magistrates Court kuuli, että hän uhkaili soittamalla hätänumeroon 999 varhain keskiviikkoaamuna. Oikeudelle kerrottiin, että syytetty oli tuolloin juonut 12 tuoppia siideriä. Työtön Scott ei vastannut, kun hänelle esitettiin syytteet. Hänet on määrätty tutkintavankeuteen. Robinson liittyi demokraattisen unionistipuolueen (DUP) jäseneksi sen perustamisen yhteydessä vuonna 1971. 64-vuotias mies toimi Ian Paisleyn varapuheenjohtajana lähes 30 vuotta ennen kuin hän otti puolueen johtopaikan vuonna 2008. Hänestä tuli myöhemmin samana vuonna ensimmäinen ministeri.</w:t>
      </w:r>
    </w:p>
    <w:p>
      <w:r>
        <w:rPr>
          <w:b/>
        </w:rPr>
        <w:t xml:space="preserve">Yhteenveto</w:t>
      </w:r>
    </w:p>
    <w:p>
      <w:r>
        <w:t xml:space="preserve">Belfastilainen mies on saapunut oikeuteen syytettynä Pohjois-Irlannin pääministerin Peter Robinsonin tappamisella uhkaamisesta.</w:t>
      </w:r>
    </w:p>
    <w:p>
      <w:r>
        <w:rPr>
          <w:b/>
          <w:u w:val="single"/>
        </w:rPr>
        <w:t xml:space="preserve">Asiakirjan numero 30357</w:t>
      </w:r>
    </w:p>
    <w:p>
      <w:r>
        <w:t xml:space="preserve">Valtavat myyntiluvut vievät Justin Timberlaken Yhdysvaltain listan kärkeen</w:t>
      </w:r>
    </w:p>
    <w:p>
      <w:r>
        <w:t xml:space="preserve">Se on Nielsen Soundscanin mukaan laulajan tähän mennessä nopeimmin myynyt albumi Amerikassa. Hänen edellinen albuminsa FutureSex/LoveSounds nousi Billboard 200 -listan kärkeen vuonna 2006 684 000 kappaleen ensiviikkomyynnillä. The 20/20 Experience on 19. nopeimmin myynyt albumi sen jälkeen, kun Nielsen alkoi seurata Yhdysvaltain listatietoja vuonna 1991. Edellinen levy Timberlake on menestynyt Yhdysvaltain listoilla aiemminkin, sillä hänen debyyttialbuminsa Justified myi 439 000 kappaletta ensimmäisten seitsemän päivän aikana, kun se julkaistiin vuonna 2002. Kaikkien aikojen nopeiten myynyt albumi Yhdysvalloissa on edelleen Timberlaken vanhan N-Sync-yhtyeen No Strings Attached - se myi 2,43 miljoonaa kappaletta ensimmäisellä viikollaan vuonna 2000. Vuoden 2012 nopeimmin myynyt albumi Amerikassa oli Taylor Swiftin Red 1,2 miljoonalla kappaleella. Timberlake on kuitenkin saavuttanut miesartistin soololevyn nopeimman ensimmäisen viikon myynnin viiteen vuoteen. Laulajan kolmas studioalbumi on jo Britannian virallisen albumilistan kärjessä, sillä se myi virallisen listayhtiön mukaan 106 000 kappaletta ensimmäisellä viikollaan. Justin Timberlake esiintyi vuoden 2013 Brit Awards -gaalassa ja on heinäkuussa Lontoossa järjestettävän Wireless-festivaalin pääesiintyjä. Seuraa @BBCNewsbeat Twitterissä</w:t>
      </w:r>
    </w:p>
    <w:p>
      <w:r>
        <w:rPr>
          <w:b/>
        </w:rPr>
        <w:t xml:space="preserve">Yhteenveto</w:t>
      </w:r>
    </w:p>
    <w:p>
      <w:r>
        <w:t xml:space="preserve">Justin Timberlake on saavuttanut ensimmäisen listaykkösalbuminsa Yhdysvalloissa sitten vuoden 2006, kun The 20/20 Experience -albumia myytiin ensimmäisellä viikolla 968 000 kappaletta.</w:t>
      </w:r>
    </w:p>
    <w:p>
      <w:r>
        <w:rPr>
          <w:b/>
          <w:u w:val="single"/>
        </w:rPr>
        <w:t xml:space="preserve">Asiakirjan numero 30358</w:t>
      </w:r>
    </w:p>
    <w:p>
      <w:r>
        <w:t xml:space="preserve">Skotlannissa havaittu arktinen mursu "näyttää terveeltä".</w:t>
      </w:r>
    </w:p>
    <w:p>
      <w:r>
        <w:t xml:space="preserve">WWF:n arktista aluetta ja sen merielämää käsittelevä vanhempi neuvonantaja Tom Arnbom sanoi, että eläimestä otettujen kuvien perusteella se näytti olevan terve. Arktinen mursu ilmestyi ensin Orkneysaarille ja sitten Highlandsille ja Western Islesille. Arnbomin mukaan on "todella harvinaista", että mursu ilmestyy arktisen alueen ulkopuolelle. Hän on pyytänyt ihmisiä pitämään etäisyyttä, jos se ilmestyy rannoille tai mereen. Ruotsissa asuva tutkija kertoi BBC Scotland Newsin verkossa: "On todella harvinaista, että mursut ilmestyvät arktisen alueen ulkopuolelle, mutta niitä tapahtuu silloin tällöin. Ne ovat kylmän veden laji ja menevät usein rantaan tai jäälautalle lepäämään. "Eläin näyttää terveeltä. Kunhan se löytää ruokaa, sen pitäisi olla kunnossa." Hän lisäsi: "Tavallisesti ne syövät pohjalla olevia simpukoita ja toisinaan myös kalaa. Jotkut niistä syövät myös lintuja ja muita hyljelajeja." Arnbom sanoi, että yleisö voi auttaa suojelemaan mursun hyvinvointia. Hän sanoi: "Se on hyvä asia: "Tärkeintä on jättää se rauhaan rannalle. Yksi ehdotus on kieltää ketään menemästä lähemmäs kuin 50 metrin päähän rannasta. "Vedessä kannattaa välttää liian lähelle menemistä, sillä potkurin ääni voi pelästyttää sen ja sitten on vaarana, että se häiritsee sitä ruokinnan aikana." Merieläimiä suojeleva British Divers Marine Life Rescue -järjestö on seurannut Wallyksi kutsuttua mursua ja yrittänyt arvioida sen tilaa. Maaliskuusta lähtien se on esiintynyt eri paikoissa, muun muassa Skyellä, Harrisissa, Lewisin saarella ja Kinlochbervien lähellä. Aiheeseen liittyvät Internet-linkit BDMLR WWF</w:t>
      </w:r>
    </w:p>
    <w:p>
      <w:r>
        <w:rPr>
          <w:b/>
        </w:rPr>
        <w:t xml:space="preserve">Yhteenveto</w:t>
      </w:r>
    </w:p>
    <w:p>
      <w:r>
        <w:t xml:space="preserve">Asiantuntijan mukaan Skotlannin rannoille maaliskuusta lähtien ilmestyneen mursun pitäisi selvitä hengissä pitkään, kunhan se löytää ruokaa.</w:t>
      </w:r>
    </w:p>
    <w:p>
      <w:r>
        <w:rPr>
          <w:b/>
          <w:u w:val="single"/>
        </w:rPr>
        <w:t xml:space="preserve">Asiakirjan numero 30359</w:t>
      </w:r>
    </w:p>
    <w:p>
      <w:r>
        <w:t xml:space="preserve">Jyrkänteeltä pudonnut koira, Shadow, toipui Eypen rannan koettelemuksen jälkeen.</w:t>
      </w:r>
    </w:p>
    <w:p>
      <w:r>
        <w:t xml:space="preserve">Shadow, kaksivuotias Shar Pei, liukastui valjaistaan lähellä Eypeä Dorsetissa 9. toukokuuta, ja eräs lomailija löysi hänet lopulta 23. kesäkuuta. Se oli laihtunut, sillä oli murtunut jalka ja se oli syönyt kiviä, lampaan kakkaa ja merilevää selviytyäkseen. Kuusi kuukautta myöhemmin ja kahden suuren leikkauksen jälkeen Shadow on täysin toipunut. Bridportissa asuva omistaja Amber Whiting sanoi: "Se leikattiin, jotta kaikki kivet saatiin poistettua. Siitä otettiin ulos ihana iso pussi sontaa - se oli ällöttävää." Hän kertoi, että alun perin häntä neuvottiin amputoimaan Shadow'n murtunut jalka, koska leikkaus sen kiinnittämiseksi maksaisi 3500 puntaa, mutta eläinlääkäri, joka huomasi ystävänsä perustaman joukkorahoitushakemuksen, tarjoutui antamaan alennusta toimenpiteen hinnasta 3000 punnalla ja veloitti vain 500 puntaa. "Leikkaus tehtiin, ja onneksi se on toipunut täysin fysioterapiaa lukuun ottamatta", rouva Whiting sanoi. "Hän on hieman ylipainoinen, mutta emme puhu siitä. Olen sanonut hänelle, että häntä kohdellaan kuin Rudolfia, koska hän syö porkkanatikkuja. "Asiaa ei auttanut se, että jokainen tapaamamme koiranomistaja halusi antaa sille herkkuja, eikä se ole pystynyt liikkumaan." Shadow'n toipumista arvostavat erityisesti rouva Whitingin kolme poikaa - Archie, 19, Sonny, 16, ja Buster, 10. Hän sanoi: "Tämä on todella hienoa: "Heillä kaikilla on erityistarpeita, joten kun Shadow katosi, se oli heille painajainen.</w:t>
      </w:r>
    </w:p>
    <w:p>
      <w:r>
        <w:rPr>
          <w:b/>
        </w:rPr>
        <w:t xml:space="preserve">Yhteenveto</w:t>
      </w:r>
    </w:p>
    <w:p>
      <w:r>
        <w:t xml:space="preserve">Vakavasti loukkaantunut koira, joka oli 45 päivää loukussa rannalla pudottuaan 547 jalkaa korkeilta kallioilta, on täysin terve, kertoo koiran omistaja.</w:t>
      </w:r>
    </w:p>
    <w:p>
      <w:r>
        <w:rPr>
          <w:b/>
          <w:u w:val="single"/>
        </w:rPr>
        <w:t xml:space="preserve">Asiakirjan numero 30360</w:t>
      </w:r>
    </w:p>
    <w:p>
      <w:r>
        <w:t xml:space="preserve">Jerseyn poliitikot hylkäävät ylimääräisen vapautuslomakutsun</w:t>
      </w:r>
    </w:p>
    <w:p>
      <w:r>
        <w:t xml:space="preserve">Jerseyn reformijäsen Sam Mezec vaati lisäpäivää, koska 9. toukokuuta vietettävä vapautuspäivä osuu lauantaille vuonna 2015. Hän sanoi, että 70-vuotispäivä on tärkeä, ja lisäpäivä antaisi ihmisille aikaa juhlia. Jäsenet kuitenkin hylkäsivät ehdotuksen äänin 33 vastaan ja yhdeksän puolesta. Varapuheenjohtaja Mezec sanoi: "Pidempi viikonloppu antaa enemmän aikaa järjestää enemmän ja houkutella ihmisiä saarelle. Matkailulle tarjoutuvaan tilaisuuteen pitäisi tarttua." Kanaalisaaret olivat ainoa osa Britteinsaaria, jonka Saksa miehitti toisen maailmansodan aikana. Pääministeri, senaattori Ian Gorst sanoi, ettei hän voi tukea ehdotusta, koska vapautuspäivää olisi aina vietettävä 9. toukokuuta riippumatta siitä, mille päivälle se osuu. Vapautuspäivänä juhlitaan 9. toukokuuta 1945, jolloin saari vapautui Saksan miehityksestä viiden vuoden jälkeen. Vapauttavat sotilaat nostivat liiton lippalakan entisestä saksalaisten päämajasta, josta myöhemmin tuli saaren matkailurakennus. Sen jälkeen sotilaat liputti Pomme d'Orin parvekkeelta hurraavan väkijoukon iloksi.</w:t>
      </w:r>
    </w:p>
    <w:p>
      <w:r>
        <w:rPr>
          <w:b/>
        </w:rPr>
        <w:t xml:space="preserve">Yhteenveto</w:t>
      </w:r>
    </w:p>
    <w:p>
      <w:r>
        <w:t xml:space="preserve">Vapunpäivää ei pidetä ylimääräisenä juhlapäivänä sen jälkeen, kun poliitikot hylkäsivät St Helierin kansanedustajan ehdotuksen.</w:t>
      </w:r>
    </w:p>
    <w:p>
      <w:r>
        <w:rPr>
          <w:b/>
          <w:u w:val="single"/>
        </w:rPr>
        <w:t xml:space="preserve">Asiakirjan numero 30361</w:t>
      </w:r>
    </w:p>
    <w:p>
      <w:r>
        <w:t xml:space="preserve">Bishop Burton College siirtää maatalouskampuksen</w:t>
      </w:r>
    </w:p>
    <w:p>
      <w:r>
        <w:t xml:space="preserve">Bishop Burton College järjestää tällä hetkellä kursseja Riseholmen kampuksella, mutta sen vuokrasopimus päättyy vuonna 2020. Opiston mukaan tarvitaan uusia investointeja, jotta voidaan tukea opistoa, joka korostaa tieteen ja teknologian merkitystä maataloudessa. Vaikka koko rahoitusta ei ole vielä varmistettu, vaiheittaisen siirron myötä kurssit voisivat alkaa syyskuussa 2015. Bishop Burton Collegen rehtori ja toimitusjohtaja Jeanette Dawson sanoi, että uudessa paikassa olisi enemmän tilaa ja tiloja. Hän lisäsi: "Tärkeintä on se, että tulevaisuus on tiedettä ja teknologiaa. "Sen lisäksi maataloudesta ja muista maa-alan oppiaineista kiinnostuneet nuoret haluavat päästä käsiksi uusimpaan teknologiaan - näin ihmiset oppivat." Dawsonin mukaan rakennustyöt eivät häiritse näyttelyalueen tapahtumia.</w:t>
      </w:r>
    </w:p>
    <w:p>
      <w:r>
        <w:rPr>
          <w:b/>
        </w:rPr>
        <w:t xml:space="preserve">Yhteenveto</w:t>
      </w:r>
    </w:p>
    <w:p>
      <w:r>
        <w:t xml:space="preserve">Lincolnshiren messualueelle, kaupungin pohjoispuolelle, on tarkoitus rakentaa 13,5 miljoonan punnan arvoinen uusi maatalousoppilaitos.</w:t>
      </w:r>
    </w:p>
    <w:p>
      <w:r>
        <w:rPr>
          <w:b/>
          <w:u w:val="single"/>
        </w:rPr>
        <w:t xml:space="preserve">Asiakirjan numero 30362</w:t>
      </w:r>
    </w:p>
    <w:p>
      <w:r>
        <w:t xml:space="preserve">Totalin Elgin-lava: Kaasuvuototestit osoittavat, että "ei saastumista</w:t>
      </w:r>
    </w:p>
    <w:p>
      <w:r>
        <w:t xml:space="preserve">Totalin Elginin öljynporauslautta evakuoitiin sen jälkeen, kun kaasua alkoi vuotaa 25. maaliskuuta. Skotlannin ympäristöministeri Richard Lochhead kertoi, että kahden mailin päässä öljynporauslautalta kerätyt vesi- ja sedimenttinäytteet on testattu. Aiemmat kalojen makutestit osoittivat, että ne olivat "pilaantumattomia". Lochhead sanoi: "Olen tyytyväinen, että vesi- ja sedimenttinäytteiden kemiallinen analyysi on nyt saatavilla, mikä täydentää viime viikolla valmistunutta kalojen aistinvaraista testausta. "Kaikki tähän mennessä kerätyt tiedot osoittavat edelleen, että Elginin kaasuvuodon vaikutukset meriympäristöön ovat toistaiseksi minimaaliset. "Koska vuoto kuitenkin jatkuu, meidän on pysyttävä valppaina, ja olen pyytänyt Marine Scotlandia jatkamaan täysipainoisesti tilanteen arviointia, mukaan lukien ympäristön jatkoseuranta." Kalan kemiallinen analysointi on käynnissä, ja täydellisiä tuloksia odotetaan ensi viikolla. Samaan aikaan Total on ilmoittanut, että poraus on aloitettu helpotuskaivossa, joka on osa kaasuvuodon pysäyttämiseen tähtäävää operaatiota.</w:t>
      </w:r>
    </w:p>
    <w:p>
      <w:r>
        <w:rPr>
          <w:b/>
        </w:rPr>
        <w:t xml:space="preserve">Yhteenveto</w:t>
      </w:r>
    </w:p>
    <w:p>
      <w:r>
        <w:t xml:space="preserve">Kaasua vuotavan Pohjanmeren öljynporauslautan läheisyydestä otettujen näytteiden kemialliset testit osoittavat, että "ei ole havaittavissa suoraa meren saastumista", Skotlannin hallitus on todennut.</w:t>
      </w:r>
    </w:p>
    <w:p>
      <w:r>
        <w:rPr>
          <w:b/>
          <w:u w:val="single"/>
        </w:rPr>
        <w:t xml:space="preserve">Asiakirjan numero 30363</w:t>
      </w:r>
    </w:p>
    <w:p>
      <w:r>
        <w:t xml:space="preserve">Lisääntyvä tieliikenne "vaikuttaa Heathrow'n ilmanlaatuun".</w:t>
      </w:r>
    </w:p>
    <w:p>
      <w:r>
        <w:t xml:space="preserve">The Plane Speakingin mukaan 66 prosenttia 69 miljoonasta matkustajasta, jotka saapuivat Länsi-Lontoon lentoasemalle, käytti autoja tai takseja. Siinä sanottiin, että isompien lentokoneiden ja Heathrow'n uudelleenrakentamisen myötä matkustajamäärä voisi nousta 95 miljoonaan. Raportissa ehdotetaan Lontoon metron liikennöintiaikojen pidentämistä Heathrow'hun asti saasteiden vähentämiseksi. Siinä suositellaan myös kannustimien käyttöönottoa, jotta ihmisiä kannustettaisiin käyttämään linja-autoja, lentoyhtiöiden kannustamista poistamaan saastuttavimmat lentokoneet laivastostaan ja tehokkaampien toimenpiteiden harkitsemista laskeutumis- ja noutoliikenteen vähentämiseksi. Lontoon yleiskokouksen ympäristövaliokunnan puheenjohtaja Murad Qureshi sanoi: "Huono ilmanlaatu aiheuttaa vuosittain ainakin 4 000 lontoolaisen ennenaikaisen kuoleman, ja on aika keskittyä enemmän toimiin Heathrow'n osalta, sillä se on suuri tekijä tässä vakavassa kansanterveysongelmassa."</w:t>
      </w:r>
    </w:p>
    <w:p>
      <w:r>
        <w:rPr>
          <w:b/>
        </w:rPr>
        <w:t xml:space="preserve">Yhteenveto</w:t>
      </w:r>
    </w:p>
    <w:p>
      <w:r>
        <w:t xml:space="preserve">Lontoon yleiskokouksen raportin mukaan Heathrow'n lentokentälle kulkevien ajoneuvojen määrän kasvu pahentaa alueen ilmansaasteita.</w:t>
      </w:r>
    </w:p>
    <w:p>
      <w:r>
        <w:rPr>
          <w:b/>
          <w:u w:val="single"/>
        </w:rPr>
        <w:t xml:space="preserve">Asiakirjan numero 30364</w:t>
      </w:r>
    </w:p>
    <w:p>
      <w:r>
        <w:t xml:space="preserve">Mies, 77, vangittiin kolmen lapsen raiskauksesta ja seksuaalisesta hyväksikäytöstä</w:t>
      </w:r>
    </w:p>
    <w:p>
      <w:r>
        <w:t xml:space="preserve">Joslin Bryan Murray, Polgrain Road, Tolvaddon, Cornwall, oli tunnustanut syyllisyytensä 23 alle 13-vuotiaisiin lapsiin kohdistuneeseen seksuaalirikokseen. Hyväksikäyttö tapahtui vuosien 2013 ja 2020 välillä, ja yksi uhri oli neljä vuotta vanha, kun se alkoi, Truro Crown Court kuuli. Tuomari Robert Linford asetti Murrayn myös pysyvästi seksuaalirikollisten rekisteriin. Murray oli aiemmin myöntänyt kahdeksan syytettä alle 13-vuotiaan lapsen raiskauksesta, viisi seksuaalista pahoinpitelyä, neljä syytettä lapsen aiheuttamisesta tai yllyttämisestä seksuaaliseen tekoon, tunkeutumalla tapahtuvasta pahoinpitelystä, tirkistelystä ja neljä syytettä siveettömien kuvien ottamisesta lapsista. Hänet pidätettiin alun perin viime vuonna siveettömien kuvien hallussapidosta ja levittämisestä, kun poliisiviranomaiset tutkivat lasten hyväksikäyttöä verkossa, oikeus kuuli. Hänet määrättiin myös 20 vuodeksi seksuaalisen vahingon estämismääräykseen. Aiheeseen liittyvät Internet-linkit HM Courts &amp; Tribunals Service (HM Courts &amp; Tribunals Service)</w:t>
      </w:r>
    </w:p>
    <w:p>
      <w:r>
        <w:rPr>
          <w:b/>
        </w:rPr>
        <w:t xml:space="preserve">Yhteenveto</w:t>
      </w:r>
    </w:p>
    <w:p>
      <w:r>
        <w:t xml:space="preserve">77-vuotias mies on tuomittu 17 vuodeksi vankeuteen kolmen pienen lapsen raiskauksesta ja seksuaalisesta hyväksikäytöstä.</w:t>
      </w:r>
    </w:p>
    <w:p>
      <w:r>
        <w:rPr>
          <w:b/>
          <w:u w:val="single"/>
        </w:rPr>
        <w:t xml:space="preserve">Asiakirjan numero 30365</w:t>
      </w:r>
    </w:p>
    <w:p>
      <w:r>
        <w:t xml:space="preserve">Guernsey julkaisee uusia tv-mainoksia matkailun edistämiseksi.</w:t>
      </w:r>
    </w:p>
    <w:p>
      <w:r>
        <w:t xml:space="preserve">Mainosten on määrä näkyä Britannian televisiossa sunnuntaista alkaen. Niissä näytetään päivä saarella vierailevien elämästä ja keskitytään lomailijoiden kokemuksiin, kuten ruokaan ja tekemiseen. Heinäkuussa 2014 kuvatut kolme mainosta ovat Guernseyllä syntyneen Dawn O'Porterin äänellä, ja kukin mainos kestää 30 sekuntia. Elokuvat on maksettu 250 000 punnan avustuksella osavaltioiden strategisesta kehitysrahastosta ja vastaavalla summalla kauppa- ja työllisyysosaston omasta budjetista. Rahoilla rahoitetaan kampanja, joka toteutetaan televisiossa, radiossa, youtubessa, Facebookissa ja sanomalehdissä. Markkinointi- ja matkailujohtaja Mike Hopkins sanoi: "Mainosten on erotuttava muista ja niillä on oltava todellista vaikutusta, kun ne kilpailevat isommilla budjeteilla varustettujen matkailukohteiden mainostajien kanssa. "Olemme varmoja, että ne kiinnostavat yleisöä ja auttavat lisäämään kauppakumppaniemme ja alan yhteistyökumppaneidemme kyselyjä ja varauksia."</w:t>
      </w:r>
    </w:p>
    <w:p>
      <w:r>
        <w:rPr>
          <w:b/>
        </w:rPr>
        <w:t xml:space="preserve">Yhteenveto</w:t>
      </w:r>
    </w:p>
    <w:p>
      <w:r>
        <w:t xml:space="preserve">Guernseyn Bailiwick esiintyy televisiomainoksissa ensimmäistä kertaa 10 vuoteen osana VisitGuernsey-kampanjaa .</w:t>
      </w:r>
    </w:p>
    <w:p>
      <w:r>
        <w:rPr>
          <w:b/>
          <w:u w:val="single"/>
        </w:rPr>
        <w:t xml:space="preserve">Asiakirjan numero 30366</w:t>
      </w:r>
    </w:p>
    <w:p>
      <w:r>
        <w:t xml:space="preserve">Murhasyyte miehen puukotuksen jälkeen Perry Barrin kadulla</w:t>
      </w:r>
    </w:p>
    <w:p>
      <w:r>
        <w:t xml:space="preserve">Uhrin, jota ei ole vielä virallisesti tunnistettu, kimppuun hyökättiin Perry Villa Drivella, Perry Barrissa tiistaina noin kello 03.50 GMT. Poliisin mukaan ruumiinavaus tehdään keskiviikkona. Erlin Hasa, 34, jolla ei ole kiinteää osoitetta, on saanut syytteen murhasta, ja hänen on määrä tulla torstaina kaupungin tuomareiden eteen. Kaksi muuta 21- ja 30-vuotiasta miestä on pidätetty murhasta epäiltynä.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Miestä on syytetty murhasta Birminghamissa tapahtuneen kuolemaan johtaneen puukotuksen jälkeen.</w:t>
      </w:r>
    </w:p>
    <w:p>
      <w:r>
        <w:rPr>
          <w:b/>
          <w:u w:val="single"/>
        </w:rPr>
        <w:t xml:space="preserve">Asiakirjan numero 30367</w:t>
      </w:r>
    </w:p>
    <w:p>
      <w:r>
        <w:t xml:space="preserve">Lounaslaatikossa Dubaissa salakuljetetut kultaharkot huutokaupataan.</w:t>
      </w:r>
    </w:p>
    <w:p>
      <w:r>
        <w:t xml:space="preserve">HM Revenue and Customs (HMRC) -viraston virkamiehet löysivät harkot, joiden arvo on arviolta 750 000 puntaa, tutkiessaan matkatavaroita Manchesterin lentoasemalla marraskuussa 2018. Tiedottajan mukaan harkot, jotka myydään torstaina, painoivat yhtä paljon kuin "aikuinen Staffordshire-bullterrieri". Myynti seuraa HMRC:n ensimmäistä kertaa käyttämää uutta siviilioikeudellista rikoshyödyn myyntivaltuutta. HMRC:n tiedottajan mukaan patukoita kuljettanut matkustaja, joka oli kotoisin Manchesterin alueelta, ei ollut joutunut rikossyytteeseen. Hän sanoi, että tutkijat olivat käyttäneet "ensimmäistä kertaa uusia siviilioikeudellisia rikoksen tuottaman hyödyn valtuuksia hakeakseen noin 16 kiloa painavien patukoiden menettämistä". Vuoden 2017 rikosrahoituslaki mahdollistaa sen, että vuoden 2002 rikoksen tuottamasta hyödystä annetun lain nojalla takavarikoidut luetteloidut varat, mukaan lukien jalometallit, voidaan tuomita menetetyksi samalla tavalla kuin rikoksen tuottamasta hyödystä peräisin olevat käteisvarat. HMRC:n petostentorjuntayksikön apulaisjohtaja Gill Hilton totesi, että tapauksen "pitäisi toimia varoittavana esimerkkinä rikollisille, jotka haluavat käydä kauppaa jalometallien kaltaisilla varoilla". "Jos ne ovat rikoksen tuottamaa hyötyä tai tarkoitettu laittomaan toimintaan, meillä on nyt valtuudet ottaa ne pois rikollisilta." Hän lisäsi, että huutokaupasta saadut rahat "menevät suoraan takaisin julkiseen talouteen, jotta ne voidaan käyttää elintärkeisiin palveluihin, kuten sairaaloihin ja kouluihin". Seuraa BBC North West -kanavaa Facebookissa, Twitterissä ja Instagramissa. Voit myös lähettää juttuideoita osoitteeseen northwest.newsonline@bbc.co.uk</w:t>
      </w:r>
    </w:p>
    <w:p>
      <w:r>
        <w:rPr>
          <w:b/>
        </w:rPr>
        <w:t xml:space="preserve">Yhteenveto</w:t>
      </w:r>
    </w:p>
    <w:p>
      <w:r>
        <w:t xml:space="preserve">Kahdeksan kultaharkkoa, jotka takavarikoitiin sen jälkeen, kun Dubaihin matkalla ollut matkustaja yritti salakuljettaa ne lounaslaatikossa lentokentän tullin läpi, aiotaan huutokaupata.</w:t>
      </w:r>
    </w:p>
    <w:p>
      <w:r>
        <w:rPr>
          <w:b/>
          <w:u w:val="single"/>
        </w:rPr>
        <w:t xml:space="preserve">Asiakirjan numero 30368</w:t>
      </w:r>
    </w:p>
    <w:p>
      <w:r>
        <w:t xml:space="preserve">Tupakoinnin lopettamisen pyörä saavuttaa Snowdonin huipun</w:t>
      </w:r>
    </w:p>
    <w:p>
      <w:r>
        <w:t xml:space="preserve">4 metriä leveä pyörä vietiin Walesin korkeimmalle vuorelle osana Stop Smoking Walesin ja Public Health Walesin toteuttamaa Stoptober-kampanjaa. Pyörä kuljetettiin ylös Snowdonin vuoristoradalla ja työnnettiin matkan viimeinen osa. Huipulla kävijöitä kannustettiin ilmoittautumaan kuukauden mittaiseen tupakoinnin lopettamishaasteeseen, joka alkaa 1. lokakuuta. Andrew Jones, Public Health Walesin toiminnanjohtaja, sanoi: "Olemme täällä rohkaisemassa tupakoitsijoita lopettamaan tupakoinnin, jotta he voivat nauttia Pohjois-Walesin tarjoamista luonnonvaroista." Yksi vuorella olleista oli Carl Manley, entinen tupakoitsija Warwickshiresta, joka kertoi polttaneensa ennen jopa 30 savuketta päivässä, mutta lopettamisen jälkeen hän on huomannut terveysvaikutuksia. "Nyt kävelen tai kiipeän vuorille aina kun voin, ja sukellan myös syvänmerellä, mikä olisi vaikeaa, jos polttaisin edelleen", hän sanoi. Stoptober tarjoaa kuukauden ajan tukea ja neuvontaa niille, jotka haluavat lopettaa.</w:t>
      </w:r>
    </w:p>
    <w:p>
      <w:r>
        <w:rPr>
          <w:b/>
        </w:rPr>
        <w:t xml:space="preserve">Yhteenveto</w:t>
      </w:r>
    </w:p>
    <w:p>
      <w:r>
        <w:t xml:space="preserve">Jättimäinen pyörä on noussut Snowdonin huipulle osana kampanjaa, jolla ihmisiä kehotetaan lopettamaan tupakointi.</w:t>
      </w:r>
    </w:p>
    <w:p>
      <w:r>
        <w:rPr>
          <w:b/>
          <w:u w:val="single"/>
        </w:rPr>
        <w:t xml:space="preserve">Asiakirjan numero 30369</w:t>
      </w:r>
    </w:p>
    <w:p>
      <w:r>
        <w:t xml:space="preserve">Portland voi saada nopean kanaalin ylittävän lautan</w:t>
      </w:r>
    </w:p>
    <w:p>
      <w:r>
        <w:t xml:space="preserve">HighSpeedFerriesin mukaan se tutkii parhaillaan vaihtoehtoja nopealle, kanaalin ylittävälle matkustaja- ja autolautalle, joka pystyisi kulkemaan matkan kahdessa tunnissa. Yhtiön mukaan palvelu ei kilpailisi Condorin läheisestä Weymouthista liikennöivien Kanaalisaarten palveluiden kanssa. Johtaja Jonathan Packer sanoi, että suunnitelmat ovat "jännittävää kehitystä" alueelle. Packer sanoi: "HighSpeedFerries -laivoilla voisi päästä suoraan Ranskaan kahdessa tunnissa, ja kaudella liikennettä olisi kaksi tai kolme kertaa päivässä. "Nyt on vasta alkuvaihe, mutta tämä voi olla erittäin jännittävä kehitys koko Lounais-Suomen kannalta. Se lyhentäisi huomattavasti Doverin ja Calais'n väliseen Doverin ylitykseen verrattuna kohdemarkkinoidemme matka-aikoja ja -etäisyyksiä." Yhtiö sanoi, että se on jo keskustellut suunnitelmasta Weymouthin ja Portlandin kaupunginvaltuuston kanssa. Se kuulee myös Dorsetin kreivikunnan neuvostoa sekä Cherbourgin satamaa ja Normandian satamaviranomaista.</w:t>
      </w:r>
    </w:p>
    <w:p>
      <w:r>
        <w:rPr>
          <w:b/>
        </w:rPr>
        <w:t xml:space="preserve">Yhteenveto</w:t>
      </w:r>
    </w:p>
    <w:p>
      <w:r>
        <w:t xml:space="preserve">Uusi yhtiö on paljastanut suunnitelmansa aloittaa lauttaliikenne Dorsetissa sijaitsevasta Portlandista Ranskassa sijaitsevaan Cherbourgiin.</w:t>
      </w:r>
    </w:p>
    <w:p>
      <w:r>
        <w:rPr>
          <w:b/>
          <w:u w:val="single"/>
        </w:rPr>
        <w:t xml:space="preserve">Asiakirjan numero 30370</w:t>
      </w:r>
    </w:p>
    <w:p>
      <w:r>
        <w:t xml:space="preserve">Afan lido: Aberavonin alueelle rakennetaan asuntoja ja kauppoja</w:t>
      </w:r>
    </w:p>
    <w:p>
      <w:r>
        <w:t xml:space="preserve">Neath Port Talbotin valtuusto on nimittänyt Hale Constructionin toteuttamaan työt Aberavonissa sijaitsevan Afanin uimahallin paikalla. Hanke alkaa vuoden 2019 alussa, ja se on jatkoa 22 miljoonan punnan arvoisille töille, joilla merenrantaa uudistetaan. Vuonna 2009 tulipalossa tuhoutunut uimahalli korvattiin urheilukompleksilla, joka avattiin tammikuussa 2016. Neuvoston mukaan Aberavonin rantakadulle on viime vuosina käytetty rahaa muun muassa uusien kahviloiden, baarien ja ravintoloiden rakentamiseen. Uudistamisesta vastaava kabinettijäsen Annette Wingrave sanoi, että alueelle tehdyt investoinnit "paransivat" sitä vierailijoiden kannalta ja loivat "oikean ympäristön yksityisen sektorin mahdollisuuksille".</w:t>
      </w:r>
    </w:p>
    <w:p>
      <w:r>
        <w:rPr>
          <w:b/>
        </w:rPr>
        <w:t xml:space="preserve">Yhteenveto</w:t>
      </w:r>
    </w:p>
    <w:p>
      <w:r>
        <w:t xml:space="preserve">Kaupat ja 150 asuntoa rakennetaan entisen merenrantakylpylän paikalle.</w:t>
      </w:r>
    </w:p>
    <w:p>
      <w:r>
        <w:rPr>
          <w:b/>
          <w:u w:val="single"/>
        </w:rPr>
        <w:t xml:space="preserve">Asiakirjan numero 30371</w:t>
      </w:r>
    </w:p>
    <w:p>
      <w:r>
        <w:t xml:space="preserve">Camberwellin puukotus: Huggins</w:t>
      </w:r>
    </w:p>
    <w:p>
      <w:r>
        <w:t xml:space="preserve">33-vuotias yhden lapsen äiti löydettiin Camberwellin John Ruskin Streetillä sijaitsevasta kodista kello 04:20 GMT, ja hän kuoli pian sen jälkeen. Kuolemansyynä oli ruumiinavauksen mukaan yksi puukonisku. Alun perin murhayrityksestä epäiltynä pidätetty 34-vuotias mies on vapautettu takuita vastaan tammikuun puoliväliin asti, Metropolitan Police kertoi. Poliisin mukaan uhrin ja epäillyn uskotaan tunteneen toisensa. Saatat olla kiinnostunut: Neiti Huggins oli ensimmäinen Lontoossa vuonna 2019 surmattu ihminen. Erillisessä hyökkäyksessä tuntia myöhemmin Westminsterissä miestä puukotettiin kuolettavasti myös yksityisjuhlan ulkopuolella Park Lanella. Myös kaksi muuta 37- ja 29-vuotiasta miestä ja 29-vuotias nainen saivat puukotuksen.</w:t>
      </w:r>
    </w:p>
    <w:p>
      <w:r>
        <w:rPr>
          <w:b/>
        </w:rPr>
        <w:t xml:space="preserve">Yhteenveto</w:t>
      </w:r>
    </w:p>
    <w:p>
      <w:r>
        <w:t xml:space="preserve">Etelä-Lontoossa uudenvuodenpäivänä kuoliaaksi puukotetun naisen nimi on poliisin mukaan Charlotte Huggins.</w:t>
      </w:r>
    </w:p>
    <w:p>
      <w:r>
        <w:rPr>
          <w:b/>
          <w:u w:val="single"/>
        </w:rPr>
        <w:t xml:space="preserve">Asiakirjan numero 30372</w:t>
      </w:r>
    </w:p>
    <w:p>
      <w:r>
        <w:t xml:space="preserve">Staffordin talopalo: Stafford: Mies ja nainen poliisin kuulusteltavana</w:t>
      </w:r>
    </w:p>
    <w:p>
      <w:r>
        <w:t xml:space="preserve">Nainen, 24, ja mies, 28, pidätettiin perjantaina noin klo 13.30 GMT Staffordissa sattuneen tulipalon jälkeen epäiltynä törkeästä huolimattomuudesta johtuvasta kuolemantuottamuksesta. Riley Holt, kahdeksan, Keegan Unitt, kuusi, Tilly Rose Unitt, neljä, ja Olly Unitt, kolme, kuolivat Highfieldsissa tapahtuneessa tulipalossa. Staffordshiren poliisi kehotti ihmisiä olemaan spekuloimatta, mitä on voinut tapahtua. "Olemme kiitollisia yhteisön jatkuvasta tuesta ja kärsivällisyydestä tutkinnan jatkuessa", poliisin edustaja sanoi. Lasten 24-vuotias äiti Natalie Unitt ja hänen 28-vuotias kumppaninsa Chris Moulton hyppäsivät ensimmäisen kerroksen ikkunasta sisarusten kaksivuotiaan veljen Jackin kanssa. He eivät saaneet hengenvaarallisia vammoja. Neljän lapsen perheen varainkeruusivu on sittemmin kerännyt yli 29 500 puntaa, ja yli 1 800 ihmistä on tehnyt lahjoituksia. Seuraa BBC West Midlandsia Facebookissa ja Twitterissä ja tilaa paikalliset uutispäivitykset suoraan puhelimeesi.</w:t>
      </w:r>
    </w:p>
    <w:p>
      <w:r>
        <w:rPr>
          <w:b/>
        </w:rPr>
        <w:t xml:space="preserve">Yhteenveto</w:t>
      </w:r>
    </w:p>
    <w:p>
      <w:r>
        <w:t xml:space="preserve">Poliisi on ilmoittanut, että etsivät kuulustelevat edelleen kahta henkilöä, jotka on pidätetty neljän lapsen kuolemasta tulipalossa.</w:t>
      </w:r>
    </w:p>
    <w:p>
      <w:r>
        <w:rPr>
          <w:b/>
          <w:u w:val="single"/>
        </w:rPr>
        <w:t xml:space="preserve">Asiakirjan numero 30373</w:t>
      </w:r>
    </w:p>
    <w:p>
      <w:r>
        <w:t xml:space="preserve">Met Office kertoo Jerseyn kylmimmän pääsiäisen olevan ennätyksellisen kylmä.</w:t>
      </w:r>
    </w:p>
    <w:p>
      <w:r>
        <w:t xml:space="preserve">Ennustaja John Searsonin mukaan viikonlopun keskilämpötila oli 4,3 C (39,74 F), ja se päätti poikkeuksellisen kylmän kuukauden. Hänen mukaansa maaliskuu oli kylmin sitten vuoden 1962, jolloin keskilämpötila oli 6,1 C (42,98 F). Hän sanoi: "Maaliskuu 2013 osoittautui kylmyyden ja lumen osalta melko huomattavaksi kuukaudeksi. Searson sanoi, että kuukausi oli sateisin sitten vuoden 2001 ja kolmanneksi sateisin kaikkien aikojen. Hänen mukaansa 11. ja 12. maaliskuuta satoi yhtäjaksoisesti lunta 33 tunnin ajan. Hänen mukaansa 11. maaliskuuta oli näin ollen maaliskuun sateisin päivä ennätyksellisesti.</w:t>
      </w:r>
    </w:p>
    <w:p>
      <w:r>
        <w:rPr>
          <w:b/>
        </w:rPr>
        <w:t xml:space="preserve">Yhteenveto</w:t>
      </w:r>
    </w:p>
    <w:p>
      <w:r>
        <w:t xml:space="preserve">Pääsiäinen oli Jerseyn metropolihallinnon mukaan kylmin Jerseyssä sen jälkeen, kun mittaukset aloitettiin vuonna 1894.</w:t>
      </w:r>
    </w:p>
    <w:p>
      <w:r>
        <w:rPr>
          <w:b/>
          <w:u w:val="single"/>
        </w:rPr>
        <w:t xml:space="preserve">Asiakirjan numero 30374</w:t>
      </w:r>
    </w:p>
    <w:p>
      <w:r>
        <w:t xml:space="preserve">Jermaine Bakerin kuolema: Poliisi varoittaa aseboikotista, jos poliisia syytetään</w:t>
      </w:r>
    </w:p>
    <w:p>
      <w:r>
        <w:t xml:space="preserve">Jermaine Bakerin kuolemaan johtaneen ampumisen vuoksi 11. joulukuuta pidätetty ampuma-asevirkailija. 28-vuotias ammuttiin kuoliaaksi, kun hänen väitettiin yrittäneen vapauttaa kaksi vankia vankilavaunusta Wood Greenissä. Met Police Federationin puheenjohtaja Ken Marsh sanoi, että rikossyytteen nostamisella olisi "valtavat seuraukset" poliisille. Riippumaton poliisin valituslautakunta (IPCC) on aloittanut ampumisen jälkeen henkirikostutkinnan. Marsh kuitenkin sanoi: "Jos kyseistä konstaapelia vastaan nostettaisiin syyte, kollegani harkitsisivat hyvin, hyvin tarkkaan, pitäisivätkö he edelleen sinisiä lupia ja kantaisivat tuliaseita. "Kyse on poliiseista, jotka kantavat tuliaseita vapaaehtoisesti ja haluavat hallituksen tukevan heitä tässä. "Muuten, jos he ovat kaduilla Pariisin kaltaisessa skenaariossa, he eivät halua miettiä, joutuvatko he syytteeseen."</w:t>
      </w:r>
    </w:p>
    <w:p>
      <w:r>
        <w:rPr>
          <w:b/>
        </w:rPr>
        <w:t xml:space="preserve">Yhteenveto</w:t>
      </w:r>
    </w:p>
    <w:p>
      <w:r>
        <w:t xml:space="preserve">Aseistetut poliisit voivat kieltäytyä kantamasta asetta, jos kollegaa vastaan nostetaan syyte miehen ampumisesta Lontoossa, poliisiliitto on varoittanut.</w:t>
      </w:r>
    </w:p>
    <w:p>
      <w:r>
        <w:rPr>
          <w:b/>
          <w:u w:val="single"/>
        </w:rPr>
        <w:t xml:space="preserve">Asiakirjan numero 30375</w:t>
      </w:r>
    </w:p>
    <w:p>
      <w:r>
        <w:t xml:space="preserve">Jonathon Seed: Konservatiivien PCC-ehdokas suljettiin pois rikoksen paljastuttua</w:t>
      </w:r>
    </w:p>
    <w:p>
      <w:r>
        <w:t xml:space="preserve">Jonathon Seed oli konservatiivipuolueen ehdokas tohtori Angus Macphersonin tilalle. Puolueen edustaja vahvisti, että Seed oli menettänyt vaalikelpoisuutensa, ja Seed kertoi BBC:lle vetäytyneensä. PCC-viran ääntenlaskennan on määrä alkaa Salisburyssa maanantaina kello 10.00 BST, ja sen on määrä edetä. Jos Seed voittaa äänestyksen, on järjestettävä uudet vaalit. Konservatiivien tiedottajan mukaan keskustapuolue ei ollut tietoinen rikoksesta ennen kuin pari päivää sitten. He sanoivat: "Julkisuuteen tulleen historiallisen ajorikkomuksen vuoksi ehdokkaalta on evätty oikeus tulla poliisi- ja rikoskomissaariksi." Wiltshiren kunnanvaltuutettu Seed sanoi, että puolue oli kertonut hänelle, että 30 vuotta vanha rattijuopumusrikos ei vaikuttaisi hänen ehdokkuuteensa ja että hän oli uskonut olevansa kelvollinen. Hän sanoi vetäytyneensä ehdokkuudestaan aiemmin sunnuntaina. Seed sanoi olevansa "katkerasti pettynyt" siihen, että hän ei enää voisi ottaa virkaa vastaan, jos hän voittaisi äänestyksen, ja toivotti Macphersonin mahdolliselle seuraajalle "menestystä tehtävässä". "Jatkan työtäni paikallisvaltuutettuna ja paikallisyhteisössä, jolle olen omistanut elämäni viimeiset 20 vuotta", hän sanoi. Seuraa BBC Westiä Facebookissa, Twitterissä ja Instagramissa. Lähetä juttuideasi osoitteeseen: bristol@bbc.co.uk Aiheeseen liittyvät Internet-linkit Wiltshire PCC homehttps---www.wiltshire-pcc.gov.uk</w:t>
      </w:r>
    </w:p>
    <w:p>
      <w:r>
        <w:rPr>
          <w:b/>
        </w:rPr>
        <w:t xml:space="preserve">Yhteenveto</w:t>
      </w:r>
    </w:p>
    <w:p>
      <w:r>
        <w:t xml:space="preserve">Wiltshiren seuraavaksi poliisi- ja rikoskomissaariksi pyrkivältä ehdokkaalta on evätty toimilupa sen jälkeen, kun hänen ajorikoksensa tuli ilmi.</w:t>
      </w:r>
    </w:p>
    <w:p>
      <w:r>
        <w:rPr>
          <w:b/>
          <w:u w:val="single"/>
        </w:rPr>
        <w:t xml:space="preserve">Asiakirjan numero 30376</w:t>
      </w:r>
    </w:p>
    <w:p>
      <w:r>
        <w:t xml:space="preserve">Piccadilly Line -metron kuljettajien 52-tuntinen lakko keskeytetty</w:t>
      </w:r>
    </w:p>
    <w:p>
      <w:r>
        <w:t xml:space="preserve">Rautatie-, meriliikenne- ja kuljetusalan työntekijöiden ammattiliiton (RMT) jäsenet olivat suunnitelleet ulosmarssia kello 21.00 BST:stä kello 01.00:een lauantaina. Viime hetken neuvottelut sovittelupalvelun ACAS:n kanssa ovat kuitenkin johtaneet työtaistelun keskeyttämiseen. Jos lakko olisi jatkunut, se olisi ajoittunut samaan aikaan kuin Englannin MM-kisojen välieräottelu Kroatiaa vastaan. Jopa 30 000 ihmisen odotetaan saapuvan ottelun näytökseen Hyde Parkiin, jota Piccadilly Line -linja osittain palvelee. Ehdotettu lakko olisi vaikuttanut klo 19.00 alkavan ottelun jälkeen kotiin matkustaviin faneihin. Se olisi vaikuttanut myös väkijoukkoihin, jotka kokoontuvat Donald Trumpin Lontoon-vierailulle perjantaina.</w:t>
      </w:r>
    </w:p>
    <w:p>
      <w:r>
        <w:rPr>
          <w:b/>
        </w:rPr>
        <w:t xml:space="preserve">Yhteenveto</w:t>
      </w:r>
    </w:p>
    <w:p>
      <w:r>
        <w:t xml:space="preserve">Piccadilly-linjan metroliikenteen henkilökunta on perunut 52 tunnin lakon, joka on johtunut henkilöstöä ja työoloja koskevasta riidasta.</w:t>
      </w:r>
    </w:p>
    <w:p>
      <w:r>
        <w:rPr>
          <w:b/>
          <w:u w:val="single"/>
        </w:rPr>
        <w:t xml:space="preserve">Asiakirjan numero 30377</w:t>
      </w:r>
    </w:p>
    <w:p>
      <w:r>
        <w:t xml:space="preserve">Colchesterista karannut mustakettu löytyi kuolleena A12-tieltä Essexissä.</w:t>
      </w:r>
    </w:p>
    <w:p>
      <w:r>
        <w:t xml:space="preserve">Walesilaiselta maatilalta kotoisin ollut eläin oli yksi kolmesta, jotka katosivat torstaina Colchesterissa Essexissä sijaitsevasta puutarhasta. Omistaja Richard Aston onnistui löytämään kaksi eläintä, mutta kolmas - nuori uros nimeltä Catori - oli edelleen kateissa. Hänen mukaansa eläin kuoli A12-tiellä maanantaiaamuna sen jälkeen, kun se oli jäänyt auton alle. Kettuja, jotka eivät ole kotoisin Yhdistyneestä kuningaskunnasta, pidettiin yön yli ulkoaitauksessa Astonin vanhempien kotona Mile Endin alueella. Aitauksen takaosasta löytyi reikä, jonka hän uskoi tehdyn tahallaan, jotta eläimet pääsivät pakenemaan. Kaksivuotiaan Catorin "musertava" kuolema oli saanut eläimen kaverin, Willow-nimisen nartun, "sekoamaan", hän lisäsi. Ketut ovat Pohjois-Amerikan punaketun laji, jonka turkki on hopeamustan värinen. Black Foxes UK:n mukaan noin 0,1 prosenttia Britannian ketuista on melanistisia (mustia). Korjaus 1. toukokuuta 2019: Tätä artikkelia on muutettu selventämään, että eläimet olivat alun perin peräisin Walesissa sijaitsevalta maatilalta.</w:t>
      </w:r>
    </w:p>
    <w:p>
      <w:r>
        <w:rPr>
          <w:b/>
        </w:rPr>
        <w:t xml:space="preserve">Yhteenveto</w:t>
      </w:r>
    </w:p>
    <w:p>
      <w:r>
        <w:t xml:space="preserve">Harvinainen mustakettu, joka karkasi epäillyn väliaikaisen aitauksen murron seurauksena, on löydetty kuolleena vilkkaasti liikennöidyn tien varrelta.</w:t>
      </w:r>
    </w:p>
    <w:p>
      <w:r>
        <w:rPr>
          <w:b/>
          <w:u w:val="single"/>
        </w:rPr>
        <w:t xml:space="preserve">Asiakirjan numero 30378</w:t>
      </w:r>
    </w:p>
    <w:p>
      <w:r>
        <w:t xml:space="preserve">CQC:n mukaan Wolverhampton New Crossin on parannettava henkilöstömitoitusta.</w:t>
      </w:r>
    </w:p>
    <w:p>
      <w:r>
        <w:t xml:space="preserve">Wolverhamptonissa sijaitsevan New Cross Hospitalin on myös parannettava infektioiden ja hygienian valvontamenettelyjään, Care Quality Commission (CQC) totesi. Sairaala oli yksi ensimmäisistä, joka tarkastettiin kesällä käyttöön otettujen laajempien ja tiukempien ehtojen mukaisesti. CQC:n mukaan sairaalassa testattiin viisi keskeistä aluetta. CQC:n tehtäväkenttään tehdyt muutokset merkitsevät nyt sitä, että koko sairaala tarkastetaan ja testataan muun muassa sitä, miten huolehtiva, reagoiva ja tehokas palvelu on, sanoi tiedottaja. Tarkastusryhmään kuului lääkäreitä, sairaanhoitajia, sairaalan johtajia, koulutettuja yleisön jäseniä ja CQC:n edustajia, jotka viettivät sairaalassa kolme päivää syyskuussa. Tarkastajat kävivät myös ennalta ilmoittamatta kolmesti. "Kaiken kaikkiaan raportissa todetaan, että Royal Wolverhampton NHS Trust tarjoaa yleisesti ottaen potilaille turvallista ja tehokasta hoitoa", tiedottaja sanoi. "On kuitenkin useita alueita, joilla on parantamisen varaa. Kätilöistä oli pulaa, ja kirurgisen hoidon ja vanhustenhuollon osastojen henkilöstömitoitus herätti huolta. "Potilaat ja heidän omaisensa sanoivat, että henkilökunta oli huolehtivaista ja ystävällistä, ja tarkastusryhmä havaitsi tämän."</w:t>
      </w:r>
    </w:p>
    <w:p>
      <w:r>
        <w:rPr>
          <w:b/>
        </w:rPr>
        <w:t xml:space="preserve">Yhteenveto</w:t>
      </w:r>
    </w:p>
    <w:p>
      <w:r>
        <w:t xml:space="preserve">Tarkastajien mukaan West Midlandsin sairaalan on lisättävä kätilöiden määrää ja parannettava kirurgisen hoidon ja vanhustenhoidon henkilöstöä.</w:t>
      </w:r>
    </w:p>
    <w:p>
      <w:r>
        <w:rPr>
          <w:b/>
          <w:u w:val="single"/>
        </w:rPr>
        <w:t xml:space="preserve">Asiakirjan numero 30379</w:t>
      </w:r>
    </w:p>
    <w:p>
      <w:r>
        <w:t xml:space="preserve">Pidätys Leicesterin asuntopalon murhatutkimuksissa</w:t>
      </w:r>
    </w:p>
    <w:p>
      <w:r>
        <w:t xml:space="preserve">Palomiehet löysivät Leah Frayn, 27, asunnosta Mere Roadin ja Diseworth Streetin risteyksessä sunnuntaiaamuna. Poliisi kertoi uskovansa, että tulipalo oli sytytetty tahallaan. 56-vuotias mies pidätettiin Barwellissa sijaitsevasta osoitteesta murhasta epäiltynä. Hän on edelleen pidätettynä, ja tutkimukset jatkuvat. Leicestershiren poliisi on toistamiseen pyytänyt todistajia. Seuraa BBC East Midlandsia Facebookissa, Twitterissä tai Instagramissa. Lähetä juttuideoita osoitteeseen eastmidsnews@bbc.co.uk.</w:t>
      </w:r>
    </w:p>
    <w:p>
      <w:r>
        <w:rPr>
          <w:b/>
        </w:rPr>
        <w:t xml:space="preserve">Yhteenveto</w:t>
      </w:r>
    </w:p>
    <w:p>
      <w:r>
        <w:t xml:space="preserve">Mies on pidätetty sen jälkeen, kun naisen ruumis löytyi palavasta rakennuksesta Leicesterissä.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docId:5CF5C3E0F41A18CF84B9D740914F0790</keywords>
  <dc:description>generated by python-docx</dc:description>
  <lastModifiedBy/>
  <revision>1</revision>
  <dcterms:created xsi:type="dcterms:W3CDTF">2013-12-23T23:15:00.0000000Z</dcterms:created>
  <dcterms:modified xsi:type="dcterms:W3CDTF">2013-12-23T23:15:00.0000000Z</dcterms:modified>
  <category/>
</coreProperties>
</file>