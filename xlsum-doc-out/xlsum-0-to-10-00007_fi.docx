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6695</w:t>
      </w:r>
    </w:p>
    <w:p>
      <w:r>
        <w:t xml:space="preserve">Palomiehet pelastivat Dorsetin autoilijat</w:t>
      </w:r>
    </w:p>
    <w:p>
      <w:r>
        <w:t xml:space="preserve">Eräs palomiesten perjantai-iltana Christchurchin lähellä pelastama mies oli ollut jumissa autossaan viisi tuntia. Myös nainen ja lapsi pelastettiin autosta West Staffordin ohitustien varrella Dorchesterin lähellä. Dorsetin palo- ja pelastuspalvelun mukaan autoilijat jättivät huomiotta suljetut tiet -merkit ja ajoivat tulvaveteen. Aseman päällikkö Neil Rickett sanoi: "Se on jopa vyötärön ja joskus rinnan syvyydessä. "Etsimme ojia siltä varalta, että ihmiset ovat päässeet ulos hylätyistä autoista, ja olemme joutuneet käyttämään paljon voimavaroja veteen juuttuneisiin autoihin."</w:t>
      </w:r>
    </w:p>
    <w:p>
      <w:r>
        <w:rPr>
          <w:b/>
        </w:rPr>
        <w:t xml:space="preserve">Yhteenveto</w:t>
      </w:r>
    </w:p>
    <w:p>
      <w:r>
        <w:t xml:space="preserve">Palomiehet pelastivat useita autoilijoita puhallusveneellä sen jälkeen, kun heidän ajoneuvonsa olivat juuttuneet tulvaveteen Dorsetissa.</w:t>
      </w:r>
    </w:p>
    <w:p>
      <w:r>
        <w:rPr>
          <w:b/>
          <w:u w:val="single"/>
        </w:rPr>
        <w:t xml:space="preserve">Asiakirjan numero 6696</w:t>
      </w:r>
    </w:p>
    <w:p>
      <w:r>
        <w:t xml:space="preserve">Devonin ja Cornwallin poliisipäällikön paikasta kilpailee neljä henkilöä</w:t>
      </w:r>
    </w:p>
    <w:p>
      <w:r>
        <w:t xml:space="preserve">Rob Beckley, Simon Chesterman, Craig Denholm ja nykyinen poliisipäällikkö Shaun Sawyer ovat ehdolla tehtävään. Ehdokkaita haastatellaan, ja heidän on pidettävä 15 minuutin esitys, jonka valmisteluun heillä on 45 minuuttia aikaa. Ilmoitus siitä, kuka on saanut paikan, on määrä antaa keskiviikkona. Nimitys on hyväksyttävä poliisi- ja rikoskomisarion valvontaelimessä, poliisi- ja rikospaneelissa, joka kokoontuu 8. helmikuuta. Neljä ehdokasta ovat: Tehtävän palkka on 150 000 puntaa.</w:t>
      </w:r>
    </w:p>
    <w:p>
      <w:r>
        <w:rPr>
          <w:b/>
        </w:rPr>
        <w:t xml:space="preserve">Yhteenveto</w:t>
      </w:r>
    </w:p>
    <w:p>
      <w:r>
        <w:t xml:space="preserve">Devonin ja Cornwallin poliisin virkaatekevä poliisipäällikkö kilpailee kolmen muun poliisipäällikön kanssa "koepäivässä" poliisivoimien vakituisen johtajan paikasta.</w:t>
      </w:r>
    </w:p>
    <w:p>
      <w:r>
        <w:rPr>
          <w:b/>
          <w:u w:val="single"/>
        </w:rPr>
        <w:t xml:space="preserve">Asiakirjan numero 6697</w:t>
      </w:r>
    </w:p>
    <w:p>
      <w:r>
        <w:t xml:space="preserve">Junankuljettaja kuoli Tyseleyn varikolla "kahden junan välissä</w:t>
      </w:r>
    </w:p>
    <w:p>
      <w:r>
        <w:t xml:space="preserve">Mies oli juuri noussut junasta, joka oli saapunut Tyseleyn varikolle Birminghamissa 14. joulukuuta noin klo 20.00 GMT, ja häneen törmättiin viereisellä radalla. Rail Accident Investigation Branch ilmoitti tutkivansa kuoleman olosuhteita. Kukaan muu ei ollut osallisena, eikä liikennöintiä häirinnyt sen jälkeen. Seuraa BBC West Midlandsia Facebookissa ja Twitterissä ja tilaa paikalliset uutispäivitykset suoraan puhelimeesi. Aiheeseen liittyvät Internet-linkit Rail Accident Investigation Branch West Midlands Railway</w:t>
      </w:r>
    </w:p>
    <w:p>
      <w:r>
        <w:rPr>
          <w:b/>
        </w:rPr>
        <w:t xml:space="preserve">Yhteenveto</w:t>
      </w:r>
    </w:p>
    <w:p>
      <w:r>
        <w:t xml:space="preserve">Tutkijoiden mukaan junankuljettaja kuoli ratapihalla, kun hän kulki kahden yhteenliitettävän junan välistä.</w:t>
      </w:r>
    </w:p>
    <w:p>
      <w:r>
        <w:rPr>
          <w:b/>
          <w:u w:val="single"/>
        </w:rPr>
        <w:t xml:space="preserve">Asiakirjan numero 6698</w:t>
      </w:r>
    </w:p>
    <w:p>
      <w:r>
        <w:t xml:space="preserve">Delaney Brownin kuolema: Kyle Beckford syytetty</w:t>
      </w:r>
    </w:p>
    <w:p>
      <w:r>
        <w:t xml:space="preserve">Brown, 19, kuoli 5. syyskuuta Vincent Roadilla, Leagravessa, kun BMW 1-sarjan auto törmäsi hänen työntökoneeseensa. Kyle Beckfordin, joka asuu Waleys Closessa, Marsh Farmissa Lutonissa, on määrä saapua Lutonin käräjäoikeuteen perjantaina, poliisi kertoi. Seitsemän muuta henkilöä, joita poliisi kuulusteli keskiviikkona murhasta salaliitosta, on asetettu takuita vastaan 28. marraskuuta asti.</w:t>
      </w:r>
    </w:p>
    <w:p>
      <w:r>
        <w:rPr>
          <w:b/>
        </w:rPr>
        <w:t xml:space="preserve">Yhteenveto</w:t>
      </w:r>
    </w:p>
    <w:p>
      <w:r>
        <w:t xml:space="preserve">Bedfordshirestä kotoisin olevaa 22-vuotiasta miestä on syytetty pyöräilijä Delaney Brownin murhasta Lutonissa.</w:t>
      </w:r>
    </w:p>
    <w:p>
      <w:r>
        <w:rPr>
          <w:b/>
          <w:u w:val="single"/>
        </w:rPr>
        <w:t xml:space="preserve">Asiakirjan numero 6699</w:t>
      </w:r>
    </w:p>
    <w:p>
      <w:r>
        <w:t xml:space="preserve">Käsiase takavarikoitu aseistetun poliisin pysäyttäessä auton Tingleyssä</w:t>
      </w:r>
    </w:p>
    <w:p>
      <w:r>
        <w:t xml:space="preserve">Kansallisen rikostutkintakeskuksen (NCA) virkamiehet pidättivät keskiviikkona kolme miestä, jotka olivat ajoneuvon sisällä Beech Streetin alueella Tingleyssä, West Yorkshiressä. Myös neljäs mies pidätettiin ratsiassa Rochdalessa, Suur-Manchesterissa. Viraston mukaan pidätykset olivat osa tutkimusta, joka koskee ampuma-aseiden toimittamista rikollisjengeille Pohjois-Englannissa. Miehet ovat edelleen pidätettyinä, ja heitä kuulustellaan epäiltynä osallisuudesta ampuma-aseiden toimittamiseen. Seuraa BBC Yorkshirea Facebookissa, Twitterissä ja Instagramissa. Lähetä juttuideoita osoitteeseen yorkslincs.news@bbc.co.uk.</w:t>
      </w:r>
    </w:p>
    <w:p>
      <w:r>
        <w:rPr>
          <w:b/>
        </w:rPr>
        <w:t xml:space="preserve">Yhteenveto</w:t>
      </w:r>
    </w:p>
    <w:p>
      <w:r>
        <w:t xml:space="preserve">Käsiase ja ampumatarvikkeita takavarikoitiin, kun aseistetut poliisit pysäyttivät auton keskellä asuinkatua.</w:t>
      </w:r>
    </w:p>
    <w:p>
      <w:r>
        <w:rPr>
          <w:b/>
          <w:u w:val="single"/>
        </w:rPr>
        <w:t xml:space="preserve">Asiakirjan numero 6700</w:t>
      </w:r>
    </w:p>
    <w:p>
      <w:r>
        <w:t xml:space="preserve">Aberdeenin lennot Reykjavikiin vähenivät</w:t>
      </w:r>
    </w:p>
    <w:p>
      <w:r>
        <w:t xml:space="preserve">Neljä kertaa viikossa tapahtuva liikenne alkoi maaliskuussa 2016. Lentoyhtiö ilmoitti kuitenkin lopettavansa lennot 14. toukokuuta jälkeen "kaupallisista syistä". Icelandairin mukaan asiakkaat, joiden oli määrä matkustaa kyseisen päivämäärän jälkeen, voivat joko matkustaa Glasgow'sta Reykjavíkiin, muuttaa matkustuspäivää tai saada täyden hyvityksen.</w:t>
      </w:r>
    </w:p>
    <w:p>
      <w:r>
        <w:rPr>
          <w:b/>
        </w:rPr>
        <w:t xml:space="preserve">Yhteenveto</w:t>
      </w:r>
    </w:p>
    <w:p>
      <w:r>
        <w:t xml:space="preserve">Icelandair lopettaa Aberdeenin ja Reykjavikin väliset lennot, lentoyhtiö on ilmoittanut.</w:t>
      </w:r>
    </w:p>
    <w:p>
      <w:r>
        <w:rPr>
          <w:b/>
          <w:u w:val="single"/>
        </w:rPr>
        <w:t xml:space="preserve">Asiakirjan numero 6701</w:t>
      </w:r>
    </w:p>
    <w:p>
      <w:r>
        <w:t xml:space="preserve">Tuulivoimapuiston metsäsuunnitelma julkisesti nähtävillä</w:t>
      </w:r>
    </w:p>
    <w:p>
      <w:r>
        <w:t xml:space="preserve">Kiltarlityn lähellä Inverness-shiren maakunnassa sijaitsevalle alueelle on ehdotettu 27:ää turbiinia. Rakennuttaja Druim Ba Sustainable Energy sanoi ottavansa huomioon vastustajien huolen siitä, että hanke vahingoittaisi matkailua ja luontoa. Suunnitelmista järjestetään näyttely Kiltarlityssä, Abriachanissa ja Beaulyssa tämän viikon aikana.</w:t>
      </w:r>
    </w:p>
    <w:p>
      <w:r>
        <w:rPr>
          <w:b/>
        </w:rPr>
        <w:t xml:space="preserve">Yhteenveto</w:t>
      </w:r>
    </w:p>
    <w:p>
      <w:r>
        <w:t xml:space="preserve">Suunnitelmat tuulipuistosta, joka on tarkoitus rakentaa metsäistutuksen raivauksille, ovat olleet julkisesti nähtävillä.</w:t>
      </w:r>
    </w:p>
    <w:p>
      <w:r>
        <w:rPr>
          <w:b/>
          <w:u w:val="single"/>
        </w:rPr>
        <w:t xml:space="preserve">Asiakirjan numero 6702</w:t>
      </w:r>
    </w:p>
    <w:p>
      <w:r>
        <w:t xml:space="preserve">Brightonissa pahoinpidelty asunnoton mies kuolee sairaalassa</w:t>
      </w:r>
    </w:p>
    <w:p>
      <w:r>
        <w:t xml:space="preserve">Andrew O'Connell, 54, Kentistä, joutui hyökkäyksen kohteeksi Royal Pavilion Gardensissa tiistaina noin klo 23.55 BST, ja kuoli myöhemmin sairaalassa. Hänen perheensä sanoi: "Hän oli ystävällinen, älykäs ja vapaamielinen mies, joka rakasti matkustamista. Perheenä olemme täysin murtuneita, loukkaantuneita ja vihaisia." Sergio Lemoria, 32, joka oli myös koditon, on syytetty murhasta. Lemorin on määrä saapua Lewesin kruununoikeuteen tiistaina.</w:t>
      </w:r>
    </w:p>
    <w:p>
      <w:r>
        <w:rPr>
          <w:b/>
        </w:rPr>
        <w:t xml:space="preserve">Yhteenveto</w:t>
      </w:r>
    </w:p>
    <w:p>
      <w:r>
        <w:t xml:space="preserve">Brightonissa pahoinpitelyn jälkeen kuollutta koditonta miestä on kuvailtu "vapaaksi hengeksi".</w:t>
      </w:r>
    </w:p>
    <w:p>
      <w:r>
        <w:rPr>
          <w:b/>
          <w:u w:val="single"/>
        </w:rPr>
        <w:t xml:space="preserve">Asiakirjan numero 6703</w:t>
      </w:r>
    </w:p>
    <w:p>
      <w:r>
        <w:t xml:space="preserve">Aseistautunut poliisi Lincolnshiren aseuhan jälkeen</w:t>
      </w:r>
    </w:p>
    <w:p>
      <w:r>
        <w:t xml:space="preserve">Lincolnshiren poliisin mukaan tuliaseyksikkö lähetettiin lauantaina klo 16:30 BST Gainsborough'ssa sijaitsevaan Linden Terrace -taloon. Nainen ei loukkaantunut välikohtauksessa. Kaksi miestä antautui myöhemmin poliisille. Heidät on pidätetty ja poliisit kuulustelevat heitä.</w:t>
      </w:r>
    </w:p>
    <w:p>
      <w:r>
        <w:rPr>
          <w:b/>
        </w:rPr>
        <w:t xml:space="preserve">Yhteenveto</w:t>
      </w:r>
    </w:p>
    <w:p>
      <w:r>
        <w:t xml:space="preserve">Aseistetut poliisit lähetettiin Lincolnshiressä sijaitsevaan taloon sen jälkeen, kun nainen oli väittänyt, että mies uhkasi häntä käsiaseella.</w:t>
      </w:r>
    </w:p>
    <w:p>
      <w:r>
        <w:rPr>
          <w:b/>
          <w:u w:val="single"/>
        </w:rPr>
        <w:t xml:space="preserve">Asiakirjan numero 6704</w:t>
      </w:r>
    </w:p>
    <w:p>
      <w:r>
        <w:t xml:space="preserve">Aberdeenshiren tulvien laskun odotetaan olevan 7,6 miljoonaa puntaa.</w:t>
      </w:r>
    </w:p>
    <w:p>
      <w:r>
        <w:t xml:space="preserve">Valtuutetuille kerrotaan ensi viikolla, että 1,7 miljoonaa puntaa on jo käytetty. Suuri osa rahoista käytetään 22 tulvan vaurioittaman kunnantalon korjaamiseen ja kunnostamiseen Ballaterin alueella. Crathien lähellä sijaitsevan A93-tien romahtaneen osan korvaaminen maksoi 300 000 puntaa.</w:t>
      </w:r>
    </w:p>
    <w:p>
      <w:r>
        <w:rPr>
          <w:b/>
        </w:rPr>
        <w:t xml:space="preserve">Yhteenveto</w:t>
      </w:r>
    </w:p>
    <w:p>
      <w:r>
        <w:t xml:space="preserve">Myrsky Frankin jälkeisen Aberdeenshiren raivaustöiden odotetaan maksavan 7,6 miljoonaa puntaa.</w:t>
      </w:r>
    </w:p>
    <w:p>
      <w:r>
        <w:rPr>
          <w:b/>
          <w:u w:val="single"/>
        </w:rPr>
        <w:t xml:space="preserve">Asiakirjan numero 6705</w:t>
      </w:r>
    </w:p>
    <w:p>
      <w:r>
        <w:t xml:space="preserve">Miestä syytetään iäkkäiden naisten seksuaalirikoksista Sheffieldissä</w:t>
      </w:r>
    </w:p>
    <w:p>
      <w:r>
        <w:t xml:space="preserve">Poliisin mukaan väitetyt uhrit, jotka ovat yli 80-vuotiaita, joutuivat aiemmin tässä kuussa kohteeksi kodeissaan Walkleyn kaupunginosassa. 27-vuotiasta miestä syytetään myös murtovarkaudesta ja kahdesta petoksesta väärien tietojen antamisella. Kaksi muuta 48- ja 49-vuotiasta miestä, jotka on pidätetty epäiltynä murtovarkauteen tähtäävästä salaliitosta, on vapautettu takuita vastaan.</w:t>
      </w:r>
    </w:p>
    <w:p>
      <w:r>
        <w:rPr>
          <w:b/>
        </w:rPr>
        <w:t xml:space="preserve">Yhteenveto</w:t>
      </w:r>
    </w:p>
    <w:p>
      <w:r>
        <w:t xml:space="preserve">Mies on saapunut oikeuteen syytettynä useista seksuaalirikoksista iäkkäitä naisia kohtaan Sheffieldissä.</w:t>
      </w:r>
    </w:p>
    <w:p>
      <w:r>
        <w:rPr>
          <w:b/>
          <w:u w:val="single"/>
        </w:rPr>
        <w:t xml:space="preserve">Asiakirjan numero 6706</w:t>
      </w:r>
    </w:p>
    <w:p>
      <w:r>
        <w:t xml:space="preserve">Maastopyöräilijä kriittisessä tilassa Grizedale Forestin kaatumisen jälkeen</w:t>
      </w:r>
    </w:p>
    <w:p>
      <w:r>
        <w:t xml:space="preserve">Cheshirestä kotoisin oleva pyöräilijä sai vakavia vammoja päähänsä, niskaansa ja selkäänsä Grizedalen metsässä tapahtuneessa kaatumisessa. Hänet vietiin ambulanssilla hoitoon James Cookin sairaalaan Middlesbroughissa, jossa hän on "kriittisesti sairas". Great North Air Ambulance Servicen tiedottaja sanoi, että miehen tila oli vakautettava ennen kuin hänet voitiin siirtää.</w:t>
      </w:r>
    </w:p>
    <w:p>
      <w:r>
        <w:rPr>
          <w:b/>
        </w:rPr>
        <w:t xml:space="preserve">Yhteenveto</w:t>
      </w:r>
    </w:p>
    <w:p>
      <w:r>
        <w:t xml:space="preserve">31-vuotias mies on kriittisessä tilassa pudottuaan maastopyörältään Cumbriassa.</w:t>
      </w:r>
    </w:p>
    <w:p>
      <w:r>
        <w:rPr>
          <w:b/>
          <w:u w:val="single"/>
        </w:rPr>
        <w:t xml:space="preserve">Asiakirjan numero 6707</w:t>
      </w:r>
    </w:p>
    <w:p>
      <w:r>
        <w:t xml:space="preserve">Inverness West Link: Tietyöt kaivavat esiin esineitä</w:t>
      </w:r>
    </w:p>
    <w:p>
      <w:r>
        <w:t xml:space="preserve">Arkeologit ovat seuranneet tarkasti kaupungin uuden West Link Roadin rakentamista artefaktien varalta. Nuolenkärki on lähetetty laboratorioon analysoitavaksi. Lisäksi on löydetty kivityökaluja, piikiviä, saviputkien varsia ja todisteita muinaisesta raudanvalmistuksesta. West Link -tietä rakennetaan Invernessin kaakkoispuolelle. Highland Council toivoo, että valmistuttuaan tie helpottaa kaupungin keskustan ruuhkia.</w:t>
      </w:r>
    </w:p>
    <w:p>
      <w:r>
        <w:rPr>
          <w:b/>
        </w:rPr>
        <w:t xml:space="preserve">Yhteenveto</w:t>
      </w:r>
    </w:p>
    <w:p>
      <w:r>
        <w:t xml:space="preserve">Invernessin alueella tehdyissä tietöissä on löydetty esihistoriallinen nuolenkärki, keramiikanpaloja ja muinaisen pyöröhuoneen jäänteitä.</w:t>
      </w:r>
    </w:p>
    <w:p>
      <w:r>
        <w:rPr>
          <w:b/>
          <w:u w:val="single"/>
        </w:rPr>
        <w:t xml:space="preserve">Asiakirjan numero 6708</w:t>
      </w:r>
    </w:p>
    <w:p>
      <w:r>
        <w:t xml:space="preserve">Nuart-katutaidefestivaalin paluun päivämäärät Aberdeenissa paljastuivat</w:t>
      </w:r>
    </w:p>
    <w:p>
      <w:r>
        <w:t xml:space="preserve">Nuart, joka on järjestetty Norjan Stavangerissa vuodesta 2001 lähtien, otettiin onnistuneesti käyttöön Aberdeenissa huhtikuussa. Nuart järjestetään ensi vuonna torstaista 12. huhtikuuta sunnuntaihin 15. huhtikuuta. Lokakuussa käynnistettiin ponnistelut sellaisten yritysten ja kiinteistöjen omistajien löytämiseksi, jotka haluaisivat tarjota seinätilaa ensi vuonna.</w:t>
      </w:r>
    </w:p>
    <w:p>
      <w:r>
        <w:rPr>
          <w:b/>
        </w:rPr>
        <w:t xml:space="preserve">Yhteenveto</w:t>
      </w:r>
    </w:p>
    <w:p>
      <w:r>
        <w:t xml:space="preserve">Suuren katutaidefestivaalin, jossa maalauksia ilmestyi rakennuksiin eri puolilla Aberdeenia, paluun päivämäärät on paljastettu.</w:t>
      </w:r>
    </w:p>
    <w:p>
      <w:r>
        <w:rPr>
          <w:b/>
          <w:u w:val="single"/>
        </w:rPr>
        <w:t xml:space="preserve">Asiakirjan numero 6709</w:t>
      </w:r>
    </w:p>
    <w:p>
      <w:r>
        <w:t xml:space="preserve">Span taidekeskuksen seinämaalaus jää</w:t>
      </w:r>
    </w:p>
    <w:p>
      <w:r>
        <w:t xml:space="preserve">Seinämaalaukset herättivät aiemmin tänä vuonna kohua, kun Pembrokeshiren kunta sanoi, että siihen tarvitaan erikoislupa, koska siinä näkyy puhelinnumeroita. Neuvosto on sittemmin myöntänyt luvan. Taidekeskuksen henkilökunta sanoi, että 200 ihmistä allekirjoitti vetoomuksen sen säilyttämisen puolesta ja että he halusivat luoda "maamerkin", jolla on "wow-tekijä". Span Arts Centre koristeltiin syyskuussa osana sen uutta ilmettä. Ammattitaiteilijoiden Peaceful Progress -graffititaiteilijoiden tekemä seinämaalaus sai inspiraationsa Bianco-nimisestä nykysirkusesityksestä, jonka Span Arts oli mukana tuottamassa vuonna 2013.</w:t>
      </w:r>
    </w:p>
    <w:p>
      <w:r>
        <w:rPr>
          <w:b/>
        </w:rPr>
        <w:t xml:space="preserve">Yhteenveto</w:t>
      </w:r>
    </w:p>
    <w:p>
      <w:r>
        <w:t xml:space="preserve">Kirkas seinämaalaus, jossa nainen kävelee köydellä korkokengissä, on saanut jäädä Span Arts -keskukseen Narberthissa, Pembrokeshiressä.</w:t>
      </w:r>
    </w:p>
    <w:p>
      <w:r>
        <w:rPr>
          <w:b/>
          <w:u w:val="single"/>
        </w:rPr>
        <w:t xml:space="preserve">Asiakirjan numero 6710</w:t>
      </w:r>
    </w:p>
    <w:p>
      <w:r>
        <w:t xml:space="preserve">Hatherleighin karjamarkkinoiden tulipalo herättää asbestipelkoja</w:t>
      </w:r>
    </w:p>
    <w:p>
      <w:r>
        <w:t xml:space="preserve">Tulipalo syttyi Hatherleigh Cattle Marketissa hieman kello 03:30 BST jälkeen ja tuhosi lampaiden huutokaupan päärakennuksen katon. Paikalle lähetettiin noin 30 palomiestä, ja torin ympärille asetettiin eristys, koska pelättiin asbestisaastumista. Devonin ja Cornwallin poliisi sekä Devonin ja Somersetin palo- ja pelastuspalvelu tutkivat palon syytä. Lampaiden huutokauppa järjestetään tavallisesti joka maanantai markkinoilla.</w:t>
      </w:r>
    </w:p>
    <w:p>
      <w:r>
        <w:rPr>
          <w:b/>
        </w:rPr>
        <w:t xml:space="preserve">Yhteenveto</w:t>
      </w:r>
    </w:p>
    <w:p>
      <w:r>
        <w:t xml:space="preserve">Palomiehet ovat torjuneet suuren tulipalon yhdellä Devonin tärkeimmistä karjamarkkinoista.</w:t>
      </w:r>
    </w:p>
    <w:p>
      <w:r>
        <w:rPr>
          <w:b/>
          <w:u w:val="single"/>
        </w:rPr>
        <w:t xml:space="preserve">Asiakirjan numero 6711</w:t>
      </w:r>
    </w:p>
    <w:p>
      <w:r>
        <w:t xml:space="preserve">Leicesterin talopalon murhista epäilty syytetty</w:t>
      </w:r>
    </w:p>
    <w:p>
      <w:r>
        <w:t xml:space="preserve">Miestä syytetään Shehnila Taufiqin, 47, tyttären Zainabin, 19, ja kahden pojan, Bilalin, 17, ja 15-vuotiaan Jamalin, tappamisesta. Hän on yksi kahdeksasta ihmisestä, joita syytetään murhasta heidän kuolemaansa liittyen. Nelikko kuoli sen jälkeen, kun heidän kotinsa Wood Hillin kaupunginosassa sytytettiin tuleen 13. syyskuuta. 22-vuotiaan on määrä saapua Leicesterin käräjäoikeuteen perjantaina.</w:t>
      </w:r>
    </w:p>
    <w:p>
      <w:r>
        <w:rPr>
          <w:b/>
        </w:rPr>
        <w:t xml:space="preserve">Yhteenveto</w:t>
      </w:r>
    </w:p>
    <w:p>
      <w:r>
        <w:t xml:space="preserve">22-vuotias mies on saanut syytteen naisen ja kolmen lapsen murhasta Leicesterissä sattuneessa tulipalossa.</w:t>
      </w:r>
    </w:p>
    <w:p>
      <w:r>
        <w:rPr>
          <w:b/>
          <w:u w:val="single"/>
        </w:rPr>
        <w:t xml:space="preserve">Asiakirjan numero 6712</w:t>
      </w:r>
    </w:p>
    <w:p>
      <w:r>
        <w:t xml:space="preserve">GSK iloitsee Ebola-rokotteen läpimurrosta</w:t>
      </w:r>
    </w:p>
    <w:p>
      <w:r>
        <w:t xml:space="preserve">Tänä iltana on toivon pilkahdus - ensimmäiset todisteet siitä, että rokote voisi olla saatavilla terveydenhuollon työntekijöille ja muille, jotka taistelevat viruksen torjumiseksi. Viime kädessä se voisi tarkoittaa rokotetta kaikille riskialueilla asuville. GSK:n johtaja Sir Andrew Witty kertoi BBC:lle, että käyttökelpoinen rokote voisi olla saatavilla myöhemmin ensi vuonna.</w:t>
      </w:r>
    </w:p>
    <w:p>
      <w:r>
        <w:rPr>
          <w:b/>
        </w:rPr>
        <w:t xml:space="preserve">Yhteenveto</w:t>
      </w:r>
    </w:p>
    <w:p>
      <w:r>
        <w:t xml:space="preserve">Ebola-epidemian aiheuttamat tuhot osassa Länsi-Afrikkaa ovat olleet yksi vuoden järkyttävimmistä ja järkyttävimmistä tarinoista.</w:t>
      </w:r>
    </w:p>
    <w:p>
      <w:r>
        <w:rPr>
          <w:b/>
          <w:u w:val="single"/>
        </w:rPr>
        <w:t xml:space="preserve">Asiakirjan numero 6713</w:t>
      </w:r>
    </w:p>
    <w:p>
      <w:r>
        <w:t xml:space="preserve">Bobbingissa putoavan oksan tappaman tytön, 8, kuoleman tutkinta</w:t>
      </w:r>
    </w:p>
    <w:p>
      <w:r>
        <w:t xml:space="preserve">Maisy Mayne kuoli kovassa tuulessa 21. elokuuta Parsonage Lanella, Bobbingissa, Kentissä. Apulaisoikeuslääkäri Sonia Hayes avasi tutkinnan ja totesi, että Maisy, joka asui Clarendon Closessa Sittingbournessa, sai traumaattisen päävamman. Ennustajat varoittivat, että 21. elokuuta tuulen ennustettiin yltävän jopa 80 kilometriin tunnissa suuressa osassa Englantia. Kuulemista on lykätty marraskuuhun.</w:t>
      </w:r>
    </w:p>
    <w:p>
      <w:r>
        <w:rPr>
          <w:b/>
        </w:rPr>
        <w:t xml:space="preserve">Yhteenveto</w:t>
      </w:r>
    </w:p>
    <w:p>
      <w:r>
        <w:t xml:space="preserve">Kahdeksanvuotias tyttö, joka kuoli putoavaan puun oksaan, sai vakavan päävamman, on kuultu tutkinnassa.</w:t>
      </w:r>
    </w:p>
    <w:p>
      <w:r>
        <w:rPr>
          <w:b/>
          <w:u w:val="single"/>
        </w:rPr>
        <w:t xml:space="preserve">Asiakirjan numero 6714</w:t>
      </w:r>
    </w:p>
    <w:p>
      <w:r>
        <w:t xml:space="preserve">RNLI:n pelastustoimet vähenevät "huonon sään vuoksi".</w:t>
      </w:r>
    </w:p>
    <w:p>
      <w:r>
        <w:t xml:space="preserve">Alueen pelastusveneet osallistuivat yli 900 pelastustehtävään, ja RNLI:n Sunderlandin asema oli tiedottajan mukaan vilkkain. Kaiken kaikkiaan luvut osoittavat 19 prosentin laskua vuoteen 2011 verrattuna. Hyväntekeväisyysjärjestön tulvaryhmällä oli ennätyksellisen kiireinen vuosi, ja sitä käytettiin 11 kertaa. Sunderlandin vapaaehtoiset pelastivat 100 ihmistä, ja seuraavaksi vilkkaimpia olivat Blackpoolin ja Tynemouthin asemat. RNLI:n mukaan hälytysten väheneminen johtui todennäköisesti siitä, että rannikolla kävi vähemmän ihmisiä kostean kesän vuoksi.</w:t>
      </w:r>
    </w:p>
    <w:p>
      <w:r>
        <w:rPr>
          <w:b/>
        </w:rPr>
        <w:t xml:space="preserve">Yhteenveto</w:t>
      </w:r>
    </w:p>
    <w:p>
      <w:r>
        <w:t xml:space="preserve">Pohjois-Englannissa pelastusveneiden miehistöt kutsuttiin vuonna 2012 todennäköisesti harvemmin paikalle, koska huono sää lannisti matkailijoita, RNLI kertoo.</w:t>
      </w:r>
    </w:p>
    <w:p>
      <w:r>
        <w:rPr>
          <w:b/>
          <w:u w:val="single"/>
        </w:rPr>
        <w:t xml:space="preserve">Asiakirjan numero 6715</w:t>
      </w:r>
    </w:p>
    <w:p>
      <w:r>
        <w:t xml:space="preserve">Harun Jama puukotus: Jama Jama Jama: Mies pidätetty murhasta epäiltynä</w:t>
      </w:r>
    </w:p>
    <w:p>
      <w:r>
        <w:t xml:space="preserve">Harun Jama löydettiin verisenä Friars Wharfista Oxfordista viime vuoden tammikuussa. Hän kuoli myöhemmin sairaalassa. Thames Valleyn poliisi kertoi, että 34-vuotias mies oli pidätetty Liverpoolissa perjantaina. Hänet on vapautettu takuita vastaan 2. lokakuuta asti. Birminghamista kotoisin olevan Harunin kimppuun hyökättiin Friars Wharfissa Folly Bridgen ja vanhan kaasutehtaan sillan välissä.</w:t>
      </w:r>
    </w:p>
    <w:p>
      <w:r>
        <w:rPr>
          <w:b/>
        </w:rPr>
        <w:t xml:space="preserve">Yhteenveto</w:t>
      </w:r>
    </w:p>
    <w:p>
      <w:r>
        <w:t xml:space="preserve">Mies on pidätetty epäiltynä 16-vuotiaan pojan murhasta, jota puukotettiin kuolettavasti towpolulla.</w:t>
      </w:r>
    </w:p>
    <w:p>
      <w:r>
        <w:rPr>
          <w:b/>
          <w:u w:val="single"/>
        </w:rPr>
        <w:t xml:space="preserve">Asiakirjan numero 6716</w:t>
      </w:r>
    </w:p>
    <w:p>
      <w:r>
        <w:t xml:space="preserve">Vastuu Walesin vuoden kirja -palkinnoista siirretty.</w:t>
      </w:r>
    </w:p>
    <w:p>
      <w:r>
        <w:t xml:space="preserve">Palkinnoista vastaa tällä hetkellä Literature Wales Welsh Arts Councilin puolesta. Literature Wales ja Arts Council säilyttävät osan toiminnoista, kuten Ty Newyddin kirjoittajakeskuksen toiminnan. Skates sanoi, että muutokset eivät heijastu tähän laajempaan työhön. "Ymmärrän, että jotkut saattavat yllättyä näiden muutosten laajuudesta", hän sanoi. "Korostan, että ne ovat vastaus erityistarpeisiin tietyllä toiminta-alueella. "Ne eivät heijasta Arts Councilin laajempaa työtä, ja arvostan sitä hienoa työtä, jota Literature Wales tekee joillakin aloilla." Vuoden kirja -palkinto myönnetään vuosittain walesin ja englannin kielellä ilmestyneille runo-, fiktio- ja tietokirjoille. Muutos on osa Walesin hallituksen tilaamaa julkaisu- ja kirjallisuustutkimusta, jonka puheenjohtajana toimii Walesin yliopiston Trinity Saint Davidin varakansleri Medwin Hughes.</w:t>
      </w:r>
    </w:p>
    <w:p>
      <w:r>
        <w:rPr>
          <w:b/>
        </w:rPr>
        <w:t xml:space="preserve">Yhteenveto</w:t>
      </w:r>
    </w:p>
    <w:p>
      <w:r>
        <w:t xml:space="preserve">Talousministeri Ken Skates on ilmoittanut, että vastuu Vuoden kirja -palkinnoista siirretään Welsh Books Councilille osana kulttuurin rahoituksen uudistamista.</w:t>
      </w:r>
    </w:p>
    <w:p>
      <w:r>
        <w:rPr>
          <w:b/>
          <w:u w:val="single"/>
        </w:rPr>
        <w:t xml:space="preserve">Asiakirjan numero 6717</w:t>
      </w:r>
    </w:p>
    <w:p>
      <w:r>
        <w:t xml:space="preserve">Hartlepoolin Tata Steel voitti 100 miljoonan punnan putkisopimuksen</w:t>
      </w:r>
    </w:p>
    <w:p>
      <w:r>
        <w:t xml:space="preserve">Hartlepoolissa sijaitseva terästehdas voitti sopimuksen Discovery Producer Services LLC:n putkien toimittamisesta Keathley Canyonissa sijaitsevaan kaasuputkeen. Hartlepoolissa valmistetaan 214 mailia (345 km) putkea, joka painaa yli 110 000 tonnia. Kyseessä on toinen sopimus, jonka yhtiö on saanut Meksikonlahdella, ja toimituksen on määrä tapahtua myöhemmin tänä vuonna. Tata Steelillä on kolme putkitehdasta Hartlepoolin tehtaalla, jossa se työllistää yli 700 henkilöä. Koko Teessiden alueella yrityksellä on noin 1 500 työntekijää, jotka valmistavat ja kehittävät terästuotteita asiakkaille ympäri maailmaa.</w:t>
      </w:r>
    </w:p>
    <w:p>
      <w:r>
        <w:rPr>
          <w:b/>
        </w:rPr>
        <w:t xml:space="preserve">Yhteenveto</w:t>
      </w:r>
    </w:p>
    <w:p>
      <w:r>
        <w:t xml:space="preserve">Teessidessä toimiva Tata Steel on saanut 100 miljoonan punnan arvoisen sopimuksen putkien toimittamisesta Meksikonlahdella toteutettavaan hankkeeseen.</w:t>
      </w:r>
    </w:p>
    <w:p>
      <w:r>
        <w:rPr>
          <w:b/>
          <w:u w:val="single"/>
        </w:rPr>
        <w:t xml:space="preserve">Asiakirjan numero 6718</w:t>
      </w:r>
    </w:p>
    <w:p>
      <w:r>
        <w:t xml:space="preserve">Liekehtivä henki - olympiasoihdun releen nähtävyyksiä ja ääniä eri puolilta Britanniaa</w:t>
      </w:r>
    </w:p>
    <w:p>
      <w:r>
        <w:t xml:space="preserve">Avajaisseremoniaan mennessä sitä kantaa 8 000 soihdunkantajaa. Katso tästä liekin mutkitteleva matka Land's Endistä Lontooseen. Kuvat Getty Images ja Press Association. Musiikkia: Amy MacDonald, Doobie Brothers, London Symphony Orchestra, Pet Shop Boys ja The Cars. Diaesityksen on tuottanut Paul Kerley. Julkaisupäivä 25. heinäkuuta 2012. Liittyy asiaan: BBC - Lontoo 2012 BBC - Soihdunsiirto suorana Britannian olympiatulen tarina - 19:30 BST, BBC One. Lisää äänidiaesityksiä: Kuningatar - 60 vuotta muistoja: 100 vuotta olympiasponsorointia 23 vuoden ja 500 000 mailin matka</w:t>
      </w:r>
    </w:p>
    <w:p>
      <w:r>
        <w:rPr>
          <w:b/>
        </w:rPr>
        <w:t xml:space="preserve">Yhteenveto</w:t>
      </w:r>
    </w:p>
    <w:p>
      <w:r>
        <w:t xml:space="preserve">Olympiatuli saapui Kreikasta 18. toukokuuta, ja sen jälkeen 1 000 kaupunkia ja kylää eri puolilla Yhdistynyttä kuningaskuntaa ovat toivottaneet sen tervetulleeksi ja juhlineet sitä.</w:t>
      </w:r>
    </w:p>
    <w:p>
      <w:r>
        <w:rPr>
          <w:b/>
          <w:u w:val="single"/>
        </w:rPr>
        <w:t xml:space="preserve">Asiakirjan numero 6719</w:t>
      </w:r>
    </w:p>
    <w:p>
      <w:r>
        <w:t xml:space="preserve">YK:n lausunto perusteeton - hallitus.</w:t>
      </w:r>
    </w:p>
    <w:p>
      <w:r>
        <w:t xml:space="preserve">"Olemme pettyneitä ja tyrmistyneitä ammattitaidottomasta lausunnosta", ministeri sanoi tiedotusvälineille lauantaina. Komissaari Pillayn perjantaina antaman lausunnon mukaan yli 2 800 siviiliä on saattanut kuolla ja 7 000 haavoittua taisteluissa kahden viime kuukauden aikana. Ministeri Samarasinghe sanoi, että nämä luvut vastaavat LTTE:tä tukevalla Tamilnet-sivustolla julkaistuja lukuja ja että YK:n raportti on näin ollen perusteeton. Ministeri kiisti myös, että hallituksen joukot olisivat tulittaneet turvavyöhykkeelle. Hän sanoi, että YK olisi voinut kuulla Sri Lankan viranomaisia, Sri Lankassa toimivaa YK:n pysyvää edustajaa ja häntä itseään ihmisoikeusministerinä ennen kuin hän antoi tällaisia lausuntoja Sri Lankan sotatilanteesta.</w:t>
      </w:r>
    </w:p>
    <w:p>
      <w:r>
        <w:rPr>
          <w:b/>
        </w:rPr>
        <w:t xml:space="preserve">Yhteenveto</w:t>
      </w:r>
    </w:p>
    <w:p>
      <w:r>
        <w:t xml:space="preserve">Ihmisoikeusministeri Mahinda Samarasinghe sanoo, että tietyt YK:n ihmisoikeusvaltuutetun Navi Pillayn lausunnot perustuvat LTTE:tä tukevaan Tamil Net -sivustoon.</w:t>
      </w:r>
    </w:p>
    <w:p>
      <w:r>
        <w:rPr>
          <w:b/>
          <w:u w:val="single"/>
        </w:rPr>
        <w:t xml:space="preserve">Asiakirjan numero 6720</w:t>
      </w:r>
    </w:p>
    <w:p>
      <w:r>
        <w:t xml:space="preserve">Southamptonin Titanic-teemanäyttely avataan</w:t>
      </w:r>
    </w:p>
    <w:p>
      <w:r>
        <w:t xml:space="preserve">Hampshiren, Isle of Wightin, Wiltshiren ja Dorsetin asukkaat lähettivät yli 300 taideteosta teemasta järjestettyyn kilpailuun. Voittajaksi valittiin Graham Scott, jonka graafinen työ oli nimeltään It's Not About Boats. Tuomarit sanoivat, että siinä on "kauniisti toteutettu yksityiskohtaisuus". Retracing the Unsinkable -tapahtuma kestää 17. maaliskuuta-29. huhtikuuta.</w:t>
      </w:r>
    </w:p>
    <w:p>
      <w:r>
        <w:rPr>
          <w:b/>
        </w:rPr>
        <w:t xml:space="preserve">Yhteenveto</w:t>
      </w:r>
    </w:p>
    <w:p>
      <w:r>
        <w:t xml:space="preserve">Southamptonin kaupungin taidegalleriassa on avattu näyttely Titanicin katastrofin 100-vuotispäivän kunniaksi.</w:t>
      </w:r>
    </w:p>
    <w:p>
      <w:r>
        <w:rPr>
          <w:b/>
          <w:u w:val="single"/>
        </w:rPr>
        <w:t xml:space="preserve">Asiakirjan numero 6721</w:t>
      </w:r>
    </w:p>
    <w:p>
      <w:r>
        <w:t xml:space="preserve">Nuorille huumeiden käyttäjille tarjotaan tukea syytteeseenpanon sijaan</w:t>
      </w:r>
    </w:p>
    <w:p>
      <w:r>
        <w:t xml:space="preserve">Thames Valleyn poliisi ottaa käyttöön alle 18-vuotiaille suunnatun huumausaineiden väärinkäyttöohjelman, jonka tarkoituksena on vähentää laittomien aineiden ja huumausainerikollisuuden aiheuttamia haittoja. Lähestymistavan toivotaan ehkäisevän rikosten uusimista sekä poliisien ja oikeuspalvelujen kysyntää. Luvut osoittavat, että huumekuolemien määrä on ollut korkeimmillaan 25 vuoteen. Koko poliisivoimien laajuinen käyttöönotto tapahtuu sen jälkeen, kun järjestelmää testattiin West Berkshiressä vuonna 2018 ja Windsorissa ja Maidenheadissa tämän vuoden tammikuussa.</w:t>
      </w:r>
    </w:p>
    <w:p>
      <w:r>
        <w:rPr>
          <w:b/>
        </w:rPr>
        <w:t xml:space="preserve">Yhteenveto</w:t>
      </w:r>
    </w:p>
    <w:p>
      <w:r>
        <w:t xml:space="preserve">Nuorille, joilla on hallussaan "pieniä määriä laittomia huumausaineita", annetaan mahdollisuus käyttää tukipalveluja syytteen nostamisen välttämiseksi.</w:t>
      </w:r>
    </w:p>
    <w:p>
      <w:r>
        <w:rPr>
          <w:b/>
          <w:u w:val="single"/>
        </w:rPr>
        <w:t xml:space="preserve">Asiakirjan numero 6722</w:t>
      </w:r>
    </w:p>
    <w:p>
      <w:r>
        <w:t xml:space="preserve">A83-tie Argyllissa avataan jälleen Butterbridgen maanvyörymän jälkeen</w:t>
      </w:r>
    </w:p>
    <w:p>
      <w:r>
        <w:t xml:space="preserve">Urakoitsija Bear Scotland sanoi, että liikennevalot pysyvät paikoillaan ja että maanantaiaamuna olisi toinen lyhyt sulkeminen kallionpoistotyön vuoksi. Maanvyörymä Rest and Be Thankfulin lähellä sunnuntaina puolenpäivän aikaan aiheutti lähes 60 mailin mittaisen kiertotien. Hätäkiertotie Old Military Roadia pitkin ei ollut mahdollinen liukastumispaikan vuoksi.</w:t>
      </w:r>
    </w:p>
    <w:p>
      <w:r>
        <w:rPr>
          <w:b/>
        </w:rPr>
        <w:t xml:space="preserve">Yhteenveto</w:t>
      </w:r>
    </w:p>
    <w:p>
      <w:r>
        <w:t xml:space="preserve">A83-tie Argyllissa on avattu uudelleen lähes 24 tuntia sen jälkeen, kun Butterbridgen kohdalla tapahtunut maanvyörymä sulki ajoradan.</w:t>
      </w:r>
    </w:p>
    <w:p>
      <w:r>
        <w:rPr>
          <w:b/>
          <w:u w:val="single"/>
        </w:rPr>
        <w:t xml:space="preserve">Asiakirjan numero 6723</w:t>
      </w:r>
    </w:p>
    <w:p>
      <w:r>
        <w:t xml:space="preserve">Kuvissa: Kiina kieltää "omituisen" arkkitehtuurin</w:t>
      </w:r>
    </w:p>
    <w:p>
      <w:r>
        <w:t xml:space="preserve">Kiinassa on viime vuosina syntynyt useita arkkitehtuurin helmiä, kuten yksi teekannun muotoinen rakennus ja toinen, jota on verrattu housuihin. Uuden direktiivin mukaan rakennusten on oltava "taloudellisia, toimivia, esteettisesti miellyttäviä" ja "ympäristöystävällisiä". Tässä on valikoima seikkailunhaluisimpia rakennuksia, joita on kehitetty. Aiheeseen liittyvää sisältöä: Puheenjohtaja Zhangin flatpack-pilvenpiirtäjät: Kiinalainen yrittäjä, joka rakensi 57-kerroksisen tornin vain 19 päivässä, sanoo käynnistäneensä rakentamisen vallankumouksen. Ja hänen unelmansa kohoavat paljon, paljon korkeammalle.</w:t>
      </w:r>
    </w:p>
    <w:p>
      <w:r>
        <w:rPr>
          <w:b/>
        </w:rPr>
        <w:t xml:space="preserve">Yhteenveto</w:t>
      </w:r>
    </w:p>
    <w:p>
      <w:r>
        <w:t xml:space="preserve">Kiinan hallitus on antanut uuden direktiivin, jolla kielletään "outo arkkitehtuuri" ja arvostellaan joitakin maan "ylisuuria, muukalaiskeskeisiä ja outoja" rakennuksia.</w:t>
      </w:r>
    </w:p>
    <w:p>
      <w:r>
        <w:rPr>
          <w:b/>
          <w:u w:val="single"/>
        </w:rPr>
        <w:t xml:space="preserve">Asiakirjan numero 6724</w:t>
      </w:r>
    </w:p>
    <w:p>
      <w:r>
        <w:t xml:space="preserve">Historia arvioi Fidel Castron vaikutuksen - Obama</w:t>
      </w:r>
    </w:p>
    <w:p>
      <w:r>
        <w:t xml:space="preserve">Maailman pitkäaikaisimpiin johtajiin kuuluneen Castron kuolemasta ilmoitti hänen veljensä Raul perjantai-iltana. Castro nousi valtaan vuonna 1959 ja aloitti kommunistisen vallankumouksen. Hän uhmasi Yhdysvaltoja vuosikymmeniä ja selvisi monista salamurhayrityksistä. Kannattajien mukaan hän palautti Kuuban kansalle. Kriitikot kutsuivat häntä diktaattoriksi.</w:t>
      </w:r>
    </w:p>
    <w:p>
      <w:r>
        <w:rPr>
          <w:b/>
        </w:rPr>
        <w:t xml:space="preserve">Yhteenveto</w:t>
      </w:r>
    </w:p>
    <w:p>
      <w:r>
        <w:t xml:space="preserve">"Yhdysvaltain presidentti Barack Obama on sanonut, että historia tulee arvioimaan Kuuban entisen johtajan Fidel Castron valtavaa vaikutusta maailmaan.</w:t>
      </w:r>
    </w:p>
    <w:p>
      <w:r>
        <w:rPr>
          <w:b/>
          <w:u w:val="single"/>
        </w:rPr>
        <w:t xml:space="preserve">Asiakirjan numero 6725</w:t>
      </w:r>
    </w:p>
    <w:p>
      <w:r>
        <w:t xml:space="preserve">Ebola-testit Swindon Great Western Hospitalin potilaalle</w:t>
      </w:r>
    </w:p>
    <w:p>
      <w:r>
        <w:t xml:space="preserve">Potilas kuljetettiin aiemmin Swindonin Great Western Hospitaliin, ja häntä pidetään eristyksissä. Great Western Hospitals NHS Foundation Trustin mukaan potilas tutkittiin "varotoimenpiteenä". Se sanoi, että sairaalalla on "vankat järjestelmät" tartuntatautiepäiltyjen potilaiden hoitamiseksi ja että ihmisten "ei pitäisi olla huolissaan".</w:t>
      </w:r>
    </w:p>
    <w:p>
      <w:r>
        <w:rPr>
          <w:b/>
        </w:rPr>
        <w:t xml:space="preserve">Yhteenveto</w:t>
      </w:r>
    </w:p>
    <w:p>
      <w:r>
        <w:t xml:space="preserve">Yhdistyneeseen kuningaskuntaan Länsi-Afrikasta hiljattain palannut potilas testataan Ebolan varalta Wiltshiren sairaalassa.</w:t>
      </w:r>
    </w:p>
    <w:p>
      <w:r>
        <w:rPr>
          <w:b/>
          <w:u w:val="single"/>
        </w:rPr>
        <w:t xml:space="preserve">Asiakirjan numero 6726</w:t>
      </w:r>
    </w:p>
    <w:p>
      <w:r>
        <w:t xml:space="preserve">Carmarthenin mies oikeudessa lasten seksuaalisesta hyväksikäytöstä</w:t>
      </w:r>
    </w:p>
    <w:p>
      <w:r>
        <w:t xml:space="preserve">Carmarthenin Johnstownissa asuvaa Robert Davies Hughesia syytetään yhdeksästä siveettömästä pahoinpitelystä ja kolmesta siveettömän pahoinpitelyn yrityksestä. Rikosten väitetään tapahtuneen Carmarthenissa ja Herefordissa 1970- ja 1980-luvuilla. Hughesin asianajaja Andrew Issac kertoi Llanellin käräjäoikeudelle, että hänen päämiehensä kiistää kaikki syytteet jyrkästi. Torstain istuntoa lykättiin, ja Hughes vapautettiin takuita vastaan ennen hänen seuraavaa esiintymistään Swansea Crown Courtissa 17. heinäkuuta.</w:t>
      </w:r>
    </w:p>
    <w:p>
      <w:r>
        <w:rPr>
          <w:b/>
        </w:rPr>
        <w:t xml:space="preserve">Yhteenveto</w:t>
      </w:r>
    </w:p>
    <w:p>
      <w:r>
        <w:t xml:space="preserve">61-vuotias Carmarthenshiren mies on saapunut oikeuteen syytettynä lapsiin kohdistuneista historiallisista seksuaalirikoksista.</w:t>
      </w:r>
    </w:p>
    <w:p>
      <w:r>
        <w:rPr>
          <w:b/>
          <w:u w:val="single"/>
        </w:rPr>
        <w:t xml:space="preserve">Asiakirjan numero 6727</w:t>
      </w:r>
    </w:p>
    <w:p>
      <w:r>
        <w:t xml:space="preserve">Coronavirus: Irlannin tasavallassa suunnitellaan "väliaikaisia ruumishuoneita".</w:t>
      </w:r>
    </w:p>
    <w:p>
      <w:r>
        <w:t xml:space="preserve">Irlannin pääministerin (Taoiseach) ministeriössä työskentelevä Liz Canavan kertoi yksityiskohdista tiedotustilaisuudessa. Irlannin yleisradioyhtiö RTÉ:n mukaan Canavan kuvaili asiaa hyvin arkaluonteiseksi. "Olemme edelleen valmisteluvaiheessa, jotta voimme käsitellä vyöryä, kun se tulee." Canavan on ministeriön apulaissihteeri sosiaalipolitiikasta. Epidemian puhkeamisen jälkeen Irlannin tasavallassa on kirjattu 19 kuolemantapausta potilailta, joilla oli todettu Covid-19. Torstaina vahvistettiin 255 uutta tapausta, joten maassa on nyt 1 819 uutta tapausta. Hallituksen ja kansanterveysviranomaisten mukaan tartunnan saaneiden määrä kasvaa merkittävästi tulevina viikkoina.</w:t>
      </w:r>
    </w:p>
    <w:p>
      <w:r>
        <w:rPr>
          <w:b/>
        </w:rPr>
        <w:t xml:space="preserve">Yhteenveto</w:t>
      </w:r>
    </w:p>
    <w:p>
      <w:r>
        <w:t xml:space="preserve">Irlannin hallituksen virkamiehet laativat suunnitelmaa väliaikaisten ruumishuoneiden perustamiseksi, jotta voidaan vastata odotettavissa olevaan koronaviruksen aiheuttamien kuolemantapausten "vyöryyn".</w:t>
      </w:r>
    </w:p>
    <w:p>
      <w:r>
        <w:rPr>
          <w:b/>
          <w:u w:val="single"/>
        </w:rPr>
        <w:t xml:space="preserve">Asiakirjan numero 6728</w:t>
      </w:r>
    </w:p>
    <w:p>
      <w:r>
        <w:t xml:space="preserve">Stonhamin murhatutkimus: Irena Kuzmina kuoli "juhlien jälkeen".</w:t>
      </w:r>
    </w:p>
    <w:p>
      <w:r>
        <w:t xml:space="preserve">Irena Kuzmina löydettiin Suffolkin Stonham Parvassa sijaitsevasta The Magpie -ravintolasta noin kello 03.30 GMT sunnuntaina. Essexin Purfleetistä kotoisin oleva 45-vuotias kuoli vähän myöhemmin tapahtumapaikalla, mutta ruumiinavaus ei ole tuottanut tulosta. Murhasta epäiltynä pidätetty 52-vuotias itälontoolainen nainen on vapautettu takuita vastaan 8. joulukuuta asti. Suffolkin poliisin mukaan kuolinsyyn selvittämiseksi tarvitaan vielä lisätutkimuksia.</w:t>
      </w:r>
    </w:p>
    <w:p>
      <w:r>
        <w:rPr>
          <w:b/>
        </w:rPr>
        <w:t xml:space="preserve">Yhteenveto</w:t>
      </w:r>
    </w:p>
    <w:p>
      <w:r>
        <w:t xml:space="preserve">Nainen, jonka kuolema maamerkkipubissa käynnisti murhatutkimuksen, kuoli juhlien jälkeen, poliisi on kertonut.</w:t>
      </w:r>
    </w:p>
    <w:p>
      <w:r>
        <w:rPr>
          <w:b/>
          <w:u w:val="single"/>
        </w:rPr>
        <w:t xml:space="preserve">Asiakirjan numero 6729</w:t>
      </w:r>
    </w:p>
    <w:p>
      <w:r>
        <w:t xml:space="preserve">Tupakoiva kuljettaja räjäytti auton Wrexhamissa käyttämällä ilmanraikastinta</w:t>
      </w:r>
    </w:p>
    <w:p>
      <w:r>
        <w:t xml:space="preserve">Pohjois-Walesin poliisin mukaan ihmiset ilmoittivat kuulleensa "kovan pamauksen", kun auto räjähti lähellä Central Retail Parkia Wrexhamissa perjantaina iltapäivällä. Kukaan ei loukkaantunut räjähdyksessä, mutta Audi-auto tuhoutui. Komisario Luke Hughes sanoi, että onnettomuus johtui "ilmanraikastimen liiallisesta käytöstä ajoneuvon ahtaassa tilassa". Hänen mukaansa kuljettaja sytytti savukkeen ja "sytytti butaanipolttoaineen" ilmaan. Aiheeseen liittyvät Internet-linkit Pohjois-Walesin poliisi</w:t>
      </w:r>
    </w:p>
    <w:p>
      <w:r>
        <w:rPr>
          <w:b/>
        </w:rPr>
        <w:t xml:space="preserve">Yhteenveto</w:t>
      </w:r>
    </w:p>
    <w:p>
      <w:r>
        <w:t xml:space="preserve">Kuljettaja aiheutti autonsa räjähdyksen, kun hän sytytti savukkeen käytettyään liikaa ilmanraikastinta, kertoi poliisi.</w:t>
      </w:r>
    </w:p>
    <w:p>
      <w:r>
        <w:rPr>
          <w:b/>
          <w:u w:val="single"/>
        </w:rPr>
        <w:t xml:space="preserve">Asiakirjan numero 6730</w:t>
      </w:r>
    </w:p>
    <w:p>
      <w:r>
        <w:t xml:space="preserve">Loch Hillin tuulipuistosta valitetaan</w:t>
      </w:r>
    </w:p>
    <w:p>
      <w:r>
        <w:t xml:space="preserve">Dumfries and Gallowayn neuvoston suunnitteluviranomaiset olivat suositelleet 2020 Renewables -hankkeen hyväksymistä tietyin ehdoin. Valtuutetut kuitenkin hylkäsivät sen "visuaalisen ja kumulatiivisen vaikutuksen vuoksi ympäröivään alueeseen". Valituksen mukaan suunnitelmilla pyritään minimoimaan ympäristövaikutukset. Ehdotuksia vastustettiin huomattavasti, ja yli 50 vastalausetta jätettiin. Kehittäjien mukaan se olisi voinut tuoda alueelle "huomattavaa taloudellista hyötyä". He ovat nyt valittaneet Skotlannin hallitukselle hakemuksen hylkäämisestä.</w:t>
      </w:r>
    </w:p>
    <w:p>
      <w:r>
        <w:rPr>
          <w:b/>
        </w:rPr>
        <w:t xml:space="preserve">Yhteenveto</w:t>
      </w:r>
    </w:p>
    <w:p>
      <w:r>
        <w:t xml:space="preserve">Valitus on jätetty sen jälkeen, kun hakemus 11 tuulivoimalan rakentamisesta St John's Town of Dalryn koillispuolella sijaitsevalle maalle Etelä-Skotlannissa hylättiin.</w:t>
      </w:r>
    </w:p>
    <w:p>
      <w:r>
        <w:rPr>
          <w:b/>
          <w:u w:val="single"/>
        </w:rPr>
        <w:t xml:space="preserve">Asiakirjan numero 6731</w:t>
      </w:r>
    </w:p>
    <w:p>
      <w:r>
        <w:t xml:space="preserve">Kolmetoista kuoli Intian tehdaspalossa</w:t>
      </w:r>
    </w:p>
    <w:p>
      <w:r>
        <w:t xml:space="preserve">Poliisin mukaan kolme ihmistä sai myös vammoja ja heitä hoidettiin. Tulipalo syttyi aamulla kello 4.30 (paikallista aikaa), todennäköisesti sähkövian vuoksi, ja palokunnan palon saaminen hallintaan kesti useita tunteja, poliisi lisäsi. Tulipaloja syttyy säännöllisesti pienissä tehtaissa eri puolilla maata huonon kunnossapidon ja turvallisuustoimenpiteiden vuoksi. Paikallisen poliisin edustaja Bhagwat Singh kertoi uutistoimisto AFP:lle, että työntekijät olivat nukkumassa, kun tulipalo syttyi tehtaassa Ghaziabadissa, Delhin esikaupungissa. Tehtaan kerrotaan valmistavan nahkatakkeja.</w:t>
      </w:r>
    </w:p>
    <w:p>
      <w:r>
        <w:rPr>
          <w:b/>
        </w:rPr>
        <w:t xml:space="preserve">Yhteenveto</w:t>
      </w:r>
    </w:p>
    <w:p>
      <w:r>
        <w:t xml:space="preserve">Ainakin 13 ihmistä on kuollut tulipalossa, joka syttyi vaatetehtaassa pohjoisintialaisessa Ghaziabadin kaupungissa.</w:t>
      </w:r>
    </w:p>
    <w:p>
      <w:r>
        <w:rPr>
          <w:b/>
          <w:u w:val="single"/>
        </w:rPr>
        <w:t xml:space="preserve">Asiakirjan numero 6732</w:t>
      </w:r>
    </w:p>
    <w:p>
      <w:r>
        <w:t xml:space="preserve">Luca Jelic syyllistyi Sheffieldin poliisin seksuaaliseen hyväksikäyttöön</w:t>
      </w:r>
    </w:p>
    <w:p>
      <w:r>
        <w:t xml:space="preserve">Luca Jelic, 29, kähmi poliisia sen jälkeen, kun poliisi oli kutsuttu Scotland Streetille Sheffieldissä 27. huhtikuuta. Konstaapeli kertoi Sheffieldin kruununoikeudelle, että Jelic kävi hänen kimppuunsa, kun he olivat lattialla eikä Jelic pystynyt liikuttamaan Jelicin kättä. Scotland Streetillä asuva Jelic todettiin syylliseksi seksuaaliseen väkivaltaan, ja hänet tuomitaan vielä vahvistettavana ajankohtana. Hänet todettiin myös syylliseksi pahoinpitelyyn, josta aiheutui varsinainen ruumiinvamma, A-luokan huumausaineen hallussapitoon ja kolmeen rikosvahinkoon. Konstaapeli, jonka nimeä ei voida mainita oikeudellisista syistä, kuvaili, kuinka Jelic huusi seksuaalisia kommentteja ja vapautti hänet vasta, kun Jelic onnistui käyttämään CS-sumutetta Jeliciin. Lisää tarinoita eri puolilta Yorkshirea Häntä myös purtiin välikohtauksen aikana. Kaksi konstaapelia oli kutsuttu kadulle Jelicin ilmoitusten perusteella, jotka koskivat ajoneuvojen vahingoittamista, kuuli valamiehistö.</w:t>
      </w:r>
    </w:p>
    <w:p>
      <w:r>
        <w:rPr>
          <w:b/>
        </w:rPr>
        <w:t xml:space="preserve">Yhteenveto</w:t>
      </w:r>
    </w:p>
    <w:p>
      <w:r>
        <w:t xml:space="preserve">Tuomioistuin kuuli, että vyötäröstä alaspäin alaston mies heilutti myytävänä-kylttiä ja kävi seksuaalisesti poliisin kimppuun, kun tämä yritti pidättää miestä.</w:t>
      </w:r>
    </w:p>
    <w:p>
      <w:r>
        <w:rPr>
          <w:b/>
          <w:u w:val="single"/>
        </w:rPr>
        <w:t xml:space="preserve">Asiakirjan numero 6733</w:t>
      </w:r>
    </w:p>
    <w:p>
      <w:r>
        <w:t xml:space="preserve">Crewen asunnossa kuolleen miehen murhasta pidätykset</w:t>
      </w:r>
    </w:p>
    <w:p>
      <w:r>
        <w:t xml:space="preserve">Cheshire Constabularyn mukaan mies löydettiin perjantaina noin kello 21:40 GMT Lord Streetiltä, Crewesta. Hänet todettiin kuolleeksi tapahtumapaikalla. Toinen pidätetyistä miehistä, 22-vuotias, on vapautettu ehdollisella takuita vastaan, toinen, 39-vuotias, on vapautettu tutkinnan alaisena. Poliisi sanoi, että tapauksen uskotaan olevan yksittäinen. Miehen virallinen tunnistaminen on vielä kesken, poliisi lisäsi. Seuraa BBC West Midlandsia Facebookissa ja Twitterissä ja tilaa paikalliset uutispäivitykset suoraan puhelimeesi.</w:t>
      </w:r>
    </w:p>
    <w:p>
      <w:r>
        <w:rPr>
          <w:b/>
        </w:rPr>
        <w:t xml:space="preserve">Yhteenveto</w:t>
      </w:r>
    </w:p>
    <w:p>
      <w:r>
        <w:t xml:space="preserve">Kaksi miestä on pidätetty epäiltynä miehen murhasta, joka löydettiin vakavasti loukkaantuneena asunnosta.</w:t>
      </w:r>
    </w:p>
    <w:p>
      <w:r>
        <w:rPr>
          <w:b/>
          <w:u w:val="single"/>
        </w:rPr>
        <w:t xml:space="preserve">Asiakirjan numero 6734</w:t>
      </w:r>
    </w:p>
    <w:p>
      <w:r>
        <w:t xml:space="preserve">Cosbyn uhri "halvaantui" huumeiden vaikutuksesta väitetyn pahoinpitelyn aikana</w:t>
      </w:r>
    </w:p>
    <w:p>
      <w:r>
        <w:t xml:space="preserve">Asiakirjassa kerrotaan, miten Cosby ja Andrea Constand tapasivat Temple Universityn kampuksella Philadelphiassa ja ystävystyivät - uhri sanoo pitäneensä Cosbya mentorina. Kanteen mukaan Cosby yritti kahdesti aloittaa seksuaalisen kanssakäymisen uhrin kanssa, mutta tämä kieltäytyi. Väitetty pahoinpitely tapahtui vuoden 2004 alussa, kun uhri suostui menemään Cosbyn kotiin keskustelemaan urastaan ja tulevaisuudestaan. Nainen kertoi miehelle olevansa uupunut, ja mies sanoi haluavansa hänen rentoutuvan. Syyttäjät väittävät, että uhri protestoi, kun Cosby tarjosi hänelle lasin viiniä, ja sanoi, ettei hän ollut syönyt sinä päivänä. Mies kehotti häntä kuitenkin juomaan viiniä, uhri sanoo todistajanlausunnossaan, joten hän joi muutaman kulauksen pillereiden ohella. Hän kertoo, että 30 minuutin kuluessa hänen näkönsä hämärtyi ja hänellä oli vaikeuksia puhua. Tämän jälkeen Cosby käski häntä makaamaan sohvalle ja rentoutumaan. Sinä aikana, kun hän makasi sohvalla, hän sanoo olleensa tietoinen siitä, että herra Cosby liikkui häntä kohti, kosketteli hänen rintojaan ja sukupuolielimiään ja pakotti hänet koskettamaan hänen sukupuolielimiään. Hän sanoo, ettei hän suostunut mihinkään näistä teoista, ettei hän pystynyt puhumaan ja että hän tunsi itsensä "jähmettyneeksi" ja "halvaantuneeksi". Hän heräsi keskellä yötä Cosbyn kotona. Rikosilmoituksessa kerrotaan, miten uhri - ja hänen perheensä - haastoi Cosbyn väitetystä pahoinpitelystä ja miten hän esitti oman versionsa tapahtumista. Poliisille antamassaan todistuksessa Cosby myöntää, että nainen tuli sinä yönä kylään ja että Cosby antoi hänelle pillereitä rentoutumiseen. Hänen mukaansa ne olivat Benadrylia. Hän myöntää seksuaalisen kohtaamisen tapahtuneen, mutta kuvailee tekoja yhteisymmärrykseen perustuviksi. Hän kertoo poliisille, että heidän suhdettaan ennen pahoinpitelyä voidaan luonnehtia sekä sosiaaliseksi että romanttiseksi. Syyttäjät väittävät, että Cosby huumasi uhrin tietoisesti tehdäkseen tämän puolustuskyvyttömäksi. Syyttäjät toteavat syytteessä, että hän ei ole koskaan kertonut, mitä pillerit olivat. He muistuttavat, että hän myönsi todistajanlausunnossaan käyttäneensä Quaaludeja muihin naisiin. Selittäessään syytteen nostamista he päättelevät seuraavaa:</w:t>
      </w:r>
    </w:p>
    <w:p>
      <w:r>
        <w:rPr>
          <w:b/>
        </w:rPr>
        <w:t xml:space="preserve">Yhteenveto</w:t>
      </w:r>
    </w:p>
    <w:p>
      <w:r>
        <w:t xml:space="preserve">Bill Cosbya vastaan nostetussa rikosilmoituksessa kerrotaan yksityiskohtaisesti koomikon monista ei-toivotuista lähentelyistä, jotka huipentuivat n tapaukseen, jossa hänen väitetään huumaavan naisen ja sitten käyttäneen häntä seksuaalisesti hyväkseen tämän ollessa tajuton.</w:t>
      </w:r>
    </w:p>
    <w:p>
      <w:r>
        <w:rPr>
          <w:b/>
          <w:u w:val="single"/>
        </w:rPr>
        <w:t xml:space="preserve">Asiakirjan numero 6735</w:t>
      </w:r>
    </w:p>
    <w:p>
      <w:r>
        <w:t xml:space="preserve">Sugar Hutin tappelu: Poliisi etsii miestä Towie-klubin yliajosta.</w:t>
      </w:r>
    </w:p>
    <w:p>
      <w:r>
        <w:t xml:space="preserve">Kolme ihmistä jäi sinisen Audin alle sen jälkeen, kun he olivat tappelleet Sugar Hutin ulkopuolella Brentwoodissa, joka on usein esillä tv-ohjelmassa The Only Way is Essex (Towie). Essexin poliisi etsii Martin Stokesia, 24, 2. huhtikuuta 2017 tapahtuneeseen tapaukseen liittyen. Viidentoista miehen on määrä astua oikeuden eteen 23. huhtikuuta. Martin Stokesia kuvataan 1,75 metriä pitkäksi, tukevarakenteiseksi ja vaaleanruskeat hiukset omaavaksi. Hänellä kerrotaan olevan yhteyksiä Irlantiin, Hertfordshireen ja Lontooseen sekä Essexiin. Kaksi miestä ja yksi nainen vietiin sairaalaan välikohtauksen seurauksena, ja heidät on sittemmin kotiutettu.</w:t>
      </w:r>
    </w:p>
    <w:p>
      <w:r>
        <w:rPr>
          <w:b/>
        </w:rPr>
        <w:t xml:space="preserve">Yhteenveto</w:t>
      </w:r>
    </w:p>
    <w:p>
      <w:r>
        <w:t xml:space="preserve">Poliisi, joka tutkii murhayritystä Essexin yökerhon ulkopuolella tapahtuneen tappelun jälkeen, on pyytänyt tietoja erään miehen olinpaikasta.</w:t>
      </w:r>
    </w:p>
    <w:p>
      <w:r>
        <w:rPr>
          <w:b/>
          <w:u w:val="single"/>
        </w:rPr>
        <w:t xml:space="preserve">Asiakirjan numero 6736</w:t>
      </w:r>
    </w:p>
    <w:p>
      <w:r>
        <w:t xml:space="preserve">Vankilanjohtaja kehuu Mansaaren palvelujen yhdistämistä</w:t>
      </w:r>
    </w:p>
    <w:p>
      <w:r>
        <w:t xml:space="preserve">Manxin sisäasioiden osasto päätti yhdistymisestä kuukausia kestäneen kuulemisen ja suunnittelun jälkeen. Siirto toteutetaan, jotta nämä kaksi palvelua olisivat tehokkaampia ja jotta yhteiskunnan turvallisuutta voitaisiin parantaa. Jurbyn vankilan johtaja Alison Gomme johtaa yhdistettyä palvelua. Gomme sanoi: "Olemme monessa suhteessa tekemisissä saman asiakasryhmän kanssa, ja saatamme huomata, että on olemassa päällekkäisyyksiä ja toistoja. "Kuten muillakin hallinnon uudistamisen osa-alueilla, pyrimme poistamaan osan päällekkäisyyksistä, joten se on ensisijainen hyöty ja auttaa meitä tarjoamaan saumatonta palvelua rikoksentekijöille."</w:t>
      </w:r>
    </w:p>
    <w:p>
      <w:r>
        <w:rPr>
          <w:b/>
        </w:rPr>
        <w:t xml:space="preserve">Yhteenveto</w:t>
      </w:r>
    </w:p>
    <w:p>
      <w:r>
        <w:t xml:space="preserve">Mansaaren vankilapalvelun johtaja on ylistänyt suunnitelmia yhdistää se ehdonalaispalveluihin ja väittänyt, että se vähentää uusintarikollisuutta.</w:t>
      </w:r>
    </w:p>
    <w:p>
      <w:r>
        <w:rPr>
          <w:b/>
          <w:u w:val="single"/>
        </w:rPr>
        <w:t xml:space="preserve">Asiakirjan numero 6737</w:t>
      </w:r>
    </w:p>
    <w:p>
      <w:r>
        <w:t xml:space="preserve">Towtonin taistelun vuosipäivää vietetään Rievaulx Abbeyssa</w:t>
      </w:r>
    </w:p>
    <w:p>
      <w:r>
        <w:t xml:space="preserve">Jousiammunta ja sotaharjoitukset Rievaulx Abbeyssa olivat kaksi toimintaa, joilla muistettiin Towtonin taistelua. Arviolta 28 000 sotilasta kuoli vuonna 1461 käydyssä taistelussa, jossa Yorkin talo voitti Lancasterin talon. Osapuolet kävivät taistelua Englannin valtaistuimesta. Lopullisen voiton sisällissodassa vei vuonna 1485 Henrik Tudor, joka kukisti viimeisen Yorkin kuninkaan Rikhard III:n. Hän meni naimisiin Edvard IV:n tyttären, Yorkin Elisabetin kanssa yhdistäen nämä kaksi kuningashuonetta. Tämän jälkeen Tudorien suku hallitsi Englantia ja Walesia 117 vuoden ajan.</w:t>
      </w:r>
    </w:p>
    <w:p>
      <w:r>
        <w:rPr>
          <w:b/>
        </w:rPr>
        <w:t xml:space="preserve">Yhteenveto</w:t>
      </w:r>
    </w:p>
    <w:p>
      <w:r>
        <w:t xml:space="preserve">Ruusujen sotien suurimpiin kuuluneen taistelun 550-vuotispäivää on juhlistettu Pohjois-Yorkshiressä järjestetyllä näytelmällä.</w:t>
      </w:r>
    </w:p>
    <w:p>
      <w:r>
        <w:rPr>
          <w:b/>
          <w:u w:val="single"/>
        </w:rPr>
        <w:t xml:space="preserve">Asiakirjan numero 6738</w:t>
      </w:r>
    </w:p>
    <w:p>
      <w:r>
        <w:t xml:space="preserve">Mies syytetään pahoinpitelystä St Paulsin levottomuuksien jälkeen</w:t>
      </w:r>
    </w:p>
    <w:p>
      <w:r>
        <w:t xml:space="preserve">Adelaja Brownia, 30, Chapel Roadilta, Eastonista, syytetään kahdesta tahallisesta törkeästä pahoinpitelystä - toisesta tahallisesta vakavan vahingon aiheuttamisesta ja toisesta pidätyksen vastustamisesta. Syytteen taustalla on välikohtaus, johon osallistui useita ihmisiä St Paulsissa 29. toukokuuta. Hänet on vapautettu takuita vastaan 11. elokuuta Bristol Magistrates' Courtissa.</w:t>
      </w:r>
    </w:p>
    <w:p>
      <w:r>
        <w:rPr>
          <w:b/>
        </w:rPr>
        <w:t xml:space="preserve">Yhteenveto</w:t>
      </w:r>
    </w:p>
    <w:p>
      <w:r>
        <w:t xml:space="preserve">Miestä vastaan on nostettu syyte sen jälkeen, kun poliisi sai epäillyn poskiluun murtuman viime kuussa Bristolissa tapahtuneen järjestyshäiriön keskellä.</w:t>
      </w:r>
    </w:p>
    <w:p>
      <w:r>
        <w:rPr>
          <w:b/>
          <w:u w:val="single"/>
        </w:rPr>
        <w:t xml:space="preserve">Asiakirjan numero 6739</w:t>
      </w:r>
    </w:p>
    <w:p>
      <w:r>
        <w:t xml:space="preserve">Cardiffin bussinkuljettaja haluaa kohdata valamiehistön moottoripyöräilijän kuoleman vuoksi</w:t>
      </w:r>
    </w:p>
    <w:p>
      <w:r>
        <w:t xml:space="preserve">Cardiffin Cantonista kotoisin oleva 34-vuotias Michael Clark kuoli törmäyksessä linja-auton kanssa Cardiff Bayssä 3. huhtikuuta. Kuljettaja Charles Debreau, 63, Pentwynin kaupunginosasta, ei esittänyt vastalausetta Merthyrin tuomaristuomioistuimessa keskiviikkona pidetyssä kuulemistilaisuudessa. Tapaus siirrettiin Cardiff Crown Courtiin, ja sen käsittelyä jatkettiin 3. maaliskuuta. Kuoleman aiheuttaminen huolimattomalla ajotavalla on niin sanottu joko-tai -rikkomus, jossa vastaaja voidaan tuomita joko maistraattien tuomioistuimessa tai valamiehistön edessä kruununoikeudessa. Aiheeseen liittyvät Internet-linkit HM Courts Service</w:t>
      </w:r>
    </w:p>
    <w:p>
      <w:r>
        <w:rPr>
          <w:b/>
        </w:rPr>
        <w:t xml:space="preserve">Yhteenveto</w:t>
      </w:r>
    </w:p>
    <w:p>
      <w:r>
        <w:t xml:space="preserve">Linja-autonkuljettaja, jota syytetään moottoripyöräilijän kuoleman aiheuttamisesta huolimattomalla ajotavalla, on valinnut asian valamiehistön kuultavaksi kruununoikeudessa.</w:t>
      </w:r>
    </w:p>
    <w:p>
      <w:r>
        <w:rPr>
          <w:b/>
          <w:u w:val="single"/>
        </w:rPr>
        <w:t xml:space="preserve">Asiakirjan numero 6740</w:t>
      </w:r>
    </w:p>
    <w:p>
      <w:r>
        <w:t xml:space="preserve">Sarkin vaalit: Chief Pleasien paikat vapautuvat</w:t>
      </w:r>
    </w:p>
    <w:p>
      <w:r>
        <w:t xml:space="preserve">Saari valitsee joka toinen vuosi yhdeksän poliitikkoa 18:sta palkattomasta poliitikosta, joista kukin toimii neljän vuoden toimikaudella. Viimeaikaisissa vaaleissa on ollut vaikeuksia saavuttaa kiisteltyjen vaalien edellyttämää määrää. Viimeiset vaalit vuonna 2018 olivat kiistanalaiset, mutta sitä ennen edelliset vaalit järjestettiin vuonna 2013 järjestetyissä täytevaaleissa. Se tarkoittaa, että Chief Pleasia pyydetään määräämään uusi päivämäärä uusille vaaleille siinä toivossa, että kolme vapaata paikkaa saataisiin täytettyä. Valituksi tulleet ehdokkaat ovat:</w:t>
      </w:r>
    </w:p>
    <w:p>
      <w:r>
        <w:rPr>
          <w:b/>
        </w:rPr>
        <w:t xml:space="preserve">Yhteenveto</w:t>
      </w:r>
    </w:p>
    <w:p>
      <w:r>
        <w:t xml:space="preserve">Kuusi henkilöä on nimitetty Sarkin Chief Pleas -tuomioistuimen conseillereiksi, kun ehdokkaita oli vähemmän kuin paikkoja oli tarjolla.</w:t>
      </w:r>
    </w:p>
    <w:p>
      <w:r>
        <w:rPr>
          <w:b/>
          <w:u w:val="single"/>
        </w:rPr>
        <w:t xml:space="preserve">Asiakirjan numero 6741</w:t>
      </w:r>
    </w:p>
    <w:p>
      <w:r>
        <w:t xml:space="preserve">Energiasuunnitelman mukaan Guernseyn pitäisi vähentää fossiilisten polttoaineiden käyttöä.</w:t>
      </w:r>
    </w:p>
    <w:p>
      <w:r>
        <w:t xml:space="preserve">Suunnitelmassa ehdotettiin myös, että saari monipuolistaisi vähähiilisten ja uusiutuvien energialähteiden käyttöä ja varmistaisi samalla kestävän ja varman energiahuollon. Energiapolitiikkaa käsittelevä ryhmä on myös vaatinut, että energia-asioita koskeva päätöksenteko olisi tulevaisuudessa avoimempaa. Sen mukaan tarvitaan muutoksia ajattelutavassa ja käyttäytymisessä. Raportti tulee valtioiden käsiteltäväksi myöhemmin tässä kuussa.</w:t>
      </w:r>
    </w:p>
    <w:p>
      <w:r>
        <w:rPr>
          <w:b/>
        </w:rPr>
        <w:t xml:space="preserve">Yhteenveto</w:t>
      </w:r>
    </w:p>
    <w:p>
      <w:r>
        <w:t xml:space="preserve">Guernsey keskittyy vähentämään riippuvuuttaan fossiilisista polttoaineista ensi vuosikymmenellä, jos valtioiden jäsenet hyväksyvät uusimman energiaresurssisuunnitelman.</w:t>
      </w:r>
    </w:p>
    <w:p>
      <w:r>
        <w:rPr>
          <w:b/>
          <w:u w:val="single"/>
        </w:rPr>
        <w:t xml:space="preserve">Asiakirjan numero 6742</w:t>
      </w:r>
    </w:p>
    <w:p>
      <w:r>
        <w:t xml:space="preserve">Flintshiren uutta koulukampusta koskeva suunnitelma keskeytetään.</w:t>
      </w:r>
    </w:p>
    <w:p>
      <w:r>
        <w:t xml:space="preserve">Queensferry Campus -hankkeessa John Summers High School ja Queensferry Primary School korvattiin uudella kampuksella. Flintshiren valtuusto on kuitenkin äänestänyt, ettei hanketta jatketa, koska oppilasmäärät ovat jääneet odotettua pienemmiksi. Valtuutettu Chris Bithell sanoi: "Nykyiset ja ennakoidut tulevat oppilasmäärät eivät riitä tukemaan tätä hanketta." Valtuutetut päättivät aloittaa virallisen kuulemisen, jossa tarkastellaan nykyisten koulujen elinkelpoisuutta tulevaisuudessa.</w:t>
      </w:r>
    </w:p>
    <w:p>
      <w:r>
        <w:rPr>
          <w:b/>
        </w:rPr>
        <w:t xml:space="preserve">Yhteenveto</w:t>
      </w:r>
    </w:p>
    <w:p>
      <w:r>
        <w:t xml:space="preserve">Suunnitelmat uudesta koulusta Flintshireen kolmesta 16-vuotiaille on keskeytetty.</w:t>
      </w:r>
    </w:p>
    <w:p>
      <w:r>
        <w:rPr>
          <w:b/>
          <w:u w:val="single"/>
        </w:rPr>
        <w:t xml:space="preserve">Asiakirjan numero 6743</w:t>
      </w:r>
    </w:p>
    <w:p>
      <w:r>
        <w:t xml:space="preserve">Northwick Park: Jamalie Matthew - surmattu teini-ikäinen</w:t>
      </w:r>
    </w:p>
    <w:p>
      <w:r>
        <w:t xml:space="preserve">Jamalie Matthew löydettiin kuolemaan johtaneet puukotusvammat saaneena Northwick Parkista, Harrow'sta, noin kello 15.50 GMT 12. marraskuuta. Hänet todettiin kuolleeksi tapahtumapaikalla. Pidätyksiä ei ole tehty. "Tiesimme kaikki, että hänellä oli kunnianhimoinen tavoite opiskella lakia, ja tämän tragedian käsitteleminen tuntuu edelleen niin epätodelliselta", Matthew'n perhe sanoi lausunnossaan. "Koko perhe on syvästi surullinen ja täysin järkyttynyt Jamalien kuolemasta."</w:t>
      </w:r>
    </w:p>
    <w:p>
      <w:r>
        <w:rPr>
          <w:b/>
        </w:rPr>
        <w:t xml:space="preserve">Yhteenveto</w:t>
      </w:r>
    </w:p>
    <w:p>
      <w:r>
        <w:t xml:space="preserve">Luoteis-Lontoossa kuoliaaksi puukotetun 17-vuotiaan pojan perhe sanoo olevansa "täysin järkyttynyt".</w:t>
      </w:r>
    </w:p>
    <w:p>
      <w:r>
        <w:rPr>
          <w:b/>
          <w:u w:val="single"/>
        </w:rPr>
        <w:t xml:space="preserve">Asiakirjan numero 6744</w:t>
      </w:r>
    </w:p>
    <w:p>
      <w:r>
        <w:t xml:space="preserve">Aurignyn lentoyhtiön reittiosuus voi johtaa Guernseyn työpaikkojen vähentämiseen.</w:t>
      </w:r>
    </w:p>
    <w:p>
      <w:r>
        <w:t xml:space="preserve">Sopimus tarkoittaa, että matkustajat voivat maksaa yhden lipun Jerseyhin ja matkustaa sitten kummalla tahansa lentoyhtiöllä. Aurigny sanoi, että "pieni määrä" lentäjien virkoja menetetään. Aurignyn lentotoiminnan johtaja, kapteeni David Rice sanoi, että yhtiö palkkaa kuitenkin noin kymmenen henkilöä maahuolintatehtäviin. Tammikuussa kilpailua sääntelevä viranomainen CICRA antoi lentoyhtiöille luvan jakaa Guernseyn ja Jerseyn väliset lennot kahden seuraavan vuoden ajan. Jakaminen tarkoittaa, että Aurigny ottaa osan Blue Islandin paikoista Guernseyn ja Jerseyn välisillä lennoilla. Aurigny maksaa Blue Islandille paikoista kiinteän maksun.</w:t>
      </w:r>
    </w:p>
    <w:p>
      <w:r>
        <w:rPr>
          <w:b/>
        </w:rPr>
        <w:t xml:space="preserve">Yhteenveto</w:t>
      </w:r>
    </w:p>
    <w:p>
      <w:r>
        <w:t xml:space="preserve">Guernseyn lentoyhtiö Aurigny ei ole sulkenut pois mahdollisuutta irtisanoa lentäjiä Blue Islandsin kanssa tehtävän reittijaon vuoksi.</w:t>
      </w:r>
    </w:p>
    <w:p>
      <w:r>
        <w:rPr>
          <w:b/>
          <w:u w:val="single"/>
        </w:rPr>
        <w:t xml:space="preserve">Asiakirjan numero 6745</w:t>
      </w:r>
    </w:p>
    <w:p>
      <w:r>
        <w:t xml:space="preserve">EDL:n johtaja Stephen Lennonia syytetään väärennetystä henkilöllisyystodistuksesta</w:t>
      </w:r>
    </w:p>
    <w:p>
      <w:r>
        <w:t xml:space="preserve">Stephen Lennonia, 29, syytettiin maanantaina Westminster Magistrates' Courtissa Lontoossa väärän henkilöllisyystodistuksen hallussapidosta sopimattomassa tarkoituksessa. Lennon määrättiin tutkintavankeuteen, ja häntä odotetaan Southwark Crown Courtissa 7. tammikuuta.</w:t>
      </w:r>
    </w:p>
    <w:p>
      <w:r>
        <w:rPr>
          <w:b/>
        </w:rPr>
        <w:t xml:space="preserve">Yhteenveto</w:t>
      </w:r>
    </w:p>
    <w:p>
      <w:r>
        <w:t xml:space="preserve">Englannin puolustusliigan johtaja on saapunut oikeuteen syytettynä väärän henkilöllisyystodistuksen hallussapidosta.</w:t>
      </w:r>
    </w:p>
    <w:p>
      <w:r>
        <w:rPr>
          <w:b/>
          <w:u w:val="single"/>
        </w:rPr>
        <w:t xml:space="preserve">Asiakirjan numero 6746</w:t>
      </w:r>
    </w:p>
    <w:p>
      <w:r>
        <w:t xml:space="preserve">Coronavirus: Somersetissä vahvistettu kolme kuolemantapausta</w:t>
      </w:r>
    </w:p>
    <w:p>
      <w:r>
        <w:t xml:space="preserve">Potilaat, joilla kaikilla oli ollut perussairauksia, kuolivat sairaalassa, kertoivat terveysviranomaiset. Taunton and Somerset NHS Foundation Trust sanoi: "Voimme valitettavasti vahvistaa, että kolme Musgrove Park Hospitalissa hoidossa ollutta ihmistä, joiden COVID-19-testit olivat positiivisia, on kuollut. "Ajatuksemme ja surunvalittelumme ovat heidän perheidensä ja ystäviensä kanssa tänä vaikeana ja ahdistavana aikana." Isossa-Britanniassa on NHS Englandin mukaan kuollut 1 019 ihmistä koronaviruskuolemiin, ja yli 17 089 ihmistä on testattu positiivisesti virukselle. Somersetissä on tällä hetkellä 25 vahvistettua tapausta, ja sen väkiluku on 559 399.</w:t>
      </w:r>
    </w:p>
    <w:p>
      <w:r>
        <w:rPr>
          <w:b/>
        </w:rPr>
        <w:t xml:space="preserve">Yhteenveto</w:t>
      </w:r>
    </w:p>
    <w:p>
      <w:r>
        <w:t xml:space="preserve">Kolme ihmistä on kuollut Somersetissa sairastuttuaan coronavirukseen.</w:t>
      </w:r>
    </w:p>
    <w:p>
      <w:r>
        <w:rPr>
          <w:b/>
          <w:u w:val="single"/>
        </w:rPr>
        <w:t xml:space="preserve">Asiakirjan numero 6747</w:t>
      </w:r>
    </w:p>
    <w:p>
      <w:r>
        <w:t xml:space="preserve">Kolme pidätettiin yli dating app huijaus koko Suur-Manchesterissa</w:t>
      </w:r>
    </w:p>
    <w:p>
      <w:r>
        <w:t xml:space="preserve">Kaksi 35-41-vuotiasta miestä ja yksi nainen pidätettiin Gortonissa epäiltynä petoksesta, kun lokakuun 2018 ja maaliskuun 2020 välisenä aikana oli tehty 21 rikosilmoitusta. Uhreja houkuteltiin maksamaan jopa 17 000 puntaa, poliisi kertoi. Ensimmäisen maksun suorittamisen jälkeen epäilty vaati lisää rahaa ja uhkasi heitä väkivallalla. Keskimääräinen tappio oli 3 000 puntaa, ja useimmat uhrit ilmoittivat rikoksesta poliisille, jolloin epäillyt eivät enää ottaneet yhteyttä. Ylikonstaapeli Ian Thomas kehotti "kaikkia, jotka uskovat joutuneensa tämäntyyppisen rikoksen uhriksi, ilmoittamaan epäilyttävistä viesteistä tai uhkauksista poliisille". Aiheeseen liittyvät Internet-linkit Greater Manchesterin poliisi</w:t>
      </w:r>
    </w:p>
    <w:p>
      <w:r>
        <w:rPr>
          <w:b/>
        </w:rPr>
        <w:t xml:space="preserve">Yhteenveto</w:t>
      </w:r>
    </w:p>
    <w:p>
      <w:r>
        <w:t xml:space="preserve">Kolme ihmistä on pidätetty, koska väitetään, että petkuttajat esiintyivät naisina ja varastivat tuhansia puntia deittisovellushuijauksessa Suur-Manchesterissa.</w:t>
      </w:r>
    </w:p>
    <w:p>
      <w:r>
        <w:rPr>
          <w:b/>
          <w:u w:val="single"/>
        </w:rPr>
        <w:t xml:space="preserve">Asiakirjan numero 6748</w:t>
      </w:r>
    </w:p>
    <w:p>
      <w:r>
        <w:t xml:space="preserve">Johnston Press lykkää tuloksia luottoneuvottelujen vuoksi</w:t>
      </w:r>
    </w:p>
    <w:p>
      <w:r>
        <w:t xml:space="preserve">Scotsmania ja lähes 300 paikallislehteä julkaisevan yhtiön oli määrä julkistaa vuoden 2011 luvut 3. huhtikuuta. Nyt luvut julkaistaan vasta 25. huhtikuuta. Yhtiö kertoi käyneensä keskusteluja lainanantajiensa kanssa luottolimiittinsä jatkamisesta kolmella vuodella. Luottolimiittien on määrä päättyä syyskuussa. Johnston Press ilmoitti antavansa markkinoille lisätietoa alustavien tulosten julkistamisen yhteydessä.</w:t>
      </w:r>
    </w:p>
    <w:p>
      <w:r>
        <w:rPr>
          <w:b/>
        </w:rPr>
        <w:t xml:space="preserve">Yhteenveto</w:t>
      </w:r>
    </w:p>
    <w:p>
      <w:r>
        <w:t xml:space="preserve">Johnston Press on ilmoittanut lykkäävänsä viime vuoden tulostaan kolmella viikolla.</w:t>
      </w:r>
    </w:p>
    <w:p>
      <w:r>
        <w:rPr>
          <w:b/>
          <w:u w:val="single"/>
        </w:rPr>
        <w:t xml:space="preserve">Asiakirjan numero 6749</w:t>
      </w:r>
    </w:p>
    <w:p>
      <w:r>
        <w:t xml:space="preserve">South Shieldsin poika, 14, "ajaa itse kouluun</w:t>
      </w:r>
    </w:p>
    <w:p>
      <w:r>
        <w:t xml:space="preserve">Northumbrian poliisin mukaan pojan nähtiin ajavan sinisellä Renault Cliolla South Shieldsissä kello 10:10 GMT. Poliisin tiedottaja sanoi, että auto löydettiin pysäköitynä Temple Park Roadin lähellä olevalta seisontapaikalta ja takavarikoitiin, koska sillä ei ollut vakuutusta. Poliisin tieyksikkö sanoi twiitissään, että poika "kiisti kaiken tietonsa, mutta unohti, että hänen kirjansa olivat tavaratilassa". Tiedottaja sanoi: "Poliisit ovat puhuneet miespuolisen teini-ikäisen kanssa, ja tapauksen tutkimukset ovat käynnissä."</w:t>
      </w:r>
    </w:p>
    <w:p>
      <w:r>
        <w:rPr>
          <w:b/>
        </w:rPr>
        <w:t xml:space="preserve">Yhteenveto</w:t>
      </w:r>
    </w:p>
    <w:p>
      <w:r>
        <w:t xml:space="preserve">Poliisille ilmoitettiin 14-vuotiaasta pojasta, joka oli nähty ajamassa itse kouluun, kertoi poliisi.</w:t>
      </w:r>
    </w:p>
    <w:p>
      <w:r>
        <w:rPr>
          <w:b/>
          <w:u w:val="single"/>
        </w:rPr>
        <w:t xml:space="preserve">Asiakirjan numero 6750</w:t>
      </w:r>
    </w:p>
    <w:p>
      <w:r>
        <w:t xml:space="preserve">Porthcawlin uimarit uhmaavat merta joulupäivänä</w:t>
      </w:r>
    </w:p>
    <w:p>
      <w:r>
        <w:t xml:space="preserve">Porthcawlin 52. jouluaamu-uinti alkoi klo 11:45 GMT. Viime vuonna tapahtumaan osallistui yli 900 ihmistä, mikä rikkoi tapahtuman ennätyksen. Järjestäjät toivovat, että tämänvuotinen tapahtuma, jonka teemana on "kaikki joulu" ja jolla kerätään rahaa lasten syöpäjärjestö Latchille, rikkoi ennätyksen jälleen kerran.</w:t>
      </w:r>
    </w:p>
    <w:p>
      <w:r>
        <w:rPr>
          <w:b/>
        </w:rPr>
        <w:t xml:space="preserve">Yhteenveto</w:t>
      </w:r>
    </w:p>
    <w:p>
      <w:r>
        <w:t xml:space="preserve">Yksi Yhdistyneen kuningaskunnan suurimmista joulupäivän uinneista on järjestetty Bridgendin kreivikunnassa.</w:t>
      </w:r>
    </w:p>
    <w:p>
      <w:r>
        <w:rPr>
          <w:b/>
          <w:u w:val="single"/>
        </w:rPr>
        <w:t xml:space="preserve">Asiakirjan numero 6751</w:t>
      </w:r>
    </w:p>
    <w:p>
      <w:r>
        <w:t xml:space="preserve">Long Lartinin vangit pidätetty John Yorkin murhasta</w:t>
      </w:r>
    </w:p>
    <w:p>
      <w:r>
        <w:t xml:space="preserve">John York, 25, kotoisin Irthlingboroughista, Northamptonshiresta, kuoli jouduttuaan hyökkäyksen kohteeksi HMP Long Lartinissa, Eveshamissa, sunnuntaina. Hänet tuomittiin elinkautiseen vankeuteen vuonna 2013 miehen hakkaamisesta kuoliaaksi. Kaksi 30- ja 46-vuotiasta miestä on pidätetty murhasta epäiltynä, West Mercian poliisi kertoi. Tutkintaa johtava komisario Mark Bellamy sanoi, että poliisi pyrkii selvittämään "John Yorkin kuolemaan liittyvät tarkat olosuhteet". "Ensisijaisena tavoitteenamme on varmistaa, että syylliset saadaan nopeasti oikeuden eteen", hän lisäsi.</w:t>
      </w:r>
    </w:p>
    <w:p>
      <w:r>
        <w:rPr>
          <w:b/>
        </w:rPr>
        <w:t xml:space="preserve">Yhteenveto</w:t>
      </w:r>
    </w:p>
    <w:p>
      <w:r>
        <w:t xml:space="preserve">Kahta vankia kuulustellaan sellaisen murhasta tuomitun vangin kuolemasta, joka löydettiin vakavasti loukkaantuneena sellistään.</w:t>
      </w:r>
    </w:p>
    <w:p>
      <w:r>
        <w:rPr>
          <w:b/>
          <w:u w:val="single"/>
        </w:rPr>
        <w:t xml:space="preserve">Asiakirjan numero 6752</w:t>
      </w:r>
    </w:p>
    <w:p>
      <w:r>
        <w:t xml:space="preserve">Kuun kraatterit, nyt katsottavissa Instagramista ja Redditistä käsin</w:t>
      </w:r>
    </w:p>
    <w:p>
      <w:r>
        <w:t xml:space="preserve">Sacramentossa asuva ohjelmistotyöntekijä on ottanut satoja tuhansia kuvia, ja erityisesti yksi niistä, jonka hän jakoi sosiaalisen median foorumilla Redditissä, on saanut 74 000 ääntä. Hänen 81 megapikselin otoksensa syntyi 7. toukokuuta yhden illan työn jälkeen osana hänen meneillään olevaa projektiaan, jossa hän ottaa kuusta kuvia joka päivä kuukauden ajan. "Otan mahdollisimman paljon kuvia käyttämällä kahta kameraa ja teleskooppia, joka on liitetty seurantahiireen, joka kompensoi maapallon pyörimistä", Andrew kertoi BBC:lle, minkä jälkeen seuraa paljon jälkituotantoa, "joka antaa minulle mukavan kirkkaan ja terävän kuvan". Hänen postauksensa sisältää myös käyttäjien mahdollisuuden zoomata nähdä yksittäisiä kraattereita. Craigin listalta kaksi vuotta sitten löytyneen ilmaisen kaukoputken ansiosta Andrew sai intohimonsa uudelleen palamaan, ja hän alkoi jakaa kuviaan sosiaalisessa mediassa. "Haluan julkaista postauksia eri yhteisöissä, jotta voin tutustuttaa uusia ihmisiä tähän harrastukseen", hän sanoi. "Se, mistä minä pidän, saattaa olla erilaista kuin se, mistä muut pitävät. Pidän syvän avaruuden jutuista." Erityisesti yksi kuva, jonka hän julkaisi 25. helmikuuta, on yksi hänen suosituimmista, ja jopa Venäjän ja Intian tiedotusvälineet ottivat sen esille. Tähän mennessä se on kerännyt Instagramissa 23 000 tykkäystä. Andrew sanoo pyrkivänsä vastaamaan mahdollisimman moniin kommentteihin ja on vaikuttunut positiivisista viesteistä. "Käytän aikaa vastaamiseen, ja niille, jotka haluavat lisätietoja siitä, miten päästä alkuun, otan ne offline-tilassa." Hänen postilaatikossaan on nyt valtava jono ihmisiä, jotka haluavat keskustella hänen kanssaan luomuksistaan. Mutta miten tavallinen ihminen voi parantaa kuviaan kuusta ja planeetoista? Andrew myöntää, että matkapuhelimella otetut kuvat eivät ole kovin hyviä. "Neuvoni on päästä foorumeille, yhteisöihin ja poimia sieltä vinkkejä." Tietenkin on ollut monia yrityksiä saada loistavia kuvia kuusta ja muista planeetoista, kuten Andrew sanoo: "Harjoittelu tekee mestarin". Tuottajana BBC:n UGC-tiimi.</w:t>
      </w:r>
    </w:p>
    <w:p>
      <w:r>
        <w:rPr>
          <w:b/>
        </w:rPr>
        <w:t xml:space="preserve">Yhteenveto</w:t>
      </w:r>
    </w:p>
    <w:p>
      <w:r>
        <w:t xml:space="preserve">Amatööriavaruusvalokuvaaja Andrew McCarthy, tai "avaruusnörtti", kuten hän kutsuu itseään Instagram-tilillään, on innostunut tähtitieteestä, koska hänen isänsä esitteli hänelle lapsena kuun kaukoputkensa kautta.</w:t>
      </w:r>
    </w:p>
    <w:p>
      <w:r>
        <w:rPr>
          <w:b/>
          <w:u w:val="single"/>
        </w:rPr>
        <w:t xml:space="preserve">Asiakirjan numero 6753</w:t>
      </w:r>
    </w:p>
    <w:p>
      <w:r>
        <w:t xml:space="preserve">Yritysverot - mitä ne maksavat?</w:t>
      </w:r>
    </w:p>
    <w:p>
      <w:r>
        <w:t xml:space="preserve">Hotelliyrittäjä boikotoi elinkeinoveroja Miksi elinkeinoverot aiheuttavat huolta? Aberdeenissa sijaitsevan Marcliffe-hotellin omistaja Stewart Spence sanoo, että hänen verotusarvonsa on noussut 497 000 punnasta 575 000 puntaan, kun taas hänen liikevaihtonsa on romahtanut kolmen viime vuoden aikana 7,5 miljoonasta punnasta 4,5 miljoonaan puntaan. Yrityksen verotusarvon etsiminen Verotusarvo ei ole se, mitä yritys maksaa, mutta se on merkittävä tekijä veroprosentin määrittämisessä. Skotlannin hallituksen määrittelemä verokanta on 46,6 punta, ja suuremmat yritykset maksavat lisämaksua. Erityisesti pienille yrityksille on myös tarjolla useita verohelpotuksia. Seuraavassa on eräiden Skotlannin merkittävimpien yritysten verotusarvot: Crieff Hydro nousi 1,15 miljoonasta punnasta 1,83 miljoonaan puntaan SEC:n kampus Glasgow'ssa laski 3,5 miljoonasta punnasta 3,1 miljoonaan puntaan Trump Turnberry nousi 1,034 miljoonasta punnasta 1,477 miljoonaan puntaan Trump International Golf Resort at Menie Aberdeenshiressä nousi 205 000 punnasta 235 000 puntaan Edinburgh Castle nousi 326 000 punnasta 1 miljoonaan puntaan.795 miljoonaa puntaa Edinburghin eläintarha nousi 510 000 punnasta 1,29 miljoonaan puntaan Hampdenin jalkapallostadion nousi 1 miljoonasta punnasta 1,35 miljoonaan puntaan Celticin jalkapallostadion laski 1,8 miljoonasta punnasta 1,58 miljoonaan puntaan Rangersin jalkapallostadion nousi 1,1 miljoonasta punnasta 1 miljoonaan puntaan.Aberdeenin jalkapallostadion nousi 195 000 punnasta 200 000 puntaan Ross Countyn jalkapallostadion nousi 20 600 punnasta 32 250 puntaan Murrayfieldin rugby-stadion nousi 195 000 punnasta 200 000 puntaan Skotlannin kansallisen puolueen Edinburghin päämaja laski 38 100 punnasta 27 700 puntaan Skotlannin konservatiivien päämaja laski 17 900 punnasta 16 900 puntaan Skotlannin työväenpuolueen päämaja Glasgow'ssa laski 47 250 punnasta 29 500 puntaan BBC:n Pacific Quayn päämaja nousi 3 000 punnasta 3 000 puntaan.75 miljoonasta punnasta 4,29 miljoonaan puntaan STV Glasgow'ssa 900 000 punnasta 965 000 puntaan SSE:n pääkonttori Perthissä 385 miljoonasta punnasta 1 miljoonaan puntaan Amazonin jakelukeskus Dunfermlinessä 3,776 miljoonasta punnasta 4 miljoonaan puntaan.098 miljoonaa puntaa Tesco Extra at Silverburn, Glasgow, nousi 3,130 miljoonasta punnasta 3,225 miljoonaan puntaan Banff Springs -hotelli Aberdeenshiressä nousi 92 000 punnasta 197 000 puntaan Marks &amp; Spencer Perth High Streetillä laski 594 000 punnasta 473 000 puntaan.</w:t>
      </w:r>
    </w:p>
    <w:p>
      <w:r>
        <w:rPr>
          <w:b/>
        </w:rPr>
        <w:t xml:space="preserve">Yhteenveto</w:t>
      </w:r>
    </w:p>
    <w:p>
      <w:r>
        <w:t xml:space="preserve">Skotlannin muiden kuin kotitalouskiinteistöjen arvon uudelleenarviointi on aiheuttanut huolta siitä, että jotkut yritykset joutuvat maksamaan paljon enemmän veroja tänä vuonna. Hotellit, matkailunähtävyydet ja vapaa-ajanviettopaikat ovat ilmoittaneet, että niiden verojen perusteena oleva verotusarvo on noussut huomattavasti. Joidenkin muiden yritysten verotusarvo on kuitenkin laskenut.</w:t>
      </w:r>
    </w:p>
    <w:p>
      <w:r>
        <w:rPr>
          <w:b/>
          <w:u w:val="single"/>
        </w:rPr>
        <w:t xml:space="preserve">Asiakirjan numero 6754</w:t>
      </w:r>
    </w:p>
    <w:p>
      <w:r>
        <w:t xml:space="preserve">Poolen Twin Sails -silta pysyy suljettuna määräämättömäksi ajaksi</w:t>
      </w:r>
    </w:p>
    <w:p>
      <w:r>
        <w:t xml:space="preserve">Borough of Poole Council sanoi, ettei se voinut vahvistaa, milloin nostosilta olisi jälleen käytössä. Sen mukaan sillan Hamworthyn puoleisen osan nostomekanismiin vaikuttava ongelma ilmeni 16. marraskuuta. Edustajan mukaan tarvitaan vielä yksityiskohtainen tarkastus, ennen kuin voidaan määrittää aikataulu sillan uudelleen avaamiselle. Viranomainen on pahoitellut aiheutunutta haittaa ja kehottanut ihmisiä käyttämään Poole Bridgeä, kunnes ongelma on korjattu.</w:t>
      </w:r>
    </w:p>
    <w:p>
      <w:r>
        <w:rPr>
          <w:b/>
        </w:rPr>
        <w:t xml:space="preserve">Yhteenveto</w:t>
      </w:r>
    </w:p>
    <w:p>
      <w:r>
        <w:t xml:space="preserve">Poolen Twin Sails -silta pysyy suljettuna toistaiseksi teknisen vian vuoksi.</w:t>
      </w:r>
    </w:p>
    <w:p>
      <w:r>
        <w:rPr>
          <w:b/>
          <w:u w:val="single"/>
        </w:rPr>
        <w:t xml:space="preserve">Asiakirjan numero 6755</w:t>
      </w:r>
    </w:p>
    <w:p>
      <w:r>
        <w:t xml:space="preserve">Mies vastaan hevonen: Sadat kokoontuvat Powysin Llanwrtydiin tapahtumaan</w:t>
      </w:r>
    </w:p>
    <w:p>
      <w:r>
        <w:t xml:space="preserve">Iola Evansin ratsastama hevonen Rheidol Petra voitti Llanwrtyd Wellsin kilpailun lauantaina kahdessa tunnissa ja 30 minuutissa. Ensimmäisenä juossut Owen Beilby tuli maaliin 20 minuuttia myöhemmin. Whole Earth Man V Horse -kilpailun 37 vuoden aikana vain kaksi juoksijaa on selviytynyt voittajaksi - Huw Lobb vuonna 2004 ja Florian Holginger vuonna 2007. Idea vuosittaisesta kilpailusta syntyi Neaudd Arms -ravintolan takahuoneessa vuonna 1980 lyödyn vedonlyönnin seurauksena sen jälkeen, kun oli kiistelty siitä, voisiko mies koskaan voittaa hevosen pitkän matkan kilpailussa. Pubi on edelleen kisan lähtöpaikka.</w:t>
      </w:r>
    </w:p>
    <w:p>
      <w:r>
        <w:rPr>
          <w:b/>
        </w:rPr>
        <w:t xml:space="preserve">Yhteenveto</w:t>
      </w:r>
    </w:p>
    <w:p>
      <w:r>
        <w:t xml:space="preserve">Sadat ihmiset ovat kokoontuneet Powysin kaupunkiin kannustamaan kilpailijoita 21 mailin kilpailussa, jossa 650 juoksijaa kohtasi 60 hevosta ja ratsastajaa.</w:t>
      </w:r>
    </w:p>
    <w:p>
      <w:r>
        <w:rPr>
          <w:b/>
          <w:u w:val="single"/>
        </w:rPr>
        <w:t xml:space="preserve">Asiakirjan numero 6756</w:t>
      </w:r>
    </w:p>
    <w:p>
      <w:r>
        <w:t xml:space="preserve">Dyfed-Powysin valvontakameravalvonta pitäisi lopettaa, koska se ei ole onnistunut estämään rikollisuutta.</w:t>
      </w:r>
    </w:p>
    <w:p>
      <w:r>
        <w:t xml:space="preserve">Raportissa todettiin, että poliisin olisi sen sijaan tuettava valvomattomien kameroiden ja liikkuvampien valvontakamerajärjestelmien käyttöä. Siinä todettiin myös, että kameroiden poistaminen alueelta ei johtanut rikollisuuden merkittävään lisääntymiseen. Arvioinnin taustalla on se, että monet paikallishallinnot ovat vähentämässä valvontakameroiden rahoitusta taloudellisten paineiden vuoksi. Tutkimus tehtiin Dyfed-Powysin poliisi- ja rikoskomissaari Christopher Salmonin puolesta, joka suosittelee seuraavaa: Suosituksista keskustellaan poliisipäällikön ja valtuustojen johtajien kanssa ennen muutosten tekemistä.</w:t>
      </w:r>
    </w:p>
    <w:p>
      <w:r>
        <w:rPr>
          <w:b/>
        </w:rPr>
        <w:t xml:space="preserve">Yhteenveto</w:t>
      </w:r>
    </w:p>
    <w:p>
      <w:r>
        <w:t xml:space="preserve">Poliisi- ja rikoskomissaarin mukaan valvontakameroiden valvonta Dyfed-Powysin poliisialueella olisi lopetettava sen jälkeen, kun tarkistuksessa todettiin, että kamerat eivät estä rikollisuutta.</w:t>
      </w:r>
    </w:p>
    <w:p>
      <w:r>
        <w:rPr>
          <w:b/>
          <w:u w:val="single"/>
        </w:rPr>
        <w:t xml:space="preserve">Asiakirjan numero 6757</w:t>
      </w:r>
    </w:p>
    <w:p>
      <w:r>
        <w:t xml:space="preserve">Runnymeden neuvosto: Magna Carta -keskus "edistää taloutta".</w:t>
      </w:r>
    </w:p>
    <w:p>
      <w:r>
        <w:t xml:space="preserve">Runnymeden hallintokomitea on suostunut hankkeen edistämiseen sillä edellytyksellä, että lopullisista ehdoista sovitaan Surreyn kreivikunnan neuvoston kanssa. Viime kuussa lääninhallitus lupasi 5 miljoonaa puntaa vierailukeskuksen rakentamiseen. Runnymeden valtuuston johtaja Patrick Roberts sanoi, että kyseessä on "loistava tilaisuus". "Tämä on meille loistava tilaisuus tehdä yhteistyötä, jotta saamme aikaan fantastisen perinnön Magna Cartan sinetöinnin 800-vuotispäivän merkkipäivän kunniaksi", hän sanoi. 800-vuotisjuhlallisuudet järjestetään vuonna 2015.</w:t>
      </w:r>
    </w:p>
    <w:p>
      <w:r>
        <w:rPr>
          <w:b/>
        </w:rPr>
        <w:t xml:space="preserve">Yhteenveto</w:t>
      </w:r>
    </w:p>
    <w:p>
      <w:r>
        <w:t xml:space="preserve">Runnymeden valtuusto on todennut, että suunniteltu vierailijakeskus paikalle, jossa Magna Carta sinetöitiin Surreyyn, edistää matkailua ja paikallistaloutta.</w:t>
      </w:r>
    </w:p>
    <w:p>
      <w:r>
        <w:rPr>
          <w:b/>
          <w:u w:val="single"/>
        </w:rPr>
        <w:t xml:space="preserve">Asiakirjan numero 6758</w:t>
      </w:r>
    </w:p>
    <w:p>
      <w:r>
        <w:t xml:space="preserve">Gatesheadin miestä syytetään miehen kuolemasta Powerhouse-klubin ulkopuolella</w:t>
      </w:r>
    </w:p>
    <w:p>
      <w:r>
        <w:t xml:space="preserve">Graham Thurston, 54, löydettiin varhain 6. elokuuta Newcastlen Westmoreland Roadilla sijaitsevan Powerhouse-yökerhon takaa. North Shieldsin Chirton West View'ssa asuva Thurston kuoli myöhemmin sairaalassa. Scott Thompson, 33, Medway Crescentistä Gatesheadista, saapui South East Northumberlandin tuomaristuomioistuimeen syytettynä taposta. Hän ei vastannut syytteeseen, ja hänet määrättiin tutkintavankeuteen 6. syyskuuta Newcastle Crown Courtin eteen.</w:t>
      </w:r>
    </w:p>
    <w:p>
      <w:r>
        <w:rPr>
          <w:b/>
        </w:rPr>
        <w:t xml:space="preserve">Yhteenveto</w:t>
      </w:r>
    </w:p>
    <w:p>
      <w:r>
        <w:t xml:space="preserve">Mies on saapunut oikeuteen toisen miehen kuolemasta, joka löydettiin tajuttomana yökerhon takaa.</w:t>
      </w:r>
    </w:p>
    <w:p>
      <w:r>
        <w:rPr>
          <w:b/>
          <w:u w:val="single"/>
        </w:rPr>
        <w:t xml:space="preserve">Asiakirjan numero 6759</w:t>
      </w:r>
    </w:p>
    <w:p>
      <w:r>
        <w:t xml:space="preserve">Suur-Manchesterin palomiehen työpaikkojen menetykset hyväksyttiin</w:t>
      </w:r>
    </w:p>
    <w:p>
      <w:r>
        <w:t xml:space="preserve">Suur-Manchesterin palo- ja pelastuspalvelu menettää henkilöstöä säästääkseen 14,7 miljoonaa puntaa neljän vuoden aikana hallituksen leikkausten vuoksi. Palomiehet osoittivat aiemmin mieltään kokouksen ulkopuolella palokunnan päämajassa Swintonissa. Puheenjohtaja David Acton sanoi, että palvelu on "venytetty äärimmilleen". Päätös tarkoittaa, että paloautoja on käytettävissä vähemmän silloin, kun kysyntä on vähäistä, ja uusi 12-tuntinen vuorojärjestelmä otetaan käyttöön. Acton myönsi myös, että siirto johtaisi vasteaikojen pidentymiseen.</w:t>
      </w:r>
    </w:p>
    <w:p>
      <w:r>
        <w:rPr>
          <w:b/>
        </w:rPr>
        <w:t xml:space="preserve">Yhteenveto</w:t>
      </w:r>
    </w:p>
    <w:p>
      <w:r>
        <w:t xml:space="preserve">Suunnitelmat leikata noin 250 palomiestä Suur-Manchesterissa on hyväksytty, vaikka alueen paloviranomaisen puheenjohtaja varoitti, että se "vaarantaisi ihmisiä".</w:t>
      </w:r>
    </w:p>
    <w:p>
      <w:r>
        <w:rPr>
          <w:b/>
          <w:u w:val="single"/>
        </w:rPr>
        <w:t xml:space="preserve">Asiakirjan numero 6760</w:t>
      </w:r>
    </w:p>
    <w:p>
      <w:r>
        <w:t xml:space="preserve">Mordenin vedonlyöntiliikkeen kuolemantapauksesta syytetty mies</w:t>
      </w:r>
    </w:p>
    <w:p>
      <w:r>
        <w:t xml:space="preserve">Andrew Iacovou, 55, löydettiin kuolleena Ladbrokesin toimipisteestä Aberconway Roadilla Mordenissa, jossa hän työskenteli, lauantaina 25. toukokuuta kello 10.30 BST. Ruumiinavaus osoitti, että hän kuoli päähän kohdistuneeseen tylppään vammaan. Shafique Ahmad Aarijia syytetään murhasta, ja hän saapuu lauantaina Camberwell Green Magistrates' Courtin eteen.</w:t>
      </w:r>
    </w:p>
    <w:p>
      <w:r>
        <w:rPr>
          <w:b/>
        </w:rPr>
        <w:t xml:space="preserve">Yhteenveto</w:t>
      </w:r>
    </w:p>
    <w:p>
      <w:r>
        <w:t xml:space="preserve">21-vuotiasta miestä syytetään kahden lapsen isän murhasta vedonlyöntiliikkeessä Etelä-Lontoossa.</w:t>
      </w:r>
    </w:p>
    <w:p>
      <w:r>
        <w:rPr>
          <w:b/>
          <w:u w:val="single"/>
        </w:rPr>
        <w:t xml:space="preserve">Asiakirjan numero 6761</w:t>
      </w:r>
    </w:p>
    <w:p>
      <w:r>
        <w:t xml:space="preserve">Worcesterin "happohyökkäys": Viisi miestä syytetään</w:t>
      </w:r>
    </w:p>
    <w:p>
      <w:r>
        <w:t xml:space="preserve">Kolme 22-, 25- ja 26-vuotiasta lontoolaista miestä ja kaksi 39- ja 41-vuotiasta Wolverhamptonista kotoisin olevaa miestä saapuvat myöhemmin oikeuteen. Poika sai vakavia palovammoja kasvoihinsa ja käteensä Home Bargains -myymälässä Worcesterissa lauantaina. West Mercian poliisi ilmoitti, ettei se julkaise syytteeseen asetettujen miesten henkilöllisyyttä. Heidän on määrä saapua Kidderminsterin käräjäoikeuteen keskiviikkona. Epäilty hyökkäys tapahtui Tallow Hillin alueella Worcesterissa lauantaina noin klo 14.15 BST. Ensihoitajat hoitivat lasta paikan päällä ja veivät hänet sairaalaan hoidettavaksi. Hänet kotiutettiin seuraavana päivänä, mutta hänen vammojensa pitkäaikaisvaikutuksia ei vielä tiedetä.</w:t>
      </w:r>
    </w:p>
    <w:p>
      <w:r>
        <w:rPr>
          <w:b/>
        </w:rPr>
        <w:t xml:space="preserve">Yhteenveto</w:t>
      </w:r>
    </w:p>
    <w:p>
      <w:r>
        <w:t xml:space="preserve">Viittä miestä syytetään salaliitosta vakavan ruumiinvamman aiheuttamiseksi kolmevuotiaaseen poikaan kohdistuneen happohyökkäyksen jälkeen.</w:t>
      </w:r>
    </w:p>
    <w:p>
      <w:r>
        <w:rPr>
          <w:b/>
          <w:u w:val="single"/>
        </w:rPr>
        <w:t xml:space="preserve">Asiakirjan numero 6762</w:t>
      </w:r>
    </w:p>
    <w:p>
      <w:r>
        <w:t xml:space="preserve">Nottinghamin opettajat keskeyttävät lakon termien muuttamisen vuoksi</w:t>
      </w:r>
    </w:p>
    <w:p>
      <w:r>
        <w:t xml:space="preserve">Kansallinen opettajien liitto (NUT) oli suunnitellut vielä kahta lakkopäivää keskiviikoksi ja torstaiksi. Osapuolet tapaavat sovittelupalvelu Acasissa keskustellakseen ehdotetusta siirtymisestä viiteen termiin. Opettajat ovat jo järjestäneet kolme yhden päivän lakkoa vastalauseena muutoksille. NUT:n edustaja sanoi, ettei lakkoja järjestetä tenttikauden aikana, mutta varasi itselleen oikeuden ryhtyä toimiin myöhemmin, jos neuvottelut epäonnistuvat. Nottinghamin kaupunginvaltuusto sanoi, että muutos parantaisi oppimistuloksia, mutta jotkut opettajat pitivät muutosta häiritsevänä. NUT:n mukaan ei ole todisteita siitä, että se auttaisi oppilaita, ja se väitti, että se voisi aiheuttaa ongelmia, koska piirikuntien kouluissa käytetään eri järjestelmää.</w:t>
      </w:r>
    </w:p>
    <w:p>
      <w:r>
        <w:rPr>
          <w:b/>
        </w:rPr>
        <w:t xml:space="preserve">Yhteenveto</w:t>
      </w:r>
    </w:p>
    <w:p>
      <w:r>
        <w:t xml:space="preserve">Nottinghamin opettajien lakkojen sarja on peruttu sen jälkeen, kun kaupunginvaltuusto suostui sovitteluun kiistanalaisesta termimuutoksesta.</w:t>
      </w:r>
    </w:p>
    <w:p>
      <w:r>
        <w:rPr>
          <w:b/>
          <w:u w:val="single"/>
        </w:rPr>
        <w:t xml:space="preserve">Asiakirjan numero 6763</w:t>
      </w:r>
    </w:p>
    <w:p>
      <w:r>
        <w:t xml:space="preserve">Rattijuopumuspidätykset lisääntyneet Northamptonshiressä</w:t>
      </w:r>
    </w:p>
    <w:p>
      <w:r>
        <w:t xml:space="preserve">Poliisi pysäytti 758 kuljettajaa puhalluskokeisiin MM-kisojen yhteydessä järjestetyssä kampanjassa. Pidätyksiä tehtiin 81, mikä vastaa 11 prosenttia testatuista. Kesäkuussa 2009 testattiin lähes kaksi kertaa enemmän ihmisiä - 1 448 - ja pidätyksiä tehtiin 106, mikä vastaa 7 prosenttia. Poliisin mukaan kasvu johtui siitä, että kampanja oli "tiedustelutietoon perustuva". Poliisit toimivat tietojen perusteella eivätkä pysäyttäneet kuljettajia sattumanvaraisesti.</w:t>
      </w:r>
    </w:p>
    <w:p>
      <w:r>
        <w:rPr>
          <w:b/>
        </w:rPr>
        <w:t xml:space="preserve">Yhteenveto</w:t>
      </w:r>
    </w:p>
    <w:p>
      <w:r>
        <w:t xml:space="preserve">Northamptonshiren poliisi pidätti kesäkuussa 81 henkilöä rattijuopumuksesta, mikä on suurempi osuus testatuista kuin viime vuonna.</w:t>
      </w:r>
    </w:p>
    <w:p>
      <w:r>
        <w:rPr>
          <w:b/>
          <w:u w:val="single"/>
        </w:rPr>
        <w:t xml:space="preserve">Asiakirjan numero 6764</w:t>
      </w:r>
    </w:p>
    <w:p>
      <w:r>
        <w:t xml:space="preserve">Australialainen huumekuljettaja törmäsi metamfetamiinipakettiautolla poliisiautoon</w:t>
      </w:r>
    </w:p>
    <w:p>
      <w:r>
        <w:t xml:space="preserve">28-vuotias kuljettaja törmäsi poliisiautoon kovaa vauhtia ja murskasi sen konepellin maanantaina ennen kuin lähti karkuun. Poliisi sai hänet kiinni tuntia myöhemmin Eastwoodissa, kaupungin pohjoisosassa sijaitsevassa esikaupungissa. Pakettiautosta löytyi 273 kiloa amfetamiinia. Viranomaisten mukaan kukaan ei loukkaantunut kolarissa, mutta poliisiauto oli kärsinyt "merkittäviä vaurioita". Kristallimetamfetamiinia, joka tunnetaan paikallisesti nimellä ice, on kuvattu Australian yleisimmäksi ja haitallisimmaksi laittomaksi huumeeksi. Metamfetamiinin hinta on Australiassa maailman korkeimpia, mikä saa maan järjestäytyneet rikollisjengit käymään yhä enemmän kauppaa huumeella. Mies, jota ei ole nimetty, joutui tiistaina oikeuteen syytettynä huumeiden toimittamisesta ja huolimattomasta ajamisesta.</w:t>
      </w:r>
    </w:p>
    <w:p>
      <w:r>
        <w:rPr>
          <w:b/>
        </w:rPr>
        <w:t xml:space="preserve">Yhteenveto</w:t>
      </w:r>
    </w:p>
    <w:p>
      <w:r>
        <w:t xml:space="preserve">Epäilty huumeidenkuljettaja on pidätetty sen jälkeen, kun hän oli törmännyt 200 miljoonan Australian dollarin (112 miljoonan punnan; 140 miljoonan dollarin) metamfetamiinia täynnä olleella pakettiautolla poliisiaseman ulkopuolelle pysäköityyn partioautoon Sydneyssä, Australiassa.</w:t>
      </w:r>
    </w:p>
    <w:p>
      <w:r>
        <w:rPr>
          <w:b/>
          <w:u w:val="single"/>
        </w:rPr>
        <w:t xml:space="preserve">Asiakirjan numero 6765</w:t>
      </w:r>
    </w:p>
    <w:p>
      <w:r>
        <w:t xml:space="preserve">TV:n kierrätys Guernseyssä kolminkertaistuu</w:t>
      </w:r>
    </w:p>
    <w:p>
      <w:r>
        <w:t xml:space="preserve">Talteen otettujen jätteiden kokonaismäärä nousi huhtikuun neljästä ja kolmesta neljäsosasta tonnista 15 tonniin syyskuussa. Kierrätysvastaava Tina Norman Ross sanoi, että luvut olivat yksinkertaisesti hämmästyttäviä. Hän sanoi, että 17. marraskuuta tapahtuvan digisiirtymän lähestyessä näyttää siltä, että monet saarelaiset päättivät kierrättää vanhat televisiot. Siirtyminen tarkoittaa, että katsojien on hankittava joko digitaalitelevisio tai liitettävä vanhaan televisioonsa digisovitin.</w:t>
      </w:r>
    </w:p>
    <w:p>
      <w:r>
        <w:rPr>
          <w:b/>
        </w:rPr>
        <w:t xml:space="preserve">Yhteenveto</w:t>
      </w:r>
    </w:p>
    <w:p>
      <w:r>
        <w:t xml:space="preserve">Romutetuista televisiovastaanottimista talteen otetun kierrätyskelpoisen materiaalin määrä on kolminkertaistunut huhtikuun jälkeen.</w:t>
      </w:r>
    </w:p>
    <w:p>
      <w:r>
        <w:rPr>
          <w:b/>
          <w:u w:val="single"/>
        </w:rPr>
        <w:t xml:space="preserve">Asiakirjan numero 6766</w:t>
      </w:r>
    </w:p>
    <w:p>
      <w:r>
        <w:t xml:space="preserve">Mies, 59, vietiin sairaalaan Briton Ferryn onnettomuuden jälkeen</w:t>
      </w:r>
    </w:p>
    <w:p>
      <w:r>
        <w:t xml:space="preserve">Sininen Suzuki Splash ja musta Ford Transit Connect törmäsivät torstaina Briton Ferryn kautta kulkevalla tiellä A474 Neath Port Talbotissa. Suzukissa ollut mies vietiin Morristonin sairaalaan Swanseaan Neath Roadilla kello 09:00 GMT tapahtuneen välikohtauksen jälkeen, mutta hänellä on "ei hengenvaarallisia vammoja". Poliisi vetoaa silminnäkijöihin tai muiden autoilijoiden kojelautakamerakuviin. Etelä-Walesin poliisin virkamiehet sanovat myös, että he haluaisivat puhua kaikille, jotka ovat saattaneet nähdä Ford Transitin ajavan ennen törmäystä.</w:t>
      </w:r>
    </w:p>
    <w:p>
      <w:r>
        <w:rPr>
          <w:b/>
        </w:rPr>
        <w:t xml:space="preserve">Yhteenveto</w:t>
      </w:r>
    </w:p>
    <w:p>
      <w:r>
        <w:t xml:space="preserve">59-vuotias mies on viety sairaalaan sen jälkeen, kun hänen kyydissään ollut auto törmäsi pakettiautoon.</w:t>
      </w:r>
    </w:p>
    <w:p>
      <w:r>
        <w:rPr>
          <w:b/>
          <w:u w:val="single"/>
        </w:rPr>
        <w:t xml:space="preserve">Asiakirjan numero 6767</w:t>
      </w:r>
    </w:p>
    <w:p>
      <w:r>
        <w:t xml:space="preserve">Kuvissa: Julkisen sektorin lakot</w:t>
      </w:r>
    </w:p>
    <w:p>
      <w:r>
        <w:t xml:space="preserve">Ammattiliittojen marsseja ja mielenosoituksia on järjestetty eri puolilla Yhdistynyttä kuningaskuntaa, muun muassa Newcastlessa, jossa julkisen sektorin työntekijät marssivat protestina kaupungin keskustan läpi. Työntekijöiden suurin ongelma on ollut palkkakiista sen jälkeen, kun ministerit jäädyttivät julkisen sektorin palkat vuonna 2010 ja ottivat vuonna 2012 käyttöön palkankorotusten 1 prosentin ylärajan, joka on edelleen voimassa. Kabinettitoimiston mukaan viidennes virkamiehistä eli alle 90 000 työntekijää oli lakossa, 717 työvoimatoimistoa ei ollut lakossa, ja suurin osa Englannin ja Walesin kouluista pysyi auki. Tuhannet oppilaat jäivät kuitenkin pois oppitunneilta, kun koulut suljettiin tai suljettiin osittain sen jälkeen, kun opettajien ammattiliittoon (NUT) kuuluvat opettajat, muun muassa Bristolissa lakkoilevat opettajat, jotka pukeutuivat opetusministeri Michael Govea muistuttaviin naamareihin, ryhtyivät lakkoon. Englannissa lähes 1 500 koulua suljettiin tai suljettiin osittain, ja Walesissa yli 1 100 koulua suljettiin tai suljettiin osittain. Opetusministeriön mukaan lakolle ei ollut perusteita. Palomiehet, mukaan lukien nämä Portsmouthin palomiesliiton (FBU) jäsenet, järjestivät yhdeksän tuntia kestäneen työtaistelun hallituksen kanssa käynnissä olevassa palkka- ja eläkekiistassa. Lakkoja, joihin osallistui myös Brightonin julkisen sektorin työntekijöitä, pidettiin suurimpana työtaistelutoimenpiteenä kolmeen vuoteen ja suurimpana sen jälkeen, kun koalitiohallitus tuli valtaan vuonna 2010. Työtaistelutoimet alkoivat, kun hallitus ilmoitti aikovansa muuttaa ammattiyhdistysäänestyslakeja, ja kabinettihallituksen mukaan "kourallinen ammattiyhdistysjohtajia" oli ajanut "vastuuttomia lakkotoimia". Lontoon Trafalgar Squarella yleisölle puhuneet ammattiyhdistysjohtajat iskivät takaisin hallitukselle syyttämällä sitä "täydellisestä tekopyhyydestä".</w:t>
      </w:r>
    </w:p>
    <w:p>
      <w:r>
        <w:rPr>
          <w:b/>
        </w:rPr>
        <w:t xml:space="preserve">Yhteenveto</w:t>
      </w:r>
    </w:p>
    <w:p>
      <w:r>
        <w:t xml:space="preserve">Julkisen sektorin työntekijät ovat pitäneet laajoja lakkoja eri puolilla Yhdistynyttä kuningaskuntaa sen jälkeen, kun he ovat riidelleet hallituksen kanssa palkoista, eläkkeistä ja leikkauksista. Työtaistelutoimiin ovat osallistuneet muun muassa opettajat, palomiehet, kirjastonhoitajat ja neuvoston henkilökunta, ja eri puolilla Yhdistynyttä kuningaskuntaa on järjestetty useita mielenosoituksia. Ammattiyhdistysjohtajien mukaan yli miljoonan työntekijän odotettiin lakkoilevan, ja hallitus kritisoi "kourallista" johtajia "vastuuttomista" toimista.</w:t>
      </w:r>
    </w:p>
    <w:p>
      <w:r>
        <w:rPr>
          <w:b/>
          <w:u w:val="single"/>
        </w:rPr>
        <w:t xml:space="preserve">Asiakirjan numero 6768</w:t>
      </w:r>
    </w:p>
    <w:p>
      <w:r>
        <w:t xml:space="preserve">TN:n parlamentaarinen valtuuskunta vierailee maan sisäisten pakolaisten luona</w:t>
      </w:r>
    </w:p>
    <w:p>
      <w:r>
        <w:t xml:space="preserve">Ryhmä, joka koostuu hallitsevan DMK:n, kongressin ja Viduthalai Siruthaigal -puolueen kansanedustajista, tapaa viimeaikaisessa sodassa siirtymään joutuneita tamilisiviilejä. DMK:n parlamentin jäsen Kanimozhi (joka on myös Tamil Nadun pääministerin Karunanidhin tytär) kertoi BBC:n tamilipalvelulle, että ryhmä viipyy Sri Lankassa 14. lokakuuta asti. Kysyttäessä, tapaisiko ryhmä Sri Lankan presidentin Mahinda Rajapaksan ja muita hallituksen virkamiehiä, hän sanoi, että he varmasti tapaavat heidät. Ryhmä oli ilmaissut aikovansa vierailla joillakin leireillä, mutta mitä on mahdollista tehdä, selviää vasta, kun ryhmä menee sinne, hän sanoi. Kun hän huomautti, että Sri Lankan hallitus ei ole antanut monille kansainvälisille järjestöille vapaata ja esteetöntä pääsyä leireille, DMK:n parlamentin jäsen Kanimozhi sanoi, että "lopulta kaikki jää toivon varaan".</w:t>
      </w:r>
    </w:p>
    <w:p>
      <w:r>
        <w:rPr>
          <w:b/>
        </w:rPr>
        <w:t xml:space="preserve">Yhteenveto</w:t>
      </w:r>
    </w:p>
    <w:p>
      <w:r>
        <w:t xml:space="preserve">Etelä-Intian Tamil Nadun osavaltion intialaisten parlamentin jäsenten valtuuskunta vierailee lauantaista alkaen neljän päivän ajan Sri Lankassa tutustumassa tamilien siirtymään joutuneiden ihmisten oloihin maansisäisten pakolaisten leireillä.</w:t>
      </w:r>
    </w:p>
    <w:p>
      <w:r>
        <w:rPr>
          <w:b/>
          <w:u w:val="single"/>
        </w:rPr>
        <w:t xml:space="preserve">Asiakirjan numero 6769</w:t>
      </w:r>
    </w:p>
    <w:p>
      <w:r>
        <w:t xml:space="preserve">Mies pidätetty epäiltynä murhasta Tottonissa</w:t>
      </w:r>
    </w:p>
    <w:p>
      <w:r>
        <w:t xml:space="preserve">Poliisi kutsuttiin lauantai-iltana Tottonissa Salisbury Roadilla sijaitsevaan kotiin, josta löytyi 26-vuotias Wolverhamptonista kotoisin oleva mies. Mies vietiin sairaalaan, mutta hänet todettiin sairaalaan saavuttuaan kuolleeksi, kertoi Hampshire Constabularyn edustaja. 15-vuotias poika ja 42-vuotias mies on pidätetty epäiltynä rikoksentekijän avustamisesta.</w:t>
      </w:r>
    </w:p>
    <w:p>
      <w:r>
        <w:rPr>
          <w:b/>
        </w:rPr>
        <w:t xml:space="preserve">Yhteenveto</w:t>
      </w:r>
    </w:p>
    <w:p>
      <w:r>
        <w:t xml:space="preserve">26-vuotias mies on pidätetty epäiltynä murhasta Hampshiressä.</w:t>
      </w:r>
    </w:p>
    <w:p>
      <w:r>
        <w:rPr>
          <w:b/>
          <w:u w:val="single"/>
        </w:rPr>
        <w:t xml:space="preserve">Asiakirjan numero 6770</w:t>
      </w:r>
    </w:p>
    <w:p>
      <w:r>
        <w:t xml:space="preserve">Malediivien presidentti Mohamed Waheed lopettaa vaalikampanjan</w:t>
      </w:r>
    </w:p>
    <w:p>
      <w:r>
        <w:t xml:space="preserve">Waheed, joka asetettiin virkaan sen jälkeen, kun hänen edeltäjänsä Mohamed Nasheed syrjäytettiin viime vuonna, sanoi, että hänen päätöksensä oli Malediivien edun mukainen. Nasheed sai 45 prosenttia äänistä, ja hänen oli määrä joutua toiseen kierrokseen toisen kilpailijan kanssa. Tuomioistuimet kuitenkin kumosivat tuloksen, ja uusi vaalikierros on määrä järjestää myöhemmin tässä kuussa. Kansainväliset tarkkailijat olivat kaikki kehuneet ensimmäisen kierroksen vaalien sujumista, ja Nasheedin kannattajat tuomitsivat korkeimman oikeuden päätöksen. Nasheed nousi valtaan vuonna 2008 Malediivien ensimmäisissä vapaissa vaaleissa, mutta erosi väkivaltaisten mielenosoitusten ja korkeiden poliisiviranomaisten kapinan vuoksi helmikuussa 2012.</w:t>
      </w:r>
    </w:p>
    <w:p>
      <w:r>
        <w:rPr>
          <w:b/>
        </w:rPr>
        <w:t xml:space="preserve">Yhteenveto</w:t>
      </w:r>
    </w:p>
    <w:p>
      <w:r>
        <w:t xml:space="preserve">Malediivien presidentti Mohamed Waheed on vetäytynyt tämän vuoden presidentinvaaleista saatuaan ensimmäisellä kierroksella 5 prosenttia äänistä.</w:t>
      </w:r>
    </w:p>
    <w:p>
      <w:r>
        <w:rPr>
          <w:b/>
          <w:u w:val="single"/>
        </w:rPr>
        <w:t xml:space="preserve">Asiakirjan numero 6771</w:t>
      </w:r>
    </w:p>
    <w:p>
      <w:r>
        <w:t xml:space="preserve">Toshiba paisutti voittojaan 1,2 miljardilla dollarilla, raportti kertoo</w:t>
      </w:r>
    </w:p>
    <w:p>
      <w:r>
        <w:t xml:space="preserve">Toshiban nimittämä riippumaton paneeli havaitsi institutionaalisia kirjanpidollisia väärinkäytöksiä, yritys ilmoitti sijoittajille antamassaan lausunnossa. Toshiba sanoi ottavansa aiheuttamansa tilanteen erittäin vakavasti ja pyytävänsä syvästi anteeksi osakkeenomistajilta. Toshiban alkuperäinen arvio oli noin kolminkertainen. Tutkinta voi johtaa tuloksen oikaisemiseen, hallituksen uudistamiseen ja sääntelyviranomaisten mahdollisiin toimiin. "Toshiban sisällä vallitsi yrityskulttuuri, jossa ei voitu toimia esimiesten toiveita vastaan, raportissa todettiin. Kun ylin johto esitti "haasteita", toimialajohtajat, esimiehet ja heidän alapuolellaan työskentelevät työntekijät toteuttivat jatkuvasti epäasianmukaisia kirjanpitokäytäntöjä saavuttaakseen tavoitteet esimiestensä toiveiden mukaisesti. Sopimattomat kirjanpitokäytännöt ulottuivat vuoteen 2008.</w:t>
      </w:r>
    </w:p>
    <w:p>
      <w:r>
        <w:rPr>
          <w:b/>
        </w:rPr>
        <w:t xml:space="preserve">Yhteenveto</w:t>
      </w:r>
    </w:p>
    <w:p>
      <w:r>
        <w:t xml:space="preserve">Toshiba ilmoitti liiketuloksensa liian suureksi yhteensä 151,8 miljardilla jenillä (1,22 miljardia dollaria, 780 miljoonaa puntaa) useiden vuosien ajan, ilmenee tutkinnan tuloksista.</w:t>
      </w:r>
    </w:p>
    <w:p>
      <w:r>
        <w:rPr>
          <w:b/>
          <w:u w:val="single"/>
        </w:rPr>
        <w:t xml:space="preserve">Asiakirjan numero 6772</w:t>
      </w:r>
    </w:p>
    <w:p>
      <w:r>
        <w:t xml:space="preserve">Pwllheli Crown Hotel: Pwhli: Mies pidätetty naisen kuolemasta</w:t>
      </w:r>
    </w:p>
    <w:p>
      <w:r>
        <w:t xml:space="preserve">Pohjois-Walesin poliisin poliisit kutsuttiin Crown-hotelliin Pwllhelissä, Gwyneddissä, 29. joulukuuta kello 11.30 GMT. Poliisi ilmoitti, että 25-vuotiaan naisen kuolemaa pidetään epäilyttävänä, ja 36-vuotias paikallinen mies oli pidätetty. Det Ch Supt Gareth Evans sanoi, ettei Pwllhelin asukkaiden tarvitse olla huolissaan mistään. Aiheeseen liittyvät Internet-linkit Pohjois-Walesin poliisi</w:t>
      </w:r>
    </w:p>
    <w:p>
      <w:r>
        <w:rPr>
          <w:b/>
        </w:rPr>
        <w:t xml:space="preserve">Yhteenveto</w:t>
      </w:r>
    </w:p>
    <w:p>
      <w:r>
        <w:t xml:space="preserve">Nainen on kuollut hotellissa, ja mies on pidätetty epäiltynä taposta.</w:t>
      </w:r>
    </w:p>
    <w:p>
      <w:r>
        <w:rPr>
          <w:b/>
          <w:u w:val="single"/>
        </w:rPr>
        <w:t xml:space="preserve">Asiakirjan numero 6773</w:t>
      </w:r>
    </w:p>
    <w:p>
      <w:r>
        <w:t xml:space="preserve">Julkinen yleisradiotoiminta lisätty Electric Fields -palveluun</w:t>
      </w:r>
    </w:p>
    <w:p>
      <w:r>
        <w:t xml:space="preserve">He liittyvät tapahtumassa Noel Gallagherin High Flying Birds -yhtyeeseen, Leftfieldiin, Jamesiin ja Teenage Fanclubiin. Festivaali järjestetään Drumlanrigin linnassa Thornhillin lähellä 30. elokuuta-1. syyskuuta. RIDE, The Horrors, Hollie Cook, Dream Wife ja The Orielles on myös lisätty ohjelmistoon. Kyseessä on Public Service Broadcastingin toinen vierailu Dumfries and Gallowayhin vuoden sisällä. He esiintyivät tammikuussa Spiegeltentissä Big Burns Supper -tapahtumassa.</w:t>
      </w:r>
    </w:p>
    <w:p>
      <w:r>
        <w:rPr>
          <w:b/>
        </w:rPr>
        <w:t xml:space="preserve">Yhteenveto</w:t>
      </w:r>
    </w:p>
    <w:p>
      <w:r>
        <w:t xml:space="preserve">Public Service Broadcasting on yksi niistä esiintyjistä, jotka on lisätty tämän vuoden Electric Fields -festivaalin ohjelmistoon.</w:t>
      </w:r>
    </w:p>
    <w:p>
      <w:r>
        <w:rPr>
          <w:b/>
          <w:u w:val="single"/>
        </w:rPr>
        <w:t xml:space="preserve">Asiakirjan numero 6774</w:t>
      </w:r>
    </w:p>
    <w:p>
      <w:r>
        <w:t xml:space="preserve">Guernsey Gasin toimitusjohtaja vaatii maakaasuputkea</w:t>
      </w:r>
    </w:p>
    <w:p>
      <w:r>
        <w:t xml:space="preserve">Paul Garlickin mukaan putki voisi auttaa alentamaan kaasutariffeja ja energiakustannuksia. Guernsey tuo tällä hetkellä nestekaasua, mutta ehdotetussa energiasuunnitelmassa, josta on tarkoitus keskustella osavaltioissa, kehotetaan tarkastelemaan maakaasuputken rakentamista. Garlick sanoi olevansa innostunut tarkastelusta ja sanoi, että se olisi "valtava voimavara ja etu".</w:t>
      </w:r>
    </w:p>
    <w:p>
      <w:r>
        <w:rPr>
          <w:b/>
        </w:rPr>
        <w:t xml:space="preserve">Yhteenveto</w:t>
      </w:r>
    </w:p>
    <w:p>
      <w:r>
        <w:t xml:space="preserve">Guernsey Gasin toimitusjohtaja on vaatinut maakaasuputken rakentamista saarelle.</w:t>
      </w:r>
    </w:p>
    <w:p>
      <w:r>
        <w:rPr>
          <w:b/>
          <w:u w:val="single"/>
        </w:rPr>
        <w:t xml:space="preserve">Asiakirjan numero 6775</w:t>
      </w:r>
    </w:p>
    <w:p>
      <w:r>
        <w:t xml:space="preserve">Rochesterin ja Stroodin täytevaalien ehdokkaat</w:t>
      </w:r>
    </w:p>
    <w:p>
      <w:r>
        <w:t xml:space="preserve">Se tapahtui sen jälkeen, kun konservatiivien kansanedustaja Mark Reckless loikkasi UKIP-puolueeseen. Hän asettuu UKIP:n ehdokkaaksi täytevaaleissa. Paikallinen valtuutettu Kelly Tolhurst asettuu ehdolle konservatiivien puolesta. Myös työväenpuolue, liberaalidemokraatit, vihreät ja Britain First -puolue ovat valinneet ehdokkaita. Konservatiivit järjestivät avoimen esivaalin ehdokkaansa valitsemiseksi. Ehdokkaiden täydellinen luettelo sukunimen mukaan aakkosjärjestyksessä on seuraava:</w:t>
      </w:r>
    </w:p>
    <w:p>
      <w:r>
        <w:rPr>
          <w:b/>
        </w:rPr>
        <w:t xml:space="preserve">Yhteenveto</w:t>
      </w:r>
    </w:p>
    <w:p>
      <w:r>
        <w:t xml:space="preserve">Rochesterin ja Stroodin vaalipiirissä Kentin osavaltiossa järjestetään 20. marraskuuta täytevaalit.</w:t>
      </w:r>
    </w:p>
    <w:p>
      <w:r>
        <w:rPr>
          <w:b/>
          <w:u w:val="single"/>
        </w:rPr>
        <w:t xml:space="preserve">Asiakirjan numero 6776</w:t>
      </w:r>
    </w:p>
    <w:p>
      <w:r>
        <w:t xml:space="preserve">Uusi lentokone ostetaan Barran rantakentän liikennöintiä varten</w:t>
      </w:r>
    </w:p>
    <w:p>
      <w:r>
        <w:t xml:space="preserve">Se lentäisi Glasgow'n, Tireen, Campbeltownin ja Barran rantalentokentän välillä. Tällä hetkellä reiteillä liikennöi kaksi Twin Otter -lentokonetta, joiden käyttöikä alkaa lähestyä loppuaan. Hallituksen mukaan rahoitusta voidaan myöhemmin myöntää toiselle koneelle. Nykyinen sopimus lentoliikennepalvelujen tarjoamisesta päättyy vuonna 2013. Hallituksen ostaman uuden lentokoneen operoinnista ja ylläpidosta pyydetään tarjouksia. Yhden lentokoneen hankintatyöt aloitetaan vuosien 2011-12 aikana. Hallituksen seuraavassa menojen uudelleentarkastelussa päätettäisiin, aloitetaanko toisen koneen ostaminen.</w:t>
      </w:r>
    </w:p>
    <w:p>
      <w:r>
        <w:rPr>
          <w:b/>
        </w:rPr>
        <w:t xml:space="preserve">Yhteenveto</w:t>
      </w:r>
    </w:p>
    <w:p>
      <w:r>
        <w:t xml:space="preserve">Skotlannin hallitus on ilmoittanut, että seuraavan 12 kuukauden aikana aloitetaan työt uuden lentokoneen hankkimiseksi elintärkeille reiteille.</w:t>
      </w:r>
    </w:p>
    <w:p>
      <w:r>
        <w:rPr>
          <w:b/>
          <w:u w:val="single"/>
        </w:rPr>
        <w:t xml:space="preserve">Asiakirjan numero 6777</w:t>
      </w:r>
    </w:p>
    <w:p>
      <w:r>
        <w:t xml:space="preserve">£ 6.3m Pontypriddin uimaranta avataan kesällä.</w:t>
      </w:r>
    </w:p>
    <w:p>
      <w:r>
        <w:t xml:space="preserve">Ynysangharadin sotamuistomerkkipuistoon rakennettiin uimala vuonna 1927, ja se suljettiin vuonna 1991. Alkuperäisessä paikassa oli vain yksi suuri allas, mutta uudistetussa nähtävyydessä on kolme allasta, pukuhuoneita ja aurinkoterasseja. Rahat kunnostukseen ovat tulleet Walesin hallitukselta, Heritage Lottery Fundilta ja Rhondda Cynon Tafin neuvostolta.</w:t>
      </w:r>
    </w:p>
    <w:p>
      <w:r>
        <w:rPr>
          <w:b/>
        </w:rPr>
        <w:t xml:space="preserve">Yhteenveto</w:t>
      </w:r>
    </w:p>
    <w:p>
      <w:r>
        <w:t xml:space="preserve">Pontypriddissä sijaitseva II-luokan uimahalli, jota ei ole käytetty yli 20 vuoteen, avataan uudelleen kesällä 6,3 miljoonan punnan uudistuksen jälkeen.</w:t>
      </w:r>
    </w:p>
    <w:p>
      <w:r>
        <w:rPr>
          <w:b/>
          <w:u w:val="single"/>
        </w:rPr>
        <w:t xml:space="preserve">Asiakirjan numero 6778</w:t>
      </w:r>
    </w:p>
    <w:p>
      <w:r>
        <w:t xml:space="preserve">Cardiffin yliopiston aivokuvantamiskeskuksen työt alkavat</w:t>
      </w:r>
    </w:p>
    <w:p>
      <w:r>
        <w:t xml:space="preserve">Cardiffin yliopiston tutkijat käyttävät kartoitustekniikoita saadakseen tarkemman kuvan aivojen toiminnasta. Sen toivotaan auttavan tutkijoita kehittämään parempia hoitomuotoja. Keskuksen odotetaan avautuvan vuoden 2015 lopussa. Valmistuttuaan tutkimuslaitos on neljä kertaa suurempi kuin yliopiston nykyinen keskus, ja se on ainutlaatuinen Euroopassa. Siihen sijoitetaan huippuluokan kuvantamis- ja skannauslaitteita, joiden avulla tutkijat voivat tutkia aivojen kemiaa, rakennetta ja toimintaa paljon aiempaa yksityiskohtaisemmin. Asiantuntijat toivovat voivansa ymmärtää paremmin aivosairauksien, kuten Huntingtonin taudin ja skitsofrenian, syitä ja saada vihjeitä tehokkaampien hoitojen kehittämiseksi.</w:t>
      </w:r>
    </w:p>
    <w:p>
      <w:r>
        <w:rPr>
          <w:b/>
        </w:rPr>
        <w:t xml:space="preserve">Yhteenveto</w:t>
      </w:r>
    </w:p>
    <w:p>
      <w:r>
        <w:t xml:space="preserve">Cardiffissa on aloitettu 44 miljoonan punnan arvoisen aivokuvantamiskeskuksen rakentaminen, jonka avulla asiantuntijat voivat paremmin ymmärtää dementian ja multippeliskleroosin kaltaisten sairauksien syitä.</w:t>
      </w:r>
    </w:p>
    <w:p>
      <w:r>
        <w:rPr>
          <w:b/>
          <w:u w:val="single"/>
        </w:rPr>
        <w:t xml:space="preserve">Asiakirjan numero 6779</w:t>
      </w:r>
    </w:p>
    <w:p>
      <w:r>
        <w:t xml:space="preserve">Mies syytetään kaksinkertaisesta ammuskelusta Liversedgessä</w:t>
      </w:r>
    </w:p>
    <w:p>
      <w:r>
        <w:t xml:space="preserve">22- ja 27-vuotiaat miehet loukkaantuivat vakavasti Huddersfield Roadilla Liversedgessä 4. marraskuuta tapahtuneessa ampumisessa. West Yorkshiren poliisi kertoi, että 32-vuotiaan Wakefieldistä kotoisin olevan Umar Dittan oli määrä saapua Leedsin käräjäoikeuteen. Lauantaina pidätetty 30-vuotias mies on edelleen pidätettynä, ja kaksi muuta 24- ja 25-vuotiasta miestä on vapautettu tutkimusten jatkuessa. Aiheeseen liittyvät Internet-linkit Kotisivu - West Yorkshiren poliisi</w:t>
      </w:r>
    </w:p>
    <w:p>
      <w:r>
        <w:rPr>
          <w:b/>
        </w:rPr>
        <w:t xml:space="preserve">Yhteenveto</w:t>
      </w:r>
    </w:p>
    <w:p>
      <w:r>
        <w:t xml:space="preserve">Miestä on syytetty salaliitosta murhan tekemiseen sen jälkeen, kun kaksi miestä ammuttiin West Yorkshiressä.</w:t>
      </w:r>
    </w:p>
    <w:p>
      <w:r>
        <w:rPr>
          <w:b/>
          <w:u w:val="single"/>
        </w:rPr>
        <w:t xml:space="preserve">Asiakirjan numero 6780</w:t>
      </w:r>
    </w:p>
    <w:p>
      <w:r>
        <w:t xml:space="preserve">Donald Trump vaatii julkista tutkimusta Aberdeenin tuulipuistosta</w:t>
      </w:r>
    </w:p>
    <w:p>
      <w:r>
        <w:t xml:space="preserve">230 miljoonan punnan hanke on Vattenfallin, Technipin ja Aberdeen Renewable Energy Groupin (Areg) yhteisyritys. Marine Scotlandille lähettämässään kirjeessä lakimiehet sanoivat, ettei mitään kiveä pitäisi jättää kääntämättä sen selvittämiseksi, onko Menien lomakohteeseen kohdistuva taloudellinen riski olemassa. Skotlannin hallitus sanoi, että kaikki kirjeenvaihto otetaan huomioon. Trump-järjestön oikeudelliset edustajat sanoivat myös, että jos julkista tutkimusta ei järjestetä, he käyttäisivät kaikkia käytettävissä olevia oikeussuojakeinoja. Yhdysvaltalainen miljardööri väittää, että turbiinit pilaavat golfkentän golfareiden merinäköalat. Useat järjestöt, kuten Scottish Natural Heritage ja RSPB Scotland, ovat luopuneet tuulipuiston vastustamisesta.</w:t>
      </w:r>
    </w:p>
    <w:p>
      <w:r>
        <w:rPr>
          <w:b/>
        </w:rPr>
        <w:t xml:space="preserve">Yhteenveto</w:t>
      </w:r>
    </w:p>
    <w:p>
      <w:r>
        <w:t xml:space="preserve">Donald Trumpin lakimiehet ovat vaatineet julkista tutkimusta suunnitelmista, jotka koskevat hänen Aberdeenshiren golfkenttänsä läheisyyteen rakennettavaa merituulipuistoa.</w:t>
      </w:r>
    </w:p>
    <w:p>
      <w:r>
        <w:rPr>
          <w:b/>
          <w:u w:val="single"/>
        </w:rPr>
        <w:t xml:space="preserve">Asiakirjan numero 6781</w:t>
      </w:r>
    </w:p>
    <w:p>
      <w:r>
        <w:t xml:space="preserve">Ebbsfleet Garden City: Barthlefield: Yleisöltä pyydetään mielipiteitä</w:t>
      </w:r>
    </w:p>
    <w:p>
      <w:r>
        <w:t xml:space="preserve">Yhtiö auttaa paikallisviranomaisia edistämään 15 000 asunnon järjestelmän kehittämistä. Yhteisöministeri Eric Pickles pyysi yleisöä esittämään mielipiteensä siitä, millä alueella yhtiö tulee toimimaan, ja sen suunnitteluvaltuuksista. Ebbsfleetiin on yritetty rakentaa uusia asuntoja vuodesta 1996 lähtien. Suunnittelulupa myönnettiin noin 6 000 uudelle asunnolle Eastern Quarryn alueella lähellä Ebbsfleetin asemaa vuonna 2007, mutta mitään ei tehty, Dartfordin kansanedustaja Gareth Johnson sanoi. Ebbsfleet on pysäkki Kanaalin tunneliin johtavalla suurnopeusjunaradalla. Yhtiö on tarkoitus perustaa vuoden 2015 alussa, jos parlamentti hyväksyy sen.</w:t>
      </w:r>
    </w:p>
    <w:p>
      <w:r>
        <w:rPr>
          <w:b/>
        </w:rPr>
        <w:t xml:space="preserve">Yhteenveto</w:t>
      </w:r>
    </w:p>
    <w:p>
      <w:r>
        <w:t xml:space="preserve">Yleisöä on pyydetty ilmaisemaan mielipiteensä Kentissä sijaitsevan Ebbsfleetin uuden puutarhakaupungin kehittämisyhtiöstä.</w:t>
      </w:r>
    </w:p>
    <w:p>
      <w:r>
        <w:rPr>
          <w:b/>
          <w:u w:val="single"/>
        </w:rPr>
        <w:t xml:space="preserve">Asiakirjan numero 6782</w:t>
      </w:r>
    </w:p>
    <w:p>
      <w:r>
        <w:t xml:space="preserve">Leatherheadin keskustasta löydetyn miehen ruumiin jälkeen pidätykset</w:t>
      </w:r>
    </w:p>
    <w:p>
      <w:r>
        <w:t xml:space="preserve">Philip Bagwellin ruumis löydettiin keskiviikkona noin kello 06:00 BST North Streetillä Leatherheadissa sijaitsevasta kiinteistöstä. Kaksi 33- ja 32-vuotiasta miestä on pidätetty murhasta epäiltynä, Surreyn poliisi kertoi. Bagwellin, 54, ja kahden pidätetyn miehen uskottiin tuntevan toisensa, poliisin tiedottaja sanoi. Mahdollisia silminnäkijöitä pyydetään ottamaan yhteyttä poliisiin. North Street ja Lidl olivat suljettuina suurimman osan päivästä.</w:t>
      </w:r>
    </w:p>
    <w:p>
      <w:r>
        <w:rPr>
          <w:b/>
        </w:rPr>
        <w:t xml:space="preserve">Yhteenveto</w:t>
      </w:r>
    </w:p>
    <w:p>
      <w:r>
        <w:t xml:space="preserve">Kaksi miestä on pidätetty sen jälkeen, kun Surreyn kaupungin keskustasta löydettiin miehen ruumis.</w:t>
      </w:r>
    </w:p>
    <w:p>
      <w:r>
        <w:rPr>
          <w:b/>
          <w:u w:val="single"/>
        </w:rPr>
        <w:t xml:space="preserve">Asiakirjan numero 6783</w:t>
      </w:r>
    </w:p>
    <w:p>
      <w:r>
        <w:t xml:space="preserve">Tietokilpailu: Poliitikko ja keksi</w:t>
      </w:r>
    </w:p>
    <w:p>
      <w:r>
        <w:t xml:space="preserve">Työväenpuolueen johtaja Jeremy Corbyn kertoi eilen Mumsnet-sivustolle, että "jos hänet pakotetaan", hän hyväksyisi leivän. Mumsnet on esittänyt parlamentin jäsenille saman kysymyksen (muiden vakavampien asioiden ohella) jo useiden vuosien ajan. Tunnistatko poliitikon keksin perusteella? Kokeile viime viikon 7 päivän visailua täältä Kuvat: iStock, paitsi 3 ja 5 - Alamy Seuraa @BBCNewsMagazinea Twitterissä ja Facebookissa.</w:t>
      </w:r>
    </w:p>
    <w:p>
      <w:r>
        <w:rPr>
          <w:b/>
        </w:rPr>
        <w:t xml:space="preserve">Yhteenveto</w:t>
      </w:r>
    </w:p>
    <w:p>
      <w:r>
        <w:t xml:space="preserve">Osaatko yhdistää poliitikon ja hänen lempikeksinsä?</w:t>
      </w:r>
    </w:p>
    <w:p>
      <w:r>
        <w:rPr>
          <w:b/>
          <w:u w:val="single"/>
        </w:rPr>
        <w:t xml:space="preserve">Asiakirjan numero 6784</w:t>
      </w:r>
    </w:p>
    <w:p>
      <w:r>
        <w:t xml:space="preserve">Japani lisää puolustusmenoja "vastauksena Kiinalle</w:t>
      </w:r>
    </w:p>
    <w:p>
      <w:r>
        <w:t xml:space="preserve">Jonathan MarcusBBC:n diplomaatti- ja puolustuskirjeenvaihtaja Japanin puolustusmenot ovat viimeisen vuosikymmenen aikana vähitellen laskeneet. Japanin strategiset näkymät ovat kuitenkin muuttuneet perustavanlaatuisella tavalla vuodesta 2010 lähtien, jolloin silloisen hallituksen puolustussuunnitelmissa todettiin, että Kiinan mahdollinen uhka on yhä suurempi Japanin tutkassa. Japanin puolustuskeskustelun painopiste on itse asiassa ollut siirtymässä jo jonkin aikaa, ja se on painanut vasten sodanjälkeisen perustuslain asettamia rajoitteita. Japanin asevoimista on hitaasti tulossa luonteeltaan enemmän retkikuntia. Japanilaiset sota-alukset ovat esimerkiksi osallistuneet merirosvouksen vastaisiin operaatioihin Afrikan sarvessa. Viime vuonna japanilaiset joukot osallistuivat ensimmäistä kertaa toisen maailmansodan jälkeen muiden maiden asevoimien kouluttamiseen, ja japanilaisia sotilasinsinöörejä oli mukana Kambodžassa ja Itä-Timorissa. Pohjois-Koreaan keskittyminen Mutta Pekingin huomio kiinnittyy Japanin laajentuviin strategisiin näköaloihin lähempänä kotimaata. Japani on ehkä huolestunut omasta suhteellisesta taloudellisesta taantumastaan ja pelkää Kiinan kasvavaa ylivaltaa alueella. Japanin reaktio on ollut kaksitahoinen: ensinnäkin se on lisännyt yhteistyötään Yhdysvaltojen kanssa. Se tekee tiivistä yhteistyötä Washingtonin kanssa ballististen ohjusten torjunnassa. Viime syyskuussa Yhdysvallat ja Japani sopivat toisen edistyksellisen ohjustorjuntatutkan sijoittamisesta Japanin maaperälle. Japani investoi myös voimakkaasti Aegis-sotalaivoihin, jotka pystyvät ampumaan alas saapuvia ballistisia ohjuksia, sekä maalla toimiviin Patriot-torjuntajärjestelmiin. Ballististen ohjusten torjuntapyrkimysten ensisijainen kohde on ensisijaisesti Pohjois-Korea. Kiinan itsevarma meristrategia ja kiistanalaisista Senkaku- tai Diaoyu-saarista käytävä kasvava kiista ovat kuitenkin syynä Japanin laajempaan nykyaikaistamiseen. Japani investoi lentokoneisiin, sota-aluksiin ja valvontajärjestelmiin - kuten lennokkeihin - puolustaakseen paremmin etujaan Itä-Kiinan merellä. Viimeaikaiset välikohtaukset, kuten kiinalaisen lentokoneen ylilento, joka Japanin mukaan oli ensimmäinen Kiinan tunkeutuminen sen ilmatilaan sitten vuoden 1958, todennäköisesti vain vahvistavat tätä suuntausta. Sodan syttyminen? Kiina tarkkailee erittäin huolestuneena Japanin sotilaallisen lihaksen voimannostoa. Japani, jota ehkä rohkaisee Washingtonin kasvanut kiinnostus Aasian ja Tyynenmeren aluetta kohtaan - niin sanottu Yhdysvaltain kääntöpiste - on kuitenkin selvästi päättänyt olla antamatta Kiinan tehdä asioita omalla tavallaan. Jotkut veteraanianalyytikot ovat jopa esittäneet, että nämä jännitteet saattavat lopulta muuttua sodaksi. On selvää, että merenkulun erimielisyydet ovat vain osa tarinaa. Ne ilmentävät laajempaa strategista epäluottamusta, joka ei ehkä johda täysimittaiseen sotaan, mutta joka voi hyvinkin johtaa paikallisiin aseellisiin yhteenottoihin, jos sen annetaan hautua.</w:t>
      </w:r>
    </w:p>
    <w:p>
      <w:r>
        <w:rPr>
          <w:b/>
        </w:rPr>
        <w:t xml:space="preserve">Yhteenveto</w:t>
      </w:r>
    </w:p>
    <w:p>
      <w:r>
        <w:t xml:space="preserve">Tiistaina ilmoitettu Japanin puolustusmenojen ehdotettu 100 miljardin jenin (710 miljoonan punnan) lisäys, joka suunnataan ensisijaisesti ohjuspuolustukseen ja muutaman hävittäjän nykyaikaistamiseen, näyttää olevan varma merkki siitä, että maan uusi konservatiivisempi hallitus aikoo vahvistaa asevoimiaan vastauksena yhä itsevarmemmaksi käyvälle Kiinalle.</w:t>
      </w:r>
    </w:p>
    <w:p>
      <w:r>
        <w:rPr>
          <w:b/>
          <w:u w:val="single"/>
        </w:rPr>
        <w:t xml:space="preserve">Asiakirjan numero 6785</w:t>
      </w:r>
    </w:p>
    <w:p>
      <w:r>
        <w:t xml:space="preserve">Jalankulkija kuoli M5:llä lähellä Bristolia</w:t>
      </w:r>
    </w:p>
    <w:p>
      <w:r>
        <w:t xml:space="preserve">Poliisi kutsuttiin etelään päin menevään risteykseen 20 Clevedonin lähellä klo 04:30 BST. Avon ja Somersetin poliisi kertoi puhuneensa törmäyksessä mukana olleen kuljettajan kanssa ja ilmoittaneensa asiasta myös kuolleen miehen omaisille. M5 suljettiin liittymien 19 ja 21 välillä alkuiltapäivään asti, ja se avattiin uudelleen noin klo 13.10 BST. Aiheeseen liittyvät Internet-linkit Highways England Avon and Somersetin poliisi</w:t>
      </w:r>
    </w:p>
    <w:p>
      <w:r>
        <w:rPr>
          <w:b/>
        </w:rPr>
        <w:t xml:space="preserve">Yhteenveto</w:t>
      </w:r>
    </w:p>
    <w:p>
      <w:r>
        <w:t xml:space="preserve">Mies kuoli, kun hän jäi ajoneuvon alle M5-tiellä Bristolin lähellä varhain aamulla.</w:t>
      </w:r>
    </w:p>
    <w:p>
      <w:r>
        <w:rPr>
          <w:b/>
          <w:u w:val="single"/>
        </w:rPr>
        <w:t xml:space="preserve">Asiakirjan numero 6786</w:t>
      </w:r>
    </w:p>
    <w:p>
      <w:r>
        <w:t xml:space="preserve">Mies jäi kiinni ajamisesta "käytännössä nollanäkyvyydellä" Dundeessa</w:t>
      </w:r>
    </w:p>
    <w:p>
      <w:r>
        <w:t xml:space="preserve">Poliisin mukaan kyseessä oli "äärimmäisin esimerkki valmistautumisen puutteesta", jonka he olivat koskaan nähneet. Poliisien mukaan mies oli ajanut pysäytettäessä "lähes näkymättömissä". Tapaus sattui Dunsinanen teollisuusalueella torstaina. Komisario Greg Burns sanoi, että oli "ihme", ettei kukaan ollut loukkaantunut. Hän sanoi: "Poliisit eivät todellakaan voineet uskoa näkemäänsä, kun he näkivät tämän auton tänään. "Tämä mies on asettanut itsensä ja muut tienkäyttäjät ja jalankulkijat valtavaan vaaraan ajamalla autoa tällaisessa kunnossa." Hän sanoi, että hän ei ole voinut tehdä mitään. Samaan aikaan Edinburghissa toista kuljettajaa syytettiin vaarallisesta ajamisesta, kun poliisi huomasi hänen tuulilasinsa olevan jään peitossa.</w:t>
      </w:r>
    </w:p>
    <w:p>
      <w:r>
        <w:rPr>
          <w:b/>
        </w:rPr>
        <w:t xml:space="preserve">Yhteenveto</w:t>
      </w:r>
    </w:p>
    <w:p>
      <w:r>
        <w:t xml:space="preserve">Miestä on syytetty vaarallisesta ajamisesta, kun hänet pysäytettiin Dundeessa, kun lumi peitti lähes koko hänen etu- ja takalasinsa.</w:t>
      </w:r>
    </w:p>
    <w:p>
      <w:r>
        <w:rPr>
          <w:b/>
          <w:u w:val="single"/>
        </w:rPr>
        <w:t xml:space="preserve">Asiakirjan numero 6787</w:t>
      </w:r>
    </w:p>
    <w:p>
      <w:r>
        <w:t xml:space="preserve">Parhaat kuvat Pyeongchangin talviolympialaisista 2018</w:t>
      </w:r>
    </w:p>
    <w:p>
      <w:r>
        <w:t xml:space="preserve">Loppuseremonia oli värikäs tapahtuma, jossa virallista maskottia, valkoista tiikeriä nimeltä Soohorang, kuvasivat lennokit valkoisten valojen kanssa (alla). Katsomme joitakin parhaista kuvista, joita urheilukuvaajat ottivat kisojen aikana. Kaikki kuvat ovat tekijänoikeudella suojattuja.</w:t>
      </w:r>
    </w:p>
    <w:p>
      <w:r>
        <w:rPr>
          <w:b/>
        </w:rPr>
        <w:t xml:space="preserve">Yhteenveto</w:t>
      </w:r>
    </w:p>
    <w:p>
      <w:r>
        <w:t xml:space="preserve">Sunnuntaina päättyneet Pyeongchangin talviolympialaiset toivat 16 päivän aikana 102 kultamitalia.</w:t>
      </w:r>
    </w:p>
    <w:p>
      <w:r>
        <w:rPr>
          <w:b/>
          <w:u w:val="single"/>
        </w:rPr>
        <w:t xml:space="preserve">Asiakirjan numero 6788</w:t>
      </w:r>
    </w:p>
    <w:p>
      <w:r>
        <w:t xml:space="preserve">Facebook: Tykkäysten ja tykkäysten takana</w:t>
      </w:r>
    </w:p>
    <w:p>
      <w:r>
        <w:t xml:space="preserve">Kabir ChibberYritystoimittaja, BBC News Pian pörssiyhtiönä sen on täytynyt paljastaa ensimmäistä kertaa monet faktat kaikkien tykkäysten, tykkäysten ja ystävien takana. Mitä olemme oppineet niistä asiakirjoista, jotka Facebook on jättänyt Yhdysvaltain viranomaisille ennen suurta pörssilistautumistaan? ISO KUVA RAHA MIEHET JA NAISET RISKIT</w:t>
      </w:r>
    </w:p>
    <w:p>
      <w:r>
        <w:rPr>
          <w:b/>
        </w:rPr>
        <w:t xml:space="preserve">Yhteenveto</w:t>
      </w:r>
    </w:p>
    <w:p>
      <w:r>
        <w:t xml:space="preserve">Facebook on valmis myymään osakkeita itsestään, ja se on ylivoimaisesti suurin sosiaalinen verkosto, joka tekee niin.</w:t>
      </w:r>
    </w:p>
    <w:p>
      <w:r>
        <w:rPr>
          <w:b/>
          <w:u w:val="single"/>
        </w:rPr>
        <w:t xml:space="preserve">Asiakirjan numero 6789</w:t>
      </w:r>
    </w:p>
    <w:p>
      <w:r>
        <w:t xml:space="preserve">Tuhansilta veloitettiin liikaa Lontoon pyöränvuokrausjärjestelmästä</w:t>
      </w:r>
    </w:p>
    <w:p>
      <w:r>
        <w:t xml:space="preserve">Aloite käynnistettiin Lontoon keskustassa 23. heinäkuuta. TfL:n mukaan "pari tuhatta" 40 000:sta järjestelmään rekisteröidystä pyöräilijästä oli kärsinyt. Väärin on laskutettu 1-10 puntaa. Asianomaisiin on otettu yhteyttä, ja kaikki virheelliset maksut palautetaan, TfL sanoi. TfL:n tiedottaja sanoi: "Olemme ryhtyneet toimenpiteisiin varmistaaksemme, että tämä virhe ei toistu, ja pyydämme anteeksi tästä mahdollisesti aiheutunutta haittaa." Noin 5 000 polkupyörää on saatavilla 330 paikassa Lontoon keskustassa. Pyöräilijöiden on maksettava käyttömaksu, joka on 1 punta päivässä ja johon lisätään käyttöaika. Ensimmäiset 30 minuuttia pyöräilyä ovat ilmaisia.</w:t>
      </w:r>
    </w:p>
    <w:p>
      <w:r>
        <w:rPr>
          <w:b/>
        </w:rPr>
        <w:t xml:space="preserve">Yhteenveto</w:t>
      </w:r>
    </w:p>
    <w:p>
      <w:r>
        <w:t xml:space="preserve">Tuhansilta Lontoon polkupyörävuokrausjärjestelmän käyttäjiltä on veloitettu liikaa, Transport for London (TfL) on myöntänyt.</w:t>
      </w:r>
    </w:p>
    <w:p>
      <w:r>
        <w:rPr>
          <w:b/>
          <w:u w:val="single"/>
        </w:rPr>
        <w:t xml:space="preserve">Asiakirjan numero 6790</w:t>
      </w:r>
    </w:p>
    <w:p>
      <w:r>
        <w:t xml:space="preserve">Nainen pidätetty Kendalin palon perhevalituksen huijauksesta</w:t>
      </w:r>
    </w:p>
    <w:p>
      <w:r>
        <w:t xml:space="preserve">Cumbrian poliisi kertoi, että sivustolla oli lähetetty viesti, jossa pyydettiin rahaa ja lahjoja Kendalissa asuvalle perheelle. "Ei ole mitään todisteita siitä, että tällainen tulipalo olisi tapahtunut, ja kehotamme yleisöä olemaan tekemättä lahjoituksia tähän pyyntöön", poliisin tiedottaja sanoi. Kendalista kotoisin oleva 33-vuotias nainen on pidätetty petoksesta epäiltynä. Hänet on vapautettu tutkinnan ajaksi, kun tutkimukset jatkuvat. Voimat sanoivat, että kaikkien, jotka ovat lahjoittaneet tavaroita ja uskovat joutuneensa "ilmoitetun huijauksen" uhriksi, tulisi ottaa yhteyttä poliiseihin. Seuraa BBC North East &amp; Cumbrian uutisia Twitterissä, Facebookissa ja Instagramissa. Lähetä juttuideoita osoitteeseen northeastandcumbria@bbc.co.uk. Aiheeseen liittyvät Internet-linkit Cumbrian poliisi</w:t>
      </w:r>
    </w:p>
    <w:p>
      <w:r>
        <w:rPr>
          <w:b/>
        </w:rPr>
        <w:t xml:space="preserve">Yhteenveto</w:t>
      </w:r>
    </w:p>
    <w:p>
      <w:r>
        <w:t xml:space="preserve">Nainen on pidätetty Facebookissa julkaistun huijausvetoomuksen yhteydessä, jossa pyydettiin lahjoituksia talopalossa omaisuutensa menettäneen perheen auttamiseksi.</w:t>
      </w:r>
    </w:p>
    <w:p>
      <w:r>
        <w:rPr>
          <w:b/>
          <w:u w:val="single"/>
        </w:rPr>
        <w:t xml:space="preserve">Asiakirjan numero 6791</w:t>
      </w:r>
    </w:p>
    <w:p>
      <w:r>
        <w:t xml:space="preserve">Lompakko varastettiin Mexboroughin kalastusmagneetin ryöstössä</w:t>
      </w:r>
    </w:p>
    <w:p>
      <w:r>
        <w:t xml:space="preserve">Etelä-Yorkshiren poliisin mukaan mies, 31, käveli 13. heinäkuuta Mexborough'n Doncaster Roadin lähellä sijaitsevan kanavan rannalla, kun hänen kimppuunsa hyökättiin ja hänet ryöstettiin. Uhri pystyi vetämään itsensä veteen vammoitta, kun hänen hyökkääjänsä pakeni Denabyn suuntaan. Poliisi on julkaissut sähköisen kuvan miehestä, jota se haluaa puhua ryöstöön liittyen. Lisää tarinoita eri puolilta Yorkshirea Aiheeseen liittyvät Internet-linkit South Yorkshiren poliisi</w:t>
      </w:r>
    </w:p>
    <w:p>
      <w:r>
        <w:rPr>
          <w:b/>
        </w:rPr>
        <w:t xml:space="preserve">Yhteenveto</w:t>
      </w:r>
    </w:p>
    <w:p>
      <w:r>
        <w:t xml:space="preserve">Ryöstäjä työnsi miehen kanavaan ja veti uhrin lompakon vedestä kalastusmagneetilla.</w:t>
      </w:r>
    </w:p>
    <w:p>
      <w:r>
        <w:rPr>
          <w:b/>
          <w:u w:val="single"/>
        </w:rPr>
        <w:t xml:space="preserve">Asiakirjan numero 6792</w:t>
      </w:r>
    </w:p>
    <w:p>
      <w:r>
        <w:t xml:space="preserve">Verinen sunnuntai: Sotilas F ei saavu oikeuskäsittelyyn</w:t>
      </w:r>
    </w:p>
    <w:p>
      <w:r>
        <w:t xml:space="preserve">Julian O'NeillBBC News NI:n sisäasioiden kirjeenvaihtaja Sotilas F:nä tunnettua veteraania syytetään James Wrayn ja William McKinneyn murhasta vuonna 1972 sekä neljästä murhan yrityksestä. Tapauksen on määrä olla ensimmäisen kerran esillä oikeudessa keskiviikkona sen jälkeen, kun maaliskuussa päätettiin nostaa syyte. Entistä laskuvarjojääkäriä edustaa hänen asianajajansa. Bloody Sundayn omaisille on ilmoitettu asiasta. Kuusikymppisen sotilaan F:n ei ole pakko osallistua ensimmäiseen käsittelyyn, jos hänen asianajajansa aikovat haastaa menettelyn.</w:t>
      </w:r>
    </w:p>
    <w:p>
      <w:r>
        <w:rPr>
          <w:b/>
        </w:rPr>
        <w:t xml:space="preserve">Yhteenveto</w:t>
      </w:r>
    </w:p>
    <w:p>
      <w:r>
        <w:t xml:space="preserve">Entinen sotilas, jota syytetään kahdesta verisunnuntain murhasta, ei ole paikalla oikeudessa ensi viikolla, kun asia tulee Londonderryn tuomarin eteen.</w:t>
      </w:r>
    </w:p>
    <w:p>
      <w:r>
        <w:rPr>
          <w:b/>
          <w:u w:val="single"/>
        </w:rPr>
        <w:t xml:space="preserve">Asiakirjan numero 6793</w:t>
      </w:r>
    </w:p>
    <w:p>
      <w:r>
        <w:t xml:space="preserve">Sheffieldin murhapidätys miehen kuoltua päävammaan</w:t>
      </w:r>
    </w:p>
    <w:p>
      <w:r>
        <w:t xml:space="preserve">Uhri löydettiin tajuttomana Union Streetin ja Charles Streetin risteyksestä Sheffieldissä tiistaina noin klo 03:30 GMT. Ensihoitajat yrittivät elvyttää, mutta hän kuoli tapahtumapaikalla, South Yorkshiren poliisi kertoi. Murhasta epäiltynä pidätetty 25-vuotias mies on edelleen poliisin huostassa, poliisi kertoi.</w:t>
      </w:r>
    </w:p>
    <w:p>
      <w:r>
        <w:rPr>
          <w:b/>
        </w:rPr>
        <w:t xml:space="preserve">Yhteenveto</w:t>
      </w:r>
    </w:p>
    <w:p>
      <w:r>
        <w:t xml:space="preserve">Mies on pidätetty murhasta epäiltynä 26-vuotiaan päävamman saaneen miehen kuoleman jälkeen.</w:t>
      </w:r>
    </w:p>
    <w:p>
      <w:r>
        <w:rPr>
          <w:b/>
          <w:u w:val="single"/>
        </w:rPr>
        <w:t xml:space="preserve">Asiakirjan numero 6794</w:t>
      </w:r>
    </w:p>
    <w:p>
      <w:r>
        <w:t xml:space="preserve">GOSL kutsuu LTTE:n yhteisoperaatioon</w:t>
      </w:r>
    </w:p>
    <w:p>
      <w:r>
        <w:t xml:space="preserve">Hallitus työskentelee rinta rinnan LTTE:n kanssa auttaakseen ihmisiä pohjoisessa ja idässä, sanoo presidentin tiedottaja Harim Pieris. Jaffnasta BBC Sandesayalle puhunut Pieris, joka on myös pohjoisen ja itäisen alueen kunnostus- ja jälleenrakennusosaston pääjohtaja, sanoi, että hallitus on kirjoittanut LTTE:n poliittiselle johdolle SP Thamilselvanille. Peiris sanoi, että presidentin kanslia on kutsunut LTTE:n osallistumaan hallituksen hätäapuprosessiin sekä kansallisella että alueellisella tasolla. Hän torjui syytökset siitä, että hallituksen toimitusmekanismi olisi tehoton pohjoisessa ja idässä, ja sanoi, että nämä väitteet ovat pelkästään poliittisia.</w:t>
      </w:r>
    </w:p>
    <w:p>
      <w:r>
        <w:rPr>
          <w:b/>
        </w:rPr>
        <w:t xml:space="preserve">Yhteenveto</w:t>
      </w:r>
    </w:p>
    <w:p>
      <w:r>
        <w:t xml:space="preserve">Hallitus on kutsunut LTTE:n osallistumaan kansalliseen ohjelmaan, jonka tarkoituksena on antaa apua hyökyaallon aiheuttaman tsunamin uhreille.</w:t>
      </w:r>
    </w:p>
    <w:p>
      <w:r>
        <w:rPr>
          <w:b/>
          <w:u w:val="single"/>
        </w:rPr>
        <w:t xml:space="preserve">Asiakirjan numero 6795</w:t>
      </w:r>
    </w:p>
    <w:p>
      <w:r>
        <w:t xml:space="preserve">Cheddar Gorge tulvan vaurioittaman tien korjaustyöt alkavat</w:t>
      </w:r>
    </w:p>
    <w:p>
      <w:r>
        <w:t xml:space="preserve">B3135 avattiin uudelleen helmikuussa sen jälkeen, kun se oli ollut suljettuna liikenteeltä useiden kuukausien ajan, koska jatkuva huono sää vaikeutti korjaustöiden aloittamista. Lääninhallitus ilmoitti, että tien päällystäminen rajoitetaan iltoihin, ja sen pitäisi olla valmis 3. toukokuuta mennessä. Tie suljetaan klo 18.30 BST ja avataan uudelleen klo 23.30 BST. Korjauksia ei tehdä viikonloppuisin. Somersetin kreivikunnanvaltuusto rahoittaa korjaukset, ja päällystettäviä teitä ovat muun muassa B3135 Union Street, Cliff Street ja The Cliffs.</w:t>
      </w:r>
    </w:p>
    <w:p>
      <w:r>
        <w:rPr>
          <w:b/>
        </w:rPr>
        <w:t xml:space="preserve">Yhteenveto</w:t>
      </w:r>
    </w:p>
    <w:p>
      <w:r>
        <w:t xml:space="preserve">Marraskuussa tulvissa vaurioituneen Cheddar Gorgen läpi kulkevan päätien korjaustyöt aloitetaan myöhemmin.</w:t>
      </w:r>
    </w:p>
    <w:p>
      <w:r>
        <w:rPr>
          <w:b/>
          <w:u w:val="single"/>
        </w:rPr>
        <w:t xml:space="preserve">Asiakirjan numero 6796</w:t>
      </w:r>
    </w:p>
    <w:p>
      <w:r>
        <w:t xml:space="preserve">Edinburgh muuttui Kostajat-elokuvan kuvausten alla</w:t>
      </w:r>
    </w:p>
    <w:p>
      <w:r>
        <w:t xml:space="preserve">Waverleyn aseman laiturin kaksi takana oleva suuri alue, jossa on vihreä valkokangas, on eristetty, ja Cockburn Street on suljettu 28. maaliskuuta asti. Myymäläkylttejä poistetaan ja maalataan Cockburn Streetillä, ja valtavaa nosturia käytetään kameroiden kuvausalustana. Fishmarket Closea pitkin kulkee kaapeleita Waverleyn asemalle.</w:t>
      </w:r>
    </w:p>
    <w:p>
      <w:r>
        <w:rPr>
          <w:b/>
        </w:rPr>
        <w:t xml:space="preserve">Yhteenveto</w:t>
      </w:r>
    </w:p>
    <w:p>
      <w:r>
        <w:t xml:space="preserve">Edinburghin keskustaa muutetaan seuraavan The Avengers -elokuvan kuvauksia varten.</w:t>
      </w:r>
    </w:p>
    <w:p>
      <w:r>
        <w:rPr>
          <w:b/>
          <w:u w:val="single"/>
        </w:rPr>
        <w:t xml:space="preserve">Asiakirjan numero 6797</w:t>
      </w:r>
    </w:p>
    <w:p>
      <w:r>
        <w:t xml:space="preserve">Ellesmere Portissa murhasyyte talosta löytyneen miehen kuolemasta</w:t>
      </w:r>
    </w:p>
    <w:p>
      <w:r>
        <w:t xml:space="preserve">Uhri yritettiin elvyttää, kun hänet löydettiin Blakemere Courtista, Ellesmere Portista, lauantaina klo 03:15 BST, mutta hän kuoli tapahtumapaikalla. Kuolemanjälkeinen tutkimus osoitti, että mies oli saanut "useita vammoja", poliisi kertoi. Blakemere Courtissa asuvan Arkadiusz Kaczmarekin, 22, on määrä saapua Warringtonin tuomarin eteen tiistaina. Aiheeseen liittyvät Internet-linkit HM Courts Service</w:t>
      </w:r>
    </w:p>
    <w:p>
      <w:r>
        <w:rPr>
          <w:b/>
        </w:rPr>
        <w:t xml:space="preserve">Yhteenveto</w:t>
      </w:r>
    </w:p>
    <w:p>
      <w:r>
        <w:t xml:space="preserve">Miestä on syytetty Cheshiressä sijaitsevasta talosta löytyneen 47-vuotiaan kuolettavasti loukkaantuneen miehen murhasta.</w:t>
      </w:r>
    </w:p>
    <w:p>
      <w:r>
        <w:rPr>
          <w:b/>
          <w:u w:val="single"/>
        </w:rPr>
        <w:t xml:space="preserve">Asiakirjan numero 6798</w:t>
      </w:r>
    </w:p>
    <w:p>
      <w:r>
        <w:t xml:space="preserve">Skotlannin parhaat uudet rakennukset vuonna 2020</w:t>
      </w:r>
    </w:p>
    <w:p>
      <w:r>
        <w:t xml:space="preserve">Hankkeet, joihin kuuluvat Aberdeenin taidegalleria ja Bertha Park High School Perthissä, valittiin 80 hakemuksen joukosta. Arviointi tapahtuu maaliskuun lopussa, ja RIAS-palkinnon saajat julkistetaan 28. toukokuuta. Ehdolla olevat ehdokkaat ovat seuraavat: Kaikki kuvat ovat tekijänoikeudella suojattuja.</w:t>
      </w:r>
    </w:p>
    <w:p>
      <w:r>
        <w:rPr>
          <w:b/>
        </w:rPr>
        <w:t xml:space="preserve">Yhteenveto</w:t>
      </w:r>
    </w:p>
    <w:p>
      <w:r>
        <w:t xml:space="preserve">Kahdeksantoista rakennusta on päässyt Skotlannin kuninkaallisen arkkitehtiliiton (The Royal Incorporation of Architects in Scotland) vuotuisten palkintojen ehdokaslistalle.</w:t>
      </w:r>
    </w:p>
    <w:p>
      <w:r>
        <w:rPr>
          <w:b/>
          <w:u w:val="single"/>
        </w:rPr>
        <w:t xml:space="preserve">Asiakirjan numero 6799</w:t>
      </w:r>
    </w:p>
    <w:p>
      <w:r>
        <w:t xml:space="preserve">Heinekenin tulos laskee, kun huono sää vaikuttaa myyntiin</w:t>
      </w:r>
    </w:p>
    <w:p>
      <w:r>
        <w:t xml:space="preserve">Heinekenin, jonka tuotemerkkeihin kuuluvat Sol- ja Strongbow-siiderit, ensimmäisen vuosipuoliskon voitto laski 17 prosenttia 639 miljoonaan euroon (546 miljoonaa puntaa). Heinekenin mukaan huono sää oli johtanut heikkoon "kuluttajatunnelmaan", mutta myös kasvu kehittyvillä markkinoilla oli hidastunut. Toimitusjohtaja Jean Francois van Boxmeer sanoi, että näkymät vuoden 2013 jälkipuoliskolle ovat samanlaiset. Liikevaihto nousi 3 prosenttia 10,4 miljardiin euroon, mutta tämä johtui siitä, että Heineken osti Tiger-olutta valmistavan Asian Pacific Breweriesin. Heineken osti viime vuonna 4,8 miljardilla eurolla sen 58 prosentin osuuden APB:stä, jota se ei vielä omistanut. Heinekenin osakkeet laskivat 4 prosenttia aamun kaupankäynnissä.</w:t>
      </w:r>
    </w:p>
    <w:p>
      <w:r>
        <w:rPr>
          <w:b/>
        </w:rPr>
        <w:t xml:space="preserve">Yhteenveto</w:t>
      </w:r>
    </w:p>
    <w:p>
      <w:r>
        <w:t xml:space="preserve">Huono sää Euroopassa ja Yhdysvalloissa on vaikuttanut maailman kolmanneksi suurimman panimon Heinekenin voittojen laskuun.</w:t>
      </w:r>
    </w:p>
    <w:p>
      <w:r>
        <w:rPr>
          <w:b/>
          <w:u w:val="single"/>
        </w:rPr>
        <w:t xml:space="preserve">Asiakirjan numero 6800</w:t>
      </w:r>
    </w:p>
    <w:p>
      <w:r>
        <w:t xml:space="preserve">Bethany Fields nimettiin Huddersfieldin kadulla kuolleeksi naiseksi</w:t>
      </w:r>
    </w:p>
    <w:p>
      <w:r>
        <w:t xml:space="preserve">Leedsistä kotoisin oleva Bethany Fields, 21, löydettiin Huddersfieldin Fitzwilliam Streetiltä torstaina noin kello 18.10 BST. Hän kuoli tapahtumapaikalla, kertoi West Yorkshiren poliisi. Murhasta epäiltynä pidätetty 35-vuotias mies on edelleen vangittuna. Poliisi sanoi, että se käsittelee kuolemaa kotitapauksena. Lisää uutisia eri puolilta Yorkshirea Seuraa BBC Yorkshirea Facebookissa, Twitterissä ja Instagramissa. Lähetä juttuideoita osoitteeseen yorkslincs.news@bbc.co.uk.</w:t>
      </w:r>
    </w:p>
    <w:p>
      <w:r>
        <w:rPr>
          <w:b/>
        </w:rPr>
        <w:t xml:space="preserve">Yhteenveto</w:t>
      </w:r>
    </w:p>
    <w:p>
      <w:r>
        <w:t xml:space="preserve">Poliisi on julkaissut kuvan naisesta, joka kuoli sen jälkeen, kun hänet löydettiin loukkaantuneena kaupungin keskustan kadulta.</w:t>
      </w:r>
    </w:p>
    <w:p>
      <w:r>
        <w:rPr>
          <w:b/>
          <w:u w:val="single"/>
        </w:rPr>
        <w:t xml:space="preserve">Asiakirjan numero 6801</w:t>
      </w:r>
    </w:p>
    <w:p>
      <w:r>
        <w:t xml:space="preserve">Guernseyn verokuuleminen "lähes valmis", sanoo varapuheenjohtaja</w:t>
      </w:r>
    </w:p>
    <w:p>
      <w:r>
        <w:t xml:space="preserve">Valtiovarain- ja resurssiministerin sijaisen Jan Kuttelwascherin mukaan se auttaisi varmistamaan, että verotus on oikeudenmukaista. Hän sanoi, että kuulemisessa pyydetään lausuntoja sosiaaliturvamaksuista, tuloverosta ja muista maksuista. Hän lisäsi, että siinä kysyttäisiin kansalaisilta, mitä he kokevat voivansa "mukavasti sietää" veronkorotusten ja maksujen osalta. Varapuheenjohtaja Kuttelwascher sanoi, että asiakirja valmistuu helmikuun loppuun mennessä.</w:t>
      </w:r>
    </w:p>
    <w:p>
      <w:r>
        <w:rPr>
          <w:b/>
        </w:rPr>
        <w:t xml:space="preserve">Yhteenveto</w:t>
      </w:r>
    </w:p>
    <w:p>
      <w:r>
        <w:t xml:space="preserve">Kuulemisasiakirja Guernseyn bailiwickin verotuksesta valmistuu lähipäivinä.</w:t>
      </w:r>
    </w:p>
    <w:p>
      <w:r>
        <w:rPr>
          <w:b/>
          <w:u w:val="single"/>
        </w:rPr>
        <w:t xml:space="preserve">Asiakirjan numero 6802</w:t>
      </w:r>
    </w:p>
    <w:p>
      <w:r>
        <w:t xml:space="preserve">Uusi 333 miljoonan punnan Aberdeenin messu- ja konferenssikeskus hyväksytty</w:t>
      </w:r>
    </w:p>
    <w:p>
      <w:r>
        <w:t xml:space="preserve">Henry Boot Developments on vastuussa hankkeesta, jonka tarkoituksena on korvata nykyinen Bridge-of Donin AECC Dycen alueella sijaitsevalla alueella. Neuvoston johtaja Jenny Laing sanoi: "Uusi AECC on merkittävä, mutta erittäin edullinen investointi kaupungille." Suunnitelmaan kuuluu kaksi hotellia. Nykyinen tontti käytettäisiin asumiseen. Valtuutetut kannattivat yksimielisesti Aberdeenin kansainvälisen lentokentän lähellä sijaitsevan uuden AECC:n liiketoiminta-ajatusta. Hotellit sekä liikepuisto ja vihreää energiaa tuottava voimalaitos on tarkoitettu kompensoimaan kustannuksia.</w:t>
      </w:r>
    </w:p>
    <w:p>
      <w:r>
        <w:rPr>
          <w:b/>
        </w:rPr>
        <w:t xml:space="preserve">Yhteenveto</w:t>
      </w:r>
    </w:p>
    <w:p>
      <w:r>
        <w:t xml:space="preserve">Valtuusto on hyväksynyt 333 miljoonaa puntaa maksavan Aberdeenin messu- ja konferenssikeskuksen suunnitelmat.</w:t>
      </w:r>
    </w:p>
    <w:p>
      <w:r>
        <w:rPr>
          <w:b/>
          <w:u w:val="single"/>
        </w:rPr>
        <w:t xml:space="preserve">Asiakirjan numero 6803</w:t>
      </w:r>
    </w:p>
    <w:p>
      <w:r>
        <w:t xml:space="preserve">Gwentin poliisit auttavat Irma-hurrikaanin ryöstelyssä</w:t>
      </w:r>
    </w:p>
    <w:p>
      <w:r>
        <w:t xml:space="preserve">Walesilaiset poliisit - kuusi miestä ja kaksi naista - työskentelevät Brittiläisten Neitsytsaarien poliisin kanssa, joka kamppailee Irma-hurrikaanin aiheuttaman rikollisuuden kanssa. Ainakin viisi ihmistä kuoli, kun Irma pyyhkäisi saarten yli viime kuussa. Gwentin poliisipäällikkö Julian Williams sanoi, että komennus on "haastava". Seitsemästä poliisimiehestä ja ylikonstaapelista koostuva ryhmä liittyy 12 muun brittiläisen poliisiviranomaisen poliiseihin, jotka tukevat paikallisia poliiseja.</w:t>
      </w:r>
    </w:p>
    <w:p>
      <w:r>
        <w:rPr>
          <w:b/>
        </w:rPr>
        <w:t xml:space="preserve">Yhteenveto</w:t>
      </w:r>
    </w:p>
    <w:p>
      <w:r>
        <w:t xml:space="preserve">Kahdeksan poliisia Gwentin poliisista on lentänyt hurrikaanin runtelemalle Karibialle auttamaan paikallista poliisia ryöstelyn torjunnassa.</w:t>
      </w:r>
    </w:p>
    <w:p>
      <w:r>
        <w:rPr>
          <w:b/>
          <w:u w:val="single"/>
        </w:rPr>
        <w:t xml:space="preserve">Asiakirjan numero 6804</w:t>
      </w:r>
    </w:p>
    <w:p>
      <w:r>
        <w:t xml:space="preserve">Guernseyn osavaltioiden vaaliluettelo vuodeksi 2012 julkistettiin.</w:t>
      </w:r>
    </w:p>
    <w:p>
      <w:r>
        <w:t xml:space="preserve">Saaren seuraavat parlamenttivaalit pidetään 18. huhtikuuta 2012, ja uusi luettelo on nyt avattu, jotta asukkaat voivat lisätä nimensä. Kaikkien, jotka haluavat äänestää, on rekisteröidyttävä, sillä uudessa luettelossa ei käytetä aiempien luetteloiden tietoja. Rekisteröintilomakkeet lähetetään jokaiseen kotitalouteen, ja saaren asukkaiden on ilmoittauduttava 29. helmikuuta 2012 mennessä. Sisäministeriön tavoitteena on saada kampanjan, Election2012, avulla 35 000 asukasta rekisteröitymään äänestämään.</w:t>
      </w:r>
    </w:p>
    <w:p>
      <w:r>
        <w:rPr>
          <w:b/>
        </w:rPr>
        <w:t xml:space="preserve">Yhteenveto</w:t>
      </w:r>
    </w:p>
    <w:p>
      <w:r>
        <w:t xml:space="preserve">Guernseyn sisäministeriö on julkistanut uuden vaaliluettelon ja kampanjan, jossa ihmisiä kannustetaan rekisteröitymään äänestäjiksi.</w:t>
      </w:r>
    </w:p>
    <w:p>
      <w:r>
        <w:rPr>
          <w:b/>
          <w:u w:val="single"/>
        </w:rPr>
        <w:t xml:space="preserve">Asiakirjan numero 6805</w:t>
      </w:r>
    </w:p>
    <w:p>
      <w:r>
        <w:t xml:space="preserve">Jerseyhin lentävä lentäjä loukkaantui lintujen iskussa lentokoneessa</w:t>
      </w:r>
    </w:p>
    <w:p>
      <w:r>
        <w:t xml:space="preserve">Ohjaaja oli ainoa henkilö kevytlentokoneessa, joka lensi Alderneystä Jerseylle, kun onnettomuus tapahtui lauantaina. Jerseyn lentokentän tiedottajan mukaan mies, jota ei ole nimetty, onnistui laskeutumaan turvallisesti. Lentäjää hoidettiin paikan päällä tuulilasin rikkoutumisen aiheuttamien haavojen vuoksi. Tapahtuneesta on ilmoitettu lento-onnettomuuksien tutkintaviranomaiselle (Air Accident Investigation Branch) ja Jerseyn siviili-ilmailun johtajalle.</w:t>
      </w:r>
    </w:p>
    <w:p>
      <w:r>
        <w:rPr>
          <w:b/>
        </w:rPr>
        <w:t xml:space="preserve">Yhteenveto</w:t>
      </w:r>
    </w:p>
    <w:p>
      <w:r>
        <w:t xml:space="preserve">Lentäjä sai kasvovammoja, kun lintu rikkoi hänen koneensa ohjaamon ikkunan noin kilometrin päässä Jerseystä.</w:t>
      </w:r>
    </w:p>
    <w:p>
      <w:r>
        <w:rPr>
          <w:b/>
          <w:u w:val="single"/>
        </w:rPr>
        <w:t xml:space="preserve">Asiakirjan numero 6806</w:t>
      </w:r>
    </w:p>
    <w:p>
      <w:r>
        <w:t xml:space="preserve">Rooman kylpylät esillä Royal Mailin uudessa postimerkkikokoelmassa</w:t>
      </w:r>
    </w:p>
    <w:p>
      <w:r>
        <w:t xml:space="preserve">Kokoelma - A-Z of the UK Part 2 - julkaistiin tiistaina. Maailmanperintökohteeksi valittiin Rooman kylpylät, Doverin valkoiset kalliot ja Lontoon Victoria- ja Albert-museo. Sen johtaja Stephen Clews sanoi, että kuva kuvasi kylpylän "sellaisena kuin vain harvat ihmiset sitä koskaan näkevät, aamunkoiton valossa". Hän lisäsi: "Aikaisin aamulla kylpylä voi olla rauhallinen ja hiljainen paikka, jossa sumu nousee hitaasti vedestä ja antaa katsojan uppoutua rauhalliseen yksinäisyyteen." Hän lisäsi: "Aamulla kylpylä voi olla rauhallinen ja hiljainen paikka, jossa sumu nousee hitaasti vedestä."</w:t>
      </w:r>
    </w:p>
    <w:p>
      <w:r>
        <w:rPr>
          <w:b/>
        </w:rPr>
        <w:t xml:space="preserve">Yhteenveto</w:t>
      </w:r>
    </w:p>
    <w:p>
      <w:r>
        <w:t xml:space="preserve">Bathin roomalainen perintö on esillä postimerkkikokoelmassa, jossa esitellään joitakin Britannian merkittävimpiä nähtävyyksiä.</w:t>
      </w:r>
    </w:p>
    <w:p>
      <w:r>
        <w:rPr>
          <w:b/>
          <w:u w:val="single"/>
        </w:rPr>
        <w:t xml:space="preserve">Asiakirjan numero 6807</w:t>
      </w:r>
    </w:p>
    <w:p>
      <w:r>
        <w:t xml:space="preserve">Skotlantilainen "jauheliha" pääsee Hansardiin</w:t>
      </w:r>
    </w:p>
    <w:p>
      <w:r>
        <w:t xml:space="preserve">Hansard otti yhteyttä Aberdeen Northin kansanedustajaan Kirsty Blackmaniin, joka kritisoi työjärjestystä. Blackmanille lähetettiin viesti, jossa sanottiin "...anteeksi, en huomannut tätä sanaa". Kansanedustaja twiittasi: "Sana, jota käytin, oli *mince*". Mince on skotlantilaista slangia, jota käytetään kuvaamaan jotakin, joka on ala-arvoista tai roskaa. Myöhemmin ilmestyi virallinen Hansard-pöytäkirja, jossa sana mince oli lainattu.</w:t>
      </w:r>
    </w:p>
    <w:p>
      <w:r>
        <w:rPr>
          <w:b/>
        </w:rPr>
        <w:t xml:space="preserve">Yhteenveto</w:t>
      </w:r>
    </w:p>
    <w:p>
      <w:r>
        <w:t xml:space="preserve">SNP:n kansanedustaja on joutunut antamaan apua parlamentin alahuoneen viralliselle kirjalliselle arkistolle, kun se ei ymmärtänyt hänen käyttämäänsä sanaa "jauheliha".</w:t>
      </w:r>
    </w:p>
    <w:p>
      <w:r>
        <w:rPr>
          <w:b/>
          <w:u w:val="single"/>
        </w:rPr>
        <w:t xml:space="preserve">Asiakirjan numero 6808</w:t>
      </w:r>
    </w:p>
    <w:p>
      <w:r>
        <w:t xml:space="preserve">Covid-19: "Hautausurakoitsijan työni antaa minulle tarkoituksen".</w:t>
      </w:r>
    </w:p>
    <w:p>
      <w:r>
        <w:t xml:space="preserve">Jack O'Malley O'Malley Family Funerals -yrityksestä Cannockissa, Staffordshiren osavaltiossa sanoi, että yritys oli hiljattain kaksinkertaistanut hautaustoimistonsa kapasiteetin selviytyäkseen vastaanotettavien ruumiiden määrästä. "Viimeiset kaksi viikkoa ovat olleet todella pahoja, akuutimpia kuin koskaan", hän sanoi. Hän sanoi, että ennen pandemiaa yritys vastaanotti noin viisi yöaikaan tapahtuvaa hälytystä kuukaudessa, kun taas koronavirustapausten lisääntymisen jälkeen niitä tuli kolme tai neljä viikossa. Paineita lisäävät krematorioiden säännöt, joiden noudattaminen on usein hautaustoimistojen tehtävä - esimerkiksi se, että perheenjäsenelle kerrotaan, ettei hän voi toimia arkunkantajana. "Kun katsoo inhimillistä puolta joissakin säännöissä, että ei voi edes laittaa kukkaa arkun päälle, kun sanotaan näin kasvottoman paikallisviranomaisen puolesta, se on asia, joka on minusta niin masentava", hän sanoi. "Hautajaiset eivät yleensä vaikuta minuun, koska teen niitä joka päivä, mutta jotkut näistä säännöistä, koko tapa, jolla surevien perheiden on nykyään käyttäydyttävä, on niin inhimillinen hinta. Hänen mukaansa sääntöjen noudattaminen on vaikeaa, koska paikallisviranomaiset ovat asettaneet ne, ja ne vaihtelevat alueittain. Hautajaisia koskevat säännöt Englannissa 6. tammikuuta alkaen Lähde: Kunnat ja viranomaiset: Hän sanoi, että pandemian alussa hautausurakoitsijat olivat huolissaan henkilönsuojainten saatavuudesta sekä varastoista ja arkkujen saatavuudesta, mutta tällä kertaa tämä puoli ei ole niin suuri huolenaihe. "En katso uutisia, Covidia näen joka päivä, jokainen keskustelu [töissä] on raskas aihe, sinun on pystyttävä pitämään itsesi tietyllä tavalla, joten on mukavaa sulkea päivän päätteeksi ja vain mennä ja tyhjentää", hän sanoi. "Tunnen kyllä syyllisyyttä, olen hautausurakoitsija ja ihmiset sanovat: 'Voi, teillä menee varmaan hyvin', mutta me emme tienaa... mutta työni antaa minulle tarkoituksen, en tiedä, mitä tekisin ilman sitä." Seuraa BBC West Midlandsia Facebookissa, Twitterissä ja Instagramissa. Lähetä juttuideasi osoitteeseen: newsonline.westmidlands@bbc.co.uk Aiheeseen liittyvät Internet-linkit COVID-19 - Ohjeet hautajaisiin koronavirus-pandemian aikana.</w:t>
      </w:r>
    </w:p>
    <w:p>
      <w:r>
        <w:rPr>
          <w:b/>
        </w:rPr>
        <w:t xml:space="preserve">Yhteenveto</w:t>
      </w:r>
    </w:p>
    <w:p>
      <w:r>
        <w:t xml:space="preserve">Covid-19:n aiheuttamien kuolemantapausten lisääntyminen aiheuttaa valtavia paineita yritystoiminnalle. Eräs hautausurakoitsija on kertonut, kuinka viruksen aiheuttamat "inhimilliset kustannukset" sekä hänen ja hänen kollegoidensa lisääntynyt työmäärä uuvuttavat hänet.</w:t>
      </w:r>
    </w:p>
    <w:p>
      <w:r>
        <w:rPr>
          <w:b/>
          <w:u w:val="single"/>
        </w:rPr>
        <w:t xml:space="preserve">Asiakirjan numero 6809</w:t>
      </w:r>
    </w:p>
    <w:p>
      <w:r>
        <w:t xml:space="preserve">Eläkeläinen "jahtaa" naista luovuttamaan rahaa Aberdeenin pankkiautomaatilla.</w:t>
      </w:r>
    </w:p>
    <w:p>
      <w:r>
        <w:t xml:space="preserve">Uhrin uskotaan nostaneen nelinumeroisen summan sen jälkeen, kun hän oli joutunut kohteeksi 17. kesäkuuta ja 7. heinäkuuta välisenä aikana. Hänet vietiin Urquhart Roadin ja King Streetin risteyksessä sijaitsevan kaupan pankkiautomaatille sen jälkeen, kun häntä oli lähestytty lähistöllä. Nainen on kuvattu laihaksi, parikymppiseksi, jolla on pitkät ruskeat hiukset. Poliisin mukaan nainen piti joskus hiuksiaan poninhännässä ja pukeutui rennosti. PC Louise Calder sanoi: "Tämä on ollut traumaattinen kokemus iäkkäälle naiselle, joka joutui epäillyn jatkuvan häirinnän kohteeksi. "Hänen perheensä ja poliisimme tukevat häntä."</w:t>
      </w:r>
    </w:p>
    <w:p>
      <w:r>
        <w:rPr>
          <w:b/>
        </w:rPr>
        <w:t xml:space="preserve">Yhteenveto</w:t>
      </w:r>
    </w:p>
    <w:p>
      <w:r>
        <w:t xml:space="preserve">Eläkeläinen on saanut "traumoja", kun hänet pakotettiin toistuvasti nostamaan ja luovuttamaan rahaa naiselle Aberdeenissa.</w:t>
      </w:r>
    </w:p>
    <w:p>
      <w:r>
        <w:rPr>
          <w:b/>
          <w:u w:val="single"/>
        </w:rPr>
        <w:t xml:space="preserve">Asiakirjan numero 6810</w:t>
      </w:r>
    </w:p>
    <w:p>
      <w:r>
        <w:t xml:space="preserve">Rotherhamin lasten seksuaalisesta hyväksikäytöstä pidätetyt miehet</w:t>
      </w:r>
    </w:p>
    <w:p>
      <w:r>
        <w:t xml:space="preserve">Etelä-Yorkshiren poliisi kertoi, että pidätykset olivat osa tutkimusta, joka koskee väitteitä lasten seksuaalisesta hyväksikäytöstä Rotherhamissa. Poliisin mukaan kolme 35-, 38- ja 39-vuotiasta miestä pidätettiin sen jälkeen, kun etsintäkuulutuksia oli tehty viidessä kiinteistössä Goolessa, Itä-Yorkshiren osavaltiossa. Syytökset ajoittuvat vuosiin 1990-2001.</w:t>
      </w:r>
    </w:p>
    <w:p>
      <w:r>
        <w:rPr>
          <w:b/>
        </w:rPr>
        <w:t xml:space="preserve">Yhteenveto</w:t>
      </w:r>
    </w:p>
    <w:p>
      <w:r>
        <w:t xml:space="preserve">Kolme miestä on pidätetty epäiltynä alaikäisiin tyttöihin kohdistuneista historiallisista seksuaalirikoksista.</w:t>
      </w:r>
    </w:p>
    <w:p>
      <w:r>
        <w:rPr>
          <w:b/>
          <w:u w:val="single"/>
        </w:rPr>
        <w:t xml:space="preserve">Asiakirjan numero 6811</w:t>
      </w:r>
    </w:p>
    <w:p>
      <w:r>
        <w:t xml:space="preserve">Pesäkamerat petolintujen suojelemiseksi Devonissa</w:t>
      </w:r>
    </w:p>
    <w:p>
      <w:r>
        <w:t xml:space="preserve">Liikkeelle herkät kamerat toimivat 24 tuntia vuorokaudessa useissa kohteissa eri puolilla Devonia. Toimenpide on seurausta vuonna 2011 tapahtuneista myrkytyksistä, joissa kuoli haahkoja, muuttohaukkoja ja hiirihaukka. Vuonna 2012 kaksi miestä asetettiin syytteeseen Etelä-Devonissa sen jälkeen, kun he lähestyivät muuttohaukan pesää ottaakseen valokuvia ilman lupaa. Molemmat myönsivät tahallisen häirinnän, ja heille molemmille annettiin poliisin varoitukset. Poliisi toivoo, että kamerat estävät ja paljastavat lintujen häiritsijät.</w:t>
      </w:r>
    </w:p>
    <w:p>
      <w:r>
        <w:rPr>
          <w:b/>
        </w:rPr>
        <w:t xml:space="preserve">Yhteenveto</w:t>
      </w:r>
    </w:p>
    <w:p>
      <w:r>
        <w:t xml:space="preserve">Harvinaisten lintujen pesäpaikoille asennetaan kameroita, jotta niitä voitaisiin suojella vainoamiselta ja häirinnältä.</w:t>
      </w:r>
    </w:p>
    <w:p>
      <w:r>
        <w:rPr>
          <w:b/>
          <w:u w:val="single"/>
        </w:rPr>
        <w:t xml:space="preserve">Asiakirjan numero 6812</w:t>
      </w:r>
    </w:p>
    <w:p>
      <w:r>
        <w:t xml:space="preserve">Giant's Causeway juhlii 1 miljoonaa kävijää vuonna 2017</w:t>
      </w:r>
    </w:p>
    <w:p>
      <w:r>
        <w:t xml:space="preserve">Antrimin kreivikunnan rannikolla sijaitsevan nähtävyyden kävijämäärät ovat kasvaneet kolmanneksella vuodesta 2013. Kohteen omistaa ja sitä hallinnoi National Trust, jonka mukaan 70 prosenttia kävijöistä tulee ulkomailta. Belfastissa sijaitseva Titanic Centre toivotti vuonna 2017 tervetulleeksi 650 000 vierasta. Pohjois-Irlannin National Trustin johtaja Heather McLachlan sanoi, että vuosi on ollut Giant's Causewaylle uskomaton. "Giant's Causeway sijaitsee kuuluisan Derryn muurien ympäröimän kaupungin ja Belfastin Titanic-sataman välissä, ja se tarjoaa vierailijoille tilaisuuden ihailla tätä poikkeuksellisen kaunista aluetta ja samalla avata upean kalliomuodostelman tarinoita."</w:t>
      </w:r>
    </w:p>
    <w:p>
      <w:r>
        <w:rPr>
          <w:b/>
        </w:rPr>
        <w:t xml:space="preserve">Yhteenveto</w:t>
      </w:r>
    </w:p>
    <w:p>
      <w:r>
        <w:t xml:space="preserve">Giant's Causewaylla on vieraillut tänä vuonna miljoona ihmistä - tämä on ensimmäinen kerta, kun Pohjois-Irlannin matkailunähtävyys on saavuttanut tämän virstanpylvään.</w:t>
      </w:r>
    </w:p>
    <w:p>
      <w:r>
        <w:rPr>
          <w:b/>
          <w:u w:val="single"/>
        </w:rPr>
        <w:t xml:space="preserve">Asiakirjan numero 6813</w:t>
      </w:r>
    </w:p>
    <w:p>
      <w:r>
        <w:t xml:space="preserve">Kolme miestä syytteessä viiden ajoneuvon kuolemaan johtaneesta onnettomuudesta Bathgatessa</w:t>
      </w:r>
    </w:p>
    <w:p>
      <w:r>
        <w:t xml:space="preserve">Kolme autoa ja kaksi moottoripyörää oli osallisena törmäyksessä A7066-tiellä Bathgatessa noin kello 16.30 6. heinäkuuta viime vuonna. Fiona Reid, 37, Seafieldistä, West Lothianista, joka ajoi yhtä autoista, kuoli myöhemmin sairaalassa. Kolme 35-, 38- ja 39-vuotiasta miestä on nyt asetettu syytteeseen, ja heistä on määrä ilmoittaa syyttäjälle. Hänen perheensä kuvaili häntä "kauniiksi, huolehtivaksi naiseksi, jota monet rakastivat". Aiheeseen liittyvät Internet-linkit Skotlannin poliisi</w:t>
      </w:r>
    </w:p>
    <w:p>
      <w:r>
        <w:rPr>
          <w:b/>
        </w:rPr>
        <w:t xml:space="preserve">Yhteenveto</w:t>
      </w:r>
    </w:p>
    <w:p>
      <w:r>
        <w:t xml:space="preserve">Kolme ihmistä on asetettu syytteeseen West Lothianissa tapahtuneesta viiden ajoneuvon kolarista, jossa nainen kuoli.</w:t>
      </w:r>
    </w:p>
    <w:p>
      <w:r>
        <w:rPr>
          <w:b/>
          <w:u w:val="single"/>
        </w:rPr>
        <w:t xml:space="preserve">Asiakirjan numero 6814</w:t>
      </w:r>
    </w:p>
    <w:p>
      <w:r>
        <w:t xml:space="preserve">Derbyn kaupunginvaltuuston Osmastonin asuntosuunnitelmat etenevät lähemmäs</w:t>
      </w:r>
    </w:p>
    <w:p>
      <w:r>
        <w:t xml:space="preserve">Viranomaiset ja Rolls-Royce, joka aiemmin asui suuressa osassa aluetta, ovat laatineet luettelon yrityksistä, jotka haluavat rakentaa uusia asuntoja Osmastoniin. Suunnitelmissa on tarkoitus purkaa joitakin huonokuntoisia asuntoja ja rakentaa uusia asuntoja ruskealle maalle. Morgan Sindall ja Keepmoat tarjoavat alueen uudelleenrakentamista. Yksi niistä voidaan valita marraskuussa. Vuonna 2009 asukkaita kuultiin 500 miljoonan punnan uudistamissuunnitelmasta kaupungin keskustan alueelle. Alueelle ehdotettiin sosiaalista ja yksityistä asuntotuotantoa sekä kauppoja, palveluja ja viheralueita.</w:t>
      </w:r>
    </w:p>
    <w:p>
      <w:r>
        <w:rPr>
          <w:b/>
        </w:rPr>
        <w:t xml:space="preserve">Yhteenveto</w:t>
      </w:r>
    </w:p>
    <w:p>
      <w:r>
        <w:t xml:space="preserve">Kaupunginvaltuuston kroonisesti köyhäksi kuvaaman Derbyn alueen suunnitelmat ovat edenneet askeleen lähemmäksi.</w:t>
      </w:r>
    </w:p>
    <w:p>
      <w:r>
        <w:rPr>
          <w:b/>
          <w:u w:val="single"/>
        </w:rPr>
        <w:t xml:space="preserve">Asiakirjan numero 6815</w:t>
      </w:r>
    </w:p>
    <w:p>
      <w:r>
        <w:t xml:space="preserve">Murhayritys pidätetty Reigatessa sattumanvaraisesta hyökkäyksestä</w:t>
      </w:r>
    </w:p>
    <w:p>
      <w:r>
        <w:t xml:space="preserve">Poliisi kutsuttiin osoitteeseen Warren Roadilla, Reigatessa, noin klo 17:40 BST sunnuntaina. Surreyn poliisi kertoi, että naisen kimppuun oli käyty "ilmeisesti täysin sattumanvaraisessa hyökkäyksessä". Nainen on sairaalassa vakavassa tilassa. Reigatesta kotoisin oleva 45-vuotias mies on pidätetty, ja tutkimukset jatkuvat, poliisi kertoi. Ylikonstaapeli Kerry Akehurst sanoi: "Emme usko tällä hetkellä, että muille yleisön jäsenille on vaaraa."</w:t>
      </w:r>
    </w:p>
    <w:p>
      <w:r>
        <w:rPr>
          <w:b/>
        </w:rPr>
        <w:t xml:space="preserve">Yhteenveto</w:t>
      </w:r>
    </w:p>
    <w:p>
      <w:r>
        <w:t xml:space="preserve">Mies on pidätetty epäiltynä murhayrityksestä sen jälkeen, kun nainen loukkaantui vakavasti "satunnaisessa hyökkäyksessä".</w:t>
      </w:r>
    </w:p>
    <w:p>
      <w:r>
        <w:rPr>
          <w:b/>
          <w:u w:val="single"/>
        </w:rPr>
        <w:t xml:space="preserve">Asiakirjan numero 6816</w:t>
      </w:r>
    </w:p>
    <w:p>
      <w:r>
        <w:t xml:space="preserve">ICTU kritisoi Stormont House -sopimusta "huonoksi sopimukseksi".</w:t>
      </w:r>
    </w:p>
    <w:p>
      <w:r>
        <w:t xml:space="preserve">Ammattiliittojen kattoryhmä julkaisi torstaina ilmoituksia kolmessa Pohjois-Irlannin päivälehdessä. Niissä korostetaan, että järjestö vastustaa sopimusta, josta Pohjois-Irlannin viisi suurinta puoluetta sopivat ennen joulua. ICTU väittää, että hallituksen tarjoama raha ei ole uutta rahaa. Sen mukaan ainakin 20 000 työpaikkaa saattaa kadota hallituksen irtisanomissuunnitelman myötä.</w:t>
      </w:r>
    </w:p>
    <w:p>
      <w:r>
        <w:rPr>
          <w:b/>
        </w:rPr>
        <w:t xml:space="preserve">Yhteenveto</w:t>
      </w:r>
    </w:p>
    <w:p>
      <w:r>
        <w:t xml:space="preserve">Irlannin ammattiyhdistysten kongressi (ICTU) on arvostellut Stormontin talossa tehtyä sopimusta "huonoksi sopimukseksi".</w:t>
      </w:r>
    </w:p>
    <w:p>
      <w:r>
        <w:rPr>
          <w:b/>
          <w:u w:val="single"/>
        </w:rPr>
        <w:t xml:space="preserve">Asiakirjan numero 6817</w:t>
      </w:r>
    </w:p>
    <w:p>
      <w:r>
        <w:t xml:space="preserve">Warringtonin miehen kuolemaan liittyvä murhasyyte</w:t>
      </w:r>
    </w:p>
    <w:p>
      <w:r>
        <w:t xml:space="preserve">Declan Bunting löydettiin vakavasti loukkaantuneena, kun poliisi kutsuttiin kotiin Wilderspool Causewaylla, Latchfordissa, varhain lauantaiaamuna. Hän kuoli myöhemmin Warringtonin yleissairaalassa. 31-vuotias mies vangittiin, ja häntä odotetaan torstaina Warringtonin käräjäoikeuteen.</w:t>
      </w:r>
    </w:p>
    <w:p>
      <w:r>
        <w:rPr>
          <w:b/>
        </w:rPr>
        <w:t xml:space="preserve">Yhteenveto</w:t>
      </w:r>
    </w:p>
    <w:p>
      <w:r>
        <w:t xml:space="preserve">Miestä on syytetty 21-vuotiaan murhasta, joka kuoli saatuaan "vakavia vammoja".</w:t>
      </w:r>
    </w:p>
    <w:p>
      <w:r>
        <w:rPr>
          <w:b/>
          <w:u w:val="single"/>
        </w:rPr>
        <w:t xml:space="preserve">Asiakirjan numero 6818</w:t>
      </w:r>
    </w:p>
    <w:p>
      <w:r>
        <w:t xml:space="preserve">Yritys luo 50 uutta hoitotyöntekijän työpaikkaa Powysissa</w:t>
      </w:r>
    </w:p>
    <w:p>
      <w:r>
        <w:t xml:space="preserve">Abacare, jolla on toimistot Newtownissa ja Bangorissa, tarjoaa hoitoa haavoittuvassa asemassa oleville aikuisille heidän omissa kodeissaan. Tarjolla on työpaikkoja Newtownissa ja Welshpoolissa sekä ympäröivissä kaupungeissa ja kylissä. Dawn Williams, Abacaren henkilöstöpäällikkö, sanoi, että työpaikkoja on tarjolla "hienoa".</w:t>
      </w:r>
    </w:p>
    <w:p>
      <w:r>
        <w:rPr>
          <w:b/>
        </w:rPr>
        <w:t xml:space="preserve">Yhteenveto</w:t>
      </w:r>
    </w:p>
    <w:p>
      <w:r>
        <w:t xml:space="preserve">Powysissa toimiva hoivayritys on luonut viisikymmentä uutta työpaikkaa.</w:t>
      </w:r>
    </w:p>
    <w:p>
      <w:r>
        <w:rPr>
          <w:b/>
          <w:u w:val="single"/>
        </w:rPr>
        <w:t xml:space="preserve">Asiakirjan numero 6819</w:t>
      </w:r>
    </w:p>
    <w:p>
      <w:r>
        <w:t xml:space="preserve">Mies joutuu syytteeseen Fraserburghin murhayrityksestä</w:t>
      </w:r>
    </w:p>
    <w:p>
      <w:r>
        <w:t xml:space="preserve">30-vuotias mies loukkaantui viime torstai-iltana kaupungin Buchan Roadilla sattuneessa välikohtauksessa. Fraserburghissa asuva 39-vuotias Aaron Morrison ilmestyi Peterheadin sheriffituomioistuimeen syytettynä vakavaan vammaan johtaneesta pahoinpitelystä, hengenvaarasta ja murhayrityksestä. Hän ei esittänyt vastalausetta, ja hänet vangittiin.</w:t>
      </w:r>
    </w:p>
    <w:p>
      <w:r>
        <w:rPr>
          <w:b/>
        </w:rPr>
        <w:t xml:space="preserve">Yhteenveto</w:t>
      </w:r>
    </w:p>
    <w:p>
      <w:r>
        <w:t xml:space="preserve">Mies on saapunut oikeuteen syytettynä murhayrityksestä sen jälkeen, kun mies loukkaantui vakavasti Fraserburghissa.</w:t>
      </w:r>
    </w:p>
    <w:p>
      <w:r>
        <w:rPr>
          <w:b/>
          <w:u w:val="single"/>
        </w:rPr>
        <w:t xml:space="preserve">Asiakirjan numero 6820</w:t>
      </w:r>
    </w:p>
    <w:p>
      <w:r>
        <w:t xml:space="preserve">Poliisitutkinta Dundeen palovammasta löytyneen ruumiin tunnistamiseksi</w:t>
      </w:r>
    </w:p>
    <w:p>
      <w:r>
        <w:t xml:space="preserve">Löytö tehtiin Dighty Burnin luodolla Finlathen Parkissa maanantaina noin kello 09:15. Poliisit eivät ole vahvistaneet, oliko ruumis mies- vai naispuolinen tai liittyykö kuolemaan epäilyttäviä olosuhteita. Poliisin teltta pystytettiin veden äärelle löydön jälkeen ja alue eristettiin.</w:t>
      </w:r>
    </w:p>
    <w:p>
      <w:r>
        <w:rPr>
          <w:b/>
        </w:rPr>
        <w:t xml:space="preserve">Yhteenveto</w:t>
      </w:r>
    </w:p>
    <w:p>
      <w:r>
        <w:t xml:space="preserve">Poliisi yrittää selvittää Dundeen Fintryn alueella Fintryssä sijaitsevasta palopaikasta löytyneen ruumiin henkilöllisyyttä.</w:t>
      </w:r>
    </w:p>
    <w:p>
      <w:r>
        <w:rPr>
          <w:b/>
          <w:u w:val="single"/>
        </w:rPr>
        <w:t xml:space="preserve">Asiakirjan numero 6821</w:t>
      </w:r>
    </w:p>
    <w:p>
      <w:r>
        <w:t xml:space="preserve">Leyton Orientin olympiastadionin uudelleentarkastelua koskeva vetoomus hylättiin.</w:t>
      </w:r>
    </w:p>
    <w:p>
      <w:r>
        <w:t xml:space="preserve">Itä-Lontoon seuran tiedottaja sanoi, että sen on nyt päätettävä, pyytääkö se kuulemista tuomarin edessä. West Ham julistettiin stadionin ankkurivuokralaiseksi maaliskuussa, ja se maksaa vuosittain 2 miljoonaa puntaa vuokraa. Seuran odotetaan muuttavan sinne elokuusta 2016 alkaen. Leyton Orient on aiemmin ilmaissut pelkonsa siitä, että West Hamin muutto Olympiastadionille vaikuttaisi otteluiden kävijämääriin Orientin läheisellä kentällä.</w:t>
      </w:r>
    </w:p>
    <w:p>
      <w:r>
        <w:rPr>
          <w:b/>
        </w:rPr>
        <w:t xml:space="preserve">Yhteenveto</w:t>
      </w:r>
    </w:p>
    <w:p>
      <w:r>
        <w:t xml:space="preserve">Oikeus hylkäsi Leyton Orientin kirjallisen hakemuksen, joka koski Itä-Lontoon Stratfordissa sijaitsevan Olympiastadionin vuokrasopimusta.</w:t>
      </w:r>
    </w:p>
    <w:p>
      <w:r>
        <w:rPr>
          <w:b/>
          <w:u w:val="single"/>
        </w:rPr>
        <w:t xml:space="preserve">Asiakirjan numero 6822</w:t>
      </w:r>
    </w:p>
    <w:p>
      <w:r>
        <w:t xml:space="preserve">Liverpoolin murha: James Taylorin ampumisesta pidätetty viides mies</w:t>
      </w:r>
    </w:p>
    <w:p>
      <w:r>
        <w:t xml:space="preserve">James Taylor, 34, löydettiin Holy Cross Closesta Liverpoolissa sen jälkeen, kun silminnäkijät olivat kuulleet useita laukauksia 7. helmikuuta. Merseysiden poliisi uskoo, että hänet tapettiin "kohdennetussa hyökkäyksessä". Viimeisin pidätys, 34-vuotias liverpoolilainen mies, tehtiin keskiviikkona. Neljä muuta on vapautettu takuita vastaan. Aiemmin 24-50-vuotiaita miehiä on pidetty vangittu epäiltynä murhasta tai murhan tekemiseen tähtäävästä salaliitosta. Aiheeseen liittyvät Internet-linkit Merseysiden poliisi</w:t>
      </w:r>
    </w:p>
    <w:p>
      <w:r>
        <w:rPr>
          <w:b/>
        </w:rPr>
        <w:t xml:space="preserve">Yhteenveto</w:t>
      </w:r>
    </w:p>
    <w:p>
      <w:r>
        <w:t xml:space="preserve">Viides mies on pidätetty liittyen kuolemaan johtaneeseen ampumavälikohtaukseen, jossa isä odotti hakevansa tytärtään tanssikurssilta.</w:t>
      </w:r>
    </w:p>
    <w:p>
      <w:r>
        <w:rPr>
          <w:b/>
          <w:u w:val="single"/>
        </w:rPr>
        <w:t xml:space="preserve">Asiakirjan numero 6823</w:t>
      </w:r>
    </w:p>
    <w:p>
      <w:r>
        <w:t xml:space="preserve">Unisonin ammattiyhdistyksen jäsenet äänestävät Coslan palkkatarjousta vastaan lakkoa vastaan</w:t>
      </w:r>
    </w:p>
    <w:p>
      <w:r>
        <w:t xml:space="preserve">Paikallishallinnon kattojärjestö Cosla tarjosi henkilöstölle 1 prosentin palkankorotuksen, joka oli jatkoa kahden vuoden palkkojen jäädyttämiselle. Unison, jonka 75 000 jäsentä työskentelee Skotlannin 32 paikallisviranomaisen palveluksessa, sanoi, että tarjous oli hyväksytty "vastahakoisesti". Cosla oli väittänyt, että suurempi palkankorotus voisi merkitä lisää työpaikkojen vähentämistä. Unionin jäseniin kuuluu muun muassa kokkeja, siivoojia, luokka-avustajia, asuntohenkilökuntaa, kirjastotyöntekijöitä, siivous- ja ympäristönsuojeluhenkilökuntaa sekä kaupan standardien työntekijöitä.</w:t>
      </w:r>
    </w:p>
    <w:p>
      <w:r>
        <w:rPr>
          <w:b/>
        </w:rPr>
        <w:t xml:space="preserve">Yhteenveto</w:t>
      </w:r>
    </w:p>
    <w:p>
      <w:r>
        <w:t xml:space="preserve">Skotlannin neuvostotyöntekijät ovat äänestäneet niukasti lakkoilua vastaan, koska heidän ammattiliittonsa Unison on kuvaillut palkkatarjousta "kurjaksi".</w:t>
      </w:r>
    </w:p>
    <w:p>
      <w:r>
        <w:rPr>
          <w:b/>
          <w:u w:val="single"/>
        </w:rPr>
        <w:t xml:space="preserve">Asiakirjan numero 6824</w:t>
      </w:r>
    </w:p>
    <w:p>
      <w:r>
        <w:t xml:space="preserve">Dysonin 250 miljoonan punnan Malmesburyn laajennussuunnitelma hyväksytty</w:t>
      </w:r>
    </w:p>
    <w:p>
      <w:r>
        <w:t xml:space="preserve">Insinööritoimisto sanoo, että sen Malmesburyn pääkonttorin 250 miljoonan punnan laajennus tuo kaupunkiin lopulta 3 000 uutta työpaikkaa. Suunnitteluehtoja on lisätty arkeologisten kysymysten ja työmaayhteyksien osalta, ja lisäksi on esitetty huolenaiheita lisääntyvästä liikenteestä. Laajennuksen odotetaan olevan suurin yrityksen 20-vuotisen historian aikana. Dysonin tiedottaja sanoi, että päätös oli vain yksi osa suunnitteluprosessin eri vaiheista, eikä se halunnut kommentoida asiaa enempää.</w:t>
      </w:r>
    </w:p>
    <w:p>
      <w:r>
        <w:rPr>
          <w:b/>
        </w:rPr>
        <w:t xml:space="preserve">Yhteenveto</w:t>
      </w:r>
    </w:p>
    <w:p>
      <w:r>
        <w:t xml:space="preserve">Kaavoittajat ovat hyväksyneet suunnitelmat Dysonin Wiltshiressä sijaitsevan tutkimuskeskuksen kaksinkertaistamiseksi.</w:t>
      </w:r>
    </w:p>
    <w:p>
      <w:r>
        <w:rPr>
          <w:b/>
          <w:u w:val="single"/>
        </w:rPr>
        <w:t xml:space="preserve">Asiakirjan numero 6825</w:t>
      </w:r>
    </w:p>
    <w:p>
      <w:r>
        <w:t xml:space="preserve">Henkilöstö joutuu jättämään Shetlannin valtuuston päämajan</w:t>
      </w:r>
    </w:p>
    <w:p>
      <w:r>
        <w:t xml:space="preserve">Yli 200 työntekijää on siirretty North Nessin rakennuksesta muihin toimistotiloihin eri puolilla kaupunkia. Neuvosto otti vuokrasopimuksen neljä vuotta sitten. Toimitusjohtaja Mark Boden: "On valitettavaa, että joudumme keskeyttämään North Nessissä toimivat julkiset palvelut." Hän selitti: "On tärkeää, että kiinteistössä olevien vikojen korjaaminen jatkuu."</w:t>
      </w:r>
    </w:p>
    <w:p>
      <w:r>
        <w:rPr>
          <w:b/>
        </w:rPr>
        <w:t xml:space="preserve">Yhteenveto</w:t>
      </w:r>
    </w:p>
    <w:p>
      <w:r>
        <w:t xml:space="preserve">Shetlandinsaarten neuvosto on joutunut siirtämään henkilökuntaa pois Lerwickissä sijaitsevasta pääkonttoristaan rakenteellisten ongelmien vuoksi.</w:t>
      </w:r>
    </w:p>
    <w:p>
      <w:r>
        <w:rPr>
          <w:b/>
          <w:u w:val="single"/>
        </w:rPr>
        <w:t xml:space="preserve">Asiakirjan numero 6826</w:t>
      </w:r>
    </w:p>
    <w:p>
      <w:r>
        <w:t xml:space="preserve">Darwinin puutarhan festivaalin avajaiset Shrewsburyssa</w:t>
      </w:r>
    </w:p>
    <w:p>
      <w:r>
        <w:t xml:space="preserve">Shropshiressä syntyneen tiedemiehen kunniaksi järjestettävillä festivaaleilla on useita konsertteja, keskusteluja ja kierroksia. Festivaalin järjestäjä Shropshire Wildlife Trust osti vuosi sitten Middle Walkin puutarhan, jossa hän vietti lapsuutensa. Darwin-festivaali kestää 21. helmikuuta asti. Charles Darwin 1809-1882 Trustin tiedottajan mukaan tarkoituksena on herättää ihmisissä uteliaisuutta luontoa kohtaan. Darwinin puutarha avataan virallisesti 14. helmikuuta.</w:t>
      </w:r>
    </w:p>
    <w:p>
      <w:r>
        <w:rPr>
          <w:b/>
        </w:rPr>
        <w:t xml:space="preserve">Yhteenveto</w:t>
      </w:r>
    </w:p>
    <w:p>
      <w:r>
        <w:t xml:space="preserve">Charles Darwinin puutarha saa viralliset avajaiset Shrewsburyssa osana kaupungin vuosittaista juhlapäivää, joka alkoi sunnuntaina.</w:t>
      </w:r>
    </w:p>
    <w:p>
      <w:r>
        <w:rPr>
          <w:b/>
          <w:u w:val="single"/>
        </w:rPr>
        <w:t xml:space="preserve">Asiakirjan numero 6827</w:t>
      </w:r>
    </w:p>
    <w:p>
      <w:r>
        <w:t xml:space="preserve">Oxfordin Frideswide Square -aukion tietyömaa "häiriö</w:t>
      </w:r>
    </w:p>
    <w:p>
      <w:r>
        <w:t xml:space="preserve">Frideswide Squaren parannustyöt alkavat maanantaina yöllä, ja niiden odotetaan päättyvän joulukuussa. Työhön kuuluu "merkittävästi" katutilan vähentäminen "parannetun julkisen tilan" luomiseksi, maakäräjät ilmoitti. Se lisäsi, että ajoneuvoille on pääsy töiden aikana. Viranomaisen mukaan töissä on kuitenkin "epäilemättä häiriöitä", ja se varoitti ihmisiä harkitsemaan vaihtoehtoisia liikennevälineitä, kuten park and ride -järjestelmää. Juna-asemalle ei ole vaikutusta.</w:t>
      </w:r>
    </w:p>
    <w:p>
      <w:r>
        <w:rPr>
          <w:b/>
        </w:rPr>
        <w:t xml:space="preserve">Yhteenveto</w:t>
      </w:r>
    </w:p>
    <w:p>
      <w:r>
        <w:t xml:space="preserve">Autoilijoita, asukkaita ja yrityksiä on varoitettu odottamaan häiriöitä Oxfordin keskustassa, kun tietyömaa käynnistyy rautatieaseman ulkopuolella.</w:t>
      </w:r>
    </w:p>
    <w:p>
      <w:r>
        <w:rPr>
          <w:b/>
          <w:u w:val="single"/>
        </w:rPr>
        <w:t xml:space="preserve">Asiakirjan numero 6828</w:t>
      </w:r>
    </w:p>
    <w:p>
      <w:r>
        <w:t xml:space="preserve">Kiina: Pekingin maratonjuoksijat "julkisen pissaamisen" kiellossa</w:t>
      </w:r>
    </w:p>
    <w:p>
      <w:r>
        <w:t xml:space="preserve">By News from Elsewhere......as found by BBC Monitoring Kilpailijat, jotka osoittavat "sivistymätöntä käyttäytymistä, kuten julkista pissaamista ja roskaamista" lokakuussa järjestettävässä 42 kilometrin (26 mailin) kilpailussa, kielletään, kertoo järjestävä komitea verkkosivuillaan, ja sääntöjä rikkovia osallistujia voi odottaa lisärangaistus Kiinan urheiluliitolta, kertoo South China Morning Post. ECNS-uutissivusto kertoo, että juoksijoille annetuissa virallisissa ohjeissa varoitetaan nimenomaisesti virtsaamasta "punaisille seinille". Kuvat juoksijoista, jotka jonottivat itsensä entisen keisarillisen palatsin - joka on YK:n maailmanperintökohde - päälle, aiheuttivat viime vuonna julkista suuttumusta. Maratonveteraanit sanovat kuitenkin, että suunnittelemattomia vessataukoja suvaitaan kilpailuissa kaikkialla maailmassa, ja entiset osallistujat sanovat, että Pekingissä punaisten muurien päälle virtsaamisesta oli tullut lähes "perinne". Lisäksi maratonille osallistuneille yli 30 000 juoksijalle oli tiettävästi hyvin vähän käymälöitä. Järjestäjät sanovat nyt varmistavansa, että tänä vuonna vessoja on riittävästi. Käytä #NewsfromElsewhere -nimeä pysyäksesi ajan tasalla Twitterin kautta.</w:t>
      </w:r>
    </w:p>
    <w:p>
      <w:r>
        <w:rPr>
          <w:b/>
        </w:rPr>
        <w:t xml:space="preserve">Yhteenveto</w:t>
      </w:r>
    </w:p>
    <w:p>
      <w:r>
        <w:t xml:space="preserve">Pekingin maratonin järjestäjät ovat ilmoittaneet, että juoksijat hylätään, jos heidät saadaan kiinni virtsaamisesta julkisella paikalla, ilmeisesti sen jälkeen, kun kymmenet ihmiset olivat viime vuonna helpottaneet itseään Kielletyn kaupungin punaisilla seinillä.</w:t>
      </w:r>
    </w:p>
    <w:p>
      <w:r>
        <w:rPr>
          <w:b/>
          <w:u w:val="single"/>
        </w:rPr>
        <w:t xml:space="preserve">Asiakirjan numero 6829</w:t>
      </w:r>
    </w:p>
    <w:p>
      <w:r>
        <w:t xml:space="preserve">Coronavirus Skotlannissa: "Tulen tänne, koska en tiedä, mitä muuta tekisin".</w:t>
      </w:r>
    </w:p>
    <w:p>
      <w:r>
        <w:t xml:space="preserve">Angie BrownBBC Skotlannin, Edinburghin ja itäisen Skotlannin, Edinburghin ja itäisen Skotlannin toimittaja Kolmen lapsen isä on lähellä kyyneleitä, kun hän kertoo pelkäävänsä, että hänen yrityksensä selviytyy vain muutaman viikon ajan. Sen jälkeen kun ravintolat ja kahvilat määrättiin sulkemaan 24. maaliskuuta, Graziano on yrittänyt jatkaa toimintaansa noutopöytänä ja tarjoamalla kotiinkuljetuksia. 40-vuotias laittoi kaikki rahansa Buon Guston avaamiseen vilkkaalle liikeriville Edinburghin Buckstonen esikaupunkialueella 18 kuukautta sitten. Hänen unelmansa oli ollut perustaa oma yritys ja tehdä töitä itselleen oltuaan 10 vuotta ravintolapäällikkönä pääkaupungin keskustassa. Hän otti lainaa maksaakseen 10 vuoden vuokrasopimuksen tiloista ja varustellakseen kahvilan kaikilla tarvitsemillaan laitteilla. Sitten Graziano ryhtyi tekemään 12-tuntisia työpäiviä ja yritti luoda kanta-asiakaskunnan. Hän sanoi: "Uuden yrityksen perustaminen on vaikeaa ja vaatii paljon kovaa työtä. "Kaikki alkoi sujua, ja olin ylpeä saavutuksistani, mutta sitten tämä tapahtui, eikä minulla yhtäkkiä ollut asiakkaita." Hän jatkaa. Hän yritti siirtyä toimituksiin myymällä italialaista iltapäiväteelaatikkoa, mutta viime viikolla hän myi vain neljä kappaletta. "Katsokaa katua, katsokaa myymälääni. Siellä on yleensä lounasaikaan vilkasta, mutta nyt se on tyhjä, kuin aavekaupunki", hän sanoi. "Olen hyvin huolissani ja yritän miettiä, miten voisin selvitä hengissä." Borghese sanoi päätyneensä heittämään ruokaa pois, koska hänen yrityksensä tarjota toimituksia eivät olleet onnistuneet. Liiketoiminnan puutteesta huolimatta hän sanoi, että hänen oli edelleen maksettava vuokraa vuokranantajalleen ja maksettava ottamansa lainat. Hän on hakenut jonkin verran yrityksille tarjolla olevaa valtion apua, mutta sanoi: "Jos en saa avata kahvilaa uudelleen hyvin pian, se suljetaan lopullisesti. "Luulen, että selviän vain muutaman viikon ajan. Olen hyvin ahdistunut ja epätoivoinen tässä tilanteessa. "Ja minä vain jatkan tänne tulemista, koska en tiedä, mitä muuta voisin tehdä."</w:t>
      </w:r>
    </w:p>
    <w:p>
      <w:r>
        <w:rPr>
          <w:b/>
        </w:rPr>
        <w:t xml:space="preserve">Yhteenveto</w:t>
      </w:r>
    </w:p>
    <w:p>
      <w:r>
        <w:t xml:space="preserve">Graziano Borghese on käynyt autiossa kahvilassaan joka päivä siitä lähtien, kun koronaviruksen aiheuttama lukitus tuli voimaan kaksi viikkoa sitten. Hän yrittää keksiä keinon estää liikkeensä lopullisen sulkemisen ja myöntää: "En tiedä, mitä muuta voisin tehdä."</w:t>
      </w:r>
    </w:p>
    <w:p>
      <w:r>
        <w:rPr>
          <w:b/>
          <w:u w:val="single"/>
        </w:rPr>
        <w:t xml:space="preserve">Asiakirjan numero 6830</w:t>
      </w:r>
    </w:p>
    <w:p>
      <w:r>
        <w:t xml:space="preserve">Harrow'n "puukotus": Pidätetty mies "ei ollut machete</w:t>
      </w:r>
    </w:p>
    <w:p>
      <w:r>
        <w:t xml:space="preserve">Nelikymppinen uhri julistettiin kuolleeksi epäiltyihin veitseniskuihin Harrow'ssa, Luoteis-Lontoossa, keskiviikkona. Poliisit pidättivät miehen sen jälkeen, kun hänen kerrottiin paenneen paikalta Northolt Roadilla veitsen kanssa. Met Police on kuitenkin sittemmin todennut, ettei hänellä ollut asetta. Poliisi ilmoitti, että se pitää kuolemaa selittämättömänä eikä usko kenenkään muun olleen osallisena. Virallista tunnistamista ja ruumiinavausta ei ole vielä tehty, ja poliisi pyrkii ilmoittamaan asiasta kuolleen miehen lähiomaisille.</w:t>
      </w:r>
    </w:p>
    <w:p>
      <w:r>
        <w:rPr>
          <w:b/>
        </w:rPr>
        <w:t xml:space="preserve">Yhteenveto</w:t>
      </w:r>
    </w:p>
    <w:p>
      <w:r>
        <w:t xml:space="preserve">Mies, joka pidätettiin murhasta epäiltynä, kun hänen kerrottiin kantaneen machetea lähellä murhapaikkaa, on vapautettu ilman syytteitä.</w:t>
      </w:r>
    </w:p>
    <w:p>
      <w:r>
        <w:rPr>
          <w:b/>
          <w:u w:val="single"/>
        </w:rPr>
        <w:t xml:space="preserve">Asiakirjan numero 6831</w:t>
      </w:r>
    </w:p>
    <w:p>
      <w:r>
        <w:t xml:space="preserve">Yorkin ja Scarborough'n välisen A64-tien päällystystyöt alkavat.</w:t>
      </w:r>
    </w:p>
    <w:p>
      <w:r>
        <w:t xml:space="preserve">Työ toteutetaan neljässä vaiheessa tammikuun ja maaliskuun välisenä aikana, ja sen tavoitteena on parantaa liikenneturvallisuutta. Ensimmäisen vaiheen työt West ja East Heslertonin välillä tehdään yöllä 12. tammikuuta-1. helmikuuta kello 20.00 GMT ja 06.00 GMT välisenä aikana. Highways Agencyn projektipäällikkö Steven Wright sanoi, että töihin liittyy viisi viikonloppusulkua. "Sulkemisten aikana kiertoreitit merkitään selvästi, ja kuljettajien on varattava lisäaikaa alueella matkustaessaan", hän sanoi.</w:t>
      </w:r>
    </w:p>
    <w:p>
      <w:r>
        <w:rPr>
          <w:b/>
        </w:rPr>
        <w:t xml:space="preserve">Yhteenveto</w:t>
      </w:r>
    </w:p>
    <w:p>
      <w:r>
        <w:t xml:space="preserve">Yorkin ja Scarborough'n välisen A64-tien parantamiseen tähtäävän 3,3 miljoonan punnan arvoisen hankkeen työt ovat alkaneet.</w:t>
      </w:r>
    </w:p>
    <w:p>
      <w:r>
        <w:rPr>
          <w:b/>
          <w:u w:val="single"/>
        </w:rPr>
        <w:t xml:space="preserve">Asiakirjan numero 6832</w:t>
      </w:r>
    </w:p>
    <w:p>
      <w:r>
        <w:t xml:space="preserve">Sri Lanka ottaa käyttöön uuden tiukan lainsäädännön</w:t>
      </w:r>
    </w:p>
    <w:p>
      <w:r>
        <w:t xml:space="preserve">Asetuksilla annetaan poliisille ja asevoimille laajat valtuudet, mukaan luettuna lisääntyneet pidätysvaltuudet ja oikeus pitää epäiltyjä vangittuna kuukausia ilman syytettä tai oikeudenkäyntiä. Kabinetti ei kuitenkaan halunnut kieltää Tiikereitä kokonaan. Joidenkin analyytikoiden mukaan tämä jättää tilaa horjuvan rauhanprosessin elvyttämiselle. Kabinetin päätös tehtiin sen jälkeen, kun hallituksen joukkojen ja kapinallisten väliset väkivaltaisuudet olivat kiihtyneet kuukausia.</w:t>
      </w:r>
    </w:p>
    <w:p>
      <w:r>
        <w:rPr>
          <w:b/>
        </w:rPr>
        <w:t xml:space="preserve">Yhteenveto</w:t>
      </w:r>
    </w:p>
    <w:p>
      <w:r>
        <w:t xml:space="preserve">Sri Lankan kabinetti on ilmoittanut ankarasta poikkeuslainsäädännöstä, jonka tarkoituksena on hillitä tamilitiikerikapinallisten ja heidän kannattajiensa toimintaa.</w:t>
      </w:r>
    </w:p>
    <w:p>
      <w:r>
        <w:rPr>
          <w:b/>
          <w:u w:val="single"/>
        </w:rPr>
        <w:t xml:space="preserve">Asiakirjan numero 6833</w:t>
      </w:r>
    </w:p>
    <w:p>
      <w:r>
        <w:t xml:space="preserve">Viides Bristolin pankkiautomaatti "räjäytetty</w:t>
      </w:r>
    </w:p>
    <w:p>
      <w:r>
        <w:t xml:space="preserve">Poliisi kutsuttiin palavaan Lloyds Bankin pankkiautomaattiin High Streetillä, Shirehamptonissa, hieman kello 02:00 BST jälkeen. Poliisin tiedottajan mukaan epäillyt olivat vieneet automaatista käteistä ja poistuneet paikalta kahdella autolla. Toinen autoista pysäytettiin myöhemmin ja 19-vuotias mies pidätettiin. Hän on edelleen poliisin huostassa. Samanlaisia hyökkäyksiä - joissa silminnäkijät kertoivat "kovista pamauksista" - on tapahtunut hiljattain myös Brislingtonissa ja St Georgen kaupungissa sekä kaksi Bedminsterissä. Poliisi on aiemmin sanonut, että Brislingtonin iskussa on saatettu käyttää kaasupulloa räjähdyksen aiheuttamiseen.</w:t>
      </w:r>
    </w:p>
    <w:p>
      <w:r>
        <w:rPr>
          <w:b/>
        </w:rPr>
        <w:t xml:space="preserve">Yhteenveto</w:t>
      </w:r>
    </w:p>
    <w:p>
      <w:r>
        <w:t xml:space="preserve">Bristolissa pankkiautomaatti on "räjäytetty" yön aikana, mikä on viides vastaava tapaus kaupungissa vuoden aikana.</w:t>
      </w:r>
    </w:p>
    <w:p>
      <w:r>
        <w:rPr>
          <w:b/>
          <w:u w:val="single"/>
        </w:rPr>
        <w:t xml:space="preserve">Asiakirjan numero 6834</w:t>
      </w:r>
    </w:p>
    <w:p>
      <w:r>
        <w:t xml:space="preserve">Offshore-alus Malaviya Seven pidätettiin Aberdeenissa palkkojen vuoksi.</w:t>
      </w:r>
    </w:p>
    <w:p>
      <w:r>
        <w:t xml:space="preserve">Merenkulku- ja rannikkovartioviraston (MCA) mukaan Malaviya Seven pysyy satamassa, kunnes työntekijöille on maksettu palkka. Se pysäytettiin kauppalaivamääräysten mukaisesti. RMT-liiton mukaan aluksella työskenteleville 15 työntekijälle ei ollut maksettu palkkaa lähes kahteen kuukauteen. Great Yarmouthissa oleva alus on pidätetty vastaavista syistä.</w:t>
      </w:r>
    </w:p>
    <w:p>
      <w:r>
        <w:rPr>
          <w:b/>
        </w:rPr>
        <w:t xml:space="preserve">Yhteenveto</w:t>
      </w:r>
    </w:p>
    <w:p>
      <w:r>
        <w:t xml:space="preserve">Offshore-huoltoalus on pidätetty Aberdeenissa miehistön palkanmaksun laiminlyönnin vuoksi.</w:t>
      </w:r>
    </w:p>
    <w:p>
      <w:r>
        <w:rPr>
          <w:b/>
          <w:u w:val="single"/>
        </w:rPr>
        <w:t xml:space="preserve">Asiakirjan numero 6835</w:t>
      </w:r>
    </w:p>
    <w:p>
      <w:r>
        <w:t xml:space="preserve">Mansfieldin pikkulapsen kuolema: Nainen, 25, syytettynä laiminlyönnistä</w:t>
      </w:r>
    </w:p>
    <w:p>
      <w:r>
        <w:t xml:space="preserve">Mansfieldin Wharmby Avenuella asuva Katie Crowder pidätettiin perjantaiaamuna, kun poliisi sai hälytyksen lapsen hyvinvoinnista. Pikkulapsi vietiin sairaalaan, mutta hän kuoli pian sen jälkeen. Syystä ei ole annettu tarkempia tietoja. Crowderia vastaan nostettiin syyte lauantai-iltana, ja hän saapuu maanantaina oikeuden eteen, poliisi kertoi. Poliisien mukaan lasta ei ole virallisesti tunnistettu, ja kuolemaa käsitellään selittämättömänä. Nottinghamshiren poliisi oli sanonut, että tapauksen uskotaan olevan yksittäinen.</w:t>
      </w:r>
    </w:p>
    <w:p>
      <w:r>
        <w:rPr>
          <w:b/>
        </w:rPr>
        <w:t xml:space="preserve">Yhteenveto</w:t>
      </w:r>
    </w:p>
    <w:p>
      <w:r>
        <w:t xml:space="preserve">25-vuotias nainen on saanut syytteen laiminlyönnistä 20 kuukauden ikäisen lapsen kuoleman jälkeen Nottinghamshiressä.</w:t>
      </w:r>
    </w:p>
    <w:p>
      <w:r>
        <w:rPr>
          <w:b/>
          <w:u w:val="single"/>
        </w:rPr>
        <w:t xml:space="preserve">Asiakirjan numero 6836</w:t>
      </w:r>
    </w:p>
    <w:p>
      <w:r>
        <w:t xml:space="preserve">Leicesterin kaupunginvaltuusto tarjoaa £ 5m bussipalveluihin</w:t>
      </w:r>
    </w:p>
    <w:p>
      <w:r>
        <w:t xml:space="preserve">Neuvosto toivoo voivansa käyttää paremman linja-autoalueen rahaston varoja Haymarketin linja-autoaseman 13,75 miljoonan punnan uudistamiseen. Suunnitelmiin kuuluu kahdeksan uutta bussipysäkkiä kaupungin keskustassa ja CCTV-bussikaistojen valvontajärjestelmä. Tarjous täydentää Humberstone Gate Eastin 3,5 miljoonan punnan hanketta. Liikenteestä vastaava Leicesterin apulaiskaupunginjohtaja Rory Palmer sanoi: "Laadukas joukkoliikenneverkko on avainasemassa kaupungin tulevan taloudellisen kehityksen kannalta. "Bussit ovat elintärkeässä asemassa työpaikkojen tukemisessa ja paikallistaloutemme kasvussa." Hän lisäsi, että järjestelmä auttaisi kaupunkia vähentämään ruuhkia ja hiilidioksidipäästöjä.</w:t>
      </w:r>
    </w:p>
    <w:p>
      <w:r>
        <w:rPr>
          <w:b/>
        </w:rPr>
        <w:t xml:space="preserve">Yhteenveto</w:t>
      </w:r>
    </w:p>
    <w:p>
      <w:r>
        <w:t xml:space="preserve">Leicesterin kaupunginvaltuusto on hakenut 5 miljoonan punnan valtion rahoitusta ruuhkien vähentämiseksi ja bussimatkustajien palvelujen parantamiseksi.</w:t>
      </w:r>
    </w:p>
    <w:p>
      <w:r>
        <w:rPr>
          <w:b/>
          <w:u w:val="single"/>
        </w:rPr>
        <w:t xml:space="preserve">Asiakirjan numero 6837</w:t>
      </w:r>
    </w:p>
    <w:p>
      <w:r>
        <w:t xml:space="preserve">Fiona Scourfieldin kuolema: Teini tunnustaa syyllisyytensä kirveen ja miekan murhaan</w:t>
      </w:r>
    </w:p>
    <w:p>
      <w:r>
        <w:t xml:space="preserve">Poliisi löysi 54-vuotiaan Fiona Scourfieldin ruumiin Broadmoor Farmilta Laugharnesta maaliskuussa. Swansea Crown Courtissa maanantaina pidetyn kuulemisen jälkeen 17-vuotias, jonka nimeä ei voida mainita oikeudellisista syistä, vangittiin tutkintavankeuteen. Hänet tuomitaan myöhemmin vahvistettavana ajankohtana. Laugharnessa varttunut Scourfield oli vapaaehtoistyöntekijä German Shepherd Rescue UK -hyväntekeväisyysjärjestössä. Hänen perheensä kertoi poliisin kuoleman jälkeen julkaisemassa muistokirjoituksessa: "Fiona oli rakastava ja huolehtiva ihminen, joka tullaan muistamaan ystävällisyydestään, erityisesti ystävällisyydestään eläimiä kohtaan. "Olemme järkyttyneitä menetyksestämme."</w:t>
      </w:r>
    </w:p>
    <w:p>
      <w:r>
        <w:rPr>
          <w:b/>
        </w:rPr>
        <w:t xml:space="preserve">Yhteenveto</w:t>
      </w:r>
    </w:p>
    <w:p>
      <w:r>
        <w:t xml:space="preserve">Teini, jota syytetään naisen murhaamisesta samuraimiekalla ja kirveellä Carmarthenshiren maatilalla, on tunnustanut syyllisyytensä.</w:t>
      </w:r>
    </w:p>
    <w:p>
      <w:r>
        <w:rPr>
          <w:b/>
          <w:u w:val="single"/>
        </w:rPr>
        <w:t xml:space="preserve">Asiakirjan numero 6838</w:t>
      </w:r>
    </w:p>
    <w:p>
      <w:r>
        <w:t xml:space="preserve">Mies murtautui 96-vuotiaan sokean naisen kotiin Lisnaskeassa</w:t>
      </w:r>
    </w:p>
    <w:p>
      <w:r>
        <w:t xml:space="preserve">Castlebalfour Parkista, Lisnaskeasta kotoisin oleva Nathan Phair myönsi murtautuneensa taloon 27. elokuuta 2017. Hän rikkoi alakerran ikkunan, penkoi talon ja vei 200 puntaa. Dungannon Crown Courtille kerrottiin, että uhri oli erityisen haavoittuvainen, koska hän on sokea ja kuulovammainen. Aikaisemman epäonnistuneen takuuhakemuksen aikana etsivä kertoi, että uhri oli sängyssä, kun hän epämääräisesti kuuli ääniä kotonaan. 'Pakeni paikalta' Kun hän avasi makuuhuoneensa oven, hän näki miehen tulevan ullakolta portaita alas. Mies pakeni, ja poliisi kutsuttiin paikalle. Poliisit löysivät hanskan ja jalanjäljen. Hansikkaasta löytyi Phairin DNA:ta vastaavaa DNA:ta.</w:t>
      </w:r>
    </w:p>
    <w:p>
      <w:r>
        <w:rPr>
          <w:b/>
        </w:rPr>
        <w:t xml:space="preserve">Yhteenveto</w:t>
      </w:r>
    </w:p>
    <w:p>
      <w:r>
        <w:t xml:space="preserve">22-vuotiaan miehen on kerrottu "odottavan huomattavaa vankeusrangaistusta", kun hän on tunnustanut syyllisyytensä 96-vuotiaan naisen kotiin tehtyyn murtoon.</w:t>
      </w:r>
    </w:p>
    <w:p>
      <w:r>
        <w:rPr>
          <w:b/>
          <w:u w:val="single"/>
        </w:rPr>
        <w:t xml:space="preserve">Asiakirjan numero 6839</w:t>
      </w:r>
    </w:p>
    <w:p>
      <w:r>
        <w:t xml:space="preserve">Coronavirus: Kuvia aiheesta "kotoperäinen".</w:t>
      </w:r>
    </w:p>
    <w:p>
      <w:r>
        <w:t xml:space="preserve">Seuraava teema on "avoimet tilat", ja osallistumisaika päättyy 4. elokuuta 2020. Lähetä kuvat osoitteeseen yourpics@bbc.co.uk tai seuraa alla olevaa linkkiä "Upload your pictures here". Lisätietoja ja ehdot löytyvät sivun alareunassa olevasta linkistä "We set the theme, you take the picture". Kaikkiin valokuviin sovelletaan tekijänoikeuksia.</w:t>
      </w:r>
    </w:p>
    <w:p>
      <w:r>
        <w:rPr>
          <w:b/>
        </w:rPr>
        <w:t xml:space="preserve">Yhteenveto</w:t>
      </w:r>
    </w:p>
    <w:p>
      <w:r>
        <w:t xml:space="preserve">Pyysimme lukijoitamme lähettämään kuviaan aiheesta "kotimainen" koronaviruspandemian keskellä. Seuraavassa on joitakin kuvia, joita meille lähetettiin eri puolilta maailmaa.</w:t>
      </w:r>
    </w:p>
    <w:p>
      <w:r>
        <w:rPr>
          <w:b/>
          <w:u w:val="single"/>
        </w:rPr>
        <w:t xml:space="preserve">Asiakirjan numero 6840</w:t>
      </w:r>
    </w:p>
    <w:p>
      <w:r>
        <w:t xml:space="preserve">20 miljoonan punnan vammaishoitorahasto korvaa romutetun järjestelmän.</w:t>
      </w:r>
    </w:p>
    <w:p>
      <w:r>
        <w:t xml:space="preserve">Walesin hakijat saavat tällä hetkellä keskimäärin 335 puntaa viikossa itsenäisen elämän rahastosta (ILF). Paikallisneuvostot maksavat heinäkuusta alkaen uuden rahaston varoja, jotka auttavat esimerkiksi ruokailussa ja pukeutumisessa. Yhdistyneen kuningaskunnan hallituksen päätös sulkea rahasto todettiin lailliseksi korkeimmassa oikeudessa viime joulukuussa. Walesin uusi järjestelmä on voimassa heinäkuusta maaliskuun 2017 loppuun. Terveysministeri Mark Drakeford sanoi: "Toivon, että toimet, joihin Walesin hallitus ryhtyy, lievittävät joitakin ILF:n saajien ilmaisemia huolia ja että he voivat säilyttää nykyiset hoito- ja tukipakettinsa uudessa prosessissa ja poistaa omaishoitajiensa esittämät työllisyyshuolet." Yhdistyneen kuningaskunnan ministerit ovat väittäneet, että valtaosa vammaisista, joilla on hoidon tarve, hoidetaan jo aikuisten sosiaalihuoltojärjestelmän kautta.</w:t>
      </w:r>
    </w:p>
    <w:p>
      <w:r>
        <w:rPr>
          <w:b/>
        </w:rPr>
        <w:t xml:space="preserve">Yhteenveto</w:t>
      </w:r>
    </w:p>
    <w:p>
      <w:r>
        <w:t xml:space="preserve">Walesin ministerit ovat ilmoittaneet, että uusi 20 miljoonan punnan rahasto, jolla autetaan 1 600 Walesin vaikeavammaista ihmistä maksamaan hoidosta, korvaa kesäkuussa lakkautettavan Yhdistyneen kuningaskunnan järjestelmän.</w:t>
      </w:r>
    </w:p>
    <w:p>
      <w:r>
        <w:rPr>
          <w:b/>
          <w:u w:val="single"/>
        </w:rPr>
        <w:t xml:space="preserve">Asiakirjan numero 6841</w:t>
      </w:r>
    </w:p>
    <w:p>
      <w:r>
        <w:t xml:space="preserve">Devonin ja Cornwallin poliisi korottaa määriä 2 prosentilla</w:t>
      </w:r>
    </w:p>
    <w:p>
      <w:r>
        <w:t xml:space="preserve">Rikospaneelin hyväksymä korotus merkitsee 3,19 punnan lisämaksua kotitaloutta kohti vuodessa. Poliisi- ja rikoskomissaari Tony Hogg sanoi, että jos maksuosuutta ei olisi nostettu, sillä olisi ollut "suuri vaikutus" poliisitoimintaan, ja poliisien määrä olisi saattanut pudota "selvästi alle 3 000:een" noin 3 500:sta. Hogg sanoi: "Teemme kovasti töitä säilyttääkseen poliisien määrän".</w:t>
      </w:r>
    </w:p>
    <w:p>
      <w:r>
        <w:rPr>
          <w:b/>
        </w:rPr>
        <w:t xml:space="preserve">Yhteenveto</w:t>
      </w:r>
    </w:p>
    <w:p>
      <w:r>
        <w:t xml:space="preserve">Devonin ja Cornwallin kunnallisveron poliisimaksujen korottaminen 2 prosentilla on hyväksytty.</w:t>
      </w:r>
    </w:p>
    <w:p>
      <w:r>
        <w:rPr>
          <w:b/>
          <w:u w:val="single"/>
        </w:rPr>
        <w:t xml:space="preserve">Asiakirjan numero 6842</w:t>
      </w:r>
    </w:p>
    <w:p>
      <w:r>
        <w:t xml:space="preserve">25 ruumista luovutettu LTTE:lle</w:t>
      </w:r>
    </w:p>
    <w:p>
      <w:r>
        <w:t xml:space="preserve">Sri Lankan armeijan mukaan kapinalliset saivat surmansa taisteluissa torstaina, kun hallituksen joukot etenivät merkittävästi. Tiikerit eivät ole vielä kommentoineet asiaa. Kapinallisia kannattava Tamilnet kertoi kuitenkin, että sotilasviranomaiset luovuttivat perjantaina 25 LTTE:n ruumista Vavuniyan sairaalaan. Armeijan tiedottaja, prikaatikenraali Udaya Nanayakkara kertoi BBC Sandeshayalle perjantaina, että ainakin 25 Charles Anthonyn prikaatin erikoiskommandoa on saanut surmansa taisteluissa Vavuniyassa. Kahden osapuolen väliset taistelut saaren pohjoisosan hallinnasta ovat kiihtyneet viime kuukausina. Lähes joka päivä tulee raportteja kiivaista taisteluista ja usein hyvin ristiriitaisista ja vaikeasti todennettavista kuolonuhrien määristä.</w:t>
      </w:r>
    </w:p>
    <w:p>
      <w:r>
        <w:rPr>
          <w:b/>
        </w:rPr>
        <w:t xml:space="preserve">Yhteenveto</w:t>
      </w:r>
    </w:p>
    <w:p>
      <w:r>
        <w:t xml:space="preserve">Sri Lankassa toimiva Punaisen Ristin kansainvälinen komitea kertoo luovuttaneensa tamilitiikerikapinallisille kahdenkymmenenviiden taistelijansa ruumiit.</w:t>
      </w:r>
    </w:p>
    <w:p>
      <w:r>
        <w:rPr>
          <w:b/>
          <w:u w:val="single"/>
        </w:rPr>
        <w:t xml:space="preserve">Asiakirjan numero 6843</w:t>
      </w:r>
    </w:p>
    <w:p>
      <w:r>
        <w:t xml:space="preserve">Coronavirus: Perhe pysähtyi 300 mailin matkalla sukulaisen luokse.</w:t>
      </w:r>
    </w:p>
    <w:p>
      <w:r>
        <w:t xml:space="preserve">Koronaviruslukitussääntöjä valvovat poliisit pysäyttivät ajoneuvonsa M4-tielle Readingin lähellä maanantaina. Perhe myönsi, että he yrittivät matkustaa kotoa Lontoosta toisen perheenjäsenen luo Bristolin alueelle. Thames Valleyn poliisin mukaan heille määrättiin sakko ja heidät lähetettiin takaisin kotiin.</w:t>
      </w:r>
    </w:p>
    <w:p>
      <w:r>
        <w:rPr>
          <w:b/>
        </w:rPr>
        <w:t xml:space="preserve">Yhteenveto</w:t>
      </w:r>
    </w:p>
    <w:p>
      <w:r>
        <w:t xml:space="preserve">Poliisi pysäytti perheen, joka teki 300 mailin edestakaisen matkan sukulaisensa luo.</w:t>
      </w:r>
    </w:p>
    <w:p>
      <w:r>
        <w:rPr>
          <w:b/>
          <w:u w:val="single"/>
        </w:rPr>
        <w:t xml:space="preserve">Asiakirjan numero 6844</w:t>
      </w:r>
    </w:p>
    <w:p>
      <w:r>
        <w:t xml:space="preserve">Ukrainan rauhan näkymät: Ihmiset sodan partaalla</w:t>
      </w:r>
    </w:p>
    <w:p>
      <w:r>
        <w:t xml:space="preserve">Luhansk - kapinallisten hallussa oleva alue Luhanskin kaupunki, yksi Venäjä-mielisten kapinallisten tukikohdista, on nähnyt kiivaimpia taisteluita. Ukrainan joukkojen vetäydyttyä ja taistelujen hiljennyttyä kapinalliset julistivat sen Luhanskin kansantasavallaksi. BBC:n tiimi puhui joidenkin kaupungissa asuvien ihmisten kanssa selvittääkseen, millaista elämä siellä on nyt. Heidän joukossaan olivat 21-vuotias entinen draamaopiskelija, joka nyt taistelee vapaaehtoisena kapinallisten puolella, ja nainen kaupungin kirpputorilla, joka sanoi: "Täällä ei ole mitään kenellekään." Koska konflikti on niin täynnä erilaisia kulttuurisia ideologioita ja identiteettejä, monet tavalliset ihmiset ovat vapaaehtoisesti liittyneet taisteluun joko kansallisen hallituksen tai Venäjä-mielisten separatistien tueksi. BBC:n uutisryhmä vieraili Luhanskissa lasten kuntoutuskeskuksessa, joka tarjoaa suojaa nuorille, joiden vanhemmat joko kuolivat sodassa tai taistelevat edelleen. He tapasivat yhden tytön, joka kysyi heti keskukseen saavuttuaan: "Mihin me piiloudumme, jos meitä pelottaa?" "Mihin me piiloudumme, jos meitä pelottaa?" Donetsk - kapinallisten hallussa oleva alue Itä-Ukrainan kriisi on lisännyt jännitteitä länsimaiden ja Venäjän välillä. Yksi konfliktin toistaiseksi pahimmista taisteluista on käyty Donetskin lentokentän ympärillä, joka on nyt tuhoutunut kuukausia kestäneiden ankarien taistelujen jälkeen. Kun toimittajat ottivat kyydin alueella - vain kilometrin päässä Ukrainan joukkojen asemista - partioivan kapinallispataljoonan kyydissä, eräs taistelija kertoi heille, että Yhdysvallat on hänen päävihollisensa. Hän näytti BBC:n Natalia Antelavalle panssarivaunua, jonka hän väitti olevan Yhdysvaltain toimittama - mutta hän pystyi tarkastamaan sen ja päättelemään, että se oli ukrainalainen. Taistelija näytti kuitenkin mielellään kirjeenvaihtajallemme omaa amerikkalaista asettaan. Saavuttuaan Donetskin kaupunkiin ryhmä tapasi naisen, joka asui yhä pommitetun ja hylätyn kerrostalon kellarissa kaupungin esikaupungissa. Hän kertoi, miksi hän halusi irtautua Kiovasta ja liittyä Venäjään. Ukrainan hallinnassa oleva alue Ukrainan konfliktin alusta lähtien sekä venäläismieliset kapinalliset että Ukrainan joukot ovat käyttäneet lennokkeja valvonta- ja tiedustelutehtävissä. Matkalla Krasnogorovkan kaupunkiin BBC:n tiimi tapasi ukrainalaisia vapaaehtoisia, jotka tekivät lennokkitiedustelua kapinallisten hallussa olevaan Donetskiin. Matkan jatkuessa he tapasivat kyläläisen, joka asuu yhä rintamalinjan varrella. Nainen viettää päivänsä pommitettujen rakennusten ja tyhjien talojen keskellä, ja laukausten ääni on osa jokapäiväistä elämää. Linjalla Kun Ukraina ja Venäjän tukemat kapinalliset allekirjoittivat tulitaukosopimuksen Minskissä helmikuussa, he sopivat vetävänsä raskaat aseet pois ja loivat osapuolten välille erotuslinjan. Natalia Antelava ja Abdujalil Abdurasulov matkustivat tulitaukolinjalla sijaitsevaan Shirokyneen kansainvälisten tarkkailijoiden kanssa seuraamaan tulitauon toteutumista. Sieltä he menivät Venäjän vastaiselle rajalle, jonka Ukrainan on määrä saada takaisin hallintaansa tulitauon mukaisesti. Se haluaa pysäyttää venäläisten joukkojen ja sotilasajoneuvojen tulon maahan. Venäjä kiistää syytökset joukkojen lähettämisestä ja kapinallisten varustamisesta. Euroopan turvallisuus- ja yhteistyöjärjestön (Etyj) varapäällikkö Alexander Hug sanoi, että tarkkailijoille ei ole myönnetty heidän tarvitsemaansa pääsyä rajalle. Hän puhui Venäjän armeijan maajoukkojen apulaiskomentajan kenraali Aleksandr Lencovin kanssa, joka sanoi, ettei ollut tietoinen ongelmista.</w:t>
      </w:r>
    </w:p>
    <w:p>
      <w:r>
        <w:rPr>
          <w:b/>
        </w:rPr>
        <w:t xml:space="preserve">Yhteenveto</w:t>
      </w:r>
    </w:p>
    <w:p>
      <w:r>
        <w:t xml:space="preserve">Itä-Ukrainan konfliktin lopettamisesta on kulunut yli kuukausi. Taistelut ovat vaatineet noin 6 000 kuolonuhria ja jättäneet yli miljoona ihmistä vaille kotia sen jälkeen, kun ne alkoivat vuoden 2014 alussa. BBC:n Natalia Antelava ja Abdujalil Abdurasulov ovat tavanneet ihmisiä taistelujen koettelemilla alueilla ja tutkineet, miten tulitauko on onnistunut.</w:t>
      </w:r>
    </w:p>
    <w:p>
      <w:r>
        <w:rPr>
          <w:b/>
          <w:u w:val="single"/>
        </w:rPr>
        <w:t xml:space="preserve">Asiakirjan numero 6845</w:t>
      </w:r>
    </w:p>
    <w:p>
      <w:r>
        <w:t xml:space="preserve">Mies, 21, kuoli puukotuksessa Sheffieldissä</w:t>
      </w:r>
    </w:p>
    <w:p>
      <w:r>
        <w:t xml:space="preserve">Mies löydettiin vakavasti loukkaantuneena talosta Southey Avenuella Longleyn kaupunginosassa torstaina kello 21.45 GMT. Poliisin mukaan mies, jota ei ole nimetty, vietiin sairaalaan, mutta hän kuoli myöhemmin vammoihinsa. Etelä-Yorkshiren poliisi kertoi, että murhatutkinta on käynnissä ja yrittää selvittää miehen kuolinolosuhteita. Lue lisää tästä ja muista Etelä-Yorkshiren jutuista.</w:t>
      </w:r>
    </w:p>
    <w:p>
      <w:r>
        <w:rPr>
          <w:b/>
        </w:rPr>
        <w:t xml:space="preserve">Yhteenveto</w:t>
      </w:r>
    </w:p>
    <w:p>
      <w:r>
        <w:t xml:space="preserve">21-vuotias mies on kuollut sen jälkeen, kun häntä oli puukotettu Sheffieldissä sijaitsevassa kiinteistössä.</w:t>
      </w:r>
    </w:p>
    <w:p>
      <w:r>
        <w:rPr>
          <w:b/>
          <w:u w:val="single"/>
        </w:rPr>
        <w:t xml:space="preserve">Asiakirjan numero 6846</w:t>
      </w:r>
    </w:p>
    <w:p>
      <w:r>
        <w:t xml:space="preserve">Borders-Edinburgh-rautatie: Galashielsin liikennemuutokset voimassa</w:t>
      </w:r>
    </w:p>
    <w:p>
      <w:r>
        <w:t xml:space="preserve">Muutoksen tarkoituksena on mahdollistaa "turvallinen rakentaminen" Ladhope Valen työmaalla. Väliaikainen yksisuuntainen järjestelmä on kaupungissa käytössä 5. joulukuuta asti. Borders Railway -hankkeen mukaan se on tehnyt tiivistä yhteistyötä Scottish Borders Councilin kanssa "vähiten häiriötä aiheuttavan järjestelmän" löytämiseksi. Edinburghin ja Bordersissa sijaitsevan Tweedbankin välinen rautatieyhteys on tarkoitus avata uudelleen ensi vuonna.</w:t>
      </w:r>
    </w:p>
    <w:p>
      <w:r>
        <w:rPr>
          <w:b/>
        </w:rPr>
        <w:t xml:space="preserve">Yhteenveto</w:t>
      </w:r>
    </w:p>
    <w:p>
      <w:r>
        <w:t xml:space="preserve">Galashielsissä on otettu käyttöön yksisuuntainen järjestelmä, jotta Bordersista Edinburghiin kulkevan rautatien uuden aseman rakentaminen olisi mahdollista.</w:t>
      </w:r>
    </w:p>
    <w:p>
      <w:r>
        <w:rPr>
          <w:b/>
          <w:u w:val="single"/>
        </w:rPr>
        <w:t xml:space="preserve">Asiakirjan numero 6847</w:t>
      </w:r>
    </w:p>
    <w:p>
      <w:r>
        <w:t xml:space="preserve">Brecon: Tutkimus sotamuistolaatan varastamisen jälkeen</w:t>
      </w:r>
    </w:p>
    <w:p>
      <w:r>
        <w:t xml:space="preserve">Laatta, johon on kaiverrettu rivejä Laurence Binyonin runosta For the Fallen, poistettiin Felinfachin Glan Dulaisissa sijaitsevalta liipaisupisteeltä. Dyfed Powysin poliisin mukaan se vietiin sunnuntain 6. joulukuuta ja lauantain 12. joulukuuta välisenä aikana. Kaikkia, joilla on tietoa muistolaatasta, on pyydetty ottamaan yhteyttä poliisiin.</w:t>
      </w:r>
    </w:p>
    <w:p>
      <w:r>
        <w:rPr>
          <w:b/>
        </w:rPr>
        <w:t xml:space="preserve">Yhteenveto</w:t>
      </w:r>
    </w:p>
    <w:p>
      <w:r>
        <w:t xml:space="preserve">Sotamuistolaatta on varastettu Brecon Beaconsin huipulla sijaitsevalta jalustalta.</w:t>
      </w:r>
    </w:p>
    <w:p>
      <w:r>
        <w:rPr>
          <w:b/>
          <w:u w:val="single"/>
        </w:rPr>
        <w:t xml:space="preserve">Asiakirjan numero 6848</w:t>
      </w:r>
    </w:p>
    <w:p>
      <w:r>
        <w:t xml:space="preserve">Newton Abbot: Newton Abbot: Koulubussi törmää seinään</w:t>
      </w:r>
    </w:p>
    <w:p>
      <w:r>
        <w:t xml:space="preserve">Harmaa yksikerroksinen linja-auto törmäsi seinään Exeter Roadilla, Newton Abbotissa torstaina noin kello 15.40. Kukaan kyydissä olleista lapsista ei loukkaantunut, ja heidät evakuoitiin bussista yhdessä 40-vuotiaan mieskuljettajan kanssa. Tie suljettiin, kun pelastuspalvelut poistivat ajoneuvon ja tekivät alueen turvalliseksi. Lapset palautettiin kouluun.</w:t>
      </w:r>
    </w:p>
    <w:p>
      <w:r>
        <w:rPr>
          <w:b/>
        </w:rPr>
        <w:t xml:space="preserve">Yhteenveto</w:t>
      </w:r>
    </w:p>
    <w:p>
      <w:r>
        <w:t xml:space="preserve">Poliisi vetoaa silminnäkijöihin koulubussin törmättyä seinään.</w:t>
      </w:r>
    </w:p>
    <w:p>
      <w:r>
        <w:rPr>
          <w:b/>
          <w:u w:val="single"/>
        </w:rPr>
        <w:t xml:space="preserve">Asiakirjan numero 6849</w:t>
      </w:r>
    </w:p>
    <w:p>
      <w:r>
        <w:t xml:space="preserve">Guernseyn työttömyys laskee 401:ään.</w:t>
      </w:r>
    </w:p>
    <w:p>
      <w:r>
        <w:t xml:space="preserve">Toukokuun lopussa Guernseyllä oli 401 työtöntä, mikä oli 54 vähemmän kuin huhtikuussa. Ministeriön tiedottajan mukaan luku oli kuitenkin samanlainen kuin viime vuonna samaan aikaan, jolloin se oli 407. Alderneylla oli toukokuun lopussa kahdeksan työttömäksi rekisteröityä, kun huhtikuussa heitä oli yhdeksän.</w:t>
      </w:r>
    </w:p>
    <w:p>
      <w:r>
        <w:rPr>
          <w:b/>
        </w:rPr>
        <w:t xml:space="preserve">Yhteenveto</w:t>
      </w:r>
    </w:p>
    <w:p>
      <w:r>
        <w:t xml:space="preserve">Guernseyn työttömien määrä on laskenut, selviää saaren sosiaaliturvaosaston luvuista.</w:t>
      </w:r>
    </w:p>
    <w:p>
      <w:r>
        <w:rPr>
          <w:b/>
          <w:u w:val="single"/>
        </w:rPr>
        <w:t xml:space="preserve">Asiakirjan numero 6850</w:t>
      </w:r>
    </w:p>
    <w:p>
      <w:r>
        <w:t xml:space="preserve">Tottenhamin puukotus: Tottenhamham: Poika, 15, syytettynä minitaksinkuljettajan murhasta</w:t>
      </w:r>
    </w:p>
    <w:p>
      <w:r>
        <w:t xml:space="preserve">Gabriel Bringye, 37, löydettiin keskiviikkona noin kello 19.20 GMT Tottenhamin Jarrow Roadilta, jossa hänellä oli puukotushaavoja. Perjantaina pidätettyä poikaa on sittemmin syytetty murhasta ja varastetun omaisuuden käsittelystä. Hän saapui Highburyn tuomaristuomioistuimeen lauantaina, ja hänen on määrä saapua Old Bailey -oikeuteen tiistaina. Aiheeseen liittyvät Internet-linkit HM Courts &amp; Tribunals Service - GOV.UK</w:t>
      </w:r>
    </w:p>
    <w:p>
      <w:r>
        <w:rPr>
          <w:b/>
        </w:rPr>
        <w:t xml:space="preserve">Yhteenveto</w:t>
      </w:r>
    </w:p>
    <w:p>
      <w:r>
        <w:t xml:space="preserve">15-vuotiasta poikaa on syytetty Pohjois-Lontoossa kuolleena autosta löytyneen minitaksinkuljettajan murhasta.</w:t>
      </w:r>
    </w:p>
    <w:p>
      <w:r>
        <w:rPr>
          <w:b/>
          <w:u w:val="single"/>
        </w:rPr>
        <w:t xml:space="preserve">Asiakirjan numero 6851</w:t>
      </w:r>
    </w:p>
    <w:p>
      <w:r>
        <w:t xml:space="preserve">Met Police -poliisi takavarikoi konepistooleja Chiswickissä</w:t>
      </w:r>
    </w:p>
    <w:p>
      <w:r>
        <w:t xml:space="preserve">Mies pidätettiin aiemmin epäiltynä ampuma-aseen hallussapidosta hengenvaarallisessa tarkoituksessa. Hänet vietiin Länsi-Lontoon poliisiasemalle. Det Ch Supt Craig Turner sanoi: "[Aseet] olisivat epäilemättä voineet johtaa ihmishenkien menetykseen, jos niitä ei olisi otettu talteen." Hän lisäsi: "Jokaisen, joka uskoo voivansa kulkea kaduilla hirvittävät aseet hallussaan, pitäisi miettiä asiaa uudelleen." Pidätys oli osa Metin erikoisrikosyksikön ja ampuma-aseiden erikoisyksikön operaatiota. Aiheeseen liittyvät Internet-linkit Metropolitan Police Service</w:t>
      </w:r>
    </w:p>
    <w:p>
      <w:r>
        <w:rPr>
          <w:b/>
        </w:rPr>
        <w:t xml:space="preserve">Yhteenveto</w:t>
      </w:r>
    </w:p>
    <w:p>
      <w:r>
        <w:t xml:space="preserve">Kaksi Scorpion-konepistoolia ja 40 patruunaa on takavarikoitu sen jälkeen, kun Metin poliisit pidättivät 19-vuotiaan miehen lähellä Chiswick Parkin metroasemaa.</w:t>
      </w:r>
    </w:p>
    <w:p>
      <w:r>
        <w:rPr>
          <w:b/>
          <w:u w:val="single"/>
        </w:rPr>
        <w:t xml:space="preserve">Asiakirjan numero 6852</w:t>
      </w:r>
    </w:p>
    <w:p>
      <w:r>
        <w:t xml:space="preserve">Palomiehet pelastivat 'siilin pelastajan' Lincolnissa</w:t>
      </w:r>
    </w:p>
    <w:p>
      <w:r>
        <w:t xml:space="preserve">Palomiehet kutsuttiin paikalle hieman ennen puoltapäivää sen jälkeen, kun mies oli jäänyt loukkuun Sincil Diken reunalle Lincolnissa. Sekä mies että siili säilyivät vahingoittumattomina, ja palomiehet auttoivat heidät pintaan tikkaiden ja verkon avulla. Viranomaiset muistuttavat, että ihmiset eivät saa vaarantaa itseään ja soittavat RSPCA:lle, jos eläin tarvitsee apua.</w:t>
      </w:r>
    </w:p>
    <w:p>
      <w:r>
        <w:rPr>
          <w:b/>
        </w:rPr>
        <w:t xml:space="preserve">Yhteenveto</w:t>
      </w:r>
    </w:p>
    <w:p>
      <w:r>
        <w:t xml:space="preserve">Mies, joka kiipesi alas vesistön seinää pitkin pelastaakseen hukkuneen siilin, joutui itse pelastamaan itsensä jäätyään jumiin.</w:t>
      </w:r>
    </w:p>
    <w:p>
      <w:r>
        <w:rPr>
          <w:b/>
          <w:u w:val="single"/>
        </w:rPr>
        <w:t xml:space="preserve">Asiakirjan numero 6853</w:t>
      </w:r>
    </w:p>
    <w:p>
      <w:r>
        <w:t xml:space="preserve">Time Warnerin osakkeet laskevat sopimuksen epäilyjen vuoksi</w:t>
      </w:r>
    </w:p>
    <w:p>
      <w:r>
        <w:t xml:space="preserve">Time Warnerin osake laski 1,1 % 87,71 dollariin, kun taas AT&amp;T päätyi hieman korkeammalle 34,64 dollariin. Sekä Reuters että Bloomberg väittävät lähteisiinsä vedoten, että oikeusministeriö nostaa kanteen myöhemmin maanantaina. Dow Jones Industrial Average sulkeutui 72,09 pistettä korkeammalle 23 430,33 pisteeseen. S&amp;P 500 päätyi 3,29 pistettä plussalle 2 582,14 pisteeseen ja Nasdaq 7,92 pistettä plussalle 6 790,71 pisteeseen. Öljyn hinta laski: Brent-raakaöljy laski 0,9 % 62,15 dollariin tynnyriltä ja West Texas Intermediate 0,6 % 56,36 dollariin.</w:t>
      </w:r>
    </w:p>
    <w:p>
      <w:r>
        <w:rPr>
          <w:b/>
        </w:rPr>
        <w:t xml:space="preserve">Yhteenveto</w:t>
      </w:r>
    </w:p>
    <w:p>
      <w:r>
        <w:t xml:space="preserve">Time Warnerin osakkeet laskivat, kun Yhdysvaltain oikeusministeriö ilmoitti, että se aikoo haastaa AT&amp;T:n oikeuteen estääkseen sen mediajätin oston.</w:t>
      </w:r>
    </w:p>
    <w:p>
      <w:r>
        <w:rPr>
          <w:b/>
          <w:u w:val="single"/>
        </w:rPr>
        <w:t xml:space="preserve">Asiakirjan numero 6854</w:t>
      </w:r>
    </w:p>
    <w:p>
      <w:r>
        <w:t xml:space="preserve">Pelastusvene nimettiin perämies Robert Wrightin muistoksi.</w:t>
      </w:r>
    </w:p>
    <w:p>
      <w:r>
        <w:t xml:space="preserve">Robert Wrightin epäiltiin saaneen sydänkohtauksen heti sen jälkeen, kun Pwllhelin pelastusvene oli kutsuttu auttamaan purjeveneeseen syyskuussa 2015. Hän oli ollut miehistön jäsen vuodesta 1970 ja perämies Pwllhelissä vuodesta 1992 vuoteen 2013. D-luokan pelastusvene nimettiin virallisesti Robert J Wrightiksi seremoniassa sen jälkeen, kun sen rahoittamiseksi oli kerätty 48 000 puntaa. Wright sai MBE-tunnustuksen vuonna 2008 RNLI:lle ja yhteisölle tekemästään palveluksesta, ja hänen isänsä ja isoisänsä palvelivat molemmat ennen häntä. Veneen nimesi Pwllhelissä asuva Mary Jones, joka on tukenut asemaa koko elämänsä ajan.</w:t>
      </w:r>
    </w:p>
    <w:p>
      <w:r>
        <w:rPr>
          <w:b/>
        </w:rPr>
        <w:t xml:space="preserve">Yhteenveto</w:t>
      </w:r>
    </w:p>
    <w:p>
      <w:r>
        <w:t xml:space="preserve">Uusi pelastusvene on nimetty perämiehen muistoksi, joka kuoli romahdettuaan pelastusoperaation aikana.</w:t>
      </w:r>
    </w:p>
    <w:p>
      <w:r>
        <w:rPr>
          <w:b/>
          <w:u w:val="single"/>
        </w:rPr>
        <w:t xml:space="preserve">Asiakirjan numero 6855</w:t>
      </w:r>
    </w:p>
    <w:p>
      <w:r>
        <w:t xml:space="preserve">Seksuaalisen hyväksikäytön harjoittajalla "edelleen vanhempainoikeudet" lapsiinsa nähden</w:t>
      </w:r>
    </w:p>
    <w:p>
      <w:r>
        <w:t xml:space="preserve">Kun mieheni tuomittiin yli 12 vuodeksi vankilaan lastemme seksuaalisesta hyväksikäytöstä, luulin, että hän olisi lopullisesti poissa elämästämme. Hänet laitettiin myös elinikäiseen seksuaalirikollisten rekisteriin, ja häntä kiellettiin olemasta missään yhteydessä lapsiimme. Tästä huolimatta hän säilytti silti vanhempainoikeutensa lapsiin - tämä tarkoittaa, että vaikka hän on telkien takana, hänellä on oikeus vaikuttaa jokaiseen pieneen päätökseen, jonka teen lasten suhteen. Hän voi teknisesti ottaen vaikuttaa siihen, mihin kouluun lähetän lapset. Hän voi myös halutessaan pyytää saada tutustua lasten terveystietoihin tai koulukertomuksiin. Jos tämä ei ole tarpeeksi käsittämätöntä, vielä pahempaa on tapa, jolla hän on käyttänyt ja väärinkäyttänyt tätä valtaa kaltereiden takaa käsin. Joka kerta, kun minä ja lapset olemme yrittäneet jatkaa elämäämme, olemme joutuneet vaikeuksiin. Kesällä varasin meille kahden viikon loman, jotta voisimme vihdoin nauttia. Mutta jotenkin hänen on täytynyt saada tietää siitä, koska sain hänen asianajajaltaan kirjeen, jossa hän syytti minua siitä, että olin "vienyt lapset pois maasta pyytämättä heidän isänsä lupaa". Kirjeessä kysyttiin myös, minne olimme menossa ja kenen kanssa olimme menossa - olin täysin järkyttynyt, mutta vielä enemmän tunsin, että se oli oikeuden päätöksen rikkomista. Hänellä ei pitäisi olla minkäänlaista suoraa tai epäsuoraa yhteyttä lapsiin, joten miksi hän saisi tietää, minne olimme menossa? Puhuin ehdonalaisvalvojille ja kansalliselle rikostorjuntavirastolle, jotka kaikki olivat sitä mieltä, että se oli täysin sopimatonta, mutta hän käytti vain vanhempainoikeuksiaan. Loppujen lopuksi lähdimme kaikki lomalle, eikä mitään tapahtunut, mutta se teki matkasta uskomattoman stressaavan ja tuskallisen kokemuksen. Valitettavasti tämä on vain yksi esimerkki siitä, miten hän käytti valtaansa. Kun lapseni päättivät vaihtaa sukunimensä, jotta he voisivat erottautua hänestä, jouduin käymään kuusi kuukautta kestäneen taistelun oikeudessa, ennen kuin hän lopulta suostui siihen. Hän on myös estänyt minua myymästä perheen yhteistä kotia, jonka omistimme yhdessä. Hänen nimensä on asuntolainassa, joten tarvitsen hänen allekirjoituksensa sen myymiseen. Ja vaikka hän ei rikoksentorjuntamääräyksen vuoksi voi enää koskaan asua siinä, hän ei silti allekirjoita. Koska hyväksikäyttö tapahtui siellä, minä ja lapseni olemme lähteneet kodista ja asumme muualla. Silti minulla on nyt kaksi asuntolainaa maksettavana, ja ilman perheen ja ystävien apua olisin kauheassa tilanteessa. Taloudelliset seuraukset ovat olleet tuhoisat, minulla ei ole oikeutta oikeusapuun, ja olen käyttänyt noin 10 000 puntaa oikeudenkäynteihin. Taloudellisen stressin lisäksi tämä on kuitenkin vaikuttanut epäoikeudenmukaisesti minuun ja lapsiini. Sen vuoksi, mitä mieheni teki lapsilleni, he ovat menettäneet niin paljon määräysvaltaa elämäänsä kohtaan, mutta heillä ei edelleenkään ole mitään määräysvaltaa, eivätkä he näin ollen voi parantua. Hänen oikeutensa ovat jatkuvasti ohittaneet heidän oikeutensa, ja hänellä on hallinnan taso, joka on irvokas ja kauhistuttavan epäoikeudenmukainen. Voisin aloittaa uuden oikeustaistelun saadakseni hänen vanhempainoikeutensa poistettua, mutta minulla ei ole enää rahaa, ja tuomioistuimet suostuvat siihen hyvin harvoin. Siksi olen pyytänyt Walesin parlamentin jäseniä puuttumaan asiaan. Haluan, että he kertovat tarinani parlamentille, osoittavat, miten moraalisesti ja eettisesti väärin tämä on, ja saavat aikaan toimia. Siihen asti minä ja lapseni elämme tuomitun seksuaalisen hyväksikäyttäjän mielivallasta riippuvaisina.</w:t>
      </w:r>
    </w:p>
    <w:p>
      <w:r>
        <w:rPr>
          <w:b/>
        </w:rPr>
        <w:t xml:space="preserve">Yhteenveto</w:t>
      </w:r>
    </w:p>
    <w:p>
      <w:r>
        <w:t xml:space="preserve">Omien lastensa seksuaalisesta hyväksikäytöstä vangittu mies on yrittänyt estää lapsia lähtemästä lomalle äitinsä kanssa. Tuomittu pahoinpitelijä yritti estää lapsia lähtemästä lomalle Menorcalle sanomalla, ettei hän antanut siihen lupaa heidän isänään. Tässä lasten äiti selittää, miksi hän yrittää muuttaa lakia, jotta muut lastensa seksuaalisesta hyväksikäytöstä tuomitut vanhemmat eivät voisi säilyttää vanhempainoikeuksiaan.</w:t>
      </w:r>
    </w:p>
    <w:p>
      <w:r>
        <w:rPr>
          <w:b/>
          <w:u w:val="single"/>
        </w:rPr>
        <w:t xml:space="preserve">Asiakirjan numero 6856</w:t>
      </w:r>
    </w:p>
    <w:p>
      <w:r>
        <w:t xml:space="preserve">Poliisin takaa-ajo Barnsleyssä: Mies löytyi loukkaantuneena kadulta</w:t>
      </w:r>
    </w:p>
    <w:p>
      <w:r>
        <w:t xml:space="preserve">25-vuotias löytyi Wood Streetiltä, Barnsleystä, myöhään sunnuntai-iltana. Poliisit olivat lähteneet seuraamaan mustaa Audia, joka ei pysähtynyt Park Roadilla noin kello 23.30 BST, South Yorkshiren poliisi kertoi. Loukkaantunut mies löytyi takaa-ajon jälkeisen etsinnän aikana, poliisi kertoi. Poliisit menettivät Audin näkyvistä, kun se kääntyi Wood Streetille, ja takaa-ajo lopetettiin. Poliisi pyytää tietoja ja silminnäkijöitä. Aiheeseen liittyvät Internet-linkit South Yorkshiren poliisi</w:t>
      </w:r>
    </w:p>
    <w:p>
      <w:r>
        <w:rPr>
          <w:b/>
        </w:rPr>
        <w:t xml:space="preserve">Yhteenveto</w:t>
      </w:r>
    </w:p>
    <w:p>
      <w:r>
        <w:t xml:space="preserve">Barnsleyn tieltä hengenvaarallisia vammoja saaneen miehen uskotaan jääneen poliisin takaa-ajossa olleen auton alle.</w:t>
      </w:r>
    </w:p>
    <w:p>
      <w:r>
        <w:rPr>
          <w:b/>
          <w:u w:val="single"/>
        </w:rPr>
        <w:t xml:space="preserve">Asiakirjan numero 6857</w:t>
      </w:r>
    </w:p>
    <w:p>
      <w:r>
        <w:t xml:space="preserve">Darnallin puiston raiskaus: Darnall Park: Neljä teini-ikäistä poikaa pidätetty</w:t>
      </w:r>
    </w:p>
    <w:p>
      <w:r>
        <w:t xml:space="preserve">South Yorkshiren poliisin mukaan neljä miestä hyökkäsi naisen kimppuun High Hazels Parkissa Darnallin alueella Sheffieldissä 23. marraskuuta noin klo 18.00 GMT. Poliisi suoritti kaupungissa kaksi etsintäkuulutusta osana tutkimuksiaan ja pidätti neljä poikaa. He ovat 13-, 14-, 15- ja 16-vuotiaita ja ovat edelleen pidätettyinä. Seuraa BBC Yorkshirea Facebookissa, Twitterissä ja Instagramissa. Lähetä juttuideoita osoitteeseen yorkslincs.news@bbc.co.uk tai lähetä video tästä.</w:t>
      </w:r>
    </w:p>
    <w:p>
      <w:r>
        <w:rPr>
          <w:b/>
        </w:rPr>
        <w:t xml:space="preserve">Yhteenveto</w:t>
      </w:r>
    </w:p>
    <w:p>
      <w:r>
        <w:t xml:space="preserve">Neljä teini-ikäistä poikaa on pidätetty raiskauksesta epäiltynä sen jälkeen, kun 21-vuotiaan naisen kimppuun hyökättiin kaupungin puistossa.</w:t>
      </w:r>
    </w:p>
    <w:p>
      <w:r>
        <w:rPr>
          <w:b/>
          <w:u w:val="single"/>
        </w:rPr>
        <w:t xml:space="preserve">Asiakirjan numero 6858</w:t>
      </w:r>
    </w:p>
    <w:p>
      <w:r>
        <w:t xml:space="preserve">3D-planetaario At-Bristol-keskukseen</w:t>
      </w:r>
    </w:p>
    <w:p>
      <w:r>
        <w:t xml:space="preserve">At-Bristolin uudistukseen kuuluu 360 asteen digitaalinen projektiojärjestelmä, jossa esitykset esitetään ultratarkkana ja surround-äänellä. At-Bristol on saanut työhön rahoitusta hallitukselta ja Bristolin kaupunginvaltuustolta. Päivityksen ansiosta planetaariota voidaan käyttää myös esimerkiksi reaaliaikaiseen sääennustukseen. Planetaario suljetaan 16. helmikuuta töiden ajaksi, ja sen on määrä avautua uudelleen 24. huhtikuuta.</w:t>
      </w:r>
    </w:p>
    <w:p>
      <w:r>
        <w:rPr>
          <w:b/>
        </w:rPr>
        <w:t xml:space="preserve">Yhteenveto</w:t>
      </w:r>
    </w:p>
    <w:p>
      <w:r>
        <w:t xml:space="preserve">Bristolin tiedekeskus uudistaa planetaarionsa tarjotakseen tähtien katsojille 3D-kokemuksen.</w:t>
      </w:r>
    </w:p>
    <w:p>
      <w:r>
        <w:rPr>
          <w:b/>
          <w:u w:val="single"/>
        </w:rPr>
        <w:t xml:space="preserve">Asiakirjan numero 6859</w:t>
      </w:r>
    </w:p>
    <w:p>
      <w:r>
        <w:t xml:space="preserve">Rankat taistelut Pudukudiyirippussa</w:t>
      </w:r>
    </w:p>
    <w:p>
      <w:r>
        <w:t xml:space="preserve">Puolustusministeriön mukaan joukot jatkoivat täysimittaista hyökkäystään kapinallisten tamilitiikerien tukikohtiin. Viranomaiset sanovat löytäneensä viiden kapinallisen ruumiit ja että kapinallisjoukot on nyt saarrettu kapealla kaistaleella Pudukudiyirippun lähellä. Luvuista ei ole riippumatonta vahvistusta, eikä Sri Lankan armeija antanut tietoja omista uhreistaan.</w:t>
      </w:r>
    </w:p>
    <w:p>
      <w:r>
        <w:rPr>
          <w:b/>
        </w:rPr>
        <w:t xml:space="preserve">Yhteenveto</w:t>
      </w:r>
    </w:p>
    <w:p>
      <w:r>
        <w:t xml:space="preserve">Sri Lankan sotilasviranomaiset kertovat, että maan pohjoisosassa on käyty kiivaampia taisteluja.</w:t>
      </w:r>
    </w:p>
    <w:p>
      <w:r>
        <w:rPr>
          <w:b/>
          <w:u w:val="single"/>
        </w:rPr>
        <w:t xml:space="preserve">Asiakirjan numero 6860</w:t>
      </w:r>
    </w:p>
    <w:p>
      <w:r>
        <w:t xml:space="preserve">Luvaton Nuartin seinäelementti Aberdeenissa siirretään muualle</w:t>
      </w:r>
    </w:p>
    <w:p>
      <w:r>
        <w:t xml:space="preserve">Nuart esiteltiin Granite Cityssä ensimmäisen kerran viime vuoden huhtikuussa, ja se palasi tänäkin vuonna. Kaakeloitu teos - Everyday Heroes - pystytettiin ilman lupaa Kenny's Music -myymälän seinälle The Greenissä. Se siirretään nyt "varovasti" toiseen paikkaan kaupungin keskustassa. Festivaalin takana oleva Aberdeen Inspired -organisaatio sanoi, että kyseessä oli "sisäinen virhe". Aberdeen Inspiredin vanhempi projektipäällikkö Ross Grant kertoi BBC Scotlandille rakennuksen omistajista: "He ovat olleet hyvin ymmärtäväisiä. Tämä on vain hyvin harvinainen, aito väärinkäsitys." Nuart on järjestetty Norjan Stavangerissa vuodesta 2001.</w:t>
      </w:r>
    </w:p>
    <w:p>
      <w:r>
        <w:rPr>
          <w:b/>
        </w:rPr>
        <w:t xml:space="preserve">Yhteenveto</w:t>
      </w:r>
    </w:p>
    <w:p>
      <w:r>
        <w:t xml:space="preserve">Aberdeenin suosittuun Nuart-katufestivaaliin kuulunut taideinstallaatio poistetaan, kun kävi ilmi, että järjestäjät eivät olleet saaneet rakennuksen omistajan suostumusta.</w:t>
      </w:r>
    </w:p>
    <w:p>
      <w:r>
        <w:rPr>
          <w:b/>
          <w:u w:val="single"/>
        </w:rPr>
        <w:t xml:space="preserve">Asiakirjan numero 6861</w:t>
      </w:r>
    </w:p>
    <w:p>
      <w:r>
        <w:t xml:space="preserve">Breconin Y Gaer-kulttuurikeskuksen kustannukset nousevat 2,6 miljoonalla punnalla.</w:t>
      </w:r>
    </w:p>
    <w:p>
      <w:r>
        <w:t xml:space="preserve">Kaupungin Brecknockin museo ja taidegalleria muutetaan uudeksi tilaksi, joka tunnetaan nimellä Y Gaer. Siihen tulee kirjasto, kahvila, yhteisötiloja ja juhlatiloja, ja sen on määrä avautua vuoden lopulla. Hankkeen arvioitiin maksavan 10,4 miljoonaa puntaa, kun työt aloitettiin toukokuussa 2016. Torstaina pidetyssä neuvoston kokouksessa kerrottiin kuitenkin, että viranomainen oli viime syyskuuhun mennessä varmistanut yli 13 miljoonan punnan rahoituksen kustannusten kattamiseksi. Lähes 4 miljoonaa puntaa on saatu muilta organisaatioilta, mukaan lukien 3 miljoonaa puntaa Heritage Lottery Fundilta.</w:t>
      </w:r>
    </w:p>
    <w:p>
      <w:r>
        <w:rPr>
          <w:b/>
        </w:rPr>
        <w:t xml:space="preserve">Yhteenveto</w:t>
      </w:r>
    </w:p>
    <w:p>
      <w:r>
        <w:t xml:space="preserve">Powysin valtuuston mukaan Breconiin rakennettavan uuden kulttuurikeskuksen kustannukset ovat nousseet 2,6 miljoonalla punnalla yli 13 miljoonaan puntaan.</w:t>
      </w:r>
    </w:p>
    <w:p>
      <w:r>
        <w:rPr>
          <w:b/>
          <w:u w:val="single"/>
        </w:rPr>
        <w:t xml:space="preserve">Asiakirjan numero 6862</w:t>
      </w:r>
    </w:p>
    <w:p>
      <w:r>
        <w:t xml:space="preserve">Analyysi: Miksi Kuriilien kiista ei lopu lähiaikoina?</w:t>
      </w:r>
    </w:p>
    <w:p>
      <w:r>
        <w:t xml:space="preserve">Tämä kiista juontaa juurensa toisen maailmansodan loppupäiviin, jolloin venäläiset siirtyivät japanilaisten omistamille eteläisille saarille ja takavarikoivat ne sotasaaliiksi. San Franciscon sopimuksen mukaan Japanin oli luovutettava saaret, mutta siinä ei määrätty, että ne luovutettaisiin Neuvostoliitolle. Yhdysvallat itse asiassa tukee Japanin vaatimuksia saarista, mutta venäläiset ovat tehneet selväksi, etteivät he aio luovuttaa niitä takaisin. Venäläiset karkottivat kaikki saarilla asuneet japanilaiset. Kiistassa on osittain kyse historiasta ja kansallisesta ylpeydestä. Japanilaiset katsovat, että tämä on perinteisesti ollut heidän aluettaan. Joillakin ihmisillä on siellä edelleen omaisuutta, jonka he haluavat saada takaisin. Siellä on myös joitakin erittäin rikkaita kalastusalueita ja vedenalaisia luonnonvaroja, joita ihmiset haluavat hyödyntää. Venäjän näkökulmasta saaret ovat myös osa pääsyä Oikotskinmerelle, mikä on tärkein syy siihen, että he haluavat pitää ne omissa käsissään. Tämä kiista ei ratkea itsestään. Se on yksi niistä riidoista, jotka kestävät pitkään. Viime vuosikymmeninä on kerran tai kahdesti vihjailtu, että venäläiset saattaisivat tehdä japanilaisten kanssa sopimuksen, jonka mukaan he pitäisivät kaksi pohjoista saarta ja antaisivat japanilaisille kaksi eteläistä saarta suurta rahasummaa vastaan. Japanilaiset kieltäytyivät tuolloin siitä. Nyt he todennäköisesti suostuisivat sopimukseen, mutta venäläiset eivät enää tarjoa. Nämä saaret eivät ole mikään paikka, jonne haluaisi mennä lomalle. Siellä on aika kylmä ja inhottava, ja ihmiset, jotka asuvat siellä, ovat pääasiassa kalastajia ja venäläisiä rajavartijoita. En vertaisi tätä lainkaan Kiinan kanssa käytyyn riitaan. Itse asiassa voi olla hyödyllistä seurata Japanin käyttäytymistä Venäjää kohtaan ja verrata sitä Kiinan käyttäytymiseen Japania kohtaan Senkaku/Diaoyu-saarten suhteen. Japanilaiset ovat hieman kypsempiä, hieman diplomaattisempia ja hieman "normaaleampia" kansakuntia kuin kiinalaiset, jotka ovat käyttäytyneet melko huonosti Senkakun ja Diaoyun kysymyksessä.</w:t>
      </w:r>
    </w:p>
    <w:p>
      <w:r>
        <w:rPr>
          <w:b/>
        </w:rPr>
        <w:t xml:space="preserve">Yhteenveto</w:t>
      </w:r>
    </w:p>
    <w:p>
      <w:r>
        <w:t xml:space="preserve">Japanin aluekiistoista sen vaatimus Venäjän eteläisistä Kuriilisaarista on vähemmän uutisoitu kuin sen ja Kiinan väliset kiistat Itä-Kiinan merellä. Venäjän presidentin Dimitri Medvedevin historiallinen vierailu saarille herätti riidan uudelleen henkiin, mutta Tyynenmeren alueen asioiden analyytikko Ralph Cossa, joka johtaa Pacific Forum -ajatushautomoa, selittää BBC World Servicelle, että riitaa tuskin ratkaistaan lähiaikoina.</w:t>
      </w:r>
    </w:p>
    <w:p>
      <w:r>
        <w:rPr>
          <w:b/>
          <w:u w:val="single"/>
        </w:rPr>
        <w:t xml:space="preserve">Asiakirjan numero 6863</w:t>
      </w:r>
    </w:p>
    <w:p>
      <w:r>
        <w:t xml:space="preserve">Sussex: Mies antautuu poliisille "rauhan ja hiljaisuuden" vuoksi</w:t>
      </w:r>
    </w:p>
    <w:p>
      <w:r>
        <w:t xml:space="preserve">Mies, jota ei ole nimetty, ilmoittautui poliiseille keskiviikkona iltapäivällä saadakseen "rauhaa ja hiljaisuutta". Komisario Darren Taylor Sussexin poliisista kertoi oudosta vaihdosta Twitterissä ja liitti siihen Minions-gifin. Hän lisäsi: "Yksi pidätettynä ja menossa takaisin vankilaan suorittamaan lisäaikaa yksinään." Aiheeseen liittyvät Internet-linkit Sussexin poliisi</w:t>
      </w:r>
    </w:p>
    <w:p>
      <w:r>
        <w:rPr>
          <w:b/>
        </w:rPr>
        <w:t xml:space="preserve">Yhteenveto</w:t>
      </w:r>
    </w:p>
    <w:p>
      <w:r>
        <w:t xml:space="preserve">Etsintäkuulutettu mies antautui poliisille, jotta hän ei joutuisi pidemmäksi aikaa asumaan lukkojen takana asuvien ihmisten kanssa, kertoi poliisi.</w:t>
      </w:r>
    </w:p>
    <w:p>
      <w:r>
        <w:rPr>
          <w:b/>
          <w:u w:val="single"/>
        </w:rPr>
        <w:t xml:space="preserve">Asiakirjan numero 6864</w:t>
      </w:r>
    </w:p>
    <w:p>
      <w:r>
        <w:t xml:space="preserve">Guernseyn asuntojen hintojen nousu "hidastuu</w:t>
      </w:r>
    </w:p>
    <w:p>
      <w:r>
        <w:t xml:space="preserve">Paikallisilla markkinoilla myytävien kiinteistöjen keskihinta oli 439 861 puntaa huhti-kesäkuussa 2012, mikä merkitsee 3 prosentin eli 12 635 punnan nousua vuoden 2011 vastaavaan ajanjaksoon verrattuna. Tohtori Andy Sloanin mukaan on tärkeää, että myyntimäärät ovat pysyneet "suhteellisen vahvoina" tähän mennessä vuonna 2012. Hänen mukaansa hinnat, jotka ovat lähellä vähittäismyynti-inflaatiota, tekevät kiinteistöistä edullisempia. Tohtori Sloan sanoi: "Viime vuosikymmenen aikana kiinteistöjen reaaliarvo on noussut ja hinta/ansiosuhde on kasvanut - korkotaso, joka on lähellä vähittäisinflaatiota, olisi myönteinen tekijä kohtuuhintaisuuden kannalta." Paikallisilla markkinoilla tehtiin kolmen kuukauden aikana 232 asuntokauppaa, mikä on 20 vähemmän kuin vastaavana ajanjaksona vuonna 2011.</w:t>
      </w:r>
    </w:p>
    <w:p>
      <w:r>
        <w:rPr>
          <w:b/>
        </w:rPr>
        <w:t xml:space="preserve">Yhteenveto</w:t>
      </w:r>
    </w:p>
    <w:p>
      <w:r>
        <w:t xml:space="preserve">Guernseyn kiinteistöjen hintojen tasaisen nousun hidastuminen on valtion ekonomistin mukaan hyvä asia ostohalukkaille.</w:t>
      </w:r>
    </w:p>
    <w:p>
      <w:r>
        <w:rPr>
          <w:b/>
          <w:u w:val="single"/>
        </w:rPr>
        <w:t xml:space="preserve">Asiakirjan numero 6865</w:t>
      </w:r>
    </w:p>
    <w:p>
      <w:r>
        <w:t xml:space="preserve">Ann Maguiren puukotus: Toinen mies syytettynä ilkivaltaisesta viestistä</w:t>
      </w:r>
    </w:p>
    <w:p>
      <w:r>
        <w:t xml:space="preserve">Robert Rileytä vastaan nostettiin syyte sunnuntaina Länsi-Yorkshiren poliisi ilmoitti, että hän saapuu maanantaina Leedsin tuomareiden eteen. Riley on toinen henkilö, jota syytetään rikoksesta rouva Maguiren kuoleman jälkeen. Hänet puukotettiin kuoliaaksi luokkahuoneessaan Corpus Christi Catholic Collegessa Leedsissä viikko sitten. Jake Newsome, 21, Leedsin Harehillsin alueelta, vapautettiin takuita vastaan syytteen nostamisen jälkeen väitetystä pahoinpitelystä, poliisit kertoivat. Hänen on määrä saapua Leedsin käräjäoikeuteen 14. toukokuuta. Rouva Maguiren murhasta on syytetty 15-vuotiasta poikaa, jonka henkilöllisyyttä ei voida oikeudellisista syistä paljastaa, ja hänen on määrä astua oikeuteen marraskuussa.</w:t>
      </w:r>
    </w:p>
    <w:p>
      <w:r>
        <w:rPr>
          <w:b/>
        </w:rPr>
        <w:t xml:space="preserve">Yhteenveto</w:t>
      </w:r>
    </w:p>
    <w:p>
      <w:r>
        <w:t xml:space="preserve">42-vuotiaan Port Talbotin miehen on määrä saapua oikeuteen syytettynä "ilkivaltaisesta viestinnästä" opettaja Ann Maguiren murhan jälkeen.</w:t>
      </w:r>
    </w:p>
    <w:p>
      <w:r>
        <w:rPr>
          <w:b/>
          <w:u w:val="single"/>
        </w:rPr>
        <w:t xml:space="preserve">Asiakirjan numero 6866</w:t>
      </w:r>
    </w:p>
    <w:p>
      <w:r>
        <w:t xml:space="preserve">Guernseyn rannikon tulvia "odotetaan</w:t>
      </w:r>
    </w:p>
    <w:p>
      <w:r>
        <w:t xml:space="preserve">Sunnuntai-iltana odotetaan, että 10 metrin nousuveden ja lounaistuulen (voimakkuus viidestä kuuteen) odotetaan aiheuttavan tulvia itä- ja länsirannikon matalilla rannikkoalueilla sunnuntai-iltana. Perelle Coast Road ja Biloterie St Savioursissa suljetaan. Rannikkokiinteistöjen suojaamiseksi käytetään myrskylautoja. Guernseyn ilmatieteen laitos on varoittanut kuljettajia ja jalankulkijoita, jotka käyttävät rannikkoteitä, noudattamaan erityistä varovaisuutta, sillä olosuhteet ovat todennäköisesti vaaralliset.</w:t>
      </w:r>
    </w:p>
    <w:p>
      <w:r>
        <w:rPr>
          <w:b/>
        </w:rPr>
        <w:t xml:space="preserve">Yhteenveto</w:t>
      </w:r>
    </w:p>
    <w:p>
      <w:r>
        <w:t xml:space="preserve">Voimakkaiden tuulien ja nousuveden odotetaan aiheuttavan myöhemmin rannikkotulvia osissa Guernseytä, varoitti saaren metropolihallinto.</w:t>
      </w:r>
    </w:p>
    <w:p>
      <w:r>
        <w:rPr>
          <w:b/>
          <w:u w:val="single"/>
        </w:rPr>
        <w:t xml:space="preserve">Asiakirjan numero 6867</w:t>
      </w:r>
    </w:p>
    <w:p>
      <w:r>
        <w:t xml:space="preserve">Flamsteadin murhatutkimus: Christine Fordin kuolemasta syytetty mies</w:t>
      </w:r>
    </w:p>
    <w:p>
      <w:r>
        <w:t xml:space="preserve">Christine Fordin, 71, ruumis löydettiin 27. heinäkuuta almitalosta Flamsteadista Hemel Hempsteadin läheltä. Brian Cootea, 64, High Streetiltä, Flamsteadista, syytetään murhasta, ja hän saapuu Hatfieldin tutkintaoikeuteen lauantaina. Aiemmin tällä viikolla pidettiin valvojaiset rouva Fordin muistoksi, joka tunnettiin alueella kirkon puutarhan hoitamisesta.</w:t>
      </w:r>
    </w:p>
    <w:p>
      <w:r>
        <w:rPr>
          <w:b/>
        </w:rPr>
        <w:t xml:space="preserve">Yhteenveto</w:t>
      </w:r>
    </w:p>
    <w:p>
      <w:r>
        <w:t xml:space="preserve">Miestä on syytetty naisen murhasta Hertfordshiren kylässä.</w:t>
      </w:r>
    </w:p>
    <w:p>
      <w:r>
        <w:rPr>
          <w:b/>
          <w:u w:val="single"/>
        </w:rPr>
        <w:t xml:space="preserve">Asiakirjan numero 6868</w:t>
      </w:r>
    </w:p>
    <w:p>
      <w:r>
        <w:t xml:space="preserve">Taunton laillista huumeita myymälä Hush sulkee jälkeen tuomioistuimen määräyksestä</w:t>
      </w:r>
    </w:p>
    <w:p>
      <w:r>
        <w:t xml:space="preserve">Tauntonin tuomarit myönsivät poliisille hakemuksen sulkea Bridge Streetillä sijaitseva Hush kolmen kuukauden ajaksi uuden Anti-Soscial Behaviour Act -lain nojalla. Poliisien mukaan lailliset huumausaineet aiheuttavat "hirvittäviä ongelmia" Tauntonissa. Taunton Deanen kaupunginvaltuutetut äänestivät hiljattain aineiden myynnin kieltämisestä viranomaiselta vuokratuissa tiloissa.</w:t>
      </w:r>
    </w:p>
    <w:p>
      <w:r>
        <w:rPr>
          <w:b/>
        </w:rPr>
        <w:t xml:space="preserve">Yhteenveto</w:t>
      </w:r>
    </w:p>
    <w:p>
      <w:r>
        <w:t xml:space="preserve">Somersetissa sijaitseva laillisia huumausaineita myyvä kauppa on suljettu sen jälkeen, kun poliisin mukaan se aiheutti vakavia häiriöitä ja häiriöitä kaupungissa.</w:t>
      </w:r>
    </w:p>
    <w:p>
      <w:r>
        <w:rPr>
          <w:b/>
          <w:u w:val="single"/>
        </w:rPr>
        <w:t xml:space="preserve">Asiakirjan numero 6869</w:t>
      </w:r>
    </w:p>
    <w:p>
      <w:r>
        <w:t xml:space="preserve">Tyttö, 6, jäi auton alle ja kuoli Smethwickissä</w:t>
      </w:r>
    </w:p>
    <w:p>
      <w:r>
        <w:t xml:space="preserve">Häneen törmättiin Oldbury Roadilla Smethwickissä West Midlandsissa noin klo 22.50 GMT lauantaina. 27-vuotias mies ja 26-vuotias nainen on pidätetty epäiltynä kuoleman aiheuttamisesta vaarallisella ajotavalla. Poliisi vetoaa kaikkiin, jotka näkivät törmäyksen tai joilla saattaa olla valvontakamerakuvia, jotka voivat auttaa tutkimuksissa, ottamaan yhteyttä. Konstaapeli Damian Gibson törmäystutkintayksiköstä sanoi: "Jos näin on, pyydän heitäkin ottamaan yhteyttä, koska heillä voi olla tärkeää tietoa. "Perhe saa tukea perheiden yhteyshenkilöiltä, ja ajatuksemme ovat heidän luonaan tänä surullisena aikana."</w:t>
      </w:r>
    </w:p>
    <w:p>
      <w:r>
        <w:rPr>
          <w:b/>
        </w:rPr>
        <w:t xml:space="preserve">Yhteenveto</w:t>
      </w:r>
    </w:p>
    <w:p>
      <w:r>
        <w:t xml:space="preserve">Poliisin mukaan kuuden vuoden ikäinen tyttö, joka jäi auton alle ja kuoli, oli ylittämässä tietä isänsä kanssa, kun häneen törmättiin.</w:t>
      </w:r>
    </w:p>
    <w:p>
      <w:r>
        <w:rPr>
          <w:b/>
          <w:u w:val="single"/>
        </w:rPr>
        <w:t xml:space="preserve">Asiakirjan numero 6870</w:t>
      </w:r>
    </w:p>
    <w:p>
      <w:r>
        <w:t xml:space="preserve">Mies kiistää tappavan puukotuksen ja naisen pahoinpitelyn Glasgow'ssa</w:t>
      </w:r>
    </w:p>
    <w:p>
      <w:r>
        <w:t xml:space="preserve">Thomas Reillyä, 43, syytetään Andrew Lintonin murhasta Easterhousessa 3. joulukuuta 2019. Syyttäjät väittävät, että hän yritti aluksi lyödä 43-vuotiasta ennen kuin iski häntä veitsellä vartaloon. Häntä syytetään erikseen naisen pahoinpitelystä samana päivänä. Reilly kiisti syytteet lyhyessä kuulemisessa Glasgow'n korkeimmassa oikeudessa. Oikeudenkäyntiä ei määrätty. Uusi kuuleminen sovittiin pidettäväksi syyskuussa.</w:t>
      </w:r>
    </w:p>
    <w:p>
      <w:r>
        <w:rPr>
          <w:b/>
        </w:rPr>
        <w:t xml:space="preserve">Yhteenveto</w:t>
      </w:r>
    </w:p>
    <w:p>
      <w:r>
        <w:t xml:space="preserve">Mies on kiistänyt puukottaneensa miehen kuoliaaksi ja pahoinpidelleensä naisen samana päivänä Glasgow'ssa.</w:t>
      </w:r>
    </w:p>
    <w:p>
      <w:r>
        <w:rPr>
          <w:b/>
          <w:u w:val="single"/>
        </w:rPr>
        <w:t xml:space="preserve">Asiakirjan numero 6871</w:t>
      </w:r>
    </w:p>
    <w:p>
      <w:r>
        <w:t xml:space="preserve">Kaksi ihmistä loukkaantui kolmen ajoneuvon kolarissa Aviemoren lähellä</w:t>
      </w:r>
    </w:p>
    <w:p>
      <w:r>
        <w:t xml:space="preserve">Mies, 96, ja nainen, 94, olivat kuljettaja ja matkustaja sinisessä Ford Fiestassa, joka oli osallisena sunnuntai-iltapäivänä tapahtuneessa törmäyksessä Aviemoren eteläpuolella. Myös musta Volkswagen Transporter ja musta Citroen DS3 olivat osallisina kolarissa lähellä A9:n B9152-risteystä. Kukaan muu ei loukkaantunut, ja poliisi on pyytänyt silminnäkijöitä. Pelastuslaitos sai hälytyksen onnettomuudesta noin kello 15.55 sunnuntaina. Mies ja nainen vietiin hoitoon Raigmore Hospitaliin Invernessiin.</w:t>
      </w:r>
    </w:p>
    <w:p>
      <w:r>
        <w:rPr>
          <w:b/>
        </w:rPr>
        <w:t xml:space="preserve">Yhteenveto</w:t>
      </w:r>
    </w:p>
    <w:p>
      <w:r>
        <w:t xml:space="preserve">Kaksi ihmistä on saanut sairaalahoitoa vakavien vammojen vuoksi kolmen ajoneuvon kolarin jälkeen A9-tiellä Highlandsissa.</w:t>
      </w:r>
    </w:p>
    <w:p>
      <w:r>
        <w:rPr>
          <w:b/>
          <w:u w:val="single"/>
        </w:rPr>
        <w:t xml:space="preserve">Asiakirjan numero 6872</w:t>
      </w:r>
    </w:p>
    <w:p>
      <w:r>
        <w:t xml:space="preserve">JCB:tä käytettiin Ketteringin Budgensin käteisautomaattiryöstössä</w:t>
      </w:r>
    </w:p>
    <w:p>
      <w:r>
        <w:t xml:space="preserve">Budgensin myymälä St Stephens Roadilla, Ise Lodgessa, joutui hyökkäyksen kohteeksi noin klo 04:00 GMT. Northamptonshiren poliisin mukaan myymälä oli vaurioitunut vakavasti rakenteellisesti. Ylikonstaapeli Nick Cobley sanoi: "Emme päästä ketään rakennukseen tällä hetkellä ja vartioimme paikkaa." "Emme päästä ketään rakennukseen tällä hetkellä ja vartioimme paikkaa." Poliisi uskoo, että varkaat onnistuivat viemään käteisautomaatin ennen kuin he jättivät JCB:n. "Kehotamme kaikkia, jotka näkivät, mitä St Stephens Roadilla tapahtui varhain tänä aamuna, tai jotka tietävät jotain kahdesta varastetusta ajoneuvosta, ottamaan yhteyttä meihin mahdollisimman pian", Cobley sanoi.</w:t>
      </w:r>
    </w:p>
    <w:p>
      <w:r>
        <w:rPr>
          <w:b/>
        </w:rPr>
        <w:t xml:space="preserve">Yhteenveto</w:t>
      </w:r>
    </w:p>
    <w:p>
      <w:r>
        <w:t xml:space="preserve">Varkaat ovat käyttäneet varastettua JCB- ja maastoajoneuvoa, kun he ajoivat Ketteringissä sijaitsevaan kauppaan varastamaan käteiskoneen, poliisi on kertonut.</w:t>
      </w:r>
    </w:p>
    <w:p>
      <w:r>
        <w:rPr>
          <w:b/>
          <w:u w:val="single"/>
        </w:rPr>
        <w:t xml:space="preserve">Asiakirjan numero 6873</w:t>
      </w:r>
    </w:p>
    <w:p>
      <w:r>
        <w:t xml:space="preserve">Sherlockin instrumentit soitetaan ensimmäistä kertaa</w:t>
      </w:r>
    </w:p>
    <w:p>
      <w:r>
        <w:t xml:space="preserve">Sherlock Holmesin kirjailija kiipesi lapsena Edinburghin Libertonin alueella sijaitsevan perhekotinsa puutarhassa olevaan sycamore-puuhun. Puu kaadettiin kaksi vuotta sitten, kun se oli sairastunut. Soitinvalmistaja Steve Burnett sai tehtäväkseen käyttää osan puusta "Sherlock-viulun" valmistamiseen. Conan Doylen kirjallisuuden salapoliisi soitti usein viulua, ja hän jakoi tämän lahjakkuuden luojansa kanssa. Nyt Steve Burnett on valmistanut neljä muuta soitinta, kaksi viulua, alttoviulun ja sellon. Niitä soitettiin ensimmäistä kertaa julkisesti Concert for trees -konsertissa Edinburghin Usher Hallissa lauantai-iltana.</w:t>
      </w:r>
    </w:p>
    <w:p>
      <w:r>
        <w:rPr>
          <w:b/>
        </w:rPr>
        <w:t xml:space="preserve">Yhteenveto</w:t>
      </w:r>
    </w:p>
    <w:p>
      <w:r>
        <w:t xml:space="preserve">Sir Arthur Conan Doylen lapsuudenkodissa sijaitsevan puun puusta valmistettuja neljää jousisoitinta soitetaan ensimmäistä kertaa julkisesti.</w:t>
      </w:r>
    </w:p>
    <w:p>
      <w:r>
        <w:rPr>
          <w:b/>
          <w:u w:val="single"/>
        </w:rPr>
        <w:t xml:space="preserve">Asiakirjan numero 6874</w:t>
      </w:r>
    </w:p>
    <w:p>
      <w:r>
        <w:t xml:space="preserve">Allekirjoittamaton The Side -yhtye Bon Jovin tueksi</w:t>
      </w:r>
    </w:p>
    <w:p>
      <w:r>
        <w:t xml:space="preserve">The Side levytti hiljattain epävirallisen Skotlannin cupin loppuottelulaulun Dingwallissa toimivalle Ross County FC:lle. He esiintyvät tiistaina O2-areenan lavalla Lontoossa. Heidät valittiin bändin ja sen johdon järjestämään Open For Bon Jovi -kilpailuun osallistuneiden kappaleiden joukosta. Sideen kuuluvat laulaja ja kitaristi Hugh Winton, rumpali John Ross, kosketinsoittaja George Campbell ja bassokitaristi Ryan Golder. Bändin jäsenet ovat kotoisin Alnessista, Invergordonista, Dingwallista ja Kirkhillistä.</w:t>
      </w:r>
    </w:p>
    <w:p>
      <w:r>
        <w:rPr>
          <w:b/>
        </w:rPr>
        <w:t xml:space="preserve">Yhteenveto</w:t>
      </w:r>
    </w:p>
    <w:p>
      <w:r>
        <w:t xml:space="preserve">Highlandsista kotoisin oleva, vielä allekirjoittamaton bändi on voittanut kilpailun yhdysvaltalaisen rock-yhtyeen Bon Jovin esityksestä.</w:t>
      </w:r>
    </w:p>
    <w:p>
      <w:r>
        <w:rPr>
          <w:b/>
          <w:u w:val="single"/>
        </w:rPr>
        <w:t xml:space="preserve">Asiakirjan numero 6875</w:t>
      </w:r>
    </w:p>
    <w:p>
      <w:r>
        <w:t xml:space="preserve">"Miksi huolehdin 52 lapsesta</w:t>
      </w:r>
    </w:p>
    <w:p>
      <w:r>
        <w:t xml:space="preserve">Nairobin ulkopuolella Ngongin kukkuloilla asuvat Rachel ja Stephen eivät ole rikkaita, mutta paikallinen yhteisö on auttanut heitä. Yksityishenkilöiden ja yritysten lahjoitusten ansiosta kodin tilat ovat parantuneet, vaikka lasten ruokkiminen ja koulumaksujen maksaminen on edelleen jatkuvaa työtä. Ehkä kaikkein suurin haaste on kuitenkin tietää, milloin hylätä apua tarvitseva lapsi, mikä on Rachelin mielestä hyvin vaikeaa, vaikka hän tietää, että hänen rakkautensa ulottuu rajattomasti. Your World -dokumentti - Unelmien koti - on kuunneltavissa BBC:n World Service -ohjelmassa lauantaina 3. maaliskuuta klo 19.06 GMT. Äänitiedoston on laatinut Catherine Fellows. Valokuvaus: Kate Holt. Diaesityksen on tuottanut Paul Kerley. Julkaisupäivä 3. maaliskuuta 2012. Liittyy asiaan: BBC World Service - Your World BBC World Service - etusivu Rachel Gichia - Dream Children's Home Kate Holt photography BBC ei vastaa ulkopuolisten verkkosivustojen sisällöstä. Lisää äänidiaesityksiä: undefined Sudanin rakkaus lehmiin undefined</w:t>
      </w:r>
    </w:p>
    <w:p>
      <w:r>
        <w:rPr>
          <w:b/>
        </w:rPr>
        <w:t xml:space="preserve">Yhteenveto</w:t>
      </w:r>
    </w:p>
    <w:p>
      <w:r>
        <w:t xml:space="preserve">Rachel Gichia on tavallinen kenialainen vaimo ja äiti, joka on vastannut poikkeukselliseen haasteeseen. Viimeisten kuuden vuoden aikana hän on avannut kotinsa - jonka hän jakaa miehensä Stephenin ja heidän kolmen lapsensa kanssa - 49 orpolapselle.</w:t>
      </w:r>
    </w:p>
    <w:p>
      <w:r>
        <w:rPr>
          <w:b/>
          <w:u w:val="single"/>
        </w:rPr>
        <w:t xml:space="preserve">Asiakirjan numero 6876</w:t>
      </w:r>
    </w:p>
    <w:p>
      <w:r>
        <w:t xml:space="preserve">Stoken elvytyssuunnitelmia leikataan</w:t>
      </w:r>
    </w:p>
    <w:p>
      <w:r>
        <w:t xml:space="preserve">Neuvosto osti 10 hehtaarin suuruisen entisen Spode Pottery -tehtaan Stoken kaupungin keskustassa viime vuonna osana suunnitelmia alueen muuttamiseksi. Ehdotuksiin sisältyi uusi keramiikka-alan vierailukohde, kokouskeskus, kauppoja, ravintoloita ja toimistoja. Neuvoston mukaan osa suunnitelmista, kuten kokouskeskus, oli "vaikeasti toteuttamiskelpoisia". Se totesi, että lisärakentamista voitaisiin silti toteuttaa tulevaisuudessa, jos silta, joka yhdistää alueen A500-tien yli muihin kaupungin keskustan osiin, voitaisiin rakentaa. Kaupunkiuudistuksen yleiskatsaus- ja valvontakomitea käsittelee ehdotuksia 26. lokakuuta.</w:t>
      </w:r>
    </w:p>
    <w:p>
      <w:r>
        <w:rPr>
          <w:b/>
        </w:rPr>
        <w:t xml:space="preserve">Yhteenveto</w:t>
      </w:r>
    </w:p>
    <w:p>
      <w:r>
        <w:t xml:space="preserve">Stoke-on-Trentin kaupunginvaltuuston käsiteltävänä olevien ehdotusten mukaan suunnitelmia kaupungin keskustan elvyttämiseksi supistetaan.</w:t>
      </w:r>
    </w:p>
    <w:p>
      <w:r>
        <w:rPr>
          <w:b/>
          <w:u w:val="single"/>
        </w:rPr>
        <w:t xml:space="preserve">Asiakirjan numero 6877</w:t>
      </w:r>
    </w:p>
    <w:p>
      <w:r>
        <w:t xml:space="preserve">Murhasta pidätys, kun mies löytyi kuolleena Hammersmithin asunnosta</w:t>
      </w:r>
    </w:p>
    <w:p>
      <w:r>
        <w:t xml:space="preserve">Kolmikymppinen mies löydettiin loukkaantuneena asunnosta Fulham Palace Roadin varrella lähellä Hammersmith Squaren risteystä tiistaina noin kello 19.50 BST. Hän kuoli tapahtumapaikalla. Kuolemansyyn selvittämiseksi järjestetään ruumiinavaus, kertoi poliisi. 30-vuotias mies otettiin poliisin huostaan kuulusteluja varten.</w:t>
      </w:r>
    </w:p>
    <w:p>
      <w:r>
        <w:rPr>
          <w:b/>
        </w:rPr>
        <w:t xml:space="preserve">Yhteenveto</w:t>
      </w:r>
    </w:p>
    <w:p>
      <w:r>
        <w:t xml:space="preserve">Mies on pidätetty murhasta epäiltynä Länsi-Lontoossa tapahtuneen kuolemaan johtaneen puukotuksen jälkeen.</w:t>
      </w:r>
    </w:p>
    <w:p>
      <w:r>
        <w:rPr>
          <w:b/>
          <w:u w:val="single"/>
        </w:rPr>
        <w:t xml:space="preserve">Asiakirjan numero 6878</w:t>
      </w:r>
    </w:p>
    <w:p>
      <w:r>
        <w:t xml:space="preserve">Asuntojen hinnat nousevat edelleen Guernseyllä</w:t>
      </w:r>
    </w:p>
    <w:p>
      <w:r>
        <w:t xml:space="preserve">Keskimääräisen paikallisen kiinteistön mediaanihinta heinä-syyskuussa oli 375 250 puntaa, mikä on 8,9 prosenttia enemmän kuin vuotta aiemmin. Kauppoja tehtiin 250, mikä on 10 prosenttia enemmän kuin vastaavana ajanjaksona vuonna 2009. Viisitoista avoimilla markkinoilla myytyä kiinteistöä, jotka ovat asumiskelpoisia niille, joilla ei ole oikeutta asua saarella, myytiin, ja niiden keskimääräinen mediaanihinta oli 1,2 miljoonaa puntaa.</w:t>
      </w:r>
    </w:p>
    <w:p>
      <w:r>
        <w:rPr>
          <w:b/>
        </w:rPr>
        <w:t xml:space="preserve">Yhteenveto</w:t>
      </w:r>
    </w:p>
    <w:p>
      <w:r>
        <w:t xml:space="preserve">Uusimpien lukujen mukaan Guernseyn paikallismarkkinoilla myytävien talojen keskihinta on noussut vuosi vuodelta.</w:t>
      </w:r>
    </w:p>
    <w:p>
      <w:r>
        <w:rPr>
          <w:b/>
          <w:u w:val="single"/>
        </w:rPr>
        <w:t xml:space="preserve">Asiakirjan numero 6879</w:t>
      </w:r>
    </w:p>
    <w:p>
      <w:r>
        <w:t xml:space="preserve">Morayn neuvoston koalitiosopimus konservatiivien ja sitoutumattomien välillä tehty</w:t>
      </w:r>
    </w:p>
    <w:p>
      <w:r>
        <w:t xml:space="preserve">Kahdeksan valtuutetun konservatiiviryhmä yhdistää voimansa kuuden riippumattoman jäsenen kanssa. Esitys menee keskiviikkona valtuuston täysistunnon käsittelyyn. Morayssa valittiin äskettäisissä paikallisvaaleissa yhdeksän SNP:n valtuutettua.</w:t>
      </w:r>
    </w:p>
    <w:p>
      <w:r>
        <w:rPr>
          <w:b/>
        </w:rPr>
        <w:t xml:space="preserve">Yhteenveto</w:t>
      </w:r>
    </w:p>
    <w:p>
      <w:r>
        <w:t xml:space="preserve">Morayn neuvoston johtamista varten on tehty sopimus koalition muodostamisesta.</w:t>
      </w:r>
    </w:p>
    <w:p>
      <w:r>
        <w:rPr>
          <w:b/>
          <w:u w:val="single"/>
        </w:rPr>
        <w:t xml:space="preserve">Asiakirjan numero 6880</w:t>
      </w:r>
    </w:p>
    <w:p>
      <w:r>
        <w:t xml:space="preserve">Kun kuningatar napattiin "kikattaen" prinssi Philipille</w:t>
      </w:r>
    </w:p>
    <w:p>
      <w:r>
        <w:t xml:space="preserve">Phil CoomesKuvatoimittaja Valokuvaaja Chris Young, joka työskenteli tuolloin Press Associationille, oli paikalla todistamassa hetkeä ja tallentamassa sitä kameraan. Young oli ainoa valokuvaaja tapahtumassa, Grenadier Guardsin eliittirykmentti Queen's Companyn katselmuksessa Windsorin linnassa vuonna 2003. Hän oli siirtynyt pois hänelle osoitetulta paikalta parempaan näköalapaikkaan ja odotti vieraiden kanssa, kunnes kuningatar astui esiin. Rykmentin everstinä herttua seisoi täydessä univormussa valmistautuessaan saattamaan hänen majesteettiaan. Tässä vaiheessa Young huomasi mehiläisparven. "Minulla kävi tuuri", Young muistelee tapahtumaa 18 vuotta myöhemmin. "Tunnistin, että se oli inhimillinen hetki. Hän kikatteli kuin pikkutyttö, ja hänkin nauroi." "Minusta molempien reaktio oli aika ainutlaatuinen. "Jotkut vieraat olivat epävarmoja, pitäisikö heidän siirtyä, mutta lopulta kaikkien oli pakko vetäytyä." Kuninkaallinen mehiläishoitaja kutsuttiin nopeasti selvittämään asioita. Vaikka Young oli iloinen saadessaan kuninkaallisen pariskunnan yllättymään, hän oli myös hyvin tietoinen vastuusta. Niin sanottuna pool-valokuvaajana, jonka kuvat julkaistaisiin syndikoidusti, Young oli ainoa paikalla ollut toimittaja, jolla oli kamera. "Se voi olla hermoja raastavaa... jos mokaat, kukaan ei saa kuvaa tapahtumasta." Young arkistoi valokuvat kuvatoimistoon, jossa hän työskenteli, ja oli juuri nousemassa junaan takaisin Lontooseen, kun hänen päätoimittajansa soitti ja kertoi, että kiinnostusta oli ollut paljon. Voisiko hän lähettää muita ottamiaan kuvia? Niinpä Young vetäytyi läheiseen kahvilaan lähettämään lisää kuvia siitä hetkestä, kun mehiläisparvi yllätti kuninkaallisen parin. Pääkuva pääsi seuraavana päivänä useiden sanomalehtien etusivuille. Kyseessä oli harvinainen, vilpitön katseenvaihto pariskunnan välillä julkisesti.</w:t>
      </w:r>
    </w:p>
    <w:p>
      <w:r>
        <w:rPr>
          <w:b/>
        </w:rPr>
        <w:t xml:space="preserve">Yhteenveto</w:t>
      </w:r>
    </w:p>
    <w:p>
      <w:r>
        <w:t xml:space="preserve">Monien palvelusvuosiensa aikana Edinburghin herttua osallistui kuningattaren kanssa tuhansiin virallisiin tilaisuuksiin. Useimmiten he työskentelivät sujuvasti toistensa rinnalla. Erään kerran mehiläisparvi kuitenkin häiritsi tapahtumien normaalia tehokasta kulkua.</w:t>
      </w:r>
    </w:p>
    <w:p>
      <w:r>
        <w:rPr>
          <w:b/>
          <w:u w:val="single"/>
        </w:rPr>
        <w:t xml:space="preserve">Asiakirjan numero 6881</w:t>
      </w:r>
    </w:p>
    <w:p>
      <w:r>
        <w:t xml:space="preserve">Northamptonshire: Historia valokeilassa drive-through county</w:t>
      </w:r>
    </w:p>
    <w:p>
      <w:r>
        <w:t xml:space="preserve">Northamptonshirea halkovat M1-valtatie pohjois-eteläsuunnassa ja A14-valtatie itä-länsisuunnassa, ja sen läpi kulkee Midlandin päärata, mutta siellä sijaitsee myös Englannin historian kannalta keskeisiä paikkoja. Lääninhallitus haluaa perustaa Northamptonshire Heritage Trust -järjestön, jonka tehtävänä on puolustaa aluetta. Asiasta keskustellaan keskiviikkona. Northamptonshiren kreivikunnanvaltuuston johtaja Heather Smith sanoi: "Monet ihmiset eivät tunne Northamptonshirea. Se on paikka, jonka läpi he ajavat. "Haluamme nostaa maakunnan valokeilaan tämän kattavan luottamuksen avulla. Siellä on piilotettuja helmiä löydettäväksi."</w:t>
      </w:r>
    </w:p>
    <w:p>
      <w:r>
        <w:rPr>
          <w:b/>
        </w:rPr>
        <w:t xml:space="preserve">Yhteenveto</w:t>
      </w:r>
    </w:p>
    <w:p>
      <w:r>
        <w:t xml:space="preserve">Englannin kreivikunta, jonka läpi turistit ajavat useammin kuin pysähtyvät, toivoo houkuttelevansa lisää ihmisiä piilotettuihin helmiinsä.</w:t>
      </w:r>
    </w:p>
    <w:p>
      <w:r>
        <w:rPr>
          <w:b/>
          <w:u w:val="single"/>
        </w:rPr>
        <w:t xml:space="preserve">Asiakirjan numero 6882</w:t>
      </w:r>
    </w:p>
    <w:p>
      <w:r>
        <w:t xml:space="preserve">Tit-for-tat-kauppa</w:t>
      </w:r>
    </w:p>
    <w:p>
      <w:r>
        <w:t xml:space="preserve">Douglas FraserLiike- ja taloustoimittaja, Skotlanti Miksi valita skotlantilaista viskiä? Eikö Donald Trump ole puoliksi skotlantilainen ja rakastaa sen golfkenttiä tai ainakin niitä, jotka kuuluvat hänelle? Presidentin äidin edesmenneen äidin kotimaasta peräisin olevan premium-luokan viskin valitseminen kostoksi Airbusille myönnetyistä Yhdistyneen kuningaskunnan tuista ei ehkä ole kuulunut niihin yksityiskohtiin, jotka ovat ylittäneet Oval Office -pöydän. Skotlantilaiselle viskiteollisuudelle se ei kuitenkaan tullut yllätyksenä. Se näki riskin, joka aiheutui siitä, että Euroopan komissio valitsi vuonna 2017 amerikkalaisen viskin kostotoimena toisessa kauppakiistassa. Tuossa kiistassa oli kyse teräksestä, ja presidentti Trump asetti kaupan esteitä Kiinan tuetun teräksen tuonnille ja aiheutti paljon vahinkoa kauppasuhteille muiden maiden kanssa määräämällä tuontimaksuja myös niille. Euroopan komissio valitsi vastatoimiinsa ikonisia amerikkalaisia tuotteita, kuten Harley Davidson -moottoripyörien tullit ja 25 prosentin tuontitullit bourbonille. Tällaisille kauppasodille tyypillisessä "vastakkainasettelussa" skotlantilainen viski näytti haavoittuvalta. Kustannusten kattaminen Kuinka paljon se siis kärsii? Laskelmien mukaan skotlantilaisen viskin viennin lasku Yhdysvaltoihin voisi olla noin 66 miljoonaa puntaa. Jäljelle jäisi 270 miljoonan punnan myynti, josta peritään tulleja, mikä toisi 68 miljoonaa puntaa Yhdysvaltain valtionkassaan. Kuka sen maksaa? Tuoja maksaa todennäköisesti osan. Joissakin suurissa monikansallisissa juomayhtiöissä viejä ja tuoja ovat yksi ja sama. Ajan mittaan voitte kuitenkin odottaa, että amerikkalainen skotlantilaisen viskin juoja maksaa tämän laskun. Lopulta asiakas maksaa. Tämä laskelma perustuu joihinkin rohkeisiin oletuksiin, mutta Scotch Whisky Association on todennut, että Euroopan unioni on asettanut 25 prosentin tullin amerikkalaisen viskin tuonnille. Yhdysvaltalaisen viskin tuonti EU:hun väheni noin 20 prosenttia. SWA:n toimitusjohtaja Karen Betts arvioi, että tämä on vertailukohta skotlantilaisiin single malts -viskiin todennäköisesti kohdistuvalle vaikutukselle. Kun single malt -viskin myynti oli viime vuonna noin 330 miljoonaa puntaa, mikä on 33 prosenttia skotlantilaisen viskin kokonaismyynnistä, sekoitukset mukaan luettuina, lasku olisi 20 prosenttia eli noin 270 miljoonaa puntaa, josta 25 prosentin vero kannetaan. Ovelat kauppiaat On kuitenkin joitakin tekijöitä, jotka voivat johtaa toisenlaiseen tulokseen. Skotlantilaisen viskin kysyntä saattaa olla vähemmän joustavaa, erityisesti varakkaampien single malt -juojien keskuudessa. Toisin sanoen kysyntä ei välttämättä ole niin läheisessä yhteydessä hintaan. Joissakin olosuhteissa, vaikkakin harvoin, viskin harrastajat voidaan jopa saada vakuuttuneiksi siitä, että korkeampi hinta on merkki siitä, että tuotemerkillä on korkeampi arvo ja asema. On myös kysymys siitä, kuinka paljon viskiä on jo varastoitu, jolloin vältytään tullimaksuilta - ainakin niin kauan kuin varastoja riittää. Tällä hetkellä viskiä tuodaan Yhdysvaltoihin ilman tullia, ja näin on ollut vuodesta 1994 lähtien. Fiksut kauppiaat ovat varmasti huomanneet, että viski oli Yhdysvaltain kauppavaltuutetun heinäkuussa julkaisemassa Airbusin kiistaan liittyvien mahdollisten kohteiden luettelossa, ja he ovat voineet lyödä vetoa varastojen hankkimisesta ennen syyskuun päätöstä. Mutta fiksut viejät ovat myös varmaan olleet kiireisiä varastoimaan viskiä muihin maihin, joihin skotlantilaisen viskin vienti voi kärsiä Brexitin vuoksi. Osittain näin pyritään välttämään ruuhkia kauppasatamissa, mutta myös mahdollisia tulleja. Ilman sopimusta skotlantilainen viski olisi vaarassa menettää Euroopan komission Etelä-Korean, Vietnamin, Kolumbian ja Marokon kanssa tekemät tullittomat järjestelyt. Paluu WTO:n kauppasääntöihin olisi palauttanut tullit kyseisiin maihin suuntautuvaan vientiin. Viskiteollisuus on kuitenkin vakuuttunut siitä, että Yhdistyneen kuningaskunnan hallitus on allekirjoittanut sopimukset Euroopan unionin nykyisten vapaakauppajärjestelyjen väliaikaisesta jatkamisesta lähes kaikkien asianomaisten maiden hallitusten kanssa. Ainoastaan Marokon kanssa ei ole vielä tehty sopimusta, ja sen odotetaan toteutuvan lähiaikoina. Ammukset Vielä yksi tekijä: korvattavuus. Siirtyvätkö amerikkalaiset skotlantilaisen viskin juojat helposti Irlannin tasavallasta, Kanadasta, Japanista tai omasta kotimaastaan tislatun viinan käyttöön? Ehkä niin, mutta single malt -viinan kohdentaminen merkitsee sitä, että suuremmilla tislaamoilla on mahdollisuus siirtää markkinointiaan skotlantilaisiin sekoituksiin. Diageo voisi näin ollen markkinoida Johnnie Walker -merkin premium-värejä, ja Pernod Ricardilla on tilaisuus Chivas Regaliin. Niiden on kuitenkin oltava varovaisia. Skotlannin tislausteollisuus ei odottanut, että Yhdysvaltain kauppaviranomaisen tekemässä valinnassa single malts -viinat erotettaisiin sekoituksista. Jättämällä sekoitukset pois Airbusin ja Boeingin välisen kiistan vastatoimena amerikkalaiset ovat pitäneet jonkin verran ammuksia reservissä mahdollisen kauppasodan kiihtymisen varalta. Viime vuoden myyntilukujen perusteella vielä 670 miljoonan punnan arvosta viskisekoitusten vientiä voidaan vielä rangaista tulleilla. Tämä kauppasota ei ole vielä läheskään ohi. Euroopan komissio odottaa WTO:n päätöstä Boeingille myönnettyjä tukia koskevista valituksistaan. Se tapahtuu todennäköisesti ensi vuoden puolivälissä. Se viittaa Yhdysvalloille siihen, että se, että WTO antaa Washingtonille luvan vastatoimiin, ei tarkoita, että Washingtonin on pakko tehdä niin, koska sen on oltava tietoinen siitä, että yhtä suuri ja vastakkainen vastaus on todennäköinen. Tällaisissa kauppasodissa on helppo kiihdyttää niitä. Paljon vaikeampaa on neuvotella niitä alaspäin - vähiten Yhdistyneen kuningaskunnan kauppaneuvottelijoille, joilla ei ole kokemusta ja joilla on paljon tekemistä kiireessä Brexitin jälkeen.</w:t>
      </w:r>
    </w:p>
    <w:p>
      <w:r>
        <w:rPr>
          <w:b/>
        </w:rPr>
        <w:t xml:space="preserve">Yhteenveto</w:t>
      </w:r>
    </w:p>
    <w:p>
      <w:r>
        <w:t xml:space="preserve">Skotlantilainen viski on joutunut ankarasti EU:n ja Yhdysvaltojen välisten kahden kiistan ristituleen, joista toinen koskee terästä ja toinen lentokoneita. Kun EU kohdistui bourboniin, skotlantilainen viski näytti olevan altis vastatoimille. Karkeasti arvioiden kustannukset voisivat olla 66 miljoonaa puntaa viennin vähenemistä ja 70 miljoonan punnan lisäkustannuksia tulleina. Skotlantilainen viski voi kuitenkin osoittautua kestäväksi, jos sen amerikkalaiset juojat ovat valmiita hyväksymään korkeammat hinnat tai jos he siirtyvät käyttämään korkealuokkaisia skotlantilaisia sekoiteviskimerkkejä. Kauppasota ei kuitenkaan ole vielä ohi, ja seuraava uhri voi olla Yhdysvaltoihin vietävät sekoitukset, joiden arvo oli viime vuonna kaksi kertaa suurempi kuin single maltaiden.</w:t>
      </w:r>
    </w:p>
    <w:p>
      <w:r>
        <w:rPr>
          <w:b/>
          <w:u w:val="single"/>
        </w:rPr>
        <w:t xml:space="preserve">Asiakirjan numero 6883</w:t>
      </w:r>
    </w:p>
    <w:p>
      <w:r>
        <w:t xml:space="preserve">Ashingtonin pyöräilijä loukkaantui vakavasti "yliajossa</w:t>
      </w:r>
    </w:p>
    <w:p>
      <w:r>
        <w:t xml:space="preserve">25-vuotias mies putosi polkupyörästään törmättyään Volkswagen Boraan Remschied Waylla Ashingtonissa, Northumberlandissa, lauantaina noin kello 22.30 BST. Northumbrian poliisin mukaan auton kuljettaja ei pysähtynyt. Poliisit löysivät ajoneuvon pian sen jälkeen, ja 28-vuotias mies on pidätetty epäiltynä vakavan vamman aiheuttamisesta vaarallisella ajotavalla. Aiheeseen liittyvät Internet-linkit Northumbria Police</w:t>
      </w:r>
    </w:p>
    <w:p>
      <w:r>
        <w:rPr>
          <w:b/>
        </w:rPr>
        <w:t xml:space="preserve">Yhteenveto</w:t>
      </w:r>
    </w:p>
    <w:p>
      <w:r>
        <w:t xml:space="preserve">Pyöräilijä sai hengenvaarallisia vammoja törmäyksessä auton kanssa.</w:t>
      </w:r>
    </w:p>
    <w:p>
      <w:r>
        <w:rPr>
          <w:b/>
          <w:u w:val="single"/>
        </w:rPr>
        <w:t xml:space="preserve">Asiakirjan numero 6884</w:t>
      </w:r>
    </w:p>
    <w:p>
      <w:r>
        <w:t xml:space="preserve">Guernseyn lentoaseman kiitotien sulkeminen on "viimeinen keino".</w:t>
      </w:r>
    </w:p>
    <w:p>
      <w:r>
        <w:t xml:space="preserve">Julkisten palvelujen osasto on tutkinut, olisiko kiitotie suljettava lyhyiksi ajoiksi töiden ajaksi. Ministeri Bernard Flouquet sanoi, että kiitotie suljetaan vain, jos se on ehdottoman välttämätöntä. Hanke, jonka odotetaan maksavan noin 80 miljoonaa puntaa, on tarkoitus aloittaa ensi vuonna. Ajatus siitä, että kiitotie saatetaan joutua sulkemaan jopa kahdeksaksi päiväksi töiden ajaksi, esitettiin ensimmäisen kerran maaliskuussa, kun ministeriö pyysi kaupallisilta toimijoilta ja yleisöltä näkemyksiä siitä, milloin sulkemiset olisi toteutettava. Apulaispäällikkö Flouquet sanoi, että suunnitelman mukaan suurin osa töistä tehtäisiin yön aikana.</w:t>
      </w:r>
    </w:p>
    <w:p>
      <w:r>
        <w:rPr>
          <w:b/>
        </w:rPr>
        <w:t xml:space="preserve">Yhteenveto</w:t>
      </w:r>
    </w:p>
    <w:p>
      <w:r>
        <w:t xml:space="preserve">Guernseyn lentoaseman kiitotie suljetaan vain viimeisenä keinona sen korjaustöiden ajaksi, kuten asiasta vastaava ministeriö on ilmoittanut.</w:t>
      </w:r>
    </w:p>
    <w:p>
      <w:r>
        <w:rPr>
          <w:b/>
          <w:u w:val="single"/>
        </w:rPr>
        <w:t xml:space="preserve">Asiakirjan numero 6885</w:t>
      </w:r>
    </w:p>
    <w:p>
      <w:r>
        <w:t xml:space="preserve">Lumivaikeudet ja oikeutesi</w:t>
      </w:r>
    </w:p>
    <w:p>
      <w:r>
        <w:t xml:space="preserve">Mitä oikeuksia sinulla on, jos et pääse töihin? Aineisto on tarkoitettu vain yleistiedoksi, eikä se ole sijoitus-, vero-, laki- tai muuta neuvontaa. Sinun ei pidä luottaa tähän tietoon tehdessäsi (tai pidättäytyessäsi tekemästä) mitään päätöksiä. Linkit ulkopuolisille sivustoille ovat vain tiedoksi, eivätkä ne merkitse hyväksyntää. Hanki aina riippumatonta, ammattimaista neuvontaa omaa erityistilannettasi varten.</w:t>
      </w:r>
    </w:p>
    <w:p>
      <w:r>
        <w:rPr>
          <w:b/>
        </w:rPr>
        <w:t xml:space="preserve">Yhteenveto</w:t>
      </w:r>
    </w:p>
    <w:p>
      <w:r>
        <w:t xml:space="preserve">Raskas lumipeite on kulkenut pitkin Britanniaa, minkä vuoksi osa kouluista on suljettu ja matkustus on häiriintynyt.</w:t>
      </w:r>
    </w:p>
    <w:p>
      <w:r>
        <w:rPr>
          <w:b/>
          <w:u w:val="single"/>
        </w:rPr>
        <w:t xml:space="preserve">Asiakirjan numero 6886</w:t>
      </w:r>
    </w:p>
    <w:p>
      <w:r>
        <w:t xml:space="preserve">Wales Air Ambulance avaa uuden päämajan Carmarthenshireen</w:t>
      </w:r>
    </w:p>
    <w:p>
      <w:r>
        <w:t xml:space="preserve">Palvelu on siirtänyt helikopteri- ja varainhankintahenkilöstönsä tarkoitusta varten rakennettuun tilaan Llanelli Gateen, Dafeniin. Etelä-Walesin toiminnot kattavan lentotukikohdan rakentaminen kesti 12 kuukautta. Se oli aiemmin jaettu kahteen Swanseassa sijaitsevaan tilaan.</w:t>
      </w:r>
    </w:p>
    <w:p>
      <w:r>
        <w:rPr>
          <w:b/>
        </w:rPr>
        <w:t xml:space="preserve">Yhteenveto</w:t>
      </w:r>
    </w:p>
    <w:p>
      <w:r>
        <w:t xml:space="preserve">Wales Air Ambulance on muuttanut hyväntekeväisyysjärjestön ensimmäiseen omaan kotiin Carmarthenshireen.</w:t>
      </w:r>
    </w:p>
    <w:p>
      <w:r>
        <w:rPr>
          <w:b/>
          <w:u w:val="single"/>
        </w:rPr>
        <w:t xml:space="preserve">Asiakirjan numero 6887</w:t>
      </w:r>
    </w:p>
    <w:p>
      <w:r>
        <w:t xml:space="preserve">Orkneysaarilla havaittu ensimmäinen Rousay stoat -eläin on asetettu ansoihin.</w:t>
      </w:r>
    </w:p>
    <w:p>
      <w:r>
        <w:t xml:space="preserve">Scottish Natural Heritage (SNH) on aloittanut nopean toiminnan ansastusohjelman alueella, jossa kauris ilmoitettiin. Jalohaikara ei ole Orkneysaarten kotoperäinen laji, mutta se havaittiin ensimmäisen kerran vuonna 2010. SNH:n mukaan on tärkeää, etteivät eläimet pääse asuttamaan syrjäisiä saaria. Ne uhkaavat maassa pesiviä lintuja ja Orkney-majavaa, joka on tärkeä ravinnonlähde kanahaukoille ja suopöllöille.</w:t>
      </w:r>
    </w:p>
    <w:p>
      <w:r>
        <w:rPr>
          <w:b/>
        </w:rPr>
        <w:t xml:space="preserve">Yhteenveto</w:t>
      </w:r>
    </w:p>
    <w:p>
      <w:r>
        <w:t xml:space="preserve">Rousayn saarella Orkneysaarella on asetettu ansoja sen jälkeen, kun metsäkauris havaittiin ensimmäistä kertaa.</w:t>
      </w:r>
    </w:p>
    <w:p>
      <w:r>
        <w:rPr>
          <w:b/>
          <w:u w:val="single"/>
        </w:rPr>
        <w:t xml:space="preserve">Asiakirjan numero 6888</w:t>
      </w:r>
    </w:p>
    <w:p>
      <w:r>
        <w:t xml:space="preserve">Kanavan maahanmuuttajat: Rajavoimat pysäyttävät 22 ihmistä kuljettavan veneen Doverissa.</w:t>
      </w:r>
    </w:p>
    <w:p>
      <w:r>
        <w:t xml:space="preserve">Rajavartiolaitoksen mukaan se sai hälytyksen ilmatäytteisestä veneestä, joka kulki Englannin kanaalin yli kohti rannikkoa noin kello 07.00 GMT. Sisäministeriö ilmoitti, että veneessä olleille 22 henkilölle tehdään lääketieteellinen arvio ennen kuin maahanmuuttoviranomaiset haastattelevat heidät. Tiedossa ei ole, ovatko löydetyt ihmiset miehiä vai naisia, eikä heidän ikänsä tai kansallisuutensa ole tiedossa. Seuraa BBC South Eastia Facebookissa, Twitterissä ja Instagramissa.</w:t>
      </w:r>
    </w:p>
    <w:p>
      <w:r>
        <w:rPr>
          <w:b/>
        </w:rPr>
        <w:t xml:space="preserve">Yhteenveto</w:t>
      </w:r>
    </w:p>
    <w:p>
      <w:r>
        <w:t xml:space="preserve">22 ihmistä kuljettanut vene on pysäytetty Doverin rannikolla.</w:t>
      </w:r>
    </w:p>
    <w:p>
      <w:r>
        <w:rPr>
          <w:b/>
          <w:u w:val="single"/>
        </w:rPr>
        <w:t xml:space="preserve">Asiakirjan numero 6889</w:t>
      </w:r>
    </w:p>
    <w:p>
      <w:r>
        <w:t xml:space="preserve">Sunderland Parade of Sail merkitsee Tall Ships -festivaalin loppua</w:t>
      </w:r>
    </w:p>
    <w:p>
      <w:r>
        <w:t xml:space="preserve">Yli 50 alusta 16 eri maasta osallistui merenkulkutapahtumaan, joka houkutteli yli miljoona kävijää. Hänen korkeutensa prinsessa Anne teki virallisen vierailun, ja myös maalla järjestettiin useita viihde- ja aktiviteettitapahtumia. Alukset lähtivät Wear-joelta purjehdusparaatissa ja suuntasivat Tanskaan, Norjaan ja Alankomaihin. Aiheeseen liittyvät Internet-linkit Tall Ships Sunderland Sunderland City Council (Sunderlandin kaupunginvaltuusto)</w:t>
      </w:r>
    </w:p>
    <w:p>
      <w:r>
        <w:rPr>
          <w:b/>
        </w:rPr>
        <w:t xml:space="preserve">Yhteenveto</w:t>
      </w:r>
    </w:p>
    <w:p>
      <w:r>
        <w:t xml:space="preserve">Tall shipit ovat lähteneet purjehtimaan Sunderlandista viiden päivän festivaalin päätteeksi.</w:t>
      </w:r>
    </w:p>
    <w:p>
      <w:r>
        <w:rPr>
          <w:b/>
          <w:u w:val="single"/>
        </w:rPr>
        <w:t xml:space="preserve">Asiakirjan numero 6890</w:t>
      </w:r>
    </w:p>
    <w:p>
      <w:r>
        <w:t xml:space="preserve">Pyrkimys houkutella nuoria kuorma-autonkuljettajia</w:t>
      </w:r>
    </w:p>
    <w:p>
      <w:r>
        <w:t xml:space="preserve">Debbie RandleNewsbeatin toimittaja 18-vuotias Adam työskentelee isänsä jäteyhtiössä. Hän on ollut apuna tietäen, että kestää vielä jonkin aikaa ennen kuin hän pääsee itse ajamaan kuorma-autoja. Kunnes nyt. Hän sanoi: "Olin aivan haltioissaan, että pääsin tekemään sen. Se on vain parempi raha, kaikki on vain parempaa. Se merkitsee enemmän vastuuta." Lisäksi on otettu käyttöön lisäpätevyys, jotta ajokortin haluaville annetaan enemmän koulutusta. Sen nimi on kuljettajan ammattipätevyystodistus (Driver CPC), ja kaikilla ammattimaisilla kuorma-autonkuljettajilla on oltava sellainen. Adam sanoo, että oppitunnit ovat rankkoja: "Niillä joutuu peruuttelemaan todella ahtaisiin väleihin, se on aika hermoja raastavaa. "Pitää ajaa kapeilla kaduilla, ja on vähän huolissaan siitä, mitä tekee. Mutta kaikki on hyvin." "Ajokokemusta" Onko 18-vuotias kaikesta lisäkoulutuksesta huolimatta liian nuori istumaan tämän kokoisen ajoneuvon rattiin? Adamin mielestä ei: "Minun pitäisi pärjätä, koska minulla on muutenkin enemmän ajokokemusta. "Tämän ajaminen tarkoittaa, että olen parempi kuljettaja myöhempää tulevaisuutta varten." Myöskään Jo Tanner Freight Transport Associationista (FTA) ei pidä sitä liian nuorena. Hän sanoi: "Moni ei yritä kääntyä käsinjarrulla raskaalla tavarankuljetusajoneuvolla. Raskaan tavarankuljetusauton ratissa ei ole kilpapoikia, mutta tehostetun hatchbackin ratissa saattaa hyvinkin olla." "Ei ole mitään kilpapoikia." FTA on kuitenkin huolissaan siitä, kuinka paljon työpaikkoja on tarjolla ajokortin saaneille nuorille. Sen mukaan työpaikoista on nyt puutetta. Jo sanoo, että tilanteen pitäisi parantua, kunhan taantuma on ohi: "Valitettavasti alalla on irtisanottu hirvittävän paljon työntekijöitä, joten kun taantuma on ohi, olemme huolissamme siitä, että ammattitaidosta on vakava pula, koska vanhemmat kuljettajat ovat siirtyneet eläkkeelle. "On siis hienoa, että nuoremmat kuljettajat tulevat nyt ja saavat koulutusta, jotta he ovat valmiita ja valmiina lähtemään, kun työpaikkoja on tarjolla."</w:t>
      </w:r>
    </w:p>
    <w:p>
      <w:r>
        <w:rPr>
          <w:b/>
        </w:rPr>
        <w:t xml:space="preserve">Yhteenveto</w:t>
      </w:r>
    </w:p>
    <w:p>
      <w:r>
        <w:t xml:space="preserve">Syyskuun 10. päivästä alkaen 18-vuotiaat saavat ajaa kuorma-autoja. Tähän asti kuorma-autonkuljettajien alaikäraja on ollut 21 vuotta, mutta sitä on alennettu kaikkialla EU:ssa, jotta alalle saataisiin lisää nuoria.</w:t>
      </w:r>
    </w:p>
    <w:p>
      <w:r>
        <w:rPr>
          <w:b/>
          <w:u w:val="single"/>
        </w:rPr>
        <w:t xml:space="preserve">Asiakirjan numero 6891</w:t>
      </w:r>
    </w:p>
    <w:p>
      <w:r>
        <w:t xml:space="preserve">Carrickfergusin kauppiaat reagoivat FG Wilsonin työpaikkojen menetyksiin</w:t>
      </w:r>
    </w:p>
    <w:p>
      <w:r>
        <w:t xml:space="preserve">Robert Stewart - Carrickfergusin kauppiaiden yhdistyksen puheenjohtaja "Osoitamme syvää myötätuntoa niille, joita onnettomuus on koetellut. "Luulen, että olemme kaikki selkä seinää vasten tällä hetkellä, ja uskon, että olemme samassa tilanteessa kuin nuo perheet ovat pian. "Yritämme rakentaa Carrickfergusta sisältäpäin. Haluamme vahvan Carrickfergusin, joka edistää uusien kauppojen tuloa kaupunkiin, ja tähän mennessä se on onnistunut hyvin, sillä viimeisen kuukauden aikana on perustettu kolme uutta kauppaa. "Työpaikkojen menetykset ovat täydellinen takaisku. Meidän kaltaisemme pikkukaupunki kamppailee saadakseen palaset kasaan uudistuksen jälkeen ja rakentaakseen sen alusta alkaen uudelleen. "Haluamme tehdä Carrickfergusista keskiaikaisen teemakaupungin, jonne ihmiset tulevat ostoksille, ja miten se voisi auttaa?" Kirsty Fallis, Dobbins Inn -hotellin omistaja: "Se on sydäntäsärkevää perheille ja koko kaupungille, koska työpaikkojen menetykset merkitsevät sitä, että ihmisillä ei ole ylimääräistä rahaa. "FG Wilsonin kanssa tekemisissä olevien yritysten tai ihmisten olisi pitänyt tulla Carrickiin ja ehkä käyttää hotellia majoitukseen tai syömiseen tai juomiseen, joten se vaikuttaa kaikkiin." Näin ollen se vaikuttaa kaikkiin. "Hotellin näkökulmasta katsottuna olemme olleet toiminnassa 35 vuotta, ja olemme nähneet monien yritysten tulevan ja menevän, ja tämä on vain uusi isku Carrickfergukselle.", sanoo hän. "Mahdollisten työpaikkojen menetysten vuoksi heillä ei ole ylimääräistä rahaa tai rahaa mennä ulos syömään tai ostaa asioita, joita he olisivat voineet ostaa aiemmin. "On selvää, että raha on erittäin tiukalla. Joulu lähestyy, eikä joulujuhliin ja -juhliin ole enää samanlaista halua, joten kyllä, tämä on huolestuttavaa aikaa." Noel Robert Hartley - hedelmä- ja vihanneskaupan omistaja "Olen pahoillani kuullessani, että henkilökuntaa irtisanotaan. Sillä on suuri vaikutus Carrickfergusiin, koska monet ihmiset menettävät työpaikkansa, eikä kaupunkiin tule rahaa. "Olin optimistinen, kun perustin yritykseni huhtikuussa. Yritin tehdä jotakin itselleni ja tuoda palvelua takaisin Carrickfergusiin ja saada ihmiset tukemaan minua. "Siellä on yli 600 ihmistä, joista kolmannes on Carrickista, joten sanoisin, että se tulee olemaan hieman vaikeaa. "Carrickissa ei ole paljon yrityksiä jäljellä, jotka voisivat tarjota työtä niille, jotka ovat menettäneet työpaikkansa."</w:t>
      </w:r>
    </w:p>
    <w:p>
      <w:r>
        <w:rPr>
          <w:b/>
        </w:rPr>
        <w:t xml:space="preserve">Yhteenveto</w:t>
      </w:r>
    </w:p>
    <w:p>
      <w:r>
        <w:t xml:space="preserve">Caterpillar, joka omistaa FG Wilsonin, ilmoitti torstaina, että 760 ihmistä menettää työpaikkansa Pohjois-Irlannissa. Menetykset jakautuvat yhtiön neljään toimipisteeseen Larnen, Belfastin, Springvalen ja Monkstownin toimipisteisiin. Monet Larnen ja Monkstownin tehtailla työskentelevät ihmiset asuvat Carrickfergusissa. Siellä toimivat kauppiaat kertoivat BBC News Onlinelle, miten työpaikkojen menetykset vaikuttaisivat kaupunkiin.</w:t>
      </w:r>
    </w:p>
    <w:p>
      <w:r>
        <w:rPr>
          <w:b/>
          <w:u w:val="single"/>
        </w:rPr>
        <w:t xml:space="preserve">Asiakirjan numero 6892</w:t>
      </w:r>
    </w:p>
    <w:p>
      <w:r>
        <w:t xml:space="preserve">Wiltshiren neuvoston työpaikkojen vähentämisestä päätetään</w:t>
      </w:r>
    </w:p>
    <w:p>
      <w:r>
        <w:t xml:space="preserve">Konservatiivinen kabinetti on sanonut, että kaikkia hakemuksia ei hyväksytä, vaan ne riippuvat neuvoston tarpeista. Vuosien 2013-14 talousarviossa on säästettävä yhteensä 4 miljoonaa puntaa. Wiltshiren neuvostossa on tällä hetkellä 3 889 työntekijää. Henkilöstölle lähetetään ensi viikolla kirjeet, joissa kerrotaan heidän hakemuksensa tuloksesta.</w:t>
      </w:r>
    </w:p>
    <w:p>
      <w:r>
        <w:rPr>
          <w:b/>
        </w:rPr>
        <w:t xml:space="preserve">Yhteenveto</w:t>
      </w:r>
    </w:p>
    <w:p>
      <w:r>
        <w:t xml:space="preserve">Wiltshiren neuvoston pomot ovat aloittaneet vapaaehtoisten irtisanomishakemusten tarkastamisen osana pyrkimyksiä vähentää 400 virkaa työvoimastaan.</w:t>
      </w:r>
    </w:p>
    <w:p>
      <w:r>
        <w:rPr>
          <w:b/>
          <w:u w:val="single"/>
        </w:rPr>
        <w:t xml:space="preserve">Asiakirjan numero 6893</w:t>
      </w:r>
    </w:p>
    <w:p>
      <w:r>
        <w:t xml:space="preserve">Kennetin ja Avonin kanavan sulkulento avataan uudelleen porttikorjausten jälkeen.</w:t>
      </w:r>
    </w:p>
    <w:p>
      <w:r>
        <w:t xml:space="preserve">Lauantaina sattuneessa onnettomuudessa Caen Hillin kuuluisan lukkoradan ylin portti irtosi saranastaan. Sulkujen 22 ja 44 välinen vesialue suljettiin väliaikaisesti kanavaveneiltä, kun vahinkoja arvioitiin. Canal and River Trustin edustaja vahvisti, että nosturi on nyt nostanut sulkuportin takaisin saranalleen, ja sulkuputki on avattu uudelleen. Aiheeseen liittyvät Internet-linkit British Waterways</w:t>
      </w:r>
    </w:p>
    <w:p>
      <w:r>
        <w:rPr>
          <w:b/>
        </w:rPr>
        <w:t xml:space="preserve">Yhteenveto</w:t>
      </w:r>
    </w:p>
    <w:p>
      <w:r>
        <w:t xml:space="preserve">Osa Wiltshiressä sijaitsevasta Kennet and Avon Canal -kanavasta on avattu uudelleen sen jälkeen, kun se oli suljettu veneen vaurioitettua sulkuporttia.</w:t>
      </w:r>
    </w:p>
    <w:p>
      <w:r>
        <w:rPr>
          <w:b/>
          <w:u w:val="single"/>
        </w:rPr>
        <w:t xml:space="preserve">Asiakirjan numero 6894</w:t>
      </w:r>
    </w:p>
    <w:p>
      <w:r>
        <w:t xml:space="preserve">Tähdet jonottavat kirkon keikoille</w:t>
      </w:r>
    </w:p>
    <w:p>
      <w:r>
        <w:t xml:space="preserve">Greg CochraneNewsbeat-musiikkitoimittaja Mencap-hyväntekeväisyysjärjestön järjestämässä vuosittaisessa akustisten keikkojen sarjassa esiintyvät myös The Maccabees, Tinchy Stryder ja Golden Silvers. Lontoon Union Chapelissa järjestettävät keikat alkavat 16. marraskuuta. Lippujen rekisteröinti alkaa tänään (23. syyskuuta) Little Noise sessions -sivuston kautta. Viime vuonna esiintyivät U2, Biffy Clyro, Razorlight, Kasabian ja Glasvegas. Koko kokoonpano on seuraava: Editors/The Maccabees/Bombay Bicycle Club/Everything Everything (16) Mika/Paloma Faith (18) Lostprophets/The Blackout (20) Taio Cruz/Tinchy Stryder (21) Florence And The Machine/Golden Silvers (22)</w:t>
      </w:r>
    </w:p>
    <w:p>
      <w:r>
        <w:rPr>
          <w:b/>
        </w:rPr>
        <w:t xml:space="preserve">Yhteenveto</w:t>
      </w:r>
    </w:p>
    <w:p>
      <w:r>
        <w:t xml:space="preserve">Florence And The Machine, Editors, Mika ja Lostprophets ovat yksi niistä artisteista, jotka ovat mukana tämän vuoden Little Noise -tapahtumassa Lontoossa marraskuussa.</w:t>
      </w:r>
    </w:p>
    <w:p>
      <w:r>
        <w:rPr>
          <w:b/>
          <w:u w:val="single"/>
        </w:rPr>
        <w:t xml:space="preserve">Asiakirjan numero 6895</w:t>
      </w:r>
    </w:p>
    <w:p>
      <w:r>
        <w:t xml:space="preserve">Harry Potter -näyttelijät avaavat Birminghamin teini-ikäisten syöpäyksikön</w:t>
      </w:r>
    </w:p>
    <w:p>
      <w:r>
        <w:t xml:space="preserve">Weasleyn veljeksiä esittäneet James ja Oliver Phelps avasivat Queen Elizabeth -sairaalassa sijaitsevan 370 000 punnan arvoisen Teenage Cancer Trustin yksikön. Yksikkö korvaa hyväntekeväisyysjärjestön entisen sairaalassa sijaitsevan yksikön, ja se on kaupungin kolmas paikka. Tiloihin kuuluu keittiö, koulutushuone ja paikka, jossa voi kuunnella musiikkia ja kirjautua verkkoon. Trustin tiedottajan mukaan yksikkö antaa nuorille enemmän valinnanvaraa sen suhteen, missä he voivat saada hoitoa.</w:t>
      </w:r>
    </w:p>
    <w:p>
      <w:r>
        <w:rPr>
          <w:b/>
        </w:rPr>
        <w:t xml:space="preserve">Yhteenveto</w:t>
      </w:r>
    </w:p>
    <w:p>
      <w:r>
        <w:t xml:space="preserve">Harry Potter -elokuvissa kaksosia näytelleet näyttelijät avasivat virallisesti teini-ikäisten syöpäyksikön Birminghamissa.</w:t>
      </w:r>
    </w:p>
    <w:p>
      <w:r>
        <w:rPr>
          <w:b/>
          <w:u w:val="single"/>
        </w:rPr>
        <w:t xml:space="preserve">Asiakirjan numero 6896</w:t>
      </w:r>
    </w:p>
    <w:p>
      <w:r>
        <w:t xml:space="preserve">Jersey Postin pomo Kevin Keen sanoo, että Jersey Postin arvo on "parempi kuin Yhdistyneessä kuningaskunnassa".</w:t>
      </w:r>
    </w:p>
    <w:p>
      <w:r>
        <w:t xml:space="preserve">Kevin Keen sanoi, että vaikka kirjeen lähettäminen Yhdistyneeseen kuningaskuntaan nousi viisi penniä, se oli edelleen halvempaa kuin Royal Mail Englannissa. Jersey Post korottaa hintoja, ja paikallinen kirje maksaa nyt 45 penniä ja Yhdistyneen kuningaskunnan posti 55 penniä. Hinnat nousevat myös 11 penniä, kun posti Eurooppaan lähtee 49 pennistä 60 penniin. Keenin mukaan postilla ei ollut muuta vaihtoehtoa kuin nostaa postimerkin hintaa. Hän sanoi: "Royal Mail on nostanut hintojaan dramaattisesti Yhdistyneessä kuningaskunnassa, ja me kärsimme tästä hinnankorotuksesta".</w:t>
      </w:r>
    </w:p>
    <w:p>
      <w:r>
        <w:rPr>
          <w:b/>
        </w:rPr>
        <w:t xml:space="preserve">Yhteenveto</w:t>
      </w:r>
    </w:p>
    <w:p>
      <w:r>
        <w:t xml:space="preserve">Jersey Postin toimitusjohtajan mukaan kirjeen lähettäminen Jerseyssä on edelleen edullisempaa kuin Yhdistyneessä kuningaskunnassa.</w:t>
      </w:r>
    </w:p>
    <w:p>
      <w:r>
        <w:rPr>
          <w:b/>
          <w:u w:val="single"/>
        </w:rPr>
        <w:t xml:space="preserve">Asiakirjan numero 6897</w:t>
      </w:r>
    </w:p>
    <w:p>
      <w:r>
        <w:t xml:space="preserve">Ballaterin aseman uudelleenrakentaminen tulipalon jälkeen juhlallisin menoin</w:t>
      </w:r>
    </w:p>
    <w:p>
      <w:r>
        <w:t xml:space="preserve">Ballaterissa sijaitseva Old Royal Station tuhoutui tulipalossa toukokuussa 2015. Vanha asema oli ollut kuninkaallisen perheen Balmoraliin matkalla olevien jäsenten viimeinen pysähdyspaikka. Uuteen rakennukseen tulee vierailijoiden tiedotuskeskus ja ravintola sekä kirjasto ja laajennettu näyttelytila. Töiden odotetaan valmistuvan joulukuussa.</w:t>
      </w:r>
    </w:p>
    <w:p>
      <w:r>
        <w:rPr>
          <w:b/>
        </w:rPr>
        <w:t xml:space="preserve">Yhteenveto</w:t>
      </w:r>
    </w:p>
    <w:p>
      <w:r>
        <w:t xml:space="preserve">Tulipalossa tuhoutuneen Royal Deesiden historiallisen rautatieaseman jälleenrakentamisen aloittamisen kunniaksi on järjestetty seremonia.</w:t>
      </w:r>
    </w:p>
    <w:p>
      <w:r>
        <w:rPr>
          <w:b/>
          <w:u w:val="single"/>
        </w:rPr>
        <w:t xml:space="preserve">Asiakirjan numero 6898</w:t>
      </w:r>
    </w:p>
    <w:p>
      <w:r>
        <w:t xml:space="preserve">Alderneyn osavaltioiden vaalit 2012: Äänestyspaikat sulkeutuvat</w:t>
      </w:r>
    </w:p>
    <w:p>
      <w:r>
        <w:t xml:space="preserve">Saaren hallituksen, joka koostuu 10 osavaltion jäsenestä ja presidentistä, tehtäviin on ehdolla 12 ehdokasta. Vaaliluetteloon on ilmoittautunut yhteensä 1 109 saarelaismiestä 2 111 asukkaan väestöstä. Puolet valtiopäivien jäsenistä valitaan joka toinen vuosi, sillä kukin valtiopäivien jäsen toimii neljä vuotta.</w:t>
      </w:r>
    </w:p>
    <w:p>
      <w:r>
        <w:rPr>
          <w:b/>
        </w:rPr>
        <w:t xml:space="preserve">Yhteenveto</w:t>
      </w:r>
    </w:p>
    <w:p>
      <w:r>
        <w:t xml:space="preserve">Äänestys on päättynyt sen jälkeen, kun oli äänestetty siitä, kuka ottaa Alderneyn osavaltioiden viisi vapaata virkaa vastaan.</w:t>
      </w:r>
    </w:p>
    <w:p>
      <w:r>
        <w:rPr>
          <w:b/>
          <w:u w:val="single"/>
        </w:rPr>
        <w:t xml:space="preserve">Asiakirjan numero 6899</w:t>
      </w:r>
    </w:p>
    <w:p>
      <w:r>
        <w:t xml:space="preserve">Winston Roddick perustaa lasten seksuaalirikoksia käsittelevän ryhmän Pohjois-Walesiin.</w:t>
      </w:r>
    </w:p>
    <w:p>
      <w:r>
        <w:t xml:space="preserve">Pohjois-Walesin poliisipäällikkö Winston Roddick sanoi reagoivansa tämäntyyppisen rikollisuuden "yleistymiseen ja lisääntymiseen". Lasten seksuaalista hyväksikäyttöä käsittelevä huippukokous järjestetään St Asaphissa 14. toukokuuta. Hän lisäsi: "Olen toiminut sen jälkeen, kun Rotherhamin ja muiden maan osien tapahtumien perusteella näimme, että lasten seksuaalisen hyväksikäytön määrä on huikea." Ehdotuksen yksityiskohdat on esitetty PCC:n poliisi- ja rikossuunnitelmassa.</w:t>
      </w:r>
    </w:p>
    <w:p>
      <w:r>
        <w:rPr>
          <w:b/>
        </w:rPr>
        <w:t xml:space="preserve">Yhteenveto</w:t>
      </w:r>
    </w:p>
    <w:p>
      <w:r>
        <w:t xml:space="preserve">Pohjois-Walesiin perustetaan erikoisryhmä torjumaan lapsiin kohdistuvia seksuaalirikoksia, poliisi- ja rikoskomisarion (PCC) toimisto on ilmoittanut.</w:t>
      </w:r>
    </w:p>
    <w:p>
      <w:r>
        <w:rPr>
          <w:b/>
          <w:u w:val="single"/>
        </w:rPr>
        <w:t xml:space="preserve">Asiakirjan numero 6900</w:t>
      </w:r>
    </w:p>
    <w:p>
      <w:r>
        <w:t xml:space="preserve">Total syytteeseen kaasuvuodosta Pohjanmeren öljynporauslautalla Elginillä</w:t>
      </w:r>
    </w:p>
    <w:p>
      <w:r>
        <w:t xml:space="preserve">Totalin Elginin öljynporauslautta, joka sijaitsee 150 mailia Aberdeenista itään, evakuoitiin, kun kaasua alkoi vuotaa maaliskuussa 2012. Vuoto saatiin pysäytettyä pumppaamalla raskasta mutaa kaivoon, minkä jälkeen käytettiin sementtitulppia. Tapausta käsitellään Aberdeenin sheriffituomioistuimessa ensi viikolla offshore-laitteita koskevien säännösten nojalla.</w:t>
      </w:r>
    </w:p>
    <w:p>
      <w:r>
        <w:rPr>
          <w:b/>
        </w:rPr>
        <w:t xml:space="preserve">Yhteenveto</w:t>
      </w:r>
    </w:p>
    <w:p>
      <w:r>
        <w:t xml:space="preserve">Öljy-yhtiö Total on nostanut syytteen Pohjanmeren öljynporauslautalla vuonna 2012 tapahtunutta kaasuvuotoa koskevan tutkinnan jälkeen, kertoo BBC Scotland.</w:t>
      </w:r>
    </w:p>
    <w:p>
      <w:r>
        <w:rPr>
          <w:b/>
          <w:u w:val="single"/>
        </w:rPr>
        <w:t xml:space="preserve">Asiakirjan numero 6901</w:t>
      </w:r>
    </w:p>
    <w:p>
      <w:r>
        <w:t xml:space="preserve">Berkshiressä pidätetty brittiarmeijan kaksikko vapautettu takuita vastaan ampumatarvikeselvityksessä</w:t>
      </w:r>
    </w:p>
    <w:p>
      <w:r>
        <w:t xml:space="preserve">Kuninkaallisen sotilaspoliisin ja puolustusministeriön poliisin tukema Flying Squad pidätti kaksikon eri kodeissa Berkshiressä. Coldstream Guardsissa palvelevat miehet pidätettiin torstaina. Met Police kertoi, että kolmekymppiset ja nelikymppiset miehet on vapautettu takuita vastaan helmikuun lopun päivämäärään asti. BBC:n tietojen mukaan pidätykset ovat seurausta tutkinnasta, joka koskee määrittelemättömän määrän 9 mm:n ammuksia, joita käytetään Britannian armeijan pistooleissa. Aiheeseen liittyvät Internet-linkit Metropolitan Police</w:t>
      </w:r>
    </w:p>
    <w:p>
      <w:r>
        <w:rPr>
          <w:b/>
        </w:rPr>
        <w:t xml:space="preserve">Yhteenveto</w:t>
      </w:r>
    </w:p>
    <w:p>
      <w:r>
        <w:t xml:space="preserve">Kaksi Britannian armeijan palveluksessa olevaa jäsentä, jotka on pidätetty epäiltynä ampumatarvikkeiden hallussapidosta ja salaliitosta varkauteen, on vapautettu takuita vastaan.</w:t>
      </w:r>
    </w:p>
    <w:p>
      <w:r>
        <w:rPr>
          <w:b/>
          <w:u w:val="single"/>
        </w:rPr>
        <w:t xml:space="preserve">Asiakirjan numero 6902</w:t>
      </w:r>
    </w:p>
    <w:p>
      <w:r>
        <w:t xml:space="preserve">Prinssi Williamin ja Charles Dickensin syntymäpäivien kunniaksi postimerkkejä</w:t>
      </w:r>
    </w:p>
    <w:p>
      <w:r>
        <w:t xml:space="preserve">Kuusi postimerkkiä, jotka muistavat arvostettua kirjailijaa, esittävät joitakin George Cruikshankin Oliver Twistin alkuperäisiä kuvituksia. Guernsey Postin filatelistipäällikkö Dawn Gallienne sanoi, että oli kunnia saada käyttää kuvia. Cambridgen herttuan kuvaama sarja keskittyy hänen kiinnostuksen kohteisiinsa. Charles Dickensin kuvat ovat Alderneyn postimerkeissä, ja niissä on tunnettuja hahmoja, kuten Artful Dodger, Fagin ja Charley Bates.</w:t>
      </w:r>
    </w:p>
    <w:p>
      <w:r>
        <w:rPr>
          <w:b/>
        </w:rPr>
        <w:t xml:space="preserve">Yhteenveto</w:t>
      </w:r>
    </w:p>
    <w:p>
      <w:r>
        <w:t xml:space="preserve">Guernsey Bailiwickin postimerkit on julkaistu prinssi Williamin 30-vuotispäivän ja Charles Dickensin syntymän 200-vuotispäivän kunniaksi.</w:t>
      </w:r>
    </w:p>
    <w:p>
      <w:r>
        <w:rPr>
          <w:b/>
          <w:u w:val="single"/>
        </w:rPr>
        <w:t xml:space="preserve">Asiakirjan numero 6903</w:t>
      </w:r>
    </w:p>
    <w:p>
      <w:r>
        <w:t xml:space="preserve">Danny Dyerin brexit-puheesta vuoden tv-hetki</w:t>
      </w:r>
    </w:p>
    <w:p>
      <w:r>
        <w:t xml:space="preserve">EastEnders-näyttelijä kiukutteli tunnetusti entisestä pääministeristä David Cameronista Good Morning Britainin myöhäisillan spin-off-ohjelmassa kesäkuussa. Hän syytti häntä siitä, että hänellä oli "trotterit ylhäällä" Ranskassa, kun maa jäi Brexitin "hullun arvoituksen" kanssa. Samaan aikaan Channel 5 nimettiin vuoden kanavaksi. Se on koti ohjelmille kuten Cruising with Jane McDonald, Celebrity Big Brother ja Rich House, Poor House. Muita voittajia olivat mm: Seuraa meitä Facebookissa, Twitterissä @BBCNewsEnts tai Instagramissa bbcnewsents. Jos sinulla on juttuehdotus, lähetä sähköpostia osoitteeseen entertainment.news@bbc.co.uk.</w:t>
      </w:r>
    </w:p>
    <w:p>
      <w:r>
        <w:rPr>
          <w:b/>
        </w:rPr>
        <w:t xml:space="preserve">Yhteenveto</w:t>
      </w:r>
    </w:p>
    <w:p>
      <w:r>
        <w:t xml:space="preserve">Danny Dyerin Good Evening Britain -ohjelmassa esittämä brexitiä koskeva kiroilu on valittu vuoden tv-hetkeksi Edinburghin tv-festivaalin palkintogaalassa.</w:t>
      </w:r>
    </w:p>
    <w:p>
      <w:r>
        <w:rPr>
          <w:b/>
          <w:u w:val="single"/>
        </w:rPr>
        <w:t xml:space="preserve">Asiakirjan numero 6904</w:t>
      </w:r>
    </w:p>
    <w:p>
      <w:r>
        <w:t xml:space="preserve">Dronien lennättäminen Mansaaren vankilan yllä kielletty</w:t>
      </w:r>
    </w:p>
    <w:p>
      <w:r>
        <w:t xml:space="preserve">Rajoitukset, joita sovelletaan alle 20 kiloa painaviin miehittämättömiin ilma-aluksiin, alkavat 1. tammikuuta. Lisäksi kielletään ilma-alusten lentäminen Mansaaren lentoaseman läheisyydessä. Saaren siviili-ilmailun apulaisjohtaja Colin Gill sanoi, että kiellon määrääminen lentokentän läheisyydessä on "ilmailun ja yleisön turvallisuuden suojelemiseksi". Viralliset määräykset korvaavat jo voimassa olevat ohjeet. Yli 20 kiloa painavia lennokkeja säännellään tällä hetkellä samalla tavalla kuin tavallisia ilma-aluksia.</w:t>
      </w:r>
    </w:p>
    <w:p>
      <w:r>
        <w:rPr>
          <w:b/>
        </w:rPr>
        <w:t xml:space="preserve">Yhteenveto</w:t>
      </w:r>
    </w:p>
    <w:p>
      <w:r>
        <w:t xml:space="preserve">Dronien lennättäminen Mansaaren vankilan yllä kielletään viikkojen kuluessa, hallitus on ilmoittanut.</w:t>
      </w:r>
    </w:p>
    <w:p>
      <w:r>
        <w:rPr>
          <w:b/>
          <w:u w:val="single"/>
        </w:rPr>
        <w:t xml:space="preserve">Asiakirjan numero 6905</w:t>
      </w:r>
    </w:p>
    <w:p>
      <w:r>
        <w:t xml:space="preserve">LTTE suostuu rauhanneuvotteluihin.</w:t>
      </w:r>
    </w:p>
    <w:p>
      <w:r>
        <w:t xml:space="preserve">Tämä tapahtui viikko Sri Lankan ulkoministerin Lakshman Kadirgamarin murhan jälkeen. Neuvottelut ovat ensimmäinen korkean tason tapaaminen kapinallisten ja hallituksen välillä kahteen ja puoleen vuoteen. Norjan apulaisulkoministeri Vidar Helgesen kuvaili tapaamista todella merkittäväksi edistysaskeleeksi rauhanprosessissa Kadirgamarin murhan taustaa vasten. Hän sanoi, että tiikerit olivat suostuneet keskustelemaan tulitaukosopimuksen täytäntöönpanosta sen jälkeen, kun tulitaukoa on heikennetty vakavasti. Tämä tapahtui sen jälkeen, kun norjalaiset ja tiikerien poliittinen pääneuvottelija Anton Balasingham tapasivat keskiviikkona Lontoossa. Toistaiseksi ei ole päätetty, milloin tai missä neuvottelut käydään, mutta valtuuskuntiin odotetaan kuuluvan poliittisia ja sotilaallisia henkilöitä. Aiemmin LTTE:n poliittinen johtaja S. P. Thamilselven kertoi BBC:lle, että he tekevät päätöksen neuvotteluista hallituksen kanssa lähipäivinä. Sri Lankan presidentti oli kirjoittanut suoraan Norjan pääministerille Kjell Magne Bondevikille ja pyytänyt kiireellistä tapaamista Sri Lankan hallituksen ja LTTE:n välillä välittäjän ja SLMM:n läsnä ollessa, jotta voitaisiin tarkastella tulitaukosopimuksen käytännön toimivuutta uusien tappojen ja muiden rikkomusten estämiseksi.</w:t>
      </w:r>
    </w:p>
    <w:p>
      <w:r>
        <w:rPr>
          <w:b/>
        </w:rPr>
        <w:t xml:space="preserve">Yhteenveto</w:t>
      </w:r>
    </w:p>
    <w:p>
      <w:r>
        <w:t xml:space="preserve">Sri Lankan tamilitiikerit ovat ilmoittaneet suostuvansa suoriin neuvotteluihin hallituksen kanssa. Ilmoitus on seurausta norjalaisten lähettiläiden välityksestä maan ulkoministerin murhan jälkeen viime perjantaina.</w:t>
      </w:r>
    </w:p>
    <w:p>
      <w:r>
        <w:rPr>
          <w:b/>
          <w:u w:val="single"/>
        </w:rPr>
        <w:t xml:space="preserve">Asiakirjan numero 6906</w:t>
      </w:r>
    </w:p>
    <w:p>
      <w:r>
        <w:t xml:space="preserve">Trumpin kirjeen analysointi Kim Jong-unille</w:t>
      </w:r>
    </w:p>
    <w:p>
      <w:r>
        <w:t xml:space="preserve">Anthony ZurcherNorth America reporter@awzurcheron Twitter Paragraph one Donald Trumpin kirje - joka on osoitettu "hänen ylhäisyydelleen", mikä on epätavallinen titteli Kimin kohdalla - alkaa hieman kuin yrityksen lomakekirje, jossa kiitetään Pohjois-Korean johtajaa hänen "ajastaan, kärsivällisyydestään ja ponnisteluistaan". Kirjeessä on hieman passiivis-aggressiivinen pilkku Kimiä kohtaan - huomautetaan, että hän oli se, joka halusi tapaamisen, vaikka se onkin "täysin epäolennaista" - ja korostetaan, että kyseessä oli "pitkään suunniteltu tapaaminen" (ajatusta ehdotettiin ensimmäisen kerran maaliskuussa ja päivämäärä ja aika sovittiin vain viikkoja sitten). Kirjeen varsinainen anti tulee kuitenkin kappaleen lopussa, kun presidentin kynä muuttuu myrkylliseksi. Pohjoiskorealaiset ilmoittivat torstaiaamuna, että he olivat romahduttaneet tunnelit ydinkoealueellaan, mutta liittivät siihen uhkailun ydinsodasta ja halventavan pilkanteon varapresidentti Mike Pencen suuntaan (jota kutsuttiin "poliittiseksi nukeksi"). Trump on osoittanut kerta toisensa jälkeen, ettei hän siedä pohjoiskorealaisten sanallisia iskuja. Hän vastaa Koreoiden ydinsapelinkalisteluun uudella "tuli ja raivo" -tyylisellä kielenkäytöllä ja kehuu Yhdysvaltojen massiivista ja voimakasta ydinasearsenaalia, jota Donald Trump rukoilee Jumalalta, ettei sitä koskaan käytetä. Tämä on paluu viime kesän retoriikkaan, jolloin näytti siltä, että Yhdysvallat ja Pohjois-Korea olivat matkalla kohti sotilaallista yhteenottoa. Kirjeen alku saattaa olla diplomaattikieltä, mutta tässä Trumpin ääni kuuluu. Toinen kappale Toisessa kappaleessa diplomaattiset hanskat ovat taas kädessä. Siinä korostetaan viimeaikaista sulaa suhdetta maiden välillä ("hieno vuoropuhelu") ja vihjaillaan, että ovea ei ole lyöty täysin kiinni." Presidentti kirjoittaa odottavansa yhä innolla tapaamista Pohjois-Korean vahvan miehen kanssa (ydinapokalypsistä huolimatta). Ja kolmen amerikkalaisvangin vapauttaminen, joista yksi oli tuomittu pakkotyöhön valeoikeudenkäynnissä, oli paljon arvostettu "kaunis ele". Jotkut kriitikot varmasti kyseenalaistavat, onko tämä sopiva paikka käyttää charmia. Kolmas kappale Liikekirjeen malli otetaan jälleen käyttöön viimeisessä kappaleessa, vaikkakin hieman kidutetulla proosalla. "Jos muutatte mielenne tämän tärkeän huippukokouksen suhteen, älkää epäröikö soittaa minulle tai kirjoittaa". Meillä on operaattoreita valmiina! Kirje päättyy haikeaan sävyyn. Nyt peruuntuneen huippukokouksen ajankohdan ja paikan ilmoittaneessa twiitissään presidentti oli sanonut, että tapaaminen voisi olla "hyvin erityinen hetki maailmanrauhalle". Hänen kannattajansa ottivat esille ajatuksen, että hänen pitäisi voittaa Nobel-palkinto, minkä hän kuittasi sanomalla "kaikki ajattelevat niin" ja lisäten "palkinto, jonka haluan, on voitto maailmalle". Sen sijaan se on "surullinen hetki historiassa".</w:t>
      </w:r>
    </w:p>
    <w:p>
      <w:r>
        <w:rPr>
          <w:b/>
        </w:rPr>
        <w:t xml:space="preserve">Yhteenveto</w:t>
      </w:r>
    </w:p>
    <w:p>
      <w:r>
        <w:t xml:space="preserve">Donald Trump perui torstaiaamuna Yhdysvaltain ja Pohjois-Korean tulevan huippukokouksen, mikä yllätti suuren osan virallisesta Washingtonista ja koko maailman. Se, miten hän teki sen - henkilökohtaisessa kirjeessä Pohjois-Korean johtajalle Kim Jong-unille - tarjoaa paljastavan näkemyksen Trumpin tyylisestä diplomatiasta ja siitä, mitä seuraavaksi saattaa tapahtua.</w:t>
      </w:r>
    </w:p>
    <w:p>
      <w:r>
        <w:rPr>
          <w:b/>
          <w:u w:val="single"/>
        </w:rPr>
        <w:t xml:space="preserve">Asiakirjan numero 6907</w:t>
      </w:r>
    </w:p>
    <w:p>
      <w:r>
        <w:t xml:space="preserve">Kuljettaja pidätettiin Bingleyn kuolonkolarin jälkeen</w:t>
      </w:r>
    </w:p>
    <w:p>
      <w:r>
        <w:t xml:space="preserve">24-vuotias ajoi sinistä Audi RS4:ää, joka törmäsi puuhun ja valaisinpylvääseen Bradford Roadilla, Bingleyssä, hieman kello 04:10 GMT sunnuntaina. Bradfordista kotoisin oleva 22-vuotias miesmatkustaja todettiin kuolleeksi tapahtumapaikalla. Kuljettaja, joka oli myös Bradfordista, vietiin sairaalaan lievien vammojen hoitoon. Aiheeseen liittyvät Internet-linkit West Yorkshiren poliisi</w:t>
      </w:r>
    </w:p>
    <w:p>
      <w:r>
        <w:rPr>
          <w:b/>
        </w:rPr>
        <w:t xml:space="preserve">Yhteenveto</w:t>
      </w:r>
    </w:p>
    <w:p>
      <w:r>
        <w:t xml:space="preserve">Mies pidätettiin epäiltynä kuoleman aiheuttamisesta vaarallisella ajotavalla kuolemaan johtaneen onnettomuuden jälkeen.</w:t>
      </w:r>
    </w:p>
    <w:p>
      <w:r>
        <w:rPr>
          <w:b/>
          <w:u w:val="single"/>
        </w:rPr>
        <w:t xml:space="preserve">Asiakirjan numero 6908</w:t>
      </w:r>
    </w:p>
    <w:p>
      <w:r>
        <w:t xml:space="preserve">Kuorma-auton kuljettaja myöntää Mariola Martinin kuoleman Wiltshiren onnettomuudessa</w:t>
      </w:r>
    </w:p>
    <w:p>
      <w:r>
        <w:t xml:space="preserve">Mariola Martin oli pysähtynyt sisäkaistalle A303 Mere Bypass -tiellä, kun Paul Bradleyn rekka-auto törmäsi hänen Mazda MX-5:nsä takaapäin. Swindonissa asunut 53-vuotias Martin kuoli onnettomuuspaikalla heinäkuussa 2014. Bradley, 53, kotoisin Cullomptonista, Devonista, saa tuomionsa ensi kuussa Salisburyn kruununoikeudessa. Kuolemansa jälkeen puolalaissyntyisen Martinin perhe kunnioitti häntä lausunnossaan ja sanoi, että hän oli "elinvoimainen ja energinen nainen, joka rakasti elämää". Bradley vapautettiin takuita vastaan tuomion antamiseen asti.</w:t>
      </w:r>
    </w:p>
    <w:p>
      <w:r>
        <w:rPr>
          <w:b/>
        </w:rPr>
        <w:t xml:space="preserve">Yhteenveto</w:t>
      </w:r>
    </w:p>
    <w:p>
      <w:r>
        <w:t xml:space="preserve">Mies, jonka kuorma-auto törmäsi Wiltshiressä rikkoutuneeseen autoon ja tappoi naisen, on myöntänyt aiheuttaneensa naisen kuoleman huolimattomalla ajotavalla.</w:t>
      </w:r>
    </w:p>
    <w:p>
      <w:r>
        <w:rPr>
          <w:b/>
          <w:u w:val="single"/>
        </w:rPr>
        <w:t xml:space="preserve">Asiakirjan numero 6909</w:t>
      </w:r>
    </w:p>
    <w:p>
      <w:r>
        <w:t xml:space="preserve">Cairngormin köysiradan pysyvää käyttöä koskeva hakemus</w:t>
      </w:r>
    </w:p>
    <w:p>
      <w:r>
        <w:t xml:space="preserve">Vuonna 2001 tapahtuneen avaamisen jälkeen ihmiset eivät saaneet käyttää köysirataa nopeana keinona päästä vuorelle. Vuonna 2010 Scottish Natural Heritage ja Highland Council antoivat luvan opastettujen kävelyretkien kokeilemiseen. Highland Councilia pyydetään keskiviikkona hyväksymään virallisesti kävelyretkien jatkaminen. SNH järjesti suunnitelmasta julkisen kuulemisen, ja se on todennut, että kävelyretkillä ei olisi "mitään vaikutusta" alueen koskemattomuuteen. CairnGorm Mountain Limited, joka hallinnoi köysirataa ja Cairngormin hiihtokeskusta Highlands and Islands Enterprisen puolesta, on pyytänyt lupaa jatkaa Walk @ The Top -tapahtumia. Highland Councilin hyväksyntä tarvitaan, koska se on asettanut ehtoja köysiradan rakennuslupaansa.</w:t>
      </w:r>
    </w:p>
    <w:p>
      <w:r>
        <w:rPr>
          <w:b/>
        </w:rPr>
        <w:t xml:space="preserve">Yhteenveto</w:t>
      </w:r>
    </w:p>
    <w:p>
      <w:r>
        <w:t xml:space="preserve">Cairngorm-vuoristoradan huippuasemalta Cairn Gorm -tasangolle voitaisiin järjestää säännöllisemmin opastettuja kävelyretkiä.</w:t>
      </w:r>
    </w:p>
    <w:p>
      <w:r>
        <w:rPr>
          <w:b/>
          <w:u w:val="single"/>
        </w:rPr>
        <w:t xml:space="preserve">Asiakirjan numero 6910</w:t>
      </w:r>
    </w:p>
    <w:p>
      <w:r>
        <w:t xml:space="preserve">Bollingtonin talopalo: Miehistöt löysivät naisen kuolleena</w:t>
      </w:r>
    </w:p>
    <w:p>
      <w:r>
        <w:t xml:space="preserve">Miehistö kutsuttiin lauantaina klo 11:20 GMT jälkeen pieneen tulipaloon kiinteistössä Grimshaw Lanella, Bollingtonissa. Palomiehet sammuttivat lattialaudoissa syttyneen tulipalon ja löysivät myöhemmin 80-vuotiaan naisen ruumiin savun peittämästä ensimmäisestä kerroksesta. Hänen lähiomaisilleen on ilmoitettu. Palon syytä tutkitaan parhaillaan. Paloa ei pidetä epäilyttävänä. Aiheeseen liittyvät Internet-linkit Cheshiren palo- ja pelastuspalvelun verkkosivusto</w:t>
      </w:r>
    </w:p>
    <w:p>
      <w:r>
        <w:rPr>
          <w:b/>
        </w:rPr>
        <w:t xml:space="preserve">Yhteenveto</w:t>
      </w:r>
    </w:p>
    <w:p>
      <w:r>
        <w:t xml:space="preserve">Nainen on löydetty kuolleena talopalon jälkeen, Cheshiren palo- ja pelastuspalvelu on kertonut.</w:t>
      </w:r>
    </w:p>
    <w:p>
      <w:r>
        <w:rPr>
          <w:b/>
          <w:u w:val="single"/>
        </w:rPr>
        <w:t xml:space="preserve">Asiakirjan numero 6911</w:t>
      </w:r>
    </w:p>
    <w:p>
      <w:r>
        <w:t xml:space="preserve">Nizzan iskun kuolonuhrien määrä nousee 86:een, kun loukkaantunut mies kuolee</w:t>
      </w:r>
    </w:p>
    <w:p>
      <w:r>
        <w:t xml:space="preserve">Ranskan hallituksen virkamies kertoi, että Promenade des Anglais'n kävelykadulla tehdyssä hyökkäyksessä loukkaantunut mies kuoli vammoihinsa. Mies, jota ei ole nimetty, jättää jälkeensä vaimon ja kaksi lasta. Iskun, jonka tekijäksi on ilmoittautunut niin sanottu islamilainen valtio, teki Ranskassa asuva tunisialainen mies. Bastiljipäivän iskuyönä kuoli 83 ihmistä, ja kolme ihmistä on sittemmin kuollut sairaalassa vammoihinsa, jotka he saivat Mohamed Lahouaiej-Bouhlelin ajaessa kuorma-autollaan juhlivien ihmisten joukkoon. Kuolleiden joukossa oli 10 lasta ja teini-ikäistä.</w:t>
      </w:r>
    </w:p>
    <w:p>
      <w:r>
        <w:rPr>
          <w:b/>
        </w:rPr>
        <w:t xml:space="preserve">Yhteenveto</w:t>
      </w:r>
    </w:p>
    <w:p>
      <w:r>
        <w:t xml:space="preserve">Kuorma-auton törmätessä väkijoukkoon Nizzan kaupungissa 14. heinäkuuta kuolonuhrien määrä on noussut 86:een.</w:t>
      </w:r>
    </w:p>
    <w:p>
      <w:r>
        <w:rPr>
          <w:b/>
          <w:u w:val="single"/>
        </w:rPr>
        <w:t xml:space="preserve">Asiakirjan numero 6912</w:t>
      </w:r>
    </w:p>
    <w:p>
      <w:r>
        <w:t xml:space="preserve">Professori Hawking: Hawking: Sopiva tapa lähteä</w:t>
      </w:r>
    </w:p>
    <w:p>
      <w:r>
        <w:t xml:space="preserve">Pallab GhoshTiedekirjeenvaihtaja, BBC News, Westminster Abbeyn sisällä Uskonnollinen seremonia Westminster Abbeyssa oli päällisin puolin ristiriidassa professori Hawkingin henkilökohtaisten näkemysten kanssa. Mutta kun kuuli Wagnerin, Mahlerin, Stravinskyn ja Elgarin kuoroteoksia - ja tietysti Holstin Planeetat - jotka täyttivät goottilaisen luostarin valtavat salit, mieli nousi maallisten asioiden yläpuolelle ja kohti eteeristä. Ja sitä hän teki työnsä kautta, purkaen maailmankaikkeuden mysteerejä. Kun leikkisien enkelien veistokset ja menneisyyden ankarien herrasmiesten patsaat katselivat alaspäin, julkkikset, tiedemiehet ja koululaiset kuuntelivat kunnianosoituksia miehelle, jonka työ ja päättäväisyys voittaa vammansa innoitti niin monia. Hän oli maailman tunnetuin tiedemies, eikä vain tutkimuksensa vaan myös inhimillisyytensä vuoksi. Professori Hawkingin viesti sädetettiin kohti lähintä mustaa aukkoa, kun hänen jäännöksensä laskettiin haudan lepoon Lontoon Westminster Abbeyssa. Säveltäjä Vangelisilta tilatun futuristisen musiikin säestyksellä Stephen Hawking sanoi: "Olen viettänyt elämäni matkustaen maailmankaikkeuden halki mieleni sisällä. "Teoreettisen fysiikan avulla olen pyrkinyt vastaamaan joihinkin suuriin kysymyksiin, mutta on muitakin haasteita, muitakin suuria kysymyksiä, joihin on vastattava, ja niihin tarvitaan uutta sukupolvea, joka on kiinnostunut, sitoutunut ja ymmärtää tiedettä." Hän totesi, että Hawking on myös itse ollut mukana. Euroopan avaruusjärjestön Espanjassa sijaitsevan antennin kautta lähetetty lähetys saavuttaa mustan aukon A0620-00 3 500 vuoden kuluttua. Kun se saapuu perille, tämä toivon viesti kuluu ja vapautuu vasta kauan sitten Hawkingin ennustettuna ja hänen mukaansa nimettynä energiamuotona - Hawkingin säteilynä. Mikä sopiva tapa lähteä. Kuolinilmoitus: Hawkingista tuli suosittu tieteen lähettiläs, ja hän huolehti aina siitä, että suuri yleisö sai helposti tutustua hänen työhönsä." Lue muistokirjoitus kokonaisuudessaan</w:t>
      </w:r>
    </w:p>
    <w:p>
      <w:r>
        <w:rPr>
          <w:b/>
        </w:rPr>
        <w:t xml:space="preserve">Yhteenveto</w:t>
      </w:r>
    </w:p>
    <w:p>
      <w:r>
        <w:t xml:space="preserve">Stephen Hawking sanoi, että tiede vie meidät "Jumalan mielen" luo. Tällä hän tarkoitti sitä, että tietäisimme kaiken, minkä Jumala tietäisi, mutta hän varoitti, että "jos Jumala olisi olemassa, mitä ei ole". Olen ateisti."</w:t>
      </w:r>
    </w:p>
    <w:p>
      <w:r>
        <w:rPr>
          <w:b/>
          <w:u w:val="single"/>
        </w:rPr>
        <w:t xml:space="preserve">Asiakirjan numero 6913</w:t>
      </w:r>
    </w:p>
    <w:p>
      <w:r>
        <w:t xml:space="preserve">Scottish Bordersin neuvosto vastustaa Fallago Rigin laajennusta</w:t>
      </w:r>
    </w:p>
    <w:p>
      <w:r>
        <w:t xml:space="preserve">Heidän odotettiin ottavan kantaa viime kuussa, mutta he lykkäsivät päätöstä käydäkseen Fallago Rigin lähellä Lauderia. Rakennuttajat halusivat rakentaa 12 uutta turbiinia, ja suunnitteluviranomaiset olivat neuvoneet neuvostoa olemaan vastustamatta sitä. He kuitenkin vastustivat tätä suositusta vedoten maisemaan kohdistuviin kumulatiivisiin vaikutuksiin. Lopullisen päätöksen hankkeesta tekee Skotlannin hallitus.</w:t>
      </w:r>
    </w:p>
    <w:p>
      <w:r>
        <w:rPr>
          <w:b/>
        </w:rPr>
        <w:t xml:space="preserve">Yhteenveto</w:t>
      </w:r>
    </w:p>
    <w:p>
      <w:r>
        <w:t xml:space="preserve">Bordersin kaupunginvaltuutetut ovat päättäneet vastustaa suunnitelmia laajentaa tuulivoimapuistoa, jota vastaan oli kuusi vuotta kestänyt vastustuskampanja.</w:t>
      </w:r>
    </w:p>
    <w:p>
      <w:r>
        <w:rPr>
          <w:b/>
          <w:u w:val="single"/>
        </w:rPr>
        <w:t xml:space="preserve">Asiakirjan numero 6914</w:t>
      </w:r>
    </w:p>
    <w:p>
      <w:r>
        <w:t xml:space="preserve">Mies oikeudessa "alastomasta lelukaupan hyökkäyksestä" Dundeessa</w:t>
      </w:r>
    </w:p>
    <w:p>
      <w:r>
        <w:t xml:space="preserve">Przemyslaw Kaluznya vastaan nostetaan yhteensä 13 syytettä huhtikuussa tapahtuneiksi väitetyistä välikohtauksista. Dundee Sheriff Court kuuli, että Kaluznyn mielenterveydestä laadittiin parhaillaan psykiatrisia raportteja. Jutun käsittelyä jatkettiin ensi viikkoon. Kaluznya syytetään siitä, että hän oli ensin varastanut matkapuhelimen ja pesäpallokämmenen naapurin asunnosta 5. huhtikuuta ennen kuin hän paljasti tahallaan sukupuolielimensä tälle. Sen jälkeen häntä syytetään auton avaimen varastamisesta ennen kuin hän ajoi Renault Laguna -autolla Watson Streetin kiinteistön ulkopuolelta ja ajoi Kingsway Retail Parkiin ilman ajokorttia tai vakuutusta, ja hänellä oli edelleen mukanaan maila, joka on hyökkäysase. Psykiatrinen raportti Syyttäjien mukaan hän meni sitten Toys R Us -myymälään ja käyttäytyi uhkaavasti ja väkivaltaisesti riisumalla vaatteensa, huutamalla, heiluttamalla mailaa, kamppailemalla väkivaltaisesti henkilökunnan ja asiakkaiden kanssa ja saattamalla heidät pelon ja hälytyksen tilaan. Kaluznya syytetään myös siitä, että hän juoksi alasti myymälän läpi, ennen kuin hän sieppasi kuusivuotiaan pojan ottamalla hänet kiinni ja viemällä hänet pois myymälästä vastoin hänen tahtoaan. Tämän jälkeen hän väitetysti pahoinpiteli pojan 67-vuotiasta isoäitiä lyömällä tätä päähän krikettimailalla, jolloin tämä loukkaantui. Viimeisen syytteen mukaan hän tuhosi tahallaan toiselle kuuluvaa omaisuutta katkaisemalla käsirautojen muovisen kotelon ja metallisen yhdystangon, kun häntä oltiin viemässä Dundeen poliisipäämajaan. Puolustaja Nicola Brown sanoi, että tutkimukset Kaluznyn mielenterveydestä tuolloin ja hänen kelpoisuudestaan oikeudenkäyntiin olivat kesken. Hän sanoi, että psykiatrinen raportti olisi saatavilla ensi viikkoon mennessä, ja sheriffi Elizabeth Munro jatkoi asian käsittelyä siihen asti.</w:t>
      </w:r>
    </w:p>
    <w:p>
      <w:r>
        <w:rPr>
          <w:b/>
        </w:rPr>
        <w:t xml:space="preserve">Yhteenveto</w:t>
      </w:r>
    </w:p>
    <w:p>
      <w:r>
        <w:t xml:space="preserve">Mies, jota syytetään alastomana juoksemisesta läpi Dundeen lelukaupan, kuusivuotiaan pojan sieppaamisesta ja naisen lyömisestä krikettimailalla, ei ehkä ole oikeuskelpoinen, on kuultu oikeudessa.</w:t>
      </w:r>
    </w:p>
    <w:p>
      <w:r>
        <w:rPr>
          <w:b/>
          <w:u w:val="single"/>
        </w:rPr>
        <w:t xml:space="preserve">Asiakirjan numero 6915</w:t>
      </w:r>
    </w:p>
    <w:p>
      <w:r>
        <w:t xml:space="preserve">Veistos pystytetään armeijan torvisoittimien kunniaksi</w:t>
      </w:r>
    </w:p>
    <w:p>
      <w:r>
        <w:t xml:space="preserve">Valtava armeijan pillin soittaja on asennettu Edinburghin Redfordin kasarmilla sijaitsevan armeijan säkkipillimusiikki- ja ylänkörumpukoulun ulkopuolelle. Se paljastetaan virallisesti sunnuntaina. Kansainvälisesti tunnettu skotlantilainen kuvanveistäjä Alan Heriot loi patsaan kaksivuotisen projektin aikana. Armeijan säkkipillimusiikin johtaja majuri Steven Small sanoi: "Läpi historian huilistit ja rumpalit ovat inspiroineet tovereitaan tinkimättömällä omistautumisella velvollisuuksiinsa vaikeimmissakin olosuhteissa. "Heidän kunniansa on nyt virallisesti tunnustettu ja heitä muistetaan asianmukaisesti. "Olemme hyvin ylpeitä siitä, että tämä sopiva kunnianosoitus torvisoittimille ja rumpaleille on valmis."</w:t>
      </w:r>
    </w:p>
    <w:p>
      <w:r>
        <w:rPr>
          <w:b/>
        </w:rPr>
        <w:t xml:space="preserve">Yhteenveto</w:t>
      </w:r>
    </w:p>
    <w:p>
      <w:r>
        <w:t xml:space="preserve">Kahdeksanjalkainen pronssiveistos on pystytetty pysyväksi muistomerkiksi kaikkien menneissä selkkauksissa kaatuneiden armeijan soittimien uhrausten tunnustamiseksi.</w:t>
      </w:r>
    </w:p>
    <w:p>
      <w:r>
        <w:rPr>
          <w:b/>
          <w:u w:val="single"/>
        </w:rPr>
        <w:t xml:space="preserve">Asiakirjan numero 6916</w:t>
      </w:r>
    </w:p>
    <w:p>
      <w:r>
        <w:t xml:space="preserve">Väärinkäytöstutkimus: kansanedustaja Daniel Poulter palaa parlamenttiin</w:t>
      </w:r>
    </w:p>
    <w:p>
      <w:r>
        <w:t xml:space="preserve">Konservatiivipuolue tutkii väitteitä, joiden mukaan parlamentin jäsen Dan Poulter olisi käyttäytynyt sopimattomasti naispuolisia kollegojaan kohtaan. Keski-Suffolkin ja Pohjois-Ipswichin kansanedustaja Poulter kiistää väitteet. Hän esiintyi lakiesityksen käsittelyn aikana, mutta ei puhunut. Poulter istui Suffolkin konservatiivikollegansa Peter Aldousin vieressä - Waveneyn parlamentin jäsenen, joka esitti yksityisen jäsenen lakiesityksen rakennusteollisuudesta. Poulterin toimisto sanoi, ettei hän kommentoi paluutaan alahuoneeseen, mutta viime viikolla hänen tiedottajansa vahvisti, että hän aikoo tehdä "tarmokkaan paluun".</w:t>
      </w:r>
    </w:p>
    <w:p>
      <w:r>
        <w:rPr>
          <w:b/>
        </w:rPr>
        <w:t xml:space="preserve">Yhteenveto</w:t>
      </w:r>
    </w:p>
    <w:p>
      <w:r>
        <w:t xml:space="preserve">Kansanedustaja, joka on ollut sairauslomalla väärinkäytösväitteitä koskevan sisäisen tutkinnan vuoksi, on palannut alahuoneeseen ensimmäistä kertaa sitten lokakuun lopun.</w:t>
      </w:r>
    </w:p>
    <w:p>
      <w:r>
        <w:rPr>
          <w:b/>
          <w:u w:val="single"/>
        </w:rPr>
        <w:t xml:space="preserve">Asiakirjan numero 6917</w:t>
      </w:r>
    </w:p>
    <w:p>
      <w:r>
        <w:t xml:space="preserve">Guernseyn entisen panimon suunnitelmat toimitettu</w:t>
      </w:r>
    </w:p>
    <w:p>
      <w:r>
        <w:t xml:space="preserve">Comprop on toimittanut suunnitelmat yli 20 miljoonaa puntaa maksavasta hankkeesta ja toivoo voivansa aloittaa työt kuuden kuukauden kuluessa. Jos rakennus hyväksytään, Le Val des Terresin pohjukkaan rakennettavaan kiinteistöön tulee 28 kahden makuuhuoneen asuntoa paikallisille markkinoille ja kahdeksan kolmen makuuhuoneen asuntoa avoimille markkinoille. Rakennuttaja sanoi, että se aikoo säilyttää 1800-luvun rakennuksen historialliset osat. Rakennus toimi ensimmäisen kerran panimona vuonna 1845, ja se suljettiin vuosina 2001-2003.</w:t>
      </w:r>
    </w:p>
    <w:p>
      <w:r>
        <w:rPr>
          <w:b/>
        </w:rPr>
        <w:t xml:space="preserve">Yhteenveto</w:t>
      </w:r>
    </w:p>
    <w:p>
      <w:r>
        <w:t xml:space="preserve">Rakennuttaja toivoo voivansa muuttaa St Peter Portissa sijaitsevan entisen Guernseyn panimon alueen 36 asunnoksi.</w:t>
      </w:r>
    </w:p>
    <w:p>
      <w:r>
        <w:rPr>
          <w:b/>
          <w:u w:val="single"/>
        </w:rPr>
        <w:t xml:space="preserve">Asiakirjan numero 6918</w:t>
      </w:r>
    </w:p>
    <w:p>
      <w:r>
        <w:t xml:space="preserve">Kiinalaiset hiilikaivosmiehet kuolivat hiilimonoksidimyrkytykseen</w:t>
      </w:r>
    </w:p>
    <w:p>
      <w:r>
        <w:t xml:space="preserve">Yksi henkilö pelastettiin Diaoshuidongin kaivoksesta Chongqingin kunnassa, kertoi yleisradioyhtiö CCTV. Perjantaina sattuneesta tapauksesta on aloitettu tutkinta. Kaivosonnettomuudet eivät ole Kiinassa harvinaisia, ja ne johtuvat usein puutteellisesti noudatetuista turvallisuusmääräyksistä. CCTV:n mukaan kaasuvuoto Diaoshuidongin kaivoksessa tapahtui, kun työntekijät purkivat maanalaisia laitteita. Kaivos oli ollut suljettuna kaksi kuukautta aiemmin. Syyskuussa 16 työntekijää sai surmansa toisessa kaivoksessa Chongqingin laitamilla, kun kuljetinhihna syttyi tuleen ja tuotti suuria määriä hiilimonoksidia. Joulukuussa 2019 Lounais-Kiinassa Guizhoun maakunnassa sijaitsevassa hiilikaivoksessa sattuneessa räjähdyksessä kuoli ainakin 14 ihmistä. Saatat olla myös kiinnostunut:</w:t>
      </w:r>
    </w:p>
    <w:p>
      <w:r>
        <w:rPr>
          <w:b/>
        </w:rPr>
        <w:t xml:space="preserve">Yhteenveto</w:t>
      </w:r>
    </w:p>
    <w:p>
      <w:r>
        <w:t xml:space="preserve">Kiinan valtion television mukaan 18 kaivostyöläistä on kuollut ja viisi muuta on kateissa hiilimonoksidikaasuvuodon jälkeen hiilikaivoksessa maan lounaisosassa.</w:t>
      </w:r>
    </w:p>
    <w:p>
      <w:r>
        <w:rPr>
          <w:b/>
          <w:u w:val="single"/>
        </w:rPr>
        <w:t xml:space="preserve">Asiakirjan numero 6919</w:t>
      </w:r>
    </w:p>
    <w:p>
      <w:r>
        <w:t xml:space="preserve">Uuden rikospäällikön nimitys "asianmukainen".</w:t>
      </w:r>
    </w:p>
    <w:p>
      <w:r>
        <w:t xml:space="preserve">Valitus tehtiin poliisi- ja rikoslautakunnalle sen jälkeen, kun komissaari Winston Roddick oli julistanut työpaikan haettavaksi. Edellinen pääjohtaja Anna Humphreys sai palkkion päätettyään olla palaamatta äitiysloman jälkeen. Roddick on suhtautunut päätökseen myönteisesti. Conwy County Borough Councilin asianajaja Richard Jarvis, joka tutki valituksen, totesi, että maksu oli "asianmukainen ja asianmukainen". Poliisi- ja rikoskomisariolla on lakisääteisesti oltava toimitusjohtaja, joka toimii valvontaviranomaisena varmistaakseen, että komissaari toimii aina lain mukaisesti. Roddick sanoi: "Päätöstäni kohtaan esitetty kritiikki perustui politiikkaan eikä yleiseen etuun... Olisi ollut lainvastaista ja siksi täysin vastuutonta olla nimittämättä toimitusjohtajaa." Kolmekymmentäkuusi työntekijää, Humphreys mukaan lukien, hyväksyttiin Pohjois-Walesin poliisin perustamaan irtisanomisohjelmaan.</w:t>
      </w:r>
    </w:p>
    <w:p>
      <w:r>
        <w:rPr>
          <w:b/>
        </w:rPr>
        <w:t xml:space="preserve">Yhteenveto</w:t>
      </w:r>
    </w:p>
    <w:p>
      <w:r>
        <w:t xml:space="preserve">Pohjois-Walesin poliisi- ja rikoskomisarion uuden pääjohtajan nimittäminen sen jälkeen, kun edellinen pääjohtaja irtisanottiin vapaaehtoisesti, oli "asianmukaista", todettiin tarkastuksessa.</w:t>
      </w:r>
    </w:p>
    <w:p>
      <w:r>
        <w:rPr>
          <w:b/>
          <w:u w:val="single"/>
        </w:rPr>
        <w:t xml:space="preserve">Asiakirjan numero 6920</w:t>
      </w:r>
    </w:p>
    <w:p>
      <w:r>
        <w:t xml:space="preserve">Jordanin maatilan tulipalo: Pakistanilaiset kuolivat, kun tulipalo pyyhkäisi läpi tilapäiskotien</w:t>
      </w:r>
    </w:p>
    <w:p>
      <w:r>
        <w:t xml:space="preserve">Tulipalo pyyhkäisi läpi aaltorautavajat, joissa asui työntekijöitä maatilalla Etelä-Shounassa, pääkaupungin Ammanin länsipuolella sijaitsevalla maaseutualueella, varhain maanantaina. Kolme muuta ihmistä loukkaantui. Petra-uutistoimisto siteerasi CDD:tä, jonka mukaan se uskoi tulipalon johtuneen sähköisestä oikosulusta. Pääministeri Omar al-Razzazaz esitti surunvalittelunsa Pakistanin kansalle ja hallitukselle ja vaati tapauksen pikaista tutkimista. CDD:n mukaan kaksi perhettä oli asunut tilapäisissä rakennuksissa, joita käytettiin siirtotyöläisten asuntoina. Jordanin laakson yksityiset maatilat työllistävät tuhansia siirtotyöläisiä, joista monet asuvat huonoissa majoitustiloissa.</w:t>
      </w:r>
    </w:p>
    <w:p>
      <w:r>
        <w:rPr>
          <w:b/>
        </w:rPr>
        <w:t xml:space="preserve">Yhteenveto</w:t>
      </w:r>
    </w:p>
    <w:p>
      <w:r>
        <w:t xml:space="preserve">Kolmetoista Pakistanin kansalaista, mukaan lukien kahdeksan lasta ja neljä naista, on kuollut tulipalossa maatilalla Jordaniassa, ilmoitti siviilipuolustusministeriö (CDD).</w:t>
      </w:r>
    </w:p>
    <w:p>
      <w:r>
        <w:rPr>
          <w:b/>
          <w:u w:val="single"/>
        </w:rPr>
        <w:t xml:space="preserve">Asiakirjan numero 6921</w:t>
      </w:r>
    </w:p>
    <w:p>
      <w:r>
        <w:t xml:space="preserve">Peterborough Nene rupikonna kulhossa wc-pelastukseen</w:t>
      </w:r>
    </w:p>
    <w:p>
      <w:r>
        <w:t xml:space="preserve">David Radley löysi sammakkoeläimen Peterborough'n Nene Park Trustin alueelta maanantaiaamuna. Kollegat käyttivät kumihanskoja, ja rupikonna palautettiin turvallisesti puistoon. Luonnonsuojelupäällikkö Chris Park sanoi, että vaikka hän oli tottunut huolehtimaan puistojen villieläimistä, hän ei ollut "koskaan ennen joutunut tekemään mitään tällaista". "Meillä ei ole aavistustakaan, miten se joutui sinne", Park sanoi. "Ehkä se putosi viemäriin ja ryömi sitten ylös u-kaarta pitkin. Se on ehkä huuhdeltu muutaman kerran. Se näytti ainakin hyvin puhtaalta."</w:t>
      </w:r>
    </w:p>
    <w:p>
      <w:r>
        <w:rPr>
          <w:b/>
        </w:rPr>
        <w:t xml:space="preserve">Yhteenveto</w:t>
      </w:r>
    </w:p>
    <w:p>
      <w:r>
        <w:t xml:space="preserve">Maaseutupuiston henkilökunta suunnitteli pelastusstrategian, kun he löysivät rupikonnan kiilautuneena toimistovessan reunan alle.</w:t>
      </w:r>
    </w:p>
    <w:p>
      <w:r>
        <w:rPr>
          <w:b/>
          <w:u w:val="single"/>
        </w:rPr>
        <w:t xml:space="preserve">Asiakirjan numero 6922</w:t>
      </w:r>
    </w:p>
    <w:p>
      <w:r>
        <w:t xml:space="preserve">Jimmy Savilen hyväksikäyttösyytökset: Aikajana</w:t>
      </w:r>
    </w:p>
    <w:p>
      <w:r>
        <w:t xml:space="preserve">11.1.2013 Uhreja koskeva raportti julkaistu 19.12.2012 Pollardin raportissa arvostellaan BBC:tä 12.12.2012 Uhreiksi väitettyjä henkilöitä on jo 450 10.11.2012 Pääjohtaja eroaa 1.11.2012 Freddie Starr pidätetty 28.10.2012 Gary Glitter pidätetty 25.10.2012 Poliisi valmistautuu pidätyksiin 24.10.2012 Syyttäjä tarkastelee vuoden 2009 tutkintaa uudelleen 23.10.2012 Entwistle saapuu kansanedustajien kuultavaksi 22.10.2012 Newsnightin päätoimittaja astuu syrjään 19.10.2012 Rikostutkinta aloitettu 15.10.2012 Labour vaatii riippumatonta tutkintaa 14.10.2012 Savile "oli kysyttiin huhuista" 13.10.2012 Broadmoor-tutkimus 12.10.2012 BBC määrää tutkimuksia 12.10.2012 340 tutkimuslinjaa 11.10.2012 Lisää väitteitä julki 09.10.2012 Savile "saalistava seksuaalirikollinen" 3.10.2012 ITV:n Exposure-ohjelma lähetettiin 2.10.2012 Rippon bloggaa Newsnightin tutkimuksesta Joulukuu 2011 Newsnightin tutkimus lopetettiin 29.10.2011 Savile kuolee 2000-luku Tutkimukset 1990-luku Ritariksi lyöty 1980-luku Hyväntekeväisyystyö 1970-luku Jim'll Fix It 1960-luku Top of the Pops Varhaiselämä Bevinin pojalta DJ:ksi Poliisi: Nick Pollardin raportissa kritisoidaan BBC:tä Komentaja Spindler hahmottelee Savile-tutkimusta BBC:n pääjohtaja George Entwistle eroaa Freddie Starr vapautetaan takuita vastaan Savile-tutkimuksen yhteydessä Savilesta keskusteltiin parlamentissa Radio 1:n pomo kysyi Savilelta huhuista Broadmoorin roolia tutkitaan BBC:n pääjohtaja George Entwistle käynnistää kaksi tutkimusta Savilea vastaan esitettyjen syytösten tulva Poliisi tutkii 120:ttä johtolankaa Sir Jimmy Savilen muistokirjoitus Sir Jimmy Savilen muistokirjoitus</w:t>
      </w:r>
    </w:p>
    <w:p>
      <w:r>
        <w:rPr>
          <w:b/>
        </w:rPr>
        <w:t xml:space="preserve">Yhteenveto</w:t>
      </w:r>
    </w:p>
    <w:p>
      <w:r>
        <w:t xml:space="preserve">Poliisin mukaan edesmennyt Jimmy Savile käytti satoja uhreja hyväkseen viiden vuosikymmenen ajan. Aikajana kuvaa juontajan nousua kuuluisuuteen, häntä vastaan esitettyjä syytöksiä sekä poliisin ja lähetystoiminnan harjoittajien myöhempiä toimia. Viimeisimmät tapahtumat näkyvät ensin.</w:t>
      </w:r>
    </w:p>
    <w:p>
      <w:r>
        <w:rPr>
          <w:b/>
          <w:u w:val="single"/>
        </w:rPr>
        <w:t xml:space="preserve">Asiakirjan numero 6923</w:t>
      </w:r>
    </w:p>
    <w:p>
      <w:r>
        <w:t xml:space="preserve">Vastasyntyneiden osastolla vierailua rajoitettu Coventryn yliopistollisessa sairaalassa.</w:t>
      </w:r>
    </w:p>
    <w:p>
      <w:r>
        <w:t xml:space="preserve">Yliopistollisen sairaalan yksikköön on myös keskeytetty varotoimenpiteenä väliaikaisesti uusien potilaiden vastaanottaminen. Vanhemmat voivat vierailla, mutta sisaruksia ja muita perheenjäseniä on pyydetty olemaan menemättä yksikköön. Parainfluenssavirus 3 ei yleensä aiheuta haittaa terveille aikuisille tai lapsille, sairaalasta kerrottiin. Se lisäsi kuitenkin, että yksikössä hoidettavat vauvat ovat alttiimpia. Tilannetta tarkastellaan päivittäin, ja yksikkö ja sen laitteet on puhdistettu perusteellisesti. University Hospitals Coventry and Warwickshire NHS Trustin ylihoitaja Mark Radford sanoi: "Pyydämme anteeksi kaikilta, joita asia koskee, mutta toivomme heidän ymmärtävän, että tämä päätös on tehty varotoimenpiteenä, jotta haavoittuvat vauvat eivät joutuisi vaaraan."</w:t>
      </w:r>
    </w:p>
    <w:p>
      <w:r>
        <w:rPr>
          <w:b/>
        </w:rPr>
        <w:t xml:space="preserve">Yhteenveto</w:t>
      </w:r>
    </w:p>
    <w:p>
      <w:r>
        <w:t xml:space="preserve">Coventryn vastasyntyneiden osastolla vierailuja on väliaikaisesti rajoitettu sen jälkeen, kun kolme vauvaa sai positiivisen tuloksen flunssaa aiheuttavasta infektiosta.</w:t>
      </w:r>
    </w:p>
    <w:p>
      <w:r>
        <w:rPr>
          <w:b/>
          <w:u w:val="single"/>
        </w:rPr>
        <w:t xml:space="preserve">Asiakirjan numero 6924</w:t>
      </w:r>
    </w:p>
    <w:p>
      <w:r>
        <w:t xml:space="preserve">Karachin sukellusvenetapaus: Balladur joutuu oikeuteen Ranskassa</w:t>
      </w:r>
    </w:p>
    <w:p>
      <w:r>
        <w:t xml:space="preserve">Kyseisen sopimuksen perusteella Balladurin, joka on nyt 90-vuotias, väitetään saaneen rahoitusta epäonnistuneeseen presidenttiehdokkuuteensa vuonna 1995. Myös hänen silloinen puolustusministerinsä François Léotard joutuu oikeuteen. Molemmat miehet kiistävät jyrkästi kaikki väärinkäytökset. Vuonna 2002 pommi-iskussa Karachissa kuoli 11 ranskalaista insinööriä. On epäilty, että autopommi-isku, joka romutti linja-auton, oli kosto sen jälkeen, kun presidentti Jacques Chirac oli määrännyt lopetettavaksi salaisten asekauppapalkkioiden maksamisen. Valtakunnansyyttäjä François Molins ilmoitti, että Balladur ja Léotard joutuisivat vääryyksistä syytettyjen nykyisten ja entisten hallituksen virkamiesten erityistuomioistuimen eteen. Syytteen mukaan Balladur hyväksyi palkkioiden maksamisen välittäjille kolmen sukellusveneen myynnissä Pakistaniin, ja että niistä saatiin niin sanottuja "jälkipalkkioita" takaisin Ranskaan hänen presidenttiehdokkuutensa rahoittamiseksi. Lahjusten arvioidaan maksaneen 13 miljoonaa frangia (nykyrahassa lähes 2 miljoonaa euroa eli 1,8 miljoonaa puntaa). Balladur oli pääministerinä vuosina 1993-1995. Sekä häntä että Léotardia syytettiin toukokuussa 2017 "osallisuudesta yritysvarojen väärinkäyttöön ja salailusta" Pakistanin sopimuksen vuoksi. Pakistanin viranomaiset syyttivät islamistisia militantteja vuoden 2002 pommi-iskusta, jossa kuoli yhteensä 15 ihmistä. Kuolleet 11 ranskalaisinsinööriä työskentelivät Agosta-luokan sukellusvenesopimuksen parissa. Pitkään jatkuneet tutkimukset rikoksesta jatkuvat. Entinen presidentti Nicolas Sarkozy - konservatiivi, joka oli läheinen Balladurin kanssa - joutui myös oikeudellisen tarkastelun kohteeksi Karachin tapauksen vuoksi. Hän kiisti kaiken yhteyden kauppaan. Sarkozy hävisi tiistaina oikeudellisen vetoomuksensa, jolla hän pyrki välttämään oikeudenkäynnin, joka koskee väitteitä siitä, että hänen epäonnistunutta uudelleenvalintakampanjaansa vuonna 2012 olisi rahoitettu laittomasti. Ranskan korkein vetoomustuomioistuin palautti asian syyttäjille, jotta nämä päättäisivät, onko Sarkozy tuomittava. Sarkozy kiistää syytökset, joiden mukaan hänen puolueensa, joka tunnettiin tuolloin nimellä UMP, käytti PR-yhtiötä salaamaan presidenttiehdokkuutensa todelliset kustannukset. Tapaus tunnetaan Ranskassa nimellä Bygmalionin tapaus sen PR-toimiston nimen mukaan, jonka väitetään toimittaneen vääriä laskuja Sarkozyn auttamiseksi.</w:t>
      </w:r>
    </w:p>
    <w:p>
      <w:r>
        <w:rPr>
          <w:b/>
        </w:rPr>
        <w:t xml:space="preserve">Yhteenveto</w:t>
      </w:r>
    </w:p>
    <w:p>
      <w:r>
        <w:t xml:space="preserve">Ranskan entinen pääministeri Edouard Balladur ja entinen puolustusministeri joutuvat oikeuteen niin sanotusta Karachi-tapauksesta - sukellusvenekaupasta Pakistanin kanssa 1990-luvun puolivälissä, johon väitettiin liittyvän salaisia palkkioita.</w:t>
      </w:r>
    </w:p>
    <w:p>
      <w:r>
        <w:rPr>
          <w:b/>
          <w:u w:val="single"/>
        </w:rPr>
        <w:t xml:space="preserve">Asiakirjan numero 6925</w:t>
      </w:r>
    </w:p>
    <w:p>
      <w:r>
        <w:t xml:space="preserve">Aberdeen on ainoa suurkaupunki, joka "kasvaa taantuman läpi".</w:t>
      </w:r>
    </w:p>
    <w:p>
      <w:r>
        <w:t xml:space="preserve">Tilintarkastusyritys UHY Hacker Young mittasi bruttoarvonlisäyksen, joka kuvaa alueen osuutta Yhdistyneen kuningaskunnan taloudessa tavaroiden ja palvelujen muodossa. Aberdeen kasvoi hieman vuonna 2009 öljy- ja kaasualan ansiosta. Analyysin mukaan Edinburgh ja Glasgow liittyivät Aberdeenin rinnalle viiden parhaan joukkoon.</w:t>
      </w:r>
    </w:p>
    <w:p>
      <w:r>
        <w:rPr>
          <w:b/>
        </w:rPr>
        <w:t xml:space="preserve">Yhteenveto</w:t>
      </w:r>
    </w:p>
    <w:p>
      <w:r>
        <w:t xml:space="preserve">Aberdeen oli ainoa brittiläinen suurkaupunki, joka kasvoi taantuman pahimman vuoden aikana, ilmenee uudesta talousanalyysistä.</w:t>
      </w:r>
    </w:p>
    <w:p>
      <w:r>
        <w:rPr>
          <w:b/>
          <w:u w:val="single"/>
        </w:rPr>
        <w:t xml:space="preserve">Asiakirjan numero 6926</w:t>
      </w:r>
    </w:p>
    <w:p>
      <w:r>
        <w:t xml:space="preserve">Monmouthshiren purjelentokoneen onnettomuus: Mies loukkaantui vakavasti</w:t>
      </w:r>
    </w:p>
    <w:p>
      <w:r>
        <w:t xml:space="preserve">Palokunnan mukaan purjelentokone kaatui lentoonlähdössä Etelä-Walesin purjelentokerholla Gwernesneyssä, lähellä Uskia. Lento-onnettomuuksien tutkintavirasto ilmoitti lähettäneensä ryhmän Lower Raglan Roadilla tapahtuneen onnettomuuden tapahtumapaikalle. Poliisi kertoi, että heille soitettiin noin kello 12.45 BST. Mies sai vakavia vammoja, joiden ei uskota olevan hengenvaarallisia, Gwentin poliisi lisäsi. Mies vietiin Morristonin sairaalaan Swanseaan. Palokuntia Uskin, New Innin ja Ebbw Valen palokunnista oli paikalla.</w:t>
      </w:r>
    </w:p>
    <w:p>
      <w:r>
        <w:rPr>
          <w:b/>
        </w:rPr>
        <w:t xml:space="preserve">Yhteenveto</w:t>
      </w:r>
    </w:p>
    <w:p>
      <w:r>
        <w:t xml:space="preserve">Mies on viety sairaalaan vakavien vammojen kanssa purjelentokoneen pudottua Monmouthshiressä lauantaina iltapäivällä.</w:t>
      </w:r>
    </w:p>
    <w:p>
      <w:r>
        <w:rPr>
          <w:b/>
          <w:u w:val="single"/>
        </w:rPr>
        <w:t xml:space="preserve">Asiakirjan numero 6927</w:t>
      </w:r>
    </w:p>
    <w:p>
      <w:r>
        <w:t xml:space="preserve">Pyhän Pietarin sairaala saa lisää rahaa potilaiden auttamiseksi kotona.</w:t>
      </w:r>
    </w:p>
    <w:p>
      <w:r>
        <w:t xml:space="preserve">St Peter's Hospice on saanut 15 000 puntaa St James's Place -säätiön rahoittamasta ohjelmasta. Julia Di Castiglione hyväntekeväisyysjärjestöstä sanoi, että avustuksen ansiosta se voi jatkaa vakavasti sairaiden ihmisten auttamista elämään mukavasti kuolemaansa saakka. "Sen avulla voimme myös tukea heidän perheitään ja ystäviään", hän sanoi. "Viime vuonna tiimimme hoiti yli 350 potilasta kotona - on hienoa, että voimme auttaa vielä useampia ihmisiä tänä vuonna."</w:t>
      </w:r>
    </w:p>
    <w:p>
      <w:r>
        <w:rPr>
          <w:b/>
        </w:rPr>
        <w:t xml:space="preserve">Yhteenveto</w:t>
      </w:r>
    </w:p>
    <w:p>
      <w:r>
        <w:t xml:space="preserve">Bristolilainen saattohoitokoti kertoo, että se pystyy avustuksen ansiosta hoitamaan enemmän kuolemansairaita ihmisiä heidän omissa kodeissaan.</w:t>
      </w:r>
    </w:p>
    <w:p>
      <w:r>
        <w:rPr>
          <w:b/>
          <w:u w:val="single"/>
        </w:rPr>
        <w:t xml:space="preserve">Asiakirjan numero 6928</w:t>
      </w:r>
    </w:p>
    <w:p>
      <w:r>
        <w:t xml:space="preserve">Kanaalisaarten ja Yhdistyneen kuningaskunnan väliset lauttaliikennepalvelut peruttu Barney-myrskyn vuoksi.</w:t>
      </w:r>
    </w:p>
    <w:p>
      <w:r>
        <w:t xml:space="preserve">Condor Ferries peruutti keskiviikon laivamatkat, koska "aallonkorkeuden ennustetaan tällä hetkellä ylittävän lailliset toimintarajamme". Torstaina on tarkoitus liikennöidä varhain, kun säässä on "lyhyt tauko". Myrsky Barney, joka on Yhdistyneen kuningaskunnan toinen nimetty myrsky, vaikuttaa osissa Etelä-Englantia yli 70 mailin tuntinopeuden puuskilla. Myös St Maloon suuntautuvat laivamatkat ajoitetaan uudelleen, jotta Condor Rapide voi purjehtia saarten välillä ylimääräisen kerran. Jersey Met on antanut myrskyvaroituksen tiistai-illaksi.</w:t>
      </w:r>
    </w:p>
    <w:p>
      <w:r>
        <w:rPr>
          <w:b/>
        </w:rPr>
        <w:t xml:space="preserve">Yhteenveto</w:t>
      </w:r>
    </w:p>
    <w:p>
      <w:r>
        <w:t xml:space="preserve">Kanaalisaarten ja Poolen väliset nopeat lauttaliikennepalvelut on peruttu tai niitä on siirretty myrsky Barneyn aiheuttaman huonon sään vuoksi.</w:t>
      </w:r>
    </w:p>
    <w:p>
      <w:r>
        <w:rPr>
          <w:b/>
          <w:u w:val="single"/>
        </w:rPr>
        <w:t xml:space="preserve">Asiakirjan numero 6929</w:t>
      </w:r>
    </w:p>
    <w:p>
      <w:r>
        <w:t xml:space="preserve">Ovi pudottaa lentokoneen intialaiseen taloon</w:t>
      </w:r>
    </w:p>
    <w:p>
      <w:r>
        <w:t xml:space="preserve">Kattoa maalaava mies pääsi onnekkaasti pakoon, sillä hän oli lounastauollaan, kun tapaus sattui. Poliisiviranomainen kertoi BBC Telugulle, että nelipaikkainen harjoituskone lensi matalalla. Hän lisäsi, että myös lentäjä ja hänen harjoittelijansa olivat turvassa, ja tapauksesta oli määrätty tutkinta. Poliisitarkastaja Karan Kumar Singh sanoi, että oli "tavallista tällä alueella nähdä harjoituskoneiden lentävän matalalla". Lentäjä ja hänen harjoittelijansa välttyivät täpärästi vammoilta syyskuussa, kun samanlainen lentokone syöksyi maahan samalla alueella.</w:t>
      </w:r>
    </w:p>
    <w:p>
      <w:r>
        <w:rPr>
          <w:b/>
        </w:rPr>
        <w:t xml:space="preserve">Yhteenveto</w:t>
      </w:r>
    </w:p>
    <w:p>
      <w:r>
        <w:t xml:space="preserve">Intialainen perhe koki tylyn järkytyksen, kun lentokoneen ovi putosi heidän talonsa katolle eteläisessä Hyderabadin kaupungissa.</w:t>
      </w:r>
    </w:p>
    <w:p>
      <w:r>
        <w:rPr>
          <w:b/>
          <w:u w:val="single"/>
        </w:rPr>
        <w:t xml:space="preserve">Asiakirjan numero 6930</w:t>
      </w:r>
    </w:p>
    <w:p>
      <w:r>
        <w:t xml:space="preserve">Glen Coe Munron "pisimpään kestänyt" lumilaikku sulaa.</w:t>
      </w:r>
    </w:p>
    <w:p>
      <w:r>
        <w:t xml:space="preserve">Viime talven lumi makasi Meall a'Bhuiridhissa, jossa sijaitsee Glencoe Mountain -lumilajikeskuksen Flypaper-hiihtolatu. Lomakeskuksen Andy Meldrumin mukaan lunta oli kestänyt vuorella pisimpään sen jälkeen, kun hiihto perustettiin alueelle vuonna 1956. Keskuksen vanhemmat kävijät uskoivat, että se oli viimeisin miesmuistiin. Lumilaikku ei selvinnyt kylmempään jaksoon, joka toi viikonloppuna lumisateita Cairngormsiin.</w:t>
      </w:r>
    </w:p>
    <w:p>
      <w:r>
        <w:rPr>
          <w:b/>
        </w:rPr>
        <w:t xml:space="preserve">Yhteenveto</w:t>
      </w:r>
    </w:p>
    <w:p>
      <w:r>
        <w:t xml:space="preserve">Lumi, joka oli säilynyt Glen Coe Munro -vuorella pisimpään elävänä muistissa, on sulanut pois.</w:t>
      </w:r>
    </w:p>
    <w:p>
      <w:r>
        <w:rPr>
          <w:b/>
          <w:u w:val="single"/>
        </w:rPr>
        <w:t xml:space="preserve">Asiakirjan numero 6931</w:t>
      </w:r>
    </w:p>
    <w:p>
      <w:r>
        <w:t xml:space="preserve">Suunnitteilla uusi suurempi Inverness Royal Academy</w:t>
      </w:r>
    </w:p>
    <w:p>
      <w:r>
        <w:t xml:space="preserve">Highland Councilin virkamiehet totesivat valtuutetuille antamassaan raportissa, että uuden koulun pitäisi olla riittävän suuri, jotta koulun oppilasmäärä olisi 1 400. Tällä hetkellä IRA:ssa on noin 940 oppilasta. Virkailijat ovat pyytäneet valtuutetuilta hyväksyntää koulun rahoituksen hakemiselle. Se voisi maksaa noin 33 miljoonaa puntaa. Raportin mukaan koulussa voisi olla kuusi luokkahuonetta gaelinkielistä opetusta varten. Highland Councilin aikuisten ja lasten palvelujen komitea käsittelee raporttia ensi viikolla.</w:t>
      </w:r>
    </w:p>
    <w:p>
      <w:r>
        <w:rPr>
          <w:b/>
        </w:rPr>
        <w:t xml:space="preserve">Yhteenveto</w:t>
      </w:r>
    </w:p>
    <w:p>
      <w:r>
        <w:t xml:space="preserve">Ikääntyvän Inverness Royal Academyn tilalle rakennettavaan uuteen kouluun mahtuu satoja oppilaita enemmän kuin nykyiseen rakennukseen.</w:t>
      </w:r>
    </w:p>
    <w:p>
      <w:r>
        <w:rPr>
          <w:b/>
          <w:u w:val="single"/>
        </w:rPr>
        <w:t xml:space="preserve">Asiakirjan numero 6932</w:t>
      </w:r>
    </w:p>
    <w:p>
      <w:r>
        <w:t xml:space="preserve">Pidätys sen jälkeen, kun naisen, 50, kimppuun hyökättiin terällä Cavershamissa</w:t>
      </w:r>
    </w:p>
    <w:p>
      <w:r>
        <w:t xml:space="preserve">Thames Valleyn poliisin mukaan Aldermastonista kotoisin oleva 27-vuotias mies pidätettiin torstaina Berkshiren Cavershamissa tapahtuneen pahoinpitelyn jälkeen. Poliisien mukaan 50-vuotiasta naista lyötiin useita kertoja päähän ennen kuin hän pakeni hyökkääjää Rhine Closessa keskiviikkona kello 16.30 GMT. Thames Valleyn poliisin mukaan nainen oli sairaalassa vakaassa tilassa. Epäilty on edelleen poliisin huostassa.</w:t>
      </w:r>
    </w:p>
    <w:p>
      <w:r>
        <w:rPr>
          <w:b/>
        </w:rPr>
        <w:t xml:space="preserve">Yhteenveto</w:t>
      </w:r>
    </w:p>
    <w:p>
      <w:r>
        <w:t xml:space="preserve">Mies on pidätetty epäiltynä murhayrityksestä sen jälkeen, kun naisen kimppuun hyökättiin teräaseella .</w:t>
      </w:r>
    </w:p>
    <w:p>
      <w:r>
        <w:rPr>
          <w:b/>
          <w:u w:val="single"/>
        </w:rPr>
        <w:t xml:space="preserve">Asiakirjan numero 6933</w:t>
      </w:r>
    </w:p>
    <w:p>
      <w:r>
        <w:t xml:space="preserve">Royal Ascot 2020: Toisen päivän virtuaaliset kilpakävijät</w:t>
      </w:r>
    </w:p>
    <w:p>
      <w:r>
        <w:t xml:space="preserve">Tasurikilpailujen suurin kokous järjestetään ensimmäistä kertaa suljettujen ovien takana Berkshiressä, ja jockeyt noudattavat tiukkoja turvallisuusprotokollia. Virtuaaliset kilpaurheilijat ovat lähettäneet kuvia itsestään sosiaaliseen mediaan hashtageilla #StyledWithThanks ja #hatsfromhome ja keränneet samalla rahaa etulinjan hyväntekeväisyysjärjestöille. Kaikki valokuvat ovat tekijänoikeudella suojattuja.</w:t>
      </w:r>
    </w:p>
    <w:p>
      <w:r>
        <w:rPr>
          <w:b/>
        </w:rPr>
        <w:t xml:space="preserve">Yhteenveto</w:t>
      </w:r>
    </w:p>
    <w:p>
      <w:r>
        <w:t xml:space="preserve">Kun Royal Ascot jatkuu ilman katsojia coronavirus-pandemian vuoksi, fanit eivät anna sen haitata hauskanpitoa, vaan pukeutuvat kotona tilaisuutta varten.</w:t>
      </w:r>
    </w:p>
    <w:p>
      <w:r>
        <w:rPr>
          <w:b/>
          <w:u w:val="single"/>
        </w:rPr>
        <w:t xml:space="preserve">Asiakirjan numero 6934</w:t>
      </w:r>
    </w:p>
    <w:p>
      <w:r>
        <w:t xml:space="preserve">Wasdale Mountain Rescue antaa lumivyöryvaroituksen</w:t>
      </w:r>
    </w:p>
    <w:p>
      <w:r>
        <w:t xml:space="preserve">Wasdalen vuoristopelastusryhmä on kuvaillut olosuhteita ainutlaatuisiksi tähän vuodenaikaan nähden viime viikkojen lumimäärän vuoksi. Tiimin mukaan tiivistynyt lumi on muuttunut jäisemmäksi koko viikon ajan, mikä on tehnyt monista poluista vaarallisia. "Ehkä merkittävin riski tällä hetkellä on lumivyöry", ryhmä sanoi lausunnossaan.</w:t>
      </w:r>
    </w:p>
    <w:p>
      <w:r>
        <w:rPr>
          <w:b/>
        </w:rPr>
        <w:t xml:space="preserve">Yhteenveto</w:t>
      </w:r>
    </w:p>
    <w:p>
      <w:r>
        <w:t xml:space="preserve">Cumbrian tunturivaeltajia on varoitettu varautumaan lumivyöryolosuhteisiin pääsiäisviikonloppuna.</w:t>
      </w:r>
    </w:p>
    <w:p>
      <w:r>
        <w:rPr>
          <w:b/>
          <w:u w:val="single"/>
        </w:rPr>
        <w:t xml:space="preserve">Asiakirjan numero 6935</w:t>
      </w:r>
    </w:p>
    <w:p>
      <w:r>
        <w:t xml:space="preserve">1 500 osallistuu uudenvuodenpäivän Saundersfootin uintiin</w:t>
      </w:r>
    </w:p>
    <w:p>
      <w:r>
        <w:t xml:space="preserve">Saundersfootissa järjestettiin massatanssilämmittely ennen kuin uimarit uskaltautuivat mereen tuhansien katsojien kannustamina. Pembrokeshirestä kotoisin oleva seikkailija Tori James, ensimmäinen Mount Everestille kiivennyt walesilainen nainen, oli paikalla aloittamassa uintia. Tapahtuma järjestetään nyt 32. kerran, ja se on kerännyt yli 500 000 puntaa hyväntekeväisyyteen. Naamiaisasuihin kuului muun muassa suuri Star Warsin Millennium Falcon ja Mrs Brown's Boys.</w:t>
      </w:r>
    </w:p>
    <w:p>
      <w:r>
        <w:rPr>
          <w:b/>
        </w:rPr>
        <w:t xml:space="preserve">Yhteenveto</w:t>
      </w:r>
    </w:p>
    <w:p>
      <w:r>
        <w:t xml:space="preserve">Yli 1 500 uimaria on toivottanut uuden vuoden tervetulleeksi Pembrokeshiressä järjestetyssä vuotuisessa uinnissa.</w:t>
      </w:r>
    </w:p>
    <w:p>
      <w:r>
        <w:rPr>
          <w:b/>
          <w:u w:val="single"/>
        </w:rPr>
        <w:t xml:space="preserve">Asiakirjan numero 6936</w:t>
      </w:r>
    </w:p>
    <w:p>
      <w:r>
        <w:t xml:space="preserve">Suunnitelmat Stroudin kanavan "vaikeasta" laajentamisesta paljastuivat</w:t>
      </w:r>
    </w:p>
    <w:p>
      <w:r>
        <w:t xml:space="preserve">Neljännesmailin mittainen hanke pidentää Cotswoldsin kanavaa ja ohjaa sen Capel's Millin alueen läpi. Siinä hyödynnetään rautatieviaduktin alla olevaa käyttämätöntä kaarta, joka on osittain leikattu alueen kukkulan rinteeseen. Se on seurausta British Waterwaysin vuonna 2007 esittämistä suunnitelmista, joissa ehdotettiin kanavan kulkua alueen läpi betonikaukalossa.</w:t>
      </w:r>
    </w:p>
    <w:p>
      <w:r>
        <w:rPr>
          <w:b/>
        </w:rPr>
        <w:t xml:space="preserve">Yhteenveto</w:t>
      </w:r>
    </w:p>
    <w:p>
      <w:r>
        <w:t xml:space="preserve">Suunnitelmat Stroudin läpi kulkevan "erityisen vaikean" kanavan jatkamisesta ovat tulleet julkisuuteen.</w:t>
      </w:r>
    </w:p>
    <w:p>
      <w:r>
        <w:rPr>
          <w:b/>
          <w:u w:val="single"/>
        </w:rPr>
        <w:t xml:space="preserve">Asiakirjan numero 6937</w:t>
      </w:r>
    </w:p>
    <w:p>
      <w:r>
        <w:t xml:space="preserve">Oasis Leisure Centre luovutetaan ennen 65 miljoonan punnan uudistusta.</w:t>
      </w:r>
    </w:p>
    <w:p>
      <w:r>
        <w:t xml:space="preserve">Swindon Borough Council ja Moirai Capital Investment Ltd ovat allekirjoittaneet 65 miljoonan punnan sopimuksen, jonka mukaan alueelle rakennetaan myös vesipuisto ja konserttiareena. Suunnitelman ensimmäisessä vaiheessa korvataan vapaa-ajankeskuksen erottuva kupolikatto. Noin 1 700 työpaikkaa luodaan, ja työt alkavat kesällä. Neuvosto on myöntänyt Moiraille neljä pitkäaikaista vuokrasopimusta, jotka kattavat Oasiksen ja entisen Clare's Equipment -varaston. Jos tavoitteita ei saavuteta uusien tilojen toteuttamisessa, neuvostolla on oikeus ottaa vuokrasopimukset takaisin. Neuvosto toivoo, että kun rakennus on valmis, siitä tulee "merkittävä alueellinen vapaa-ajanviettokohde", joka houkuttelee arviolta neljä miljoonaa kävijää vuodessa.</w:t>
      </w:r>
    </w:p>
    <w:p>
      <w:r>
        <w:rPr>
          <w:b/>
        </w:rPr>
        <w:t xml:space="preserve">Yhteenveto</w:t>
      </w:r>
    </w:p>
    <w:p>
      <w:r>
        <w:t xml:space="preserve">Rakennuttaja on ottanut Swindonin Oasis-vapaa-ajankeskuksen haltuunsa ennen suunniteltua uudistusta, joka tuo kaupunkiin sisähiihtoradan.</w:t>
      </w:r>
    </w:p>
    <w:p>
      <w:r>
        <w:rPr>
          <w:b/>
          <w:u w:val="single"/>
        </w:rPr>
        <w:t xml:space="preserve">Asiakirjan numero 6938</w:t>
      </w:r>
    </w:p>
    <w:p>
      <w:r>
        <w:t xml:space="preserve">Cambridgen herttuatar vierailee Grimsbyssä maaliskuussa</w:t>
      </w:r>
    </w:p>
    <w:p>
      <w:r>
        <w:t xml:space="preserve">Catherine vierailee kalastusperintökeskuksessa, tapaa Humbersiden palo- ja pelastuspalvelun palomiehiä ja avaa virallisesti Havelock Academyn lukion. Peaks Lanen paloasemalla hän tapaa työttömiä nuoria, jotka osallistuvat The Prince's Trustin järjestämälle henkilökohtaisen kehityksen kurssille. St James's Palace ilmoitti, että vierailu tapahtuu 5. maaliskuuta. National Fishing Heritage Centre -keskuksessa herttuatar saa paikallisen troolarin opastuksen ja kuulee Pohjanmeren kalastuksen ekologisesta kestävyydestä.</w:t>
      </w:r>
    </w:p>
    <w:p>
      <w:r>
        <w:rPr>
          <w:b/>
        </w:rPr>
        <w:t xml:space="preserve">Yhteenveto</w:t>
      </w:r>
    </w:p>
    <w:p>
      <w:r>
        <w:t xml:space="preserve">Cambridgen herttuatar vierailee ensi kuussa Grimsbyssä, jossa hänellä on useita yksityisvierailuja, on ilmoitettu.</w:t>
      </w:r>
    </w:p>
    <w:p>
      <w:r>
        <w:rPr>
          <w:b/>
          <w:u w:val="single"/>
        </w:rPr>
        <w:t xml:space="preserve">Asiakirjan numero 6939</w:t>
      </w:r>
    </w:p>
    <w:p>
      <w:r>
        <w:t xml:space="preserve">Kanadalainen lentoyhtiö tilaa 30 lentokonetta Bombardierilta</w:t>
      </w:r>
    </w:p>
    <w:p>
      <w:r>
        <w:t xml:space="preserve">C-sarjan lentokoneiden siivet valmistetaan Queen's Islandilla sijaitsevassa uudessa laitoksessa. Sopimus koskee Pohjois-Amerikassa toimivaa Porter Airlinesia. Se oli jo aiemmin ilmaissut kiinnostuksensa C-sarjan suihkukoneiden ostamiseen, mutta tämä on nyt vahvistunut. Uuden C-sarjan ensimmäinen koelento on määrä suorittaa kesällä.</w:t>
      </w:r>
    </w:p>
    <w:p>
      <w:r>
        <w:rPr>
          <w:b/>
        </w:rPr>
        <w:t xml:space="preserve">Yhteenveto</w:t>
      </w:r>
    </w:p>
    <w:p>
      <w:r>
        <w:t xml:space="preserve">Kanadalainen lentoyhtiö on tilannut Bombardierilta jopa 30 lentokonetta, mikä on piristysruiske sen itäisessä Belfastissa sijaitsevalle tehtaalle.</w:t>
      </w:r>
    </w:p>
    <w:p>
      <w:r>
        <w:rPr>
          <w:b/>
          <w:u w:val="single"/>
        </w:rPr>
        <w:t xml:space="preserve">Asiakirjan numero 6940</w:t>
      </w:r>
    </w:p>
    <w:p>
      <w:r>
        <w:t xml:space="preserve">Bristolin pormestari ottaa kabinettitehtäviä</w:t>
      </w:r>
    </w:p>
    <w:p>
      <w:r>
        <w:t xml:space="preserve">Työväenpuolueen kansallinen toimeenpaneva komitea sanoi haluavansa, että puolue voi vapaasti muodostaa rakentavan opposition. Pormestari George Ferguson käyttää vapaaehtoisia neuvonantajia apunaan liikenteen, suunnittelun, koulutuksen ja sosiaalipalvelujen johtamisessa. Ferguson sanoi, että hän oli halunnut Labourin ottavan nämä virat heijastuksena vaalien äänimäärään. Muut paikat saavat vihreiden Gus Hoyt, liberaalidemokraattien Simon Cook ja konservatiivien Geoff Gollop. Ferguson sanoi tarkastelevansa tilannetta uudelleen toukokuussa 2013 pidettävien vaalien jälkeen.</w:t>
      </w:r>
    </w:p>
    <w:p>
      <w:r>
        <w:rPr>
          <w:b/>
        </w:rPr>
        <w:t xml:space="preserve">Yhteenveto</w:t>
      </w:r>
    </w:p>
    <w:p>
      <w:r>
        <w:t xml:space="preserve">Bristolin pormestari on ottamassa lisätyötä - sen jälkeen kun Labour esti sen valtuutettuja pääsemästä kaupungin kabinettiin.</w:t>
      </w:r>
    </w:p>
    <w:p>
      <w:r>
        <w:rPr>
          <w:b/>
          <w:u w:val="single"/>
        </w:rPr>
        <w:t xml:space="preserve">Asiakirjan numero 6941</w:t>
      </w:r>
    </w:p>
    <w:p>
      <w:r>
        <w:t xml:space="preserve">Kirkko äänestää homopappien sallimisesta</w:t>
      </w:r>
    </w:p>
    <w:p>
      <w:r>
        <w:t xml:space="preserve">Valtuutetut äänestivät 309 puolesta ja 183 vastaan. Äänestys oli seurausta koko kirkon laajuisesta keskustelusta ja kaikkien 45 presbyteerin kuulemisesta, ja ne äänestivät 31 kertaa muutoksen puolesta ja 14 kertaa sen puolesta. Tällä viikolla järjestetään uusi äänestys siitä, ulotetaanko virkaan vihkiminen koskemaan myös samaa sukupuolta olevien avioliitossa olevia pappeja. Kannattajien mukaan kirkon oli aika olla osallistava ja tunnustaa nyky-Skotlannin "sekatalous". Vastustajat varoittivat, että siirto oli Jumalan lain vastainen, se aiheuttaisi eripuraa ja johtaisi eroamisiin.</w:t>
      </w:r>
    </w:p>
    <w:p>
      <w:r>
        <w:rPr>
          <w:b/>
        </w:rPr>
        <w:t xml:space="preserve">Yhteenveto</w:t>
      </w:r>
    </w:p>
    <w:p>
      <w:r>
        <w:t xml:space="preserve">Skotlannin kirkon yleiskokous on äänestänyt sen puolesta, että seurakunnat voivat vihkiä virkaan homopappeja, jotka ovat samaa sukupuolta olevissa parisuhteissa.</w:t>
      </w:r>
    </w:p>
    <w:p>
      <w:r>
        <w:rPr>
          <w:b/>
          <w:u w:val="single"/>
        </w:rPr>
        <w:t xml:space="preserve">Asiakirjan numero 6942</w:t>
      </w:r>
    </w:p>
    <w:p>
      <w:r>
        <w:t xml:space="preserve">Ralph Baxterin kuolema: Poliisi sulkee tapauksen ilman syytettä</w:t>
      </w:r>
    </w:p>
    <w:p>
      <w:r>
        <w:t xml:space="preserve">Ralph Baxter, 72, sai 8. huhtikuuta kohtalokkaan sydänkohtauksen Roadessa, Northamptonshiressä. Kruunun syyttäjälaitoksen mukaan todisteet eivät riittäneet yhdistämään näitä kahta tapausta toisiinsa ja täyttämään syytteen nostamiseen vaadittavaa oikeudellista vaatimusta. Murhasta epäiltynä pidätetty 28-vuotias mies on vapautettu ilman jatkotoimia. Baxter, MBE:n saanut eläkkeellä oleva virkamies, kuoli kotonaan lähellä tapahtumapaikkaa. Northamptonshiren poliisi ilmoitti, että tapaus on nyt loppuun käsitelty, mutta se jatkaa hänen perheensä tukemista. Aiheeseen liittyvät Internet-linkit Northamptonshiren poliisi Kruunun syyttäjälaitos (Crown Prosecution Service)</w:t>
      </w:r>
    </w:p>
    <w:p>
      <w:r>
        <w:rPr>
          <w:b/>
        </w:rPr>
        <w:t xml:space="preserve">Yhteenveto</w:t>
      </w:r>
    </w:p>
    <w:p>
      <w:r>
        <w:t xml:space="preserve">Ketään ei aseteta syytteeseen tapauksessa, jossa mies joutui "riitaan" koiran ulkoiluttajakaverinsa kanssa ja kuoli myöhemmin.</w:t>
      </w:r>
    </w:p>
    <w:p>
      <w:r>
        <w:rPr>
          <w:b/>
          <w:u w:val="single"/>
        </w:rPr>
        <w:t xml:space="preserve">Asiakirjan numero 6943</w:t>
      </w:r>
    </w:p>
    <w:p>
      <w:r>
        <w:t xml:space="preserve">Kiinalainen Tencent Music hakee listautumista Yhdysvalloissa</w:t>
      </w:r>
    </w:p>
    <w:p>
      <w:r>
        <w:t xml:space="preserve">Tencent Musicin emoyhtiö on kiinalainen teknologiajätti Tencent Holdings. Muita osakkeenomistajia on muun muassa Spotify. Siihen kuuluvat digitaaliset suoratoistosovellukset QQ Music, Kugou ja karaokesovellus WeSing. Listautumishakemus tulee verkkomusiikkiteollisuuden kasvun keskellä, vaikka piratismiin liittyy joitakin jatkuvia ongelmia. Yhä useammat kuuntelijat, erityisesti ne, joilla ei ole käytössään tietokonetta, suoratoistavat musiikkia älypuhelinsovellusten, kuten Spotifyn ja Tencent Musicin, kautta. Tencent Music hakee raporttien mukaan noin 25 miljardin dollarin (19,2 miljardin punnan) arvostusta. Se on pyytänyt saada käydä kauppaa tunnuksella TME. Markkinoita tällä hetkellä johtava luxemburgilainen Spotify listautui Yhdysvalloissa 3. huhtikuuta, ja sen osakkeiden hinta oli 165,90 dollaria. Sen osakkeet sulkeutuivat Yhdysvalloissa tiistaina 178,88 dollariin. Tencent Holdings on Kiinan suurin sosiaalisen median yritys, joka ylläpitää myös kiinalaista sosiaalista verkostoa WeChatia.</w:t>
      </w:r>
    </w:p>
    <w:p>
      <w:r>
        <w:rPr>
          <w:b/>
        </w:rPr>
        <w:t xml:space="preserve">Yhteenveto</w:t>
      </w:r>
    </w:p>
    <w:p>
      <w:r>
        <w:t xml:space="preserve">Kiinalainen Tencent Music on jättänyt odotetun hakemuksen osakkeidensa listaamiseksi Yhdysvalloissa, mikä voisi olla yksi suurimmista kiinalaisen yrityksen listautumisannista Yhdysvalloissa.</w:t>
      </w:r>
    </w:p>
    <w:p>
      <w:r>
        <w:rPr>
          <w:b/>
          <w:u w:val="single"/>
        </w:rPr>
        <w:t xml:space="preserve">Asiakirjan numero 6944</w:t>
      </w:r>
    </w:p>
    <w:p>
      <w:r>
        <w:t xml:space="preserve">Mies, 20, kuoli Merthyr Tydfilin onnettomuudessa</w:t>
      </w:r>
    </w:p>
    <w:p>
      <w:r>
        <w:t xml:space="preserve">Tapaus sattui varhain perjantaiaamuna High Streetillä, Penydarrenissa, lähellä Penydarren Clubia. Nuorempi mies vietiin Prince Charlesin sairaalaan, jossa hänet todettiin kuolleeksi. Onnettomuus, jossa oli osallisena sininen avoauto Rover, sulki tien useiden tuntien ajaksi. 22-vuotias uhri on edelleen hoidettavana saamiensa vammojen vuoksi. Etelä-Walesin poliisi vetoaa mahdollisiin silminnäkijöihin, jotka ovat nähneet tapauksen tai jotka ovat nähneet MGF-auton ajavan ennen onnettomuutta, ottamaan yhteyttä poliisiin. Kaikkia, joilla on tietoja, pyydetään ottamaan yhteyttä Etelä-Walesin poliisin tieliikennepoliisiyksikköön Gwaelod y Garthissa numeroon 01656 655555 numeroon 42331.</w:t>
      </w:r>
    </w:p>
    <w:p>
      <w:r>
        <w:rPr>
          <w:b/>
        </w:rPr>
        <w:t xml:space="preserve">Yhteenveto</w:t>
      </w:r>
    </w:p>
    <w:p>
      <w:r>
        <w:t xml:space="preserve">Poliisin mukaan 20-vuotias mies on kuollut ja toinen mies, 22, loukkaantui, kun avoauto törmäsi puuhun Merthyr Tydfilissä.</w:t>
      </w:r>
    </w:p>
    <w:p>
      <w:r>
        <w:rPr>
          <w:b/>
          <w:u w:val="single"/>
        </w:rPr>
        <w:t xml:space="preserve">Asiakirjan numero 6945</w:t>
      </w:r>
    </w:p>
    <w:p>
      <w:r>
        <w:t xml:space="preserve">BBC:n toimittaja Rakhinessa: "Muslimikylä paloi</w:t>
      </w:r>
    </w:p>
    <w:p>
      <w:r>
        <w:t xml:space="preserve">Olen osa toimittajaryhmää, jonka Myanmarin hallitus on kutsunut tutustumaan Maungdawin tilanteeseen paikan päällä. Matkalle osallistumisen ehtona on, että pysymme ryhmässä emmekä lähde itsenäisesti, ja meidät viedään paikkoihin, jotka hallitus valitsee meille. Pyynnöt mennä muille kiinnostaville alueille, jopa lähistöllä sijaitseville alueille, hylättiin, koska ne eivät ole turvallisia. Olimme palaamassa vierailulta Maungdawin eteläpuolella sijaitsevaan Al Le Than Kyaw'n kaupunkiin, joka savuaa edelleen, mikä viittaa siihen, että talot on äskettäin sytytetty tuleen. Poliisin mukaan muslimiasukkaat polttivat omat kotinsa, vaikka suurin osa heistä pakeni sen jälkeen, kun Arakan Rohingya Salvation Army -järjestön militantit hyökkäsivät kaupungin poliisiasemalle 25. elokuuta. Siellä ollessamme näimme ainakin kolme savupylvästä kaukana pohjoisessa ja kuulimme satunnaista automaattiaseiden tulitusta. Paluumatkalla näimme suuren savupatsaan nousevan riisipelloilla olevasta puurykelmästä, joka on yleensä merkki kylästä. Nousimme ulos ja juoksimme peltojen poikki sen luo. Näimme kylän ensimmäiset rakennukset palavan, mutta vain juuri ja juuri. Näiden kylien talot palavat tuhkaksi 20-30 minuutissa. Oli selvää, että tulipalot oli juuri sytytetty. Kun kävelimme sisään, ryhmä nuoria, lihaksikkaita miehiä, joilla oli mukanaan macheteja, miekkoja ja rihlalaukauksia, käveli ulos. Yritimme kysyä heiltä kysymyksiä, mutta he kieltäytyivät kuvaamasta. Myanmarilaiset kollegani kuitenkin puhuivat heille kameroiden ulottumattomissa, ja he sanoivat olevansa Rakhine-buddhalaisia. Yksi heistä myönsi sytyttäneensä tulipalot ja sanoi saaneensa apua poliisilta. Kun kävelimme pidemmälle, näimme madrasan (islamilainen uskonnollinen koulu), jonka katto oli vasta tulessa. Liekit nuolivat toisen vastapäisen talon sivuja; kolmessa minuutissa se oli infernaalinen tulipalo. Kylässä ei ollut ketään muuta. Nämä miehet, jotka näimme, olivat syyllisiä. Taloustavaroita oli ripoteltu polulle; lasten leluja, naisten vaatteita. Näimme yhden tyhjän kannun, joka haisi bensiiniltä, ja toisen, jossa oli vielä vähän polttoainetta, keskellä polkua. Kun kävelimme ulos, kaikki palaneet talot olivat hehkuvia, mustuneita raunioita.</w:t>
      </w:r>
    </w:p>
    <w:p>
      <w:r>
        <w:rPr>
          <w:b/>
        </w:rPr>
        <w:t xml:space="preserve">Yhteenveto</w:t>
      </w:r>
    </w:p>
    <w:p>
      <w:r>
        <w:t xml:space="preserve">Noin 164 000 rohingya-muslimia on virrannut Bangladeshiin Myanmarin Rakhinen osavaltiosta sen jälkeen, kun väkivaltaisuudet puhkesivat kaksi viikkoa sitten. He sanovat, että armeija ja Rakhinen buddhalaiset tuhoavat heidän kyliään ajaakseen heidät pois sen jälkeen, kun rohingya-militantit ovat hyökänneet poliisin asemiin. Hallitus kiistää tämän ja sanoo, että militantit ja muslimiasukkaat polttavat omia kyliään. BBC:n Kaakkois-Aasian kirjeenvaihtaja Jonathan Head kertoo kuitenkin nähneensä muslimikylän, jonka oli juuri sytyttänyt tuleen ilmeisesti joukko Rakhine-buddhalaisia. Tässä hän kuvailee näkemäänsä:</w:t>
      </w:r>
    </w:p>
    <w:p>
      <w:r>
        <w:rPr>
          <w:b/>
          <w:u w:val="single"/>
        </w:rPr>
        <w:t xml:space="preserve">Asiakirjan numero 6946</w:t>
      </w:r>
    </w:p>
    <w:p>
      <w:r>
        <w:t xml:space="preserve">Kuvissa: Metsäpalot tuhoavat Kreikan aluetta</w:t>
      </w:r>
    </w:p>
    <w:p>
      <w:r>
        <w:t xml:space="preserve">Monet uhreista jäivät loukkuun Matin kylään, 40 kilometriä Ateenasta koilliseen, ja kuolivat joko kodeissaan tai autoissaan. Rafinan alueella sijaitseva kylä on turistien suosiossa. Kaikkiin valokuviin sovelletaan tekijänoikeuksia.</w:t>
      </w:r>
    </w:p>
    <w:p>
      <w:r>
        <w:rPr>
          <w:b/>
        </w:rPr>
        <w:t xml:space="preserve">Yhteenveto</w:t>
      </w:r>
    </w:p>
    <w:p>
      <w:r>
        <w:t xml:space="preserve">Kreikan Attikan alueen maastopaloissa on kuollut kymmeniä ihmisiä.</w:t>
      </w:r>
    </w:p>
    <w:p>
      <w:r>
        <w:rPr>
          <w:b/>
          <w:u w:val="single"/>
        </w:rPr>
        <w:t xml:space="preserve">Asiakirjan numero 6947</w:t>
      </w:r>
    </w:p>
    <w:p>
      <w:r>
        <w:t xml:space="preserve">100 uutta työpaikkaa Bodelwyddan Castle -hotellissa 7 miljoonan punnan investoinnin jälkeen</w:t>
      </w:r>
    </w:p>
    <w:p>
      <w:r>
        <w:t xml:space="preserve">Bodelwyddan Castle avattiin uudelleen perjantaina, ja siellä on 45 uutta puutarhamökkiä, uusi oleskelutila, ruokailutila ja viihdetilat. Omistaja Warner Leisure Hotelsin mukaan työn ansiosta 10 000 vierasta voi majoittua lisää vuosittain. Lisäksi on luotu maisemoituja puutarhoja ja lampia.</w:t>
      </w:r>
    </w:p>
    <w:p>
      <w:r>
        <w:rPr>
          <w:b/>
        </w:rPr>
        <w:t xml:space="preserve">Yhteenveto</w:t>
      </w:r>
    </w:p>
    <w:p>
      <w:r>
        <w:t xml:space="preserve">Sata uutta työpaikkaa on luotu 7 miljoonan punnan investoinnin seurauksena Denbighshiressä sijaitsevaan Grade II -luokituksen hotelliin.</w:t>
      </w:r>
    </w:p>
    <w:p>
      <w:r>
        <w:rPr>
          <w:b/>
          <w:u w:val="single"/>
        </w:rPr>
        <w:t xml:space="preserve">Asiakirjan numero 6948</w:t>
      </w:r>
    </w:p>
    <w:p>
      <w:r>
        <w:t xml:space="preserve">Wisbechistä maaliskuuhun kulkeva rautatie "tuottaisi rahaa".</w:t>
      </w:r>
    </w:p>
    <w:p>
      <w:r>
        <w:t xml:space="preserve">Wisbechin aseman uudelleenrakentaminen ja kahdeksan mailin (13 km) pituisen radan kunnostaminen junien yhdistämiseksi pääradalle Elyyn maksaisi 75 miljoonaa puntaa. Neuvoston raportin mukaan alueen taloudelliset hyödyt voisivat nousta 81 miljoonaan puntaan. Neuvoston johtaja Martin Curtis sanoi: "Tutkimus on suuri edistysaskel, ja se osoittaa, että tämä kannattaa toteuttaa." Kampanjoijat ovat sanoneet, että suora junayhteys Cambridgeen kestäisi noin 40 minuuttia - paljon nopeammin kuin auto- tai bussimatka. Wisbechin asema suljettiin vuonna 1968, kun matkustajajunat Marchiin lopetettiin.</w:t>
      </w:r>
    </w:p>
    <w:p>
      <w:r>
        <w:rPr>
          <w:b/>
        </w:rPr>
        <w:t xml:space="preserve">Yhteenveto</w:t>
      </w:r>
    </w:p>
    <w:p>
      <w:r>
        <w:t xml:space="preserve">Cambridgeshiren Wisbechin ja Marchin välisen rautatien avaaminen uudelleen on taloudellisesti kannattavaa, todetaan maakuntaneuvoston raportissa.</w:t>
      </w:r>
    </w:p>
    <w:p>
      <w:r>
        <w:rPr>
          <w:b/>
          <w:u w:val="single"/>
        </w:rPr>
        <w:t xml:space="preserve">Asiakirjan numero 6949</w:t>
      </w:r>
    </w:p>
    <w:p>
      <w:r>
        <w:t xml:space="preserve">Wales saa täyden määräysvallan 1 miljardin punnan suuruisista elinkeinoveroista.</w:t>
      </w:r>
    </w:p>
    <w:p>
      <w:r>
        <w:t xml:space="preserve">Valtiovarainministeri Jane Hutt sanoi, että se antaa ministereille "uusia joustoja" ja "merkittävän taloudellisen vipuvoiman". Ministerit ovat sanoneet, että pienyritysten verohelpotukset pysyvät samanlaisina kuin Englannissa ainakin vuoden ajan. Leimaveron ja kaatopaikkaveron valvonnan on määrä siirtyä Walesille huhtikuussa 2018. Parlamentin jäsenillä on myös valtuudet järjestää kansanäänestys joidenkin tuloverotusta koskevien toimivaltuuksien siirtämisestä.</w:t>
      </w:r>
    </w:p>
    <w:p>
      <w:r>
        <w:rPr>
          <w:b/>
        </w:rPr>
        <w:t xml:space="preserve">Yhteenveto</w:t>
      </w:r>
    </w:p>
    <w:p>
      <w:r>
        <w:t xml:space="preserve">Ensimmäiset uudet verovaltuudet on siirretty Walesille, kun yritysverotuksen täysi valvonta on siirretty Walesille, ja niiden arvo on lähes miljardi puntaa vuodessa.</w:t>
      </w:r>
    </w:p>
    <w:p>
      <w:r>
        <w:rPr>
          <w:b/>
          <w:u w:val="single"/>
        </w:rPr>
        <w:t xml:space="preserve">Asiakirjan numero 6950</w:t>
      </w:r>
    </w:p>
    <w:p>
      <w:r>
        <w:t xml:space="preserve">Saksan ammuskelu: Halle hyökkäyksen kohteena olleiden juutalaisten kauhu</w:t>
      </w:r>
    </w:p>
    <w:p>
      <w:r>
        <w:t xml:space="preserve">Jenny HillBBC News, Halle, Saksa Christina Feist oli sisällä, kun asemies yritti - ja epäonnistui - ampua tiensä rakennukseen. "Olimme itse asiassa juuri keskellä Shacharitia, joka on aamuhartaus, ja luimme Tooraa, kun kuulin ja näin räjähdyksiä ja kaksi savupilveä aivan ikkunan ulkopuolella", hän sanoi. "Muutaman sekunnin ajan kaikki olivat hiljaa, ja sitten yhtäkkiä kaikki muuttui supernopeaksi. Rukousta johtanut kanttori ymmärsi heti, mitä oli tekeillä. "Hän sanoi: 'Kaikki ulos täältä - menkää viereiseen huoneeseen, menkää yläkertaan, olkaa lattialla, menkää alas ja menkää pois ikkunoiden luota'." Hallessa keskiviikkona vallinnut kauhu ja hämmennys on korvattu hämmennyksellä ja tuskallisilla kysymyksillä. Monet hallen juutalaisyhteisön jäsenet - ja muutkin - haluavat tietää, miksi heitä ei suojellut poliisivartija: Saksan juutalaisten keskusneuvoston puheenjohtaja Josef Schuster kuvaili tilannetta skandaalimaiseksi. Useimpia juutalaisia laitoksia Saksassa vartioidaan - ainakin pyhinä päivinä - mutta on käynyt ilmi, että joissakin pienempien kaupunkien synagogissa ei ole tällaista vartiointia, ja eräs poliisiliitto katsoo, että kyse on riittämättömistä resursseista. Tutkinnan edetessä on myös käynyt selväksi, että tekijä ei ymmärtänyt murha-aikeidensa koko laajuutta. Kun 27-vuotias saksalainen ei päässyt sisälle synagogaan, hän kääntyi muihin lähistöllä sijaitseviin kohteisiin, tappoi naisen kadulla ja hyökkäsi kebab-ravintolaan, jossa hän tappoi miehen. Hänen ilmeinen motiivinsa, äärioikeistolaisuus ja antisemitismi, jota hän osoitti sekä ennen iskujaan että niiden aikana - jotka hän kuvasi ja streamasi verkossa - ovat kauhistuttaneet koko maata. "Valitettavasti meidän on kohdattava totuus, ja totuus on, ja on ollut jo jonkin aikaa, että antisemitismin, äärioikeistolaisuuden ja oikeistoterrorismin aiheuttama uhka Saksassa on hyvin suuri", Saksan sisäministeri Horst Seehofer myönsi torstaina. Igorille, jonka tapasimme, kun hän käveli synagogan lähellä, sade huomasi hänen kippansa, tämä ei ole yllätys. Nuori mies kertoi meille, ettei hän yleensä käytä juutalaista kallolakkia julkisesti, mutta tänään hän halusi osoittaa solidaarisuuttaan. Hän sanoi, että jo ennen iskuja hän pelkäsi. "Juutalainen elämä ei valitettavasti ole mitään normaalia Saksassa", hän sanoi. "Tiedän ihmisiltä, jotka käyttävät kippaa kadulla - he saavat tylyjä kommentteja tai ihmisiä sylkee heidän suuntaansa." Kun viranomaiset rimpuilevat reagoidakseen, surun tunne on musertava. Tämän menneisyytensä niin häpeällisesti kokeneen maan on nyt - näyttää siltä - selvittävä tuskallisesta nykyisyydestään. Christina sanoi, että synagogassa vietettyjen kauhistuttavien tuntien jälkeen Saksalla on antisemitismiongelma. "Poliitikot kertovat meille jatkuvasti, että tämä on kauheaa. Näin ei saisi tapahtua enää koskaan, mutta olemme kuulleet tätä jo vuosia - vuosikymmeniä - ja se tapahtuu yhä uudelleen."</w:t>
      </w:r>
    </w:p>
    <w:p>
      <w:r>
        <w:rPr>
          <w:b/>
        </w:rPr>
        <w:t xml:space="preserve">Yhteenveto</w:t>
      </w:r>
    </w:p>
    <w:p>
      <w:r>
        <w:t xml:space="preserve">Sateen kastelemien kukkien ja onnentoivotusten jättämien pienten lyhtyjen yläpuolella luodinreiät näkyvät selvästi hallilaisen synagogan pienessä puuovessa. Ovi oli kaikki, mikä erotti aseistetun ääriaineksellisen ja rakennuksessa rukoilemaan kokoontuneet juutalaisten pyhimpänä päivänä kokoontuneet uskovaiset.</w:t>
      </w:r>
    </w:p>
    <w:p>
      <w:r>
        <w:rPr>
          <w:b/>
          <w:u w:val="single"/>
        </w:rPr>
        <w:t xml:space="preserve">Asiakirjan numero 6951</w:t>
      </w:r>
    </w:p>
    <w:p>
      <w:r>
        <w:t xml:space="preserve">Kunnostettu historiallinen höyryveturi siirtyy Carmartheniin</w:t>
      </w:r>
    </w:p>
    <w:p>
      <w:r>
        <w:t xml:space="preserve">Taff 28 -nimellä tunnettu vakioraideveturi rakennettiin vuonna 1897, ja se kulki perjantaina Cardiff Bayn hiilipörssin kautta kuorma-auton selässä. Se on esillä Gwili Steam Railwayn näytteillä yhdessä ainoan Walesissa rakennetun vakioraidevaunun kanssa. Juna kunnostettiin Llangollen Steam Railwayn työpajoissa.</w:t>
      </w:r>
    </w:p>
    <w:p>
      <w:r>
        <w:rPr>
          <w:b/>
        </w:rPr>
        <w:t xml:space="preserve">Yhteenveto</w:t>
      </w:r>
    </w:p>
    <w:p>
      <w:r>
        <w:t xml:space="preserve">Entisöity walesilainen höyryveturi, jonka uskotaan olevan yksi viimeisistä lajinsa vetureista, on saapunut Llangollenista Carmartheniin.</w:t>
      </w:r>
    </w:p>
    <w:p>
      <w:r>
        <w:rPr>
          <w:b/>
          <w:u w:val="single"/>
        </w:rPr>
        <w:t xml:space="preserve">Asiakirjan numero 6952</w:t>
      </w:r>
    </w:p>
    <w:p>
      <w:r>
        <w:t xml:space="preserve">Durhamin katedraali kunnioittaa olympialaisten soihdunkantajia</w:t>
      </w:r>
    </w:p>
    <w:p>
      <w:r>
        <w:t xml:space="preserve">Lauantain tapahtuma Durhamin katedraalissa piti järjestää viime kuussa, mutta se peruttiin huonon sään vuoksi. Kiitospalveluksessa soihdunkantajat saivat todistukset Durhamin kreivikunnan neuvostolta. Neuvoston puheenjohtaja Linda Marshall piti oikeana kunnioittaa niitä, jotka osallistuivat "kerran elämässä tapahtuvaan tapahtumaan".</w:t>
      </w:r>
    </w:p>
    <w:p>
      <w:r>
        <w:rPr>
          <w:b/>
        </w:rPr>
        <w:t xml:space="preserve">Yhteenveto</w:t>
      </w:r>
    </w:p>
    <w:p>
      <w:r>
        <w:t xml:space="preserve">Katedraalissa on pidetty jumalanpalvelus olympiasoihtujen kantajien ja viime vuonna Durhamin kreivikunnassa järjestettyyn paralympiatulen juhlaan osallistuneiden kunniaksi.</w:t>
      </w:r>
    </w:p>
    <w:p>
      <w:r>
        <w:rPr>
          <w:b/>
          <w:u w:val="single"/>
        </w:rPr>
        <w:t xml:space="preserve">Asiakirjan numero 6953</w:t>
      </w:r>
    </w:p>
    <w:p>
      <w:r>
        <w:t xml:space="preserve">Preston New Roadin murtamispaikan kulkukieltoa jatketaan</w:t>
      </w:r>
    </w:p>
    <w:p>
      <w:r>
        <w:t xml:space="preserve">Välipäätös, jonka oli määrä umpeutua elokuussa, koskee Cuadrillan liuskekaasun etsintäpaikkaa Preston New Roadilla Little Plumptonissa. Cuadrilla ja 10 maanviljelijää hakivat menestyksekkäästi jatkoaikaa Manchesterissa sijaitsevassa korkeimmassa oikeudessa. Alueella on järjestetty useita kuukausia mielenosoituksia louhintaa vastaan. Cuadrillan toimitusjohtaja Francis Egan sanoi, että yritys on "erittäin tyytyväinen" päätökseen. Hän kuvasi kieltoa "tärkeäksi pelotteeksi laittomille mielenosoituksille, jotka ovat häirinneet ja aiheuttaneet haittaa paikallisille työmatkalaisille ja yrityksille". Määräyksen voimassaolon jatkaminen tarkoittaa, että kieltokielto päättyy 1. kesäkuuta 2020.</w:t>
      </w:r>
    </w:p>
    <w:p>
      <w:r>
        <w:rPr>
          <w:b/>
        </w:rPr>
        <w:t xml:space="preserve">Yhteenveto</w:t>
      </w:r>
    </w:p>
    <w:p>
      <w:r>
        <w:t xml:space="preserve">Kieltoa, joka estää tunkeilijoita pääsemästä maalle, jolla Lancashiren osavaltiossa toteutetaan murtokaivostoimintaa, on jatkettu lähes kahdella vuodella.</w:t>
      </w:r>
    </w:p>
    <w:p>
      <w:r>
        <w:rPr>
          <w:b/>
          <w:u w:val="single"/>
        </w:rPr>
        <w:t xml:space="preserve">Asiakirjan numero 6954</w:t>
      </w:r>
    </w:p>
    <w:p>
      <w:r>
        <w:t xml:space="preserve">Aberystwythin yliopiston vanhan kollegion saneeraus on askeleen lähempänä.</w:t>
      </w:r>
    </w:p>
    <w:p>
      <w:r>
        <w:t xml:space="preserve">Aberystwythin yliopiston Old College -rakennuksen muuttamista yhteisöllisiksi tiloiksi, joihin kuuluu näyttelytiloja, taiteilijoiden työhuoneita ja kahvila/ravintola, on suunniteltu. Hankkeeseen kuuluu myös Assembly Roomsin ja muiden alueella sijaitsevien yliopiston rakennusten kehittäminen. Old Collegessa järjestetään tiistaina julkinen kuulemistilaisuus. Yliopiston varakansleri Rhodri Llwyd Morgan sanoi ennen kuulemista, että tavoitteena on kehittää Old Collegesta "dynaaminen oppimisen, kulttuuriperinnön ja kulttuurin keskus".</w:t>
      </w:r>
    </w:p>
    <w:p>
      <w:r>
        <w:rPr>
          <w:b/>
        </w:rPr>
        <w:t xml:space="preserve">Yhteenveto</w:t>
      </w:r>
    </w:p>
    <w:p>
      <w:r>
        <w:t xml:space="preserve">Aberystwythin monimiljoonainen saneeraushanke saattaa tällä viikolla siirtyä askeleen lähemmäksi.</w:t>
      </w:r>
    </w:p>
    <w:p>
      <w:r>
        <w:rPr>
          <w:b/>
          <w:u w:val="single"/>
        </w:rPr>
        <w:t xml:space="preserve">Asiakirjan numero 6955</w:t>
      </w:r>
    </w:p>
    <w:p>
      <w:r>
        <w:t xml:space="preserve">Hallitus hyväksyi Imminghamin kaasuvoimalan toiminnan</w:t>
      </w:r>
    </w:p>
    <w:p>
      <w:r>
        <w:t xml:space="preserve">VPI Imminghamin mukaan kaasukäyttöinen laitos luo jopa 150 rakennustyöpaikkaa ja 15 uutta työpaikkaa. Koillis-Lincolnshireen rakennetaan myös kaasun syöttöputki. Rakennustyöt yhtiön Roster Roadin toimipaikan vieressä alkavat ensi vuonna. North Lincolnshiren neuvoston johtaja Rob Waltham sanoi: "Tämä on merkittävä kehitys, joka tuo alueelle lukuisia uusia työpaikkoja ja edistää merkittävästi paikallista taloutta." "Tämä on merkittävä kehitys, joka tuo alueelle lukuisia uusia työpaikkoja ja edistää merkittävästi paikallista taloutta." Local Democracy Reporting Service -lehti kertoi, että uusi laitos tukisi tuuli- ja aurinkosähkön tuotantoa. Uusi rakennus lisää VPI Imminghamin tuotantoa 1 240 megawattiin ja auttaa yritystä reagoimaan nopeasti sähköverkon vajauksiin. Seuraa BBC East Yorkshire and Lincolnshirea Facebookissa, Twitterissä ja Instagramissa. Lähetä juttuideoita osoitteeseen yorkslincs.news@bbc.co.uk.</w:t>
      </w:r>
    </w:p>
    <w:p>
      <w:r>
        <w:rPr>
          <w:b/>
        </w:rPr>
        <w:t xml:space="preserve">Yhteenveto</w:t>
      </w:r>
    </w:p>
    <w:p>
      <w:r>
        <w:t xml:space="preserve">Hallitus on hyväksynyt uuden voimalaitoksen rakentamisen, joka yhdessä viereisen laitoksen kanssa pystyisi tuottamaan 2,5 prosenttia Yhdistyneen kuningaskunnan sähkön huipputarpeesta.</w:t>
      </w:r>
    </w:p>
    <w:p>
      <w:r>
        <w:rPr>
          <w:b/>
          <w:u w:val="single"/>
        </w:rPr>
        <w:t xml:space="preserve">Asiakirjan numero 6956</w:t>
      </w:r>
    </w:p>
    <w:p>
      <w:r>
        <w:t xml:space="preserve">Nainen syytettynä aviomiehen murhasta Newhamin kodissa</w:t>
      </w:r>
    </w:p>
    <w:p>
      <w:r>
        <w:t xml:space="preserve">Kanagusabi Ramathan löydettiin vakavien päävammojen kanssa sen jälkeen, kun ensihoitajat olivat saapuneet Newhamin Burges Roadilla sijaitsevaan kiinteistöön noin klo 14:20 BST perjantaina. Packiam Ramathan, 73, on otettu tutkintavankeuteen, ja hänen on määrä saapua Thames Magistrates' Courtiin maanantaina. Poliisin mukaan ruumiinavaus ja virallinen tunnistaminen suoritetaan aikanaan. Aiheeseen liittyvät Internet-linkit HM Courts &amp; Tribunals Service - GOV.UK</w:t>
      </w:r>
    </w:p>
    <w:p>
      <w:r>
        <w:rPr>
          <w:b/>
        </w:rPr>
        <w:t xml:space="preserve">Yhteenveto</w:t>
      </w:r>
    </w:p>
    <w:p>
      <w:r>
        <w:t xml:space="preserve">Nainen on saanut syytteen 75-vuotiaan aviomiehensä murhasta heidän kodissaan Itä-Lontoossa.</w:t>
      </w:r>
    </w:p>
    <w:p>
      <w:r>
        <w:rPr>
          <w:b/>
          <w:u w:val="single"/>
        </w:rPr>
        <w:t xml:space="preserve">Asiakirjan numero 6957</w:t>
      </w:r>
    </w:p>
    <w:p>
      <w:r>
        <w:t xml:space="preserve">Miksi naisia ärsyttää Saudi-Arabiassa ylivoimaisesti</w:t>
      </w:r>
    </w:p>
    <w:p>
      <w:r>
        <w:t xml:space="preserve">By BBC TrendingMitä on suosittua ja miksi Uber lanseerattiin ensimmäisen kerran Yhdistyneessä kuningaskunnassa vuonna 2014, ja sovelluksen käyttöönotto sen tärkeimmän paikallisen kilpailijan Careemin ohella näytti ratkaisevan logistisen esteen, joka liittyi siihen, miten naiset voisivat liikkua, jos perheenjäsenet tai yksityiset kuljettajat eivät voisi kuljettaa heitä. Viimeisin investointi voi merkitä vain sitä, että naisten käytettävissä on enemmän kuljetuksia ja että muutkin toimialat kuin öljyalan yritykset vahvistuvat. Win win win, eikö niin? Väärin. Jotkut saudinaamat ottivat sosiaalisessa mediassa esille pitkään keskustelua herättäneen asian: sen, että he asuvat maailman ainoassa maassa, jossa naiset eivät saa ajaa autoa. Viimeisin Uberin megakauppa avasi kuitenkin vanhat haavat, jotka johtuvat siitä, että naiset joutuvat turvautumaan muiden kuljetuksiin. Monet huomauttivat, että koska naiset eivät saa itse istua ratin takana, heidän hallituksensa ja Piilaakson kuljetusyritys käyttävät naisia "lypsylehminä" ja hyötyvät siten heidän oikeuksettomuudestaan. Sopimuksen julkistamisen jälkeen hashtag سعوديات_يعلن_مقاطعه_اوبر# ("Saudi-Arabian naiset ilmoittavat Uberin boikotista") sai Saudi-Arabiassa suosiota, ja sitä mainittiin Twitterissä yli 8500 kertaa viime viikolla. Jotkut arvostelivat tätä toimenpidettä ja väittivät, että Saudi-Arabian apulaiskruununprinssin ja puolustusministerin Mohammed bin Salmanin hiljattain esittelemä Visio 2030 -strategia, jossa esitellään yksityiskohtaisesti useita uudistuksia, joiden tavoitteena on monipuolistaa maan taloutta ja irrottaa se riippuvuudesta öljytuloista, olisi naisten kustannuksella. Kirjaimellisesti. Seuraa BBC Trendingiä Facebookissa Osallistu keskusteluun tästä ja muista jutuista täällä. Toiset väittivät, että yksin autossa oleminen (oletettavasti) mieskuskien kanssa ei sovi yhteen islamilaisten perinteiden kanssa. Loppujen lopuksi keskustelu kiteytyi saudinaisten naisten haluun saada ajaa itse. Saudi-Arabian hallitukselta ei ole vielä kuulunut mitään, mutta Uberin tiedottaja kertoi The New York Timesille: "Tietenkin olemme sitä mieltä, että naisten pitäisi saada ajaa... kun sitä ei ole ollut, olemme pystyneet tarjoamaan poikkeuksellista liikkuvuutta, jota ei ollut aiemmin - ja olemme siitä uskomattoman ylpeitä." Blogi: Dmytro Zotsenko ja lisätiedot: Alma Hassoun Seuraava uutinen Kun saudiarabialaiset naiset menevät naimisiin ulkomaalaisten kanssa Saudi-Arabiassa herätti kansallisen keskustelun saudiarabialaisen naisen ja syyrialaisen miehen välinen avioliitto. LUE LISÄÄ Voit seurata BBC Trendingiä Twitterissä @BBCtrending, ja löydät meidät Facebookista. Kaikki juttumme ovat osoitteessa bbc.com/trending.</w:t>
      </w:r>
    </w:p>
    <w:p>
      <w:r>
        <w:rPr>
          <w:b/>
        </w:rPr>
        <w:t xml:space="preserve">Yhteenveto</w:t>
      </w:r>
    </w:p>
    <w:p>
      <w:r>
        <w:t xml:space="preserve">Kun Saudi-Arabia teki Uber-taksiyhtiöön 3,5 miljardin dollarin (2,43 miljardin punnan) sijoituksen helpottaakseen Uberin laajentumista Lähi-idässä, se todennäköisesti ajatteli muun muassa naisasiakkaiden valtavia kotimarkkinoita. Saudi-Arabian naisilla onhan maassa ajokielto, ja Uber mainitsi aiemmin, että 80 prosenttia sen saudiarabialaisista käyttäjistä on naisia.</w:t>
      </w:r>
    </w:p>
    <w:p>
      <w:r>
        <w:rPr>
          <w:b/>
          <w:u w:val="single"/>
        </w:rPr>
        <w:t xml:space="preserve">Asiakirjan numero 6958</w:t>
      </w:r>
    </w:p>
    <w:p>
      <w:r>
        <w:t xml:space="preserve">Turpeen suojelusuunnitelma Cairngormin köysiradan korjauksia varten</w:t>
      </w:r>
    </w:p>
    <w:p>
      <w:r>
        <w:t xml:space="preserve">Yhdistyneen kuningaskunnan korkein rautatie on ollut suljettuna syyskuusta 2018 lähtien rakenteellisten ongelmien vuoksi. Korjauksia koskevaan suunnitteluhakemukseen sisältyy ehdotettuja toimenpiteitä ympäristöhaittojen vähentämiseksi. Sen mukaan vuorenrinnettä on seurattava vuosikymmenen ajan. Rautatie yhdistää tukiaseman ravintolaan ja hiihtoalueeseen 1 097 metrin korkeudessa Cairn Gorm -vuorella lähellä Aviemorea. Sen rakentaminen vaati helikopterien käyttöä, jotta vuoristoympäristölle aiheutuvia vahinkoja voitaisiin rajoittaa. Highlands and Islands Enterprise, joka omistaa 19 vuotta vanhan köysiradan, on jättänyt korjaushakemuksen, johon sisältyy ympäristövaikutuksia koskeva konsultin raportti. Sen mukaan maa-aines olisi poistettava varovasti ja palautettava takaisin paikalleen korjaustöiden aikana. Myös puroja saatetaan joutua ohjaamaan muualle, jotta ne eivät saastuisi.</w:t>
      </w:r>
    </w:p>
    <w:p>
      <w:r>
        <w:rPr>
          <w:b/>
        </w:rPr>
        <w:t xml:space="preserve">Yhteenveto</w:t>
      </w:r>
    </w:p>
    <w:p>
      <w:r>
        <w:t xml:space="preserve">Turvetta joudutaan tilapäisesti poistamaan ja puroja voidaan ohjata muualle ympäristön suojelemiseksi Cairngormin köysiradan korjaustöiden aikana, todetaan raportissa.</w:t>
      </w:r>
    </w:p>
    <w:p>
      <w:r>
        <w:rPr>
          <w:b/>
          <w:u w:val="single"/>
        </w:rPr>
        <w:t xml:space="preserve">Asiakirjan numero 6959</w:t>
      </w:r>
    </w:p>
    <w:p>
      <w:r>
        <w:t xml:space="preserve">Lontoo 2012: Unite-ammattiliitto sopi olympiapalkkiosopimuksesta</w:t>
      </w:r>
    </w:p>
    <w:p>
      <w:r>
        <w:t xml:space="preserve">Unite-liitto, jonka jäsenet äänestivät sopimuksen hyväksymisen puolesta äänin neljä yhtä vastaan, neuvotteli sopimuksen London Undergroundin (LU) kanssa. Liiton mukaan LU oli "toiminut oikein", kun se oli tunnustanut lisätyön, jota jäsenten odotetaan tekevän. LU sanoi olevansa tyytyväinen siihen, että Unite oli hyväksynyt sen ehdotukset siitä, miten henkilöstö voidaan palkita oikeudenmukaisesti kisojen aikana. Toinen ammattiliitto, Rail Maritime and Transport, neuvottelee edelleen johtajien kanssa jäsenilleen maksettavista korvauksista.</w:t>
      </w:r>
    </w:p>
    <w:p>
      <w:r>
        <w:rPr>
          <w:b/>
        </w:rPr>
        <w:t xml:space="preserve">Yhteenveto</w:t>
      </w:r>
    </w:p>
    <w:p>
      <w:r>
        <w:t xml:space="preserve">Metron insinöörit, sähköasentajat ja johtohenkilöstö ovat sopineet 850 punnan bonuksesta olympialaisten aikana tehdystä työstä.</w:t>
      </w:r>
    </w:p>
    <w:p>
      <w:r>
        <w:rPr>
          <w:b/>
          <w:u w:val="single"/>
        </w:rPr>
        <w:t xml:space="preserve">Asiakirjan numero 6960</w:t>
      </w:r>
    </w:p>
    <w:p>
      <w:r>
        <w:t xml:space="preserve">Kiinan korruptio: Virkamiesten kuukakkujen ostot kielletään</w:t>
      </w:r>
    </w:p>
    <w:p>
      <w:r>
        <w:t xml:space="preserve">Kielto on osa presidentti Xi Jinpingin pyrkimyksiä torjua korruptiota ja palauttaa usko hallitsevaan kommunistiseen puolueeseen. Jokaisesta rikkomuksesta rangaistaan, hallituksen lausunnossa sanottiin. Kuukakut on perinteisesti täytetty suolatuilla munankeltuaisilla ja makealla lootuspastalla, ja ne symboloivat kuuta. Hallituksen lausunnossa kiellettiin myös julkisten varojen käyttäminen ylellisiin juhliin ja niin sanottuihin korkeatasoisiin huvituksiin festivaalin aikana. Xi on pitänyt korruption torjuntaa ensisijaisena tavoitteenaan, ja useita korkean profiilin virkamiehiä on erotettu viime kuukausina. Tänä vuonna festivaali on 19. syyskuuta.</w:t>
      </w:r>
    </w:p>
    <w:p>
      <w:r>
        <w:rPr>
          <w:b/>
        </w:rPr>
        <w:t xml:space="preserve">Yhteenveto</w:t>
      </w:r>
    </w:p>
    <w:p>
      <w:r>
        <w:t xml:space="preserve">Kiina kieltää virkamiehiä käyttämästä julkisia varoja kuukakkujen ostamiseen, leivonnaisten, joita tarjotaan lahjaksi keskisyksyn (tai kuun) festivaalin aikana.</w:t>
      </w:r>
    </w:p>
    <w:p>
      <w:r>
        <w:rPr>
          <w:b/>
          <w:u w:val="single"/>
        </w:rPr>
        <w:t xml:space="preserve">Asiakirjan numero 6961</w:t>
      </w:r>
    </w:p>
    <w:p>
      <w:r>
        <w:t xml:space="preserve">Kokouksessa päätetään Ikean tarjouksesta Readingin myymälän avaamiseksi</w:t>
      </w:r>
    </w:p>
    <w:p>
      <w:r>
        <w:t xml:space="preserve">Jotkut asukkaat ja yritykset ovat vastustaneet Pincents Lane Retail Parkiin suunniteltua myymälää liikenneruuhkien pelon vuoksi. Ikean suunnittelijoiden kanssa maanantaina pidetyssä kokouksessa asukkaat pääsivät tutustumaan suunnitelmiin. West Berkshiren neuvoston on määrä tehdä päätös kokouksessa. Ikea sanoi, että se loisi 400 työpaikkaa, ja lupasi käyttää 5 miljoonaa puntaa tietöihin. Nykyisin hylätty alue sijaitsee lähellä A4 Bath Roadia ja M4-tien risteystä 12.</w:t>
      </w:r>
    </w:p>
    <w:p>
      <w:r>
        <w:rPr>
          <w:b/>
        </w:rPr>
        <w:t xml:space="preserve">Yhteenveto</w:t>
      </w:r>
    </w:p>
    <w:p>
      <w:r>
        <w:t xml:space="preserve">Ikean hakemus 10 miljoonan punnan myymälän avaamisesta Readingiin ratkaistaan myöhemmin valtuuston suunnittelukokouksessa.</w:t>
      </w:r>
    </w:p>
    <w:p>
      <w:r>
        <w:rPr>
          <w:b/>
          <w:u w:val="single"/>
        </w:rPr>
        <w:t xml:space="preserve">Asiakirjan numero 6962</w:t>
      </w:r>
    </w:p>
    <w:p>
      <w:r>
        <w:t xml:space="preserve">Tarkastus Brierley Hillin roskakasojen kaatopaikalla</w:t>
      </w:r>
    </w:p>
    <w:p>
      <w:r>
        <w:t xml:space="preserve">Toukokuussa Dudleyssä toimivalle RDF (Refuse Derived Fuel) Ltd:lle annettiin perjantaihin 15. kesäkuuta asti aikaa pienentää Brierley Hillissä sijaitsevan kasan korkeus enintään 8 metriin (26,25 jalkaan). Epävirallisissa neuvotteluissa tehty sopimus vahvistettiin Birminghamissa järjestetyssä korkeimman oikeuden istunnossa. Ympäristöviraston ja yrityksen on määrä saapua maanantaina oikeuteen antamaan tilannekatsaus. Se on aiemmin sanonut, että kasa oli noin 13 metriä korkea. Asukkaat ovat sanoneet, että kotitalous- ja teollisuusjätteistä koostuva kasa on terveysriski.</w:t>
      </w:r>
    </w:p>
    <w:p>
      <w:r>
        <w:rPr>
          <w:b/>
        </w:rPr>
        <w:t xml:space="preserve">Yhteenveto</w:t>
      </w:r>
    </w:p>
    <w:p>
      <w:r>
        <w:t xml:space="preserve">Länsi-Midlandsissa on määrä suorittaa tarkastus eräässä paikassa, jossa roskakasa on kohonnut kotien yläpuolelle.</w:t>
      </w:r>
    </w:p>
    <w:p>
      <w:r>
        <w:rPr>
          <w:b/>
          <w:u w:val="single"/>
        </w:rPr>
        <w:t xml:space="preserve">Asiakirjan numero 6963</w:t>
      </w:r>
    </w:p>
    <w:p>
      <w:r>
        <w:t xml:space="preserve">Seaforde: Dissidentit republikaanit syyllistetty, kun kranaatin osa löytyi</w:t>
      </w:r>
    </w:p>
    <w:p>
      <w:r>
        <w:t xml:space="preserve">Useat asukkaat joutuivat jättämään kotinsa Newcastle Roadilla Seafordessa viikonlopun hälytyksen aikana. Poliisin mukaan "laitteesta ei löytynyt räjähteitä". Ylikomisario Norman Haslett sanoi, että vaikka on liian aikaista syyttää mitään tiettyä ryhmää, "uskon, että toisinajattelevat republikaaniterroristit ovat vastuussa".</w:t>
      </w:r>
    </w:p>
    <w:p>
      <w:r>
        <w:rPr>
          <w:b/>
        </w:rPr>
        <w:t xml:space="preserve">Yhteenveto</w:t>
      </w:r>
    </w:p>
    <w:p>
      <w:r>
        <w:t xml:space="preserve">Downin kreivikunnassa turvallisuushälytyksen aikana löydetyn esineen uskotaan olevan kranaatinheitinpommin osa, poliisi on kertonut.</w:t>
      </w:r>
    </w:p>
    <w:p>
      <w:r>
        <w:rPr>
          <w:b/>
          <w:u w:val="single"/>
        </w:rPr>
        <w:t xml:space="preserve">Asiakirjan numero 6964</w:t>
      </w:r>
    </w:p>
    <w:p>
      <w:r>
        <w:t xml:space="preserve">Karanneet hevoset loukkaantuivat A31-tiellä Hampshiressä</w:t>
      </w:r>
    </w:p>
    <w:p>
      <w:r>
        <w:t xml:space="preserve">A31 suljettiin molempiin suuntiin sen jälkeen, kun eläimet olivat päässeet tielle avoimen portin kautta noin klo 19.00 BST. Joidenkin hevosten raajat ovat murtuneet, ja ne on ehkä lopetettava. Poliisin mukaan tie Holybournen liikenneympyrän, Altonin ja A339-tien välillä voi olla suljettuna jonkin aikaa. Kaikki vahingoittumattomat hevoset oli palautettu takaisin pellolle, vaikka poliisihelikopteri olikin tarkastanut, oliko muita irrallaan olevia eläimiä. Ihmisiä ei loukkaantunut, mutta hevoseen törmänneessä autossa ollutta naista lohdutettiin tapahtumapaikalla.</w:t>
      </w:r>
    </w:p>
    <w:p>
      <w:r>
        <w:rPr>
          <w:b/>
        </w:rPr>
        <w:t xml:space="preserve">Yhteenveto</w:t>
      </w:r>
    </w:p>
    <w:p>
      <w:r>
        <w:t xml:space="preserve">Noin 20 irrallaan olevaa hevosta karkasi päätielle Hampshiressä, ja ainakin neljä hevosta loukkaantui vakavasti jäätyään autojen alle.</w:t>
      </w:r>
    </w:p>
    <w:p>
      <w:r>
        <w:rPr>
          <w:b/>
          <w:u w:val="single"/>
        </w:rPr>
        <w:t xml:space="preserve">Asiakirjan numero 6965</w:t>
      </w:r>
    </w:p>
    <w:p>
      <w:r>
        <w:t xml:space="preserve">Vauxhall sulkee Ellesmere Portin ja Lutonin tehtaat viikoksi</w:t>
      </w:r>
    </w:p>
    <w:p>
      <w:r>
        <w:t xml:space="preserve">Yhtiö totesi lausunnossaan, että tällä toimella "vältetään varastojen karttuminen". John Fetherston ammattiliitosta Unite sanoi: "Työntekijät eivät ole järkyttyneitä, he tietävät, että tämä liittyy Euroopan taantumaan. Myös muut autonvalmistajat kärsivät." Tehtaiden työntekijöille maksetaan edelleen palkkaa 24. syyskuuta alkavan seisokin aikana. Lutonissa työskentelee noin 1 100 työntekijää ja Ellesmere Portissa 2 100 työntekijää. Seuraavan sukupolven Vivaron tuotannon on määrä alkaa Lutonissa vuonna 2014 ja uuden Astran kokoonpanon Ellesmere Portissa on määrä alkaa vuonna 2015. Fetherston lisäsi: "Työntekijät luottavat tehtaan tulevaisuuteen."</w:t>
      </w:r>
    </w:p>
    <w:p>
      <w:r>
        <w:rPr>
          <w:b/>
        </w:rPr>
        <w:t xml:space="preserve">Yhteenveto</w:t>
      </w:r>
    </w:p>
    <w:p>
      <w:r>
        <w:t xml:space="preserve">Vauxhall pysäyttää tuotannon viikoksi Ellesmere Portin ja Lutonin tehtaillaan, koska automyynti laskee Euroopassa.</w:t>
      </w:r>
    </w:p>
    <w:p>
      <w:r>
        <w:rPr>
          <w:b/>
          <w:u w:val="single"/>
        </w:rPr>
        <w:t xml:space="preserve">Asiakirjan numero 6966</w:t>
      </w:r>
    </w:p>
    <w:p>
      <w:r>
        <w:t xml:space="preserve">Guernseyn pääministeri etsii erilaisia taitoja.</w:t>
      </w:r>
    </w:p>
    <w:p>
      <w:r>
        <w:t xml:space="preserve">Pääministeristä ja 10 ministeriön ministeristä koostuva neuvosto on määrä valita 8. toukokuuta. Apulaisministeri Peter Harwood sanoi ottavansa yhteyttä osavaltioiden jäseniin keskustellakseen heidän mahdollisesta osallistumisestaan ja eri osastojen painopisteistä. Hän sanoi: "Olen jo sanonut, että haluan oikean henkilön oikeaan tehtävään." Varapuheenjohtaja Harwood sanoi, ettei häneen vaikuta se, onko joku tukenut hänen ehdokkuuttaan pääministeriksi vai ei. Ennen 8. toukokuuta pidettäviä vaaleja hän nimeää haluamansa ehdokkaat kuhunkin kymmeneen ministerin virkaan ja neljään valiokuntien puheenjohtajaan. Hän sanoi seuraavaa: "Lähestyn ministeriehdokkaideni valmistelua täysin puhtaalla mielellä, minulla ei ole mitään poliittista painolastia eikä ennakkokäsityksiä." Hän sanoi: "Minulla ei ole mitään ennakkokäsityksiä."</w:t>
      </w:r>
    </w:p>
    <w:p>
      <w:r>
        <w:rPr>
          <w:b/>
        </w:rPr>
        <w:t xml:space="preserve">Yhteenveto</w:t>
      </w:r>
    </w:p>
    <w:p>
      <w:r>
        <w:t xml:space="preserve">Guernseyn uuteen poliittiseen neuvostoon valitaan todennäköisesti sekoitus uusia ja kokeneita poliitikkoja, kuten saaren vastavalittu pääministeri sanoi.</w:t>
      </w:r>
    </w:p>
    <w:p>
      <w:r>
        <w:rPr>
          <w:b/>
          <w:u w:val="single"/>
        </w:rPr>
        <w:t xml:space="preserve">Asiakirjan numero 6967</w:t>
      </w:r>
    </w:p>
    <w:p>
      <w:r>
        <w:t xml:space="preserve">Kaksi miestä pidätetty epäiltynä murhasta Swindonissa</w:t>
      </w:r>
    </w:p>
    <w:p>
      <w:r>
        <w:t xml:space="preserve">Ambulanssipalvelu oli hoitamassa nelikymppistä potilasta, kun poliisi kutsuttiin paikalle torstaina noin kello 20.30 BST. Hänet julistettiin kuolleeksi paikalle Galsworthy Closessa, Lidenissä, vähän myöhemmin. Wiltshiren poliisin mukaan kaksi pidätettyä 30-vuotiasta miestä ovat edelleen pidätettyinä.</w:t>
      </w:r>
    </w:p>
    <w:p>
      <w:r>
        <w:rPr>
          <w:b/>
        </w:rPr>
        <w:t xml:space="preserve">Yhteenveto</w:t>
      </w:r>
    </w:p>
    <w:p>
      <w:r>
        <w:t xml:space="preserve">Kaksi ihmistä on pidätetty epäiltynä murhasta Swindonissa tapahtuneen miehen kuoleman jälkeen.</w:t>
      </w:r>
    </w:p>
    <w:p>
      <w:r>
        <w:rPr>
          <w:b/>
          <w:u w:val="single"/>
        </w:rPr>
        <w:t xml:space="preserve">Asiakirjan numero 6968</w:t>
      </w:r>
    </w:p>
    <w:p>
      <w:r>
        <w:t xml:space="preserve">'LTTE:n ilmaisku' Mannarissa</w:t>
      </w:r>
    </w:p>
    <w:p>
      <w:r>
        <w:t xml:space="preserve">Armeijan tiedottaja prikaatikenraali Udaya Nanayakkara kertoi BBC Sandeshayalle, että koneet pudottivat kaksi pommia Thaladin lähelle. "Toistaiseksi ei ole raportoitu vahingoista tai loukkaantumisista", hän sanoi. Räjähdyksiä ja ilmatorjuntaa kuultiin myös pääkaupungissa Colombossa, kertovat asukkaat.</w:t>
      </w:r>
    </w:p>
    <w:p>
      <w:r>
        <w:rPr>
          <w:b/>
        </w:rPr>
        <w:t xml:space="preserve">Yhteenveto</w:t>
      </w:r>
    </w:p>
    <w:p>
      <w:r>
        <w:t xml:space="preserve">Epäillyt tamilitiikerien lentokoneet pudottivat pommeja Mannarin lähellä, kertoivat viranomaiset.</w:t>
      </w:r>
    </w:p>
    <w:p>
      <w:r>
        <w:rPr>
          <w:b/>
          <w:u w:val="single"/>
        </w:rPr>
        <w:t xml:space="preserve">Asiakirjan numero 6969</w:t>
      </w:r>
    </w:p>
    <w:p>
      <w:r>
        <w:t xml:space="preserve">Bristolin 38. kansainvälinen ilmapallofiesta käynnistyy</w:t>
      </w:r>
    </w:p>
    <w:p>
      <w:r>
        <w:t xml:space="preserve">Jopa 25 kuumailmapalloa oli kiinnitetty Ashton Courtiin torstaina osallistuakseen yön loisteeseen festivaalin avajaispäivänä. Tapahtuma, joka järjestetään nyt 38. kerran, on Euroopan suurin ilmapallofestivaali. Festivaalilla on mukana yli 150 ilmapalloa, mutta torstai-illaksi ja perjantaiaamuksi suunnitellut lennot peruttiin kovan tuulen ja pilvisyyden vuoksi. Tapahtuman on määrä jatkua sunnuntaihin asti, ja lauantai-illaksi on luvassa toinen yöhehku- ja ilotulitusnäytös.</w:t>
      </w:r>
    </w:p>
    <w:p>
      <w:r>
        <w:rPr>
          <w:b/>
        </w:rPr>
        <w:t xml:space="preserve">Yhteenveto</w:t>
      </w:r>
    </w:p>
    <w:p>
      <w:r>
        <w:t xml:space="preserve">Yötaivas valaistiin osana Bristolin vuosittaista nelipäiväistä kansainvälistä ilmapallofiesta-tapahtumaa.</w:t>
      </w:r>
    </w:p>
    <w:p>
      <w:r>
        <w:rPr>
          <w:b/>
          <w:u w:val="single"/>
        </w:rPr>
        <w:t xml:space="preserve">Asiakirjan numero 6970</w:t>
      </w:r>
    </w:p>
    <w:p>
      <w:r>
        <w:t xml:space="preserve">Uusi £ 8m Heartlands Hospital patologian palveluyksikkö avataan</w:t>
      </w:r>
    </w:p>
    <w:p>
      <w:r>
        <w:t xml:space="preserve">Heartlandsin sairaalan nykyisen patologian keskuksen uudessa laajennuksessa tehdään kohdunkaulan syövän, klamydian ja MRSA:n erikoistestejä. Se käsittelee myös tuberkuloositestejä eri puolilta Yhdistynyttä kuningaskuntaa. Sairaalan 400 laboratoriohenkilökuntaan kuuluvaa henkilöä käsittelee tällä hetkellä yli 2,6 miljoonaa kliinistä näytettä vuosittain. Rakennuksen ovat rahoittaneet Heart of England NHS Foundation Trust ja Public Health England West Midlands. Trustin puheenjohtaja Lord Hunt sanoi, että sen ansiosta he voivat tarjota parempaa palvelua, muun muassa enemmän näytteitä vuosittain ja ympärivuorokautista palvelua paikallisille yleislääkäreille.</w:t>
      </w:r>
    </w:p>
    <w:p>
      <w:r>
        <w:rPr>
          <w:b/>
        </w:rPr>
        <w:t xml:space="preserve">Yhteenveto</w:t>
      </w:r>
    </w:p>
    <w:p>
      <w:r>
        <w:t xml:space="preserve">Birminghamin sairaalassa on avattu uusi 8 miljoonan punnan erikoislaboratorio, jossa analysoidaan 50 000 kohdunkaulan seulontatestiä ja verinäytettä päivässä.</w:t>
      </w:r>
    </w:p>
    <w:p>
      <w:r>
        <w:rPr>
          <w:b/>
          <w:u w:val="single"/>
        </w:rPr>
        <w:t xml:space="preserve">Asiakirjan numero 6971</w:t>
      </w:r>
    </w:p>
    <w:p>
      <w:r>
        <w:t xml:space="preserve">Máirtín Ó Muilleoirista tulee Etelä-Belfastin edustajakokousedustaja</w:t>
      </w:r>
    </w:p>
    <w:p>
      <w:r>
        <w:t xml:space="preserve">Hän korvaa Alex Maskeyn, joka puolestaan korvaa Sue Ramseyn Länsi-Belfastin parlamentin jäsenenä. Ó Muilleoir, Belfastin entinen pormestari, on myös valittu ehdokkaaksi Etelä-Belfastin parlamenttivaaleihin. Sinn Féinin valintakokouksen jälkeen hän kuvaili valintaa "suureksi kunniaksi".</w:t>
      </w:r>
    </w:p>
    <w:p>
      <w:r>
        <w:rPr>
          <w:b/>
        </w:rPr>
        <w:t xml:space="preserve">Yhteenveto</w:t>
      </w:r>
    </w:p>
    <w:p>
      <w:r>
        <w:t xml:space="preserve">Sinn Féinin Máirtín Ó Muilleoir on valittu edustajakokoukseen Etelä-Belfastin MLA:ksi.</w:t>
      </w:r>
    </w:p>
    <w:p>
      <w:r>
        <w:rPr>
          <w:b/>
          <w:u w:val="single"/>
        </w:rPr>
        <w:t xml:space="preserve">Asiakirjan numero 6972</w:t>
      </w:r>
    </w:p>
    <w:p>
      <w:r>
        <w:t xml:space="preserve">Endometrioosi: Endometrioosi: Yhden naisen tuskallinen matka diagnoosiin</w:t>
      </w:r>
    </w:p>
    <w:p>
      <w:r>
        <w:t xml:space="preserve">"Olen kärsinyt endometrioosista 12-vuotiaasta lähtien, mutta vasta 25-vuotiaana sain lopulta diagnoosin. "Sairaudella on ollut valtava vaikutus elämääni. En ole pystynyt tekemään uraa, koska joinain päivinä minulla on liian kovia kipuja lähteäkseni kotoa, ja minulla on sairaalassa käyntejä joskus neljä kertaa viikossa. "Ilman tukiperhettäni olisin eksyksissä ja suurissa taloudellisissa vaikeuksissa. "Se tarkoittaa, että seksi on kivuliasta, ja minulla on fysioterapia, joka auttaa minua siinä. "En tiedä, miten se on vaikuttanut hedelmällisyyteeni, ennen kuin alan yrittää lasta. "Olen varmasti tuntenut itseni masentuneeksi ajoittain, mikä on saanut minut todella masentuneeksi, koska rakastan hymyillä." Kun Jaimee sairastui ensimmäisen kerran, hän kävi usein yleislääkärin vastaanotolla, mutta tunsi, ettei hän saanut mitään aikaan: "Kokeet olivat tulleet puhtaina, ja minulle sanottiin, ettei minussa ole mitään vikaa." Hän sanoi, että hänellä ei ollut mitään hätää. Lopulta hänelle määrättiin useita erilaisia ehkäisypillereitä, ja sitten hänelle asennettiin kierukka, joka "auttoi valtavasti". Mutta se oli lyhytaikaista: "Kun täytin 18, asiat olivat todella huonosti", hän sanoi. "Se vaikuttaa todella paljon suolen toimintaan, joten minulla on ripulia koko ajan. "Sen vuoksi minulle sanottiin jatkuvasti, että kyseessä on ärtyvän suolen oireyhtymä." "Se on aina ollut ärtyvän suolen oireyhtymä." 21-vuotiaana Jaimee oli valmistunut nykytekstiilialalta ja työskenteli Ruotsissa au pairina. Hän oli kuitenkin hyvin huonovointinen: "Kerran minulla oli 12 tunnin ajan kauhea pahoinvointi ja ripuli siinä määrin, etten pystynyt hengittämään", hän kertoo. "Lensin kotiin Walesiin ja kävin lääkärilläni, joka sanoi, että minulla oli koti-ikävä. Minua kehotettiin lopettamaan sopimukseni Ruotsissa ja palaamaan kotiin, ja niin tein. "Kotiin palattuani aloitin etsinnät sairauteni syyn selvittämiseksi." Hän kävi allergiatesteissä ja hänet testattiin keliakian varalta: "Kaikki tulokset olivat koko ajan puhtaita, ja kaikki ajattelivat, että tuhlasin vain aikaansa." Hän jatkaa. Hän maksoi yksityisesti tähystys- ja paksusuolen tähystysleikkauksen, jonka tuloksena löytyi kaksi kroonista pohjukaissuolihaavaa. "Luulimme löytäneemme sen, mikä minua oli vaivannut kaikki nämä vuodet", hän sanoi - mutta se osoittautui harhaanjohtavaksi. Hänen terveytensä oli 23-vuotiaana romahtanut: "Olin sairaana niin kauan ja niin heikko, että menetin tajuntani ja minut oli vietävä sairaalaan", hän muisteli. Tällä kertaa hänelle kerrottiin, että hänellä oli ruokamyrkytys. Ennen pitkää hän oli taas sairaalassa, tällä kertaa kuukauden ajan testejä varten. Hän lähti sieltä ilman diagnoosia. Hän oli kuitenkin päättänyt selvittää sairautensa syyn. Hän alkoi käydä akupunktiossa, ja akupunktioterapeutti ehdotti ensimmäisenä, että kyseessä voisi olla endometrioosi. "Aloin tutkia asiaa", hän sanoi. "Kesti kaksi vuotta kiusata yleislääkäreitä ja pyytää lähetteitä, ennen kuin sain lopulta diagnoosin joulukuussa 2015. "Oli valtava ero tietää, ettei se ollut vain pääni sisällä." Diagnoosin jälkeen Jaimeelle on tehty kolme leikkausta, ja endometrioosi on poistettu maksasta, umpilisäkkeestä, paksusuolesta, peräsuolesta, munanjohtimista, kohdusta ja suolistosta. "Kipu alempana on parantunut paljon", hän sanoi. "Krampit olivat ennen niin voimakkaita, melkein kuin olisin synnyttänyt. Olen tutkinut asiaa, ja vuosisatojen ajan sitä kutsuttiin "kohdun tukehtumiseksi", ja siitä kärsiviä teloitettiin, koska heitä pidettiin noitina. "Ymmärrän sen, joskus on melkein kuin olisin riivattu." Hän odottaa nyt kuulla, tehdäänkö hänelle PET-kuvaus, jotta nähdään, onko hänellä endometrioosia keuhkojen ja sydämen ympärillä. Viimeisten neljän vuoden aikana Jaimee Rae McCormack sanoo, että lääkärit ovat usein kannustaneet häntä hankkimaan lapsen - sairaus voi aiheuttaa hedelmättömyyttä, ja jotkut naiset kertovat raskauden auttavan oireisiin. Endometrioosin oireet: Hän ei kuitenkaan harkitse tätä: "En ole enää laskenut, kuinka monta kertaa lääkärit ovat ehdottaneet lapsen hankkimista - luultavasti yli 20 kertaa. "Olisi julmaa tuoda lapsi maailmaan, kun olen niin usein sairas. "Joillekin naisille lapsen saaminen auttaa, mutta toisille se ei auta. "Endometrioosista on onnistuttu pääsemään eroon koko kohdustani, joten toivon, että hedelmällisyyteni on kunnossa, mutta en tiedä sitä ennen kuin alan yrittää lasta. "Nyt ei vain ole oikea aika. Se tulee parin seuraavan vuoden aikana, ja toivon, etten ole menettänyt tilaisuuttani." Jaimee on löytänyt epätavallisen tavan pysyä positiivisena: Kirjoittamalla tietoa ja maalaamalla kuvia kotinsa seinälle ja jakamalla kuvia sosiaalisessa mediassa lisätäkseen tietoisuutta sairaudesta. "Olen piirtänyt kukkia, joissa on 10 terälehteä, joista yksi on musta edustamaan sitä yhtä kymmenestä naisesta, jolla on endometrioosi." Hänen työnsä on saanut vaihtelevan vastaanoton: "Yksi henkilö sanoi, että olin epäkunnioittava. Joku toinen soitti poliisille. "Mutta sitten sain valokuvaajan kuvaamaan teoksen, ja sen jälkeen se on ollut todella myönteistä." Hän jatkaa. Jaimeen tila on ajoittain saanut hänet tuntemaan itsensä masentuneeksi ja alakuloiseksi, mutta maalaaminen on auttanut: "Sen jälkeen, kun olen aloittanut seinän tekemisen, kaikki viestit muiden kamppailevien naisten kanssa pitävät minut pystyssä ja inspiroivat minua jatkamaan huutamista ja tietoisuuden lisäämistä tästä kauheasta sairaudesta."</w:t>
      </w:r>
    </w:p>
    <w:p>
      <w:r>
        <w:rPr>
          <w:b/>
        </w:rPr>
        <w:t xml:space="preserve">Yhteenveto</w:t>
      </w:r>
    </w:p>
    <w:p>
      <w:r>
        <w:t xml:space="preserve">"Tuntuu kuin kuumat veitset pistäisivät minua läpi, kuin ilotulitus räjähtäisi sisälläni, kuin jokin vääntyisi ja venytyisi ja ottaisi minut valtaansa." Näin Jaimee Rae McCormack kuvailee endometrioosin aiheuttamaa kipua. Sairaus, jossa kohdun limakalvon kaltaisia soluja esiintyy muualla kehossa, voi aiheuttaa kroonista kipua, kivuliasta seksiä ja johtaa masennukseen ja lapsettomuuteen. Tässä 27-vuotias Cardiffista kotoisin oleva nainen kertoo sen vaikutuksesta hänen elämäänsä ja 13 vuotta kestäneestä taistelusta diagnoosin saamiseksi.</w:t>
      </w:r>
    </w:p>
    <w:p>
      <w:r>
        <w:rPr>
          <w:b/>
          <w:u w:val="single"/>
        </w:rPr>
        <w:t xml:space="preserve">Asiakirjan numero 6973</w:t>
      </w:r>
    </w:p>
    <w:p>
      <w:r>
        <w:t xml:space="preserve">Battersea: Battersea: Maailman tunnetuimman voimalaitoksen sijaintipaikka.</w:t>
      </w:r>
    </w:p>
    <w:p>
      <w:r>
        <w:t xml:space="preserve">Survey of London - jota kutsutaan lähimmäksi Lontoon rakennusten virallista historiaa - on tutkinut pääkaupungin esikaupunkeja yli sadan vuoden ajan. Englannin kulttuuriperintökeskuksen henkilökunnan avustuksella sen viimeisin kohde on Battersea. Tutustu tutkimushistorioitsija Colin Thomiin. Kaikkiin kuviin sovelletaan tekijänoikeuksia. Karttakuva Google Mapsin suosiollisella luvalla. Kuvat ovat English Heritage, Getty Images ja Battersea Power Station Development Company. Musiikki: KPM Music, The Kinks ja The Who (joka äänitti Quadrophenia-albuminsa Batterseassa). Paul Kerleyn valokuva. Liittyy asiaan: English Heritage Saatat myös pitää tästä: Sarjakuvien runsaudensarvi Tulivuorten sisällä piilevät värit Paikka, jossa asuu Chelsean eläkeläisiä</w:t>
      </w:r>
    </w:p>
    <w:p>
      <w:r>
        <w:rPr>
          <w:b/>
        </w:rPr>
        <w:t xml:space="preserve">Yhteenveto</w:t>
      </w:r>
    </w:p>
    <w:p>
      <w:r>
        <w:t xml:space="preserve">Battersea on kuuluisa voimalaitoksestaan ja koirien kodistaan - mutta tämä eteläisen Lontoon kaupunginosa on vähemmän tunnettu parsanviljelyhistoriastaan ja siitä, että se inspiroi Sherlock Holmesin kirjailijaa Sir Arthur Conan Doylea.</w:t>
      </w:r>
    </w:p>
    <w:p>
      <w:r>
        <w:rPr>
          <w:b/>
          <w:u w:val="single"/>
        </w:rPr>
        <w:t xml:space="preserve">Asiakirjan numero 6974</w:t>
      </w:r>
    </w:p>
    <w:p>
      <w:r>
        <w:t xml:space="preserve">Twitter vastaa Modin Intian siisteyspyrkimyksiin</w:t>
      </w:r>
    </w:p>
    <w:p>
      <w:r>
        <w:t xml:space="preserve">Ihmiset ovat jakaneet tviiteissä sekä vakavia että humoristisia ehdotuksiaan puhtaamman Intian puolesta. Modi aloitti Swachh Bharat Abhiyanin Valmiki Nagarissa Delhissä, alueella, jossa monet pääkaupungin kadunlakaisijat asuvat. Hän poseerasi kameroille luuta kädessään, pyyhkäisi pienen pätkän katua ja vetosi koko maahan, jotta se auttaisi siivouksessa, ja sanoi, etteivät karamcharit (lakaisijat) yksin voisi pitää Intiaa puhtaana: Jotkut #MyIdeaofSwachhBharat-twiittaajat ovat ylistäneet Modia kampanjasta: Joillakin oli rakentavia ideoita Intian kaupunkien siivoamiseksi: Toiset puhuivat siisteyden yleisestä merkityksestä: Joillekin puhtaus oli tekninen asia, ja sen piti alkaa heidän Twitter-aikajanastaan: Mutta joillekin, kuten Siddhartha Varshneylle, koko kampanja oli pelkkää sarkari babusin (byrokraattien) show'ta: Ja toiset halusivat vain pitää hauskaa:</w:t>
      </w:r>
    </w:p>
    <w:p>
      <w:r>
        <w:rPr>
          <w:b/>
        </w:rPr>
        <w:t xml:space="preserve">Yhteenveto</w:t>
      </w:r>
    </w:p>
    <w:p>
      <w:r>
        <w:t xml:space="preserve">Päivänä, jona Intian pääministeri Narendra Modi käynnisti kampanjan maan siivoamiseksi, #MyIdeaofSwachhBharat (Puhdas Intia -kampanja) on ollut maan suosituimpia trendejä.</w:t>
      </w:r>
    </w:p>
    <w:p>
      <w:r>
        <w:rPr>
          <w:b/>
          <w:u w:val="single"/>
        </w:rPr>
        <w:t xml:space="preserve">Asiakirjan numero 6975</w:t>
      </w:r>
    </w:p>
    <w:p>
      <w:r>
        <w:t xml:space="preserve">Mansaaren TT 2015: Man tuli TT-kurssille hakemaan tölkkiä</w:t>
      </w:r>
    </w:p>
    <w:p>
      <w:r>
        <w:t xml:space="preserve">Silminnäkijöiden mukaan mies, joka "ei ollut humalassa", teki "hajanaisen päätöksen" hakeakseen tölkin, joka oli kaatunut tielle juuri ennen kuin ratsastajat saapuivat paikalle. Poliisi sanoi, ettei miestä vastaan ryhdytä lisätoimiin, mutta varoitti tielle menemisen vaaroista. Moottoripyöräilijät voivat saavuttaa Bray Hillillä jopa 150 kilometrin tuntinopeuden kilpailujen aikana.</w:t>
      </w:r>
    </w:p>
    <w:p>
      <w:r>
        <w:rPr>
          <w:b/>
        </w:rPr>
        <w:t xml:space="preserve">Yhteenveto</w:t>
      </w:r>
    </w:p>
    <w:p>
      <w:r>
        <w:t xml:space="preserve">Mies, joka tunkeutui TT-radalle maanantain Supersport-kilpailun aikana ja ohitti niukasti joitakin johtavia kuljettajia, on saanut poliisilta "ankaria sanoja".</w:t>
      </w:r>
    </w:p>
    <w:p>
      <w:r>
        <w:rPr>
          <w:b/>
          <w:u w:val="single"/>
        </w:rPr>
        <w:t xml:space="preserve">Asiakirjan numero 6976</w:t>
      </w:r>
    </w:p>
    <w:p>
      <w:r>
        <w:t xml:space="preserve">Nainen kuoli Tottonin Morrisonin supermarketin onnettomuudessa</w:t>
      </w:r>
    </w:p>
    <w:p>
      <w:r>
        <w:t xml:space="preserve">Hampshiren poliisin mukaan Peugeot 206 -auto törmäsi niihin Morrison'sin Tottonin toimipisteessä hieman ennen puoltapäivää. Chandlers Fordista kotoisin oleva nainen kuoli myöhemmin sairaalassa. 22-vuotias nainen sai hengenvaarallisia vammoja. Auton kuljettaja, 76-vuotias nainen, sai lieviä vammoja. Poliisi on pyytänyt silminnäkijöitä.</w:t>
      </w:r>
    </w:p>
    <w:p>
      <w:r>
        <w:rPr>
          <w:b/>
        </w:rPr>
        <w:t xml:space="preserve">Yhteenveto</w:t>
      </w:r>
    </w:p>
    <w:p>
      <w:r>
        <w:t xml:space="preserve">86-vuotias nainen on kuollut ja toinen loukkaantui vakavasti jäätyään auton alle supermarketin parkkipaikalla.</w:t>
      </w:r>
    </w:p>
    <w:p>
      <w:r>
        <w:rPr>
          <w:b/>
          <w:u w:val="single"/>
        </w:rPr>
        <w:t xml:space="preserve">Asiakirjan numero 6977</w:t>
      </w:r>
    </w:p>
    <w:p>
      <w:r>
        <w:t xml:space="preserve">Airbus myy elektroniikkahaaran KKR:lle 850 miljoonalla punnalla</w:t>
      </w:r>
    </w:p>
    <w:p>
      <w:r>
        <w:t xml:space="preserve">Airbus sanoi, että kauppa on tarkoitus saada päätökseen vuoden 2017 ensimmäisellä neljänneksellä ja että se voi pitää vähemmistöosuuden. Yrityksen Bernhard Gerwert sanoi, että divisioonaliiketoiminta "kehittyy voimakkaasti" KKR:n alaisuudessa. Airbus on luopumassa useista haaroista keskittyäkseen puolustusdivisioonassaan ohjuksiin, sotakoneisiin, laukaisulaitteisiin ja satelliitteihin. Kaikkiaan se toivoo luopuvansa omaisuuseristä, joiden yhteenlaskettu vuositulo on noin 2 miljardia euroa. Konsernin Airbus Defence and Space -yksikköön kuuluvalla Defence Electronics -yksiköllä on maailmanlaajuisesti 4 000 työntekijää ja noin 1 miljardin euron vuositulot. Sen osaamisalueita ovat sotilasanturit, elektroninen sodankäynti, ilmailutekniikka ja optroniikka.</w:t>
      </w:r>
    </w:p>
    <w:p>
      <w:r>
        <w:rPr>
          <w:b/>
        </w:rPr>
        <w:t xml:space="preserve">Yhteenveto</w:t>
      </w:r>
    </w:p>
    <w:p>
      <w:r>
        <w:t xml:space="preserve">Eurooppalainen ilmailu- ja avaruusalan jättiläinen Airbus Group myy Defence Electronics -liiketoimintansa pääomasijoitusyhtiö KKR:lle 1,1 miljardilla eurolla (856 miljoonalla punnalla).</w:t>
      </w:r>
    </w:p>
    <w:p>
      <w:r>
        <w:rPr>
          <w:b/>
          <w:u w:val="single"/>
        </w:rPr>
        <w:t xml:space="preserve">Asiakirjan numero 6978</w:t>
      </w:r>
    </w:p>
    <w:p>
      <w:r>
        <w:t xml:space="preserve">NHS Dumfries and Gallowayn rekisteri tarkastetaan tarkasti</w:t>
      </w:r>
    </w:p>
    <w:p>
      <w:r>
        <w:t xml:space="preserve">Kansanterveysministeri Michael Matheson johti paikallisen NHS-viranomaisen vuosittaista arviointia. Kokous oli avoin yleisölle, ja siihen sisältyi kyselytunti. Arviointi pidettiin Easterbrook Hallissa Crichton Estate -alueella Dumfriesissa.</w:t>
      </w:r>
    </w:p>
    <w:p>
      <w:r>
        <w:rPr>
          <w:b/>
        </w:rPr>
        <w:t xml:space="preserve">Yhteenveto</w:t>
      </w:r>
    </w:p>
    <w:p>
      <w:r>
        <w:t xml:space="preserve">Dumfriesin ja Gallowayn terveyspalveluiden suorituskyky on joutunut tarkastelun kohteeksi viimeisten 12 kuukauden aikana.</w:t>
      </w:r>
    </w:p>
    <w:p>
      <w:r>
        <w:rPr>
          <w:b/>
          <w:u w:val="single"/>
        </w:rPr>
        <w:t xml:space="preserve">Asiakirjan numero 6979</w:t>
      </w:r>
    </w:p>
    <w:p>
      <w:r>
        <w:t xml:space="preserve">Dorsetin neuvostot jakavat toimitusjohtajan säästääkseen rahaa</w:t>
      </w:r>
    </w:p>
    <w:p>
      <w:r>
        <w:t xml:space="preserve">Christchurchin kaupunginvaltuusto ja East Dorsetin piirineuvosto sanoivat, että siirto säästäisi kummankin valtuuston 50 000 puntaa vuodessa. Uuden viran hoitaa jompikumpi nykyisistä johtajista, Michael Turvey Christchurchissa ja David McIntosh East Dorsetissa. Yhteinen johtoryhmä säästää molemmissa neuvostoissa myös noin 300 000 puntaa vuodessa osana säästöpakettia. Christchurchin neuvoston johtaja Alan Griffiths sanoi: "Talouden taantumalla on ollut kauaskantoisia vaikutuksia julkiseen sektoriin. "Meillä on jo hyviä kokemuksia yhteistyöstä, ja tämä on luonut keskinäistä kunnioitusta ja luottamusta."</w:t>
      </w:r>
    </w:p>
    <w:p>
      <w:r>
        <w:rPr>
          <w:b/>
        </w:rPr>
        <w:t xml:space="preserve">Yhteenveto</w:t>
      </w:r>
    </w:p>
    <w:p>
      <w:r>
        <w:t xml:space="preserve">Kaksi Dorsetin neuvostoa on sopinut jakavansa toimitusjohtajan, jotta ne voisivat säästää noin 400 000 puntaa vuodessa.</w:t>
      </w:r>
    </w:p>
    <w:p>
      <w:r>
        <w:rPr>
          <w:b/>
          <w:u w:val="single"/>
        </w:rPr>
        <w:t xml:space="preserve">Asiakirjan numero 6980</w:t>
      </w:r>
    </w:p>
    <w:p>
      <w:r>
        <w:t xml:space="preserve">Mansaaren hallitus tarjoaa televisioluvan palautusta yli 75-vuotiaille.</w:t>
      </w:r>
    </w:p>
    <w:p>
      <w:r>
        <w:t xml:space="preserve">Manxin hallitus ilmoitti viime vuonna, että eläkeläisten olisi alettava maksaa 145,50 punnan suuruista vuosimaksua osana suunnitelmia säästää noin 600 000 puntaa vuodessa. Tynwaldin marraskuun istunnossa hyväksyttiin kuitenkin esitys, jonka mukaan oikeutetut voisivat vaatia hallitukselta hyvitystä lisenssin ostamisen jälkeen. Siirron uskotaan hyödyttävän noin 5 800 kotitaloutta.</w:t>
      </w:r>
    </w:p>
    <w:p>
      <w:r>
        <w:rPr>
          <w:b/>
        </w:rPr>
        <w:t xml:space="preserve">Yhteenveto</w:t>
      </w:r>
    </w:p>
    <w:p>
      <w:r>
        <w:t xml:space="preserve">Mansaarella asuvat yli 75-vuotiaat voivat pian hakea hyvitystä televisioluvastaan, Mansaaren hallitus on ilmoittanut.</w:t>
      </w:r>
    </w:p>
    <w:p>
      <w:r>
        <w:rPr>
          <w:b/>
          <w:u w:val="single"/>
        </w:rPr>
        <w:t xml:space="preserve">Asiakirjan numero 6981</w:t>
      </w:r>
    </w:p>
    <w:p>
      <w:r>
        <w:t xml:space="preserve">Miestä syytetään murhasta Glenn Boardmanin puukotuskuolemasta</w:t>
      </w:r>
    </w:p>
    <w:p>
      <w:r>
        <w:t xml:space="preserve">Chapeltownissa Steven Closessa sijaitsevaan taloon kutsutut pelastustyöntekijät löysivät Glenn Boardmanin, 59, ruumiin tiistaina kello 00.30 BST. Post mortem -tutkimuksessa todettiin, että Boardman oli puukotettu kuoliaaksi. Chapeltownin Steven Closeen kotoisin olevan 50-vuotiaan Michael Andrew Goddardin odotetaan saapuvan Sheffieldin käräjäoikeuteen perjantaina.</w:t>
      </w:r>
    </w:p>
    <w:p>
      <w:r>
        <w:rPr>
          <w:b/>
        </w:rPr>
        <w:t xml:space="preserve">Yhteenveto</w:t>
      </w:r>
    </w:p>
    <w:p>
      <w:r>
        <w:t xml:space="preserve">Miestä on syytetty murhasta sen jälkeen, kun Sheffieldissä sijaitsevasta talosta oli löydetty ruumis.</w:t>
      </w:r>
    </w:p>
    <w:p>
      <w:r>
        <w:rPr>
          <w:b/>
          <w:u w:val="single"/>
        </w:rPr>
        <w:t xml:space="preserve">Asiakirjan numero 6982</w:t>
      </w:r>
    </w:p>
    <w:p>
      <w:r>
        <w:t xml:space="preserve">Damian Bates nimetään uudeksi Press and Journalin päätoimittajaksi</w:t>
      </w:r>
    </w:p>
    <w:p>
      <w:r>
        <w:t xml:space="preserve">Damian Bates korvaa Derek Tuckerin, joka toimi Aberdeenissa sijaitsevan Press and Journalin päätoimittajana viimeiset 18 vuotta. Bates on Press and Journalin sisarlehden, Evening Expressin, päätoimittaja. The Press and Journal - joka ilmestyi vuonna 1747 - on Skotlannin pohjois- ja koillisosan alueellinen päivälehti.</w:t>
      </w:r>
    </w:p>
    <w:p>
      <w:r>
        <w:rPr>
          <w:b/>
        </w:rPr>
        <w:t xml:space="preserve">Yhteenveto</w:t>
      </w:r>
    </w:p>
    <w:p>
      <w:r>
        <w:t xml:space="preserve">Skotlantilaisen päivälehden pitkäaikaisimman päätoimittajan seuraaja on nimetty.</w:t>
      </w:r>
    </w:p>
    <w:p>
      <w:r>
        <w:rPr>
          <w:b/>
          <w:u w:val="single"/>
        </w:rPr>
        <w:t xml:space="preserve">Asiakirjan numero 6983</w:t>
      </w:r>
    </w:p>
    <w:p>
      <w:r>
        <w:t xml:space="preserve">Ballynahinchin kirkkoon murtauduttiin kahdesti alle 24 tunnin aikana</w:t>
      </w:r>
    </w:p>
    <w:p>
      <w:r>
        <w:t xml:space="preserve">Ensimmäisestä murrosta Main Streetillä sijaitsevaan Uuden testamentin helluntaikirkkoon ilmoitettiin perjantaina klo 12.10 GMT. Toisesta murrosta samaan kirkkoon ilmoitettiin lauantaina kello 06.20 GMT. Poliisi selvittää edelleen, mitä näissä kahdessa tapauksessa vietiin, ja pyytää yleisöltä tietoja. Komisario Alastair Macdonald sanoi: "Tutkimuksemme jatkuvat, ja vetoan kaikkiin, joilla on tietoja näistä tapauksista, soittamaan etsiville."</w:t>
      </w:r>
    </w:p>
    <w:p>
      <w:r>
        <w:rPr>
          <w:b/>
        </w:rPr>
        <w:t xml:space="preserve">Yhteenveto</w:t>
      </w:r>
    </w:p>
    <w:p>
      <w:r>
        <w:t xml:space="preserve">Poliisi tutkii asiaa sen jälkeen, kun Ballynahinchissa, County Downissa sijaitsevaan kirkkoon murtauduttiin kahdesti alle 24 tunnin sisällä.</w:t>
      </w:r>
    </w:p>
    <w:p>
      <w:r>
        <w:rPr>
          <w:b/>
          <w:u w:val="single"/>
        </w:rPr>
        <w:t xml:space="preserve">Asiakirjan numero 6984</w:t>
      </w:r>
    </w:p>
    <w:p>
      <w:r>
        <w:t xml:space="preserve">Jerseyn puhelinluettelon ulkopuolelle jätetyt yritykset</w:t>
      </w:r>
    </w:p>
    <w:p>
      <w:r>
        <w:t xml:space="preserve">Teleyritys JT ei lisännyt vuoden 2012 puhelinluetteloonsa Zebra Hire Carsin ja useiden muiden yritysten osoitetta tai puhelinnumeroa. Yritys pyysi anteeksi kaikilta, joita virhe koski. Barna Kutvolgyi JT:stä sanoi, että puhelinluettelo oli "monimutkainen asiakirja", joka sisälsi "valtavan määrän tietoja". Ongelman korjaamiseksi yhtiö jakoi ympäri saarta luettelon täydennystä. Philip Sturgess Zebra Hire Cars -yrityksestä sanoi, että se oli maksanut hänelle liiketoimintaa. Hän sanoi: "Kaikki taistelevat jokaisesta yrityksestä, ja kuten tiedämme, kaikki matkailuun liittyvät asiat ovat tänä vuonna laskeneet dramaattisesti", hän sanoi.</w:t>
      </w:r>
    </w:p>
    <w:p>
      <w:r>
        <w:rPr>
          <w:b/>
        </w:rPr>
        <w:t xml:space="preserve">Yhteenveto</w:t>
      </w:r>
    </w:p>
    <w:p>
      <w:r>
        <w:t xml:space="preserve">Jerseyn autonvuokrausyritys, joka jätettiin pois tämän vuoden JT-puhelinluettelosta, väittää menettäneensä liiketoimintaa virheen vuoksi.</w:t>
      </w:r>
    </w:p>
    <w:p>
      <w:r>
        <w:rPr>
          <w:b/>
          <w:u w:val="single"/>
        </w:rPr>
        <w:t xml:space="preserve">Asiakirjan numero 6985</w:t>
      </w:r>
    </w:p>
    <w:p>
      <w:r>
        <w:t xml:space="preserve">Folkestonen kissaluukun murtovaras jäi kiinni kalakakun DNA:n perusteella.</w:t>
      </w:r>
    </w:p>
    <w:p>
      <w:r>
        <w:t xml:space="preserve">Jan Gina kiisti aluksi osallisuutensa rikokseen ja "väitti, ettei hän pidä kalasta", Kentin poliisi kertoi. Myöhemmin hän myönsi varastaneensa pankkikortit ja käsilaukun Folkestonessa sijaitsevasta talosta omistajien nukkuessa 9. toukokuuta. 20-vuotias tuomittiin 125 viikoksi nuorten rikoksentekijöiden laitokseen. Cambridge Gardensista, Folkestonesta kotoisin oleva Gina oli "auttanut itseään keitetyllä kalakakulla" murtovarkauden aikana, poliisi kertoi. Testit paljastivat hänen DNA:nsa keskeneräisestä välipalasta, ja myöhemmin häneltä löydettiin varastetut tavarat sekä viisi pussia kannabista. Hän tunnusti Canterbury Crown Courtissa syyllisyytensä murtovarkauteen ja B-luokan huumausaineen hallussapitoon.</w:t>
      </w:r>
    </w:p>
    <w:p>
      <w:r>
        <w:rPr>
          <w:b/>
        </w:rPr>
        <w:t xml:space="preserve">Yhteenveto</w:t>
      </w:r>
    </w:p>
    <w:p>
      <w:r>
        <w:t xml:space="preserve">Murtovaras, joka murtautui kotiin kissanluukun avulla, jäi kiinni, kun hänen DNA:nsa löytyi puoliksi syödystä kalakakusta, jonka hän jätti paikalle.</w:t>
      </w:r>
    </w:p>
    <w:p>
      <w:r>
        <w:rPr>
          <w:b/>
          <w:u w:val="single"/>
        </w:rPr>
        <w:t xml:space="preserve">Asiakirjan numero 6986</w:t>
      </w:r>
    </w:p>
    <w:p>
      <w:r>
        <w:t xml:space="preserve">Pentyrchin maatilan tulipalo on sammutettu sanovat palomiehet</w:t>
      </w:r>
    </w:p>
    <w:p>
      <w:r>
        <w:t xml:space="preserve">Pentyrchin maatilalla sijaitseva ulkorakennus oli syttynyt kunnolla tuleen, ja musta savu näkyi kilometrien päähän. Silminnäkijöiden mukaan savu oli levinnyt M4-tien yli lähellä Corytonin liittymää 32 Cardiffin lähellä. Etelä-Walesin palo- ja pelastuspalvelun tiedottaja kertoi, että kaksi miehistöä oli nyt sammuttamassa palopaikkaa. Loukkaantumisista ei ole raportoitu.</w:t>
      </w:r>
    </w:p>
    <w:p>
      <w:r>
        <w:rPr>
          <w:b/>
        </w:rPr>
        <w:t xml:space="preserve">Yhteenveto</w:t>
      </w:r>
    </w:p>
    <w:p>
      <w:r>
        <w:t xml:space="preserve">Cardiffin lähellä sijaitsevan maatilan suuri tulipalo on sammutettu, kertovat palomiehet.</w:t>
      </w:r>
    </w:p>
    <w:p>
      <w:r>
        <w:rPr>
          <w:b/>
          <w:u w:val="single"/>
        </w:rPr>
        <w:t xml:space="preserve">Asiakirjan numero 6987</w:t>
      </w:r>
    </w:p>
    <w:p>
      <w:r>
        <w:t xml:space="preserve">Guernsey-valtiot voisivat ulkoistaa enemmän, sanoo asiantuntija.</w:t>
      </w:r>
    </w:p>
    <w:p>
      <w:r>
        <w:t xml:space="preserve">Guernsey Institute of Directors kutsui Giles Frostin Yhdistyneestä kuningaskunnasta vierailevaksi puhujaksi. Hän kertoi 500 saaren yritysjohtajalle, että julkiseen talouteen kohdistuvan paineen vähentämiseksi voitaisiin tehdä enemmän. "Puhun sosiaali-, terveys- ja vapaa-ajan palveluista." Frost sanoi. "Palveluja on monenlaisia. On paljon esimerkkejä siitä, miten niitä on onnistuneesti ulkoistettu muualle." Hän sanoi: "Useimmat julkiset palvelut voidaan ulkoistaa yksityisen sektorin toimeksisaajien toimesta asianmukaisin sopimuksin, jos riittävä sääntely säilyy."</w:t>
      </w:r>
    </w:p>
    <w:p>
      <w:r>
        <w:rPr>
          <w:b/>
        </w:rPr>
        <w:t xml:space="preserve">Yhteenveto</w:t>
      </w:r>
    </w:p>
    <w:p>
      <w:r>
        <w:t xml:space="preserve">Infrastruktuuri-investointeihin erikoistunut asiantuntija on todennut, että yksityinen sektori voisi tarjota enemmän Guernseyn osavaltion tarjoamia palveluja.</w:t>
      </w:r>
    </w:p>
    <w:p>
      <w:r>
        <w:rPr>
          <w:b/>
          <w:u w:val="single"/>
        </w:rPr>
        <w:t xml:space="preserve">Asiakirjan numero 6988</w:t>
      </w:r>
    </w:p>
    <w:p>
      <w:r>
        <w:t xml:space="preserve">Takaisin edestä: Loopallu - festivaali, jonka ei pitäisi toimia.</w:t>
      </w:r>
    </w:p>
    <w:p>
      <w:r>
        <w:t xml:space="preserve">Steven McKenzieBBC Scotland Highlands and Islands -kanavan toimittaja Loopallun onnistumisen todennäköisyys on Hicksin mukaan suuri. Festivaali järjestetään syksyllä - eli perinteisen kesäfestivaalikauden ulkopuolella - Skotlannin luoteis-Highlandin rannikolla, ja sen molempina päivinä on vain 2 500 juhlijaa. "Paperilla tapahtuman ei pitäisi toimia", Ullapoolissa asuva Hicks sanoo. "Mutta nyt on kulunut 10 vuotta. "Mielestäni olemme nyt Skotlannin muiden festivaalien - T in the Parkin, Wickermanin, HebCeltin ja Belladrumin - rinnalla", hän lisää. Hayseed Dixie, joka tuolloin nautti valtavaa julkisuuskuvaa, mainosti ja johti ensimmäistä Loopallua. Tennesseeläinen yhtye, joka jatkaa kiertuettaan Britanniassa ja sai hiljattain valmiiksi uuden albumin, oli aiemmin esiintynyt Ullapoolin kylätalossa. Loopallun debyyttiä edeltävänä aikana Hayseed Dixie mainosti sitä joka tilaisuudessa, muun muassa esiintyessään BBC Radio Twon Jeremy Vine -ohjelmassa ja Glastonburyn päälavalta. Hicks sai inspiraationsa Glasgow'n Belle and Sebastiansin Camber Sands Weekenderistä, jossa bändi otti viikonlopuksi haltuunsa lomaleirin Hicks sanoo: "Ensimmäinen festivaali liittyi pitkälti Hayseed Dixieen ja Ullapooliin. "Vaikka he eivät osallistuneet festivaaliin taloudellisesti, he mainostivat sitä koko Yhdistyneessä kuningaskunnassa ensimmäistä tapahtumaa edeltävänä aikana, ja Radio Two:n Janice Long antoi uskomatonta tukea festivaalille. Loppu on, kuten sanotaan, historiaa." Hän lisää: "Festivaali järjestetään syyskuun lopussa, jotta se ei osuisi kesän matkailusesongin huippukauteen. "Ironista kyllä, se on nyt yksi kylän suurimmista viikoista tulojen kannalta. Monet festivaaleille saapuvat ihmiset saapuvat paikalle keskiviikkona ja viipyvät siellä sunnuntaihin asti." Noin 30 prosenttia juhlijoista on kotoisin Ylämaalta, 50-60 prosenttia muualta Skotlannista ja loput muualta Yhdistyneestä kuningaskunnasta ja ulkomailta. Aiemmin tehty tutkimus festivaalin taloudellisista vaikutuksista osoitti, että festivaali tuotti paikallistaloudelle 600 000-700 000 puntaa. Hicks lisää: "Melko lailla samat ihmiset ovat olleet mukana Loopallun järjestämisessä alusta lähtien. "Meillä on ihmisiä, jotka ovat käyttäneet työkaluja sen pyörittämiseen. Eräs puuseppä toimii työmaan johtajana, ja toinen puuseppä hoitaa baaria." Hän jatkaa. Tämänvuotisen festivaalin liput myytiin loppuun ennen kuin yhtään esiintyjää oli julkistettu, mikä ilahdutti mutta myös huolestutti Hicksiä. "Se oli uskomatonta. Se oli nopeinta, mitä olemme koskaan myyneet loppuun", hän sanoo. "Toisaalta olin todella, todella iloinen, mutta toisaalta olin todella hermostunut. Ajattelin: 'Voi luoja, ketä he luulevat meidän saaneen?'"." Aiempina vuosina pääesiintyjiä ovat olleet muun muassa Franz Ferdinand, Paolo Nutini ja Mumford and Sons. Hick sanoo: "Ihmisten odotukset ovat korkealla. "Onneksi tämän vuoden kokoonpano sai jälleen hyvän vastaanoton, kun julkistimme sen. Uskon, että yleisömme luottaa siihen, että pystymme pitämään lupauksemme." Niin esiintyjät kuin festivaalikävijätkin ovat osoittaneet halukkuutta tulla takaisin vuosi toisensa jälkeen. Heihin kuuluvat muun muassa Hunter and the Bear ja toista kertaa Loopallussa esiintyvä Public Service Broadcasting. Hicksin mukaan yksi suurimmista kiitoksista on ollut Mumford and Sonsin innoittamana, että he perustivat oman minifestivaalinsa, Gentlemen of the Road Stopoverin, Loopallussa esiintymisensä jälkeen. "Olen imarreltu siitä, että olemme voineet vaikuttaa maailmanlaajuiseen esiintyjään", hän sanoo. Loopallu järjestetään 26.-27. syyskuuta.</w:t>
      </w:r>
    </w:p>
    <w:p>
      <w:r>
        <w:rPr>
          <w:b/>
        </w:rPr>
        <w:t xml:space="preserve">Yhteenveto</w:t>
      </w:r>
    </w:p>
    <w:p>
      <w:r>
        <w:t xml:space="preserve">Loopallu - Ullapool takaperin - järjestetään kylässä myöhemmin tässä kuussa. Tänä vuonna 10-vuotisjuhlavuottaan viettävällä musiikkifestivaalilla esiintyvät muun muassa Utah Saints, Twin Atlantic, Shed Seven, The Undertones, Alabama 3 ja Public Service Broadcasting. Festivaalin perustaja ja johtaja Robert Hicks sanoo kuitenkin, että kyseessä on tapahtuma, joka uhmaa melkeinpä logiikkaa.</w:t>
      </w:r>
    </w:p>
    <w:p>
      <w:r>
        <w:rPr>
          <w:b/>
          <w:u w:val="single"/>
        </w:rPr>
        <w:t xml:space="preserve">Asiakirjan numero 6989</w:t>
      </w:r>
    </w:p>
    <w:p>
      <w:r>
        <w:t xml:space="preserve">Alderney hakee venesataman rakennuttajaa Brayen satamaan.</w:t>
      </w:r>
    </w:p>
    <w:p>
      <w:r>
        <w:t xml:space="preserve">Alderneyn osavaltio on alkanut etsiä kumppania, joka suunnittelisi, rakentaisi, rahoittaisi ja ylläpitäisi Brayen sataman uutta venesatamaa. Se sanoi toivovansa, että uusi laitos toisi matkailijoita saarelle, mahdollistaisi nykyisen toiminnan jatkumisen ja tarjoaisi yksityisiä kiinnityspaikkoja. Suunnitelmissa on myös mahdollisuus käyttää tulevaisuudessa lauttoja Yhdistyneeseen kuningaskuntaan ja Yhdistyneestä kuningaskunnasta. Kiinnostuksenilmaisut on toimitettava valtioille elokuun loppuun mennessä.</w:t>
      </w:r>
    </w:p>
    <w:p>
      <w:r>
        <w:rPr>
          <w:b/>
        </w:rPr>
        <w:t xml:space="preserve">Yhteenveto</w:t>
      </w:r>
    </w:p>
    <w:p>
      <w:r>
        <w:t xml:space="preserve">Alderneyn 300 venepaikan venesataman rakentaminen voi alkaa jo keväällä 2011, jos rakennuttaja löytyy.</w:t>
      </w:r>
    </w:p>
    <w:p>
      <w:r>
        <w:rPr>
          <w:b/>
          <w:u w:val="single"/>
        </w:rPr>
        <w:t xml:space="preserve">Asiakirjan numero 6990</w:t>
      </w:r>
    </w:p>
    <w:p>
      <w:r>
        <w:t xml:space="preserve">Tutkimus 150 miljoonan punnan Great Homer Street -hankkeesta käynnistyy</w:t>
      </w:r>
    </w:p>
    <w:p>
      <w:r>
        <w:t xml:space="preserve">Great Homer Streetin alueen uudistamista koskevat suunnitelmat, jotka voisivat St Modwenin mukaan luoda jopa 1 000 työpaikkaa, esitettiin ensimmäisen kerran vuonna 2004. Tutkinta on seurausta vastalauseista, joita Liverpoolin kaupunginvaltuusto on esittänyt hallitukselle pakkolunastushakemuksesta. Jennifer-hanketta koskevan tutkimuksen päätöstä odotetaan syksyllä. Hankkeeseen kuuluu 480 uutta asuntoa, supermarket, terveyskeskus, kirjasto, uusi tori ja parannuksia Everton Parkiin. Jos hanke hyväksytään, työt on tarkoitus aloittaa ensi vuonna.</w:t>
      </w:r>
    </w:p>
    <w:p>
      <w:r>
        <w:rPr>
          <w:b/>
        </w:rPr>
        <w:t xml:space="preserve">Yhteenveto</w:t>
      </w:r>
    </w:p>
    <w:p>
      <w:r>
        <w:t xml:space="preserve">Julkinen tutkimus on alkanut sen selvittämiseksi, voidaanko Liverpoolin pohjoisosassa toteutettava 150 miljoonan punnan saneeraushanke toteuttaa.</w:t>
      </w:r>
    </w:p>
    <w:p>
      <w:r>
        <w:rPr>
          <w:b/>
          <w:u w:val="single"/>
        </w:rPr>
        <w:t xml:space="preserve">Asiakirjan numero 6991</w:t>
      </w:r>
    </w:p>
    <w:p>
      <w:r>
        <w:t xml:space="preserve">Myrskyn koetteleman Walesin sydämen rautatieliikenne palautettu ennalleen</w:t>
      </w:r>
    </w:p>
    <w:p>
      <w:r>
        <w:t xml:space="preserve">TfW:n mukaan raidepohja huuhtoutui pois Pontarddulaisin ja Llandeilon kohdalla, kun Callum-myrsky iski. Perjantai oli ensimmäinen kerta seitsemään päivään, kun Shrewsburyn ja Swansean radalla voitiin liikennöidä täysimääräisesti. TfW:n 127 junan kalustosta 21 on tähän mennessä tänä syksynä kärsinyt sään aiheuttamista vahingoista, kertoivat pomot. Network Rail kertoi vaihtaneensa 300 tonnia painolastia pelkästään Llandeilon radan varrella. Työmatkalaiset ovat kritisoineet ongelmia laajemmassa rautatieverkossa sen jälkeen, kun TfW otti maanantaina haltuunsa Walesin 5 miljardin punnan arvoisen rautatieliikenteen toimiluvan. Pääministeri Carwyn Jones on varoittanut, että parannuksia ei tapahdu yhdessä yössä.</w:t>
      </w:r>
    </w:p>
    <w:p>
      <w:r>
        <w:rPr>
          <w:b/>
        </w:rPr>
        <w:t xml:space="preserve">Yhteenveto</w:t>
      </w:r>
    </w:p>
    <w:p>
      <w:r>
        <w:t xml:space="preserve">Walesin liikenneviraston (Transport for Wales) mukaan Heart of Walesin rautatielinja on täysin avattu uudelleen viikko sen jälkeen, kun tulva oli vaurioittanut osia radoista ja junista.</w:t>
      </w:r>
    </w:p>
    <w:p>
      <w:r>
        <w:rPr>
          <w:b/>
          <w:u w:val="single"/>
        </w:rPr>
        <w:t xml:space="preserve">Asiakirjan numero 6992</w:t>
      </w:r>
    </w:p>
    <w:p>
      <w:r>
        <w:t xml:space="preserve">Dizzee suuntaa kotiin festivaalin pääesiintyjäksi</w:t>
      </w:r>
    </w:p>
    <w:p>
      <w:r>
        <w:t xml:space="preserve">Itä-Lontoon Bowista kotoisin oleva Bonkers-räppäri nousee lavalle 16. heinäkuuta Chase N Statusin tukemana. Ensi vuoden festivaali, joka järjestetään Lontoon Victoria Parkissa, on pidennetty kolmipäiväiseksi, ja liput ovat nyt myynnissä. Keikasta puhuessaan Dizzee Rascal sanoi: "Odotan todella innolla pääseväni pääesiintyjäksi näin mahtavaan tapahtumaan alueella, jossa kasvoin."</w:t>
      </w:r>
    </w:p>
    <w:p>
      <w:r>
        <w:rPr>
          <w:b/>
        </w:rPr>
        <w:t xml:space="preserve">Yhteenveto</w:t>
      </w:r>
    </w:p>
    <w:p>
      <w:r>
        <w:t xml:space="preserve">Dizzee Rascal palaa kotimaahansa vuoden 2010 Lovebox-festivaalin ensimmäisen illan pääesiintyjäksi.</w:t>
      </w:r>
    </w:p>
    <w:p>
      <w:r>
        <w:rPr>
          <w:b/>
          <w:u w:val="single"/>
        </w:rPr>
        <w:t xml:space="preserve">Asiakirjan numero 6993</w:t>
      </w:r>
    </w:p>
    <w:p>
      <w:r>
        <w:t xml:space="preserve">BP lähtee Venäjältä</w:t>
      </w:r>
    </w:p>
    <w:p>
      <w:r>
        <w:t xml:space="preserve">Robert PestonTaloustoimittaja BP:llä on ollut vuosia vaikeat ja riitaisat suhteet miljardöörien troikkaan, joka toimii AAR-konsortion kautta. Normaalien työsuhteiden lähes täydellisen romahtamisen jälkeen BP:n hallitus on päättänyt yrittää myydä 50 prosentin osuutensa TNK-BP:stä saatuaan niin sanottuja "ei-toivottuja kiinnostuksenilmaisuja". Ymmärtääkseni yksi näistä yhteydenotoista on nimeltä mainitsemattomalta venäläiseltä valtionyhtiöltä, joka saattaa tarjota käteistä ja osakkeita TNK-BP:n osuudesta. Mihail Fridmanin johtamat venäläiset miljardöörit ovat myös ehdottaneet BP:lle, että he olisivat ehkä valmiita ostamaan brittiyhtiön osuuden. Hieman hämmentävää on, että BP pitää miljardöörejä myös mahdollisina myyjinä BP:lle kaikista tai osasta TNK-BP:n osakkeistaan, vaikkakaan ei BP:n hallituksen hyväksymillä ehdoilla. TNK-BP:n arvoksi arvioidaan noin 50 miljardia dollaria. Tämä on vähemmän kuin BP:n viime vuonna antama 64 miljardin dollarin arvosana, mikä saattaa huolestuttaa joitakin BP:n sijoittajia. Vuosi sitten öljyn hinta oli kuitenkin 25 prosenttia korkeampi, BP-TNK:lla oli enemmän käteisvaroja, ja siitä oli mahdollista saada enemmän arvoa tekemällä siihen mahdollisesti liittyvä kauppa toisen venäläisen energiajätin, Rosneftin, kanssa (tuolloin BP olisi ostanut miljardöörien osuuden ja myynyt sen sitten Rosneftille). Jos BP nyt onnistuu myymään TNK-BP-osakkeensa - ja se selviää todennäköisesti vasta vuoden kolmen viimeisen kuukauden aikana - se saisi todennäköisesti 25 miljardia dollaria, mukaan lukien osuuden toisesta venäläisestä energiayhtiöstä. Tämä on kuitenkin "jos" - kun otetaan huomioon, että BP:n venäläisillä miljardöörikumppaneilla on ollut tapana aiheuttaa BP:lle suuria ja häiritseviä ongelmia.</w:t>
      </w:r>
    </w:p>
    <w:p>
      <w:r>
        <w:rPr>
          <w:b/>
        </w:rPr>
        <w:t xml:space="preserve">Yhteenveto</w:t>
      </w:r>
    </w:p>
    <w:p>
      <w:r>
        <w:t xml:space="preserve">Sanoin tiistaina, että BP pelaa kanapeliä venäläisten miljardöörien kanssa, jotka omistavat TNK-BP:n. Tänä aamuna on hieman epäselvää, onko BP räpäyttänyt silmiään vai painanut kaasua kovemmin.</w:t>
      </w:r>
    </w:p>
    <w:p>
      <w:r>
        <w:rPr>
          <w:b/>
          <w:u w:val="single"/>
        </w:rPr>
        <w:t xml:space="preserve">Asiakirjan numero 6994</w:t>
      </w:r>
    </w:p>
    <w:p>
      <w:r>
        <w:t xml:space="preserve">Babcockin ja Fluorin yhteisyritys ensisijainen tarjoaja ydinsopimuksessa</w:t>
      </w:r>
    </w:p>
    <w:p>
      <w:r>
        <w:t xml:space="preserve">Sopimuksen arvo on 7 miljardia puntaa, ja se kattaa 12 ydinvoimalaitosta. Cavendish Fluor Partnership -yrityksen valitsi Nuclear Decommissioning Authority (NDA), jonka mukaan hankkeen pitäisi säästää Yhdistyneelle kuningaskunnalle vähintään miljardi puntaa. Hinkley, Sizewell ja Dungeness poistetaan käytöstä sopimuksen mukaisesti. NDA:n toimitusjohtaja John Clarke sanoi, että yhteisyritys valittiin sen "menestyksekkään menestyksen ja laajan ydinvoimakokemuksen" vuoksi. Sopimus on yksi arvokkaimmista Yhdistyneessä kuningaskunnassa, ja tarjouskilpailu kesti kaksi vuotta. Cavendish Fluor Partnership voitti kolmen muun konsernin kilpailun. Babcockin toimitusjohtajan Peter Rogersin mukaan päätös kuvastaa sen kykyä toteuttaa menestyksekkäästi monimutkaisia ja kansallisesti merkittäviä hankkeita erittäin vaativissa ympäristöissä. Babcockin osakkeet nousivat jyrkästi ilmoituksen jälkeen yli 5 prosenttia.</w:t>
      </w:r>
    </w:p>
    <w:p>
      <w:r>
        <w:rPr>
          <w:b/>
        </w:rPr>
        <w:t xml:space="preserve">Yhteenveto</w:t>
      </w:r>
    </w:p>
    <w:p>
      <w:r>
        <w:t xml:space="preserve">Insinööritoimittajien Babcockin ja yhdysvaltalaisen Fluorin yhteisyritys on nimetty parhaaksi tarjoajaksi sopimuksessa, joka koskee Yhdistyneen kuningaskunnan ydinvoimaloiden käytöstäpoistoa.</w:t>
      </w:r>
    </w:p>
    <w:p>
      <w:r>
        <w:rPr>
          <w:b/>
          <w:u w:val="single"/>
        </w:rPr>
        <w:t xml:space="preserve">Asiakirjan numero 6995</w:t>
      </w:r>
    </w:p>
    <w:p>
      <w:r>
        <w:t xml:space="preserve">Jermaine Bakerin ampuminen: CPS:ää kehotettiin tarkistamaan päätöstä olla nostamatta syytettä.</w:t>
      </w:r>
    </w:p>
    <w:p>
      <w:r>
        <w:t xml:space="preserve">Jermaine Bakerin tappoi aseistettu poliisi Lontoossa joulukuussa 2015. Syyttäjälaitos ilmoitti aiemmin, että poliisia ei syytettä nosteta, koska "ei ole realistisia mahdollisuuksia tuomioon". CPS kertoi kuitenkin BBC:lle, että se oli saanut perheeltä uhrin oikeutta uudelleentarkasteluun koskevan hakemuksen (Victims' Right to Review, VRR). Tottenhamista kotoisin oleva 28-vuotias mies oli kahden muun miehen kanssa autossa lähellä Wood Green Crown Courtia. Heidän tarkoituksenaan oli auttaa vankia irrottamaan vanki vankilavaunusta, mutta ampuma-aseista vastaavat poliisit estivät suunnitelman, ja aseetonta Bakeria ammuttiin. VRR-järjestelmän ansiosta omaiset tai kumppanit voivat henkirikostapauksissa pyytää syytteen nostamatta jättämistä koskevan päätöksen uudelleentarkastelua. CPS ilmoitti harkitsevansa hakemusta.</w:t>
      </w:r>
    </w:p>
    <w:p>
      <w:r>
        <w:rPr>
          <w:b/>
        </w:rPr>
        <w:t xml:space="preserve">Yhteenveto</w:t>
      </w:r>
    </w:p>
    <w:p>
      <w:r>
        <w:t xml:space="preserve">Vangin vapauttamisyrityksessä surmansa saaneen miehen perhe on pyytänyt syyttäjiä tarkistamaan päätöstä olla nostamatta syytettä häntä ampunutta poliisia vastaan.</w:t>
      </w:r>
    </w:p>
    <w:p>
      <w:r>
        <w:rPr>
          <w:b/>
          <w:u w:val="single"/>
        </w:rPr>
        <w:t xml:space="preserve">Asiakirjan numero 6996</w:t>
      </w:r>
    </w:p>
    <w:p>
      <w:r>
        <w:t xml:space="preserve">Guernseyn sähkökatkoksesta syyttää muuntajavika</w:t>
      </w:r>
    </w:p>
    <w:p>
      <w:r>
        <w:t xml:space="preserve">Sähkökatkos vaikutti suuressa osassa saaren etelä- ja länsiosaa noin 90 minuutin ajan. Guernsey Electricityn mukaan sähkökatkos koski noin 5 000:ta asiakasta, ja se pahoittelee aiheutuneita haittoja. Yhtiön tiedottaja sanoi, että insinöörit olivat pystyneet palauttamaan sähköt kaikille alueille noin klo 23.00 BST.</w:t>
      </w:r>
    </w:p>
    <w:p>
      <w:r>
        <w:rPr>
          <w:b/>
        </w:rPr>
        <w:t xml:space="preserve">Yhteenveto</w:t>
      </w:r>
    </w:p>
    <w:p>
      <w:r>
        <w:t xml:space="preserve">Guernseyn Kings Millsissä sijaitsevaa viallista muuntajaa on syytetty perjantai-illan sähkökatkoksesta.</w:t>
      </w:r>
    </w:p>
    <w:p>
      <w:r>
        <w:rPr>
          <w:b/>
          <w:u w:val="single"/>
        </w:rPr>
        <w:t xml:space="preserve">Asiakirjan numero 6997</w:t>
      </w:r>
    </w:p>
    <w:p>
      <w:r>
        <w:t xml:space="preserve">Brecklandin kivikurkku-uikku "voittaa 30 vuoden selviytymistaistelun".</w:t>
      </w:r>
    </w:p>
    <w:p>
      <w:r>
        <w:t xml:space="preserve">Maanviljelijät, luonnonsuojelijat ja RSPB ovat työskennelleet yhdessä säilyttääkseen pelloilla pesimäympäristön, joka on auttanut lokkilinnun selviytymistä. Afrikassa talvehtivat linnut palaavat Brecklandin maatiloille huhtikuussa. Pellot on erityisesti kynnetty, jotta linnut pääsevät syömään matoja ja hyönteisiä, ja peltojen reunoilla on niitä houkuttelevia kasveja. Suojeluohjelmaan osallistuvat tahot kokoontuivat perjantaina Thetfordissa juhlimaan ja toivottamaan linnut tervetulleiksi. Pesivien parien määrä on lähes kolminkertaistunut, ja RSPB on kuvannut hanketta uraauurtavaksi. Kivisirri Lähde: Myrskylintu: RSPB</w:t>
      </w:r>
    </w:p>
    <w:p>
      <w:r>
        <w:rPr>
          <w:b/>
        </w:rPr>
        <w:t xml:space="preserve">Yhteenveto</w:t>
      </w:r>
    </w:p>
    <w:p>
      <w:r>
        <w:t xml:space="preserve">Norfolkin ja Suffolkin Brecklandsissa sijaitseva lintu, joka oli kuolemassa sukupuuttoon alkuperäisessä elinympäristössään, kukoistaa 30 vuoden hoidon jälkeen.</w:t>
      </w:r>
    </w:p>
    <w:p>
      <w:r>
        <w:rPr>
          <w:b/>
          <w:u w:val="single"/>
        </w:rPr>
        <w:t xml:space="preserve">Asiakirjan numero 6998</w:t>
      </w:r>
    </w:p>
    <w:p>
      <w:r>
        <w:t xml:space="preserve">Lastenvaunut, joissa oli vauva sisällä, "työnnettiin" Normantonin ryöstössä</w:t>
      </w:r>
    </w:p>
    <w:p>
      <w:r>
        <w:t xml:space="preserve">Parikymppinen nainen käveli lauantaina iltapäivällä Queen Elizabeth Drivella Normantonissa, kun kaksi miestä ja nainen lähestyivät häntä. He löivät lastenvaunut maahan ja varastivat urheiluvaatteita ja vauvanvaihtolaukun sisältäviä ostoskasseja. West Yorkshiren poliisin mukaan äiti tai vauva eivät loukkaantuneet, mutta he olivat "erittäin järkyttyneitä". Ryöstö tapahtui St John's Terrace Working Men's Clubin lähellä kello 17:15 ja 17:50 BST:n välillä, ja poliisit vetoavat silminnäkijöihin. Pakenevien kolmen henkilön kuvailtiin olevan noin 18-vuotiaita, hoikkia tai hyvin hoikkia ja pukeutuneita tummiin huppariin. Naisella oli poliisin mukaan "sotkuiset peroksidinvaaleat hiukset".</w:t>
      </w:r>
    </w:p>
    <w:p>
      <w:r>
        <w:rPr>
          <w:b/>
        </w:rPr>
        <w:t xml:space="preserve">Yhteenveto</w:t>
      </w:r>
    </w:p>
    <w:p>
      <w:r>
        <w:t xml:space="preserve">Varkaat "työnsivät" viiden viikon ikäisen vauvan sisältäneet lastenvaunut päälle ryöstön aikana Wakefieldissä, kertoo poliisi.</w:t>
      </w:r>
    </w:p>
    <w:p>
      <w:r>
        <w:rPr>
          <w:b/>
          <w:u w:val="single"/>
        </w:rPr>
        <w:t xml:space="preserve">Asiakirjan numero 6999</w:t>
      </w:r>
    </w:p>
    <w:p>
      <w:r>
        <w:t xml:space="preserve">Murhayritys Beestonin puistohyökkäyksen jälkeen</w:t>
      </w:r>
    </w:p>
    <w:p>
      <w:r>
        <w:t xml:space="preserve">Sairaalaan toimitetun naisen kimppuun hyökättiin Beeston Fields Parkissa noin kello 12.20 GMT perjantaina. Beestonista kotoisin olevan Richard Pickworthin, 56, on määrä saapua maanantaina Nottinghamin käräjäoikeuteen. Komisario Simon Riley Nottinghamshiren poliisista sanoi: "Haluan vakuuttaa yhteisölle, että yleisölle ei ole jatkuvaa vaaraa." Seuraa BBC East Midlandsia Facebookissa, Twitterissä tai Instagramissa. Lähetä juttuideoita osoitteeseen eastmidsnews@bbc.co.uk.</w:t>
      </w:r>
    </w:p>
    <w:p>
      <w:r>
        <w:rPr>
          <w:b/>
        </w:rPr>
        <w:t xml:space="preserve">Yhteenveto</w:t>
      </w:r>
    </w:p>
    <w:p>
      <w:r>
        <w:t xml:space="preserve">Miestä syytetään murhayrityksestä sen jälkeen, kun naisen kimppuun hyökättiin Nottinghamshiren puistossa.</w:t>
      </w:r>
    </w:p>
    <w:p>
      <w:r>
        <w:rPr>
          <w:b/>
          <w:u w:val="single"/>
        </w:rPr>
        <w:t xml:space="preserve">Asiakirjan numero 7000</w:t>
      </w:r>
    </w:p>
    <w:p>
      <w:r>
        <w:t xml:space="preserve">Twitter-reaktio Nigerian tehoparin riitelyyn</w:t>
      </w:r>
    </w:p>
    <w:p>
      <w:r>
        <w:t xml:space="preserve">BBC:n haastattelussa ensimmäinen nainen esitti, että Nigerian hallitus on kaapattu, ja lisäsi, että Buharin oli aika ravistella asioita. Hänen kommenttinsa, jotka ovat järkyttäneet kansakuntaa, saivat Twitterissä valtaisan kannatuksen. Jotkut ylistivät rouva Buharia sananvapauden edistämisestä maassa: Toiset taas syyttivät Buharin kannattajia tekopyhyydestä sen jälkeen, kun häntä arvosteltiin viime vuonna siitä, että hän esiintyi julkisuudessa kalliissa asusteissa: Presidentti Buhari, joka on parhaillaan vierailulla Saksassa, vastasi nopeasti vaimonsa kritiikkiin. Yhteisessä lehdistötilaisuudessa liittokansleri Angela Merkelin kanssa hän sanoi: "En tiedä, kumpaan puolueeseen vaimoni kuuluu, mutta hän kuuluu keittiööni ja olohuoneeseeni ja toiseen huoneeseen." Hänen kommenttinsa ovat herättäneet terävää kritiikkiä Twitterissä, ja monet ovat myös sanoneet olevansa ymmällään siitä, mikä oli "se toinen huone". Presidentti Buharin tiedottaja Mallam Garba Shehu yritti myöhemmin vähätellä riitaa twiittien sarjassa ja sanoi, että hänen pomonsa "ilmeisesti heitti pilaa".</w:t>
      </w:r>
    </w:p>
    <w:p>
      <w:r>
        <w:rPr>
          <w:b/>
        </w:rPr>
        <w:t xml:space="preserve">Yhteenveto</w:t>
      </w:r>
    </w:p>
    <w:p>
      <w:r>
        <w:t xml:space="preserve">Aisha Buharin tiukka varoitus miehelleen, Nigerian presidentille Muhammadu Buharille, että hän ei ehkä tue häntä seuraavissa vaaleissa, ja Aisha Buharin myöhempi vastaus, jonka mukaan hän "kuuluu keittiööni", ovat aiheuttaneet kommenttien vyöryn sosiaalisessa mediassa.</w:t>
      </w:r>
    </w:p>
    <w:p>
      <w:r>
        <w:rPr>
          <w:b/>
          <w:u w:val="single"/>
        </w:rPr>
        <w:t xml:space="preserve">Asiakirjan numero 7001</w:t>
      </w:r>
    </w:p>
    <w:p>
      <w:r>
        <w:t xml:space="preserve">Koulujen sulkemiset Skotlannissa</w:t>
      </w:r>
    </w:p>
    <w:p>
      <w:r>
        <w:t xml:space="preserve">Joillakin alueilla kouluja on jouduttu sulkemaan, koska matka- ja sähkötoimitukset ovat keskeytyneet. Verkkotietolähteitä on saatavilla alla, tai voit tarkistaa asian paikallisviranomaisilta tai lapsesi koulusta. Tiedot voivat muuttua.</w:t>
      </w:r>
    </w:p>
    <w:p>
      <w:r>
        <w:rPr>
          <w:b/>
        </w:rPr>
        <w:t xml:space="preserve">Yhteenveto</w:t>
      </w:r>
    </w:p>
    <w:p>
      <w:r>
        <w:t xml:space="preserve">Kovat tuulet ja rankkasateet ovat koetelleet Skotlantia torstaina 5. joulukuuta.</w:t>
      </w:r>
    </w:p>
    <w:p>
      <w:r>
        <w:rPr>
          <w:b/>
          <w:u w:val="single"/>
        </w:rPr>
        <w:t xml:space="preserve">Asiakirjan numero 7002</w:t>
      </w:r>
    </w:p>
    <w:p>
      <w:r>
        <w:t xml:space="preserve">Työpaikkoja IT-alan ammattilaisille Cardiffissa</w:t>
      </w:r>
    </w:p>
    <w:p>
      <w:r>
        <w:t xml:space="preserve">Uusiin tehtäviin tulee korkeasti koulutettuja kehittäjiä ja insinöörejä tietotekniikkaratkaisuja tarjoavaan Tracesmart-yritykseen. Emoyhtiö LexisNexis Risk Solutionsin Rick Trainor sanoi, että se päätti investoida Cardiffiin, koska siellä on "kukoistava paikallinen IT-ala". Työvoiman palkkaamista jatketaan vuonna 2015, jotta voidaan vastata kysyntään, joka liittyy verkossa tapahtuvaan jäljittämiseen ja henkilöllisyyden todentamiseen liittyvien ratkaisujen tarjoamiseen.</w:t>
      </w:r>
    </w:p>
    <w:p>
      <w:r>
        <w:rPr>
          <w:b/>
        </w:rPr>
        <w:t xml:space="preserve">Yhteenveto</w:t>
      </w:r>
    </w:p>
    <w:p>
      <w:r>
        <w:t xml:space="preserve">Cardiffilainen yritys toivoo voivansa hyödyntää Walesin kasvavaa tietotekniikkateollisuutta luomalla 40 uutta työpaikkaa.</w:t>
      </w:r>
    </w:p>
    <w:p>
      <w:r>
        <w:rPr>
          <w:b/>
          <w:u w:val="single"/>
        </w:rPr>
        <w:t xml:space="preserve">Asiakirjan numero 7003</w:t>
      </w:r>
    </w:p>
    <w:p>
      <w:r>
        <w:t xml:space="preserve">HMP Berwyn: Sisällä Britannian uusi supervankila</w:t>
      </w:r>
    </w:p>
    <w:p>
      <w:r>
        <w:t xml:space="preserve">Lucy BallingerBBC News Kuvat HMP Berwynin vankilasta näyttävät räätälöidyn laitoksen ennen kuin ensimmäiset vangit siirtyvät sinne tiistaina. Pohjois-Walesin Wrexhamissa sijaitsevan vankilan rakentaminen maksoi 250 miljoonaa puntaa, ja siihen mahtuu 2 106 vankia. Siellä on terveys- ja hyvinvointikeskus, opetusrakennus, työpajoja, urheiluhalli ja moniuskontoinen alue.</w:t>
      </w:r>
    </w:p>
    <w:p>
      <w:r>
        <w:rPr>
          <w:b/>
        </w:rPr>
        <w:t xml:space="preserve">Yhteenveto</w:t>
      </w:r>
    </w:p>
    <w:p>
      <w:r>
        <w:t xml:space="preserve">Kun ensimmäiset vangit valmistautuvat muuttamaan Britannian uuteen "supervankilaan", nämä kuvat antavat ainutlaatuisen kuvan siitä, millaista elämä siellä on.</w:t>
      </w:r>
    </w:p>
    <w:p>
      <w:r>
        <w:rPr>
          <w:b/>
          <w:u w:val="single"/>
        </w:rPr>
        <w:t xml:space="preserve">Asiakirjan numero 7004</w:t>
      </w:r>
    </w:p>
    <w:p>
      <w:r>
        <w:t xml:space="preserve">Mies oikeudessa pommiuhasta Dundeen vuokrakerrostalossa</w:t>
      </w:r>
    </w:p>
    <w:p>
      <w:r>
        <w:t xml:space="preserve">Syyttäjät väittävät, että Patrick McCabe sai poliisin julistamaan kaupungin Fairbairn Streetillä yöllä suuronnettomuuden ja evakuoimaan asukkaat kodeistaan. Hänen väitetään toistuvasti uhanneen tappaa yleisön jäseniä. Skotlannin poliisi vahvisti aiemmin, että pomminpurkuryhmä teki kadulla hallitun räjähdyksen. Dundeesta kotoisin oleva McCabe ei esittänyt vastalauseita Dundeen sheriffituomioistuimessa järjestetyssä yksityisessä istunnossa. Sheriffi John Rafferty jatkoi tapauksen käsittelyä ja vangitsi McCaben.</w:t>
      </w:r>
    </w:p>
    <w:p>
      <w:r>
        <w:rPr>
          <w:b/>
        </w:rPr>
        <w:t xml:space="preserve">Yhteenveto</w:t>
      </w:r>
    </w:p>
    <w:p>
      <w:r>
        <w:t xml:space="preserve">65-vuotias mies on saapunut oikeuteen, koska häntä syytetään pommien valmistamisella ja asentamisella uhkailusta eri puolilla Dundeeta.</w:t>
      </w:r>
    </w:p>
    <w:p>
      <w:r>
        <w:rPr>
          <w:b/>
          <w:u w:val="single"/>
        </w:rPr>
        <w:t xml:space="preserve">Asiakirjan numero 7005</w:t>
      </w:r>
    </w:p>
    <w:p>
      <w:r>
        <w:t xml:space="preserve">Aberdeenin yliopistoa voidaan kehottaa maksamaan osa avustuksesta takaisin, jos sääntöjä rikotaan.</w:t>
      </w:r>
    </w:p>
    <w:p>
      <w:r>
        <w:t xml:space="preserve">Professori Sir Ian Diamond ilmoitti jäävänsä eläkkeelle vuonna 2017. Hänen 12 kuukauden irtisanomisaikansa alkoi vasta viime vuoden heinäkuussa, kun hän oli jo jättänyt tehtävänsä. SFC on nyt hahmotellut tutkimuksensa tehtävän. Raporttia odotetaan joulukuussa. Kesäkuussa SFC ilmoitti tarkastelevansa maksua, jonka uskotaan olevan noin 280 000 puntaa. Se totesi, että yliopistot saavat julkisia varoja ja että niiden on noudatettava rahan vastinetta koskevia vaatimuksia ja että yliopisto toimii "täydessä yhteistyössä" tarkastelun kanssa. Tarkastelun ja mahdollisten seuraamusten ehtoihin kuuluu muun muassa se, että yliopistoa pyydetään maksamaan osa avustuksesta takaisin. Tämä olisi suhteutettu professori Diamondille maksettuun summaan. Myös Skotlannin hyväntekeväisyysjärjestöjen sääntelyvirasto (Office of the Scottish Charity Regulator, OSCR) tutkii tapausta.</w:t>
      </w:r>
    </w:p>
    <w:p>
      <w:r>
        <w:rPr>
          <w:b/>
        </w:rPr>
        <w:t xml:space="preserve">Yhteenveto</w:t>
      </w:r>
    </w:p>
    <w:p>
      <w:r>
        <w:t xml:space="preserve">Aberdeenin yliopistoa saatetaan kehottaa maksamaan takaisin osa Skotlannin rahoitusneuvoston myöntämästä avustuksesta, jos sen entiselle rehtorille maksettu kuusinumeroinen korvaus rikkoo sääntöjä.</w:t>
      </w:r>
    </w:p>
    <w:p>
      <w:r>
        <w:rPr>
          <w:b/>
          <w:u w:val="single"/>
        </w:rPr>
        <w:t xml:space="preserve">Asiakirjan numero 7006</w:t>
      </w:r>
    </w:p>
    <w:p>
      <w:r>
        <w:t xml:space="preserve">Readingin sillan korjauksen sulkemispäivä julkistettiin</w:t>
      </w:r>
    </w:p>
    <w:p>
      <w:r>
        <w:t xml:space="preserve">Readingin silta kaupungin aseman lähellä tarvitsee "välttämättömiä töitä" 92 vuotta vanhan rakenteensa vahvistamiseksi. Sulkeminen 31. toukokuuta asti käsittää kaksi viikonloppua, mutta toinen viikko osuu puolivuotislomalle, jolloin "liikennemäärät ovat alhaisemmat". Bussit ohjataan uudelleen, ja paikalle asetetaan kiertotiemerkkejä. Maanantaista 6. huhtikuuta alkaen pääsiäisloman aikana yksi kaista sillalla ja sen vieressä oleva jalkakäytävä suljetaan 20 päivän ajaksi vahvistustöiden vuoksi. Sulkemisen aikana sillan yli kulkee yksi kaista kumpaankin suuntaan. Hankkeen on määrä valmistua kesäkuun lopussa tai heinäkuun alussa.</w:t>
      </w:r>
    </w:p>
    <w:p>
      <w:r>
        <w:rPr>
          <w:b/>
        </w:rPr>
        <w:t xml:space="preserve">Yhteenveto</w:t>
      </w:r>
    </w:p>
    <w:p>
      <w:r>
        <w:t xml:space="preserve">"Merkittäviä häiriöitä" on odotettavissa, kun yksi tärkeimmistä Thames-joen ylittävistä silloista Berkshiressä suljetaan kaikelta liikenteeltä kahden viikon ajaksi 18. toukokuuta alkaen.</w:t>
      </w:r>
    </w:p>
    <w:p>
      <w:r>
        <w:rPr>
          <w:b/>
          <w:u w:val="single"/>
        </w:rPr>
        <w:t xml:space="preserve">Asiakirjan numero 7007</w:t>
      </w:r>
    </w:p>
    <w:p>
      <w:r>
        <w:t xml:space="preserve">Campsfield House -palo: Detainee syytetään tuhopoltosta</w:t>
      </w:r>
    </w:p>
    <w:p>
      <w:r>
        <w:t xml:space="preserve">Kahta ihmistä hoidettiin sairaalassa niiden vammojen vuoksi, jotka he saivat tulipalossa Campsfield Housessa Kidlingtonissa Oxfordshiressä 18. lokakuuta. Campsfield Housessa asuva Farid Pardiaz, 24, on vangittu, ja hänet on määrä viedä myöhemmin Banburyn tuomarin eteen. Campsfield House on MITIE:n yksityisesti ylläpitämä pitkäaikainen keskus, jossa miehiä pidetään säilössä maahanmuuttolakien nojalla.</w:t>
      </w:r>
    </w:p>
    <w:p>
      <w:r>
        <w:rPr>
          <w:b/>
        </w:rPr>
        <w:t xml:space="preserve">Yhteenveto</w:t>
      </w:r>
    </w:p>
    <w:p>
      <w:r>
        <w:t xml:space="preserve">Maahanmuuttajien poistokeskuksen vankia on syytetty tuhopoltosta aiemmin tässä kuussa syttyneen tulipalon jälkeen.</w:t>
      </w:r>
    </w:p>
    <w:p>
      <w:r>
        <w:rPr>
          <w:b/>
          <w:u w:val="single"/>
        </w:rPr>
        <w:t xml:space="preserve">Asiakirjan numero 7008</w:t>
      </w:r>
    </w:p>
    <w:p>
      <w:r>
        <w:t xml:space="preserve">Yökyläilijä hukkui Severn-jokeen Shrewsburyssa</w:t>
      </w:r>
    </w:p>
    <w:p>
      <w:r>
        <w:t xml:space="preserve">Joshua Wreford, 24, nähtiin viimeksi Shrewsburyn keskustassa 11. elokuuta lähdettyään The Source Vodka Barista. Hänen ruumiinsa löydettiin kaksi päivää myöhemmin. Tutkinnassa kuultiin, että hän oli ollut ulkona ystäviensä kanssa ja juonut. Hän joutui eroon ystävistään, ja hänen ruumiinsa nostettiin myöhemmin joesta. Wreford oli työskennellyt ravitsemusterapeuttina Royal Shrewsbury Hospitalissa. Aiheeseen liittyvät Internet-linkit West Mercian poliisi</w:t>
      </w:r>
    </w:p>
    <w:p>
      <w:r>
        <w:rPr>
          <w:b/>
        </w:rPr>
        <w:t xml:space="preserve">Yhteenveto</w:t>
      </w:r>
    </w:p>
    <w:p>
      <w:r>
        <w:t xml:space="preserve">Severn-joesta löydetyn miehen kuoleman tutkinta on päättänyt, että mies kuoli tapaturmaisesti hukkumalla.</w:t>
      </w:r>
    </w:p>
    <w:p>
      <w:r>
        <w:rPr>
          <w:b/>
          <w:u w:val="single"/>
        </w:rPr>
        <w:t xml:space="preserve">Asiakirjan numero 7009</w:t>
      </w:r>
    </w:p>
    <w:p>
      <w:r>
        <w:t xml:space="preserve">Saksalainen "selvänäkijä" mustekala ennustaa Espanjan voittoa</w:t>
      </w:r>
    </w:p>
    <w:p>
      <w:r>
        <w:t xml:space="preserve">Oberhausenin länsikaupungissa sijaitsevan Sea Life -akvaarion Paul valitsi simpukan Espanjan lipulla varustetusta purkista Saksan lipulla varustetun sijasta. Kaksivuotiaasta pääjalkaisesta on tullut kansallinen julkkis. Omistajiensa mukaan sillä on ennätys ennustaa Saksan tuloksia. Heidän mukaansa Paul valitsi voittajan lähes 70 prosentissa Saksan otteluista vuoden 2008 EM-kisojen aikana. Se ennusti oikein kaikki viisi joukkueen edellistä MM-ottelua - mukaan lukien järkyttävä tappio Serbialle lohkovaiheessa. Hänen ennusteensa ennen keskiviikon MM-puolivälieräottelua lähetettiin suorana lähetyksenä Saksan televisiossa. Kirjeenvaihtajien mukaan Paulin veikkaus Espanjalle on aiheuttanut hälyä maassa, mutta jotkut analyytikot huomauttavat, että hänen ennustuskykynsä ei ole täydellinen. Euro 2008 -kisoissa hän valitsi virheellisesti Saksan voittajaksi Espanjaa vastaan.</w:t>
      </w:r>
    </w:p>
    <w:p>
      <w:r>
        <w:rPr>
          <w:b/>
        </w:rPr>
        <w:t xml:space="preserve">Yhteenveto</w:t>
      </w:r>
    </w:p>
    <w:p>
      <w:r>
        <w:t xml:space="preserve">Saksassa asuva "selvänäkijä" mustekala, joka näyttää ennustaneen oikein jokaisen maajoukkueen MM-kisojen ottelun tähän mennessä, on valinnut välierässä Espanjan Saksan eduksi.</w:t>
      </w:r>
    </w:p>
    <w:p>
      <w:r>
        <w:rPr>
          <w:b/>
          <w:u w:val="single"/>
        </w:rPr>
        <w:t xml:space="preserve">Asiakirjan numero 7010</w:t>
      </w:r>
    </w:p>
    <w:p>
      <w:r>
        <w:t xml:space="preserve">Mitä voimme tehdä ilmansaasteiden torjumiseksi?</w:t>
      </w:r>
    </w:p>
    <w:p>
      <w:r>
        <w:t xml:space="preserve">Viime viikolla julkaistun raportin jälkeen tarkastelemme tapoja, joilla ihmiset puuttuvat tähän ongelmaan. Miten voimme ratkaista ongelman? Se voi olla yksinkertainen muutos päivittäisissä rutiineissasi tai edistysaskel yritysmaailmassa tai teknologisessa innovaatiossa. Kiitos, että lähetitte ratkaisuideanne, tutkimme niitä nyt.</w:t>
      </w:r>
    </w:p>
    <w:p>
      <w:r>
        <w:rPr>
          <w:b/>
        </w:rPr>
        <w:t xml:space="preserve">Yhteenveto</w:t>
      </w:r>
    </w:p>
    <w:p>
      <w:r>
        <w:t xml:space="preserve">Ilmansaasteet aiheuttavat vuosittain 50 000 ennenaikaista kuolemaa Yhdistyneessä kuningaskunnassa, varoitetaan ympäristöraportissa.</w:t>
      </w:r>
    </w:p>
    <w:p>
      <w:r>
        <w:rPr>
          <w:b/>
          <w:u w:val="single"/>
        </w:rPr>
        <w:t xml:space="preserve">Asiakirjan numero 7011</w:t>
      </w:r>
    </w:p>
    <w:p>
      <w:r>
        <w:t xml:space="preserve">Guernseyn museoiden hanke suojelee saaren kulttuuriperintöä</w:t>
      </w:r>
    </w:p>
    <w:p>
      <w:r>
        <w:t xml:space="preserve">Yli 30 000 esinettä pienestä luonnontieteellisestä osastosta siirretään uuteen arkistoon. Huoneessa on ympäristönvalvonta ja enemmän tilaa kuin nykyisessä varastossa. Jason Monaghan sanoi: "Näissä olosuhteissa esineitä voi luultavasti säilyttää enemmän tai vähemmän loputtomiin, jos niistä huolehtii." Hän sanoi, että aiemmin on käytetty käytettyjä hyllyjä, eikä käytettävissä olevaa tilaa ole voitu hyödyntää kovin hyvin. Valtiot sopivat, että hanketta varten maksetaan neljä 250 000 punnan vuotuista maksua, jotka alkavat vuonna 2011. Vanhempi intendentti Alan Howell sanoi, että kokoelma sisälsi "periaatteessa kaikkea, mitä viktoriaanit keräsivät kasveista, fossiilisista mammutin luista, hyönteisistä [ja] simpukoista". Hän sanoi: Howell sanoi: "Tulee olemaan hienoa, että meillä on tilaa järjestää tämä materiaali kunnolla".</w:t>
      </w:r>
    </w:p>
    <w:p>
      <w:r>
        <w:rPr>
          <w:b/>
        </w:rPr>
        <w:t xml:space="preserve">Yhteenveto</w:t>
      </w:r>
    </w:p>
    <w:p>
      <w:r>
        <w:t xml:space="preserve">Joidenkin "korvaamattomien esineiden" tulevaisuus on turvattu miljoona puntaa maksaneen arkistohankkeen viimeisimmässä vaiheessa, Guernseyn museonjohtaja on sanonut.</w:t>
      </w:r>
    </w:p>
    <w:p>
      <w:r>
        <w:rPr>
          <w:b/>
          <w:u w:val="single"/>
        </w:rPr>
        <w:t xml:space="preserve">Asiakirjan numero 7012</w:t>
      </w:r>
    </w:p>
    <w:p>
      <w:r>
        <w:t xml:space="preserve">Neljä Margaten lasta pidätetty varastopalon vuoksi</w:t>
      </w:r>
    </w:p>
    <w:p>
      <w:r>
        <w:t xml:space="preserve">Yksi poika ja kaksi tyttöä, kaikki 12-vuotiaita, sekä 13-vuotias tyttö on pidätetty epäiltynä tuhopoltosta, kertoi Kentin poliisi. Kaikki neljä kaupunkilaismiestä on vapautettu sillä aikaa, kun Westwoodissa sijaitsevassa teollisuusyksikössä 15. syyskuuta syttyneen tulipalon tutkinta jatkuu. Kohteen sammutustyöt jatkuivat useita päiviä, ja purkutyöt aloitettiin viikonloppuna.</w:t>
      </w:r>
    </w:p>
    <w:p>
      <w:r>
        <w:rPr>
          <w:b/>
        </w:rPr>
        <w:t xml:space="preserve">Yhteenveto</w:t>
      </w:r>
    </w:p>
    <w:p>
      <w:r>
        <w:t xml:space="preserve">Neljä lasta on pidätetty Margaten teollisuusalueella syttyneen tulipalon vuoksi.</w:t>
      </w:r>
    </w:p>
    <w:p>
      <w:r>
        <w:rPr>
          <w:b/>
          <w:u w:val="single"/>
        </w:rPr>
        <w:t xml:space="preserve">Asiakirjan numero 7013</w:t>
      </w:r>
    </w:p>
    <w:p>
      <w:r>
        <w:t xml:space="preserve">Germanwingsin lentäjät menevät lakkoon</w:t>
      </w:r>
    </w:p>
    <w:p>
      <w:r>
        <w:t xml:space="preserve">Lakko järjestetään kello 04.00 ja 10.00 GMT välisenä aikana. Germanwingsin mukaan työtaistelu "vaikuttaa merkittävästi lentomatkustamiseen Saksaan ja Saksasta sekä kotimaan reiteille". Cockpit-liitto neuvottelee Lufthansan kanssa erimielisyyksien ratkaisemiseksi ja lakon välttämiseksi. Lentäjät haluavat, että lentoyhtiö säilyttää nykyiset eläke-etuudet, joiden mukaan he voivat jäädä varhaiseläkkeelle 55-vuotiaina ja saada edelleen osan palkastaan. Lufthansa haluaa luopua tästä säännöstä. Germanwings sanoo, että jos lakko jatkuu, kaikki perutut lennot voidaan varata ilmaiseksi uudelleen. Lufthansan lentäjät aloittivat aiemmin tänä vuonna kolmipäiväisen lakon, jonka seurauksena satoja lentoja jäi lentokieltoon.</w:t>
      </w:r>
    </w:p>
    <w:p>
      <w:r>
        <w:rPr>
          <w:b/>
        </w:rPr>
        <w:t xml:space="preserve">Yhteenveto</w:t>
      </w:r>
    </w:p>
    <w:p>
      <w:r>
        <w:t xml:space="preserve">Lentoyhtiö Germanwingsin lentäjät lakkoilevat perjantaina, jos emoyhtiö Lufthansan kanssa ei päästä sopimukseen eläkejärjestelyistä, on heidän ammattiliittonsa ilmoittanut.</w:t>
      </w:r>
    </w:p>
    <w:p>
      <w:r>
        <w:rPr>
          <w:b/>
          <w:u w:val="single"/>
        </w:rPr>
        <w:t xml:space="preserve">Asiakirjan numero 7014</w:t>
      </w:r>
    </w:p>
    <w:p>
      <w:r>
        <w:t xml:space="preserve">Ice Bucket Challenge -haaste liittyy teini-ikäisen kuolemaan tulvineen louhoksen uumenissa</w:t>
      </w:r>
    </w:p>
    <w:p>
      <w:r>
        <w:t xml:space="preserve">Cameron Lancaster Burntislandista, Fifestä, kuoli sunnuntai-iltana. Hänen perheensä kuvaili hänen kuolemaansa traagiseksi onnettomuudeksi ja "suureksi menetykseksi" ja sanoi, että perhe ja ystävät tulevat kaipaamaan Cameronia valtavasti. Pelastuslaitos kutsuttiin Prestonhillin louhokseen Inverkeithingin lähellä sunnuntaina noin kello 17:00, ja ruumis löydettiin neljä tuntia myöhemmin. Skotlannin poliisin mukaan tutkimukset ovat käynnissä tapahtumien kaikkien olosuhteiden selvittämiseksi, mutta tapauksen uskotaan liittyvän jääämpärihaasteeseen. Cameronin perheen lausunnossa lisättiin: "Lyhyen elämänsä aikana hän kosketti niin monia ihmisiä ystävällisyydellään, ystävällisyydellään ja huomaavaisella anteliaisuudellaan."</w:t>
      </w:r>
    </w:p>
    <w:p>
      <w:r>
        <w:rPr>
          <w:b/>
        </w:rPr>
        <w:t xml:space="preserve">Yhteenveto</w:t>
      </w:r>
    </w:p>
    <w:p>
      <w:r>
        <w:t xml:space="preserve">18-vuotiaan miehen kuoleman tulvivassa louhoksessa uskotaan liittyvän jääämpärihaasteeseen.</w:t>
      </w:r>
    </w:p>
    <w:p>
      <w:r>
        <w:rPr>
          <w:b/>
          <w:u w:val="single"/>
        </w:rPr>
        <w:t xml:space="preserve">Asiakirjan numero 7015</w:t>
      </w:r>
    </w:p>
    <w:p>
      <w:r>
        <w:t xml:space="preserve">Kulttien akatemia: Bailey Gwynnen kuoleman vuoksi jo toisen kerran oikeudessa</w:t>
      </w:r>
    </w:p>
    <w:p>
      <w:r>
        <w:t xml:space="preserve">Bailey kuoli 28. lokakuuta Cults Academyssa sattuneen välikohtauksen jälkeen. 16-vuotias syytetty - jonka nimeä ei voida mainita oikeudellisista syistä - esiintyi yksityisesti Aberdeenin sheriffituomioistuimessa. Poikaa syytetään myös siitä, että hänellä on ollut terä tai kärki koulun tiloissa. Hän ei esittänyt vastalausetta, ja hänet vangittiin täysipainoisesti ja määrättiin tutkintavankeuteen. Maanantaina pidettiin erityiskokouksia, kun oppilaat palasivat luokkiin ensimmäistä kertaa tapauksen jälkeen. Baileyn perhe kiitti saamastaan tuesta.</w:t>
      </w:r>
    </w:p>
    <w:p>
      <w:r>
        <w:rPr>
          <w:b/>
        </w:rPr>
        <w:t xml:space="preserve">Yhteenveto</w:t>
      </w:r>
    </w:p>
    <w:p>
      <w:r>
        <w:t xml:space="preserve">Teinipoika on ilmestynyt oikeuteen toisen kerran syytettynä 16-vuotiaan Bailey Gwynnen murhasta, joka puukotettiin hänen Aberdeenin koulussaan.</w:t>
      </w:r>
    </w:p>
    <w:p>
      <w:r>
        <w:rPr>
          <w:b/>
          <w:u w:val="single"/>
        </w:rPr>
        <w:t xml:space="preserve">Asiakirjan numero 7016</w:t>
      </w:r>
    </w:p>
    <w:p>
      <w:r>
        <w:t xml:space="preserve">Täysin: EU:n kansanäänestystä tukeneet kansanedustajat</w:t>
      </w:r>
    </w:p>
    <w:p>
      <w:r>
        <w:t xml:space="preserve">Tory-puolueen kansanedustajan David Nuttallin esityksessä vaadittiin kansanäänestystä toukokuuhun 2013 mennessä, jossa kansalaisille annettaisiin kolme vaihtoehtoa: nykytilanteen säilyttäminen, EU:sta eroaminen tai Yhdistyneen kuningaskunnan EU-jäsenyyden ehtojen uudistaminen. Seitsemänkymmentäneljä konservatiivia äänesti esityksen puolesta, kun taas kaksi äänestäjää, Peter Bone ja Philip Hollobone, ilmoittivat kannattavansa kansanäänestystä ja äänestävänsä esityksen puolesta. Kaksi konservatiivista kansanedustajaa, Iain Stewart ja Mike Weatherley, uhmasivat puolueen ruoskaa ja pidättäytyivät äänestämästä, mutta emme ole sisällyttäneet heitä alla olevaan luetteloon.</w:t>
      </w:r>
    </w:p>
    <w:p>
      <w:r>
        <w:rPr>
          <w:b/>
        </w:rPr>
        <w:t xml:space="preserve">Yhteenveto</w:t>
      </w:r>
    </w:p>
    <w:p>
      <w:r>
        <w:t xml:space="preserve">Alla on lueteltu 111 kansanedustajaa, joista 81 on konservatiiveja, jotka kannattivat esitystä, jossa ehdotetaan keskustelua Yhdistyneen kuningaskunnan jäsenyydestä Euroopan unionissa.</w:t>
      </w:r>
    </w:p>
    <w:p>
      <w:r>
        <w:rPr>
          <w:b/>
          <w:u w:val="single"/>
        </w:rPr>
        <w:t xml:space="preserve">Asiakirjan numero 7017</w:t>
      </w:r>
    </w:p>
    <w:p>
      <w:r>
        <w:t xml:space="preserve">Poole Asdan parkkipaikalla kaatunut nainen kuolee</w:t>
      </w:r>
    </w:p>
    <w:p>
      <w:r>
        <w:t xml:space="preserve">Vauxhall Insignia jäi hänen päälleen Asdan parkkipaikalla West Quay Roadilla Poolessa perjantaina iltapäivällä. Poliisin mukaan nainen kuoli sairaalassa Southamptonissa päivää myöhemmin. 39-vuotias mies saapui vapaaehtoisesti poliisiasemalle ja häntä kuulusteltiin epäiltynä ajorikkomuksista. Dorsetin poliisi ilmoitti, että hänet on vapautettu tutkimusten jatkuessa.</w:t>
      </w:r>
    </w:p>
    <w:p>
      <w:r>
        <w:rPr>
          <w:b/>
        </w:rPr>
        <w:t xml:space="preserve">Yhteenveto</w:t>
      </w:r>
    </w:p>
    <w:p>
      <w:r>
        <w:t xml:space="preserve">69-vuotias nainen on kuollut jäätyään ajoneuvon alle supermarketin parkkipaikalla.</w:t>
      </w:r>
    </w:p>
    <w:p>
      <w:r>
        <w:rPr>
          <w:b/>
          <w:u w:val="single"/>
        </w:rPr>
        <w:t xml:space="preserve">Asiakirjan numero 7018</w:t>
      </w:r>
    </w:p>
    <w:p>
      <w:r>
        <w:t xml:space="preserve">Poliisi pysäytti lumisilmäkuljettajan A9:llä</w:t>
      </w:r>
    </w:p>
    <w:p>
      <w:r>
        <w:t xml:space="preserve">Autoilija oli tiistaiaamuna päätiellä A9 Thurson kohdalla Caithnessin osavaltiossa, kun lunta ja jäätä satoi suuressa osassa Skotlantia. Kuljettajalle annettiin kiinteä rangaistusvaatimus. Skotlannin poliisi kehotti autoilijoita puhdistamaan ajoneuvonsa kunnolla lumesta ja jäästä ennen matkan aloittamista. Poliisin tiedottaja sanoi: "Talvi on ollut pureva useimmille meistä tällä viikolla, mikä tarkoittaa, että on tärkeämpää kuin koskaan, että ajoneuvosi on asianmukaisesti valmisteltu teitä varten. "Valitettavasti kaikki eivät noudata tätä neuvoa." Ilmatieteen laitos on antanut säävaroituksen keskiviikkoaamuun asti.</w:t>
      </w:r>
    </w:p>
    <w:p>
      <w:r>
        <w:rPr>
          <w:b/>
        </w:rPr>
        <w:t xml:space="preserve">Yhteenveto</w:t>
      </w:r>
    </w:p>
    <w:p>
      <w:r>
        <w:t xml:space="preserve">Poliisi pysäytti kuljettajan Highlandsissa sen jälkeen, kun hänen lumen peittämästään autosta havaittiin vain pieni osa tuulilasista puhdistettuna.</w:t>
      </w:r>
    </w:p>
    <w:p>
      <w:r>
        <w:rPr>
          <w:b/>
          <w:u w:val="single"/>
        </w:rPr>
        <w:t xml:space="preserve">Asiakirjan numero 7019</w:t>
      </w:r>
    </w:p>
    <w:p>
      <w:r>
        <w:t xml:space="preserve">Teinityttö kuoli ja kaksi poikaa loukkaantui Corkin onnettomuudessa</w:t>
      </w:r>
    </w:p>
    <w:p>
      <w:r>
        <w:t xml:space="preserve">Tapaus sattui noin kello 23.45 paikallista aikaa torstaina. Tyttö kuoli sen jälkeen, kun auto, jonka kyydissä hän oli, törmäsi seinään Harbour View Roadilla Knocknaheenyssä. Tyttö todettiin kuolleeksi tapahtumapaikalla. Hänelle tehdään ruumiinavaus. Auton kuljettaja ja toinen matkustaja vietiin Corkin yliopistolliseen sairaalaan. Yhden matkustajan tila on tiettävästi kriittinen. Harbour View Road on osittain suljettu Garda Forensic Collision Investigatorsin ajaksi, ja paikalliset kiertotiet ovat käytössä. Gurranabraherin poliisi pyytää silminnäkijöitä.</w:t>
      </w:r>
    </w:p>
    <w:p>
      <w:r>
        <w:rPr>
          <w:b/>
        </w:rPr>
        <w:t xml:space="preserve">Yhteenveto</w:t>
      </w:r>
    </w:p>
    <w:p>
      <w:r>
        <w:t xml:space="preserve">Teinityttö on kuollut ja kaksi teini-ikäistä poikaa on loukkaantunut vakavasti yhden ajoneuvon kolarissa Corkin kreivikunnassa.</w:t>
      </w:r>
    </w:p>
    <w:p>
      <w:r>
        <w:rPr>
          <w:b/>
          <w:u w:val="single"/>
        </w:rPr>
        <w:t xml:space="preserve">Asiakirjan numero 7020</w:t>
      </w:r>
    </w:p>
    <w:p>
      <w:r>
        <w:t xml:space="preserve">Seinävauva hyppää tielle Slaithwaiten lähellä.</w:t>
      </w:r>
    </w:p>
    <w:p>
      <w:r>
        <w:t xml:space="preserve">Australialainen pussieläin nähtiin Marsden Lanella, lähellä Slaithwaiten kylää Huddersfieldin ulkopuolella. Eläimestä kuvan ottanut kuljettaja sanoi: Se ei liikahtanut." Hän sanoi: "Jatkoin torvea, mutta se ei liikkunut." Eläimen uskotaan karanneen paikalliselta maatilalta, jossa pidetään kolmea wallabia lemmikkeinä. Nimettömän silminnäkijän mukaan eläimen istuttua jonkin aikaa keskellä tietä se "vain hyppäsi pois". West Yorkshiren poliisi sanoi, ettei se ole saanut ilmoituksia wallabiin liittyvistä välikohtauksista tiellä.</w:t>
      </w:r>
    </w:p>
    <w:p>
      <w:r>
        <w:rPr>
          <w:b/>
        </w:rPr>
        <w:t xml:space="preserve">Yhteenveto</w:t>
      </w:r>
    </w:p>
    <w:p>
      <w:r>
        <w:t xml:space="preserve">Kuljettaja sanoi saaneensa "elämäni järkytyksen", kun hän näki wallabyn hyppivän tien varrella Yorkshiren Pennineissä.</w:t>
      </w:r>
    </w:p>
    <w:p>
      <w:r>
        <w:rPr>
          <w:b/>
          <w:u w:val="single"/>
        </w:rPr>
        <w:t xml:space="preserve">Asiakirjan numero 7021</w:t>
      </w:r>
    </w:p>
    <w:p>
      <w:r>
        <w:t xml:space="preserve">Condor Ferries peruuttaa liikennöintiä myrskyennusteen vuoksi</w:t>
      </w:r>
    </w:p>
    <w:p>
      <w:r>
        <w:t xml:space="preserve">Condor Ferry ei liikennöi Yhdistyneeseen kuningaskuntaan molempina päivinä, kun taas St Maloon liikennöivät lautat lähtevät sunnuntaina aikaisemmin. Maanantain vuorot on peruttu. Yhtiön perinteinen lautta, Commodore Clipper, liikennöi sunnuntaina ja suurnopeuslautat tiistaina. Yhtiö ilmoitti ottavansa yhteyttä matkustajiin purjehdusaikojen järjestämiseksi uudelleen.</w:t>
      </w:r>
    </w:p>
    <w:p>
      <w:r>
        <w:rPr>
          <w:b/>
        </w:rPr>
        <w:t xml:space="preserve">Yhteenveto</w:t>
      </w:r>
    </w:p>
    <w:p>
      <w:r>
        <w:t xml:space="preserve">Kanaalisaarten suurnopeuslauttaliikenne on peruttu sunnuntaina ja maanantaina myrskyennusteiden vuoksi.</w:t>
      </w:r>
    </w:p>
    <w:p>
      <w:r>
        <w:rPr>
          <w:b/>
          <w:u w:val="single"/>
        </w:rPr>
        <w:t xml:space="preserve">Asiakirjan numero 7022</w:t>
      </w:r>
    </w:p>
    <w:p>
      <w:r>
        <w:t xml:space="preserve">Newcastlen islamilaisen koulun ilkivalta on "viharikos".</w:t>
      </w:r>
    </w:p>
    <w:p>
      <w:r>
        <w:t xml:space="preserve">Newcastlen West Endissä sijaitsevan Bahr Academyn seinille oli raapustettu graffiteja ja loukkaavia kuvia. Huonekaluja kaadettiin, esineitä rikottiin ja Koraanin kopioita heitettiin lattialle. Northumbrian poliisi on pyytänyt tietoja hyökkäyksestä, joka tapahtui torstai-illan ja perjantaiaamun välisenä aikana. Newcastlen kaupunginvaltuuston johtaja Nick Forbes tuomitsi ilkivallan ja twiittasi olevansa "raivoissaan". Aiheeseen liittyvät Internet-linkit Northumbrian poliisi</w:t>
      </w:r>
    </w:p>
    <w:p>
      <w:r>
        <w:rPr>
          <w:b/>
        </w:rPr>
        <w:t xml:space="preserve">Yhteenveto</w:t>
      </w:r>
    </w:p>
    <w:p>
      <w:r>
        <w:t xml:space="preserve">Poliisin mukaan Tynesidessa sijaitsevaan islamilaiseen kouluun kohdistunutta ilkivaltaiskua käsitellään viharikoksena.</w:t>
      </w:r>
    </w:p>
    <w:p>
      <w:r>
        <w:rPr>
          <w:b/>
          <w:u w:val="single"/>
        </w:rPr>
        <w:t xml:space="preserve">Asiakirjan numero 7023</w:t>
      </w:r>
    </w:p>
    <w:p>
      <w:r>
        <w:t xml:space="preserve">Mies kuolee, kun hänen BMW:nsä kaatuu Gloucestershiren kaistalla</w:t>
      </w:r>
    </w:p>
    <w:p>
      <w:r>
        <w:t xml:space="preserve">Tapaus sattui Eddys Lanella, Ruardeanissa, noin kello 15:30 BST lauantaina. Pelastuspalvelut hälytettiin paikalle sen jälkeen, kun yleisö oli ilmoittanut BMW:n ajaneen kolarin. Autoilijan lähiomaisille on ilmoitettu, ja Gloucestershiren poliisi pyytää silminnäkijöitä.</w:t>
      </w:r>
    </w:p>
    <w:p>
      <w:r>
        <w:rPr>
          <w:b/>
        </w:rPr>
        <w:t xml:space="preserve">Yhteenveto</w:t>
      </w:r>
    </w:p>
    <w:p>
      <w:r>
        <w:t xml:space="preserve">Nelikymppinen mies kuoli, kun hänen kuljettamansa auto kaatui Forest of Deanissa.</w:t>
      </w:r>
    </w:p>
    <w:p>
      <w:r>
        <w:rPr>
          <w:b/>
          <w:u w:val="single"/>
        </w:rPr>
        <w:t xml:space="preserve">Asiakirjan numero 7024</w:t>
      </w:r>
    </w:p>
    <w:p>
      <w:r>
        <w:t xml:space="preserve">Pyöräilijä, 79, kuoli West Lothianin kuorma-auto-onnettomuudessa</w:t>
      </w:r>
    </w:p>
    <w:p>
      <w:r>
        <w:t xml:space="preserve">Edinburghin Leithin alueelta kotoisin oleva 79-vuotias Brown loukkaantui vakavasti törmäyksessä B9080 Linlithgow to Kirkliston Roadilla lähellä Winchburgh Bingiä noin kello 10.30 torstaina 11. heinäkuuta. Hän kuoli Edinburghin kuninkaallisessa sairaalassa sunnuntaina. Poliisi jatkaa törmäyksen syyn selvittämistä. Poliisit ovat myös vedonneet mahdollisiin silminnäkijöihin, jotta nämä ottaisivat yhteyttä.</w:t>
      </w:r>
    </w:p>
    <w:p>
      <w:r>
        <w:rPr>
          <w:b/>
        </w:rPr>
        <w:t xml:space="preserve">Yhteenveto</w:t>
      </w:r>
    </w:p>
    <w:p>
      <w:r>
        <w:t xml:space="preserve">Sairaalassa kuolleen pyöräilijän nimi on eläkeläinen Douglas Brown, joka kuoli muutama päivä kuorma-auton kanssa West Lothianissa tapahtuneen onnettomuuden jälkeen.</w:t>
      </w:r>
    </w:p>
    <w:p>
      <w:r>
        <w:rPr>
          <w:b/>
          <w:u w:val="single"/>
        </w:rPr>
        <w:t xml:space="preserve">Asiakirjan numero 7025</w:t>
      </w:r>
    </w:p>
    <w:p>
      <w:r>
        <w:t xml:space="preserve">Macclesfieldin murhatutkinta miehen kimppuun käytyään talossaan</w:t>
      </w:r>
    </w:p>
    <w:p>
      <w:r>
        <w:t xml:space="preserve">62-vuotias mies joutui pahoinpitelyn kohteeksi Brocklehurst Waylla Macclesfieldissä, kertoi Cheshiren poliisi. Hänet vietiin sairaalaan, jossa hän kuoli hyökkäyksen jälkeen noin kello 21:00 GMT perjantaina. 24-vuotias mies, joka pidätettiin murhasta epäiltynä lauantaina, on sittemmin pidätetty mielenterveyslain nojalla, poliisi kertoi. Komisario Kate Tomlinson sanoi: "Vaikka olemme pidättäneet miehen tähän tapaukseen liittyen, tutkinta jatkuu edelleen, ja kehotan kaikkia, joilla on tietoja, ottamaan yhteyttä."</w:t>
      </w:r>
    </w:p>
    <w:p>
      <w:r>
        <w:rPr>
          <w:b/>
        </w:rPr>
        <w:t xml:space="preserve">Yhteenveto</w:t>
      </w:r>
    </w:p>
    <w:p>
      <w:r>
        <w:t xml:space="preserve">Murhatutkinta on käynnissä sen jälkeen, kun mies loukkaantui kuolettavasti talossa tehdyssä hyökkäyksessä.</w:t>
      </w:r>
    </w:p>
    <w:p>
      <w:r>
        <w:rPr>
          <w:b/>
          <w:u w:val="single"/>
        </w:rPr>
        <w:t xml:space="preserve">Asiakirjan numero 7026</w:t>
      </w:r>
    </w:p>
    <w:p>
      <w:r>
        <w:t xml:space="preserve">Kuvia Ullapoolin Loopallu-musiikkifestivaalilta</w:t>
      </w:r>
    </w:p>
    <w:p>
      <w:r>
        <w:t xml:space="preserve">Tapahtuma oli loppuunmyyty jo 11. kerran peräkkäin. Tämän vuoden esiintyjiin kuuluivat muun muassa The Temperance Movement, Reverend &amp; The Makers, Skipinnish, Skerryvore, Little Mammoths ja The Supernaturals. Myös Ullapool Pipe Band esiintyy perinteisesti musiikkifestivaaleilla. Valokuvaaja Paul Campbell ikuisti viikonlopun kohtauksia.</w:t>
      </w:r>
    </w:p>
    <w:p>
      <w:r>
        <w:rPr>
          <w:b/>
        </w:rPr>
        <w:t xml:space="preserve">Yhteenveto</w:t>
      </w:r>
    </w:p>
    <w:p>
      <w:r>
        <w:t xml:space="preserve">Ullapoolin vuosittainen Loopallu-musiikkifestivaali järjestettiin perjantaina ja lauantaina.</w:t>
      </w:r>
    </w:p>
    <w:p>
      <w:r>
        <w:rPr>
          <w:b/>
          <w:u w:val="single"/>
        </w:rPr>
        <w:t xml:space="preserve">Asiakirjan numero 7027</w:t>
      </w:r>
    </w:p>
    <w:p>
      <w:r>
        <w:t xml:space="preserve">Highland Council hakee rahoitusta ruokajätteen keräykseen</w:t>
      </w:r>
    </w:p>
    <w:p>
      <w:r>
        <w:t xml:space="preserve">Paikallisviranomaisen on lain mukaan otettava käyttöön kotitalouksia ja yrityksiä koskevat keräykset ennen 1. tammikuuta 2016. Noin 28 000 kotitaloutta Invernessissä, Cullodenissa, Smithtonissa, Ballochissa ja Milton of Leysissä on mukana. Heille annetaan pieni roskakori ruokajätteen keräämistä varten. Highlandin kaupunginvaltuutettuja pyydetään torstaina hyväksymään hakemus Skotlannin hallituksen Zero Waste Scotland -rahastolle, jotta se voisi auttaa uuden keräyksen käyttöönotossa.</w:t>
      </w:r>
    </w:p>
    <w:p>
      <w:r>
        <w:rPr>
          <w:b/>
        </w:rPr>
        <w:t xml:space="preserve">Yhteenveto</w:t>
      </w:r>
    </w:p>
    <w:p>
      <w:r>
        <w:t xml:space="preserve">Highland Council aikoo hakea 500 000 punnan rahoitusta, jotta se voisi kattaa ruokajätteen keräyksestä aiheutuvat kustannukset Invernessissä.</w:t>
      </w:r>
    </w:p>
    <w:p>
      <w:r>
        <w:rPr>
          <w:b/>
          <w:u w:val="single"/>
        </w:rPr>
        <w:t xml:space="preserve">Asiakirjan numero 7028</w:t>
      </w:r>
    </w:p>
    <w:p>
      <w:r>
        <w:t xml:space="preserve">Llandaffin koteja koskeva suunnitelma koskee BBC:n päämajaa</w:t>
      </w:r>
    </w:p>
    <w:p>
      <w:r>
        <w:t xml:space="preserve">Llandaff Society sanoi, että alueen luonnetta on hyvin vaikea säilyttää, koska myynnistä on sovittu sillä ehdolla, että Taylor Wimpey saa luvan rakentaa jopa 500 asuntoa. Yleisradioyhtiö aikoo muuttaa uuteen keskukseen Cardiffin keskusrautatieaseman lähelle. Nykyisten tilojen myynti auttaa rahoittamaan uutta kehitystä, ja henkilöstön odotetaan muuttavan vuonna 2018.</w:t>
      </w:r>
    </w:p>
    <w:p>
      <w:r>
        <w:rPr>
          <w:b/>
        </w:rPr>
        <w:t xml:space="preserve">Yhteenveto</w:t>
      </w:r>
    </w:p>
    <w:p>
      <w:r>
        <w:t xml:space="preserve">BBC Walesin Cardiffin pääkonttorin paikalle suunnitellut sadat asunnot ovat herättäneet huolta.</w:t>
      </w:r>
    </w:p>
    <w:p>
      <w:r>
        <w:rPr>
          <w:b/>
          <w:u w:val="single"/>
        </w:rPr>
        <w:t xml:space="preserve">Asiakirjan numero 7029</w:t>
      </w:r>
    </w:p>
    <w:p>
      <w:r>
        <w:t xml:space="preserve">Coronavirus: Aberdeenin myöhästyneiden täytevaalien päivämäärä vahvistettu</w:t>
      </w:r>
    </w:p>
    <w:p>
      <w:r>
        <w:t xml:space="preserve">SNP:n Stephen Flynn voitti Aberdeenin eteläisen alueen äänestyksen vuoden 2019 parlamenttivaaleissa. Täydennysvaaleissa täytetään hänen vapautunut paikkansa Kincorthin, Niggin ja Coven vaalipiirissä. Aberdeenin kaupunginvaltuusto ilmoitti, että äänestys - joka on siirretty toukokuulta koronavirus-pandemian vuoksi - järjestetään 5. marraskuuta. Sen myötä Kincorthin, Niggin ja Coven vaaleilla valittujen jäsenten määrä nousee jälleen neljään. Ehdokkaat asetetaan ehdolle perjantaina.</w:t>
      </w:r>
    </w:p>
    <w:p>
      <w:r>
        <w:rPr>
          <w:b/>
        </w:rPr>
        <w:t xml:space="preserve">Yhteenveto</w:t>
      </w:r>
    </w:p>
    <w:p>
      <w:r>
        <w:t xml:space="preserve">Aberdeenin kansanedustajaksi siirtyneen valtuutetun tilalle järjestettävien täytevaalien päivämäärä on vahvistettu marraskuuksi.</w:t>
      </w:r>
    </w:p>
    <w:p>
      <w:r>
        <w:rPr>
          <w:b/>
          <w:u w:val="single"/>
        </w:rPr>
        <w:t xml:space="preserve">Asiakirjan numero 7030</w:t>
      </w:r>
    </w:p>
    <w:p>
      <w:r>
        <w:t xml:space="preserve">Ensimmäisen maailmansodan aikainen pommi poistettiin Pontardawe-pubiin vietynä</w:t>
      </w:r>
    </w:p>
    <w:p>
      <w:r>
        <w:t xml:space="preserve">Etelä-Walesin poliisi evakuoi Pontardawen Herbert Streetin asukkaat keskiviikkona noin klo 19.30 GMT sen jälkeen, kun laite tuotiin Pink Geranium -pubiin ja vietiin ulos. Armeijan taisteluvälineenkäsittelyryhmä kutsuttiin poistamaan se. Heti torstaina puolenyön jälkeen poliisi ilmoitti, että pommi oli viety pois ja alue julistettu turvalliseksi.</w:t>
      </w:r>
    </w:p>
    <w:p>
      <w:r>
        <w:rPr>
          <w:b/>
        </w:rPr>
        <w:t xml:space="preserve">Yhteenveto</w:t>
      </w:r>
    </w:p>
    <w:p>
      <w:r>
        <w:t xml:space="preserve">Neath Port Talbotin pubiin viety ensimmäisen maailmansodan aikainen pommi on poistettu, ja ihmiset on päästetty takaisin kotiin.</w:t>
      </w:r>
    </w:p>
    <w:p>
      <w:r>
        <w:rPr>
          <w:b/>
          <w:u w:val="single"/>
        </w:rPr>
        <w:t xml:space="preserve">Asiakirjan numero 7031</w:t>
      </w:r>
    </w:p>
    <w:p>
      <w:r>
        <w:t xml:space="preserve">Erdingtonin ampuminen: Erdington: Mies löytyi loukkaantuneena kadulta</w:t>
      </w:r>
    </w:p>
    <w:p>
      <w:r>
        <w:t xml:space="preserve">Ase ammuttiin Tedbury Crescentissä, Erdingtonissa, hieman ennen kello 20:50 GMT lauantaina, kertoi West Midlandsin poliisi. Viisikymppinen mies löydettiin loukkaantuneena tieltä. Vamman sanotaan olevan vähäinen, mutta tarkempia tietoja ei ole. Tie eristettiin tutkimuksia varten, ja tutkimuksia tapahtuneesta tehdään parhaillaan, poliisin edustaja sanoi.</w:t>
      </w:r>
    </w:p>
    <w:p>
      <w:r>
        <w:rPr>
          <w:b/>
        </w:rPr>
        <w:t xml:space="preserve">Yhteenveto</w:t>
      </w:r>
    </w:p>
    <w:p>
      <w:r>
        <w:t xml:space="preserve">Mieheltä on löydetty päävammoja sen jälkeen, kun häntä oli ammuttu aseella Birminghamin kadulla.</w:t>
      </w:r>
    </w:p>
    <w:p>
      <w:r>
        <w:rPr>
          <w:b/>
          <w:u w:val="single"/>
        </w:rPr>
        <w:t xml:space="preserve">Asiakirjan numero 7032</w:t>
      </w:r>
    </w:p>
    <w:p>
      <w:r>
        <w:t xml:space="preserve">Jersey Care -tutkimus maksaa 23 miljoonaa puntaa</w:t>
      </w:r>
    </w:p>
    <w:p>
      <w:r>
        <w:t xml:space="preserve">Tutkinnan puheenjohtaja Francis Oldham QC pyysi 1,58 miljoonaa puntaa useiden väistämättömien seikkojen vuoksi. Näitä olivat muun muassa useampien todistajien kutsuminen, huomattava asiakirjojen luovuttaminen ja valmisteluaika. Pääministeri, senaattori Ian Gorst sanoi, että tutkinta pitää hallituksen ajan tasalla siitä, mitä se käyttää. Hän kertoi osavaltioille: "Näistä väistämättömistä asioista aiheutuu osavaltioiden ministeriöille lisäkustannuksia mahdollisina oikeudenkäyntikuluina. "Tämä tarkoittaa, että tutkimuksen kokonaismenoennusteessa käytetään koko budjetti ja ennakoimattomat menot." Tutkinnan odotetaan valmistuvan joulukuun 2016 loppuun mennessä. Heinäkuussa 2014 käynnistetty tutkimus tutkii väitteitä lasten hyväksikäytöstä Jerseyn hoitojärjestelmässä vuodesta 1945 lähtien.</w:t>
      </w:r>
    </w:p>
    <w:p>
      <w:r>
        <w:rPr>
          <w:b/>
        </w:rPr>
        <w:t xml:space="preserve">Yhteenveto</w:t>
      </w:r>
    </w:p>
    <w:p>
      <w:r>
        <w:t xml:space="preserve">Jerseyn hoitojärjestelmässä tapahtunutta lasten hyväksikäyttöä koskeva tutkimus käyttää kaikki työhön varatut 23 miljoonaa puntaa, mukaan lukien vararahat.</w:t>
      </w:r>
    </w:p>
    <w:p>
      <w:r>
        <w:rPr>
          <w:b/>
          <w:u w:val="single"/>
        </w:rPr>
        <w:t xml:space="preserve">Asiakirjan numero 7033</w:t>
      </w:r>
    </w:p>
    <w:p>
      <w:r>
        <w:t xml:space="preserve">Sanquharin lähellä kaatunut kuorma-auto sulkee A76:n tuntikausiksi.</w:t>
      </w:r>
    </w:p>
    <w:p>
      <w:r>
        <w:t xml:space="preserve">Pelastuslaitos kutsuttiin paikalle noin kello 08:50, ja tie suljettiin molempiin suuntiin. Tie kierrettiin 50 mailin matkalta, ja se oli suljettuna noin seitsemän tuntia ennen kuin se avattiin uudelleen pian kello 16:00 jälkeen. Poliisin mukaan kuorma-auton naiskuljettaja oli viety Dumfriesin sairaalaan hoidettavaksi. Autoilijoita kehotettiin mahdollisuuksien mukaan välttämään aluetta puhdistustöiden ajan.</w:t>
      </w:r>
    </w:p>
    <w:p>
      <w:r>
        <w:rPr>
          <w:b/>
        </w:rPr>
        <w:t xml:space="preserve">Yhteenveto</w:t>
      </w:r>
    </w:p>
    <w:p>
      <w:r>
        <w:t xml:space="preserve">Pitkä kiertotie jouduttiin ottamaan käyttöön sen jälkeen, kun kuorma-auto kaatui kolarissa A76-tiellä Sanquharin lähellä.</w:t>
      </w:r>
    </w:p>
    <w:p>
      <w:r>
        <w:rPr>
          <w:b/>
          <w:u w:val="single"/>
        </w:rPr>
        <w:t xml:space="preserve">Asiakirjan numero 7034</w:t>
      </w:r>
    </w:p>
    <w:p>
      <w:r>
        <w:t xml:space="preserve">Emeli Sande korvaa Jess Glynnen TRNSMT:ssä</w:t>
      </w:r>
    </w:p>
    <w:p>
      <w:r>
        <w:t xml:space="preserve">R&amp;B-tähti on yksi niistä esiintyjistä, kuten George Ezra ja Lewis Capaldi, jotka esiintyvät Glasgow Greenin päälavalla sunnuntaina 14. heinäkuuta. Glynne ilmoitti 26. kesäkuuta, että hän ei pysty esiintymään äänihuulivaurion vuoksi. Tämä tapahtui sen jälkeen, kun myös Snow Patrol vetäytyi sunnuntai-illan esiintymispaikastaan. Festivaalin johtaja Geoff Ellis kommentoi: "Meillä on ilo paljastaa, että uskomaton Emeli Sande liittyy TRNSMT:n sunnuntain ohjelmistoon. "Hän on loistava live-esiintyjä, ja odotamme innolla, että näemme hänet jälleen lavalla - ehkäpä hänen tulevan Real Life -albuminsa ennakkokappaleen kanssa." TRNSMT järjestetään kolmena iltana perjantaista sunnuntaihin.</w:t>
      </w:r>
    </w:p>
    <w:p>
      <w:r>
        <w:rPr>
          <w:b/>
        </w:rPr>
        <w:t xml:space="preserve">Yhteenveto</w:t>
      </w:r>
    </w:p>
    <w:p>
      <w:r>
        <w:t xml:space="preserve">Laulaja Emeli Sande liittyy ensi viikonlopun TRNSMT-musiikkifestivaalin kokoonpanoon sen jälkeen, kun Jess Glynne joutui vetäytymään terveyssyistä.</w:t>
      </w:r>
    </w:p>
    <w:p>
      <w:r>
        <w:rPr>
          <w:b/>
          <w:u w:val="single"/>
        </w:rPr>
        <w:t xml:space="preserve">Asiakirjan numero 7035</w:t>
      </w:r>
    </w:p>
    <w:p>
      <w:r>
        <w:t xml:space="preserve">Pakistanin tulvat nostavat elintarvikkeiden hintoja</w:t>
      </w:r>
    </w:p>
    <w:p>
      <w:r>
        <w:t xml:space="preserve">Sukkurin päämarkkinat tunnetaan paikallisten keskuudessa nimellä Clock Market. Sen myyntikojut kulkevat kujien sokkelossa, jotka johtavat pois keskeiseltä liikenneympyrästä, jossa on hienostunut kellotorni. Loppuiltapäivästä, juuri ennen hämärän tuloa, koko alueella on vilkas liikenne, joka ulottuu moottoririksoista ja moottoripyöristä aasin kärryihin. Myös ostoksilla on vilkasta. Mätiruoan Shafiq-ur Rehman on nuori mies, jolla on päässään pyöreä heimohattu. Hänen hedelmäkojunsa on hyvällä paikalla, lähellä kellotornia, ja se on täynnä tuotteita: kookospähkinöitä, granaattiomenoita, erilaisia appelsiineja, banaaneja ja omenoita. Mutta vaikka hedelmät näyttävät herkullisilta, kukaan ei osta. Hän on joutunut nostamaan hintojaan dramaattisesti, hän kertoi minulle. Tulvat ovat vaurioittaneet pahoin Sukkurin teitä. Hänen hedelmänsä tulevat kuorma-autoilla muualta Pakistanista, muun muassa Punjabista, Baluchistanista ja Rawalpindistä. Nyt tulvien jälkeen matkat kestävät neljä tai viisi päivää. Osa hedelmistä mätänee ennen kuin ne edes ehtivät perille. Myös ylimääräinen bensiini tekee pitkistä matkoista hyvin kalliita. Ne ovat lisäkustannuksia, jotka hänen on siirrettävä ostajille. Hän antoi minulle muutamia esimerkkejä. Appelsiinit, jotka normaalisti maksavat 40 rupiaa (46 senttiä) kilo, maksavat nyt 50 rupiaa. Granaattiomenoiden hinta on yli kaksinkertaistunut 60-70 rupiasta kilo 150 rupiaan (1,75 dollaria, 1,13 puntaa). Useimmilla ihmisillä ei ole enää varaa ostaa hedelmiä, hän kertoi minulle - kauppa on romahtanut. Kauempana tapasin Hajji Yaqoobin, keski-ikäisen miehen, jolla oli suuri vatsa ja pitkä valkoinen parta. Hän istui ristissä vihannesten - kaalien, tomaattien, sipulien, okraiden, munakoisojen ja monien muiden vihannesten - takana. Huuhtoutui pois Kun saavuin paikalle, eräs nainen, joka oli pukeutunut kokonaan mustiin ja jonka kasvot oli peitetty, osti mieheltä pienen pussillisen okraa. Kun mies punnitsi niitä vanhalla metallivaakakupilla, nainen kertoi minulle, että uudet hinnat tekivät useimmista tuotteista mahdottomia ostaa. Ennen tulvia hänellä oli tapana ostaa paljon erilaisia vihanneksia, hän sanoi. Nyt hän osti vähän vain yhtä. Jopa okra maksoi 80 rupiaa kilo, kun se ennen tulvaa maksoi 50 rupiaa. Hajji Yaqoob sanoi, että ennen tulvia hän myi vihanneksia, jotka oli kasvatettu Sukkurin ympäristössä. Mutta koska paikalliset sadot oli huuhtoutunut pois, hänen oli etsittävä tuotteita kauempaa, muista maakunnista. Tämä oli yksi tärkeimmistä syistä korkeisiin hintoihin. Maatalous on Pakistanin talouden selkäranka. Tulvien aiheuttamat satovahingot vaikuttavat jo nyt vakavasti elinkustannuksiin. Monet perheet kärsivät täällä kaksinkertaisesti. He ovat kärsineet siitä, että heidän oma tuotantonsa ja omaisuutensa on menetetty. Ja nyt he kärsivät toisen kerran, kun hinnat nousevat, mikä tarkoittaa, että niillä vähillä rahoilla, joita heillä on vielä taskussaan, voi ostaa huomattavasti vähemmän.</w:t>
      </w:r>
    </w:p>
    <w:p>
      <w:r>
        <w:rPr>
          <w:b/>
        </w:rPr>
        <w:t xml:space="preserve">Yhteenveto</w:t>
      </w:r>
    </w:p>
    <w:p>
      <w:r>
        <w:t xml:space="preserve">YK:n maatalousjärjestö FAO sanoo, että Pakistanissa elintarvikkeiden hinnat ovat nousseet 10 prosenttia sen jälkeen, kun tulvat iskivät maahan elokuussa ja tuhosivat suuren osan maan tuotannosta. Jill McGivering vieraili Sindhin maakunnassa sijaitsevassa Sukkurissa, joka on yksi tulvista pahimmin kärsineistä alueista, nähdäkseen, miten hintojen nopea nousu vaikuttaa paikallisiin kauppiaisiin ja asiakkaisiin.</w:t>
      </w:r>
    </w:p>
    <w:p>
      <w:r>
        <w:rPr>
          <w:b/>
          <w:u w:val="single"/>
        </w:rPr>
        <w:t xml:space="preserve">Asiakirjan numero 7036</w:t>
      </w:r>
    </w:p>
    <w:p>
      <w:r>
        <w:t xml:space="preserve">Miestä syytetään pojan, 7, hyväksikäytöstä Burnleyn supermarketin vessassa</w:t>
      </w:r>
    </w:p>
    <w:p>
      <w:r>
        <w:t xml:space="preserve">Lancashire Constabularyn mukaan lapsi ilmoitti, että häntä oli pahoinpidelty sunnuntaina Sainsbury's-tavaratalossa Active Waylla Burnleyssä, Lancashiren osavaltiossa. Dennis Walshia, 38, Albert Streetiltä Burnleystä syytetään alle 13-vuotiaan lapsen seksuaalisesta hyväksikäytöstä, väärästä vangitsemisesta ja seksuaalisen vahingon estämismääräyksen rikkomisesta. Hän esiintyi tuomareiden edessä aiemmin. Aiheeseen liittyvät Internet-linkit Lancashire Constabularyn poliisilaitos</w:t>
      </w:r>
    </w:p>
    <w:p>
      <w:r>
        <w:rPr>
          <w:b/>
        </w:rPr>
        <w:t xml:space="preserve">Yhteenveto</w:t>
      </w:r>
    </w:p>
    <w:p>
      <w:r>
        <w:t xml:space="preserve">Miestä vastaan on nostettu syyte sen jälkeen, kun seitsemänvuotiasta poikaa oli kohdeltu seksuaalisesti supermarketin vessassa.</w:t>
      </w:r>
    </w:p>
    <w:p>
      <w:r>
        <w:rPr>
          <w:b/>
          <w:u w:val="single"/>
        </w:rPr>
        <w:t xml:space="preserve">Asiakirjan numero 7037</w:t>
      </w:r>
    </w:p>
    <w:p>
      <w:r>
        <w:t xml:space="preserve">Coventryssa tapahtuneen miehen kuoleman jälkeinen murhatutkinta</w:t>
      </w:r>
    </w:p>
    <w:p>
      <w:r>
        <w:t xml:space="preserve">Poliisit kutsuttiin Copland Placeen, Tile Hilliin, sunnuntaina klo 23:15 BST, jossa kolmekymppinen mies löydettiin vakavien rintavammojen kanssa. Hän kuoli tapahtumapaikalla, ja ruumiinavaus tehdään aikanaan. Alue on edelleen eristetty tutkimusten ajaksi, ja West Midlandsin poliisi pyytää tietoja.</w:t>
      </w:r>
    </w:p>
    <w:p>
      <w:r>
        <w:rPr>
          <w:b/>
        </w:rPr>
        <w:t xml:space="preserve">Yhteenveto</w:t>
      </w:r>
    </w:p>
    <w:p>
      <w:r>
        <w:t xml:space="preserve">Murhatutkinta on aloitettu sen jälkeen, kun mies kuoli Coventryssä sattuneen levottomuuden jälkeen.</w:t>
      </w:r>
    </w:p>
    <w:p>
      <w:r>
        <w:rPr>
          <w:b/>
          <w:u w:val="single"/>
        </w:rPr>
        <w:t xml:space="preserve">Asiakirjan numero 7038</w:t>
      </w:r>
    </w:p>
    <w:p>
      <w:r>
        <w:t xml:space="preserve">Johnstons of Elginin Hawickin tehtaiden laajennus avautuu</w:t>
      </w:r>
    </w:p>
    <w:p>
      <w:r>
        <w:t xml:space="preserve">Johtaja James Sugden sanoi, että se loisi aluksi 15 uutta työpaikkaa mutta myös turvaisi 250 työntekijän työpaikan. Yritys perusti Hawickin toimintansa 28 vuotta sitten vain kahdeksan työntekijän voimin. Sen Elginissä sijaitsevassa myllymyymälässä ja vierailijakeskuksessa käy vuosittain yli 200 000 kävijää, ja se toivoo samanlaista määrää myös Bordersissa. Sugden sanoi näkevänsä Skotlannissa "valoisaa tulevaisuutta" ylellisyystekstiilien valmistukselle. Hän sanoi toivovansa, että viimeisin investointi ja suunnitelmat uusista kehittyneistä neulontakoneista merkitsisivät "uutta edistyskautta" yritykselle ja Hawickin tekstiiliteollisuudelle.</w:t>
      </w:r>
    </w:p>
    <w:p>
      <w:r>
        <w:rPr>
          <w:b/>
        </w:rPr>
        <w:t xml:space="preserve">Yhteenveto</w:t>
      </w:r>
    </w:p>
    <w:p>
      <w:r>
        <w:t xml:space="preserve">Johnstons of Elgin on toteuttanut merkittävän investoinnin Hawickin toimipaikassaan avaamalla 1 miljoonan punnan arvoisen vierailijakeskuksen, kahvilan ja vähittäismyymälän.</w:t>
      </w:r>
    </w:p>
    <w:p>
      <w:r>
        <w:rPr>
          <w:b/>
          <w:u w:val="single"/>
        </w:rPr>
        <w:t xml:space="preserve">Asiakirjan numero 7039</w:t>
      </w:r>
    </w:p>
    <w:p>
      <w:r>
        <w:t xml:space="preserve">Highlandissa kuorma-auton kanssa tapahtuneessa kolarissa kuollut eläkeläinen on nimetty</w:t>
      </w:r>
    </w:p>
    <w:p>
      <w:r>
        <w:t xml:space="preserve">Hän ajoi mustaa Peugeot 2008 -autoa, kun se törmäsi keskiviikkona DAF-nivelrekkaan A939-tiellä Grantown-on-Speyn lähellä. Kaupungista kotoisin ollut Donnell julistettiin kuolleeksi onnettomuuspaikalla. Hänen 81-vuotias naismatkustajansa on vakavassa tilassa sairaalassa. Poliisi on pyytänyt onnettomuuden silminnäkijöitä ja kojelautakameran kuvamateriaalia.</w:t>
      </w:r>
    </w:p>
    <w:p>
      <w:r>
        <w:rPr>
          <w:b/>
        </w:rPr>
        <w:t xml:space="preserve">Yhteenveto</w:t>
      </w:r>
    </w:p>
    <w:p>
      <w:r>
        <w:t xml:space="preserve">Highlandsissa kuolonkolarissa kuorma-auton kanssa kuolleen 86-vuotiaan miehen nimi on Matthew Donnell.</w:t>
      </w:r>
    </w:p>
    <w:p>
      <w:r>
        <w:rPr>
          <w:b/>
          <w:u w:val="single"/>
        </w:rPr>
        <w:t xml:space="preserve">Asiakirjan numero 7040</w:t>
      </w:r>
    </w:p>
    <w:p>
      <w:r>
        <w:t xml:space="preserve">Poliisi nimeää miehen Worcesterin "selittämättömässä" kuolemantapauksessa</w:t>
      </w:r>
    </w:p>
    <w:p>
      <w:r>
        <w:t xml:space="preserve">Worcesterin Gheluvelt Parkissa asuva 58-vuotias Paul löydettiin Lavender Roadilta varhain torstaina. West Mercian poliisin mukaan tutkimukset ovat edelleen käynnissä hänen kuolemansa tarkan syyn selvittämiseksi, ja sitä pidetään edelleen selittämättömänä. Poliisit ovat pyytäneet tietoja kaikilta, jotka ovat saattaneet nähdä Paulin kuolemaa edeltävinä tunteina. West Midlands Ambulance Service kertoi, että se kutsuttiin paikalle kello 04:00 BST, kun se löysi miehen sydänpysähdyksen. Paulin lähiomaisille on ilmoitettu.</w:t>
      </w:r>
    </w:p>
    <w:p>
      <w:r>
        <w:rPr>
          <w:b/>
        </w:rPr>
        <w:t xml:space="preserve">Yhteenveto</w:t>
      </w:r>
    </w:p>
    <w:p>
      <w:r>
        <w:t xml:space="preserve">Poliisi on nimennyt Keith Pauliksi miehen, joka kuoli sen jälkeen, kun hänet löydettiin Worcesterin kadulta ilman vasteita.</w:t>
      </w:r>
    </w:p>
    <w:p>
      <w:r>
        <w:rPr>
          <w:b/>
          <w:u w:val="single"/>
        </w:rPr>
        <w:t xml:space="preserve">Asiakirjan numero 7041</w:t>
      </w:r>
    </w:p>
    <w:p>
      <w:r>
        <w:t xml:space="preserve">Uusi näyttely Aberdeen FC:n stadion-suunnitelmista Kingsfordiin</w:t>
      </w:r>
    </w:p>
    <w:p>
      <w:r>
        <w:t xml:space="preserve">Stadion ja harjoittelutilat rakennettaisiin Kingsfordiin, lähelle Aberdeenin ohitustietä, Westhillin lähelle. Kyllä Kingsfordin stadionille -ryhmä uskoo, että se olisi tärkeä edistysaskel, mutta sitä on vastustettu. Näyttely järjestetään Pittodriella torstaina 24. marraskuuta kello 15.00-21.00 Richard Donald Standin AAM-sviitissä. Näyttelyssä annetaan myös palautetta Aberdeenissa, Kingswellsissä ja Westhillissä heinä- ja elokuussa järjestetyistä julkisista kuulemistilaisuuksista.</w:t>
      </w:r>
    </w:p>
    <w:p>
      <w:r>
        <w:rPr>
          <w:b/>
        </w:rPr>
        <w:t xml:space="preserve">Yhteenveto</w:t>
      </w:r>
    </w:p>
    <w:p>
      <w:r>
        <w:t xml:space="preserve">Aberdeen FC:n ehdotuksista uudeksi stadioniksi kaupungin laitamille järjestetään uusi näyttely.</w:t>
      </w:r>
    </w:p>
    <w:p>
      <w:r>
        <w:rPr>
          <w:b/>
          <w:u w:val="single"/>
        </w:rPr>
        <w:t xml:space="preserve">Asiakirjan numero 7042</w:t>
      </w:r>
    </w:p>
    <w:p>
      <w:r>
        <w:t xml:space="preserve">Postityöntekijän suunnitelma National Memorial Arboretumia varten</w:t>
      </w:r>
    </w:p>
    <w:p>
      <w:r>
        <w:t xml:space="preserve">Postitoimiston muistoyhteisö toivoo, että Staffordshiren Alrewasissa sijaitsevalle muistopaikalle tallennetaan kaksi kirjaa, joissa luetellaan postityöntekijöiden nimet. Simon Kelly, Fellowshipin yrityssihteeri, sanoi, että eräs postityöntekijä oli laatinut ne noin vuonna 1950. Ensimmäisen maailmansodan kirjassa on 8 858 nimeä ja toisen maailmansodan kirjassa 3 792 nimeä. Kelly sanoi, että nimet oli lueteltu aakkosjärjestyksessä kultaisten kirjainten alla, ja niissä oli ilmoitettu postialue, jossa miehet ja naiset työskentelivät, sekä rykmentti, jossa he palvelivat. Arboretumissa on monia muistomerkkejä, kuten National Armed Forces Memorial, poliisin, palokunnan ja ambulanssin muistomerkkejä sekä hyväntekeväisyysjärjestöjen ja organisaatioiden muistomerkkejä.</w:t>
      </w:r>
    </w:p>
    <w:p>
      <w:r>
        <w:rPr>
          <w:b/>
        </w:rPr>
        <w:t xml:space="preserve">Yhteenveto</w:t>
      </w:r>
    </w:p>
    <w:p>
      <w:r>
        <w:t xml:space="preserve">Ensimmäisen ja toisen maailmansodan aikana asevoimissa palvelleita postityöntekijöitä voitaisiin muistaa National Memorial Arboretumissa.</w:t>
      </w:r>
    </w:p>
    <w:p>
      <w:r>
        <w:rPr>
          <w:b/>
          <w:u w:val="single"/>
        </w:rPr>
        <w:t xml:space="preserve">Asiakirjan numero 7043</w:t>
      </w:r>
    </w:p>
    <w:p>
      <w:r>
        <w:t xml:space="preserve">Sir Walter Scottin kotisuunnitelmat saavat hallituksen hyväksynnän</w:t>
      </w:r>
    </w:p>
    <w:p>
      <w:r>
        <w:t xml:space="preserve">Abbotsford Trust oli jo saanut valtuuston hyväksynnän, mutta ministereillä oli viimeinen sana 10 miljoonan punnan ohjelmasta. Siihen kuuluu nykyaikainen vierailijakeskus sekä uusi pysäköintialue ja matkailumajoitus. Lakimiehet ovat myös antaneet luvan Abbotsfordin historiallisten kirja- ja paperikokoelmien esittelyyn. Bordersin kansanedustaja Michael Moore on suhtautunut myönteisesti muutokseen ja sanoi olevansa "niin ylpeä" siitä, että hänen vaalipiirissään on tällainen kansallinen aarre.</w:t>
      </w:r>
    </w:p>
    <w:p>
      <w:r>
        <w:rPr>
          <w:b/>
        </w:rPr>
        <w:t xml:space="preserve">Yhteenveto</w:t>
      </w:r>
    </w:p>
    <w:p>
      <w:r>
        <w:t xml:space="preserve">Skotlannin hallitus on hyväksynyt suunnitelmat uudesta vierailijakeskuksesta Sir Walter Scottin entiseen kotiin Bordersissa.</w:t>
      </w:r>
    </w:p>
    <w:p>
      <w:r>
        <w:rPr>
          <w:b/>
          <w:u w:val="single"/>
        </w:rPr>
        <w:t xml:space="preserve">Asiakirjan numero 7044</w:t>
      </w:r>
    </w:p>
    <w:p>
      <w:r>
        <w:t xml:space="preserve">Kuljettaja ramppasi aidan selittämättömässä riehumisessa istutuksella</w:t>
      </w:r>
    </w:p>
    <w:p>
      <w:r>
        <w:t xml:space="preserve">Viisi peltoporttia tuhoutui ilmeisesti tahallisessa teossa Glion Gillissä, lähellä Greebaa, kun ajoneuvo repi porttien läpi pakottaen ne rikkoutumaan, poliisit kertoivat. Se tapahtui joskus viikonlopun aikana. Ympäristöministeri Geoffrey Boot sanoi, että vahinkoja ei voida hyväksyä. Isle of Man Constabularyn mukaan riehumisessa uskotaan käytetyn nelipyöräistä ajoneuvoa. Sääntöjen mukaan ajoneuvon käyttö valtion omistamalla maalla on kielletty ilman lupaa. Portit olivat vaurioituneet korjauskelvottomiksi, ja niiden korvaaminen maksaisi tuhansia puntia, Boot sanoi. Seuraa BBC Isle of Mania Facebookissa ja Twitterissä. Voit myös lähettää juttuideoita osoitteeseen northwest.newsonline@bbc.co.uk</w:t>
      </w:r>
    </w:p>
    <w:p>
      <w:r>
        <w:rPr>
          <w:b/>
        </w:rPr>
        <w:t xml:space="preserve">Yhteenveto</w:t>
      </w:r>
    </w:p>
    <w:p>
      <w:r>
        <w:t xml:space="preserve">Autoilija on aiheuttanut tuhansia puntia vahinkoa törmättyään toistuvasti hallituksen omistaman plantaasin portteihin, minkä vuoksi poliisi vetosi.</w:t>
      </w:r>
    </w:p>
    <w:p>
      <w:r>
        <w:rPr>
          <w:b/>
          <w:u w:val="single"/>
        </w:rPr>
        <w:t xml:space="preserve">Asiakirjan numero 7045</w:t>
      </w:r>
    </w:p>
    <w:p>
      <w:r>
        <w:t xml:space="preserve">Maanalainen verkkoympäristö</w:t>
      </w:r>
    </w:p>
    <w:p>
      <w:r>
        <w:t xml:space="preserve">Rory Cellan-JonesTeknologian kirjeenvaihtaja@BBCRoryCJon Twitter Minulle annettiin pieni esimakua ilmaisesta wi-fi-palvelusta, joka on saatavilla Lontoon metrossa olympialaisten aikana. Virgin Media liittää noin 80 asemaa kuituverkkoonsa ja asentaa sitten liittymispisteitä eri paikkoihin - liukuportaisiin, laitureille ja käytäville. Palvelu ei ole käytettävissä junissa - paitsi silloin, kun he seisovat laiturilla. Transport for Londonin mukaan olisi erittäin kallista kytkeä tunneliverkkoa, josta osa on peräisin viktoriaaniselta ajalta. Myös matkustajien reaktio näyttää huolestuttavan, sillä he saattavat pitää metroa viimeisenä turvapaikkana maanpäällisestä maailmasta. Miten palvelu siis toimii? Kirjauduin sisään puhelimellani, syötin sähköpostiosoitteeni, ja sitten olin verkossa, ensin liukuportaissa matkalla alaspäin ja sitten metrolaiturilla. Tarkistin uutiset, lähetin historiallisen twiitin ja aloin sitten katsoa The Apprenticea. Se vaikutti erittäin nopealta, ja video suoratoistettiin ilman puskurointia. Se oli itse asiassa parempi kuin kotilaajakaistallani. TFL:n työntekijän tablettitietokoneella tehty nopea nopeustesti osoitti yli 25 Mbps:n latausnopeutta. Tämä tietysti muuttuu, kun en ole ainoa, joka sitä käyttää. Ja koko palvelu on kiehtova kokeilu paremman yhteyden kysynnästä. Tuntuvatko ihmiset, että se on ajanhukkaa, koska heillä on vain muutama minuutti aikaa ennen kuin he nousevat junaan ja signaali katkeaa? Vai kiirehtivätkö kaikki tarkistamaan matkatietoja, päivittämään sosiaalisten verkostojensa statusta ja lähettämään sähköposteja? Koska olen riippuvainen internetistä, uskon, että tämä osoittautuu melko suosituksi. Ja sitten on paineita saada palvelu käyttöön myös junissa. Jos siis olet joku, joka menee maan alle päästäkseen pois kaikesta, hyödynnä sitä.</w:t>
      </w:r>
    </w:p>
    <w:p>
      <w:r>
        <w:rPr>
          <w:b/>
        </w:rPr>
        <w:t xml:space="preserve">Yhteenveto</w:t>
      </w:r>
    </w:p>
    <w:p>
      <w:r>
        <w:t xml:space="preserve">Katselin tänä aamuna muutaman minuutin ajan, kun Jeremy Hunt antoi todistajanlausuntonsa Levesonin tutkimuksessa, ja aloin sitten katsoa BBC:n iPlayerin kautta eilisillan The Apprentice -ohjelman jaksoa. Siinä ei ollut mitään epätavallista, paitsi että tein sen syvällä maan alla Lontoon metron laiturilla.</w:t>
      </w:r>
    </w:p>
    <w:p>
      <w:r>
        <w:rPr>
          <w:b/>
          <w:u w:val="single"/>
        </w:rPr>
        <w:t xml:space="preserve">Asiakirjan numero 7046</w:t>
      </w:r>
    </w:p>
    <w:p>
      <w:r>
        <w:t xml:space="preserve">Peas ja JLS tähdittävät BBC:n keikkaa</w:t>
      </w:r>
    </w:p>
    <w:p>
      <w:r>
        <w:t xml:space="preserve">14-17-vuotiaille suunnatussa iltapäiväkonsertissa esiintyvät myös N-Dubz, Pixie Lott, The Saturdays ja Shaheen Jafargholi. Illan lähetyksiä lähetetään BBC One -kanavalla, Radio 1:llä ja verkossa. Toista kertaa järjestettävässä tapahtumassa esiintyivät vuonna 2008 Miley Cyrus, McFly ja Fall Out Boy. Lipputiedot vahvistetaan lähiaikoina.</w:t>
      </w:r>
    </w:p>
    <w:p>
      <w:r>
        <w:rPr>
          <w:b/>
        </w:rPr>
        <w:t xml:space="preserve">Yhteenveto</w:t>
      </w:r>
    </w:p>
    <w:p>
      <w:r>
        <w:t xml:space="preserve">Black Eyes Peas, JLS ja Alexandra Burke esiintyvät muun muassa tämän vuoden Switch Live -keikalla, joka järjestetään Lontoon Hammersmith Apollossa 8. marraskuuta.</w:t>
      </w:r>
    </w:p>
    <w:p>
      <w:r>
        <w:rPr>
          <w:b/>
          <w:u w:val="single"/>
        </w:rPr>
        <w:t xml:space="preserve">Asiakirjan numero 7047</w:t>
      </w:r>
    </w:p>
    <w:p>
      <w:r>
        <w:t xml:space="preserve">Seneddissä hyväksyttiin Walesin veroja koskeva historiallinen lakiehdotus</w:t>
      </w:r>
    </w:p>
    <w:p>
      <w:r>
        <w:t xml:space="preserve">Leimaveron ja kaatopaikkaveron valvonnan on määrä siirtyä Walesille huhtikuussa 2018. Uusi Walesin veroviranomainen (Welsh Revenue Authority, WRA), kuten HM Revenue and Customs, kerää verot. Valtiovarainministeri Jane Hutt sanoi, että kyseessä on "historiallinen päivä" Walesille ja "uusi merkittävä luku Walesin hajauttamisen tarinassa". Yhdistyneen kuningaskunnan hallitus on sanonut, että myös tuloverotusvaltuudet siirretään, mutta aikataulua ei ole ilmoitettu.</w:t>
      </w:r>
    </w:p>
    <w:p>
      <w:r>
        <w:rPr>
          <w:b/>
        </w:rPr>
        <w:t xml:space="preserve">Yhteenveto</w:t>
      </w:r>
    </w:p>
    <w:p>
      <w:r>
        <w:t xml:space="preserve">Parlamentin jäsenet ovat hyväksyneet lainsäädännön ensimmäisten walesilaisten verojen keräämiseksi ja hallinnoimiseksi 800 vuoteen.</w:t>
      </w:r>
    </w:p>
    <w:p>
      <w:r>
        <w:rPr>
          <w:b/>
          <w:u w:val="single"/>
        </w:rPr>
        <w:t xml:space="preserve">Asiakirjan numero 7048</w:t>
      </w:r>
    </w:p>
    <w:p>
      <w:r>
        <w:t xml:space="preserve">Salman Khan: Khan Khan: Uhrien perheet haluavat "korvauksia</w:t>
      </w:r>
    </w:p>
    <w:p>
      <w:r>
        <w:t xml:space="preserve">"Isäni kuoli, ja olemme surullisia sen vuoksi. Mutta emme halua kostaa Salman Khanille. Mitä me voitamme, jos hän joutuu vankilaan?" Feroz Sheikh kysyy. Sheikin isä Noor Ullah Khan, 38, kuoli, kun näyttelijän Toyota Land Cruiser -auto törmäsi American Express -leipomoon Bandran alueella Mumbaissa myöhään 28. syyskuuta 2002. Neljä muuta loukkaantui onnettomuudessa. He kaikki nukkuivat jalkakäytävällä. Kolmetoista vuotta tapahtuman jälkeen Sheikh sanoo, ettei hän kanna kaunaa Khanille ja toivoo, että tähti tekisi jotain auttaakseen hänen perhettään. 27-vuotias Sheikh asuu Mumbain Maladin alueen slummissa, ja hän oli yllättynyt tiedotusvälineiden tungoksesta kotinsa ulkopuolella keskiviikkona annetun oikeuden tuomion jälkeen, jossa Khan todettiin syylliseksi isänsä tappamiseen ja tuomittiin viideksi vuodeksi vankilaan. Perjantaina korkein oikeus keskeytti tuomion. 'Ei häiritse' "Ihmiset tulevat nyt tapaamaan meitä. Missä he olivat viimeiset 13 vuotta?" Sheikh kysyy. "Tiedotusvälineillä on pakkomielle Salman Khania koskevista uutisista. Mutta he eivät välitä niistä ihmisistä, joita hän vahingoitti." Sheikh sanoo, että hän todella haluaisi tavata Khanin ja kertoa hänelle murheistaan. "Olen käynyt hänen luonaan monta kertaa ja yrittänyt tavata häntä. Mutta hänen turvamiehensä ajoivat minut aina pois portilta." Hän sanoo olevansa valmis "antamaan anteeksi" tähdelle, jos tämä tekee jotain perheensä hyväksi. "Olemme käyneet läpi hyvin vaikeita aikoja", Me Sheikh sanoo. Hänen äitinsä sanoo, että heille luvattiin miljoonan rupian (15 634 dollaria, 10 127 puntaa) korvaus. "Mutta mitä me teemme tällä summalla tänä inflaation aikana?" Hän sanoo. Kaleem Pathan, yksi neljästä välikohtauksessa loukkaantuneesta miehestä, on samoilla linjoilla. Pathan, joka asuu nykyään Sultanpurissa pohjoisessa Uttar Pradeshin osavaltiossa, kertoo olleensa töissä leipomossa Mumbaissa, kun välikohtaus tapahtui. "Korvauksilla on väliä" "Käteni ja jalkani saivat vakavia vammoja. Vyötärööni, rintaani ja jalkoihini sattuu edelleen. En ole pystynyt työskentelemään sen jälkeen." Hän sanoi, että hänelle maksettiin 150 000 rupian korvaus tapauksen jälkeen. Onnettomuuden jälkeen hän on asunut vaimonsa ja tyttärensä kanssa nuoremman veljensä luona ja on riippuvainen tämän tuloista. "Luulimme, että saamme enemmän korvauksia ja voimme jatkaa elämäämme. Elämäni on mennyt hukkaan." Toinen uhri, Abdullah Rauf Shaikh, oli 22-vuotias ja menetti onnettomuudessa jalkansa. Hän sanoo joutuneensa "tekemään mitättömiä töitä [Mumbaissa] elättääkseen perheeni ja kohtaamaan paljon ongelmia". "Minulla ei ole mitään kaunaa häntä [Khania] kohtaan. Katson edelleen hänen elokuviaan", hän kertoi toimittajille. "[Mutta] korvaus on tärkeämpi kuin tuomio."</w:t>
      </w:r>
    </w:p>
    <w:p>
      <w:r>
        <w:rPr>
          <w:b/>
        </w:rPr>
        <w:t xml:space="preserve">Yhteenveto</w:t>
      </w:r>
    </w:p>
    <w:p>
      <w:r>
        <w:t xml:space="preserve">Bollywood-tähti Salman Khanin vuonna 2002 tapahtuneen yliajo-onnettomuuden uhrien perheet sanovat, että elämä on ollut vaikeaa tapauksen jälkeen. He kertovat BBC Hindin Ayush Deshpandelle ja Atul Chandralle, että he haluavat vain taloudellista korvausta elämänsä parantamiseksi.</w:t>
      </w:r>
    </w:p>
    <w:p>
      <w:r>
        <w:rPr>
          <w:b/>
          <w:u w:val="single"/>
        </w:rPr>
        <w:t xml:space="preserve">Asiakirjan numero 7049</w:t>
      </w:r>
    </w:p>
    <w:p>
      <w:r>
        <w:t xml:space="preserve">Zimbabwe: Leijona tappoi 10-vuotiaan tytön Chiredzissä</w:t>
      </w:r>
    </w:p>
    <w:p>
      <w:r>
        <w:t xml:space="preserve">Pienen tytön täti, jonka nimi oli Mitchell Mucheni, näki leijonan raahaavan tytön pusikkoon, apulaisylitarkastaja Kudakwashe Dehwathe sanoi. Lapsen ruumis löytyi myöhemmin noin 300 metrin päästä, hän lisäsi. Tapaus sattui lauantai-iltana Chiredzissä. Afrikka Live: WATCH: Turvallisuuden säilyttäminen Etelä-Afrikan leijonapuistossa Ihmisten ja eläinten väliset konfliktit ovat yleisiä tässä Zimbabwen kaakkoisosassa. Viime kuussa läheisen Mwenezin päällikkö Maranda pyysi apua kansallispuistoviranomaiselta sen jälkeen, kun harhailevat leijonat olivat tappaneet kyläläisten karjaa. Zimbabwen puisto- ja villieläinhallintaviranomaiset (ZimParks) eivät ole vielä kommentoineet tätä viimeisintä tapausta.</w:t>
      </w:r>
    </w:p>
    <w:p>
      <w:r>
        <w:rPr>
          <w:b/>
        </w:rPr>
        <w:t xml:space="preserve">Yhteenveto</w:t>
      </w:r>
    </w:p>
    <w:p>
      <w:r>
        <w:t xml:space="preserve">Leijona on tappanut nuoren tytön, kun hän oli yöllä käynyt helpottamassa oloaan mökin takana Zimbabwen maaseudulla, kertoi poliisin edustaja valtiollisen Chronicle-sanomalehden mukaan.</w:t>
      </w:r>
    </w:p>
    <w:p>
      <w:r>
        <w:rPr>
          <w:b/>
          <w:u w:val="single"/>
        </w:rPr>
        <w:t xml:space="preserve">Asiakirjan numero 7050</w:t>
      </w:r>
    </w:p>
    <w:p>
      <w:r>
        <w:t xml:space="preserve">Tom Bellin kuolema: Bell Bell: Nyrkkeilijän hautajaiset: satoja ihmisiä paikalla</w:t>
      </w:r>
    </w:p>
    <w:p>
      <w:r>
        <w:t xml:space="preserve">Tom Bell, 21, ammuttiin Balbyssä sijaitsevassa Maple Tree -pubissa 17. tammikuuta, ja hän kuoli myöhemmin sairaalassa. Hevosvetoinen ruumisauto seurasi kukkalahjoja St Peter-in-Chains -katoliseen kirkkoon Chequer Roadilla Doncasterissa. Etelä-Yorkshiren poliisi on nostanut syytteen murhasta kahta miestä vastaan ja pidättänyt seitsemän muuta.</w:t>
      </w:r>
    </w:p>
    <w:p>
      <w:r>
        <w:rPr>
          <w:b/>
        </w:rPr>
        <w:t xml:space="preserve">Yhteenveto</w:t>
      </w:r>
    </w:p>
    <w:p>
      <w:r>
        <w:t xml:space="preserve">Sadat ihmiset ovat osoittaneet kunnioitustaan pubin ikkunan läpi ammutun nyrkkeilijän hautajaisissa.</w:t>
      </w:r>
    </w:p>
    <w:p>
      <w:r>
        <w:rPr>
          <w:b/>
          <w:u w:val="single"/>
        </w:rPr>
        <w:t xml:space="preserve">Asiakirjan numero 7051</w:t>
      </w:r>
    </w:p>
    <w:p>
      <w:r>
        <w:t xml:space="preserve">Beninin voodoo-vastaisen lahkon jäsenet kuolivat tukehtumiseen</w:t>
      </w:r>
    </w:p>
    <w:p>
      <w:r>
        <w:t xml:space="preserve">Useita ihmisiä vietiin sairaalaan Adjarran kaupungissa, lähellä pääkaupunki Porto Novoa, viikonloppuna sattuneen välikohtauksen jälkeen. Banamen Jeesuksen Kristuksen hyvin pyhä kirkko (Very Holy Church of Jesus Christ of Baname) vastustaa voodoo-uskontoa, joka on yksi Beninin tärkeimmistä uskontokunnista. Kiistellyn lahkon jäsenet ovat joutuneet yhteenottoihin muiden uskontojen kannattajien kanssa. Ryhmän nuori johtaja Vicentia Chanvoukini, jonka seuraajat tuntevat nimellä "Lady Perfect", on julistautunut jumalaksi. Noin 40 prosenttia Länsi-Afrikan maan väestöstä uskoo noudattavan voodoota. Voodoo-päivä on yleinen vapaapäivä, ja maassa on kansallinen voodoo-museo.</w:t>
      </w:r>
    </w:p>
    <w:p>
      <w:r>
        <w:rPr>
          <w:b/>
        </w:rPr>
        <w:t xml:space="preserve">Yhteenveto</w:t>
      </w:r>
    </w:p>
    <w:p>
      <w:r>
        <w:t xml:space="preserve">Viisi beniniläisen uskonnollisen lahkon jäsentä on kuollut tukehtumiseen sen jälkeen, kun heidän kerrottiin käskeneen polttaa suitsukkeita ja hiiltä lukituissa rukoushuoneissa odottaessaan maailmanloppua.</w:t>
      </w:r>
    </w:p>
    <w:p>
      <w:r>
        <w:rPr>
          <w:b/>
          <w:u w:val="single"/>
        </w:rPr>
        <w:t xml:space="preserve">Asiakirjan numero 7052</w:t>
      </w:r>
    </w:p>
    <w:p>
      <w:r>
        <w:t xml:space="preserve">Standard Charteredin Peter Sands eroaa kesäkuussa</w:t>
      </w:r>
    </w:p>
    <w:p>
      <w:r>
        <w:t xml:space="preserve">Sands, joka on joutunut painostuksen kohteeksi pankin osakekurssin laskun vuoksi, sanoo, että kesäkuussa aloittava Winters on "loistava valinta". Pankin puheenjohtaja Sir John Peace luopuu tehtävästään vuonna 2016, ja myös kolme ei-toimivaa johtajaa jättää tehtävänsä. Vaikeuksissa olevan pankin osakkeet nousivat 3 prosenttia aamun kaupankäynnissä. Aasiaan keskittynyt pankki on kohdannut vaikeat markkinaolosuhteet, ja se antoi viime vuonna kolme tulosvaroitusta. Sen on määrä sulkea tänä vuonna jopa 100 konttoria Aasiassa, Afrikassa ja Lähi-idässä yrittäessään parantaa kannattavuuttaan.</w:t>
      </w:r>
    </w:p>
    <w:p>
      <w:r>
        <w:rPr>
          <w:b/>
        </w:rPr>
        <w:t xml:space="preserve">Yhteenveto</w:t>
      </w:r>
    </w:p>
    <w:p>
      <w:r>
        <w:t xml:space="preserve">Brittiläinen Standard Chartered -pankki on ilmoittanut, että sen toimitusjohtajan Peter Sandsin korvaa entinen JPMorgan-pankkiiri Bill Winters.</w:t>
      </w:r>
    </w:p>
    <w:p>
      <w:r>
        <w:rPr>
          <w:b/>
          <w:u w:val="single"/>
        </w:rPr>
        <w:t xml:space="preserve">Asiakirjan numero 7053</w:t>
      </w:r>
    </w:p>
    <w:p>
      <w:r>
        <w:t xml:space="preserve">Royle Family -näyttelijä Ricky Tomlinson marssi puhdistaakseen nimensä</w:t>
      </w:r>
    </w:p>
    <w:p>
      <w:r>
        <w:t xml:space="preserve">Häntä syytettiin väkivaltaisesta lakkoilusta ja työntekijöiden pelottelusta Telfordissa pidetyn rakennusmiesten lakon aikana. Hän sai kahden vuoden vankeustuomion yhdessä 23 muun syytetyn kanssa, ja hän istui vankilassa 16 kuukautta. Näyttelijä väittää syyttömyyttään ja marssi satojen kannattajien kanssa "oikeutta Shrewsbury 24:lle". Mielenosoittajat marssivat Abbey Foregatesta Shrewsbury Crown Courtiin, jossa tuomiot annettiin.</w:t>
      </w:r>
    </w:p>
    <w:p>
      <w:r>
        <w:rPr>
          <w:b/>
        </w:rPr>
        <w:t xml:space="preserve">Yhteenveto</w:t>
      </w:r>
    </w:p>
    <w:p>
      <w:r>
        <w:t xml:space="preserve">Royle Familyn tv-tähti Ricky Tomlinson on johtanut Shrewsburyssa marssia, jonka tarkoituksena on puhdistaa hänen nimensä vuonna 1973 tuomituista kiusaamisrikoksista.</w:t>
      </w:r>
    </w:p>
    <w:p>
      <w:r>
        <w:rPr>
          <w:b/>
          <w:u w:val="single"/>
        </w:rPr>
        <w:t xml:space="preserve">Asiakirjan numero 7054</w:t>
      </w:r>
    </w:p>
    <w:p>
      <w:r>
        <w:t xml:space="preserve">Meryl Streep "asetettu Mary Poppinsin rooliin</w:t>
      </w:r>
    </w:p>
    <w:p>
      <w:r>
        <w:t xml:space="preserve">Streep on yhdistetty Maryn serkun Topsyn rooliin - rooliin, jossa hän laulaisi, kuten hän teki Bluntin rinnalla vuoden 2014 elokuvamusikaalissa Into the Woods. Broadway-hitti Hamiltonin tähti Lin Manuel-Miranda esittää toista uutta hahmoa, Jack-nimistä lampunvalaisijaa. Rob Marshallin ohjaaman elokuvan on määrä ilmestyä joulupäivänä 2018. Lama-ajan Lontooseen sijoittuvassa elokuvassa lentävä lastenhoitaja Poppins tekee paluuvierailun Jane ja Michael Banksin luokse, jotka ovat nyt aikuisia. Streep nähtiin aiemmin tällä viikolla Philadelphiassa pidetyssä demokraattien kansalliskokouksessa huutamassa riemuissaan, että Hillary Clintonista tulee Amerikan ensimmäinen naispresidentti. Seuraa meitä Twitterissä @BBCNewsEnts, Instagramissa bbcnewsents tai sähköpostitse entertainment.news@bbc.co.uk.</w:t>
      </w:r>
    </w:p>
    <w:p>
      <w:r>
        <w:rPr>
          <w:b/>
        </w:rPr>
        <w:t xml:space="preserve">Yhteenveto</w:t>
      </w:r>
    </w:p>
    <w:p>
      <w:r>
        <w:t xml:space="preserve">Meryl Streep neuvottelee Varietyn mukaan yhdistymisestä Devil Wears Prada -tähti Emily Bluntin kanssa Disneyn tulevassa Mary Poppins -elokuvan jatko-osassa.</w:t>
      </w:r>
    </w:p>
    <w:p>
      <w:r>
        <w:rPr>
          <w:b/>
          <w:u w:val="single"/>
        </w:rPr>
        <w:t xml:space="preserve">Asiakirjan numero 7055</w:t>
      </w:r>
    </w:p>
    <w:p>
      <w:r>
        <w:t xml:space="preserve">Jaden Moodien murha: Teini-ikäinen ilmestyy oikeuteen</w:t>
      </w:r>
    </w:p>
    <w:p>
      <w:r>
        <w:t xml:space="preserve">Jadenia puukotettiin Leytonissa, Itä-Lontoossa, 8. tammikuuta sen jälkeen, kun Mercedes oli pudottanut hänet mopon kyydistä. Ayoub Majdouline, 18, Lily Gardensista Wembleystä, Luoteis-Lontoosta, saapui aiemmin Thames Magistrates' Courtiin. Majdouline, jota syytetään myös teräaseiden hallussapidosta, vangittiin, ja hän saapuu Old Bailey -oikeuteen keskiviikkona.</w:t>
      </w:r>
    </w:p>
    <w:p>
      <w:r>
        <w:rPr>
          <w:b/>
        </w:rPr>
        <w:t xml:space="preserve">Yhteenveto</w:t>
      </w:r>
    </w:p>
    <w:p>
      <w:r>
        <w:t xml:space="preserve">Teini on saapunut oikeuteen syytettynä 14-vuotiaan Jaden Moodien murhasta.</w:t>
      </w:r>
    </w:p>
    <w:p>
      <w:r>
        <w:rPr>
          <w:b/>
          <w:u w:val="single"/>
        </w:rPr>
        <w:t xml:space="preserve">Asiakirjan numero 7056</w:t>
      </w:r>
    </w:p>
    <w:p>
      <w:r>
        <w:t xml:space="preserve">Dave Grohl pysäytettiin puhumisesta puhelimeen ajon aikana</w:t>
      </w:r>
    </w:p>
    <w:p>
      <w:r>
        <w:t xml:space="preserve">Yhdysvaltalainen rokkari oli matkalla kuvaamaan esiintymistä Conan O'Brienin talk show'ssa, kun Los Angelesin poliisi pysäytti hänet. Grohl päätti soittaa ohjelman tuottajille, sillä hän oli myöhässä haastattelun nauhoituksesta. Myöhemmin hän myönsi, että poliisi suhtautui tilanteeseen ymmärtäväisesti. "Hän päästi minut varoituksella ylinopeudesta, mutta antoi minulle thing-a-dingin (sakon) puhelimeen puhumisesta." Kaliforniassa on lainvastaista ajaa autoa matkapuhelinta kädessä pitäen ja käyttäen.</w:t>
      </w:r>
    </w:p>
    <w:p>
      <w:r>
        <w:rPr>
          <w:b/>
        </w:rPr>
        <w:t xml:space="preserve">Yhteenveto</w:t>
      </w:r>
    </w:p>
    <w:p>
      <w:r>
        <w:t xml:space="preserve">Foo Fightersin laulaja Dave Grohl on pysäytetty ylinopeudesta ja matkapuhelimeen puhumisesta.</w:t>
      </w:r>
    </w:p>
    <w:p>
      <w:r>
        <w:rPr>
          <w:b/>
          <w:u w:val="single"/>
        </w:rPr>
        <w:t xml:space="preserve">Asiakirjan numero 7057</w:t>
      </w:r>
    </w:p>
    <w:p>
      <w:r>
        <w:t xml:space="preserve">Tutkinta miehen kuoltua ja toisen loukkaannuttua Newton Aycliffen kierrätyslaitoksessa</w:t>
      </w:r>
    </w:p>
    <w:p>
      <w:r>
        <w:t xml:space="preserve">Hätäpalvelut kutsuttiin lauantaina kello 12.00 GMT John Wade's Quarryn louhokselle Newton Aycliffessä. Durhamin poliisin tiedottaja sanoi, että myöhemmin paikalle kutsuttiin Health and Safety Executiven (HSE) virkamiehiä, ja yhteinen tutkinta käynnistettiin. Hän sanoi, että kuolleen miehen perheelle oli ilmoitettu. Muita yksityiskohtia ei julkistettu. Aiheeseen liittyvät Internet-linkit Durhamin poliisi HSE</w:t>
      </w:r>
    </w:p>
    <w:p>
      <w:r>
        <w:rPr>
          <w:b/>
        </w:rPr>
        <w:t xml:space="preserve">Yhteenveto</w:t>
      </w:r>
    </w:p>
    <w:p>
      <w:r>
        <w:t xml:space="preserve">Yksi mies on kuollut ja toinen loukkaantunut vakavasti kierrätyskeskuksessa Durhamin kreivikunnassa, poliisi on vahvistanut.</w:t>
      </w:r>
    </w:p>
    <w:p>
      <w:r>
        <w:rPr>
          <w:b/>
          <w:u w:val="single"/>
        </w:rPr>
        <w:t xml:space="preserve">Asiakirjan numero 7058</w:t>
      </w:r>
    </w:p>
    <w:p>
      <w:r>
        <w:t xml:space="preserve">Malala Yousafzain äiti: Yazawa Yazawa: Varjoista ulos</w:t>
      </w:r>
    </w:p>
    <w:p>
      <w:r>
        <w:t xml:space="preserve">Siobhann TigheBBC Radio 4 Woman's Hour "Oli hyvin vaikeaa, kun jätin kaikki taakseni", Toor Pekai sanoo. "Emme odottaneet elävämme vieraassa maassa. "Kun muut ihmiset lähtevät kotimaastaan, he hyväksyvät kaiken, mitä eteen tulee, ja ovat valmiita siihen, mutta me emme osanneet valmistautua. "Meidän oli yhtäkkiä lähdettävä Pakistanista. Hyökkäys muutti kaiken. Meidän oli keskityttävä Malalan elämään." Korkeampi profiili Hyvin harva lukija tunnistaa Toor Pekain kuvasta. Aina kun Malala osallistuu johonkin korkean profiilin tilaisuuteen edistääkseen asiaansa, hänen mukanaan on poikkeuksetta hänen isänsä Ziauddin, jota on usein haastateltu tyttärensä monista onnistumisista. Samaan aikaan Malalan äiti on hoitanut omaa matalan profiilin, mutta tärkeää rooliaan kotona Birminghamissa muun perheen kanssa. Toor Pekai kertoo: "Kun Malalaa hoidettiin sairaalassa, olimme hyvin kiireisiä huolehtimaan hänestä. Sitten hän kirjoitti kirjan, ja sekin työllisti meitä, joten siksi en ollut julkisuudessa. "Mutta nyt yritän auttaa muita ihmisiä saamaan koulutusta, joten tästä lähtien haluan olla enemmän mukana tällaisissa asioissa." Hän sanoi, että hän ei ollut julkisuudessa. Mutta jos nämä haastattelut olisivat omalla kielelläni, se olisi helpompaa!" Rekisteröidy saadaksesi BBC:n uutiset postilaatikkoosi joka arkiaamu Ja on selvää, että Toor Pekailla on oma kiehtova tarinansa kerrottavanaan tapahtumista, jotka toivat Malalan maailman ympäri. Hän järkyttyy yhä silminnähden, kun hän muistelee Malalan taistelevan henkensä edestä sairaalassa. Hänen kätensä vääntyvät yhteen ja hän itkee, mutta hymy palaa nopeasti, kun hän ajattelee tyttärensä elämää nyt, menestystä, jota tämä on jo saavuttanut, ja sitä, mitä tulevaisuus tuo tullessaan. Jokainen vuosi Malalan elämästä on Toor Pekaille bonus. "Viime vuonna kirjoitin hänen syntymäpäiväkorttiinsa 'olet nelivuotias tyttäreni', koska pidän nyt kirjaa hyökkäyksen jälkeisistä vuosista. On kuin hän olisi syntynyt uudelleen siitä hetkestä lähtien." Toor Pekain elämä on nyt juurtunut tänne Yhdistyneeseen kuningaskuntaan, jossa hän huolehtii Malalasta ja hänen kahdesta pojastaan. Huolimatta siitä, että Malala on voittanut Nobelin rauhanpalkinnon ja seurustellut maailman johtajien kanssa, hän joutuu edelleen käskemään Malalaa siivoamaan huoneensa ja huolehtimaan itsestään. Kun hän kuvailee jokapäiväistä suhdettaan tyttäreensä, se kuulostaa ihan tavalliselta äidiltä, joka on tekemisissä tuhatvuotiaan teini-ikäisen kanssa. "Hän ei syö kovin hyvin eikä juo tarpeeksi vettä. Hän ei mene ajoissa nukkumaan ja opiskelee keskiyöhön asti. Me käskemme häntä syömään hedelmiä ja rukoilemaan, ja hän käskee veljiään, mutta hän ei tee niin." Vaikka Toor Pekai ei itse saanut koulutusta Pakistanissa, hän käy nyt englannin kielen kursseilla Birminghamissa ja on rakentanut sitä kautta ystäväverkoston. "Jotkut heistä ovat Swatista, ja tunsin heidät jo entuudestaan. Äskettäin eräs toinen ystäväni tuli Peshawarista. "Englannin tunneillani ei ole yhtään pakistanilaista, mutta siellä on ihmisiä Irakista, Iranista ja yksi Afganistanista. Meillä on juhlia, ja kokkaan riisiä, kanaa ja kalaa, ja he pitävät ruoastani." Lentää pesään Englannin kielen opiskelu Yhdistyneessä kuningaskunnassa on antanut 45-vuotiaalle jonkinlaista itsenäisyyttä. "Aluksi minulla oli vaikeuksia ymmärtää, kun ihmiset puhuivat minulle englanniksi, ja minulla oli jopa vaikeuksia sellaisten sanojen kanssa kuin 'kyllä' ja 'ei', mutta olen kehittynyt ja haluan jatkaa. Se helpottaa elämää matkustamisessa ja lääkärissä käymisessä." Malalan, joka on nyt 19-vuotias, on tarkoitus mennä syksyllä yliopistoon opiskelemaan politiikkaa, filosofiaa ja taloutta. Pöydällä on vankka tarjous. "Olemme hyvin iloisia hänen puolestaan. Itkimme sinä päivänä, kun hän sai tarjouksen, mutta jokainen hetki hänen elämässään tekee meidät onnellisiksi", hän sanoi. Mutta kyyneleet tulevat taas, kun hän näkee lapsensa lentävän pesään. "Olen huolissani siitä, mitä hän syö ja miten hän tekee ruokaa itselleen. Se on vaikeaa, mutta minun on hyväksyttävä se. Kaipaan häntä paljon, ja koti on tyhjä ilman häntä. Malala ei ole vain tyttäreni vaan myös ystäväni." Voit kuulla koko haastattelun BBC Radio 4:n Woman's Hour -ohjelmassa tiistaina klo 10.00 BST alkaen.</w:t>
      </w:r>
    </w:p>
    <w:p>
      <w:r>
        <w:rPr>
          <w:b/>
        </w:rPr>
        <w:t xml:space="preserve">Yhteenveto</w:t>
      </w:r>
    </w:p>
    <w:p>
      <w:r>
        <w:t xml:space="preserve">Viimeisten viiden vuoden aikana Malala Yousafzaista on tullut yksi maailman tunnetuimmista nuorista naisista - Pakistanissa ammuttu koulutyttö, joka rakensi leikkauksen jälkeen uuden elämän Birminghamissa, kampanjoi kaikkien tyttöjen koulutuksen puolesta, voitti Nobelin rauhanpalkinnon ja inspiroi maailmaa elämäntarinallaan. Nyt hänen äitinsä Toor Pekai Yousafzai on puhunut ensimmäistä kertaa BBC:lle ja kertonut, miten hänen oma elämänsä on muuttunut viimeisten viiden vuoden aikana.</w:t>
      </w:r>
    </w:p>
    <w:p>
      <w:r>
        <w:rPr>
          <w:b/>
          <w:u w:val="single"/>
        </w:rPr>
        <w:t xml:space="preserve">Asiakirjan numero 7059</w:t>
      </w:r>
    </w:p>
    <w:p>
      <w:r>
        <w:t xml:space="preserve">Mitä Walesin uusi rautatieliikenteen toimilupa voisi tarkoittaa?</w:t>
      </w:r>
    </w:p>
    <w:p>
      <w:r>
        <w:t xml:space="preserve">Professori Mark Barry, joka laati ensimmäiset ehdotukset Etelä-Walesin metrohankkeesta, on toiminut neuvonantajana Walesin hallitukselle ja liikenneyrityksille. Hän on Cardiffin yliopiston maantieteen ja suunnittelun laitoksen yhteyskäytäntöjen professori. Miten rautateiden toimilupaprosessi on mielestänne hoidettu? Viime kädessä meidän pitäisi katsoa taaksepäin ja onnitella Walesin hallitusta ja Transport for Walesia (TfW) siitä, että he ovat toteuttaneet luultavasti rautatiealan historian monimutkaisimman hankinnan - ja varmasti suurimman Walesissa - yrittäessään selvittää, kuka on paras kumppani kehittämään rautatieverkkoa seuraavien 15 vuoden aikana. Tarjouskilpailuun osallistui kaksi erittäin uskottavaa tarjoajaa, joilla oli varmasti kaksi erittäin hyvää ratkaisua. Tämä on seurausta neljä vuotta aiemmasta työstä, jossa olin mukana laatimassa periaatteita ja alkuperäisiä konsepteja. Kun otetaan huomioon, että tällaiset hankkeet voivat kestää kauan. Esimerkiksi Crossrail-hankkeesta ilmoitettiin vuonna 1987, ja se avataan tänä vuonna. Heathrow'n kiitorataa ei ole vieläkään saatu. Tämä on hämmästyttävän nopea aikataulu näin laajalle hankkeelle. Mitä haasteita nyt on - miten parannamme junapalveluja ja toteutamme myös täysin uuden Etelä-Walesin metron? Se on valtava, monimutkainen ja haastava, mutta Keolis on maailmanlaajuinen organisaatio, jolla on kokemusta suurten kaupunkiliikenteen järjestelmien toteuttamisesta. Se pyörittää Docklandsin kevytrautatietä, se pyörittää nyt Manchesterin metrolinkia, sillä on järjestelmiä kaikkialla Pohjois-Amerikassa, Ranskassa ja Australiassa. He pystyvät tähän. Suunnittelu- ja toteutusohjelma kestää kolmesta viiteen vuotta. Olemme käyneet läpi alkuperäisen konseptivaiheen ja kaksi vuotta kestäneen hankintamenettelyn, ja nyt on kyse suunnittelusta ja rakentamisesta, ja sen jälkeen on vielä paljon muuta. Olemme kulkeneet pitkän matkan, mutta olen erittäin innoissani siitä, että saamme sen vihdoin toteutettua. Milloin matkustajat näkevät eron? Jäämme odottamaan yksityiskohtia. Olen kuitenkin varma, että kaikki tarjouksen tekijät tarkastelevat, mitä he voivat tehdä nopeasti esimerkiksi liikkuvan kaluston osalta. Mutta Valley Valleyn ydinlinjojen osalta ja sen muutoksen osalta, josta puhumme, tarvitaan suuria infrastruktuurimuutoksia, ja se vie aikaa. Luulen, että he pyrkivät toteuttamaan sen mahdollisimman tehokkaalla tavalla ja mahdollisimman vähän häiriöitä aiheuttaen, jotta saadaan mahdollisimman suuri hyöty - ja mahdollisimman pian. Saavutetaanko tällä suunnitelmanne mukainen Etelä-Walesin metro? Uskon niin. Alkuperäiset suunnitellut ominaisuudet - nopeammat ja tiheämmät vuorot, suurempi kapasiteetti, laajennettava verkko, uusien asemien ja uusien linjojen kehittämismahdollisuuksien avaaminen - uskon, että ne kaikki ovat mukana. Mitä tulee siihen, miltä se näyttää, katsokaa, mitä Keolis tekee - vähän kevytrautatietä, metroa, Metrolinkia - näemme yksityiskohdat kahden viikon kuluttua. Mutta loppujen lopuksi tämän mittakaavan ja kapasiteetin organisaatiossa nähdään varmasti jotain melko fantastista. Professori Barry puhui BBC Walesin talouskirjeenvaihtajan Brian Meechanin kanssa.</w:t>
      </w:r>
    </w:p>
    <w:p>
      <w:r>
        <w:rPr>
          <w:b/>
        </w:rPr>
        <w:t xml:space="preserve">Yhteenveto</w:t>
      </w:r>
    </w:p>
    <w:p>
      <w:r>
        <w:t xml:space="preserve">Walesin rautatieliikennettä hoitaa seuraavien 15 vuoden aikana kaksi eurooppalaista yritystä - ranskalainen Keolis ja espanjalainen Amey. Operaattorit sanoivat, että vaikka muutokset eivät tapahdu yhdessä yössä, Walesin rautatieliikennettä "ei voi tunnistaa" viiden vuoden kuluttua. KeolisAmey edistää myös Etelä-Walesin metroa Cardiffissa ja laaksoissa.</w:t>
      </w:r>
    </w:p>
    <w:p>
      <w:r>
        <w:rPr>
          <w:b/>
          <w:u w:val="single"/>
        </w:rPr>
        <w:t xml:space="preserve">Asiakirjan numero 7060</w:t>
      </w:r>
    </w:p>
    <w:p>
      <w:r>
        <w:t xml:space="preserve">Tamilitiikerien "kelluva alusta upposi".</w:t>
      </w:r>
    </w:p>
    <w:p>
      <w:r>
        <w:t xml:space="preserve">Sri Lankan laivaston tiedottaja D.P.K. Dassanayake sanoi, että se oli viimeinen merikelpoinen alus, joka tiikereillä oli, koska seitsemän muuta alusta oli tuhoutunut merellä aiemmin tänä vuonna. Hän sanoi, että tamilitiikerit käyttivät aluksia kelluvina alustoina aseiden varastointiin ja salakuljetukseen. Dassanayake varoitti kuitenkin myös, että Tamilitiikerit voivat hankkia lisää aluksia, koska heillä on kehittynyt ulkomailla toimiva varainhankintaverkosto. Laivaston väitteelle ei ollut saatavilla riippumatonta vahvistusta, eikä tamilitiikerit kommentoineet sitä välittömästi. Toisaalla Sri Lankassa sotilasviranomaiset kertovat, että kahdeksan tamilitiikerikapinallista ja yksi sotilas ovat saaneet surmansa viimeisimmissä taisteluissa. Kirjeenvaihtajien mukaan konflikti pohjoisessa on kiihtynyt viime viikkoina.</w:t>
      </w:r>
    </w:p>
    <w:p>
      <w:r>
        <w:rPr>
          <w:b/>
        </w:rPr>
        <w:t xml:space="preserve">Yhteenveto</w:t>
      </w:r>
    </w:p>
    <w:p>
      <w:r>
        <w:t xml:space="preserve">Sri Lankan laivasto kertoo upottaneensa kapinallisten tamilitiikerien käyttämän aluksen ja tappaneensa ainakin kaksitoista ihmistä, joiden uskotaan olleen aluksella.</w:t>
      </w:r>
    </w:p>
    <w:p>
      <w:r>
        <w:rPr>
          <w:b/>
          <w:u w:val="single"/>
        </w:rPr>
        <w:t xml:space="preserve">Asiakirjan numero 7061</w:t>
      </w:r>
    </w:p>
    <w:p>
      <w:r>
        <w:t xml:space="preserve">Kaksi oikeudessa syytettynä murhasta Aldridgen puukotuksen jälkeen</w:t>
      </w:r>
    </w:p>
    <w:p>
      <w:r>
        <w:t xml:space="preserve">James Brindley, 26, kuoli Aldridge High Streetillä West Midlandsissa 23. kesäkuuta sen jälkeen, kun hän oli ollut ulkona ystäviensä kanssa. Aldridgen Walsall Roadilta kotoisin oleva Aaron Kahrod, 20, ja 17-vuotias poika saapuivat Birminghamin oikeusistuimeen. Heidät vangittiin maanantaiksi kaupungin kruununoikeuteen. Lue lisää uutisia Birminghamista ja Black Countrysta</w:t>
      </w:r>
    </w:p>
    <w:p>
      <w:r>
        <w:rPr>
          <w:b/>
        </w:rPr>
        <w:t xml:space="preserve">Yhteenveto</w:t>
      </w:r>
    </w:p>
    <w:p>
      <w:r>
        <w:t xml:space="preserve">Mies ja teini-ikäinen ovat saapuneet oikeuteen syytettyinä murhasta sen jälkeen, kun mies oli puukotettu kuoliaaksi.</w:t>
      </w:r>
    </w:p>
    <w:p>
      <w:r>
        <w:rPr>
          <w:b/>
          <w:u w:val="single"/>
        </w:rPr>
        <w:t xml:space="preserve">Asiakirjan numero 7062</w:t>
      </w:r>
    </w:p>
    <w:p>
      <w:r>
        <w:t xml:space="preserve">Mies ammuttiin kiinteistön ikkunan läpi Gravesendissä</w:t>
      </w:r>
    </w:p>
    <w:p>
      <w:r>
        <w:t xml:space="preserve">Nelikymppistä uhria ammuttiin Shorne Ifield Roadilla, Shornessa, Gravesendissä, sunnuntaina noin klo 21:20 GMT. Tekijän uskotaan ampuneen uhria kiinteistön ulkopuolelta ikkunan läpi, Kentin poliisi kertoi. Poliisi yrittää selvittää, oliko Lontoossa sairaalassa oleva mies aiottu kohde. Pidätyksiä ei ole tehty, ja kaikkia, joilla on tietoa, kehotetaan ilmoittautumaan. Seuraa BBC South Eastia Facebookissa, Twitterissä ja Instagramissa. Lähetä juttuideoita osoitteeseen southeasttoday@bbc.co.uk.</w:t>
      </w:r>
    </w:p>
    <w:p>
      <w:r>
        <w:rPr>
          <w:b/>
        </w:rPr>
        <w:t xml:space="preserve">Yhteenveto</w:t>
      </w:r>
    </w:p>
    <w:p>
      <w:r>
        <w:t xml:space="preserve">Miestä on ammuttu kiinteistön ikkunan läpi ja hän on loukkaantunut vakavasti, mikä on johtanut murhayrityksen tutkintaan.</w:t>
      </w:r>
    </w:p>
    <w:p>
      <w:r>
        <w:rPr>
          <w:b/>
          <w:u w:val="single"/>
        </w:rPr>
        <w:t xml:space="preserve">Asiakirjan numero 7063</w:t>
      </w:r>
    </w:p>
    <w:p>
      <w:r>
        <w:t xml:space="preserve">Ensimmäinen Bathin muuttohaukan poikanen kuoriutuu.</w:t>
      </w:r>
    </w:p>
    <w:p>
      <w:r>
        <w:t xml:space="preserve">Petolinnut alkoivat pesiä Johanneksen evankelistan kirkon tornissa vuonna 2004, ja ne palaavat sinne joka vuosi. Hawk and Owl Trust -järjestö vahvisti, että ensimmäinen muna kuoriutui onnistuneesti tiistaina, kun "yksi poikanen havaittiin naaraan lähtiessä lyhyelle tauolle". Muuttolinnut ovat suojeltuja lintuja Yhdistyneessä kuningaskunnassa, ja RSPB:n mukaan niiden määrä on edelleen vähäinen. Mike Rogers säätiöstä kertoi, että pari muni neljä munaa, mutta yksi niistä katosi. Luonnonsuojelijat seuraavat muuttolintuja pesäpaikalla olevan videokameran avulla.</w:t>
      </w:r>
    </w:p>
    <w:p>
      <w:r>
        <w:rPr>
          <w:b/>
        </w:rPr>
        <w:t xml:space="preserve">Yhteenveto</w:t>
      </w:r>
    </w:p>
    <w:p>
      <w:r>
        <w:t xml:space="preserve">Vuoden 2012 ensimmäinen muuttohaukan poikanen on kuoriutunut Bathissa sijaitsevan kirkon tornissa sijaitsevalla pesäpaikalla.</w:t>
      </w:r>
    </w:p>
    <w:p>
      <w:r>
        <w:rPr>
          <w:b/>
          <w:u w:val="single"/>
        </w:rPr>
        <w:t xml:space="preserve">Asiakirjan numero 7064</w:t>
      </w:r>
    </w:p>
    <w:p>
      <w:r>
        <w:t xml:space="preserve">Alum Rockin morsiusliikkeen tappelu: Neljä pidätetty</w:t>
      </w:r>
    </w:p>
    <w:p>
      <w:r>
        <w:t xml:space="preserve">Poliisi kutsuttiin lauantaina Saltleyn Alum Rock Roadilla sijaitsevaan Seher Boutiqueen, kun useat ihmiset olivat ilmoittaneet "tappelevansa aseiden kanssa". Yksi mies vietiin sairaalaan silmäkuopan murtuman vuoksi, kun taas kaksi 22- ja 46-vuotiasta naista ja toinen 24-vuotias mies saivat lieviä vammoja. Poliisit jatkavat myymälän tutkimuksia ja tutkivat valvontakameran kuvamateriaalia.</w:t>
      </w:r>
    </w:p>
    <w:p>
      <w:r>
        <w:rPr>
          <w:b/>
        </w:rPr>
        <w:t xml:space="preserve">Yhteenveto</w:t>
      </w:r>
    </w:p>
    <w:p>
      <w:r>
        <w:t xml:space="preserve">Neljä ihmistä on pidätetty sen jälkeen, kun poliisi kutsuttiin tappeluun birminghamilaisessa morsiusliikkeessä.</w:t>
      </w:r>
    </w:p>
    <w:p>
      <w:r>
        <w:rPr>
          <w:b/>
          <w:u w:val="single"/>
        </w:rPr>
        <w:t xml:space="preserve">Asiakirjan numero 7065</w:t>
      </w:r>
    </w:p>
    <w:p>
      <w:r>
        <w:t xml:space="preserve">Miten Australia käsittelee "veneporukkaa</w:t>
      </w:r>
    </w:p>
    <w:p>
      <w:r>
        <w:t xml:space="preserve">Australian hallituksen nykyisen politiikan mukaan suurin osa niistä, jotka saapuvat laivalla ilman voimassa olevia asiakirjoja, viedään maahanmuuttajien säilöönottoon Joulusaarelle, kunnes heidän oleskelunsa syyt Australiassa on tarkistettu. Tämä prosessi voi kestää 90 päivää tai kauemmin. Lähes kaikki pidätetyt ovat turvapaikanhakijoita - useimmiten Afganistanista tai Sri Lankasta. Joulusaaren tiloihin kuuluu korkean turvatason säilöönottokeskus aikuisille miehille ja matalan turvatason alue, jonne sijoitetaan perheitä ja ilman huoltajaa olevia alaikäisiä. Mantereella on Immigration Residential Housing (IRH), joka on suunniteltu siten, että ihmiset voivat asua perhemajoituksessa pidätyksen aikana. Lisäksi on Immigration Transit Accommodation (ITA), joka tarjoaa hostellityylistä majoitusta niille, joiden katsotaan olevan "alhainen turvallisuusriski".</w:t>
      </w:r>
    </w:p>
    <w:p>
      <w:r>
        <w:rPr>
          <w:b/>
        </w:rPr>
        <w:t xml:space="preserve">Yhteenveto</w:t>
      </w:r>
    </w:p>
    <w:p>
      <w:r>
        <w:t xml:space="preserve">Yleiskatsaus Australiaan vuonna 2010 laivalla saapuneiden turvapaikanhakijoiden määrään ja heidän pakolaisasemaa koskevien hakemustensa käsittelyjärjestelmään. ( Luvut 7. marraskuuta 2010).</w:t>
      </w:r>
    </w:p>
    <w:p>
      <w:r>
        <w:rPr>
          <w:b/>
          <w:u w:val="single"/>
        </w:rPr>
        <w:t xml:space="preserve">Asiakirjan numero 7066</w:t>
      </w:r>
    </w:p>
    <w:p>
      <w:r>
        <w:t xml:space="preserve">Covidin lukituspäiväkirjat: "En saavuta mitään</w:t>
      </w:r>
    </w:p>
    <w:p>
      <w:r>
        <w:t xml:space="preserve">"Minulla on ollut paljon 'ei-niin-hyviä' päiviä. "Olen valvonut viidestä asti ja tehnyt töitä, koska olen niin pahasti jäljessä, ja koti on sotkussa, koska olen niin pahasti jäljessä. "Olin kokouksessa kahden asiakkaan kanssa, ja lapset riehuivat ja keskeyttivät minut, ja minun oli keskeytettävä kokous muutamaan kertaan mennäkseni hoitamaan heitä. "Onneksi asiakkaani ovat olleet todella, todella ymmärtäväisiä, mutta se vie ajatukseni pois työstä, ja mitä pitäisi tehdä?", kysyy hän. Minun on vain jatkettava eteenpäin. "Haluan todella, että koulut avataan nyt. "Olen saanut tarpeekseni. Se on mahdotonta." "En saa mitään aikaan, en saa mitään aikaan kotiopetuksessa." "Se on mahdotonta." Hänen kuusivuotiaan lapsensa kouluaikoja on lyhennetty viidestä koulupäivästä kolmeen päivään, mikä tarkoittaa, että elämästä on tullut "hieman hankalampaa" lastenhoidon ja työn yhteensovittamisen kannalta. Kaiken kukkuraksi Price on luopunut myös makuuhuoneestaan, jotta lapset eivät tappelisi. "Minulla ei ole makuuhuonetta, vaikka käytin sänkyäni usein työtilana. "Tyttöni jakoivat huoneen, ja he ovat olleet päällekkäin jo lähes vuoden ajan, ja he alkavat riidellä ja stressaantua, joten teen nyt mitä tahansa rauhallisen elämän eteen", sanoo Price. "Tänään on 13-vuotiaan tyttäreni syntymäpäivä, ja laitoimme ilmapalloja, mutta emme voineet hankkia juuri mitään, koska kaikki kaupat ovat suljettu, mikä oli hieman ärsyttävää, mutta meille on tulossa muutama lähetys ja pari yllätystä. "Kotikoulun myötä tytöt pääsevät joihinkin asioihin, mutta yhdeksänvuotiaan kanssa pääsen istumaan vasta kello 15.00 alkaen, koska minulla on koko aamupäivä työkokouksia. En vain voi. Se on mahdotonta. "Tähän ei ole mitään ratkaisuja, mutta olen tavallaan onnekas, että teen töitä itselleni, koska se on minusta kiinni."</w:t>
      </w:r>
    </w:p>
    <w:p>
      <w:r>
        <w:rPr>
          <w:b/>
        </w:rPr>
        <w:t xml:space="preserve">Yhteenveto</w:t>
      </w:r>
    </w:p>
    <w:p>
      <w:r>
        <w:t xml:space="preserve">Neljän lapsen yksinhuoltajaäiti Vicky Price asuu Henleazessa, Bristolissa, ja hän on jongleerannut oman yrityksensä pyörittämisen, kotiopetuksen ja kotielämän ylläpitämisen kanssa viimeisten kolmen lukukauden ajan. Nyt hän sanoo saaneensa "täysin tarpeekseen" ja tuntee, ettei hän enää "saavuta mitään". Tämä on lukitus hänen omin sanoin.</w:t>
      </w:r>
    </w:p>
    <w:p>
      <w:r>
        <w:rPr>
          <w:b/>
          <w:u w:val="single"/>
        </w:rPr>
        <w:t xml:space="preserve">Asiakirjan numero 7067</w:t>
      </w:r>
    </w:p>
    <w:p>
      <w:r>
        <w:t xml:space="preserve">Kuvissa: Heinäkuun kuumin päivä</w:t>
      </w:r>
    </w:p>
    <w:p>
      <w:r>
        <w:t xml:space="preserve">Keskiviikkona nähtiin monia uusia tapoja voittaa 36,7 C:n (98 F) kuumuus, aina ritareita kiiltävissä (ja epäilemättä hikisissä) haarniskoissa ja Wimbledonin katsojia, jotka pukivat sanomalehtiä aurinkohattuina. Kaikkia alueita aurinko ei kuitenkaan suudellut, ja torstaina on odotettavissa laajempia ukkosmyrskyjä, kuten koillisessa. Jos sinulla on kuva, jonka haluat jakaa, lähetä se meille sähköpostitse osoitteeseen england@bbc.co.uk, julkaise se Facebookissa tai twiittaa @BBCEngland.</w:t>
      </w:r>
    </w:p>
    <w:p>
      <w:r>
        <w:rPr>
          <w:b/>
        </w:rPr>
        <w:t xml:space="preserve">Yhteenveto</w:t>
      </w:r>
    </w:p>
    <w:p>
      <w:r>
        <w:t xml:space="preserve">BBC Online keräsi muutamia erikoisempia kuvia eri puolilta maata, kun Englannissa kuumeni ennätyslämpötiloissa.</w:t>
      </w:r>
    </w:p>
    <w:p>
      <w:r>
        <w:rPr>
          <w:b/>
          <w:u w:val="single"/>
        </w:rPr>
        <w:t xml:space="preserve">Asiakirjan numero 7068</w:t>
      </w:r>
    </w:p>
    <w:p>
      <w:r>
        <w:t xml:space="preserve">Pontefractin kuolemantapaus aiheuttaa murhatutkimuksen</w:t>
      </w:r>
    </w:p>
    <w:p>
      <w:r>
        <w:t xml:space="preserve">45-vuotias mies löydettiin South Baileygatesta, Pontefractista, varhain torstaina. Hänet vietiin sairaalaan, jossa hän kuoli vähän myöhemmin, West Yorkshiren poliisi kertoi. 39-vuotias mies on pidätetty miehen kuolemaan liittyen, ja hän on tällä hetkellä poliisin huostassa, poliisi lisäsi. Lisää Yorkshiresta</w:t>
      </w:r>
    </w:p>
    <w:p>
      <w:r>
        <w:rPr>
          <w:b/>
        </w:rPr>
        <w:t xml:space="preserve">Yhteenveto</w:t>
      </w:r>
    </w:p>
    <w:p>
      <w:r>
        <w:t xml:space="preserve">Länsi-Yorkshiressä sijaitsevasta kiinteistöstä loukkaantuneena löydetyn miehen kuolemaa käsitellään murhana.</w:t>
      </w:r>
    </w:p>
    <w:p>
      <w:r>
        <w:rPr>
          <w:b/>
          <w:u w:val="single"/>
        </w:rPr>
        <w:t xml:space="preserve">Asiakirjan numero 7069</w:t>
      </w:r>
    </w:p>
    <w:p>
      <w:r>
        <w:t xml:space="preserve">A120-onnettomuus: Nainen kuoli Little Bentleyn seisontapaikalla, kun auto törmäsi kuorma-autoon.</w:t>
      </w:r>
    </w:p>
    <w:p>
      <w:r>
        <w:t xml:space="preserve">Kolmekymppisen uhrin uskotaan lähteneen tieltä Ford Galaxylla A120-tiellä Little Bentleyn lähellä noin kello 01:20 BST perjantaina. Hän kuoli tapahtumapaikalla. Kukaan muu ei loukkaantunut. Länteen menevä tie B1035:n Horsley Crossin ja A133:n Hare Greenin välillä suljettiin poliisin tutkinnan ajaksi. Essexin poliisi on vedonnut kaikkiin, jotka olivat alueella tuolloin, ilmoittautumaan tai joilla saattaa olla kojelautakamerakuvaa ennen onnettomuutta tai jotka ovat nähneet Ford Galaxyn Elmstead Marketin alueella.</w:t>
      </w:r>
    </w:p>
    <w:p>
      <w:r>
        <w:rPr>
          <w:b/>
        </w:rPr>
        <w:t xml:space="preserve">Yhteenveto</w:t>
      </w:r>
    </w:p>
    <w:p>
      <w:r>
        <w:t xml:space="preserve">Nainen on kuollut, kun hänen kuljettamansa auto törmäsi rekkaan seisontapaikalla.</w:t>
      </w:r>
    </w:p>
    <w:p>
      <w:r>
        <w:rPr>
          <w:b/>
          <w:u w:val="single"/>
        </w:rPr>
        <w:t xml:space="preserve">Asiakirjan numero 7070</w:t>
      </w:r>
    </w:p>
    <w:p>
      <w:r>
        <w:t xml:space="preserve">Bannockburnin taistelukentän 1930-luvun aikakapseli haudataan uudelleen</w:t>
      </w:r>
    </w:p>
    <w:p>
      <w:r>
        <w:t xml:space="preserve">Työntekijät löysivät sanomalehden, kolikoita ja mitalin 1870-luvun lipputangon alta - se oli sijoitettu sinne korjaustöiden aikana vuonna 1937. Mukana oli myös Bannockburnin taistelun 700-vuotisjuhlavuoteen ensi vuonna osallistuvien nykyisten urakoitsijoiden ja akateemikkojen uusia puheenvuoroja. Lipputankoa korjattiin ennen vuoden 2014 juhlallisuuksia. Kapseli asetetaan paikkaan, johon Robert the Brucen väitetään asettaneen lippunsa ennen taistelua edeltävää yötä. Sen hautaavat Bannockburnin taistelun projektin johtaja David McAllister, Alastair Smith National Trust for Scotland -järjestöstä ja Rory MacLeod, Grangemouthin telakkayhtiön puheenjohtajan Alexander Aikman OBE:n pojanpoika, joka teki päätöksen 1930-luvun aikakapselin hautaamisesta.</w:t>
      </w:r>
    </w:p>
    <w:p>
      <w:r>
        <w:rPr>
          <w:b/>
        </w:rPr>
        <w:t xml:space="preserve">Yhteenveto</w:t>
      </w:r>
    </w:p>
    <w:p>
      <w:r>
        <w:t xml:space="preserve">Stirlingshiren Bannockburnin muistomerkin lipputangon restauroinnin yhteydessä löydetty 1930-luvun aikakapseli on tarkoitus haudata uudelleen uusien esineiden kanssa.</w:t>
      </w:r>
    </w:p>
    <w:p>
      <w:r>
        <w:rPr>
          <w:b/>
          <w:u w:val="single"/>
        </w:rPr>
        <w:t xml:space="preserve">Asiakirjan numero 7071</w:t>
      </w:r>
    </w:p>
    <w:p>
      <w:r>
        <w:t xml:space="preserve">Birmingham New Street: Akatemiaa perustetaan paikallisia työpaikkoja varten</w:t>
      </w:r>
    </w:p>
    <w:p>
      <w:r>
        <w:t xml:space="preserve">Network Railin mukaan New Street -hanke on 400 miljoonan punnan arvoinen rakennusteollisuudelle, ja se luo jopa 1 000 työpaikkaa työn aikana. Uusi Birmingham Gatewayn rakennusakatemia tarjoaa koulutusta potentiaalisille ja nykyisille työntekijöille. 598 miljoonan punnan arvoisen aseman uudistustyön on määrä valmistua vuonna 2015. Akatemian koulutus järjestetään South Birmingham Collegessa ja Birmingham Gateway Projectin toimistoissa. Network Railin mukaan projektiryhmä tekee tiivistä yhteistyötä Birminghamin kaupunginvaltuuston kanssa avatakseen työmahdollisuuksia paikallisille ihmisille.</w:t>
      </w:r>
    </w:p>
    <w:p>
      <w:r>
        <w:rPr>
          <w:b/>
        </w:rPr>
        <w:t xml:space="preserve">Yhteenveto</w:t>
      </w:r>
    </w:p>
    <w:p>
      <w:r>
        <w:t xml:space="preserve">Birminghamissa on perustettu akatemia, jonka tarkoituksena on auttaa paikallisia ihmisiä saamaan töitä New Streetin aseman saneerauksen yhteydessä.</w:t>
      </w:r>
    </w:p>
    <w:p>
      <w:r>
        <w:rPr>
          <w:b/>
          <w:u w:val="single"/>
        </w:rPr>
        <w:t xml:space="preserve">Asiakirjan numero 7072</w:t>
      </w:r>
    </w:p>
    <w:p>
      <w:r>
        <w:t xml:space="preserve">Rajojen nopeusvalvontakameran tulipalotarjousta tutkitaan</w:t>
      </w:r>
    </w:p>
    <w:p>
      <w:r>
        <w:t xml:space="preserve">Laitteen päälle asetettiin rengas, joka oli A1-tiellä Lambertonin kohdalla, ja se sytytettiin palamaan sunnuntai-iltana. Palomiehet kutsuttiin paikalle hieman kello 22.20 jälkeen käsittelemään viimeisintä tapausta. He sammuttivat liekit, jotka olivat siihen mennessä levinneet ympäröivään aluskasvillisuuteen. Bordersissa on yritetty tuhota useita nopeusvalvontakameroita. Aiemmin tänä vuonna poliisi tutki useita tapauksia, joissa laitteisiin hyökättiin sahan avulla. Kameroita on myös sytytetty tuleen ainakin 19 kertaa vuoden 2004 jälkeen.</w:t>
      </w:r>
    </w:p>
    <w:p>
      <w:r>
        <w:rPr>
          <w:b/>
        </w:rPr>
        <w:t xml:space="preserve">Yhteenveto</w:t>
      </w:r>
    </w:p>
    <w:p>
      <w:r>
        <w:t xml:space="preserve">Scottish Bordersissa sijaitsevaa nopeusvalvontakameraa on yritetty sytyttää - tämä on viimeisin tapauksista alueella.</w:t>
      </w:r>
    </w:p>
    <w:p>
      <w:r>
        <w:rPr>
          <w:b/>
          <w:u w:val="single"/>
        </w:rPr>
        <w:t xml:space="preserve">Asiakirjan numero 7073</w:t>
      </w:r>
    </w:p>
    <w:p>
      <w:r>
        <w:t xml:space="preserve">Yleiset vaalit: Clwydin entiset työväenpuolueen kansanedustajat pyrkivät takaisin parlamenttiin.</w:t>
      </w:r>
    </w:p>
    <w:p>
      <w:r>
        <w:t xml:space="preserve">Chris Ruane palaa taistelemaan vuonna 2015 menettämästään Vale of Clwydin edustajapaikasta 18 vuoden jälkeen. Gareth Thomas kilpailee Clwyd Westistä, jota hän edusti vuosina 1997-2005. Konservatiivit pitävät tällä hetkellä hallussaan molempia paikkoja, ja niitä puolustavat James Davies ja David Jones. Kaikki 40 walesilaista kansanedustajaa, joista 25 on työväenpuolueen jäseniä, pyrkivät uudelleenvalintaan.</w:t>
      </w:r>
    </w:p>
    <w:p>
      <w:r>
        <w:rPr>
          <w:b/>
        </w:rPr>
        <w:t xml:space="preserve">Yhteenveto</w:t>
      </w:r>
    </w:p>
    <w:p>
      <w:r>
        <w:t xml:space="preserve">Kaksi entistä walesilaista työväenpuolueen kansanedustajaa toivoo pääsevänsä takaisin Westminsteriin kesäkuussa, kun puolue vahvistaa 40 ehdokkaan listan Walesin parlamenttivaaleihin.</w:t>
      </w:r>
    </w:p>
    <w:p>
      <w:r>
        <w:rPr>
          <w:b/>
          <w:u w:val="single"/>
        </w:rPr>
        <w:t xml:space="preserve">Asiakirjan numero 7074</w:t>
      </w:r>
    </w:p>
    <w:p>
      <w:r>
        <w:t xml:space="preserve">Herefordshiren talosta kuolleena löydetty nainen on nimetty</w:t>
      </w:r>
    </w:p>
    <w:p>
      <w:r>
        <w:t xml:space="preserve">West Mercian poliisi sai perjantaina ilmoituksen, jonka mukaan nainen oli saanut sydänpysähdyksen kiinteistössä Pembridgessä, Herefordshiressä. Ann Turner, 82, kuoli tapahtumapaikalla. Murhasta epäiltynä pidätetty 56-vuotias mies on edelleen pidätettynä mielenterveyslain nojalla, poliisi lisäsi. Se sanoi, ettei se etsi ketään muuta tapaukseen liittyvää henkilöä. Seuraa BBC West Midlandsia Facebookissa, Twitterissä ja Instagramissa. Lähetä juttuideasi osoitteeseen: newsonline.westmidlands@bbc.co.uk Aiheeseen liittyvät Internet-linkit West Mercia Police</w:t>
      </w:r>
    </w:p>
    <w:p>
      <w:r>
        <w:rPr>
          <w:b/>
        </w:rPr>
        <w:t xml:space="preserve">Yhteenveto</w:t>
      </w:r>
    </w:p>
    <w:p>
      <w:r>
        <w:t xml:space="preserve">Kotoa kuolleena löydetty nainen on nimetty.</w:t>
      </w:r>
    </w:p>
    <w:p>
      <w:r>
        <w:rPr>
          <w:b/>
          <w:u w:val="single"/>
        </w:rPr>
        <w:t xml:space="preserve">Asiakirjan numero 7075</w:t>
      </w:r>
    </w:p>
    <w:p>
      <w:r>
        <w:t xml:space="preserve">Mielenterveysongelmista kärsivien tukipalvelu käynnistetty</w:t>
      </w:r>
    </w:p>
    <w:p>
      <w:r>
        <w:t xml:space="preserve">Hafal-hyväntekeväisyysjärjestö on käynnistänyt "Access to Justice" -palvelun, jonka tarkoituksena on tarjota mielenterveysongelmista kärsiville henkilöille, ehdonalaisvalvojille ja poliiseille keskitetty yhteyspiste. Sen toimitusjohtaja Alun Thomas sanoi, että hankkeella tuetaan "kaikkein haavoittuvimpia". Tämä koskee niin rikoksesta syytettyjä kuin uhreja ja todistajia.</w:t>
      </w:r>
    </w:p>
    <w:p>
      <w:r>
        <w:rPr>
          <w:b/>
        </w:rPr>
        <w:t xml:space="preserve">Yhteenveto</w:t>
      </w:r>
    </w:p>
    <w:p>
      <w:r>
        <w:t xml:space="preserve">Walesissa mielenterveysongelmista kärsivät ihmiset, jotka joutuvat tekemisiin rikosoikeusjärjestelmän kanssa, voivat torstaista lähtien käyttää uutta tukipalvelua.</w:t>
      </w:r>
    </w:p>
    <w:p>
      <w:r>
        <w:rPr>
          <w:b/>
          <w:u w:val="single"/>
        </w:rPr>
        <w:t xml:space="preserve">Asiakirjan numero 7076</w:t>
      </w:r>
    </w:p>
    <w:p>
      <w:r>
        <w:t xml:space="preserve">Flint RNLI:n pelastusveneen miehistö pelastaa mutaan juuttuneita lampaita.</w:t>
      </w:r>
    </w:p>
    <w:p>
      <w:r>
        <w:t xml:space="preserve">Yleisö löysi kamppailevan eläimen kourusta Dee-joen rannalla Flintshiressä. Lampaan vapauttamiseen tarvittiin yli viisi Flint RNLI:n miehistön jäsentä ja pelastusveneavustajia, joiden asemat olivat lähellä jokea. Se toimitettiin turvallisesti takaisin maanviljelijälleen hieman kello 11:00 GMT jälkeen.</w:t>
      </w:r>
    </w:p>
    <w:p>
      <w:r>
        <w:rPr>
          <w:b/>
        </w:rPr>
        <w:t xml:space="preserve">Yhteenveto</w:t>
      </w:r>
    </w:p>
    <w:p>
      <w:r>
        <w:t xml:space="preserve">Rannikkovartioston pelastusvene ja miehistö ovat suorittaneet epätavallisen pelastustehtävän - auttaneet vapauttamaan mutaan juuttuneen lampaan.</w:t>
      </w:r>
    </w:p>
    <w:p>
      <w:r>
        <w:rPr>
          <w:b/>
          <w:u w:val="single"/>
        </w:rPr>
        <w:t xml:space="preserve">Asiakirjan numero 7077</w:t>
      </w:r>
    </w:p>
    <w:p>
      <w:r>
        <w:t xml:space="preserve">Tulipalo autoissa Jerseyn pihatiellä aiheuttaa kodin evakuoinnin</w:t>
      </w:r>
    </w:p>
    <w:p>
      <w:r>
        <w:t xml:space="preserve">Jerseyn palo- ja pelastuspalvelun vahtikomentaja Chris Love sanoi, että kaksi autoa oli syttynyt hyvin palamaan lähellä naapurikiinteistöjä. Hän kiitti asianosaisten nopeita toimia, sillä he soittivat palokunnalle mahdollisimman pian ja evakuoivat talot välittömästi. Love sanoi, että tulipalo oli saatu hallintaan hyvin nopeasti. Hän sanoi, että molemmat kiinteistöt oli tarkastettu, mutta niissä ei ollut sisäisiä savu- tai palovahinkoja. Jerseyn palokunta sanoi: "Epäilyttäviä olosuhteita ei ollut, ja vaikuttaa siltä, että tulipalo sai alkunsa yhden ajoneuvon moottoritilassa olleesta sähköviasta."</w:t>
      </w:r>
    </w:p>
    <w:p>
      <w:r>
        <w:rPr>
          <w:b/>
        </w:rPr>
        <w:t xml:space="preserve">Yhteenveto</w:t>
      </w:r>
    </w:p>
    <w:p>
      <w:r>
        <w:t xml:space="preserve">Kaksi kotia St Breladessa evakuoitiin, kun kahdessa pihatielle pysäköidyssä autossa syttyi yöllä tulipalo.</w:t>
      </w:r>
    </w:p>
    <w:p>
      <w:r>
        <w:rPr>
          <w:b/>
          <w:u w:val="single"/>
        </w:rPr>
        <w:t xml:space="preserve">Asiakirjan numero 7078</w:t>
      </w:r>
    </w:p>
    <w:p>
      <w:r>
        <w:t xml:space="preserve">Brasilia investoi 1,2 miljardia dollaria Rio de Janeiron faveloihin.</w:t>
      </w:r>
    </w:p>
    <w:p>
      <w:r>
        <w:t xml:space="preserve">Rousseff sanoi, että rahat käytettäisiin kolmen alueen - Rocinhan, Jacarezinhon ja Linsin alueen - parantamiseen. Ne yhdistetään muuhun kaupunkiin, kun Rio valmistautuu vuoden 2016 olympialaisten isännöintiin. Viemäröinti- ja vesihuoltopalvelut ovat useimmissa brasilialaisissa faveloissa vähäiset, ja yleishyödyllisten palvelujen saatavuus on heikko. Investoinnit ovat osa Rousseffin edeltäjän Luiz Inacio Lula da Silvan käynnistämää kasvun vauhdittamisohjelmaa (PAC). Rousseff on toteuttanut 742 miljardin dollarin arvoisen PAC 2 -ohjelman toisen vaiheen, jossa keskitytään kuuteen tärkeään aloitteeseen: "parempi kaupunki", "kansalaisyhteisö", "taloni, elämäni", "vettä ja valoa kaikille", liikenne ja energia. Brasilia isännöi myös ensi vuoden jalkapallon maailmanmestaruuskisoja.</w:t>
      </w:r>
    </w:p>
    <w:p>
      <w:r>
        <w:rPr>
          <w:b/>
        </w:rPr>
        <w:t xml:space="preserve">Yhteenveto</w:t>
      </w:r>
    </w:p>
    <w:p>
      <w:r>
        <w:t xml:space="preserve">Brasilian presidentti Dilma Rousseff on ilmoittanut investoivansa yli 1,2 miljardia dollaria (770 miljoonaa puntaa) Rio de Janeiron faveloihin eli hökkelikyliin.</w:t>
      </w:r>
    </w:p>
    <w:p>
      <w:r>
        <w:rPr>
          <w:b/>
          <w:u w:val="single"/>
        </w:rPr>
        <w:t xml:space="preserve">Asiakirjan numero 7079</w:t>
      </w:r>
    </w:p>
    <w:p>
      <w:r>
        <w:t xml:space="preserve">Helvellynin joulupäivän kiipeäminen tarkistaa sään</w:t>
      </w:r>
    </w:p>
    <w:p>
      <w:r>
        <w:t xml:space="preserve">Yksi Jon Bennettin päivittäisistä tehtävistä on tarkistaa olosuhteet Helvellynin huipulla. Hän kiipeää vuorotellen kollegansa Jason Taylorin kanssa 950 metrin korkeuteen ja lähettää raportteja tuulen nopeudesta ja lämpötilasta. Yksityiskohtaiset tiedot ovat saatavilla Weatherline-palvelun kautta joko verkossa tai puhelimitse. Arvioijilla on mukanaan noin 8 kiloa varusteita, ja he odottavat kiipeävänsä ylös kahdessa tunnissa. Uuden teknologian ansiosta he voivat lähettää raporttinsa ja kuvansa verkkoon heti, kun he ovat palanneet vuorenhuipulta. Weatherline-palvelu on toiminut 36 vuotta, ja sitä käyttää vuosittain yli puoli miljoonaa ihmistä.</w:t>
      </w:r>
    </w:p>
    <w:p>
      <w:r>
        <w:rPr>
          <w:b/>
        </w:rPr>
        <w:t xml:space="preserve">Yhteenveto</w:t>
      </w:r>
    </w:p>
    <w:p>
      <w:r>
        <w:t xml:space="preserve">Joulupäivä on eräälle Lake Districtin metsänvartijalle tavanomainen - hän kiipeää yhden Englannin korkeimman vuoren huipulle.</w:t>
      </w:r>
    </w:p>
    <w:p>
      <w:r>
        <w:rPr>
          <w:b/>
          <w:u w:val="single"/>
        </w:rPr>
        <w:t xml:space="preserve">Asiakirjan numero 7080</w:t>
      </w:r>
    </w:p>
    <w:p>
      <w:r>
        <w:t xml:space="preserve">Superkuu valaisee yötaivaan ympäri maailmaa</w:t>
      </w:r>
    </w:p>
    <w:p>
      <w:r>
        <w:t xml:space="preserve">Ilmiö tapahtuu, kun taivaallinen satelliitti saavuttaa lähimmän pisteensä Maata kohti - niin sanotun perigeenin - ja on maapallon vastakkaisella puolella Aurinkoon nähden. Tämän kuun superkuu - vuoden kolmas ja viimeinen - tunnetaan kukkakuuna, koska se tapahtuu keväällä. Kaikkiin kuviin sovelletaan tekijänoikeutta.</w:t>
      </w:r>
    </w:p>
    <w:p>
      <w:r>
        <w:rPr>
          <w:b/>
        </w:rPr>
        <w:t xml:space="preserve">Yhteenveto</w:t>
      </w:r>
    </w:p>
    <w:p>
      <w:r>
        <w:t xml:space="preserve">Taivaankatsojat ympäri maailmaa ovat nauttineet upeista näkymistä tämän kuun superkuusta, jolloin Kuu näyttää suuremmalta ja kirkkaammalta.</w:t>
      </w:r>
    </w:p>
    <w:p>
      <w:r>
        <w:rPr>
          <w:b/>
          <w:u w:val="single"/>
        </w:rPr>
        <w:t xml:space="preserve">Asiakirjan numero 7081</w:t>
      </w:r>
    </w:p>
    <w:p>
      <w:r>
        <w:t xml:space="preserve">Kiinalainen uusi vuosi: Siat, lohikäärmeet ja pandat Englannin kaduilla</w:t>
      </w:r>
    </w:p>
    <w:p>
      <w:r>
        <w:t xml:space="preserve">Tiistai saattoi olla sikavuoden virallinen alku, mutta useimmat alueet säästivät tapahtumat sunnuntaihin. Lentäviä lohikäärmeitä ja tanssivia leijonia kulki kaupungin keskustoissa muun muassa Manchesterissa, Liverpoolissa, Birminghamissa ja Newcastlessa. Lontoossa esiintyjät osallistuivat järjestäjien mukaan Kiinan ulkopuolella järjestettäviin suurimpiin juhlallisuuksiin. Kaikkiin kuviin sovelletaan tekijänoikeuksia.</w:t>
      </w:r>
    </w:p>
    <w:p>
      <w:r>
        <w:rPr>
          <w:b/>
        </w:rPr>
        <w:t xml:space="preserve">Yhteenveto</w:t>
      </w:r>
    </w:p>
    <w:p>
      <w:r>
        <w:t xml:space="preserve">Tuhannet ihmiset lähtivät Englannissa kaduille juhlimaan kiinalaista uutta vuotta.</w:t>
      </w:r>
    </w:p>
    <w:p>
      <w:r>
        <w:rPr>
          <w:b/>
          <w:u w:val="single"/>
        </w:rPr>
        <w:t xml:space="preserve">Asiakirjan numero 7082</w:t>
      </w:r>
    </w:p>
    <w:p>
      <w:r>
        <w:t xml:space="preserve">Hirvieläinten kustannukset: Skotlannin hirvieläinten talous</w:t>
      </w:r>
    </w:p>
    <w:p>
      <w:r>
        <w:t xml:space="preserve">Hirvieläinten määrä Arvioiden mukaan alueella on 360 000-400 000 metsäpeuraa. Lisäksi 200 000-350 000 metsäkaurista, 25 000 sika-kaurista ja jopa 2 000 metsäkaurista. Taloudellinen arvo Hirvieläinten metsästyksen uskotaan tuottavan 105 miljoonaa puntaa vuodessa Yhdistyneen kuningaskunnan taloudelle, josta 70,4 miljoonaa puntaa jää Skotlantiin. Urheilutilojen asiakkaat voivat odottaa maksavansa jopa 500 puntaa hirven ampumisesta ja 100 puntaa peurasta. On myös arvioitu, että hirvieläinten hoitoon liittyy yhteensä 2 520 työpaikkaa. Vaikutukset metsätalouteen SNH:n raportin mukaan tutkimukset ovat osoittaneet, että hirvieläinten syöminen sitkakuusta voi vaikuttaa siihen, kuinka kauan puiden kasvu kestää. Hirvieläinten vahingoittamien puiden pituuskasvu voi kestää noin vuoden kauemmin kuin niiden, joita hirvet eivät ole syöneet. Raportin mukaan muilla lajeilla on todettu paljon pidempiä viiveitä. Raportissa selvitetään myös yksityiskohtaisesti, miten Forestry Commission Scotland hallinnoi noin 660 000 hehtaaria (1 630 acres) metsää ja että vuosina 2009/10 Skotlannissa metsänsuojelun kustannukset, jotka liittyvät pääasiassa hirvieläinten torjuntaan, olivat 10,5 miljoonaa puntaa. Liikenneonnettomuudet On arvioitu, että koko Euroopassa tapahtuu vuosittain 500 000-1 miljoonaa liikenneonnettomuutta, joissa hirvieläimet ovat osallisina. Yhdistyneessä kuningaskunnassa tapahtuu vuosittain 42 500-74 000 hirvieläimiin liittyvää törmäystä, joista aiheutuu noin 17 miljoonan punnan aineelliset vahingot. Näistä onnettomuuksista jopa 700:ssa kuljettaja tai matkustaja loukkaantuu. Skotlannin osalta SNH on arvioinut aineellisten vahinkojen ja henkilövahinkojen kokonaiskustannusten olevan 9,4 miljoonaa puntaa. Raportin mukaan taajamahirvet ovat yhä useammin vakiintumassa Yhdistyneen kuningaskunnan kaupunkialueille. Yksi syy tähän on ollut kylien, kaupunkien ja taajamien levittäytyminen hirvien historialliselle ja nykyiselle levinneisyysalueelle. Metsäkauriit ovat kuitenkin vakiinnuttaneet asemansa Glasgow'n ja Edinburghin kaltaisten kaupunkien keskustoissa, mikä on lisännyt törmäysriskiä liikenteen kanssa ja aiheuttanut vahinkoa puutarhoille ja hautausmaille. Raportin mukaan kaupunkialueilla elävien peurojen fyysinen kunto oli huonompi kuin luonnollisemmissa elinympäristöissä elävien eläinten. Kaupunkikauriiden riski joutua koirien hyökkäysten kohteeksi oli myös suurempi, ja niiden poikaset otettiin pois emoeläinten luota, kun ihmiset luulivat virheellisesti, että ne olivat jääneet orvoiksi. Skotlannin eläinsuojeluyhdistykselle (SPCA) koirien hyökkäyksissä loukkaantuneiden tai emoistaan riistettyjen peurojen auttamisesta aiheutuvien kustannusten on arvioitu olevan 12 000 puntaa vuodessa.</w:t>
      </w:r>
    </w:p>
    <w:p>
      <w:r>
        <w:rPr>
          <w:b/>
        </w:rPr>
        <w:t xml:space="preserve">Yhteenveto</w:t>
      </w:r>
    </w:p>
    <w:p>
      <w:r>
        <w:t xml:space="preserve">Skotlannissa on käyty uutta keskustelua metsäpeurojen teurastuksesta. Eräs tilan omistaja on sanonut, että sukukypsiä hirviä on nyt liian vähän, kun taas Scottish Natural Heritage (SNH) on torjunut ehdotukset eläinten hävittämisestä. SNH:n hiljattain julkaisemassa raportissa arvioitiin Skotlannin punahirvien taloudellisia hyötyjä ja kustannuksia. Seuraavassa on joitakin sen keskeisiä lukuja:</w:t>
      </w:r>
    </w:p>
    <w:p>
      <w:r>
        <w:rPr>
          <w:b/>
          <w:u w:val="single"/>
        </w:rPr>
        <w:t xml:space="preserve">Asiakirjan numero 7083</w:t>
      </w:r>
    </w:p>
    <w:p>
      <w:r>
        <w:t xml:space="preserve">Poliisi tarkastelee Cheshire East Councilin fysiosopimuksia uudelleen</w:t>
      </w:r>
    </w:p>
    <w:p>
      <w:r>
        <w:t xml:space="preserve">Johtaja Michael Jones erosi viime viikolla jouduttuaan kohtaamaan kritiikkiä yhteyksistään kuntosaliyrityksen omistajaan. Hän kiisti kaikki väärinkäytökset ja sanoi luopuneensa tehtävästään välttääkseen sisäisen taistelun konservatiiviryhmässä. Cheshiren poliisin talousrikosyksikkö "tarkastelee saatavilla olevaa aineistoa" nähdäkseen, tarvitaanko tutkimusta. Neuvosto luopui taloussäännöistään myöntäessään Core Fit Ltd:lle kolme sopimusta, joiden yhteisarvo oli 156 000 puntaa. Yritys, jonka omistaa fysioterapeutti Amanda Morris, järjestää kouluissa kuntosalitunteja.</w:t>
      </w:r>
    </w:p>
    <w:p>
      <w:r>
        <w:rPr>
          <w:b/>
        </w:rPr>
        <w:t xml:space="preserve">Yhteenveto</w:t>
      </w:r>
    </w:p>
    <w:p>
      <w:r>
        <w:t xml:space="preserve">Cheshiren poliisi aikoo tarkastella uudelleen Cheshire East Councilin sopimusten myöntämistä neuvoston johtajan fysioterapeutille.</w:t>
      </w:r>
    </w:p>
    <w:p>
      <w:r>
        <w:rPr>
          <w:b/>
          <w:u w:val="single"/>
        </w:rPr>
        <w:t xml:space="preserve">Asiakirjan numero 7084</w:t>
      </w:r>
    </w:p>
    <w:p>
      <w:r>
        <w:t xml:space="preserve">Poliisi jäi maastopyörän alle Livingstonissa</w:t>
      </w:r>
    </w:p>
    <w:p>
      <w:r>
        <w:t xml:space="preserve">Konstaapelin tiedetään vastanneen valituksiin epäsosiaalisesta käytöksestä, johon liittyy moottoripyörä. 51-vuotias poliisi kutsuttiin Livingstonissa sijaitsevaan Ryebankiin keskiviikkona kello 13.40, kun hänelle oli ilmoitettu moottoripyörän käytöstä polulla. 18-vuotiasta miestä vastaan on nostettu syyte liikennerikkomuksista. Ymmärretään, että konstaapeli kärsi laajoja vaurioita polveensa ja sääriluuhunsa, ja hän saattaa nyt tarvita polven tekonivelleikkauksen. Häntä hoidetaan Forth Valley Royal Hospitalissa Larbertissa.</w:t>
      </w:r>
    </w:p>
    <w:p>
      <w:r>
        <w:rPr>
          <w:b/>
        </w:rPr>
        <w:t xml:space="preserve">Yhteenveto</w:t>
      </w:r>
    </w:p>
    <w:p>
      <w:r>
        <w:t xml:space="preserve">Poliisimiehelle saatetaan joutua vaihtamaan polvi sen jälkeen, kun hän jäi maastopyörän alle West Lothianissa.</w:t>
      </w:r>
    </w:p>
    <w:p>
      <w:r>
        <w:rPr>
          <w:b/>
          <w:u w:val="single"/>
        </w:rPr>
        <w:t xml:space="preserve">Asiakirjan numero 7085</w:t>
      </w:r>
    </w:p>
    <w:p>
      <w:r>
        <w:t xml:space="preserve">Rory Mizen: Mizen: Bristolilainen valokuvaaja, joka maalaa valolla</w:t>
      </w:r>
    </w:p>
    <w:p>
      <w:r>
        <w:t xml:space="preserve">"Se on niin kokeellista, ettei koskaan voi tietää, mitä saa", valotaiteilija Rory Mizen sanoo. Kameran, jalustan ja valojen avulla hän luo valokuvia palloista, valosateista ja Catherine Wheelsistä kaupungin urbaania taustaa vasten. "Kun kaikki menee oikein, kuvat herättävät ihmisissä kunnioitusta", 27-vuotias sanoo. "Sen ydinperustana ovat lapset, jotka kirjoittavat nimensä tuikkukynttilöillä, mutta luovasti vien sitä vain pidemmälle." Mizen kertoi harrastaneensa valomaalausta viimeiset viisi vuotta saatuaan inspiraation australialaiselta valokuvaajalta Denis Smithiltä. "Se oli niin kokeellista, eivätkä monet ihmiset olleet kuulleet siitä", hän sanoi. "Aloin leikkiä perusjalustalla, keskikokoisella kameralla ja pienellä suljinajalla nähdäkseni, mitä voisin saavuttaa." Hän huomasi nopeasti, että valomaalaus oli hyvin fyysinen luova prosessi - eikä se ollut vaaraton. "Katariinanpyörä-kuvan luomiseksi ostin metallisen linnunruokinta-astian, täytin sen rautalangalla, sytytin sen tuleen ja heilutin sitä pääni yläpuolella hyvin varovasti - minulla on aina mukanani vettä paikan päällä." "Se on ihan ok, kun siihen tottuu, ja käytän aina vaatteita, joissa on huppu", hän lisäsi. Fyysisyydestä huolimatta valomaalauksen taito on hienovaraista, Mizen vakuuttaa, ja hän luottaa valonlähteiden, suljinaikojen ja valotuksen kokeilemiseen. "Tausta tuo paljon lisää, ja valotuksen voi helposti jättää liian pitkäksi aikaa päälle, jolloin kuva muuttuu mielettömäksi ja tausta katoaa." Mizenin mukaan Bristol on "kaunis" inspiraation lähde, ja sen alikulut, hylätyt rakennukset ja sillat ovat taustana monille hänen valokuvilleen. "Joskus se menee oikein, joskus väärin, mutta kuvilla on ihmisiin eteerinen vaikutus, ja he haluavat aina tietää, miten tein sen."</w:t>
      </w:r>
    </w:p>
    <w:p>
      <w:r>
        <w:rPr>
          <w:b/>
        </w:rPr>
        <w:t xml:space="preserve">Yhteenveto</w:t>
      </w:r>
    </w:p>
    <w:p>
      <w:r>
        <w:t xml:space="preserve">Valokuvaaja on viettänyt viimeiset viisi vuotta "maalaten valolla" luodakseen sarjan valoisia kuvia Bristolista. Tuloksissa on nähtävissä aavemainen yöllinen näkymä kaupungista ja joistakin sen kuuluisista maamerkeistä, kuten Harboursidesta.</w:t>
      </w:r>
    </w:p>
    <w:p>
      <w:r>
        <w:rPr>
          <w:b/>
          <w:u w:val="single"/>
        </w:rPr>
        <w:t xml:space="preserve">Asiakirjan numero 7086</w:t>
      </w:r>
    </w:p>
    <w:p>
      <w:r>
        <w:t xml:space="preserve">Hullin miestä syytetään riitaisasta murhasta</w:t>
      </w:r>
    </w:p>
    <w:p>
      <w:r>
        <w:t xml:space="preserve">Richard Pepper, 25, löydettiin vakavasti loukkaantuneena Egton Streetiltä maanantaina noin kello 01.00 BST. Daniel Terrence Flatley, 25, Constable Streetiltä, Hull, on määrä saapua Hull and Holderness Magistrates Courtiin keskiviikkona. Rikoksentekijän avustamisesta epäiltynä pidätetty 32-vuotias nainen on edelleen poliisin huostassa. Viranomaiset kertoivat, että rikoksentekijän avustamisesta epäiltynä pidätetyt 57-vuotiaat mies ja nainen on vapautettu takuita vastaan heinäkuuhun asti.</w:t>
      </w:r>
    </w:p>
    <w:p>
      <w:r>
        <w:rPr>
          <w:b/>
        </w:rPr>
        <w:t xml:space="preserve">Yhteenveto</w:t>
      </w:r>
    </w:p>
    <w:p>
      <w:r>
        <w:t xml:space="preserve">Miestä on syytetty murhasta sen jälkeen, kun mies kuoli riidan jälkeen Hullissa.</w:t>
      </w:r>
    </w:p>
    <w:p>
      <w:r>
        <w:rPr>
          <w:b/>
          <w:u w:val="single"/>
        </w:rPr>
        <w:t xml:space="preserve">Asiakirjan numero 7087</w:t>
      </w:r>
    </w:p>
    <w:p>
      <w:r>
        <w:t xml:space="preserve">Irlannin lippu "naulattiin Kingsmillsin verilöylyn muistomerkkiin".</w:t>
      </w:r>
    </w:p>
    <w:p>
      <w:r>
        <w:t xml:space="preserve">IRA murhasi kymmenen protestanttista työmiestä vuonna 1976 lähellä Kingsmillsin kylää Armaghin kreivikunnassa. Poliisi kertoi löytäneensä maanantaiaamuna Bessbrookin Kingsmill Roadin alueella sijaitsevan muistomerkin vahingoittumisen. DUP, Ulster Unionist Party ja Sinn Féin ovat tuominneet hyökkäyksen. Newry &amp; Armaghin DUP:n MLA William Irwin sanoi, että syylliset olivat "alhaisimmista alhaisimpia". Ulster Unionistien valtuutettu David Taylor kuvaili hyökkäystä "sairaaksi". Sinn Féinin MLA Megan Fearon sanoi, että kyseessä oli "halveksittava teko, jonka tarkoituksena oli loukata uhrien perheitä".</w:t>
      </w:r>
    </w:p>
    <w:p>
      <w:r>
        <w:rPr>
          <w:b/>
        </w:rPr>
        <w:t xml:space="preserve">Yhteenveto</w:t>
      </w:r>
    </w:p>
    <w:p>
      <w:r>
        <w:t xml:space="preserve">Irlantilainen trikolori on naulattu Kingsmillsin verilöylyn muistomerkkiin välikohtauksessa, jota poliisi pitää "lahkolaisuuteen perustuvana viharikoksena".</w:t>
      </w:r>
    </w:p>
    <w:p>
      <w:r>
        <w:rPr>
          <w:b/>
          <w:u w:val="single"/>
        </w:rPr>
        <w:t xml:space="preserve">Asiakirjan numero 7088</w:t>
      </w:r>
    </w:p>
    <w:p>
      <w:r>
        <w:t xml:space="preserve">Hyponatemia: Claire Robertsin äiti kuvailee kohtausta: Claire Robertsin äiti kuvailee kohtausta</w:t>
      </w:r>
    </w:p>
    <w:p>
      <w:r>
        <w:t xml:space="preserve">Jennifer Roberts on antanut todistajanlausuntoja hyponatemiaa koskevassa tutkimuksessa, jossa tutkitaan hänen tyttärensä Clairen kuolemaa vuonna 1996 Belfastin kuninkaallisessa sairaalassa sairaille lapsille. Tutkinnassa kuultiin, että tapahtuman jälkeen sairaanhoitaja pyysi Robertsia kirjoittamaan ylös, mitä oli tapahtunut. Claire kuoli sen jälkeen, kun hänelle oli annettu liikaa lääkkeitä ja liikaa nesteitä. Hyponatremiatutkimus tutkii viiden lapsen - myös Clairen - kuolemaa Pohjois-Irlannin sairaaloissa. Hyponatremialla tarkoitetaan veren epätavallisen alhaista natriumpitoisuutta, joka syntyy, kun nestettä ei anneta asianmukaisesti. Keskiviikkona Banbrigessa järjestetyssä kuulemistilaisuudessa Clairen vanhemmat Alan ja Jennifer Roberts sanoivat olevansa hyvin järkyttyneitä kuullessaan, kuinka sairas heidän tyttärensä oli päivää ennen kuolemaansa. He sanoivat, että vasta nyt - 16 vuotta tytön kuoleman jälkeen - he saivat tietää yksityiskohdat. Pariskunnalle on luettu lääkärinlausuntoja, joissa viitataan vakavaan neurologiseen ongelmaan, josta heille ei kerrottu mitään, kun Claire oli joutunut sairaalaan oksentelun jälkeen vuonna 1996. Kaksi päivää kohtauksen jälkeen Clairen vanhemmat sanoivat, ettei yksikään lääkäri ollut ilmaissut heille aiheetonta huolta. He uskoivat Clairen kärsivän lapsena sairastamansa epilepsian uusiutumisesta. Herra Roberts sanoi: "Olet riippuvainen lääkäreiden ja henkilökunnan palautteesta. Jos heillä olisi ollut huolia, heidän olisi pitänyt kertoa meille." Clairen kuoleman lisäksi tutkinta tutkii Adam Strainin ja Raychel Fergusonin kuolemia sekä Lucy Crawfordin ja Conor Mitchellin kuoleman jälkeisiä tapahtumia. Neljän lapsen tapauksessa tutkinnassa todettiin, että hyponatemia oli tekijä, joka vaikutti heidän kuolemaansa. Hyponatremia kuvaa veren epänormaalin alhaista natriumpitoisuutta, jota voi esiintyä, kun nestettä ei annostella oikein.</w:t>
      </w:r>
    </w:p>
    <w:p>
      <w:r>
        <w:rPr>
          <w:b/>
        </w:rPr>
        <w:t xml:space="preserve">Yhteenveto</w:t>
      </w:r>
    </w:p>
    <w:p>
      <w:r>
        <w:t xml:space="preserve">Belfastilaisessa sairaalassa hoidon jälkeen kuolleen yhdeksänvuotiaan tytön äiti on kertonut tutkinnan yhteydessä, ettei kukaan tutkinut hänen tytärtään sen jälkeen, kun hän sai hänen mukaansa pelottavan viisiminuuttisen kouristuskohtauksen.</w:t>
      </w:r>
    </w:p>
    <w:p>
      <w:r>
        <w:rPr>
          <w:b/>
          <w:u w:val="single"/>
        </w:rPr>
        <w:t xml:space="preserve">Asiakirjan numero 7089</w:t>
      </w:r>
    </w:p>
    <w:p>
      <w:r>
        <w:t xml:space="preserve">Sumu kuristaa Indonesiaa, Malesiaa ja Singaporea.</w:t>
      </w:r>
    </w:p>
    <w:p>
      <w:r>
        <w:t xml:space="preserve">Joka vuosi tapahtuvat metsäpalot johtuvat Sumatran ja Borneon saarten viikatemetsän raivauksesta. Paperi- ja palmuöljy-yhtiöitä on syytetty laajalti tästä käytännöstä. Indonesia, joka on toistuvasti luvannut lopettaa laittomat palot, on lähettänyt satoja sotilaita sammuttamaan niitä. Se on julistanut hätätilan Riaun maakuntaan, jossa sumu on muodostunut jo useita viikkoja ja jossa saastepitoisuudet ovat olleet terveydelle vaarallisia. Malesiassa koulut on suljettu pääkaupungissa Kuala Lumpurissa ja useilla muilla alueilla, ja singaporelaisia kehotetaan välttämään rasittavaa toimintaa ulkona.</w:t>
      </w:r>
    </w:p>
    <w:p>
      <w:r>
        <w:rPr>
          <w:b/>
        </w:rPr>
        <w:t xml:space="preserve">Yhteenveto</w:t>
      </w:r>
    </w:p>
    <w:p>
      <w:r>
        <w:t xml:space="preserve">Indonesian valtavien metsäpalojen savu on synnyttänyt maan ylle savupilven, joka on levinnyt naapurimaihin Malesiaan ja Singaporeen.</w:t>
      </w:r>
    </w:p>
    <w:p>
      <w:r>
        <w:rPr>
          <w:b/>
          <w:u w:val="single"/>
        </w:rPr>
        <w:t xml:space="preserve">Asiakirjan numero 7090</w:t>
      </w:r>
    </w:p>
    <w:p>
      <w:r>
        <w:t xml:space="preserve">Mansel Davies and Son Ltd myöntää väärennösrikokset</w:t>
      </w:r>
    </w:p>
    <w:p>
      <w:r>
        <w:t xml:space="preserve">Pembrokeshiren Llanfyrnachissa sijaitsevan Mansel Davies and Son Ltd:n palveluksessa on noin 300 työntekijää. Swansea Crown Court kuuli, että yrityksen toimitusjohtajaa Stephen Mansel Daviesia vastaan nostetuista lisäsyytteistä luovuttiin. Työntekijä Jonathan Wyn Phillips tunnusti syyttömyytensä kaikkiin häntä vastaan nostettuihin syytteisiin. Hänet vapautettiin ehdoitta takuita vastaan, ja hän joutuu oikeuteen tammikuussa. Yritys tuomitaan helmikuussa.</w:t>
      </w:r>
    </w:p>
    <w:p>
      <w:r>
        <w:rPr>
          <w:b/>
        </w:rPr>
        <w:t xml:space="preserve">Yhteenveto</w:t>
      </w:r>
    </w:p>
    <w:p>
      <w:r>
        <w:t xml:space="preserve">Suuri kuljetusyritys on tunnustanut syyllisyytensä 19 tapaukseen, joissa se on syyllistynyt tavarankuljetusajoneuvojen huoltoasiakirjojen väärentämiseen ja väärentämiseen.</w:t>
      </w:r>
    </w:p>
    <w:p>
      <w:r>
        <w:rPr>
          <w:b/>
          <w:u w:val="single"/>
        </w:rPr>
        <w:t xml:space="preserve">Asiakirjan numero 7091</w:t>
      </w:r>
    </w:p>
    <w:p>
      <w:r>
        <w:t xml:space="preserve">Kymmenes mies syytetään Moldin vanhainkodin hyväksikäytöstä</w:t>
      </w:r>
    </w:p>
    <w:p>
      <w:r>
        <w:t xml:space="preserve">Moldista, Flintshiresta kotoisin oleva 52-vuotias mies on syytteessä yhdestä tapauksesta, jonka väitetään kohdistuneen 13-vuotiaaseen poikaan vuosina 1986-1988. Hän on kymmenes henkilö, jota vastaan on nostettu syyte osana kansallisen rikostutkintakeskuksen (National Crime Agency) operaatio Pallial -tutkimusta. Miehen odotetaan saapuvan Wrexhamin käräjäoikeuteen 9. heinäkuuta.</w:t>
      </w:r>
    </w:p>
    <w:p>
      <w:r>
        <w:rPr>
          <w:b/>
        </w:rPr>
        <w:t xml:space="preserve">Yhteenveto</w:t>
      </w:r>
    </w:p>
    <w:p>
      <w:r>
        <w:t xml:space="preserve">Miestä on syytetty pojan siveettömästä pahoinpitelystä Pohjois-Walesin lastenkodeissa tapahtuneen historiallisen hyväksikäytön tutkinnan yhteydessä.</w:t>
      </w:r>
    </w:p>
    <w:p>
      <w:r>
        <w:rPr>
          <w:b/>
          <w:u w:val="single"/>
        </w:rPr>
        <w:t xml:space="preserve">Asiakirjan numero 7092</w:t>
      </w:r>
    </w:p>
    <w:p>
      <w:r>
        <w:t xml:space="preserve">GCSE- ja muita kokeita koskevat muutokset</w:t>
      </w:r>
    </w:p>
    <w:p>
      <w:r>
        <w:t xml:space="preserve">Siirtyminen pois kurssitöistä ja luokka-arvioinneista, jotka vaikuttavat oppilaan lopputulokseen, on osa hallituksen suunnitelmaa koulukokeiden uudistamiseksi. Alla olevassa taulukossa on yhteenveto GCSE-kokeiden keskeisistä muutoksista. Aikataulu GCSE-kokeiden lisäksi hallitus suunnittelee muutoksia myös AS- ja A-tasoihin Englannissa. Niiden opetus alkaa syyskuussa 2015. Alla olevasta aikataulusta näet, milloin kaikki ehdotetut tenttimuutokset tapahtuvat.</w:t>
      </w:r>
    </w:p>
    <w:p>
      <w:r>
        <w:rPr>
          <w:b/>
        </w:rPr>
        <w:t xml:space="preserve">Yhteenveto</w:t>
      </w:r>
    </w:p>
    <w:p>
      <w:r>
        <w:t xml:space="preserve">Monet viimeisistä Englannissa modulaarisia GCSE-kursseja opiskelevista oppilaista saavat tuloksensa elokuussa 2013 - ensi kesästä lähtien kaikki oppilaat tekevät kokeet kaksivuotisten kurssiensa päätteeksi.</w:t>
      </w:r>
    </w:p>
    <w:p>
      <w:r>
        <w:rPr>
          <w:b/>
          <w:u w:val="single"/>
        </w:rPr>
        <w:t xml:space="preserve">Asiakirjan numero 7093</w:t>
      </w:r>
    </w:p>
    <w:p>
      <w:r>
        <w:t xml:space="preserve">Indiana Jonesin asu tulee näytteille Cardiffin museoon</w:t>
      </w:r>
    </w:p>
    <w:p>
      <w:r>
        <w:t xml:space="preserve">Harrison Fordin elokuvissa käyttämät kuuluisat esineet ovat ensi vuonna esillä Cardiffin kansallismuseossa. Fanit voivat nähdä esineet osana Treasures: Adventure in Archaeology -näyttelyssä 26. tammikuuta alkaen. Steven Spielbergin ohjaama alkuperäinen trilogia tuotti 1980-luvulla yli 560 miljoonaa puntaa lipputuloja. Neljäs ja viimeisin sarjan elokuva Kingdom of the Crystal Skull julkaistiin vuonna 2008.</w:t>
      </w:r>
    </w:p>
    <w:p>
      <w:r>
        <w:rPr>
          <w:b/>
        </w:rPr>
        <w:t xml:space="preserve">Yhteenveto</w:t>
      </w:r>
    </w:p>
    <w:p>
      <w:r>
        <w:t xml:space="preserve">Valkokangasseikkailija Indiana Jonesin takki, hattu ja ruoska ovat ensimmäistä kertaa esillä Yhdistyneessä kuningaskunnassa osana uutta näyttelyä Cardiffissa.</w:t>
      </w:r>
    </w:p>
    <w:p>
      <w:r>
        <w:rPr>
          <w:b/>
          <w:u w:val="single"/>
        </w:rPr>
        <w:t xml:space="preserve">Asiakirjan numero 7094</w:t>
      </w:r>
    </w:p>
    <w:p>
      <w:r>
        <w:t xml:space="preserve">Valitus miehen kuoltua kolmen ajoneuvon kolarissa Highlandsissa</w:t>
      </w:r>
    </w:p>
    <w:p>
      <w:r>
        <w:t xml:space="preserve">Kaksi henkilöautoa - Renault Clio ja Honda Civic - sekä Mercedes Vito -pakettiauto olivat osallisina törmäyksessä, joka tapahtui noin kello 17.20 perjantaina. Clion kuljettaja, 56-vuotias Miroslaw Kalewski Invernessistä, kuoli onnettomuuspaikalla B9039-tiellä lähellä Castle Stuartia Invernessin ja Ardersierin välillä. Poliisi kertoi, että tutkimukset jatkuvat, ja se on pyytänyt tietoja.</w:t>
      </w:r>
    </w:p>
    <w:p>
      <w:r>
        <w:rPr>
          <w:b/>
        </w:rPr>
        <w:t xml:space="preserve">Yhteenveto</w:t>
      </w:r>
    </w:p>
    <w:p>
      <w:r>
        <w:t xml:space="preserve">Poliisi on vedonnut silminnäkijöihin kolmen ajoneuvon kuolemaan johtaneessa kolarissa Highlandsissa.</w:t>
      </w:r>
    </w:p>
    <w:p>
      <w:r>
        <w:rPr>
          <w:b/>
          <w:u w:val="single"/>
        </w:rPr>
        <w:t xml:space="preserve">Asiakirjan numero 7095</w:t>
      </w:r>
    </w:p>
    <w:p>
      <w:r>
        <w:t xml:space="preserve">Swansean romuttamon auto- ja rengaspalo, jonka miehistöt hoitivat</w:t>
      </w:r>
    </w:p>
    <w:p>
      <w:r>
        <w:t xml:space="preserve">Palomiehet torjuvat tulipaloa Swansea Enterprise Parkissa Llansamletissa. Mid and West Fire Wales and Rescue Service kertoi, että heidät kutsuttiin Dyffryn Close -alueelle maanantaina hieman kello 11:00 BST jälkeen. Paloista on raportoitu suuria savumääriä. Myös Natural Resources Walesille on ilmoitettu tapauksesta. Alueelta ei ole raportoitu uhreja tai evakuointeja. Aiheeseen liittyvät Internet-linkit Keski- ja Länsi-Walesin palo- ja pelastuspalvelu.</w:t>
      </w:r>
    </w:p>
    <w:p>
      <w:r>
        <w:rPr>
          <w:b/>
        </w:rPr>
        <w:t xml:space="preserve">Yhteenveto</w:t>
      </w:r>
    </w:p>
    <w:p>
      <w:r>
        <w:t xml:space="preserve">Noin 15 autoa ja jopa 50 rengasta on tuhoutunut romuttamolla syttyneessä tulipalossa.</w:t>
      </w:r>
    </w:p>
    <w:p>
      <w:r>
        <w:rPr>
          <w:b/>
          <w:u w:val="single"/>
        </w:rPr>
        <w:t xml:space="preserve">Asiakirjan numero 7096</w:t>
      </w:r>
    </w:p>
    <w:p>
      <w:r>
        <w:t xml:space="preserve">Toto-basisti Mike Porcaro kuolee 59-vuotiaana</w:t>
      </w:r>
    </w:p>
    <w:p>
      <w:r>
        <w:t xml:space="preserve">Toton kosketinsoittaja Steve Porcaro kertoi lausunnossaan, että hänen veljensä oli kuollut rauhallisesti nukkuessaan kotona perheen ympäröimänä. Vuonna 2008 hajonnut Toto järjestäytyi uudelleen vuonna 2010 kerätäkseen rahaa Porcarolle ja lisätäkseen tietoisuutta tämän sairaudesta. Myös Hold the Line -hitistä tunnettu yhtye myi 35 miljoonaa albumia. Toton kitaristi Steve Lukather kirjoitti Facebookissa, että Mike oli "nyt rauhassa". Motoneuronisairaus, joka tunnetaan myös nimellä amyotrofinen lateraaliskleroosi (ALS), on harvinainen sairaus, joka vaikuttaa hermostoon. Sairauden edetessä sairastuneilla on yhä enemmän vaikeuksia perustoiminnoissa, kuten kävelyssä, puhumisessa ja hengittämisessä.</w:t>
      </w:r>
    </w:p>
    <w:p>
      <w:r>
        <w:rPr>
          <w:b/>
        </w:rPr>
        <w:t xml:space="preserve">Yhteenveto</w:t>
      </w:r>
    </w:p>
    <w:p>
      <w:r>
        <w:t xml:space="preserve">Yhdysvaltalaisen rockyhtye Toton basisti Mike Porcaro, joka teki hittejä Africa ja Rosanna, on kuollut 59-vuotiaana pitkän taistelun jälkeen motoneuronisairautta vastaan.</w:t>
      </w:r>
    </w:p>
    <w:p>
      <w:r>
        <w:rPr>
          <w:b/>
          <w:u w:val="single"/>
        </w:rPr>
        <w:t xml:space="preserve">Asiakirjan numero 7097</w:t>
      </w:r>
    </w:p>
    <w:p>
      <w:r>
        <w:t xml:space="preserve">Jerseyn ja Guernseyn rahoitusasiamiestä koskevia näkemyksiä pyydetään esittämään</w:t>
      </w:r>
    </w:p>
    <w:p>
      <w:r>
        <w:t xml:space="preserve">Guernseyn kauppa- ja työllisyysosasto ja Jerseyn talouskehitysosasto ovat työskennelleet yhteistyöalojen parissa. Nyt ne neuvottelevat Kanaalisaarten rahoitusasiamiehen toimiston perustamisesta. Oikeusasiamies käsittelisi rahoituspalveluja koskevia valituksia. Guernseyn yleishyödyllisten palvelujen sääntelyviraston ja Jerseyn kilpailuviranomaisen tiiviimpiä yhteyksiä pidetään osoituksena yhteistyön eduista.</w:t>
      </w:r>
    </w:p>
    <w:p>
      <w:r>
        <w:rPr>
          <w:b/>
        </w:rPr>
        <w:t xml:space="preserve">Yhteenveto</w:t>
      </w:r>
    </w:p>
    <w:p>
      <w:r>
        <w:t xml:space="preserve">Jerseyn ja Guernseyn asukkailta kysytään mielipiteitä Kanaalisaarten rahoitusasiamiehen perustamisesta.</w:t>
      </w:r>
    </w:p>
    <w:p>
      <w:r>
        <w:rPr>
          <w:b/>
          <w:u w:val="single"/>
        </w:rPr>
        <w:t xml:space="preserve">Asiakirjan numero 7098</w:t>
      </w:r>
    </w:p>
    <w:p>
      <w:r>
        <w:t xml:space="preserve">Kansleri: EU:n kanssa käytäviin tulleihin tulee muutoksia</w:t>
      </w:r>
    </w:p>
    <w:p>
      <w:r>
        <w:t xml:space="preserve">Faisal IslamTaloustoimittaja@faisalislamon Twitter "Kun käymme kauppaa EU:n kanssa, tulee joitakin muutoksia, mutta se merkitsee myös mahdollisuuksia", Javid sanoi BBC:lle. "Voimme solmia omia vapaakauppasopimuksia ympäri maailmaa, joissa meillä on investointeja vapaasatamiin [erityyppinen satama, jossa ei sovelleta normaaleja vero- ja tullisääntöjä], joten meillä on paljon odotettavaa." Javid sanoi, että hallituksen brexit-sopimus oli "hyvä sopimus". "Se antaa meille uuden talouskumppanuuden eurooppalaisten ystäviemme kanssa, ja se mahdollistaa meille syvän vapaakauppasopimuksen eurooppalaisten ystäviemme kanssa. Meillä on oma tullialueemme, ja koko Yhdistynyt kuningaskunta jättää EU:n tullialueen." Vaikka on kiinnitetty paljon huomiota uusiin tarkastuksiin sopimuksettoman brexitin yhteydessä ja niihin, joita tarvitaan Ison-Britannian ja Pohjois-Irlannin välillä, paljon vähemmän on puhuttu tai tunnustettu siitä, mitä tapahtuisi suurimmalle osalle kanavan yli käytävästä kaupasta Boris Johnsonin brexit-sopimuksessa. Torstaina Englannin keskuspankki arvioi ensimmäistä kertaa, että Johnsonin sopimus johtaisi pieneen iskuun taloudelle uusien tulliesteiden vuoksi. Sen oletukset perustuivat "Yhdistyneen kuningaskunnan ja EU:n välisen kaupan tullitarkastusten" käyttöönottoon muiden sääntelytarkastusten ja osien alkuperää koskevien kaupan tarkastusten ohella. "Tämän seurauksena kauppavirrat todennäköisesti vähenevät , ja jotkut yritykset saattavat poistua markkinoilta", pankki kirjoitti rahapoliittisessa raportissaan. Kun häneltä kysyttiin, onko ääni konservatiiveille ääni tullitarkastusten puolesta Yhdistyneen kuningaskunnan ja EU:n välillä, liittokansleri sanoi, että se on ääni sujuvan EU:sta eroamisen puolesta ja sen puolesta, että lopetetaan riski, että brexit tapahtuu ilman sopimusta.</w:t>
      </w:r>
    </w:p>
    <w:p>
      <w:r>
        <w:rPr>
          <w:b/>
        </w:rPr>
        <w:t xml:space="preserve">Yhteenveto</w:t>
      </w:r>
    </w:p>
    <w:p>
      <w:r>
        <w:t xml:space="preserve">Liittokansleri Sajid Javid on myöntänyt, että kaikkien Yhdistyneen kuningaskunnan ja Euroopan unionin (EU) kauppiaiden tullimenettelyihin tulee joitakin muutoksia, jotka johtuvat brexit-sopimuksesta, jonka konservatiivit aikovat toteuttaa, jos he voittavat parlamenttivaalit.</w:t>
      </w:r>
    </w:p>
    <w:p>
      <w:r>
        <w:rPr>
          <w:b/>
          <w:u w:val="single"/>
        </w:rPr>
        <w:t xml:space="preserve">Asiakirjan numero 7099</w:t>
      </w:r>
    </w:p>
    <w:p>
      <w:r>
        <w:t xml:space="preserve">Rihanna: Britannian kiertueen yksityiskohdat julkistettu</w:t>
      </w:r>
    </w:p>
    <w:p>
      <w:r>
        <w:t xml:space="preserve">Laulaja julkaisi hiljattain viidennen sooloalbuminsa Loud. Tämä on ensimmäinen tilaisuus nähdä Britannian yleisölle, kun hän esittää albumin materiaalia, mukaan lukien hittisinglet Only Girl (In The World) ja What's My Name. 22-vuotias on myös ehdolla neljään Grammy-palkintoon, ja seremonia järjestetään Staples Centerissä Los Angelesissa 13. helmikuuta. Kiertue vierailee mm: Lontoo 02 Arena - 5. lokakuuta Liverpool Echo Arena - 7. lokakuuta Manchester Evening News Arena - 9. lokakuuta Glasgow SECC - 10. lokakuuta Birmingham LG Arena - 15. lokakuuta Newcastle Metro Radio Arena - 16. lokakuuta.</w:t>
      </w:r>
    </w:p>
    <w:p>
      <w:r>
        <w:rPr>
          <w:b/>
        </w:rPr>
        <w:t xml:space="preserve">Yhteenveto</w:t>
      </w:r>
    </w:p>
    <w:p>
      <w:r>
        <w:t xml:space="preserve">Rihanna on ilmoittanut kiertävänsä Britanniassa lokakuussa 2011.</w:t>
      </w:r>
    </w:p>
    <w:p>
      <w:r>
        <w:rPr>
          <w:b/>
          <w:u w:val="single"/>
        </w:rPr>
        <w:t xml:space="preserve">Asiakirjan numero 7100</w:t>
      </w:r>
    </w:p>
    <w:p>
      <w:r>
        <w:t xml:space="preserve">Charles Taylorin kuolema: Mies kiistää 82-vuotiaan murhan</w:t>
      </w:r>
    </w:p>
    <w:p>
      <w:r>
        <w:t xml:space="preserve">Charles Taylor löydettiin loukkaantuneena 17. joulukuuta kello 20.30 GMT Phyldon Closessa, Poolessa sijaitsevasta kiinteistöstä. Hän kuoli sairaalassa kaksi viikkoa myöhemmin, uudenvuodenpäivänä. Matthew Locks, 26, Ashley Roadilta, Poolesta, määrättiin tutkintavankeuteen, ja hänen on määrä vastata syytteeseen Winchester Crown Courtissa 17. kesäkuuta. Aiheeseen liittyvät Internet-linkit HM Courts &amp; Tribunals Service (HM Courts &amp; Tribunals Service)</w:t>
      </w:r>
    </w:p>
    <w:p>
      <w:r>
        <w:rPr>
          <w:b/>
        </w:rPr>
        <w:t xml:space="preserve">Yhteenveto</w:t>
      </w:r>
    </w:p>
    <w:p>
      <w:r>
        <w:t xml:space="preserve">Mies on kiistänyt murhanneensa 82-vuotiaan miehen, joka sai päävamman talossa Dorsetissa.</w:t>
      </w:r>
    </w:p>
    <w:p>
      <w:r>
        <w:rPr>
          <w:b/>
          <w:u w:val="single"/>
        </w:rPr>
        <w:t xml:space="preserve">Asiakirjan numero 7101</w:t>
      </w:r>
    </w:p>
    <w:p>
      <w:r>
        <w:t xml:space="preserve">Oikeistoterroristiryhmä syytettynä oikeudessa</w:t>
      </w:r>
    </w:p>
    <w:p>
      <w:r>
        <w:t xml:space="preserve">Luke Hunterin väitetään kannustaneen homoseksuaalien, juutalaisten ja ei-valkoisten ihmisten murhaamiseen, ja hän jakoi videon Christchurchin ampumisesta. Newcastlen High Callertonista kotoisin oleva 21-vuotias mies ei tunnustanut Westminsterin käräjäoikeudessa. Hänet määrättiin tutkintavankeuteen, ja hänen on saavuttava Old Bailey -oikeuteen 18. lokakuuta. Hunterin asianajaja Frances Herzo kertoi tuomareille, että vastaajan mukana istuinalueella oli "asianmukainen aikuinen", koska hänellä oli mielenterveysongelmia ja teini-ikäisenä diagnosoitu autismi. Aiheeseen liittyvät Internet-linkit HM Courts Service</w:t>
      </w:r>
    </w:p>
    <w:p>
      <w:r>
        <w:rPr>
          <w:b/>
        </w:rPr>
        <w:t xml:space="preserve">Yhteenveto</w:t>
      </w:r>
    </w:p>
    <w:p>
      <w:r>
        <w:t xml:space="preserve">Mies on saapunut oikeuteen syytettynä terrorismirikoksista, jotka liittyvät hänen väitettyyn tukeensa kansainväliselle oikeistoterroristiryhmälle FKD:lle.</w:t>
      </w:r>
    </w:p>
    <w:p>
      <w:r>
        <w:rPr>
          <w:b/>
          <w:u w:val="single"/>
        </w:rPr>
        <w:t xml:space="preserve">Asiakirjan numero 7102</w:t>
      </w:r>
    </w:p>
    <w:p>
      <w:r>
        <w:t xml:space="preserve">Jerseyn eläkeläiset saavat apua kylmään säähän</w:t>
      </w:r>
    </w:p>
    <w:p>
      <w:r>
        <w:t xml:space="preserve">Uusi kylmyyskorvaus otetaan käyttöön niille saarelaisille, jotka ovat jo oikeutettuja elintarvikekustannuslisään. Se on tarkoitettu yli 65-vuotiaille henkilöille, jotka eivät ole oikeutettuja toimeentulotukeen mutta jotka ovat tuloverorajan alapuolella. Maksu on saatavilla toukokuusta alkaen, ja sen arvo on vähintään 120 puntaa. Senaattori Francis Le Gresley sanoi: "Toimeentulotukea saavat eläkeläiskotitaloudet saavat jo nyt apua säännöllisten kylmän sään tukien muodossa. "Tämä uusi bonus laajentaa lämmityskustannuksiin liittyvää tukea laajemmalle eläkeläisryhmälle."</w:t>
      </w:r>
    </w:p>
    <w:p>
      <w:r>
        <w:rPr>
          <w:b/>
        </w:rPr>
        <w:t xml:space="preserve">Yhteenveto</w:t>
      </w:r>
    </w:p>
    <w:p>
      <w:r>
        <w:t xml:space="preserve">Jerseyn eläkeläisten on määrä saada enemmän apua kotiensa lämmityskustannuksiin, sosiaaliturvaministeri on sanonut.</w:t>
      </w:r>
    </w:p>
    <w:p>
      <w:r>
        <w:rPr>
          <w:b/>
          <w:u w:val="single"/>
        </w:rPr>
        <w:t xml:space="preserve">Asiakirjan numero 7103</w:t>
      </w:r>
    </w:p>
    <w:p>
      <w:r>
        <w:t xml:space="preserve">Rahastoa ei pitäisi käyttää M4-tien kevennystiehen, sanoo Lib Dems -puolue.</w:t>
      </w:r>
    </w:p>
    <w:p>
      <w:r>
        <w:t xml:space="preserve">Vuoteen 2018 mennessä Walesin ministerit voivat lainata jopa 500 miljoonaa puntaa, ja Labour aikoo käyttää osan rahoista tiestöön. Suunnitelmissa on 24 kilometriä (15 metriä) uutta moottoritietä ja 2,5 kilometriä (1,5 metriä) pitkä Usk-joen ylittävä viadukti. Kirsty Williams sanoi kuitenkin, että rahat pitäisi käyttää asuntojen rakentamiseen. "Käytimme vaikutusvaltaamme edustajakokouksessa pysäyttääksemme M4:n rakentamisen. Muistakaa sanani: Walesin liberaalidemokraatit tekisivät niin uudelleen", hän sanoi. "Käytämme nämä rahat 20 000 uuden kodin rakentamiseen ja rakennamme niitä koko Walesin alueelle, jotta kaikki hyötyvät." Talousministeri Edwina Hart kertoi parlamentin jäsenille viime vuonna, että Walesin hallitus ei aio käyttää kaikkia käytettävissä olevia varoja yhteen hankkeeseen. Lopullinen päätös moottoritiehankkeen toteuttamisesta tehdään toukokuun parlamenttivaalien jälkeen.</w:t>
      </w:r>
    </w:p>
    <w:p>
      <w:r>
        <w:rPr>
          <w:b/>
        </w:rPr>
        <w:t xml:space="preserve">Yhteenveto</w:t>
      </w:r>
    </w:p>
    <w:p>
      <w:r>
        <w:t xml:space="preserve">Walesin liberaalidemokraattien johtajan mukaan valtuuksia, joiden nojalla Walesin hallitus voi lainata miljoonia investointien rahoittamiseen, ei pitäisi käyttää Newportin ympärille suunnitellun M4-tien rakentamiseen.</w:t>
      </w:r>
    </w:p>
    <w:p>
      <w:r>
        <w:rPr>
          <w:b/>
          <w:u w:val="single"/>
        </w:rPr>
        <w:t xml:space="preserve">Asiakirjan numero 7104</w:t>
      </w:r>
    </w:p>
    <w:p>
      <w:r>
        <w:t xml:space="preserve">Julio Iglesias menee salaa naimisiin</w:t>
      </w:r>
    </w:p>
    <w:p>
      <w:r>
        <w:t xml:space="preserve">66-vuotias laulaja, jonka hitteihin kuuluu muun muassa To All The Girls I've Loved Before, ilmoitti avioliitosta espanjalaisille sanomalehdille antamassaan lausunnossa. Marbellassa pidettyyn seremoniaan osallistui kaksi todistajaa ja pariskunnan viisi lasta. Iglesias oli aiemmin naimisissa Isabel Preyslerin kanssa, jonka kanssa hänellä on kolme lasta - myös laulaja Enrique. Pastori Roberto Rojo Aguado kertoi uutistoimisto Associated Pressille, että pari vihittiin tiistaina.</w:t>
      </w:r>
    </w:p>
    <w:p>
      <w:r>
        <w:rPr>
          <w:b/>
        </w:rPr>
        <w:t xml:space="preserve">Yhteenveto</w:t>
      </w:r>
    </w:p>
    <w:p>
      <w:r>
        <w:t xml:space="preserve">Espanjalainen laulaja Julio Iglesias on mennyt naimisiin hollantilaisen mallin Miranda Rijnsburgerin kanssa, joka on hänen 20 vuoden kumppani.</w:t>
      </w:r>
    </w:p>
    <w:p>
      <w:r>
        <w:rPr>
          <w:b/>
          <w:u w:val="single"/>
        </w:rPr>
        <w:t xml:space="preserve">Asiakirjan numero 7105</w:t>
      </w:r>
    </w:p>
    <w:p>
      <w:r>
        <w:t xml:space="preserve">Entinen Cromer Crab Companyn tehdas myydään 1,35 miljoonalla punnalla.</w:t>
      </w:r>
    </w:p>
    <w:p>
      <w:r>
        <w:t xml:space="preserve">Young's-yhtiön omistamasta äyriäistehtaasta irtisanottiin 230 työntekijää sen jälkeen, kun yritys päätti sulkea sen toukokuussa. Julkkikset, kansanedustajat ja paikalliset asukkaat kampanjoivat tehtaan säilyttämisen puolesta, mutta jalostus siirrettiin Humbersideen. Tehdasta mainostetaan parhaillaan uudelleen elintarvikkeiden jalostukseen soveltuvaksi.</w:t>
      </w:r>
    </w:p>
    <w:p>
      <w:r>
        <w:rPr>
          <w:b/>
        </w:rPr>
        <w:t xml:space="preserve">Yhteenveto</w:t>
      </w:r>
    </w:p>
    <w:p>
      <w:r>
        <w:t xml:space="preserve">Pohjois-Norfolkissa sijaitseva entinen Cromer Crab Companyn tehdas, joka sulki ovensa elokuussa, on jälleen myynnissä 1,35 miljoonalla punnalla.</w:t>
      </w:r>
    </w:p>
    <w:p>
      <w:r>
        <w:rPr>
          <w:b/>
          <w:u w:val="single"/>
        </w:rPr>
        <w:t xml:space="preserve">Asiakirjan numero 7106</w:t>
      </w:r>
    </w:p>
    <w:p>
      <w:r>
        <w:t xml:space="preserve">Snowdonia: Pelastuksen jälkeen varoitus matkapuhelimen navigoinnista</w:t>
      </w:r>
    </w:p>
    <w:p>
      <w:r>
        <w:t xml:space="preserve">Parikymppiset Lontoon alueelta kotoisin olevat kolmikko oli kiipeämässä 14 huippua, jotka kaikki ovat yli 914 metrin korkeudessa. Mutta pimeyden laskeutuessa ja sään huonontuessa viimeisellä huipulla, Foel Frasilla, he eksyivät. Heidät löydettiin sunnuntaina aamunkoitteessa, mutta pelastajien mukaan heillä oli vain rajalliset kävelyvarusteet. Heidät tuotiin alas Abergwyngregyniin ja heille annettiin lämpimiä vaatteita, ruokaa ja juomaa. Chris Lloyd Ogwen Valleyn vuoristopelastusryhmästä sanoi, ettei miehillä ollut kokemusta vuoristokävelystä.</w:t>
      </w:r>
    </w:p>
    <w:p>
      <w:r>
        <w:rPr>
          <w:b/>
        </w:rPr>
        <w:t xml:space="preserve">Yhteenveto</w:t>
      </w:r>
    </w:p>
    <w:p>
      <w:r>
        <w:t xml:space="preserve">Snowdoniassa kiipeilijöitä on kehotettu olemaan luottamatta matkapuhelimiin navigoinnissa sen jälkeen, kun pelastajat viettivät suurimman osan yöstä etsien kolmea miestä.</w:t>
      </w:r>
    </w:p>
    <w:p>
      <w:r>
        <w:rPr>
          <w:b/>
          <w:u w:val="single"/>
        </w:rPr>
        <w:t xml:space="preserve">Asiakirjan numero 7107</w:t>
      </w:r>
    </w:p>
    <w:p>
      <w:r>
        <w:t xml:space="preserve">Cheddarin rotkon päätietä uhkaa "merkittävä vaara".</w:t>
      </w:r>
    </w:p>
    <w:p>
      <w:r>
        <w:t xml:space="preserve">B3135-tietä on suljettu jo useita viikkoja huonon sään vuoksi, mutta jotkut kuljettajat jättävät varoitusmerkit huomiotta, kertoi Avon and Somerset Insp Nick Hunt. Hän sanoi, että turvallisuus on etusijalla, ja kehotti kuljettajia "käyttämään tervettä järkeä ja etsimään vaihtoehtoisia reittejä". Vielä ei tiedetä, milloin tie avataan uudelleen.</w:t>
      </w:r>
    </w:p>
    <w:p>
      <w:r>
        <w:rPr>
          <w:b/>
        </w:rPr>
        <w:t xml:space="preserve">Yhteenveto</w:t>
      </w:r>
    </w:p>
    <w:p>
      <w:r>
        <w:t xml:space="preserve">Somersetin poliisi varoittaa "merkittävästä vaarasta" Cheddar Gorgen pääreitillä rankkasateiden ja tulvien jälkeen.</w:t>
      </w:r>
    </w:p>
    <w:p>
      <w:r>
        <w:rPr>
          <w:b/>
          <w:u w:val="single"/>
        </w:rPr>
        <w:t xml:space="preserve">Asiakirjan numero 7108</w:t>
      </w:r>
    </w:p>
    <w:p>
      <w:r>
        <w:t xml:space="preserve">Sarah Grovesin murhaoikeudenkäyntiä Kashmirissa lykättiin uudelleen</w:t>
      </w:r>
    </w:p>
    <w:p>
      <w:r>
        <w:t xml:space="preserve">24-vuotias nainen löydettiin kuolleena asuntoveneestä, jonka hän oli jakanut paikallisen perheen kanssa Srinagarissa, Kashmirissa, huhtikuussa. Alankomaalainen Richard De Wit, 43, kiistää murhan heinäkuusta lähtien jatkuneessa oikeudenkäynnissä. Tuomioistuin kuuli, että todistaja oli kadonnut "terveydellisistä syistä", ja asian käsittelyä lykättiin 17. tammikuuta asti. Syyttäjän oli määrä kutsua viidenneksi ja viimeiseksi todistajaksi Rahim Shoda, joka on Grovesin poikaystävän Saeed Shodan veli. Saeed Shoda, hänen molemmat vanhempansa ja setänsä ovat jo todistaneet.</w:t>
      </w:r>
    </w:p>
    <w:p>
      <w:r>
        <w:rPr>
          <w:b/>
        </w:rPr>
        <w:t xml:space="preserve">Yhteenveto</w:t>
      </w:r>
    </w:p>
    <w:p>
      <w:r>
        <w:t xml:space="preserve">Guernseyn naisen Sarah Grovesin murhasta Intiassa syytetyn miehen oikeudenkäyntiä on lykätty sen jälkeen, kun syyttäjän todistaja ei saapunut paikalle.</w:t>
      </w:r>
    </w:p>
    <w:p>
      <w:r>
        <w:rPr>
          <w:b/>
          <w:u w:val="single"/>
        </w:rPr>
        <w:t xml:space="preserve">Asiakirjan numero 7109</w:t>
      </w:r>
    </w:p>
    <w:p>
      <w:r>
        <w:t xml:space="preserve">Valtiovarainministeri haluaa muuttaa Jerseyn tuloverolakeja</w:t>
      </w:r>
    </w:p>
    <w:p>
      <w:r>
        <w:t xml:space="preserve">Valtiovarainministeri pyytää poliitikkoja keskustelemaan muutoksista, jotka koskevat kommandiittiyhtiön (LLP) voittojen verotusta. Senaattori Philip Ozouf haluaa, että LLP:n osakkaita verotetaan sen sijaan, että verotettaisiin itse kumppanuutta. Hänen mukaansa se toisi Jerseyn kansainvälisten käytäntöjen mukaiseksi. LLP on erityyppinen liikesuhde, joka antaa osakkaille julkisen vastuun vastineeksi mahdollisista taloudellisista tappioista.</w:t>
      </w:r>
    </w:p>
    <w:p>
      <w:r>
        <w:rPr>
          <w:b/>
        </w:rPr>
        <w:t xml:space="preserve">Yhteenveto</w:t>
      </w:r>
    </w:p>
    <w:p>
      <w:r>
        <w:t xml:space="preserve">Jerseyn tuloverolakeja voitaisiin muuttaa, jotta saari olisi houkuttelevampi ulkomaisille sijoittajille, jos valtioiden jäsenet suostuvat siihen.</w:t>
      </w:r>
    </w:p>
    <w:p>
      <w:r>
        <w:rPr>
          <w:b/>
          <w:u w:val="single"/>
        </w:rPr>
        <w:t xml:space="preserve">Asiakirjan numero 7110</w:t>
      </w:r>
    </w:p>
    <w:p>
      <w:r>
        <w:t xml:space="preserve">Northamptonshiren palomies "kiljui", kun iguaani hyppäsi kypäräänsä</w:t>
      </w:r>
    </w:p>
    <w:p>
      <w:r>
        <w:t xml:space="preserve">Leguaani Doris hakeutui Simon Everittin päähän, kun hän taisteli liekkejä vastaan Corbyn talossa 6. tammikuuta. Lemmikki selvisi vahingoittumattomana, kun se nousi kypärän selkään. Everitt Northamptonshiren palo- ja pelastuspalvelusta sanoi, että Doris oli "melkoinen möhkäle". "Iso kynsijalka" Whitworth Avenuella sijaitsevan talon olohuone oli savun peitossa, kun miehistö saapui paikalle hieman ennen puoltayötä, Everitt sanoi. Hän lisäsi, että näkyvyys oli hyvin heikko. "Et voinut nähdä kättäsi kasvojen edessä", hän sanoi. "Kun ryömin ympäriinsä... tunsin jotain pääni päällä ja luulin, että se oli [toinen miehistön jäsen], joka etsi ympärilleen. "Sitten yhtäkkiä pyrstö liikkui tavallaan kypäräni edessä, ja saatoin kuulla pienen kiljahduksen... ja sitten iso kynsijalka raapaisi visiirini yli. "[Doris] oli vähän kyhmyinen - aluksi se pelotti minua - mutta tietenkin minä... jatkoin työtäni." Kun miehistö pääsi ulos talosta, Everitt sanoi, että hänen palomieskollegansa huomasi iguaanin istuvan hänen päässään eikä "ollut varma, pitäisikö auttaa vai vain nauraa". Hän lisäsi, että kuva pelastuksesta oli "mennyt kaikkialle" sosiaalisessa mediassa. "Olin aina haaveillut siitä, että ehkäpä naaraat heittäytyisivät päälleni palokunnan palvelukseen liittymisen jälkeen - mutta valitettavasti se oli suomutyyppinen naaras nimeltä Doris", hän sanoi. Noin kello 23.40 GMT syttynyt tulipalo johtui "viallisesta matonlämmittimestä olohuoneessa", totesi palvelu. Vaikka olohuoneessa oli jonkin verran vahinkoa, vahingoittumaton iguaani palautettiin omistajalleen, eikä muita vammoja sattunut. Leguaanitiedosto Lähde: www.reptileexpert.co.uk Find BBC News: East of England Facebookissa, Instagramissa ja Twitterissä. Jos sinulla on juttuehdotus, lähetä sähköpostia osoitteeseen eastofenglandnews@bbc.co.uk Aiheeseen liittyvät Internet-linkit Northamptonshire Fire and Rescue Service (Northamptonshiren palo- ja pelastuspalvelu).</w:t>
      </w:r>
    </w:p>
    <w:p>
      <w:r>
        <w:rPr>
          <w:b/>
        </w:rPr>
        <w:t xml:space="preserve">Yhteenveto</w:t>
      </w:r>
    </w:p>
    <w:p>
      <w:r>
        <w:t xml:space="preserve">Palomies, joka tahtomattaan pelasti iguaanin palavasta huoneesta sen hypättyä kypäränsä päälle, on myöntänyt, että hän "saattoi kiljua hieman" tajutessaan, että matelija oli siellä.</w:t>
      </w:r>
    </w:p>
    <w:p>
      <w:r>
        <w:rPr>
          <w:b/>
          <w:u w:val="single"/>
        </w:rPr>
        <w:t xml:space="preserve">Asiakirjan numero 7111</w:t>
      </w:r>
    </w:p>
    <w:p>
      <w:r>
        <w:t xml:space="preserve">Hinkley Pointin ydinvoimalaa koskeva suositus on annettu</w:t>
      </w:r>
    </w:p>
    <w:p>
      <w:r>
        <w:t xml:space="preserve">Suunnittelutarkastusviraston näkemystä ei kuitenkaan ole vielä julkistettu. Lopullisen päätöksen voimalaitoksen rakentamisesta tekee valtiosihteeri. Hallituksen odotetaan ilmoittavan päätöksestään seuraavien kolmen kuukauden aikana. Marraskuussa hallitus hyväksyi voimalan suunnitelman.</w:t>
      </w:r>
    </w:p>
    <w:p>
      <w:r>
        <w:rPr>
          <w:b/>
        </w:rPr>
        <w:t xml:space="preserve">Yhteenveto</w:t>
      </w:r>
    </w:p>
    <w:p>
      <w:r>
        <w:t xml:space="preserve">Hallitukselle on annettu suositus siitä, pitäisikö uusi ydinvoimala rakentaa Hinkley Pointiin Somersetiin.</w:t>
      </w:r>
    </w:p>
    <w:p>
      <w:r>
        <w:rPr>
          <w:b/>
          <w:u w:val="single"/>
        </w:rPr>
        <w:t xml:space="preserve">Asiakirjan numero 7112</w:t>
      </w:r>
    </w:p>
    <w:p>
      <w:r>
        <w:t xml:space="preserve">Norovirus syynä Hi-Tide-baarin ruokailijoiden sairastumiseen</w:t>
      </w:r>
    </w:p>
    <w:p>
      <w:r>
        <w:t xml:space="preserve">Public Health Walesin mukaan Porthcawlissa sijaitseva Hi-Tide-baari on edelleen avoinna ripuli- ja oksentelutapauksen jälkeen. Epidemia on nyt julistettu päättyneeksi. Baarin tiedottaja sanoi: "Olemme varmoja siitä, että tarjosimme ja tarjoamme jatkossakin erittäin korkeat puhtaus- ja hygieniastandardit." "Haluamme toivottaa kaikille sairastuneille täydellistä ja pikaista paranemista", tiedottaja lisäsi.</w:t>
      </w:r>
    </w:p>
    <w:p>
      <w:r>
        <w:rPr>
          <w:b/>
        </w:rPr>
        <w:t xml:space="preserve">Yhteenveto</w:t>
      </w:r>
    </w:p>
    <w:p>
      <w:r>
        <w:t xml:space="preserve">Viisikymmentäkuusi ihmistä, jotka sairastuivat Bridgendin läänissä sijaitsevan baarin tilaisuuksiin osallistuttuaan, sairastui norovirukseen, kuten on vahvistettu.</w:t>
      </w:r>
    </w:p>
    <w:p>
      <w:r>
        <w:rPr>
          <w:b/>
          <w:u w:val="single"/>
        </w:rPr>
        <w:t xml:space="preserve">Asiakirjan numero 7113</w:t>
      </w:r>
    </w:p>
    <w:p>
      <w:r>
        <w:t xml:space="preserve">Norovirus rajoittaa vierailijoita kahdessa Warwickshiren sairaalassa</w:t>
      </w:r>
    </w:p>
    <w:p>
      <w:r>
        <w:t xml:space="preserve">Stratford-upon-Avonissa sijaitseva 18 vuodepaikan Nicol Ward suljettiin tiistaina, ja Warwickin sairaalassa otettiin käyttöön rajoituksia maanantaina. Kielto ei koske Warwickin synnytys- tai lastenosastoja. Tiedottajan mukaan potilaiden olisi tarkistettava South Warwickshire NHS Foundation Trustin verkkosivuilta päivitykset. Potilaita kehotetaan edelleen osallistumaan tapaamisiinsa Warwickissa, ellei toisin ilmoiteta.</w:t>
      </w:r>
    </w:p>
    <w:p>
      <w:r>
        <w:rPr>
          <w:b/>
        </w:rPr>
        <w:t xml:space="preserve">Yhteenveto</w:t>
      </w:r>
    </w:p>
    <w:p>
      <w:r>
        <w:t xml:space="preserve">Warwickin sairaalassa on edelleen vierailukielto Noroviruksen puhjettua, joka on iskenyt myös Stratford-upon-Avonin sairaalaan.</w:t>
      </w:r>
    </w:p>
    <w:p>
      <w:r>
        <w:rPr>
          <w:b/>
          <w:u w:val="single"/>
        </w:rPr>
        <w:t xml:space="preserve">Asiakirjan numero 7114</w:t>
      </w:r>
    </w:p>
    <w:p>
      <w:r>
        <w:t xml:space="preserve">Hot Chip pudottaa Glastonbury-festivaalivihjeen</w:t>
      </w:r>
    </w:p>
    <w:p>
      <w:r>
        <w:t xml:space="preserve">Tapahtuma, joka viettää 40-vuotisjuhlavuottaan vuonna 2010, järjestetään 23.-27. kesäkuuta Pilton Farmilla. Laulaja Alexis Taylor sanoi: Taylor: "Mahdollisesti näette meidät Somersetin alueella Isossa-Britanniassa kesäkuun lopulla, luulisin. "Olen käynyt tuolla päin maailmaa ja nauttinut siellä olosta. Siellä on hyvää siideriä, hyvää musiikkia ja hyvä tunnelma." Hot Chip, joka julkaisee neljännen studioalbuminsa One Life Stand 1. helmikuuta, esiintyi festivaalilla viimeksi vuonna 2008. Vuoden 2010 Glastonburyn liput on myyty loppuun.</w:t>
      </w:r>
    </w:p>
    <w:p>
      <w:r>
        <w:rPr>
          <w:b/>
        </w:rPr>
        <w:t xml:space="preserve">Yhteenveto</w:t>
      </w:r>
    </w:p>
    <w:p>
      <w:r>
        <w:t xml:space="preserve">Hot Chip on vihjaillut, että he esiintyvät tämän vuoden Glastonbury-festivaaleilla.</w:t>
      </w:r>
    </w:p>
    <w:p>
      <w:r>
        <w:rPr>
          <w:b/>
          <w:u w:val="single"/>
        </w:rPr>
        <w:t xml:space="preserve">Asiakirjan numero 7115</w:t>
      </w:r>
    </w:p>
    <w:p>
      <w:r>
        <w:t xml:space="preserve">Breakway-kapinalliset - TMVP luovuttaa aseet toisilleen</w:t>
      </w:r>
    </w:p>
    <w:p>
      <w:r>
        <w:t xml:space="preserve">Ryhmä, joka tunnetaan nimellä TMVP, irtautui Tiger-kapinallisista viisi vuotta sitten. Sitä johti Vinayagamurthi Muralidharan, joka tunnetaan yleisesti nimellä eversti Karuna ja joka on nykyään parlamentin jäsen. Ryhmä perusti myöhemmin poliittisen puolueen ja voitti alueelliset vaalit, mutta kieltäytyi tähän päivään asti luovuttamasta aseitaan vedoten tiikerien kostohyökkäysten vaaraan. Kirjeenvaihtajien mukaan osa irtautuneesta ryhmästä luovutti nyt aseet suurelta osin symbolisesti, sillä entiset tiikerit olivat saaneet suojelua Sri Lankan turvallisuuspalveluilta.</w:t>
      </w:r>
    </w:p>
    <w:p>
      <w:r>
        <w:rPr>
          <w:b/>
        </w:rPr>
        <w:t xml:space="preserve">Yhteenveto</w:t>
      </w:r>
    </w:p>
    <w:p>
      <w:r>
        <w:t xml:space="preserve">Sri Lankan tamilitiikerikapinallisista irtautunut ryhmä on luovuttanut virallisesti aseensa hallitukselle itäisessä Batticaloan kaupungissa järjestetyssä seremoniassa.</w:t>
      </w:r>
    </w:p>
    <w:p>
      <w:r>
        <w:rPr>
          <w:b/>
          <w:u w:val="single"/>
        </w:rPr>
        <w:t xml:space="preserve">Asiakirjan numero 7116</w:t>
      </w:r>
    </w:p>
    <w:p>
      <w:r>
        <w:t xml:space="preserve">Tottenhamin miestä syytetään murhasta uudenvuoden puukotuksesta</w:t>
      </w:r>
    </w:p>
    <w:p>
      <w:r>
        <w:t xml:space="preserve">Meschak dos santos Cornelio, 18, oli yksi neljästä ihmisestä, jotka kuolivat uudenvuoden aikaan eri puolilla kaupunkia tehdyissä erillisissä puukotuksissa. Rikostutkijat ovat nostaneet syytteen Cornelion murhasta 21-vuotiasta Gaille Bolaa vastaan, joka asuu Stonebridge Roadilla, Tottenhamissa. Bola, joka oli yksi seitsemästä miehestä, jotka oli pidätetty murhan vuoksi, on määrä saapua Highburyn tuomaristuomioistuimeen myöhemmin. Kukaan kuudesta muusta epäillystä ei tällä hetkellä joudu syytteeseen tutkinnan yhteydessä.</w:t>
      </w:r>
    </w:p>
    <w:p>
      <w:r>
        <w:rPr>
          <w:b/>
        </w:rPr>
        <w:t xml:space="preserve">Yhteenveto</w:t>
      </w:r>
    </w:p>
    <w:p>
      <w:r>
        <w:t xml:space="preserve">Lontoosta kotoisin olevaa miestä syytetään uudenvuodenaattona Lontoossa kuolettavasti puukotetun teini-ikäisen murhasta.</w:t>
      </w:r>
    </w:p>
    <w:p>
      <w:r>
        <w:rPr>
          <w:b/>
          <w:u w:val="single"/>
        </w:rPr>
        <w:t xml:space="preserve">Asiakirjan numero 7117</w:t>
      </w:r>
    </w:p>
    <w:p>
      <w:r>
        <w:t xml:space="preserve">Aberdeen on palokunnan pohjoisen keskuksen päämaja</w:t>
      </w:r>
    </w:p>
    <w:p>
      <w:r>
        <w:t xml:space="preserve">Keskukseen yhdistetään vanhat Grampianin, Taysiden ja Highlandsin palokunta-alueet, kun kaikki kahdeksan yhdistyvät huhtikuun alussa. Sen rakenteesta päätetään vielä. Väitetään kuitenkin, että sen seurauksena ei tule olemaan pakollisia irtisanomisia. Aberdeenin uudesta tukikohdasta vastaava komentaja Robert Scott sanoi myöntävänsä, että tämä on levotonta aikaa työntekijöille.</w:t>
      </w:r>
    </w:p>
    <w:p>
      <w:r>
        <w:rPr>
          <w:b/>
        </w:rPr>
        <w:t xml:space="preserve">Yhteenveto</w:t>
      </w:r>
    </w:p>
    <w:p>
      <w:r>
        <w:t xml:space="preserve">Aberdeenista tulee Skotlannin uuden yhtenäisen palokuntapalvelun pohjoisen keskuksen päämaja, BBC Scotland voi paljastaa.</w:t>
      </w:r>
    </w:p>
    <w:p>
      <w:r>
        <w:rPr>
          <w:b/>
          <w:u w:val="single"/>
        </w:rPr>
        <w:t xml:space="preserve">Asiakirjan numero 7118</w:t>
      </w:r>
    </w:p>
    <w:p>
      <w:r>
        <w:t xml:space="preserve">Poliisi tunnistaa Crossmichaelin talopalon uhrin</w:t>
      </w:r>
    </w:p>
    <w:p>
      <w:r>
        <w:t xml:space="preserve">Sarah Millar, joka tunnettiin nimellä Bunty, julistettiin kuolleeksi tulipalon syttymispaikalla Main Streetillä Crossmichaelissa. Pelastuspalvelut kutsuttiin kylään maanantaina noin kello 04:00. Poliisin mukaan paloa ei pidetä epäilyttävänä, mutta sen syyn selvittäminen on käynnissä. Aiheeseen liittyvät Internet-linkit Poliisi Skotlanti SFRS</w:t>
      </w:r>
    </w:p>
    <w:p>
      <w:r>
        <w:rPr>
          <w:b/>
        </w:rPr>
        <w:t xml:space="preserve">Yhteenveto</w:t>
      </w:r>
    </w:p>
    <w:p>
      <w:r>
        <w:t xml:space="preserve">Poliisi on tunnistanut 91-vuotiaan naisen, joka kuoli varhain aamulla syttyneessä tulipalossa Etelä-Skotlannissa.</w:t>
      </w:r>
    </w:p>
    <w:p>
      <w:r>
        <w:rPr>
          <w:b/>
          <w:u w:val="single"/>
        </w:rPr>
        <w:t xml:space="preserve">Asiakirjan numero 7119</w:t>
      </w:r>
    </w:p>
    <w:p>
      <w:r>
        <w:t xml:space="preserve">Kenian uuden sukupolven voimaannuttaminen</w:t>
      </w:r>
    </w:p>
    <w:p>
      <w:r>
        <w:t xml:space="preserve">Susan Kayongo, 18, on hyötynyt Nairobissa toimivan Kansainvälisen pelastuskomitean (International Rescue Committee) ylläpitämästä Girls Empowerment Micro-franchise -hankkeesta. Sen toivotaan olevan suunnitelma, jonka avulla voidaan auttaa tuhansia nuoria työttömiä kenialaisia naisia. Hiustuoteyritys on antanut Susanille pääomaa, kouluttanut hänet liiketoimintatekniikkaan ja varustanut hänet varastolla. Nyt on Susanin vuoro saada liiketoiminta toimimaan. Kaikkiin kuviin sovelletaan tekijänoikeuksia. Kuvaaja: Jonathan Kalan. Diaesityksen on tuottanut Kelvin Brown. Julkaisupäivä 15. marraskuuta 2012. Liittyy asiaan: Kansainvälinen pelastuskomitea BBC ei vastaa ulkopuolisten verkkosivustojen sisällöstä. Lisää äänidiaesityksiä: Miksi huolehdin 52 lapsesta?" Voisiko Afrikka pelastaa Kiinan tiikerit?</w:t>
      </w:r>
    </w:p>
    <w:p>
      <w:r>
        <w:rPr>
          <w:b/>
        </w:rPr>
        <w:t xml:space="preserve">Yhteenveto</w:t>
      </w:r>
    </w:p>
    <w:p>
      <w:r>
        <w:t xml:space="preserve">Keniassa nuoret ovat vaikeuksissa. Kolme neljäsosaa alle 35-vuotiaista on vailla työtä. Köyhyys ja huono koulutus ovat jättäneet 1,3 miljoonaa nuorta työttömäksi, ja tutkimusten mukaan naiset joutuvat viisi kertaa todennäköisemmin kamppailemaan työnsaannin kanssa kuin miehet.</w:t>
      </w:r>
    </w:p>
    <w:p>
      <w:r>
        <w:rPr>
          <w:b/>
          <w:u w:val="single"/>
        </w:rPr>
        <w:t xml:space="preserve">Asiakirjan numero 7120</w:t>
      </w:r>
    </w:p>
    <w:p>
      <w:r>
        <w:t xml:space="preserve">Morrissey hylkää Islannin keikan kasvissyöjävaatimusten vuoksi</w:t>
      </w:r>
    </w:p>
    <w:p>
      <w:r>
        <w:t xml:space="preserve">55-vuotias kasvissyöjä oli suunnitellut esiintyvänsä Reykjavikin Harpa-konserttisalissa, mutta peruutti päivämäärän, koska se ei suostunut noudattamaan hänen vaatimustaan. "Rakastan Islantia ja olen odottanut pitkään paluutani", entinen Smithsin keulahahmo kertoi True To You -fanisivustolle. "Mutta jätän Harpa-konserttisalin heidän kannibalistisen lihaa syövän verenhimonsa armoille." Morrisseyn on määrä soittaa ensi kuussa kuusi keikkaa Isossa-Britanniassa, alkaen Nottinghamin Capital FM Arenalta 13. maaliskuuta. Laulaja julkaisi omaelämäkertansa viime vuonna ja työstää parhaillaan esikoisromaaniaan.</w:t>
      </w:r>
    </w:p>
    <w:p>
      <w:r>
        <w:rPr>
          <w:b/>
        </w:rPr>
        <w:t xml:space="preserve">Yhteenveto</w:t>
      </w:r>
    </w:p>
    <w:p>
      <w:r>
        <w:t xml:space="preserve">Morrissey on perunut konserttinsa Islannissa sen jälkeen, kun keikkapaikka kieltäytyi myymästä lihaa keikkailtana.</w:t>
      </w:r>
    </w:p>
    <w:p>
      <w:r>
        <w:rPr>
          <w:b/>
          <w:u w:val="single"/>
        </w:rPr>
        <w:t xml:space="preserve">Asiakirjan numero 7121</w:t>
      </w:r>
    </w:p>
    <w:p>
      <w:r>
        <w:t xml:space="preserve">Manxin lauttaliikenne Birkenheadiin ohjataan tänä talvena Heyshamiin</w:t>
      </w:r>
    </w:p>
    <w:p>
      <w:r>
        <w:t xml:space="preserve">Merseysiden terminaalin "välttämättömien teknisten töiden" vuoksi Ben-my-Chree-alukselle ei ole saatavilla sopivaa laituripaikkaa. Matkustajat ja rahti kulkevat sen sijaan Heyshamista 9. marraskuuta alkaen. Isle of Man Steam Packet Companyn toimitusjohtaja Mark Woodward sanoi, että siirto ei ole meidän hallinnassamme. Heyshamin ja Liverpoolin väliset linja-autoliikennepalvelut järjestetään jalankulkijoille, Woodward lisäsi.</w:t>
      </w:r>
    </w:p>
    <w:p>
      <w:r>
        <w:rPr>
          <w:b/>
        </w:rPr>
        <w:t xml:space="preserve">Yhteenveto</w:t>
      </w:r>
    </w:p>
    <w:p>
      <w:r>
        <w:t xml:space="preserve">Mansaaren ja Birkenheadin välillä ei liikennöidä tänä talvena viikonloppuisin Mansaaren ja Birkenheadin välillä, ilmoitti saaren lauttayhtiö.</w:t>
      </w:r>
    </w:p>
    <w:p>
      <w:r>
        <w:rPr>
          <w:b/>
          <w:u w:val="single"/>
        </w:rPr>
        <w:t xml:space="preserve">Asiakirjan numero 7122</w:t>
      </w:r>
    </w:p>
    <w:p>
      <w:r>
        <w:t xml:space="preserve">Aum Shinrikyo: Sarin-hyökkäyksen kuvat Tokiosta 1995</w:t>
      </w:r>
    </w:p>
    <w:p>
      <w:r>
        <w:t xml:space="preserve">Aum Shinrikyo -kultin perusti Shoko Asahara, joka tunnetaan myös nimellä Chizuo Matsumoto (yllä). Vuonna 1995 se teki kemiallisen Sarin-hyökkäyksen, jossa kuoli 13 ihmistä ja loukkaantui tuhansia muita. Asahara oli seitsemän perjantaina teloitetun joukossa. Kuusi muuta jäsentä, jotka myös liittyvät maan pahimpaan terrori-iskuun, odottavat yhä teloitusta. Kultin jäsenet päästivät 20. maaliskuuta 1995 sariinia Tokion metrossa. He jättivät nestemäistä hermomyrkkyä sisältäviä puhkaistuja pusseja keskeisille junareiteille. Myrkky iski uhreihin muutamassa sekunnissa, jolloin he tukehtuivat ja oksentelivat, jotkut sokeutuivat ja halvaantuivat. Pelastustyöntekijät joutuivat käyttämään suojapukuja ja kaasunaamareita auttaakseen loukkaantuneita ja käsitelläkseen myrkkyä. Lääkintäryhmät hoitivat monia uhreja tilapäissuojissa ennen kuin heidät kuljetettiin sairaalaan. Silminnäkijät kertoivat havainneensa voimakkaan kemiallisen hajun, joka muistutti maalin ohentimen hajua, ennen kuin he tunsivat pistävien höyryjen iskevän silmiinsä. Kaksi päivää hyökkäyksen jälkeen poliisi teki ratsian Aum Shinrikyo -lahkon tiloihin. Yllä olevassa kuvassa näkyy Aum Shinrikyon jäseniä ulkona ratsian aikana. Kultti alkoi hengellisenä ryhmänä, joka sekoitti hindulaisia ja buddhalaisia uskomuksia, ja myöhemmin siihen liitettiin osia maailmanlopun kristillisistä ennustuksista. Mellakkapoliisi seisoo vartiossa Aum Shinrikyo -kultin päämajan 6. rakennuksen ulkopuolella, kun ratsiat jatkuivat 11. toukokuuta 1995 iskujen takana olevan päämiehen etsimiseksi. Shoko Asahara pidätettiin lopulta 16. toukokuuta. Hänet nähdään kuvassa syyskuussa tulossa oikeuden istunnosta. Alla hän on televisiokuvassa vuodelta 2003. .</w:t>
      </w:r>
    </w:p>
    <w:p>
      <w:r>
        <w:rPr>
          <w:b/>
        </w:rPr>
        <w:t xml:space="preserve">Yhteenveto</w:t>
      </w:r>
    </w:p>
    <w:p>
      <w:r>
        <w:t xml:space="preserve">Japani on teloittanut seitsemän Aum Shinrikyo -maailmanloppukultin jäsentä, jotka olivat syyllisiä Tokion metroon vuonna 1995 tehtyyn tappavaan Sarin-kemikaali-iskuun. Tässä muistelemme kuvia hyökkäyksestä ja sitä seuranneista tapahtumista. VAROITUS: Jotkut lukijat saattavat pitää joitakin alla olevista kuvista ahdistavina.</w:t>
      </w:r>
    </w:p>
    <w:p>
      <w:r>
        <w:rPr>
          <w:b/>
          <w:u w:val="single"/>
        </w:rPr>
        <w:t xml:space="preserve">Asiakirjan numero 7123</w:t>
      </w:r>
    </w:p>
    <w:p>
      <w:r>
        <w:t xml:space="preserve">Robert ja Conor McAleenan voivat joutua vankilaan hevosten julmuudesta</w:t>
      </w:r>
    </w:p>
    <w:p>
      <w:r>
        <w:t xml:space="preserve">Oikeudelle kerrottiin, että eläinlääkäri ja poliisi havaitsivat, että yhdeksän eläintä oli kuollut laiminlyöntiin, kun he vierailivat tilalla. Robert James McAleenan, 53, ja hänen poikansa Conor, 28, Lisnevenagh Roadilta, Antrimin läheltä, myönsivät 16 syytettä eläinten tarpeettoman kärsimyksen aiheuttamisesta. Suurin osa kuolleista hevosista löydettiin kasattuina päällekkäin. Antrim Crown Courtille kerrottiin, että ne olivat olleet siellä jo jonkin aikaa. Eloonjääneet hevoset, jotka oli tarkoitus teurastaa ruoaksi, olivat vakavasti aliravittuja. Molemmat miehet tuomitaan tiistaina Coleraine Crown Courtissa.</w:t>
      </w:r>
    </w:p>
    <w:p>
      <w:r>
        <w:rPr>
          <w:b/>
        </w:rPr>
        <w:t xml:space="preserve">Yhteenveto</w:t>
      </w:r>
    </w:p>
    <w:p>
      <w:r>
        <w:t xml:space="preserve">Tuomari on varoittanut isää ja poikaa, jotka myönsivät, etteivät he ole ruokkineet ja juottaneet kunnolla 70 hevosta maatilallaan, siitä, että heidät voidaan tuomita vankilaan eläinrääkkäyksestä.</w:t>
      </w:r>
    </w:p>
    <w:p>
      <w:r>
        <w:rPr>
          <w:b/>
          <w:u w:val="single"/>
        </w:rPr>
        <w:t xml:space="preserve">Asiakirjan numero 7124</w:t>
      </w:r>
    </w:p>
    <w:p>
      <w:r>
        <w:t xml:space="preserve">JD Sportsin puolivuotisvoitot kasvoivat 64 prosenttia</w:t>
      </w:r>
    </w:p>
    <w:p>
      <w:r>
        <w:t xml:space="preserve">Yritys kertoi, että MM-kisat olivat vauhdittaneet myyntiä kyseisellä vuosipuoliskolla, mutta myös toisen vuosipuoliskon kaupankäynti oli käynnistynyt hyvin. Konserni toimii nimillä JD Sports, Chausport, Size, Bank ja Scotts yli 530 myymälässä. Tänä vuonna yhtiö on avannut 11 myymälää, mikä on yli kaksinkertainen määrä viime vuoden viiteen myymälään verrattuna. Yhtiön lausunnossa sanottiin, että tämän vuoden kaupankäynnin painopiste on edelleen tärkeässä joulunajanjaksossa. Se totesi seuraavaa: "Koko vuoden tulos on edelleen hyvin riippuvainen joulu- ja tammikuun myynti- ja katetuottokehityksestä." Aiheeseen liittyvät Internet-linkit JD Sports</w:t>
      </w:r>
    </w:p>
    <w:p>
      <w:r>
        <w:rPr>
          <w:b/>
        </w:rPr>
        <w:t xml:space="preserve">Yhteenveto</w:t>
      </w:r>
    </w:p>
    <w:p>
      <w:r>
        <w:t xml:space="preserve">Urheilualan vähittäismyyjä JD Sports Fashion kasvatti voittojaan 64 prosenttia ja teki 16,6 miljoonaa puntaa heinäkuun loppuun päättyneeltä kuuden kuukauden jaksolta.</w:t>
      </w:r>
    </w:p>
    <w:p>
      <w:r>
        <w:rPr>
          <w:b/>
          <w:u w:val="single"/>
        </w:rPr>
        <w:t xml:space="preserve">Asiakirjan numero 7125</w:t>
      </w:r>
    </w:p>
    <w:p>
      <w:r>
        <w:t xml:space="preserve">Sianpäämies sai ehdollisen tuomion syyllisyystodistuksen jälkeen</w:t>
      </w:r>
    </w:p>
    <w:p>
      <w:r>
        <w:t xml:space="preserve">Liam Ferrar, 24, Brook Road, Leicester, myönsi syytteen aikeesta aiheuttaa häirintää, hälytystä tai ahdistusta. Leicester Magistrates' Court kuuli, että hän jätti katkaistun pään kaupungin Thurnby Lodge Community Centre -yhteisökeskuksen portaille 26. joulukuuta. Hänet määrättiin myös tekemään 250 tuntia palkatonta yhdyskuntatyötä. Rangaistusta lykättiin vuodeksi Ferrarin aiempien hyvien luonteenpiirteiden ja anteeksipyyntökirjeen vuoksi. Käräjätuomari määräsi hänet maksamaan 85 puntaa oikeudenkäyntikuluja.</w:t>
      </w:r>
    </w:p>
    <w:p>
      <w:r>
        <w:rPr>
          <w:b/>
        </w:rPr>
        <w:t xml:space="preserve">Yhteenveto</w:t>
      </w:r>
    </w:p>
    <w:p>
      <w:r>
        <w:t xml:space="preserve">Mies, joka jätti pakastetun sian pään muslimiryhmän käyttämän seurakuntakeskuksen ulkopuolelle, on saanut 12 viikon ehdollisen vankeusrangaistuksen.</w:t>
      </w:r>
    </w:p>
    <w:p>
      <w:r>
        <w:rPr>
          <w:b/>
          <w:u w:val="single"/>
        </w:rPr>
        <w:t xml:space="preserve">Asiakirjan numero 7126</w:t>
      </w:r>
    </w:p>
    <w:p>
      <w:r>
        <w:t xml:space="preserve">Hollie Gazzardin murhaaja Asher Maslin valittaa vankeusrangaistuksesta</w:t>
      </w:r>
    </w:p>
    <w:p>
      <w:r>
        <w:t xml:space="preserve">Asher Maslin murhasi 20-vuotiaan Hollie Gazzardin helmikuussa sen jälkeen, kun tämä oli lopettanut heidän suhteensa. Kun hänet tuomittiin elinkautiseen Bristol Crown Courtissa, Maslinille kerrottiin, että hänen on istuttava vähintään 24 vuotta. Maslinin lakimiehet kertoivat, että käsittelypäivää muutoksenhakutuomioistuimessa ei ole vielä vahvistettu.</w:t>
      </w:r>
    </w:p>
    <w:p>
      <w:r>
        <w:rPr>
          <w:b/>
        </w:rPr>
        <w:t xml:space="preserve">Yhteenveto</w:t>
      </w:r>
    </w:p>
    <w:p>
      <w:r>
        <w:t xml:space="preserve">Mies, joka tuomittiin entisen tyttöystävänsä puukottamisesta kuoliaaksi tämän Gloucesterin salongissa, on saanut luvan valittaa tuomionsa pituudesta.</w:t>
      </w:r>
    </w:p>
    <w:p>
      <w:r>
        <w:rPr>
          <w:b/>
          <w:u w:val="single"/>
        </w:rPr>
        <w:t xml:space="preserve">Asiakirjan numero 7127</w:t>
      </w:r>
    </w:p>
    <w:p>
      <w:r>
        <w:t xml:space="preserve">Tyttö, 12, joutui "provosoimattoman hyökkäyksen" kohteeksi ulkoiluttaessaan koiraa Annanissa.</w:t>
      </w:r>
    </w:p>
    <w:p>
      <w:r>
        <w:t xml:space="preserve">Tapaus sattui lähellä Scotts Streetiltä Queenswaylle johtavaa katua Annanissa lauantaina noin kello 21:00. Poliisi yrittää jäljittää noin 20-vuotiasta miestä, joka on noin 180 cm pitkä, hyväkroppainen ja jolla on lyhyet ruskeat hiukset. Hänellä oli yllään ruskeat housut, valkoinen t-paita ja tennarit, ja hänen hiuksiinsa oli leikattu tähti lähelle oikeaa ohimoa. Poliisi Scott Graham sanoi, ettei tyttö loukkaantunut, mutta oli selvästi järkyttynyt. Hän pyysi kaikkia, jotka voivat tunnistaa hyökkääjän tai nähdä pahoinpitelyn, ilmoittautumaan.</w:t>
      </w:r>
    </w:p>
    <w:p>
      <w:r>
        <w:rPr>
          <w:b/>
        </w:rPr>
        <w:t xml:space="preserve">Yhteenveto</w:t>
      </w:r>
    </w:p>
    <w:p>
      <w:r>
        <w:t xml:space="preserve">12-vuotias tyttö oli järkyttynyt jouduttuaan "provosoimattoman hyökkäyksen" kohteeksi koiraa ulkoiluttaessaan.</w:t>
      </w:r>
    </w:p>
    <w:p>
      <w:r>
        <w:rPr>
          <w:b/>
          <w:u w:val="single"/>
        </w:rPr>
        <w:t xml:space="preserve">Asiakirjan numero 7128</w:t>
      </w:r>
    </w:p>
    <w:p>
      <w:r>
        <w:t xml:space="preserve">Toryjen johto: Kuka luopuu Boris Johnsonin pysäyttämiseksi?</w:t>
      </w:r>
    </w:p>
    <w:p>
      <w:r>
        <w:t xml:space="preserve">Laura KuenssbergPoliittinen toimittaja@bbclaurakon Twitter Ei oikeastaan. Itse asiassa lähde yhden ehdokkaan leirissä tänä iltana väittää, että jos spektaakkeliin vasta-alkajalle kerrottaisiin näin jälkikäteen, hän "tuijottaisi täysin epäuskoisena". Tämä ei ole vain muistutus siitä, että Westminsterin jokapäiväisestä vaahdosta kannattaa aina kuoria osa pois nähdäkseen, mitä sen alla on, vaan myös siitä, että poliittiset kilpailut ovat täynnä ylä- ja alamäkiä ja että ne ovat harvoin tasaista liukumista huipulle tai suoraa liukumista alas ja ulos. Entinen ulkoministeri ei ollut yhtä varma kuin hänen lukujensa vahvuus antaa ymmärtää. Hän kuitenkin vältti uuden katastrofin, ja äänestyskierrosten ansiosta hän on jäänyt muiden ulottumattomiin. Viikkoja kestäneen metaforisen lukituksen jälkeen Boris Johnsonilla on enää kaksi päivää aikaa kiertää varovasti banaaninahkoja, jotta hän saisi varattua paikkansa kahden viimeisen joukossa. Mutta taistelu hänen liittymisestään sinne on todellinen. Rory Stewartin näennäisesti nouseva tähti loisti paljon vähemmän kirkkaasti kuin hänen käännynnäiset faninsa olisivat toivoneet. Kabinettikolmikko Hunt, Gove ja Javid olivat kaikki tyytyväisiä aikaansa studiossa. Ja kun on kyse äänistä, kaikki neljä ovat potentiaalisesti helposti toistensa ulottuvilla - tässä vaiheessa kaikki ovat haluttomia vetäytymään. Mutta torstaihin mennessä heillä ja Tory-puolueella on edessään suurempi päätös: kuka, jos kukaan heistä, luopuu omasta unelmastaan sen toivossa, että saadaan aikaan vakava ja yhteinen ponnistus Boris Johnsonin pysäyttämiseksi? Kummallista kyllä, tällä hetkellä kisan jännite ei liity todennäköisen voittajan henkilöllisyyteen, vaan siihen, kuka poliitikko taistelee tiensä kakkoseksi.</w:t>
      </w:r>
    </w:p>
    <w:p>
      <w:r>
        <w:rPr>
          <w:b/>
        </w:rPr>
        <w:t xml:space="preserve">Yhteenveto</w:t>
      </w:r>
    </w:p>
    <w:p>
      <w:r>
        <w:t xml:space="preserve">Jos olisitte tutustuneet kymmenenteen virkaan pyrkiviin miehiin ensimmäisen kerran ja vain kuudenkymmenen minuutin keskustelun aikana, olisitteko todella päätellyt, että Boris Johnson on ylivoimainen suosikki ja Rory Stewart on jännittävä seurattava?</w:t>
      </w:r>
    </w:p>
    <w:p>
      <w:r>
        <w:rPr>
          <w:b/>
          <w:u w:val="single"/>
        </w:rPr>
        <w:t xml:space="preserve">Asiakirjan numero 7129</w:t>
      </w:r>
    </w:p>
    <w:p>
      <w:r>
        <w:t xml:space="preserve">Jersey Care Inquiry julkaistaan heinäkuussa</w:t>
      </w:r>
    </w:p>
    <w:p>
      <w:r>
        <w:t xml:space="preserve">23 miljoonan punnan Jersey Care -tutkimus sai viralliset kuulemiset päätökseen viime vuonna, ja sen oli alun perin määrä julkaista tutkimuksensa tulokset vuoden 2016 lopussa. Julkaiseminen lykättiin myöhemmin maaliskuuhun 2017. Sen jälkeen tutkimus ilmoitti, että julkaisua lykätään edelleen, koska "lisää todisteita" oli tullut esiin. Lisätietoja Care Inquiry -tutkimuksesta ja muista Jerseyn tarinoista. Eilen huostaanotettuja edustava asianajaja vaati tutkimusta selittämään viivästykset ja ilmoittamaan päivämäärän. Alan Collins sanoi, että tutkimus oli vaarassa menettää huostaanotettujen luottamuksen avoimuuden puutteen vuoksi.</w:t>
      </w:r>
    </w:p>
    <w:p>
      <w:r>
        <w:rPr>
          <w:b/>
        </w:rPr>
        <w:t xml:space="preserve">Yhteenveto</w:t>
      </w:r>
    </w:p>
    <w:p>
      <w:r>
        <w:t xml:space="preserve">Jerseyn hoitojärjestelmässä vuosikymmeniä jatkunutta väärinkäyttöä käsittelevä raportti julkaistaan 3. heinäkuuta, kertoo tutkinnan tiedottaja.</w:t>
      </w:r>
    </w:p>
    <w:p>
      <w:r>
        <w:rPr>
          <w:b/>
          <w:u w:val="single"/>
        </w:rPr>
        <w:t xml:space="preserve">Asiakirjan numero 7130</w:t>
      </w:r>
    </w:p>
    <w:p>
      <w:r>
        <w:t xml:space="preserve">Jerseyn lentokentän tiehankkeet maksavat 750 000 puntaa</w:t>
      </w:r>
    </w:p>
    <w:p>
      <w:r>
        <w:t xml:space="preserve">Liikenne- ja teknisten palveluiden osasto ilmoitti, että tiet ovat kiireellisen korjauksen tarpeessa ja että työt aloitetaan vuonna 2012. Tietyöt ja erityisen kylmä sää vuonna 2010 jättivät tienpinnan huonoon kuntoon ja jättivät reikiä. Työt alkavat tammikuussa ja kestävät toukokuuhun asti, ja ne tehdään yöllä, jotta lentomatkustajille aiheutuu mahdollisimman vähän haittaa. Liikenneviraston mukaan yöaikaisista töistä huolimatta tietä joudutaan edelleen kiertämään. Tietyötöistä ja liikenteestä tiedotetaan verkkosivuilla. Jerseyn Aero Clubissa järjestetään keskiviikosta alkaen myös julkinen näyttely.</w:t>
      </w:r>
    </w:p>
    <w:p>
      <w:r>
        <w:rPr>
          <w:b/>
        </w:rPr>
        <w:t xml:space="preserve">Yhteenveto</w:t>
      </w:r>
    </w:p>
    <w:p>
      <w:r>
        <w:t xml:space="preserve">Jerseyn hallitus käyttää 750 000 puntaa lentokentälle johtavien teiden päällystämiseen ensimmäistä kertaa 23 vuoteen.</w:t>
      </w:r>
    </w:p>
    <w:p>
      <w:r>
        <w:rPr>
          <w:b/>
          <w:u w:val="single"/>
        </w:rPr>
        <w:t xml:space="preserve">Asiakirjan numero 7131</w:t>
      </w:r>
    </w:p>
    <w:p>
      <w:r>
        <w:t xml:space="preserve">Swansea: Singleton Parkin yhdeksän seksuaalisen hyökkäyksen vuoksi pidätetty mies</w:t>
      </w:r>
    </w:p>
    <w:p>
      <w:r>
        <w:t xml:space="preserve">Pahoinpitelyt tapahtuivat Swansean Singleton Parkissa ja sen ympäristössä perjantaina kello 08:00 GMT ja 13:00 välillä. Etelä-Walesin poliisi kertoi twiitissään, että pidätetty mies oli pidätettynä sunnuntaina. Lauantaina poliisi oli vedonnut valvontakameran tallentaman pyöräilijän ilmoittautumiseen. Komisario Peter Collins sanoi: "Olemme kiitollisia tuesta, jota olemme saaneet paikalliselta yhteisöltä tähän mennessä, ja vetoan siihen, että jos jollakin on tietoja, joita hän ei ole vielä jakanut kanssamme, hän voisi tehdä sen nyt." Aiheeseen liittyvät Internet-linkit Etelä-Walesin poliisi</w:t>
      </w:r>
    </w:p>
    <w:p>
      <w:r>
        <w:rPr>
          <w:b/>
        </w:rPr>
        <w:t xml:space="preserve">Yhteenveto</w:t>
      </w:r>
    </w:p>
    <w:p>
      <w:r>
        <w:t xml:space="preserve">Poliisi on pidättänyt 27-vuotiaan miehen, kun se tutki yhdeksää seksuaalista hyökkäystä, jotka tapahtuivat kaupungin puistossa viiden tunnin aikana.</w:t>
      </w:r>
    </w:p>
    <w:p>
      <w:r>
        <w:rPr>
          <w:b/>
          <w:u w:val="single"/>
        </w:rPr>
        <w:t xml:space="preserve">Asiakirjan numero 7132</w:t>
      </w:r>
    </w:p>
    <w:p>
      <w:r>
        <w:t xml:space="preserve">Nainen loukkaantui nestehyökkäyksessä Lowestoftissa</w:t>
      </w:r>
    </w:p>
    <w:p>
      <w:r>
        <w:t xml:space="preserve">Osa London Road Southista, Lowestoftista, eristettiin hyökkäyksen jälkeen hieman ennen kello 08:30 BST. Nainen, jota ei ole nimetty, vietiin sairaalaan hoidettavaksi. 38-vuotias mies pidätettiin kello 10.35 poliisihelikopterin suorittamien etsintöjen jälkeen. Poliisin mukaan aineen uskottiin olleen "syövyttävää". Suffolkin poliisin edustaja sanoi: "Alueen on pysyttävä eristettynä, jotta se voidaan ammattimaisesti puhdistaa nesteestä."</w:t>
      </w:r>
    </w:p>
    <w:p>
      <w:r>
        <w:rPr>
          <w:b/>
        </w:rPr>
        <w:t xml:space="preserve">Yhteenveto</w:t>
      </w:r>
    </w:p>
    <w:p>
      <w:r>
        <w:t xml:space="preserve">Parikymppinen nainen sai vammoja kasvoihinsa ja kaulaansa, kun häntä heitettiin "syövyttävää" nestettä.</w:t>
      </w:r>
    </w:p>
    <w:p>
      <w:r>
        <w:rPr>
          <w:b/>
          <w:u w:val="single"/>
        </w:rPr>
        <w:t xml:space="preserve">Asiakirjan numero 7133</w:t>
      </w:r>
    </w:p>
    <w:p>
      <w:r>
        <w:t xml:space="preserve">HMV: Mitkä myymälät suljetaan?</w:t>
      </w:r>
    </w:p>
    <w:p>
      <w:r>
        <w:t xml:space="preserve">Niihin kuuluu lippulaivakonttori Oxford Streetillä, jossa sen ensimmäinen myymälä sijaitsi. Aakkosellinen luettelo on seuraava: Ayr Bath Bluewater Bristol, Cribbs Chichester Exeter, Princesshay Fopp, Bristol Fopp, Glasgow Byres Fopp, Manchester Fopp, Oxford Glasgow, Braehead Guernsey Hereford Manchester, Trafford Merry Hill Oxford Street Peterborough, Queensgate Plymouth, Drake Circus Reading Sheffield, Meadowhall Southport Thurrock Tunbridge Wells Uxbridge Watford Westfield Wimbledon.</w:t>
      </w:r>
    </w:p>
    <w:p>
      <w:r>
        <w:rPr>
          <w:b/>
        </w:rPr>
        <w:t xml:space="preserve">Yhteenveto</w:t>
      </w:r>
    </w:p>
    <w:p>
      <w:r>
        <w:t xml:space="preserve">HMV:n pesänhoitaja KPMG on julkaissut luettelon suljettavaksi suunnitelluista HMV-myymälöistä.</w:t>
      </w:r>
    </w:p>
    <w:p>
      <w:r>
        <w:rPr>
          <w:b/>
          <w:u w:val="single"/>
        </w:rPr>
        <w:t xml:space="preserve">Asiakirjan numero 7134</w:t>
      </w:r>
    </w:p>
    <w:p>
      <w:r>
        <w:t xml:space="preserve">Denbighin sairaalan katon romahdus aiheuttaa poliisin varoituksen</w:t>
      </w:r>
    </w:p>
    <w:p>
      <w:r>
        <w:t xml:space="preserve">Denbighissä sijaitsevan North Wales Hospitalin rappeutuneen rakennuksen tulevaisuudesta on kiistelty jo pitkään. Päivystävät poliisit näkivät katon romahtavan, kun he menivät paikalle vastaamaan ilmoituksiin tunkeilijoista. Sairaalaa ei myyty toukokuussa pidetyssä huutokaupassa, kun 2,25 miljoonan punnan hinta ei täyttynyt.</w:t>
      </w:r>
    </w:p>
    <w:p>
      <w:r>
        <w:rPr>
          <w:b/>
        </w:rPr>
        <w:t xml:space="preserve">Yhteenveto</w:t>
      </w:r>
    </w:p>
    <w:p>
      <w:r>
        <w:t xml:space="preserve">Denbighshiressä sijaitsevan entisen viktoriaanisen sairaalan katto on romahtanut, minkä vuoksi poliisi on leimannut paikan vaaralliseksi ja kehottanut ihmisiä pysymään poissa.</w:t>
      </w:r>
    </w:p>
    <w:p>
      <w:r>
        <w:rPr>
          <w:b/>
          <w:u w:val="single"/>
        </w:rPr>
        <w:t xml:space="preserve">Asiakirjan numero 7135</w:t>
      </w:r>
    </w:p>
    <w:p>
      <w:r>
        <w:t xml:space="preserve">Wigston Superdrug murtautui autoon rynnäkköiskussa</w:t>
      </w:r>
    </w:p>
    <w:p>
      <w:r>
        <w:t xml:space="preserve">Leicestershiren poliisin mukaan harmaa Nissan Almera rikkoi Wigstonissa Bell Streetillä sijaitsevan myymälän ikkunan tiistaina noin kello 23.00 BST. Poliisien mukaan epäiltyjen uskotaan varastaneen partavedet ja hajuvedet ennen kuin he lähtivät autolla. Alue on eristetty, mutta poliisin mukaan pidätyksiä ei ole vielä tehty. Seuraa BBC East Midlandsia Facebookissa, Twitterissä tai Instagramissa. Lähetä juttuideoita osoitteeseen eastmidsnews@bbc.co.uk.</w:t>
      </w:r>
    </w:p>
    <w:p>
      <w:r>
        <w:rPr>
          <w:b/>
        </w:rPr>
        <w:t xml:space="preserve">Yhteenveto</w:t>
      </w:r>
    </w:p>
    <w:p>
      <w:r>
        <w:t xml:space="preserve">Auto on ajettu Superdrugin toimipisteen etuikkunaan rynnäkköiskun aikana.</w:t>
      </w:r>
    </w:p>
    <w:p>
      <w:r>
        <w:rPr>
          <w:b/>
          <w:u w:val="single"/>
        </w:rPr>
        <w:t xml:space="preserve">Asiakirjan numero 7136</w:t>
      </w:r>
    </w:p>
    <w:p>
      <w:r>
        <w:t xml:space="preserve">Eid: Miten muslimien juhlan alku määräytyy?</w:t>
      </w:r>
    </w:p>
    <w:p>
      <w:r>
        <w:t xml:space="preserve">Kuun voima Kun islamilaisen pyhän Ramadan-kuukauden loppu lähestyy, monet maailman 1,8 miljardista muslimista toivovat kirkasta taivasta, joka antaisi heille merkin siitä, että on aika ottaa parhaat vaatteensa esiin ja aloittaa juhlat. Islam noudattaa kuukalenteria, joka perustuu kuun vaiheisiin. Ramadan alkaa sen yhdeksännessä kuussa. Kuukausi alkaa joka vuosi noin 11 päivää ennen kuin se alkoi edellisenä aurinkovuonna. Tämä on tärkeää, sillä se vaikuttaa suuresti siihen, miten ihmiset kokevat ramadanin vuodesta toiseen. Muslimit paastoavat ramadanin aikana pidättäytyen ruoasta ja juomasta aamusta auringonlaskuun. Jos islamilaiset kuukaudet perustuisivat aurinkokalenteriin, jossa vuodenajat olisivat kiinteitä, tietyissä osissa maailmaa asuvat ihmiset viettäisivät ramadania aina kesällä, jolloin päivänvaloa olisi pitkiä jaksoja, kun taas toisissa osissa maailmaa talvipäivät olisivat aina lyhyempiä. Kun noudatetaan kuukalenteria, jokainen muslimi pääsee nauttimaan paastosta eri vuodenaikoina. Näkemyskeskustelu Eid-juhla osuu Shawwalin 10. kuukauden ensimmäiselle päivälle. Islamin sisällä käydään kuitenkin keskustelua siitä, milloin tämä alkaa. Useimmissa maissa muslimit luottavat uutisiin uudenkuun virallisesta havaitsemisesta sen sijaan, että he katsoisivat itse taivaalle. Jotkut noudattavat tiettyä kuukalenteria, kun taas toiset käyttävät tähtitieteellisiä havaintoja ilmoittaakseen uuden kuun saapumisesta. On myös niitä, jotka merkitsevät uuden kuukauden vasta nähtyään itse kuunsirpin taivaalla. Eidin päivämäärät vaihtelevat siis eri puolilla maailmaa, vaikka ne ovatkin yleensä yhden tai kahden päivän sisällä toisistaan. Esimerkiksi Saudi-Arabiassa - islamin synnyinmaassa, jota sunnimuslimit hallitsevat - viranomaiset ilmoittavat ramadanin alkamisen ja päättymisen niiden kansalaisten todistusten perusteella, jotka havaitsevat kuun silmämääräisesti. Monien muiden maiden muslimit seuraavat sitten esimerkkiä. Iranissa, jossa on suuri enemmistö shiia-muslimeja, noudatetaan kuitenkin hallituksen ilmoitusta. Irak, jossa on shiiaenemmistö ja sunnivähemmistö, käyttää näiden kahden sekoitusta - shiialaiset noudattavat vaikutusvaltaisen papiston suurajatollah Ali al-Sistanin ilmoitusta, kun taas sunnit noudattavat omia pappejaan. Sekä Irakin sunni- että shiia-muslimit viettivät Eid al-Fitr -juhlaa samana päivänä vuonna 2016 ensimmäistä kertaa moneen vuoteen. Turkki puolestaan, joka on virallisesti maallinen maa, käyttää tähtitieteellisiä laskelmia ramadanin alkamis- ja päättymisajankohdan määrittämiseksi. Muualla Euroopassa useimmat muslimit odottavat omien yhteisöjensä johtajien ilmoituksia - tosin tämä saattaa riippua kuun tarkkailusta muissa islamilaisissa maissa.</w:t>
      </w:r>
    </w:p>
    <w:p>
      <w:r>
        <w:rPr>
          <w:b/>
        </w:rPr>
        <w:t xml:space="preserve">Yhteenveto</w:t>
      </w:r>
    </w:p>
    <w:p>
      <w:r>
        <w:t xml:space="preserve">Ramadaanin päättymistä juhlistaa tärkeä uskonnollinen juhlapäivä Eid al-Fitr, jolloin muslimiperheet ympäri maailmaa kokoontuvat viettämään "paaston katkaisemisen juhlaa". Mutta näin suuren maailmanlaajuisen tapahtuman ajankohdan selvittäminen on yllättävän monimutkaista, kuten Ahmen Khawaja ja Amir Rawash selittävät.</w:t>
      </w:r>
    </w:p>
    <w:p>
      <w:r>
        <w:rPr>
          <w:b/>
          <w:u w:val="single"/>
        </w:rPr>
        <w:t xml:space="preserve">Asiakirjan numero 7137</w:t>
      </w:r>
    </w:p>
    <w:p>
      <w:r>
        <w:t xml:space="preserve">Newry: Newry: Nainen syytteessä ihmiskaupasta</w:t>
      </w:r>
    </w:p>
    <w:p>
      <w:r>
        <w:t xml:space="preserve">Häntä syytetään myös prostituution valvonnasta hyötymistarkoituksessa ja rahanpesusta. PSNI:n nykyaikaisen orjuuden ja ihmiskaupan yksikön poliisit pidättivät hänet Tandragee Roadilla varhain lauantaiaamuna. Naisen on määrä saapua oikeuteen maanantaina. Komisario Mark Bell sanoi, että naisen pidätys oli osa "ennakoivaa tutkintaa, joka koskee seksuaalista hyväksikäyttöä varten tapahtuvaa ihmiskauppaa ja Pohjois-Irlannissa toimivan rikollisjengin toimintaa".</w:t>
      </w:r>
    </w:p>
    <w:p>
      <w:r>
        <w:rPr>
          <w:b/>
        </w:rPr>
        <w:t xml:space="preserve">Yhteenveto</w:t>
      </w:r>
    </w:p>
    <w:p>
      <w:r>
        <w:t xml:space="preserve">Poliisi on nostanut syytteen 29-vuotiasta naista vastaan, joka pidätettiin Newryssä, Downin kreivikunnassa, epäiltynä ihmiskaupasta seksuaalista hyväksikäyttöä varten.</w:t>
      </w:r>
    </w:p>
    <w:p>
      <w:r>
        <w:rPr>
          <w:b/>
          <w:u w:val="single"/>
        </w:rPr>
        <w:t xml:space="preserve">Asiakirjan numero 7138</w:t>
      </w:r>
    </w:p>
    <w:p>
      <w:r>
        <w:t xml:space="preserve">Tutkimus Aberdeenin satamassa karille ajaneen rahtilautan jälkeen</w:t>
      </w:r>
    </w:p>
    <w:p>
      <w:r>
        <w:t xml:space="preserve">NorthLinkin MV Arrow joutui vaikeuksiin manööverien aikana saapuessaan Lerwickistä noin kello 07.30. Aberdeenin rannikkovartioston mukaan satamahinaajat vapauttivat aluksen, ja se pystyi lopulta jatkamaan matkaansa laiturille. Serco NorthLinkin mukaan vuokra-alus ajoi karille, mutta loukkaantumisia tai vaaraa ympäristölle ei ollut. Lausunnossa sanottiin: "Teemme yhteistyötä Aberdeenin satamahallinnon, aluksen omistajien ja asianomaisten viranomaisten kanssa täydellisen tutkinnan suorittamiseksi."</w:t>
      </w:r>
    </w:p>
    <w:p>
      <w:r>
        <w:rPr>
          <w:b/>
        </w:rPr>
        <w:t xml:space="preserve">Yhteenveto</w:t>
      </w:r>
    </w:p>
    <w:p>
      <w:r>
        <w:t xml:space="preserve">Tutkinta on aloitettu sen jälkeen, kun rahtilautta ajoi karille Aberdeenin sataman suulla.</w:t>
      </w:r>
    </w:p>
    <w:p>
      <w:r>
        <w:rPr>
          <w:b/>
          <w:u w:val="single"/>
        </w:rPr>
        <w:t xml:space="preserve">Asiakirjan numero 7139</w:t>
      </w:r>
    </w:p>
    <w:p>
      <w:r>
        <w:t xml:space="preserve">Sajid Pervez oikeudessa vaimonsa Abida Karimin murhan vuoksi</w:t>
      </w:r>
    </w:p>
    <w:p>
      <w:r>
        <w:t xml:space="preserve">Poliisi ja ensihoitajat kutsuttiin 24. syyskuuta Harehillsin Hovingham Terraceen, Harehillsissä sijaitsevaan kiinteistöön, kun Abida Karim todettiin kuolleeksi tapahtumapaikalla. 37-vuotias Sajid Pervez vangittiin Leeds Crown Courtissa, ja hänen odotetaan joutuvan oikeuteen 25. tammikuuta 2021. Pervez ei antanut vastalausetta istunnossa, kun hän ilmestyi oikeuteen. Seuraa BBC Yorkshirea Facebookissa, Twitterissä ja Instagramissa. Lähetä juttuideoita osoitteeseen yorkslincs.news@bbc.co.uk tai lähetä video tästä. Aiheeseen liittyvät Internet-linkit HM:n tuomioistuimet</w:t>
      </w:r>
    </w:p>
    <w:p>
      <w:r>
        <w:rPr>
          <w:b/>
        </w:rPr>
        <w:t xml:space="preserve">Yhteenveto</w:t>
      </w:r>
    </w:p>
    <w:p>
      <w:r>
        <w:t xml:space="preserve">Mies on saapunut kruununoikeuteen syytettynä 39-vuotiaan vaimonsa murhasta Leedsissä sijaitsevassa talossa.</w:t>
      </w:r>
    </w:p>
    <w:p>
      <w:r>
        <w:rPr>
          <w:b/>
          <w:u w:val="single"/>
        </w:rPr>
        <w:t xml:space="preserve">Asiakirjan numero 7140</w:t>
      </w:r>
    </w:p>
    <w:p>
      <w:r>
        <w:t xml:space="preserve">Theresa Mayn painajaispuhe</w:t>
      </w:r>
    </w:p>
    <w:p>
      <w:r>
        <w:t xml:space="preserve">Laura KuenssbergPoliittinen päätoimittaja@bbclaurakon Twitter Mutta oli erittäin kiusallista seurata, kuinka hän yskäisi tiensä läpi sen, minkä oli tarkoitus olla vastaisku. Kabinetti suunnitteli ovatiot, jotta hänellä olisi aikaa yrittää puhdistaa kurkkunsa. Konferenssipaikan lavamestari ojensi hänelle jatkuvasti yskänkaramelleja, jotta hän yrittäisi päästä läpi. Pilailija ojensi hänelle P45:n, keskeytti hänen puheensa, ministerit katselivat kauhuissaan ja yrittivät saada häntä poistumaan, kunnes hänet lopulta vietiin pois valtavassa mediakeskustelussa, sitten käsiraudat ja poliisin piirittämässä paikassa. Hetkittäin tuntui siltä, että pääministerin olisi mahdotonta jatkaa puhettaan, mutta hän selvisi siitä, juuri ja juuri. Mutta kuinka kauan hän voi jatkaa tehtävässään? Hänen liittolaisensa julistavat, että koettelemus on osoitus hänen parhaista arvoistaan - hänen sitkeydestään ja päättäväisyydestään jatkaa. Yksikään johtaja ei kuitenkaan halua sympatiaääniä, hän haluaa tulla kunnioitetuksi, rakastetuksi ja ehkä pelätyksi. Ja muistakaa, että useimmat parlamentin jäsenet pitävät jo nyt mahdottomana, että hän johtaisi puoluetta seuraaviin vaaleihin. Keskusteluja on jo käyty siitä, miten ja milloin hänen pitäisi lähteä. Kesän jälkeen vallitsi hienovarainen yhteisymmärrys siitä, että hän voisi todennäköisesti pysyä tehtävässään, kunnes Brexit-neuvottelut on saatu päätökseen. Mutta se perustui oletukseen, että mitään suurempaa ei sitten mene pieleen. No, tänään se saattoi tapahtua. Eräs vanhempi parlamentin jäsen kertoo, että tämänpäiväiset tapahtumat saattavat "nopeuttaa näitä keskusteluja" hänen lähdöstään. Konferenssin oli tarkoitus olla Theresa Mayn auktoriteetin palauttamista. Sen sijaan se saattaa osoittautua edelleen heikentyneeksi.</w:t>
      </w:r>
    </w:p>
    <w:p>
      <w:r>
        <w:rPr>
          <w:b/>
        </w:rPr>
        <w:t xml:space="preserve">Yhteenveto</w:t>
      </w:r>
    </w:p>
    <w:p>
      <w:r>
        <w:t xml:space="preserve">Sen kaltaista puhetta ei ole koskaan ollut. Jo ennen kuin Theresa May astui puhujakorokkeelle, hän oli poliittisesti ja terveydellisesti hauras, sillä hän on kamppaillut flunssan kanssa koko viikon.</w:t>
      </w:r>
    </w:p>
    <w:p>
      <w:r>
        <w:rPr>
          <w:b/>
          <w:u w:val="single"/>
        </w:rPr>
        <w:t xml:space="preserve">Asiakirjan numero 7141</w:t>
      </w:r>
    </w:p>
    <w:p>
      <w:r>
        <w:t xml:space="preserve">Fermanaghin kreivikunta: William Weir kuoli moottoripyöräonnettomuudessa</w:t>
      </w:r>
    </w:p>
    <w:p>
      <w:r>
        <w:t xml:space="preserve">Onnettomuus tapahtui keskiviikkona noin kello 18:00 GMT Belfast Roadilla Fivemiletownin ja Brookeboroughin välillä, lähellä Clogher Valley Golf Clubia. Poliisin mukaan Weir julistettiin kuolleeksi tapahtumapaikalla. Pohjois-Irlannin ambulanssipalvelu vahvisti, että paikalle lähetettiin myös ensihoitajia. Tieosuus oli suljettu, mutta se on nyt avattu uudelleen. Poliisi on vedonnut silminnäkijöihin.</w:t>
      </w:r>
    </w:p>
    <w:p>
      <w:r>
        <w:rPr>
          <w:b/>
        </w:rPr>
        <w:t xml:space="preserve">Yhteenveto</w:t>
      </w:r>
    </w:p>
    <w:p>
      <w:r>
        <w:t xml:space="preserve">Fermanaghin kreivikunnassa moottoripyörän ja auton kolarissa kuollut mies oli 21-vuotias William Weir Maguiresbridgestä.</w:t>
      </w:r>
    </w:p>
    <w:p>
      <w:r>
        <w:rPr>
          <w:b/>
          <w:u w:val="single"/>
        </w:rPr>
        <w:t xml:space="preserve">Asiakirjan numero 7142</w:t>
      </w:r>
    </w:p>
    <w:p>
      <w:r>
        <w:t xml:space="preserve">Grohlin superyhtye ilmoittaa Britannian kiertueesta</w:t>
      </w:r>
    </w:p>
    <w:p>
      <w:r>
        <w:t xml:space="preserve">Bändi aloittaa keikat Plymouthissa 10. joulukuuta, minkä jälkeen se matkustaa Portsmouthiin, Blackpooliin, Birminghamiin, Edinburghiin ja Lontooseen. Dave Grohlin lisäksi yhtyeessä soittavat Queens of the Stone Age -laulaja Josh Homme ja Led Zeppelinin basisti John Paul Jones. Queens of the Stone Age -yhtyeen Alain Johannes esiintyy bändin kanssa, kun se esiintyy livenä. Them Crooked Vultures soitti ensimmäisen live-keikkansa Chicagossa elokuussa, sen jälkeen se esiintyi Arctic Monkeysin tukena Brixtonissa ja teki yllätysesiintymisiä Reading- ja Leeds-festivaaleilla viime viikonloppuna. Heidän Britannian-keikkansa ovat mm: Plymouth Pavilions (10. joulukuuta) Portsmouth Guildhall (11. joulukuuta) Blackpool Empress Ballroom (13. joulukuuta) Birmingham O2 Academy (14. joulukuuta) Edinburgh Corn Exchange (15. joulukuuta) Lontoo Hammersmith Apollo (17. joulukuuta).</w:t>
      </w:r>
    </w:p>
    <w:p>
      <w:r>
        <w:rPr>
          <w:b/>
        </w:rPr>
        <w:t xml:space="preserve">Yhteenveto</w:t>
      </w:r>
    </w:p>
    <w:p>
      <w:r>
        <w:t xml:space="preserve">Them Crooked Vultures, Foo Fightersin keulahahmon Dave Grohlin kokoama hard rockin superyhtye, on ilmoittanut joulukuussa järjestettävästä kuuden päivän kiertueesta Britanniassa.</w:t>
      </w:r>
    </w:p>
    <w:p>
      <w:r>
        <w:rPr>
          <w:b/>
          <w:u w:val="single"/>
        </w:rPr>
        <w:t xml:space="preserve">Asiakirjan numero 7143</w:t>
      </w:r>
    </w:p>
    <w:p>
      <w:r>
        <w:t xml:space="preserve">Stephen Crabb on Walesin asioiden valiokunnan uusi puheenjohtaja.</w:t>
      </w:r>
    </w:p>
    <w:p>
      <w:r>
        <w:t xml:space="preserve">Sen tehtävänä on tutkia Yhdistyneen kuningaskunnan hallituksen politiikkaa, jolla on vaikutusta Walesiin. Preseli Pembrokeshiren kansanedustaja Crabb seuraa tehtävässä Monmouthista kotoisin olevaa David TC Daviesia, joka on nyt Walesin toimiston nuorempi ministeri. Crabb valittiin ensimmäisen kerran vuonna 2005, ja hän on toiminut kabinetissa Walesin ministerinä sekä työ- ja eläkeministerinä.</w:t>
      </w:r>
    </w:p>
    <w:p>
      <w:r>
        <w:rPr>
          <w:b/>
        </w:rPr>
        <w:t xml:space="preserve">Yhteenveto</w:t>
      </w:r>
    </w:p>
    <w:p>
      <w:r>
        <w:t xml:space="preserve">Stephen Crabb on valittu Westminsterin Walesin asioiden valiokunnan uudeksi puheenjohtajaksi.</w:t>
      </w:r>
    </w:p>
    <w:p>
      <w:r>
        <w:rPr>
          <w:b/>
          <w:u w:val="single"/>
        </w:rPr>
        <w:t xml:space="preserve">Asiakirjan numero 7144</w:t>
      </w:r>
    </w:p>
    <w:p>
      <w:r>
        <w:t xml:space="preserve">Ammattiyhdistyksen kokous hylkäsi Aberdeenin kaupunginvaltuuston palkkatarjouksen</w:t>
      </w:r>
    </w:p>
    <w:p>
      <w:r>
        <w:t xml:space="preserve">Työntekijöille on tarjottu 1,5 prosentin palkankorotusta sen palkankorotuksen sijasta, jonka viranomainen haluaa siirtää ensi huhtikuuhun. Sen tarkoituksena on säästää noin 4,5 miljoonaa puntaa. Täysimääräinen jäsenäänestys suosittelee nyt hylkäämistä, kun kokous pidettiin kaupungin Beach Ballroomissa tiistaina.</w:t>
      </w:r>
    </w:p>
    <w:p>
      <w:r>
        <w:rPr>
          <w:b/>
        </w:rPr>
        <w:t xml:space="preserve">Yhteenveto</w:t>
      </w:r>
    </w:p>
    <w:p>
      <w:r>
        <w:t xml:space="preserve">Aberdeenin neuvoston työntekijöiden joukkokokous hylkäsi ehdotuksen palkkakiistan ratkaisemiseksi.</w:t>
      </w:r>
    </w:p>
    <w:p>
      <w:r>
        <w:rPr>
          <w:b/>
          <w:u w:val="single"/>
        </w:rPr>
        <w:t xml:space="preserve">Asiakirjan numero 7145</w:t>
      </w:r>
    </w:p>
    <w:p>
      <w:r>
        <w:t xml:space="preserve">Invernessin kuninkaalliselle akatemialle haetaan varoja</w:t>
      </w:r>
    </w:p>
    <w:p>
      <w:r>
        <w:t xml:space="preserve">Rakennus korvaisi kaupungin ikääntyvän Inverness Royal Academyn. Paikallisviranomainen aikoo hakea rahoitusta Skotlannin hallituksen Skotlannin tulevaisuuden koulut -ohjelmasta. Highland Councilin aikuisten ja lasten palveluiden komitea päätti viedä rahahakemusta eteenpäin.</w:t>
      </w:r>
    </w:p>
    <w:p>
      <w:r>
        <w:rPr>
          <w:b/>
        </w:rPr>
        <w:t xml:space="preserve">Yhteenveto</w:t>
      </w:r>
    </w:p>
    <w:p>
      <w:r>
        <w:t xml:space="preserve">Highland Council hakee rahoitusta uuden 33,3 miljoonan punnan arvoisen lukion rakentamiseen.</w:t>
      </w:r>
    </w:p>
    <w:p>
      <w:r>
        <w:rPr>
          <w:b/>
          <w:u w:val="single"/>
        </w:rPr>
        <w:t xml:space="preserve">Asiakirjan numero 7146</w:t>
      </w:r>
    </w:p>
    <w:p>
      <w:r>
        <w:t xml:space="preserve">Kuvissa: Hongkongin "rinnakkaiskaupan" protestit</w:t>
      </w:r>
    </w:p>
    <w:p>
      <w:r>
        <w:t xml:space="preserve">Hongkongin asukkaat ovat jo pitkään valittaneet siitä, että mantereen asukkaat ostavat tavaroita alhaisemmalla verokannalla ja myyvät ne sitten kotimaassaan voitolla, niin sanottua rinnakkaiskauppaa. He sanovat, että tämä aiheuttaa hongkongilaisille pulaa perustarvikkeista ja nostaa tavaroiden hintaa, ja syyttävät samalla mantereen asukkaita huonosta käytöksestä.</w:t>
      </w:r>
    </w:p>
    <w:p>
      <w:r>
        <w:rPr>
          <w:b/>
        </w:rPr>
        <w:t xml:space="preserve">Yhteenveto</w:t>
      </w:r>
    </w:p>
    <w:p>
      <w:r>
        <w:t xml:space="preserve">Hongkongissa sijaitsevassa ostoskeskuksessa on järjestetty vihaisia mielenosoituksia, joissa vastustetaan Manner-Kiinan asukkaita, jotka käyvät alueella ostoksilla.</w:t>
      </w:r>
    </w:p>
    <w:p>
      <w:r>
        <w:rPr>
          <w:b/>
          <w:u w:val="single"/>
        </w:rPr>
        <w:t xml:space="preserve">Asiakirjan numero 7147</w:t>
      </w:r>
    </w:p>
    <w:p>
      <w:r>
        <w:t xml:space="preserve">Fraserburghin sataman kuolemantapauksen tutkinnan ensimmäinen vaihe saatu päätökseen</w:t>
      </w:r>
    </w:p>
    <w:p>
      <w:r>
        <w:t xml:space="preserve">William Ironside, 52, joka oli kotoisin Aberdeenshiren kaupungista, oli yksi viidestä miehestä, jotka sairastuivat Sunbeam-aluksella viime viikolla. Merionnettomuuksien tutkintavirasto (MAIB) lähetti tarkastajaryhmän satamaan seuraavana päivänä. He poistuivat paikalta tiistaina, mutta tutkinta jatkuu. MAIB sanoi, ettei se voi ennustaa tutkinnan kestoa, mutta että täydellinen raportti julkaistaan yleensä vuoden kuluessa. Se sanoi, että Ironsiden perheenjäsenet pidetään sillä välin ajan tasalla.</w:t>
      </w:r>
    </w:p>
    <w:p>
      <w:r>
        <w:rPr>
          <w:b/>
        </w:rPr>
        <w:t xml:space="preserve">Yhteenveto</w:t>
      </w:r>
    </w:p>
    <w:p>
      <w:r>
        <w:t xml:space="preserve">Merionnettomuustarkastajat ovat saaneet päätökseen Fraserburghin satamassa olleessa aluksessa olleen miehen kuoleman tutkinnan ensimmäisen vaiheen.</w:t>
      </w:r>
    </w:p>
    <w:p>
      <w:r>
        <w:rPr>
          <w:b/>
          <w:u w:val="single"/>
        </w:rPr>
        <w:t xml:space="preserve">Asiakirjan numero 7148</w:t>
      </w:r>
    </w:p>
    <w:p>
      <w:r>
        <w:t xml:space="preserve">County Lines: Kenkien takavarikointi "ei estä huumekauppiaita".</w:t>
      </w:r>
    </w:p>
    <w:p>
      <w:r>
        <w:t xml:space="preserve">Laura LeaBBC News Muutos on osa työtä, jolla torjutaan county lines - huumekauppaverkostoja, jotka yhdistävät kaupunki- ja maaseutualueita eri puolilla Yhdistynyttä kuningaskuntaa erityisten puhelinlinjojen kautta. Poliisit takavarikoivat design-kenkiä ja vaatteita rikoksen tuottaman hyödyn perusteella, ja rikoksentekijöille annetaan halvat tennarit kotiin. Jermaine Lawlor, entinen huumekauppias, sanoo, että siirto "sabotoi" poliisin ja haavoittuvien nuorten aikuisten välistä suhdetta. Wiltshiren poliisi, joka on takavarikoinut vuoden alusta lähtien yli 90 paria tossuja, joidenkin ollessa jopa 16-vuotiaita, sanoo, että tämä on "kova isku rikoksentekijöille". Lawlor, joka nykyään työskentelee nuorten kanssa Voice 4 Youth Against Violence -järjestön kautta, sanoo kuitenkin, että tämä vain "järkyttää" rikoksentekijöitä. "Jos vankila ei pelota heitä, niin ei varmasti myöskään kouluttajien pois ottaminen", hän sanoo BBC:lle. Tämä vain lisää turhautumista poliisia kohtaan, eikä se ratkaise ongelmaa, että huumejengit käyttävät nuoria hyväkseen, hän lisää. "Kaikilla nuorilla, joiden kanssa työskentelen, on 500 tai 200 punnan kenkäparit. He käyttävät satoja puntia t-paitoihin." Tämä - hän sanoo - itse asiassa osoittaa heidän haavoittuvuutensa: "Se on kulttuuri. Nämä lapset haluavat kovasti sopeutua joukkoon. "Kun jaoin ja sain rahaa, käytin sen vaatteisiin. Koska minulla ei koskaan ollut mitään. "Muistan, kun sain ensimmäiset 150 punnan tennarit. Muistan sen tunteen, jonka sain siitä. Kun on tullut köyhyydestä... on kyse siitä, että tuntee kunnioitusta." Wiltshiren poliisi uskoo, että rikoksentekijöiden työn tuottaman voiton pois ottaminen vaikuttaa asiaan. "Se on surullista, mutta usein näemme nuoria, jotka pidätetään, vapautetaan tutkinnan ajaksi, kun tutkimukset jatkuvat, ja sitten he jatkavat juoksutöitä", rikoskomisario George Booth sanoo. "Pidätyksellä ei näytä olevan mitään vaikutusta heihin. "Kenkiä tai merkkivaatteita voidaan pitää statussymbolina, ja sen menettäminen on heille melko vaikeaa." Heidän on vaikea käsitellä sitä." Lawlor toivoo kuitenkin, että nuorten huumekauppiaiden tukemiseen, ei rankaisemiseen, keskityttäisiin nykyistä enemmän. "Samaan vaivaan, joka kuluu koululenkkareiden pois ottamiseen, voidaan istua alas ja puhua näille nuorille tukipalveluista tai oppisopimuskoulutuksesta alueella. "He ovat yhä lapsia." Poliisin mukaan tavaroiden takavarikointi ei estä poliiseja luomasta suhteita ja auttamasta niitä, jotka sitä tarvitsevat.</w:t>
      </w:r>
    </w:p>
    <w:p>
      <w:r>
        <w:rPr>
          <w:b/>
        </w:rPr>
        <w:t xml:space="preserve">Yhteenveto</w:t>
      </w:r>
    </w:p>
    <w:p>
      <w:r>
        <w:t xml:space="preserve">Eräs poliisi on ilmoittanut uudesta taktiikasta huumekauppiaiden torjumiseksi: heidän kalliiden tennareidensa ja merkkivaatteidensa takavarikointi. Poliisit toivovat, että sillä on "vaikutusta", mutta entinen jengiläinen sanoo, ettei se estä rikollisia.</w:t>
      </w:r>
    </w:p>
    <w:p>
      <w:r>
        <w:rPr>
          <w:b/>
          <w:u w:val="single"/>
        </w:rPr>
        <w:t xml:space="preserve">Asiakirjan numero 7149</w:t>
      </w:r>
    </w:p>
    <w:p>
      <w:r>
        <w:t xml:space="preserve">Coronavirus: Met Policein henkilökunnan jäsen kuolee diagnoosin jälkeen</w:t>
      </w:r>
    </w:p>
    <w:p>
      <w:r>
        <w:t xml:space="preserve">Se ilmoitti lausunnossaan, että sen yhteyskeskuksen työntekijä, jolla oli ennestään terveydentila, kuoli testattuaan positiivisesti COVID-19:n. Scotland Yard sanoi, ettei se julkaise nimeä omaisten toiveiden mukaisesti. Tämän uskotaan olevan ensimmäinen koronavirukseen liittyvä kuolemantapaus Met Police -yksikössä.</w:t>
      </w:r>
    </w:p>
    <w:p>
      <w:r>
        <w:rPr>
          <w:b/>
        </w:rPr>
        <w:t xml:space="preserve">Yhteenveto</w:t>
      </w:r>
    </w:p>
    <w:p>
      <w:r>
        <w:t xml:space="preserve">Metropolitan Police -poliisin henkilökuntaan kuuluva henkilö on kuollut sairastuttuaan koronavirukseen, poliisi on vahvistanut.</w:t>
      </w:r>
    </w:p>
    <w:p>
      <w:r>
        <w:rPr>
          <w:b/>
          <w:u w:val="single"/>
        </w:rPr>
        <w:t xml:space="preserve">Asiakirjan numero 7150</w:t>
      </w:r>
    </w:p>
    <w:p>
      <w:r>
        <w:t xml:space="preserve">Kysymyksiä ja vastauksia: Suunnitelmat energiatariffien yksinkertaistamiseksi</w:t>
      </w:r>
    </w:p>
    <w:p>
      <w:r>
        <w:t xml:space="preserve">Ofgem on aiemmin esittänyt, että markkinoita johdetaan "monimutkaisten tariffien, toimittajien huonon käyttäytymisen ja avoimuuden puutteen" perusteella. Nyt hallitus haluaa seurata näitä suunnitelmia uudella lainsäädännöllä, jonka tarkoituksena on tehdä laskuista yksinkertaisempia kuluttajille. Sen ehdotuksiin sisältyy pakko-elementti, jolla varmistetaan, että asiakkaat saavat halvimman sopimuksen valitsemassaan hintasuunnitelmassa.</w:t>
      </w:r>
    </w:p>
    <w:p>
      <w:r>
        <w:rPr>
          <w:b/>
        </w:rPr>
        <w:t xml:space="preserve">Yhteenveto</w:t>
      </w:r>
    </w:p>
    <w:p>
      <w:r>
        <w:t xml:space="preserve">Energia-alan sääntelyviranomainen Ofgem on ehdottanut suuria muutoksia tapaan, jolla kaasu- ja sähköyhtiöt myyvät asiakkaille.</w:t>
      </w:r>
    </w:p>
    <w:p>
      <w:r>
        <w:rPr>
          <w:b/>
          <w:u w:val="single"/>
        </w:rPr>
        <w:t xml:space="preserve">Asiakirjan numero 7151</w:t>
      </w:r>
    </w:p>
    <w:p>
      <w:r>
        <w:t xml:space="preserve">Kierrätyslaitoksen toiminta jatkuu Guernseyn St Martinissa</w:t>
      </w:r>
    </w:p>
    <w:p>
      <w:r>
        <w:t xml:space="preserve">St Martinin Manor-myymälöiden roskikset poistettiin tiistaina, jotta uutta Iceland-myymälää varten saatiin lisää pysäköintitilaa. Ne oli tarkoitus siirtää muihin paikkoihin, mutta Sandpiper CI on palauttanut osan niistä, kunnes rakennuslupa toiselle paikalle myönnetään. Päätös tehtiin sen jälkeen, kun useat paikalliset olivat ilmaisseet huolensa. Tina Norman-Ross, julkisten palveluiden kierrätysvastaava, sanoi, että roskakoreiden poistamisen jälkeinen reaktio "osoitti ihmisten intohimon kierrättää saarella".</w:t>
      </w:r>
    </w:p>
    <w:p>
      <w:r>
        <w:rPr>
          <w:b/>
        </w:rPr>
        <w:t xml:space="preserve">Yhteenveto</w:t>
      </w:r>
    </w:p>
    <w:p>
      <w:r>
        <w:t xml:space="preserve">Kierrätys on aloitettu uudelleen eräällä Guernseyn jäteasemalla sen jälkeen, kun roskikset oli poistettu, jotta autojen pysäköintitilaa voitiin lisätä.</w:t>
      </w:r>
    </w:p>
    <w:p>
      <w:r>
        <w:rPr>
          <w:b/>
          <w:u w:val="single"/>
        </w:rPr>
        <w:t xml:space="preserve">Asiakirjan numero 7152</w:t>
      </w:r>
    </w:p>
    <w:p>
      <w:r>
        <w:t xml:space="preserve">Penistonen palokuoleman saaneiden veljesten hautajaiset pidettiin</w:t>
      </w:r>
    </w:p>
    <w:p>
      <w:r>
        <w:t xml:space="preserve">Paul Sykes, yhdeksänvuotias, kuoli Tennyson Closessa, Penistonessa 22. lokakuuta. Hänen veljensä Jack, 12, kuoli kuusi päivää myöhemmin. Myös heidän isänsä Darren, 44, kuoli. Poliisi sanoo, että tulipalo sytytettiin tahallaan, eikä se etsi ketään, joka liittyisi kuolemantapauksiin. Hautajaiset pidettiin St John's Churchissa Penstonessa. Andrew Platt, Paulin koulun Springvale Primaryin rehtori, kunnioitti poikien muistoa: "Sekä Paul että Jack panostivat paljon siihen aikaan, joka heillä oli. "He toivat iloa ja onnea muille."</w:t>
      </w:r>
    </w:p>
    <w:p>
      <w:r>
        <w:rPr>
          <w:b/>
        </w:rPr>
        <w:t xml:space="preserve">Yhteenveto</w:t>
      </w:r>
    </w:p>
    <w:p>
      <w:r>
        <w:t xml:space="preserve">Sadat ihmiset ovat osallistuneet niiden kahden veljeksen hautajaisiin, jotka kuolivat sen jälkeen, kun heidän Etelä-Yorkshiren kotonaan sytytettiin tahallaan tulipalo.</w:t>
      </w:r>
    </w:p>
    <w:p>
      <w:r>
        <w:rPr>
          <w:b/>
          <w:u w:val="single"/>
        </w:rPr>
        <w:t xml:space="preserve">Asiakirjan numero 7153</w:t>
      </w:r>
    </w:p>
    <w:p>
      <w:r>
        <w:t xml:space="preserve">Ludwig-saukko pelastettu Swansean nikkelijalostamolta</w:t>
      </w:r>
    </w:p>
    <w:p>
      <w:r>
        <w:t xml:space="preserve">RSPCA:n virkamiehet kutsuttiin Vale Europe Ltd:n jalostamolle Clydachiin tiistaina sen jälkeen, kun henkilökunta oli havainnut sen. Aikuinen saukko, joka on nimetty Ludwigiksi jalostamon perustajan Ludwig Mondin mukaan, saatiin nopeasti nurkkaan ja pelastettua. Eläinlääkärissä käynnin jälkeen se vietiin RSPCA:n Somersetissa sijaitsevaan villieläimiin erikoistuneeseen keskukseen kuntoutettavaksi.</w:t>
      </w:r>
    </w:p>
    <w:p>
      <w:r>
        <w:rPr>
          <w:b/>
        </w:rPr>
        <w:t xml:space="preserve">Yhteenveto</w:t>
      </w:r>
    </w:p>
    <w:p>
      <w:r>
        <w:t xml:space="preserve">Saukko on pelastettu jäätyään loukkuun nopeasti liikkuvan kuljetinhihnan alle Swansean nikkelijalostamolla.</w:t>
      </w:r>
    </w:p>
    <w:p>
      <w:r>
        <w:rPr>
          <w:b/>
          <w:u w:val="single"/>
        </w:rPr>
        <w:t xml:space="preserve">Asiakirjan numero 7154</w:t>
      </w:r>
    </w:p>
    <w:p>
      <w:r>
        <w:t xml:space="preserve">Shetlandin kaasulaitoksen lakkosuunnitelmia lykätty</w:t>
      </w:r>
    </w:p>
    <w:p>
      <w:r>
        <w:t xml:space="preserve">Unite-ammattiliitto oli ilmoittanut, että Aker Solutionsin yli 80 työntekijää Totalin hallinnoimalla tehtaalla lakkoilee joka maanantai ja keskiviikko 20. marraskuuta alkaen. Neuvottelut käydään ensi viikolla sovittelupalvelu Acasissa. Neuvottelujen toivotaan ratkaisevan pitkään jatkuneen riidan. On väitetty, että terminaali olisi voitu joutua sulkemaan suunniteltujen toimien seurauksena. Total oli kuitenkin sanonut, että se pystyy jatkamaan laitoksen toimintaa turvallisesti. Laitoksessa käsitellään noin 10 prosenttia Yhdistyneen kuningaskunnan kaasutoimituksista.</w:t>
      </w:r>
    </w:p>
    <w:p>
      <w:r>
        <w:rPr>
          <w:b/>
        </w:rPr>
        <w:t xml:space="preserve">Yhteenveto</w:t>
      </w:r>
    </w:p>
    <w:p>
      <w:r>
        <w:t xml:space="preserve">Shetlandin jättimäisen kaasulaitoksen urakoitsijoiden suunniteltua lakkoa palkka- ja lomarahakiistan vuoksi on lykätty.</w:t>
      </w:r>
    </w:p>
    <w:p>
      <w:r>
        <w:rPr>
          <w:b/>
          <w:u w:val="single"/>
        </w:rPr>
        <w:t xml:space="preserve">Asiakirjan numero 7155</w:t>
      </w:r>
    </w:p>
    <w:p>
      <w:r>
        <w:t xml:space="preserve">Guernsey Waterin uusi pääkonttori avataan</w:t>
      </w:r>
    </w:p>
    <w:p>
      <w:r>
        <w:t xml:space="preserve">Kolmen eri toimipisteen henkilöstö sijoitetaan uuteen 5 miljoonan punnan arvoiseen tilaan, joka yrityksen mukaan vähentää kustannuksia ja parantaa viestintää. Yritys, joka osti louhosalueen 2 miljoonalla punnalla vuonna 2003, myy omaisuuttaan, mukaan lukien nyt tyhjillään olevat St Peter Portin toimistot, rakentamisen rahoittamiseksi. Brickfield House -nimellä kulkevan uuden pääkonttorin rakennustyöt alkoivat helmikuussa 2010.</w:t>
      </w:r>
    </w:p>
    <w:p>
      <w:r>
        <w:rPr>
          <w:b/>
        </w:rPr>
        <w:t xml:space="preserve">Yhteenveto</w:t>
      </w:r>
    </w:p>
    <w:p>
      <w:r>
        <w:t xml:space="preserve">Guernsey Water on avannut uuden pääkonttorin St Andrew'sin louhokseen.</w:t>
      </w:r>
    </w:p>
    <w:p>
      <w:r>
        <w:rPr>
          <w:b/>
          <w:u w:val="single"/>
        </w:rPr>
        <w:t xml:space="preserve">Asiakirjan numero 7156</w:t>
      </w:r>
    </w:p>
    <w:p>
      <w:r>
        <w:t xml:space="preserve">Partingtonin miestä syytetään vauvan murhasta</w:t>
      </w:r>
    </w:p>
    <w:p>
      <w:r>
        <w:t xml:space="preserve">Suur-Manchesterin Partingtonista kotoisin olevaa Samuel Gildea, 29, syytettiin alun perin pahoinpitelystä sen jälkeen, kun vauva oli löydetty tajuttomana 12. syyskuuta. Lapsi vietiin sairaalaan, mutta hän kuoli kaksi päivää myöhemmin. Gildea vangittiin Manchester Crown Courtissa ennen 25. syyskuuta pidettävää kuulemistilaisuutta. Kuoleman vuoksi pidätetty 25-vuotias nainen on vapautettu ilman syytteitä.</w:t>
      </w:r>
    </w:p>
    <w:p>
      <w:r>
        <w:rPr>
          <w:b/>
        </w:rPr>
        <w:t xml:space="preserve">Yhteenveto</w:t>
      </w:r>
    </w:p>
    <w:p>
      <w:r>
        <w:t xml:space="preserve">Mies on saapunut oikeuteen syytettynä neljän kuukauden ikäisen vauvan murhasta.</w:t>
      </w:r>
    </w:p>
    <w:p>
      <w:r>
        <w:rPr>
          <w:b/>
          <w:u w:val="single"/>
        </w:rPr>
        <w:t xml:space="preserve">Asiakirjan numero 7157</w:t>
      </w:r>
    </w:p>
    <w:p>
      <w:r>
        <w:t xml:space="preserve">Marlon Small nimetty Chapeltownin puukotuksen uhriksi</w:t>
      </w:r>
    </w:p>
    <w:p>
      <w:r>
        <w:t xml:space="preserve">Kaupungin valvontakameroiden käyttäjät näkivät miehen makaavan jalkakäytävällä Merrion Streetillä varhain lauantaina. Poliisi ja ensihoitajat kutsuttiin paikalle, jossa he löysivät Chapeltownista kotoisin olevan Marlon Smallin, 31, joka oli kotoisin Chapeltownista. Poliisit haluavat puhua mahdollisille silminnäkijöille. West Yorkshiren poliisin mukaan ruumiinavaus osoitti, että Small oli kuollut yhteen puukoniskuun.</w:t>
      </w:r>
    </w:p>
    <w:p>
      <w:r>
        <w:rPr>
          <w:b/>
        </w:rPr>
        <w:t xml:space="preserve">Yhteenveto</w:t>
      </w:r>
    </w:p>
    <w:p>
      <w:r>
        <w:t xml:space="preserve">Poliisi on nimennyt miehen, joka kuoli sen jälkeen, kun hänet löydettiin vakavasti loukkaantuneena Leedsin kadun jalkakäytävältä.</w:t>
      </w:r>
    </w:p>
    <w:p>
      <w:r>
        <w:rPr>
          <w:b/>
          <w:u w:val="single"/>
        </w:rPr>
        <w:t xml:space="preserve">Asiakirjan numero 7158</w:t>
      </w:r>
    </w:p>
    <w:p>
      <w:r>
        <w:t xml:space="preserve">HMP Lindholmen kuolema: Vanki kuoli puukoniskuun</w:t>
      </w:r>
    </w:p>
    <w:p>
      <w:r>
        <w:t xml:space="preserve">Etelä-Yorkshiren poliisi kertoi, että vankilan virkamiehet ottivat heihin yhteyttä kuolemantapauksen jälkeen lauantaina iltapäivällä. Kaksi vankia, joista toinen oli 23-vuotias ja toinen 26-vuotias ja jotka pidätettiin murhasta epäiltynä, on vapautettu takuita vastaan ja palautettu vankeinhoitolaitokseen. Kuolleen miehen virallista tunnistamista ei ole vielä tehty, poliisi sanoi. Hänen perheelleen on ilmoitettu asiasta. HMP Lindholme on luokiteltu C- ja D-luokan vankilaksi, jonka kapasiteetti on yli 1 100 vankia. Entinen RAF-tukikohta avattiin vankilana vuonna 1985, ja siellä asuu yli 21-vuotiaita miehiä, mukaan lukien elinkautista ja toistaiseksi voimassa olevaa tuomiota suorittavia vankeja. Kesällä tehdyssä tarkastuksessa arvosteltiin voimakkaasti vankilan matalan riskin vangeille tarkoitettua osastoa, joka on sittemmin suljettu.</w:t>
      </w:r>
    </w:p>
    <w:p>
      <w:r>
        <w:rPr>
          <w:b/>
        </w:rPr>
        <w:t xml:space="preserve">Yhteenveto</w:t>
      </w:r>
    </w:p>
    <w:p>
      <w:r>
        <w:t xml:space="preserve">22-vuotias vanki, joka löydettiin kuolleena Lindholmen vankimielisairaalasta Doncasterin läheltä viikonloppuna, kuoli puukoniskuun, kuten ruumiinavaus on paljastanut.</w:t>
      </w:r>
    </w:p>
    <w:p>
      <w:r>
        <w:rPr>
          <w:b/>
          <w:u w:val="single"/>
        </w:rPr>
        <w:t xml:space="preserve">Asiakirjan numero 7159</w:t>
      </w:r>
    </w:p>
    <w:p>
      <w:r>
        <w:t xml:space="preserve">Cradley Heathin tasoristeyksen esteisiin törmännyt kuorma-auto aiheuttaa viivästyksiä</w:t>
      </w:r>
    </w:p>
    <w:p>
      <w:r>
        <w:t xml:space="preserve">London Midlandin mukaan junat joutuivat kulkemaan hitaammalla nopeudella sen jälkeen, kun kuorma-auto törmäsi esteisiin Cradley Heathissa noin kello 12.40 GMT maanantaina. Smethwick Galton Bridgen ja Stourbridge Junctionin välillä raportoitiin myöhästymisiä. London Midlandin mukaan junaliikenne palautui normaaliksi kello 16.35 GMT. Tiedottaja pahoitteli matkustajille aiheutuneita häiriöitä.</w:t>
      </w:r>
    </w:p>
    <w:p>
      <w:r>
        <w:rPr>
          <w:b/>
        </w:rPr>
        <w:t xml:space="preserve">Yhteenveto</w:t>
      </w:r>
    </w:p>
    <w:p>
      <w:r>
        <w:t xml:space="preserve">Kuorma-auto törmäsi tasoristeyksen esteisiin, mikä aiheutti junien myöhästymisiä West Midlandsissa.</w:t>
      </w:r>
    </w:p>
    <w:p>
      <w:r>
        <w:rPr>
          <w:b/>
          <w:u w:val="single"/>
        </w:rPr>
        <w:t xml:space="preserve">Asiakirjan numero 7160</w:t>
      </w:r>
    </w:p>
    <w:p>
      <w:r>
        <w:t xml:space="preserve">Nainen kuolee, kun "vaarallisia aineita" tutkitaan Stoke-on-Trentissä</w:t>
      </w:r>
    </w:p>
    <w:p>
      <w:r>
        <w:t xml:space="preserve">Naisen ruumis löydettiin osoitteesta Eaton Streetillä, Northwoodissa, perjantaina kello 17.45 GMT. Staffordshiren poliisi sulki tien, ja jotkut naapurikiinteistöjen asukkaat evakuoitiin "varotoimenpiteenä". "Kuolemaa käsitellään tässä vaiheessa selittämättömänä, ja ruumiinavaus tehdään", poliisi sanoi. Viisi hätätyöntekijää vietiin sairaalaan, jotta he voivat tutkia, oliko "epäillyille aineille" altistuminen aiheuttanut vaikutuksia. Seuraa BBC West Midlandsia Facebookissa ja Twitterissä ja tilaa paikalliset uutispäivitykset suoraan puhelimeesi.</w:t>
      </w:r>
    </w:p>
    <w:p>
      <w:r>
        <w:rPr>
          <w:b/>
        </w:rPr>
        <w:t xml:space="preserve">Yhteenveto</w:t>
      </w:r>
    </w:p>
    <w:p>
      <w:r>
        <w:t xml:space="preserve">Stoke-on-Trentissä tapahtuneeseen naisen äkilliseen kuolemaan saattoi poliisin mukaan liittyä vaarallisia aineita.</w:t>
      </w:r>
    </w:p>
    <w:p>
      <w:r>
        <w:rPr>
          <w:b/>
          <w:u w:val="single"/>
        </w:rPr>
        <w:t xml:space="preserve">Asiakirjan numero 7161</w:t>
      </w:r>
    </w:p>
    <w:p>
      <w:r>
        <w:t xml:space="preserve">Trustit pyrkivät keräämään uusia varoja Aberdeenin taidegalleriaan</w:t>
      </w:r>
    </w:p>
    <w:p>
      <w:r>
        <w:t xml:space="preserve">Galleria sulki ovensa virallisesti aiemmin tänä vuonna, jotta 30 miljoonan punnan arvoisen hankkeen työt voitaisiin aloittaa. Kolmasosa rahoista myönnettiin Heritage Lottery Fund -rahastosta, ja myös kaupunginvaltuusto myönsi 10 miljoonaa puntaa. Aberdeenin kaupunginvaltuusto kertoi, että viimeiseen tarvittavaan 10 miljoonaan puntaan on kerätty noin 200 000 puntaa. Tämä on saatu varainkeruulla ja lahjoituksilla. Rahoitusta on haettu myös useista rahastoista ja säätiöistä. Aberdeenin kaupunginvaltuusto kannatti Schoolhillin taidegallerian rakennuksen uudelleensuunnittelua vuonna 2013 äänin 27 puolesta ja 15 vastaan.</w:t>
      </w:r>
    </w:p>
    <w:p>
      <w:r>
        <w:rPr>
          <w:b/>
        </w:rPr>
        <w:t xml:space="preserve">Yhteenveto</w:t>
      </w:r>
    </w:p>
    <w:p>
      <w:r>
        <w:t xml:space="preserve">Aberdeenin taidegallerian peruskorjauksen loppuunsaattamiseksi tarvittavien varojen keräämiseksi on perustettu uusi johtokunta.</w:t>
      </w:r>
    </w:p>
    <w:p>
      <w:r>
        <w:rPr>
          <w:b/>
          <w:u w:val="single"/>
        </w:rPr>
        <w:t xml:space="preserve">Asiakirjan numero 7162</w:t>
      </w:r>
    </w:p>
    <w:p>
      <w:r>
        <w:t xml:space="preserve">Kabinettiriita ääriliikkeiden torjumisesta</w:t>
      </w:r>
    </w:p>
    <w:p>
      <w:r>
        <w:t xml:space="preserve">Nick RobinsonPoliittinen päätoimittaja Tämä on The Timesin tänä aamuna paljastaman sisäministerin ja opetusministerin välisen riidan taustalla. Ymmärtääkseni Michael Gove ja Theresa May ottivat yhteen äskettäisessä kokouksessa, joka pidettiin niin sanotussa Extremism Task Force -ryhmässä, joka on David Cameronin perustama ministerikomitea. He kiistelivät siitä, miten ääriliikkeet määritellään. Gove on jo pitkään väittänyt, että Whitehall on liian pehmeä ääriliikkeiden suhteen, että se kohtaa ihmiset vasta sitten, kun he ovat kääntyneet väkivaltaan, ja että "suo pitäisi tyhjentää" eikä odottaa, että "krokotiilit pääsevät veneeseen". Kokouksessa hän puhui laajemman määritelmän puolesta. Rouva May puolestaan suppeamman määritelmän puolesta. Hän voitti. 'Ei savuavaa asetta' He kiistelivät myös siitä, miten käsitellä Troijan hevosta koskevia väitteitä. Hän kannatti aggressiivista lähestymistapaa. Nainen kannatti pehmeämpää lähestymistapaa. Minulle kerrottiin, että May voitti jälleen. Erään riitaa tuntevan, mutta kummankaan ministeriön ulkopuolisen lähteen mukaan Gove "meni Goven selän takana" ystävänsä, pääministerin, luo ja avasi riidan uudelleen. Viikon kuluttua ilmestyy Troijan hevosen raportti. Eräs Whitehallissa toimiva lähde kertoo minulle, että "mitään savuavaa asetta ei ole". Ennen raportin julkaisemista Goven liittolaiset kertoivat The Timesille olevansa turhautuneita sisäministeriön pehmeän pehmeään lähestymistapaan. Sisäministeriö julkaisi Mayn kirjeen Govelle, jossa hän huomautti ministeriönsä puutteista. Eräs rouva Mayn liittolainen kertoi minulle, että hän oli vihainen tavasta, jolla Gove oli käsitellyt tätä väittelyä, jonka olisi pitänyt pysyä yksityisenä, ja että hän oli "menossa tappamaan".</w:t>
      </w:r>
    </w:p>
    <w:p>
      <w:r>
        <w:rPr>
          <w:b/>
        </w:rPr>
        <w:t xml:space="preserve">Yhteenveto</w:t>
      </w:r>
    </w:p>
    <w:p>
      <w:r>
        <w:t xml:space="preserve">Kaksi kilpailevaa näkemystä siitä, miten islamilaista ääriainesta voidaan torjua. Kaksi keskenään kilpailevaa lähestymistapaa siihen, miten voitaisiin puuttua väitteisiin, joiden mukaan ääriryhmät olisivat ottaneet haltuunsa Birminghamin muslimikouluja. Vanhanaikainen Whitehallissa käytävä reviirisota. Ja vähän henkilökohtaista politiikkaa.</w:t>
      </w:r>
    </w:p>
    <w:p>
      <w:r>
        <w:rPr>
          <w:b/>
          <w:u w:val="single"/>
        </w:rPr>
        <w:t xml:space="preserve">Asiakirjan numero 7163</w:t>
      </w:r>
    </w:p>
    <w:p>
      <w:r>
        <w:t xml:space="preserve">Tietoverkkorikollisuuden asiantuntijat neuvovat yrityksiä Glyndwrin yliopistossa</w:t>
      </w:r>
    </w:p>
    <w:p>
      <w:r>
        <w:t xml:space="preserve">Glyndwrin yliopisto isännöi Pohjois-Walesin kyberturvallisuusklusterin ensimmäistä kokousta, johon osallistuvat myös paikalliset yritykset. Prof. Vic Groutin mukaan tavoitteena on kokoontua kuukausittain hyvien käytäntöjen jakamiseksi. Tietoturvavirasto GCHQ:n mukaan ihmiset ja yritykset voivat ottaa käyttöön perustietoturvan periaatteet pysyäkseen turvassa.</w:t>
      </w:r>
    </w:p>
    <w:p>
      <w:r>
        <w:rPr>
          <w:b/>
        </w:rPr>
        <w:t xml:space="preserve">Yhteenveto</w:t>
      </w:r>
    </w:p>
    <w:p>
      <w:r>
        <w:t xml:space="preserve">Poliisi ja tietoverkkorikollisuuden asiantuntijat tapaavat Wrexhamissa keskustellakseen keinoista, joilla ongelmaan voidaan puuttua ja pitää ihmiset turvassa verkossa.</w:t>
      </w:r>
    </w:p>
    <w:p>
      <w:r>
        <w:rPr>
          <w:b/>
          <w:u w:val="single"/>
        </w:rPr>
        <w:t xml:space="preserve">Asiakirjan numero 7164</w:t>
      </w:r>
    </w:p>
    <w:p>
      <w:r>
        <w:t xml:space="preserve">Paigntonin kuolema: Nainen pidätetty murhaepäilystä</w:t>
      </w:r>
    </w:p>
    <w:p>
      <w:r>
        <w:t xml:space="preserve">Poliisi kutsuttiin keskiviikkona kello 12.36 GMT Paigntonin Midvale Roadille, jossa he löysivät 70-luvulla eläneen miehen ruumiin. Devonin ja Cornwallin poliisi ilmoitti, että 40-vuotias nainen Paigntonista oli pidätetty ja oli poliisin huostassa. Osoitteessa on poliisin eristyssulku, ja pelastuspalvelut ovat edelleen paikalla. Katso lisää uutisia Devonista Poliisi ilmoitti, että miehen lähiomaisille ei ole vielä ilmoitettu, ja pyysi kaikkia, joilla on tietoja, ilmoittautumaan.</w:t>
      </w:r>
    </w:p>
    <w:p>
      <w:r>
        <w:rPr>
          <w:b/>
        </w:rPr>
        <w:t xml:space="preserve">Yhteenveto</w:t>
      </w:r>
    </w:p>
    <w:p>
      <w:r>
        <w:t xml:space="preserve">Nainen on pidätetty murhasta epäiltynä sen jälkeen, kun eläkeläisen ruumis löytyi talosta Devonissa.</w:t>
      </w:r>
    </w:p>
    <w:p>
      <w:r>
        <w:rPr>
          <w:b/>
          <w:u w:val="single"/>
        </w:rPr>
        <w:t xml:space="preserve">Asiakirjan numero 7165</w:t>
      </w:r>
    </w:p>
    <w:p>
      <w:r>
        <w:t xml:space="preserve">Mihail Hodorkovskin tiedotustilaisuus: Hovinhovskij: Lainausmerkeissä</w:t>
      </w:r>
    </w:p>
    <w:p>
      <w:r>
        <w:t xml:space="preserve">Vapauttamisestaan: "Kello oli kaksi yöllä, kun leirimme komentaja herätti minut ja kertoi, että pääsen kotiin. Sen jälkeen, matkalla, sain tietää, että tämän matkan piti päättyä Berliiniin." Putinista "Herra Putin harkitsi vapauttamistani 10 vuotta. Toivottavasti hän ei pidä päätöstä, johon hän päätyi näin pitkän harkinnan jälkeen, virheenä." Kostosta "Silloin kun olin mukana suuressa bisneksessä, tajusin olevani mukana kovissa peleissä. Minua kohdeltiin tietysti hieman tavallista kovemmin. Samalla minun on sanottava, että perheeni jätettiin koskematta, toisin sanoen perhettäni kohdeltiin aina säädyllisesti. Ja siitä syystä en ottanut vastakkainasettelua sydämelleni. Otin pragmaattisen näkökulman ongelmalliseen suhteeseen, eikä pragmaattisuudessa ole sijaa kostolle ja vihalle. Ne ovat vain pelisääntöjä." Politiikasta: "En aio osallistua mihinkään poliittiseen toimintaan, ja sanoin sen kirjeessäni presidentti Putinille ja olen toistanut sen useita kertoja sen jälkeen. Aion tehdä julkista työtä. Taistelu vallasta ei ole nyt minua varten." Toisinajattelijoista: "Älkää pitäkö minua symbolina sille, ettei Venäjällä ole enää poliittisia vankeja. Katsokaa minua symbolina siitä, miten kansalaisyhteiskunnan ponnistelut voivat johtaa siihen, että jopa toivottomina tapauksina pidetyt ihmiset vapautetaan." Vangittuna olevasta ukrainalaisesta oppositiopoliitikosta Julija Tymošenkosta "Toivon, että presidentti [Viktor] Janukovitsh, joka on usein yhteydessä maani presidenttiin, seuraa hänen esimerkkiään tässä asiassa vapauttamalla poliittisen vangin." Paluusta Venäjälle "Tällä hetkellä, jos palaisin Venäjälle, en ehkä saisi enää poistua maasta." Tulevaisuuden suunnitelmista "Haluaisin omistaa loppuosan aktiivisesta liike-elämästäni velkojeni maksamiseen minua huonommassa asemassa oleville ihmisille - toisin sanoen niille, jotka ovat edelleen vankilassa - ja venäläiselle yhteiskunnalle, jonka on todella muututtava hieman, jotta voisimme elää Venäjällä hieman paremmin." Sotshin talviolympialaisista 2014: "Kyseessä on urheilun juhla, jota miljoonat ihmiset juhlivat. Siitä ei tietenkään saa tulla presidentti Putinin suurta juhlaa." Liiketoiminnasta: "Uskon, että olen saavuttanut sen, mitä halusin saavuttaa liikeurani aikana." Rahasta "Taloudellinen tilanteeni ei vaadi minua tekemään töitä vain ansaitakseni lisää rahaa."</w:t>
      </w:r>
    </w:p>
    <w:p>
      <w:r>
        <w:rPr>
          <w:b/>
        </w:rPr>
        <w:t xml:space="preserve">Yhteenveto</w:t>
      </w:r>
    </w:p>
    <w:p>
      <w:r>
        <w:t xml:space="preserve">Entinen venäläinen oligarkki Mihail Hodorkovski on pitänyt ensimmäisen lehdistötilaisuutensa sen jälkeen, kun hänet vapautettiin vankilasta 10 vuoden jälkeen. Tässä on valikoima lainauksia Berliinissä pidetystä tilaisuudesta, jossa käsiteltiin muun muassa presidentti Vladimir Putinia ja tulevia Sotshin olympialaisia.</w:t>
      </w:r>
    </w:p>
    <w:p>
      <w:r>
        <w:rPr>
          <w:b/>
          <w:u w:val="single"/>
        </w:rPr>
        <w:t xml:space="preserve">Asiakirjan numero 7166</w:t>
      </w:r>
    </w:p>
    <w:p>
      <w:r>
        <w:t xml:space="preserve">Ipswichin BMW:n takapenkillä oli seitsemän matkustajaa</w:t>
      </w:r>
    </w:p>
    <w:p>
      <w:r>
        <w:t xml:space="preserve">Neljä aikuista ja kolme lasta kiipesi ulos BMW:n takaovista sen jälkeen, kun poliisi pysäytti kuljettajan Major's Cornerissa Ipswichissä lauantaina. Poliisin mukaan sedanin takaosassa olleet matkustajat eivät käyttäneet turvavöitä. Ulkomaalaisella rekisterikilvellä varustetun auton kuljettaja sai sakot tienvarressa. Aiheeseen liittyvät Internet-linkit Suffolkin poliisilaitos</w:t>
      </w:r>
    </w:p>
    <w:p>
      <w:r>
        <w:rPr>
          <w:b/>
        </w:rPr>
        <w:t xml:space="preserve">Yhteenveto</w:t>
      </w:r>
    </w:p>
    <w:p>
      <w:r>
        <w:t xml:space="preserve">Poliisin pysäyttämässä autossa oli seitsemän ihmistä ahtautuneena takapenkille.</w:t>
      </w:r>
    </w:p>
    <w:p>
      <w:r>
        <w:rPr>
          <w:b/>
          <w:u w:val="single"/>
        </w:rPr>
        <w:t xml:space="preserve">Asiakirjan numero 7167</w:t>
      </w:r>
    </w:p>
    <w:p>
      <w:r>
        <w:t xml:space="preserve">Bug johtaa Worcestershiren sairaalan vierailurajoituksiin</w:t>
      </w:r>
    </w:p>
    <w:p>
      <w:r>
        <w:t xml:space="preserve">Worcestershire Acute Hospitals Trustin mukaan Alexandran, Worcestershire Royalin ja Kidderminsterin sairaaloissa oli rajoituksia. Se sanoi, että se harkitsee sellaisten omaisten pyyntöjä, joilla on erityinen tarve vierailla potilaan luona. Se kehotti kaikkia, joilla on oksentelun tai ripulin oireita, pysymään poissa.</w:t>
      </w:r>
    </w:p>
    <w:p>
      <w:r>
        <w:rPr>
          <w:b/>
        </w:rPr>
        <w:t xml:space="preserve">Yhteenveto</w:t>
      </w:r>
    </w:p>
    <w:p>
      <w:r>
        <w:t xml:space="preserve">Worcestershiren tärkeimpien sairaaloiden potilaiden vierailut rajoitetaan norovirustartunnan jälkeen "poikkeuksellisiin olosuhteisiin".</w:t>
      </w:r>
    </w:p>
    <w:p>
      <w:r>
        <w:rPr>
          <w:b/>
          <w:u w:val="single"/>
        </w:rPr>
        <w:t xml:space="preserve">Asiakirjan numero 7168</w:t>
      </w:r>
    </w:p>
    <w:p>
      <w:r>
        <w:t xml:space="preserve">Renfrewshire korottaa kunnallisveroa 4,64 prosenttia.</w:t>
      </w:r>
    </w:p>
    <w:p>
      <w:r>
        <w:t xml:space="preserve">Nousu näkee Band D lasku menee ylös £ 58,32 £ 1,315.41. Renfrewshiren neuvoston mukaan sen 440 miljoonan punnan talousarvio "turvaa palvelut ja työpaikat". Valtuutetut ovat hyväksyneet 35 miljoonan punnan investointipaketin, josta 2,25 miljoonaa puntaa menee kaupunkien keskustoihin ja paikallisiin kulttuuri- ja kulttuuriperintöhankkeisiin.</w:t>
      </w:r>
    </w:p>
    <w:p>
      <w:r>
        <w:rPr>
          <w:b/>
        </w:rPr>
        <w:t xml:space="preserve">Yhteenveto</w:t>
      </w:r>
    </w:p>
    <w:p>
      <w:r>
        <w:t xml:space="preserve">Renfrewshire on ilmoittanut korottavansa kunnallisveroa 4,64 prosenttia, mikä on hieman vähemmän kuin kunnalle sallittu 4,84 prosentin enimmäismäärä.</w:t>
      </w:r>
    </w:p>
    <w:p>
      <w:r>
        <w:rPr>
          <w:b/>
          <w:u w:val="single"/>
        </w:rPr>
        <w:t xml:space="preserve">Asiakirjan numero 7169</w:t>
      </w:r>
    </w:p>
    <w:p>
      <w:r>
        <w:t xml:space="preserve">AG velvoitetaan osoittamaan syyllisyytensä</w:t>
      </w:r>
    </w:p>
    <w:p>
      <w:r>
        <w:t xml:space="preserve">Kolmen jäsenen penkki, jonka puheenjohtajana toimi ylituomari Sarath N Silva, antoi määräyksen, kun turvallisuusjoukkojen siirtoa vastustava vetoomus otettiin käsittelyyn. Vetoomuksen jätti Ceylon Workers Congress (CWC), joka on Rajapaksan hallinnon koalitiokumppani. CWC:tä edustava asianajaja ilmoitti oikeusistuimelle, että turvallisuusjoukot ovat tuoneet ryhmän tamileja Moderassa leikkikentälle 2. heinäkuuta ja ottaneet yksittäisiä valokuvia. Hän väitti, että valokuvien ottaminen vain tamilikansalaisista merkitsee heidän perusoikeuksiensa loukkaamista. Tuomioistuin myönsi, että toiminta oli kiistanalaista, ja määräsi oikeusasiamiehen konsultoimaan Moderan poliisiaseman vastauksen sisältävän raportin.</w:t>
      </w:r>
    </w:p>
    <w:p>
      <w:r>
        <w:rPr>
          <w:b/>
        </w:rPr>
        <w:t xml:space="preserve">Yhteenveto</w:t>
      </w:r>
    </w:p>
    <w:p>
      <w:r>
        <w:t xml:space="preserve">Sri Lankan korkein oikeus on määrännyt yleisen syyttäjän selittämään, miksi turvallisuusjoukot valokuvasivat tamileja Moderan alueella.</w:t>
      </w:r>
    </w:p>
    <w:p>
      <w:r>
        <w:rPr>
          <w:b/>
          <w:u w:val="single"/>
        </w:rPr>
        <w:t xml:space="preserve">Asiakirjan numero 7170</w:t>
      </w:r>
    </w:p>
    <w:p>
      <w:r>
        <w:t xml:space="preserve">Keith Morris: Ruumis vahvistettu kadonneeksi valokuvaajaksi</w:t>
      </w:r>
    </w:p>
    <w:p>
      <w:r>
        <w:t xml:space="preserve">Keith Morrisia, 61, etsivät ryhmät löysivät ruumiin Borthin rannalta Ceredigionista lauantaina, kaksi päivää sen jälkeen, kun hänet oli viimeksi nähty. Vapaaehtoinen lehdistö- ja häävalokuvaaja oli säännöllinen radio- ja televisio-ohjelmien toimittaja. Morrisin muistoa kunnioittavat ihmiset ovat kuvailleet häntä "Aberystwythin instituutioksi".</w:t>
      </w:r>
    </w:p>
    <w:p>
      <w:r>
        <w:rPr>
          <w:b/>
        </w:rPr>
        <w:t xml:space="preserve">Yhteenveto</w:t>
      </w:r>
    </w:p>
    <w:p>
      <w:r>
        <w:t xml:space="preserve">Poliisi on vahvistanut, että merestä löydetty ruumis oli kadonneen valokuvaajan ruumis.</w:t>
      </w:r>
    </w:p>
    <w:p>
      <w:r>
        <w:rPr>
          <w:b/>
          <w:u w:val="single"/>
        </w:rPr>
        <w:t xml:space="preserve">Asiakirjan numero 7171</w:t>
      </w:r>
    </w:p>
    <w:p>
      <w:r>
        <w:t xml:space="preserve">Mies kriittisessä tilassa Wavertreen trukkionnettomuudessa</w:t>
      </w:r>
    </w:p>
    <w:p>
      <w:r>
        <w:t xml:space="preserve">Onnettomuus sattui Chestnut Building Centres -rakennuskeskuksessa Picton Roadilla, Wavertreessä, Liverpoolissa, kello 11:05 GMT. Kuusikymppinen mies vietiin Aintreen sairaalaan ambulanssilla, jossa hänen tilansa on edelleen kriittinen. Merseysiden poliisin mukaan poliisit selvittävät parhaillaan tapauksen kaikkia olosuhteita. Paikka on eristetty sillä aikaa, kun tutkijat puhuvat silminnäkijöiden kanssa. Aiheeseen liittyvät Internet-linkit Merseysiden poliisi</w:t>
      </w:r>
    </w:p>
    <w:p>
      <w:r>
        <w:rPr>
          <w:b/>
        </w:rPr>
        <w:t xml:space="preserve">Yhteenveto</w:t>
      </w:r>
    </w:p>
    <w:p>
      <w:r>
        <w:t xml:space="preserve">Mies on sairaalassa "vakavien vammojen" vuoksi trukin kanssa sattuneen teollisuusonnettomuuden jälkeen, kertoivat ensihoitajat.</w:t>
      </w:r>
    </w:p>
    <w:p>
      <w:r>
        <w:rPr>
          <w:b/>
          <w:u w:val="single"/>
        </w:rPr>
        <w:t xml:space="preserve">Asiakirjan numero 7172</w:t>
      </w:r>
    </w:p>
    <w:p>
      <w:r>
        <w:t xml:space="preserve">Goole nainen nimetty M62 onnettomuuden uhriksi</w:t>
      </w:r>
    </w:p>
    <w:p>
      <w:r>
        <w:t xml:space="preserve">Karen McDonagh, 51, Goolesta, East Yorkshiresta, kuoli torstaina itään menevällä ajoradalla lähellä Huddersfieldiä. West Yorkshiren poliisi vetosi uudelleen silminnäkijöihin tai kaikkiin, joilla on kojelautakamerakuvaa, jotta he ottaisivat heihin yhteyttä. 47-vuotias mies, joka pidätettiin epäiltynä kuolemantuottamuksesta vaarallisella ajotavalla, on vapautettu tutkinnan ajaksi. Onnettomuudessa olivat osallisina Volvo-kuorma-auto, Volkswagen Passat, Iveco ja Volkswagen Toureg.</w:t>
      </w:r>
    </w:p>
    <w:p>
      <w:r>
        <w:rPr>
          <w:b/>
        </w:rPr>
        <w:t xml:space="preserve">Yhteenveto</w:t>
      </w:r>
    </w:p>
    <w:p>
      <w:r>
        <w:t xml:space="preserve">Poliisi on nimennyt Länsi-Yorkshiressä M62-tiellä tapahtuneessa neljän ajoneuvon kolarissa kuolleen naisen.</w:t>
      </w:r>
    </w:p>
    <w:p>
      <w:r>
        <w:rPr>
          <w:b/>
          <w:u w:val="single"/>
        </w:rPr>
        <w:t xml:space="preserve">Asiakirjan numero 7173</w:t>
      </w:r>
    </w:p>
    <w:p>
      <w:r>
        <w:t xml:space="preserve">Cumbria Universityn Amblesiden kampuksen työt saavat vihreää valoa</w:t>
      </w:r>
    </w:p>
    <w:p>
      <w:r>
        <w:t xml:space="preserve">Lake District National Park Authority on hyväksynyt Scale How -rakennuksen ja Percival-luentosalin muutostyöt. Kiinteistöjohtaja Mike Berry sanoi, että yliopiston "pitkän aikavälin visiossa" voidaan nyt edistyä. Kampuksella opiskelee jopa 500 opiskelijaa syyskuuhun 2014 mennessä.</w:t>
      </w:r>
    </w:p>
    <w:p>
      <w:r>
        <w:rPr>
          <w:b/>
        </w:rPr>
        <w:t xml:space="preserve">Yhteenveto</w:t>
      </w:r>
    </w:p>
    <w:p>
      <w:r>
        <w:t xml:space="preserve">Cumbria-yliopiston Amblesiden kampuksen saneerauksen seuraavalle vaiheelle on myönnetty rakennuslupa.</w:t>
      </w:r>
    </w:p>
    <w:p>
      <w:r>
        <w:rPr>
          <w:b/>
          <w:u w:val="single"/>
        </w:rPr>
        <w:t xml:space="preserve">Asiakirjan numero 7174</w:t>
      </w:r>
    </w:p>
    <w:p>
      <w:r>
        <w:t xml:space="preserve">Gloucesterin hiippakunnan avoin kokous, jossa keskustellaan uudesta piispan roolista</w:t>
      </w:r>
    </w:p>
    <w:p>
      <w:r>
        <w:t xml:space="preserve">Gloucesterin piispa Michael Perham, jonka on määrä jäädä eläkkeelle marraskuussa, vetäytyi tehtävästä "henkilökohtaisista syistä" elokuussa. Metropolitan-poliisi haastatteli häntä kahta epäsiveellisyyssyytettä tutkittaessa, mutta häntä ei pidätetty. Avoin kokous pidetään Gloucesterin katedraalissa maanantaina klo 19.00 BST. Tewkesburyn piispa, rovasti Martyn Snow, on ottanut vastaan piispa Perhamin tehtävät tämän poissa ollessa. Nimitetty henkilö vastaa yli 300 seurakunnasta ja lähes 400 kirkosta, jotka kattavat alueen Walesin rajalta kreivikunnan länsiosassa Lechladeen idässä.</w:t>
      </w:r>
    </w:p>
    <w:p>
      <w:r>
        <w:rPr>
          <w:b/>
        </w:rPr>
        <w:t xml:space="preserve">Yhteenveto</w:t>
      </w:r>
    </w:p>
    <w:p>
      <w:r>
        <w:t xml:space="preserve">Gloucesterin hiippakunnassa asuvilla ihmisillä on mahdollisuus sanoa mielipiteensä siitä, millaisia taitoja seuraavan piispan tulee tuoda virkaan.</w:t>
      </w:r>
    </w:p>
    <w:p>
      <w:r>
        <w:rPr>
          <w:b/>
          <w:u w:val="single"/>
        </w:rPr>
        <w:t xml:space="preserve">Asiakirjan numero 7175</w:t>
      </w:r>
    </w:p>
    <w:p>
      <w:r>
        <w:t xml:space="preserve">Barnsleyssä puukotettu mies pidätettiin murhasta</w:t>
      </w:r>
    </w:p>
    <w:p>
      <w:r>
        <w:t xml:space="preserve">Stephen Riley, 43, löydettiin loukkaantuneena Darley Avenuelta Athersleyn alueelta perjantaina hieman kello 23:00 BST jälkeen, ja hän kuoli sairaalassa. Kuolemanjälkeisessä tutkimuksessa todettiin, että hän kuoli yhteen puukoniskuun rintaan, South Yorkshiren poliisi kertoi. Barnsleystä kotoisin oleva 37-vuotias mies on pidätetty murhasta epäiltynä, ja hän on pidätettynä. Seuraa BBC Yorkshirea Facebookissa, Twitterissä ja Instagramissa. Lähetä juttuideoita osoitteeseen yorkslincs.news@bbc.co.uk.</w:t>
      </w:r>
    </w:p>
    <w:p>
      <w:r>
        <w:rPr>
          <w:b/>
        </w:rPr>
        <w:t xml:space="preserve">Yhteenveto</w:t>
      </w:r>
    </w:p>
    <w:p>
      <w:r>
        <w:t xml:space="preserve">Mies on pidätetty epäiltynä Barnsleyssä kuoliaaksi puukotetun miehen murhasta.</w:t>
      </w:r>
    </w:p>
    <w:p>
      <w:r>
        <w:rPr>
          <w:b/>
          <w:u w:val="single"/>
        </w:rPr>
        <w:t xml:space="preserve">Asiakirjan numero 7176</w:t>
      </w:r>
    </w:p>
    <w:p>
      <w:r>
        <w:t xml:space="preserve">Tom Lewisin kuolema: Wisbechin puukotuksen jälkeen viides pidätys</w:t>
      </w:r>
    </w:p>
    <w:p>
      <w:r>
        <w:t xml:space="preserve">Wisbechin Larksfieldissä Cambridgeshiren maakunnassa asuvaa 23-vuotiasta Tom Lewisia puukotettiin Norwich Roadilla 8. syyskuuta, ja hän kuoli Addenbrooke's Hospitalissa Cambridgessa torstaina. Wisbechistä kotoisin oleva 23-vuotias mies pidätettiin maanantaina murhasta epäiltynä. Neljä viime viikolla pidätettyä henkilöä on vapautettu tutkinnan alaisena. Etsi BBC News: East of England Facebookista, Instagramista ja Twitteristä. Jos sinulla on juttuehdotuksia, lähetä sähköpostia osoitteeseen eastofenglandnews@bbc.co.uk Aiheeseen liittyvät Internet-linkit Cambridgeshire Constabulary</w:t>
      </w:r>
    </w:p>
    <w:p>
      <w:r>
        <w:rPr>
          <w:b/>
        </w:rPr>
        <w:t xml:space="preserve">Yhteenveto</w:t>
      </w:r>
    </w:p>
    <w:p>
      <w:r>
        <w:t xml:space="preserve">Viides henkilö on pidätetty osana murhatutkintaa sen jälkeen, kun mies oli kuollut jalkaansa kohdistuneisiin puukotusvammoihin.</w:t>
      </w:r>
    </w:p>
    <w:p>
      <w:r>
        <w:rPr>
          <w:b/>
          <w:u w:val="single"/>
        </w:rPr>
        <w:t xml:space="preserve">Asiakirjan numero 7177</w:t>
      </w:r>
    </w:p>
    <w:p>
      <w:r>
        <w:t xml:space="preserve">Uudet pysäytys- ja etsintävaltuudet Sloughissa katutappelun jälkeen</w:t>
      </w:r>
    </w:p>
    <w:p>
      <w:r>
        <w:t xml:space="preserve">Tapaus sattui Frank Sutton Wayn, Farnham Roadin ja Buckingham Avenuen välisellä alueella noin kello 18.00 GMT sunnuntaina. Section 60 -määräys otettiin käyttöön sunnuntaina klo 21.00, ja se päättyi maanantaina klo 12.00. Komisario John Braddy sanoi, että toimenpiteellä pyrittiin estämään muut välikohtaukset. Hän sanoi: "Tämä herättää ymmärrettävästi huolta paikallisyhteisössä, mutta haluaisin, että yleisö rauhoittuisi siitä, että tämä määräys on voimassa tällaisten tapausten toistumisen estämiseksi." "Tämä ei ole ainoa keino, jolla voidaan estää tällaisten tapausten toistuminen." Poliisin mukaan kenenkään ei uskottu loukkaantuneen, eikä pidätyksiä tehty.</w:t>
      </w:r>
    </w:p>
    <w:p>
      <w:r>
        <w:rPr>
          <w:b/>
        </w:rPr>
        <w:t xml:space="preserve">Yhteenveto</w:t>
      </w:r>
    </w:p>
    <w:p>
      <w:r>
        <w:t xml:space="preserve">Poliisi on ilmoittanut, että Sloughissa otettiin käyttöön ylimääräisiä pysäytys- ja etsintävaltuuksia sen jälkeen, kun 20 kepeillä ja pesäpallomailoilla aseistautunutta miestä tappeli.</w:t>
      </w:r>
    </w:p>
    <w:p>
      <w:r>
        <w:rPr>
          <w:b/>
          <w:u w:val="single"/>
        </w:rPr>
        <w:t xml:space="preserve">Asiakirjan numero 7178</w:t>
      </w:r>
    </w:p>
    <w:p>
      <w:r>
        <w:t xml:space="preserve">Ryanairin lento Edinburghista salamanisku</w:t>
      </w:r>
    </w:p>
    <w:p>
      <w:r>
        <w:t xml:space="preserve">Välikohtaus sattui pian sen jälkeen, kun lento oli lähtenyt Edinburghista noin kello 18.15. Ryanairin menettelyn mukaisesti lento ohjattiin lähimmälle käytettävissä olevalle lentoasemalle. Insinöörit tarkastivat koneen, ja se lähti Alicanteen sen jälkeen, kun sille oli annettu lupa. Ryanairin tiedottaja sanoi: "Pyydämme anteeksi matkustajilta, joita tämä lyhyt viivästys koski, mutta matkustajiemme, miehistön ja lentokoneiden turvallisuus on ensisijainen tavoitteemme."</w:t>
      </w:r>
    </w:p>
    <w:p>
      <w:r>
        <w:rPr>
          <w:b/>
        </w:rPr>
        <w:t xml:space="preserve">Yhteenveto</w:t>
      </w:r>
    </w:p>
    <w:p>
      <w:r>
        <w:t xml:space="preserve">Ryanairin lento Edinburghista Alicanteen joutui laskeutumaan Glasgow Prestwickiin salamaniskun jälkeen.</w:t>
      </w:r>
    </w:p>
    <w:p>
      <w:r>
        <w:rPr>
          <w:b/>
          <w:u w:val="single"/>
        </w:rPr>
        <w:t xml:space="preserve">Asiakirjan numero 7179</w:t>
      </w:r>
    </w:p>
    <w:p>
      <w:r>
        <w:t xml:space="preserve">Valmentaja Ty Shaw sairastui Worcester Wolves -ottelun aikana</w:t>
      </w:r>
    </w:p>
    <w:p>
      <w:r>
        <w:t xml:space="preserve">Koripallomaajoukkueen valmentaja ja entinen pelaaja sairastui Sheffieldissä perjantai-iltana joukkueensa ottelussa Sheffield Sharksia vastaan. Wolvesin toimitusjohtaja Mick Donovan kertoi, että Shaw on kotiutettu sairaalasta lauantaiaamuna ja hän aikoo levätä jonkin aikaa. Wolves hävisi ottelun 114-70. Fanit ja muut joukkueet ovat lähettäneet hänelle terveisiä ja parane pian -viestejä. Sharksin valmentaja Mike Tuck sanoi, että tilanne oli ollut "painajaismainen". "Joukkueena tulla ulos ja lopettaa toisella puoliajalla, hattua Worcester Wolvesille ja heidän faneilleen, se on vaikea tilanne", hän sanoi.</w:t>
      </w:r>
    </w:p>
    <w:p>
      <w:r>
        <w:rPr>
          <w:b/>
        </w:rPr>
        <w:t xml:space="preserve">Yhteenveto</w:t>
      </w:r>
    </w:p>
    <w:p>
      <w:r>
        <w:t xml:space="preserve">Worcester Wolvesin pomo Ty Shaw pitää jonkin aikaa taukoa tehtävistään jouduttuaan sairaalaan ottelun aikana.</w:t>
      </w:r>
    </w:p>
    <w:p>
      <w:r>
        <w:rPr>
          <w:b/>
          <w:u w:val="single"/>
        </w:rPr>
        <w:t xml:space="preserve">Asiakirjan numero 7180</w:t>
      </w:r>
    </w:p>
    <w:p>
      <w:r>
        <w:t xml:space="preserve">Emu kateissa Thamessa: Poliisi metsästää valkoposkista karkulaista</w:t>
      </w:r>
    </w:p>
    <w:p>
      <w:r>
        <w:t xml:space="preserve">Thames Valleyn virkailija on twiitannut: "Emu kadonnut Wheatleyn alueelta, kaikki havainnot soittakaa 101 #RodHull". Poliisi sanoo nyt, että viiden kuukauden ikäinen emu saattaa olla Thamen alueella. Twitterissä eräs mies pyysi juoksijoita "varomaan isoa lintua, joka ajaa 40 huippunopeutta". Toiset ehdottivat, että lintu olisi saattanut löytyä Cambridgeshirestä, jossa toinen emu löydettiin maanantaina vaeltelemasta pihatieltä Newmarketin lähellä. Cambridgeshiren emu, Monty, on kuitenkin sittemmin päässyt takaisin omistajiensa luo.</w:t>
      </w:r>
    </w:p>
    <w:p>
      <w:r>
        <w:rPr>
          <w:b/>
        </w:rPr>
        <w:t xml:space="preserve">Yhteenveto</w:t>
      </w:r>
    </w:p>
    <w:p>
      <w:r>
        <w:t xml:space="preserve">Oxfordshiressä on kadonnut emu, jonka nokassa on "erottuva valkoinen jälki", mikä on johtanut poliisin etsintöihin ja Rod Hull -hashtagiin.</w:t>
      </w:r>
    </w:p>
    <w:p>
      <w:r>
        <w:rPr>
          <w:b/>
          <w:u w:val="single"/>
        </w:rPr>
        <w:t xml:space="preserve">Asiakirjan numero 7181</w:t>
      </w:r>
    </w:p>
    <w:p>
      <w:r>
        <w:t xml:space="preserve">Teini-ikäinen syytetty kissan tappamisesta Surreyssä</w:t>
      </w:r>
    </w:p>
    <w:p>
      <w:r>
        <w:t xml:space="preserve">Loukkaantuneet lemmikkieläimet jouduttiin amputoimaan maalis- ja huhtikuussa Cranleigh'ssa, Guildfordissa ja Wokingissa tehtyjen ilmakiväärihyökkäysten jälkeen. Poliisin mukaan Farncomben Long Goressa asuva Franky Mills joutuu vastaamaan kahdeksaan syytteeseen vahingonteosta ja kahdeksaan syytteeseen ampuma-aserikoksesta. Viisivuotiasta Ruby-nimistä kissaa ammuttiin selkärankaan, ja eläinlääkärit lopettivat sen. Toinen kissa Cranleighissa selvisi hengissä, mutta menetti silmänsä. Poliisin mukaan Mills on vapautettu takuita vastaan, ja hänen on määrä saapua Guildfordin tuomareiden eteen 9. elokuuta.</w:t>
      </w:r>
    </w:p>
    <w:p>
      <w:r>
        <w:rPr>
          <w:b/>
        </w:rPr>
        <w:t xml:space="preserve">Yhteenveto</w:t>
      </w:r>
    </w:p>
    <w:p>
      <w:r>
        <w:t xml:space="preserve">19-vuotiasta miestä vastaan on nostettu syyte sen jälkeen, kun kissa kuoli ja muut loukkaantuivat vakavasti Surreyssä tapahtuneissa ammuskeluissa.</w:t>
      </w:r>
    </w:p>
    <w:p>
      <w:r>
        <w:rPr>
          <w:b/>
          <w:u w:val="single"/>
        </w:rPr>
        <w:t xml:space="preserve">Asiakirjan numero 7182</w:t>
      </w:r>
    </w:p>
    <w:p>
      <w:r>
        <w:t xml:space="preserve">Miestä syytetään hevosen lyömisestä MM-tappion jälkeen</w:t>
      </w:r>
    </w:p>
    <w:p>
      <w:r>
        <w:t xml:space="preserve">Scott Spurlingia syytetään poliisin pahoinpitelystä, pahoinpitelystä lyömällä ja tarpeettoman kärsimyksen aiheuttamisesta suojellulle eläimelle Weston-super-Maressa, Somersetissa, keskiviikkoiltana. Kaupungista kotoisin olevan 23-vuotiaan miehen on määrä saapua North Somersetin tuomareiden eteen 1. elokuuta. Poliisin mukaan sekä poliisi että hevonen Quantock ovat sittemmin toipuneet. Englanti hävisi Kroatialle 2-1 MM-välierässä Moskovassa keskiviikkona.</w:t>
      </w:r>
    </w:p>
    <w:p>
      <w:r>
        <w:rPr>
          <w:b/>
        </w:rPr>
        <w:t xml:space="preserve">Yhteenveto</w:t>
      </w:r>
    </w:p>
    <w:p>
      <w:r>
        <w:t xml:space="preserve">Miestä on syytetty poliisihevosen lyömisestä ja poliisin pahoinpitelystä Englannin MM-tappion jälkeen.</w:t>
      </w:r>
    </w:p>
    <w:p>
      <w:r>
        <w:rPr>
          <w:b/>
          <w:u w:val="single"/>
        </w:rPr>
        <w:t xml:space="preserve">Asiakirjan numero 7183</w:t>
      </w:r>
    </w:p>
    <w:p>
      <w:r>
        <w:t xml:space="preserve">MHK:t tapaavat pääministerin bussiaikatauluja koskevien huolenaiheiden vuoksi</w:t>
      </w:r>
    </w:p>
    <w:p>
      <w:r>
        <w:t xml:space="preserve">Pohjois-Douglasin kaupunginhallituksen jäsenet John Houghton ja Bill Henderson sanovat, että eläkeläiset, vammaiset ja työmatkalaiset ovat kärsineet kovasti tässä kuussa käyttöön otetuista aikatauluista. Hendersonin mukaan pääministeri Tony Brown suhtautuu asiaan "hyvin vakavasti". Kauppa- ja teollisuusministeri David Cretney on puolustanut muutoksia ja sanonut, että ne olivat vastaus kuulemiseen.</w:t>
      </w:r>
    </w:p>
    <w:p>
      <w:r>
        <w:rPr>
          <w:b/>
        </w:rPr>
        <w:t xml:space="preserve">Yhteenveto</w:t>
      </w:r>
    </w:p>
    <w:p>
      <w:r>
        <w:t xml:space="preserve">Mansaaren uusia bussiaikatauluja arvostelleet poliitikot tapaavat myöhemmin saaren pääministerin keskustellakseen huolenaiheistaan.</w:t>
      </w:r>
    </w:p>
    <w:p>
      <w:r>
        <w:rPr>
          <w:b/>
          <w:u w:val="single"/>
        </w:rPr>
        <w:t xml:space="preserve">Asiakirjan numero 7184</w:t>
      </w:r>
    </w:p>
    <w:p>
      <w:r>
        <w:t xml:space="preserve">Työväenpuolue on valmis harkitsemaan kolmatta siltaa Don-joen yli Aberdeenissa.</w:t>
      </w:r>
    </w:p>
    <w:p>
      <w:r>
        <w:t xml:space="preserve">Puolue on jo pitkään vastustanut Tillydroneen suunniteltua reittiä. Konservatiivien ja riippumattomien koalitiokumppaneidensa kanssa käymiensä keskustelujen jälkeen Labour-ryhmä ilmoitti olevansa valmis harkitsemaan asiaa uudelleen. Hankkeen kannattajat vaativat, että silta helpottaisi liikenneruuhkia.</w:t>
      </w:r>
    </w:p>
    <w:p>
      <w:r>
        <w:rPr>
          <w:b/>
        </w:rPr>
        <w:t xml:space="preserve">Yhteenveto</w:t>
      </w:r>
    </w:p>
    <w:p>
      <w:r>
        <w:t xml:space="preserve">Aberdeenin työväenpuolueen kaupunginvaltuutetut ovat sanoneet olevansa valmiita tarkastelemaan uudelleen kysymystä Don-joen ylittävästä uudesta maantiesillasta.</w:t>
      </w:r>
    </w:p>
    <w:p>
      <w:r>
        <w:rPr>
          <w:b/>
          <w:u w:val="single"/>
        </w:rPr>
        <w:t xml:space="preserve">Asiakirjan numero 7185</w:t>
      </w:r>
    </w:p>
    <w:p>
      <w:r>
        <w:t xml:space="preserve">Morgan Stanleyn voitot ylittävät ennusteet</w:t>
      </w:r>
    </w:p>
    <w:p>
      <w:r>
        <w:t xml:space="preserve">Pankki raportoi 1,67 miljardin dollarin voitosta, kun vuosi sitten voitto oli 908 miljoonaa dollaria. Kiinteätuottoisen myynnin ja kaupankäynnin tuotot olivat neljänneksellä 1,5 miljardia dollaria, mikä on lähes kolme kertaa enemmän kuin vuoden 2015 kolmen viimeisen kuukauden aikana saadut 550 miljoonaa dollaria. Pankin luvut olivat samansuuntaisia kuin kilpailijoiden ilmoittamat luvut. Yhdysvaltain pankit hyötyivät marraskuun presidentinvaalien jälkeisestä markkinarallista ja ylittivät Wall Streetin ennusteet. Morgan Stanleyn osakkeiden arvo on noussut 61 prosenttia viime vuoden aikana.</w:t>
      </w:r>
    </w:p>
    <w:p>
      <w:r>
        <w:rPr>
          <w:b/>
        </w:rPr>
        <w:t xml:space="preserve">Yhteenveto</w:t>
      </w:r>
    </w:p>
    <w:p>
      <w:r>
        <w:t xml:space="preserve">Yhdysvaltain investointipankki Morgan Stanleyn neljännen vuosineljänneksen tulos oli odotettua vahvempi Donald Trumpin valinnan jälkeisen finanssitransaktiokaupan piristämänä.</w:t>
      </w:r>
    </w:p>
    <w:p>
      <w:r>
        <w:rPr>
          <w:b/>
          <w:u w:val="single"/>
        </w:rPr>
        <w:t xml:space="preserve">Asiakirjan numero 7186</w:t>
      </w:r>
    </w:p>
    <w:p>
      <w:r>
        <w:t xml:space="preserve">Liikenteen viivästymisvaroitus Download-festivaaleilla</w:t>
      </w:r>
    </w:p>
    <w:p>
      <w:r>
        <w:t xml:space="preserve">Leicestershiren Donington Parkissa 11.-13. kesäkuuta järjestettävä Download-festivaali houkuttelee tuhansia faneja. Donington Parkiin johtavat päätiet ja moottoritiet ovat todennäköisesti ruuhkaisia maanantaihin asti, järjestäjät kertoivat. East Midlandsin lentokentältä matkustavia on kehotettu saapumaan paikalle vähintään kaksi tuntia ennen lähtöä mahdollisten viivästysten varalta. Donington Parkin liittymästä A453-tielle ja festivaalin päätyttyä myös A42-tielle on käytössä yksisuuntainen liikennejärjestelmä. Käytössä on merkittyjä kiertoteitä.</w:t>
      </w:r>
    </w:p>
    <w:p>
      <w:r>
        <w:rPr>
          <w:b/>
        </w:rPr>
        <w:t xml:space="preserve">Yhteenveto</w:t>
      </w:r>
    </w:p>
    <w:p>
      <w:r>
        <w:t xml:space="preserve">East Midlandsissa järjestettävän rock-musiikkifestivaalin järjestäjät ovat varoittaneet autoilijoita odottamaan liikennehäiriöitä alueella.</w:t>
      </w:r>
    </w:p>
    <w:p>
      <w:r>
        <w:rPr>
          <w:b/>
          <w:u w:val="single"/>
        </w:rPr>
        <w:t xml:space="preserve">Asiakirjan numero 7187</w:t>
      </w:r>
    </w:p>
    <w:p>
      <w:r>
        <w:t xml:space="preserve">Etelä-Walesin poliisipäällikön viimeinen vuoro partioimassa pojan kanssa</w:t>
      </w:r>
    </w:p>
    <w:p>
      <w:r>
        <w:t xml:space="preserve">Peter Vaughan jää eläkkeelle Etelä-Walesin poliisin poliisipäällikkönä 33 palvelusvuoden jälkeen. Yhdessä viimeisistä työvuoroistaan hän partioi Cardiffin Elyn kaduilla poikansa ylikonstaapeli Scott Vaughanin kanssa. Peter Vaughanin ura alkoi Ferndalen ja Maerdyn poliisina Rhondda Cynon Taffissa vuonna 1984. Apulaispoliisipäällikkö Matt Jukes astuu virkaan tammikuussa.</w:t>
      </w:r>
    </w:p>
    <w:p>
      <w:r>
        <w:rPr>
          <w:b/>
        </w:rPr>
        <w:t xml:space="preserve">Yhteenveto</w:t>
      </w:r>
    </w:p>
    <w:p>
      <w:r>
        <w:t xml:space="preserve">Huippupoliisi on viettänyt yhden viimeisistä työvuoroistaan oman sinipukuisen poikansa kanssa.</w:t>
      </w:r>
    </w:p>
    <w:p>
      <w:r>
        <w:rPr>
          <w:b/>
          <w:u w:val="single"/>
        </w:rPr>
        <w:t xml:space="preserve">Asiakirjan numero 7188</w:t>
      </w:r>
    </w:p>
    <w:p>
      <w:r>
        <w:t xml:space="preserve">Ipswich: Puiston sisäänkäynniltä löydetyn miehen kuolema ei ole epäilyttävä.</w:t>
      </w:r>
    </w:p>
    <w:p>
      <w:r>
        <w:t xml:space="preserve">Itä-Englannin ambulanssipalvelu kutsui poliisit paikalle klo 05:50 BST, kun yleisön jäsen oli löytänyt miehen Ipswichin Ellenbrook Open Spacesta, joka ei vastannut. Kyseisen henkilön ja ensihoitajien ponnisteluista huolimatta nelikymppiseksi arveltu mies julistettiin kuolleeksi paikan päällä. Paikan eristys on poistettu. Aiheeseen liittyvät Internet-linkit Itä-Englannin ambulanssipalvelu Suffolkin poliisivoimat</w:t>
      </w:r>
    </w:p>
    <w:p>
      <w:r>
        <w:rPr>
          <w:b/>
        </w:rPr>
        <w:t xml:space="preserve">Yhteenveto</w:t>
      </w:r>
    </w:p>
    <w:p>
      <w:r>
        <w:t xml:space="preserve">Puiston sisäänkäynnin läheltä löytyneen miehen kuolema ei ole epäilyttävä, mutta se on edelleen selittämätön, poliisi on sanonut.</w:t>
      </w:r>
    </w:p>
    <w:p>
      <w:r>
        <w:rPr>
          <w:b/>
          <w:u w:val="single"/>
        </w:rPr>
        <w:t xml:space="preserve">Asiakirjan numero 7189</w:t>
      </w:r>
    </w:p>
    <w:p>
      <w:r>
        <w:t xml:space="preserve">Wrexhamin Waterworld-keskuksen purkamissuunnitelmat hylätään</w:t>
      </w:r>
    </w:p>
    <w:p>
      <w:r>
        <w:t xml:space="preserve">Virkamiehet varoittivat helmikuussa, että ehdotukset eivät enää olleet kohtuuhintaisia. Sen sijaan valtuuston hallitus äänesti keskuksen säilyttämisestä ja sen johtamisen siirtämisestä vapaa-ajan säätiölle. Aikaisemmassa kuntotutkimuksessa todettiin, että keskus voitaisiin säilyttää nykyisessä kunnossaan vuoteen 2035 asti. Valtuustoa on kuitenkin varoitettu, että keskus olisi "hyvin väsynyt" 20 vuoden kuluttua. Kuningatar avasi vapaa-ajankeskuksen vuonna 1998 kaupungin uimahallin peruskorjauksen jälkeen.</w:t>
      </w:r>
    </w:p>
    <w:p>
      <w:r>
        <w:rPr>
          <w:b/>
        </w:rPr>
        <w:t xml:space="preserve">Yhteenveto</w:t>
      </w:r>
    </w:p>
    <w:p>
      <w:r>
        <w:t xml:space="preserve">Valtuutetut ovat hylänneet suunnitelman, jonka mukaan Wrexhamin Waterworld-vapaa-ajankeskus olisi voitu purkaa ja korvata uudella 12 miljoonan punnan laitoksella.</w:t>
      </w:r>
    </w:p>
    <w:p>
      <w:r>
        <w:rPr>
          <w:b/>
          <w:u w:val="single"/>
        </w:rPr>
        <w:t xml:space="preserve">Asiakirjan numero 7190</w:t>
      </w:r>
    </w:p>
    <w:p>
      <w:r>
        <w:t xml:space="preserve">Kuolemaan johtanut junaonnettomuus Intian Tamil Nadun osavaltiossa</w:t>
      </w:r>
    </w:p>
    <w:p>
      <w:r>
        <w:t xml:space="preserve">Ainakin 21 ihmistä loukkaantui, kun Yashwantpur-Muzaffarpur-pikajuna suistui kiskoilta keskiviikkoaamuna. Onnettomuuden syy ei ole tiedossa. Se tapahtui lähellä Arakkonamia, 40 kilometrin päässä osavaltion pääkaupungista Chennaista. Onnettomuudet ovat yleisiä Intian rautateillä, jotka ovat valtava verkosto, joka yhdistää maan joka kolkan. Valtion omistama rautatieyhtiö liikennöi 9 000 matkustajajunaa ja kuljettaa päivittäin noin 18 miljoonaa matkustajaa. Viime vuonna rautatieviranomaiset kertoivat, että Intian junaonnettomuuksissa on kuollut 1 220 ihmistä viiden viime vuoden aikana.</w:t>
      </w:r>
    </w:p>
    <w:p>
      <w:r>
        <w:rPr>
          <w:b/>
        </w:rPr>
        <w:t xml:space="preserve">Yhteenveto</w:t>
      </w:r>
    </w:p>
    <w:p>
      <w:r>
        <w:t xml:space="preserve">Yksitoista matkustajajunan vaunua on suistunut kiskoilta Etelä-Intian Tamil Nadun osavaltiossa, ja ainakin yksi ihminen on kuollut, kertoivat viranomaiset.</w:t>
      </w:r>
    </w:p>
    <w:p>
      <w:r>
        <w:rPr>
          <w:b/>
          <w:u w:val="single"/>
        </w:rPr>
        <w:t xml:space="preserve">Asiakirjan numero 7191</w:t>
      </w:r>
    </w:p>
    <w:p>
      <w:r>
        <w:t xml:space="preserve">Myton hospicesin sairaanhoitajan vetoomus on virstanpylväs</w:t>
      </w:r>
    </w:p>
    <w:p>
      <w:r>
        <w:t xml:space="preserve">BBC Coventry &amp; Warwickshire kertoi, että Mytonin saattohoitokampanjan määrä kattaa kahden sairaanhoitajan palkkaamisen, kouluttamisen ja tukemisen vuoden ajan. Yhteensä 60 000 puntaa on jo talletettu tai luvattu. Saattohoitokodin mukaan kukin uusi hoitaja hoitaisi 43 lisäpotilasta. 12 kuukautta kestävä vetoomus käynnistettiin lokakuussa 2011, ja helmikuussa se saavutti 30 000 puntaa. Mytonista on saatavilla varainkeruupaketteja, ja BBC C&amp;W Myton Nurse Appeal -hankkeesta lähetetään päivityksiä tapahtumien jälkeen ja sitä mukaa, kun merkkipaaluja on saavutettu.</w:t>
      </w:r>
    </w:p>
    <w:p>
      <w:r>
        <w:rPr>
          <w:b/>
        </w:rPr>
        <w:t xml:space="preserve">Yhteenveto</w:t>
      </w:r>
    </w:p>
    <w:p>
      <w:r>
        <w:t xml:space="preserve">Vetoomus, jolla kerätään rahaa uusien sairaanhoitajien palkkaamiseksi, on nyt saavuttanut 60 000 puntaa - tarpeeksi rahaa toisen sairaanhoitajan palkkaamiseen.</w:t>
      </w:r>
    </w:p>
    <w:p>
      <w:r>
        <w:rPr>
          <w:b/>
          <w:u w:val="single"/>
        </w:rPr>
        <w:t xml:space="preserve">Asiakirjan numero 7192</w:t>
      </w:r>
    </w:p>
    <w:p>
      <w:r>
        <w:t xml:space="preserve">Covidin rikkojan auto takavarikoitu Lake Districtin matkalla</w:t>
      </w:r>
    </w:p>
    <w:p>
      <w:r>
        <w:t xml:space="preserve">Lancashiren poliisin mukaan matka ei ollut "välttämätön", ja auton omistajan vakuutus oli päättynyt joulukuussa 2018. Tiedottajan mukaan kuljettaja oli "pitänyt outona, että vakuutuksen suoraveloitukset olivat loppuneet". Auto takavarikoitiin Lancasterin palvelupisteessä M6-tiellä lauantaina, ja kuljettaja joutui sen jälkeen ottamaan taksin kotiin. Tarkastuksissa kävi myös ilmi, että valkoisen Volvon kuljettajalla ei ollut veroja eikä katsastusta. Aiheeseen liittyvät Internet-linkit Lancashire Constabularyn poliisilaitos</w:t>
      </w:r>
    </w:p>
    <w:p>
      <w:r>
        <w:rPr>
          <w:b/>
        </w:rPr>
        <w:t xml:space="preserve">Yhteenveto</w:t>
      </w:r>
    </w:p>
    <w:p>
      <w:r>
        <w:t xml:space="preserve">Yli kaksi vuotta ilman vakuutusta ajaneen autoilijan auto takavarikoitiin sen jälkeen, kun hän oli rikkonut lukitussääntöjä Lake Districtin matkalla.</w:t>
      </w:r>
    </w:p>
    <w:p>
      <w:r>
        <w:rPr>
          <w:b/>
          <w:u w:val="single"/>
        </w:rPr>
        <w:t xml:space="preserve">Asiakirjan numero 7193</w:t>
      </w:r>
    </w:p>
    <w:p>
      <w:r>
        <w:t xml:space="preserve">Miestä syytetään Swansean keskustan hyökkäyksestä</w:t>
      </w:r>
    </w:p>
    <w:p>
      <w:r>
        <w:t xml:space="preserve">54-vuotias on edelleen sairaalassa sen jälkeen, kun hänen kimppuunsa hyökättiin High Streetillä Swanseassa torstaina iltapäivällä. Syytetty mies - 61-vuotias Swanseasta kotoisin oleva mies - on otettu tutkintavankeuteen ja saapuu oikeuteen maanantaina, Etelä-Walesin poliisi kertoi. Mies, 21, ja nainen, 50, jotka molemmat pidätettiin pahoinpitelyn yhteydessä - päästettiin vapaaksi tutkinnan ajaksi.</w:t>
      </w:r>
    </w:p>
    <w:p>
      <w:r>
        <w:rPr>
          <w:b/>
        </w:rPr>
        <w:t xml:space="preserve">Yhteenveto</w:t>
      </w:r>
    </w:p>
    <w:p>
      <w:r>
        <w:t xml:space="preserve">Miestä on syytetty vakavan ruumiinvamman aiheuttamisesta pahoinpitelyn jälkeen, jonka seurauksena mies sairastui vakavasti.</w:t>
      </w:r>
    </w:p>
    <w:p>
      <w:r>
        <w:rPr>
          <w:b/>
          <w:u w:val="single"/>
        </w:rPr>
        <w:t xml:space="preserve">Asiakirjan numero 7194</w:t>
      </w:r>
    </w:p>
    <w:p>
      <w:r>
        <w:t xml:space="preserve">Dorsetin konservatiivinen kansanedustaja Christopher Chope ritariksi.</w:t>
      </w:r>
    </w:p>
    <w:p>
      <w:r>
        <w:t xml:space="preserve">70-vuotias on ollut parlamentin jäsen yli 25 vuotta ja toiminut ministerinä Margaret Thatcherin ja John Majorin hallituksissa. Hän on pitkäaikainen euroskeptikko, ja hänelle myönnettiin vuonna 1982 OBE-tunnustus paikallishallinnon hyväksi tehdyistä ansioista. Hän on ollut Christchurchin parlamentin jäsen vuodesta 1997.</w:t>
      </w:r>
    </w:p>
    <w:p>
      <w:r>
        <w:rPr>
          <w:b/>
        </w:rPr>
        <w:t xml:space="preserve">Yhteenveto</w:t>
      </w:r>
    </w:p>
    <w:p>
      <w:r>
        <w:t xml:space="preserve">Dorsetin kansanedustaja Christopher Chope on saanut ritarin arvonimen poliittisista ja julkisista palveluista uudenvuoden kunniamainintaluettelossa.</w:t>
      </w:r>
    </w:p>
    <w:p>
      <w:r>
        <w:rPr>
          <w:b/>
          <w:u w:val="single"/>
        </w:rPr>
        <w:t xml:space="preserve">Asiakirjan numero 7195</w:t>
      </w:r>
    </w:p>
    <w:p>
      <w:r>
        <w:t xml:space="preserve">Murhasyyte miehen kuoleman jälkeen Wellingtonin kiinteistössä</w:t>
      </w:r>
    </w:p>
    <w:p>
      <w:r>
        <w:t xml:space="preserve">Poliisi, joka kutsuttiin Charlton Streetille Wellingtonissa, Telfordissa, lauantaina klo 07:45 BST, löysi sydänpysähdyksen saaneen miehen, joka kuoli tapahtumapaikalla. Dean Richards, 29, jolla ei ole vakituista asuinpaikkaa, on määrä saapua Kidderminsterin käräjäoikeuteen keskiviikkona. Samassa yhteydessä pidätetty 27-vuotias nainen on vapautettu takuita vastaan lisätutkimuksia odotettaessa. Seuraa BBC West Midlandsia Facebookissa, Twitterissä ja Instagramissa. Lähetä juttuideasi osoitteeseen: newsonline.westmidlands@bbc.co.uk</w:t>
      </w:r>
    </w:p>
    <w:p>
      <w:r>
        <w:rPr>
          <w:b/>
        </w:rPr>
        <w:t xml:space="preserve">Yhteenveto</w:t>
      </w:r>
    </w:p>
    <w:p>
      <w:r>
        <w:t xml:space="preserve">Miestä on syytetty murhasta Shropshiressä sijaitsevassa kiinteistössä tapahtuneen miehen kuoleman jälkeen.</w:t>
      </w:r>
    </w:p>
    <w:p>
      <w:r>
        <w:rPr>
          <w:b/>
          <w:u w:val="single"/>
        </w:rPr>
        <w:t xml:space="preserve">Asiakirjan numero 7196</w:t>
      </w:r>
    </w:p>
    <w:p>
      <w:r>
        <w:t xml:space="preserve">Pöllö jumissa savupiipussa kaksi päivää kotona Llanymynechissä</w:t>
      </w:r>
    </w:p>
    <w:p>
      <w:r>
        <w:t xml:space="preserve">Pöllö oli jäänyt kiilautumaan savupiipun sisälle Arddleenissa lähellä Welshpoolia sijaitsevassa kodissa. RSPCA:n tarkastajan oli irrotettava takan sementtiä, jotta se saatiin nostettua pois ja lintu vapautettua. Lauantain pelastuksen jälkeen tarkastaja Phil Lewis sanoi: "Vaikka se ei tainnut nukkua paljon, se oli kunnossa ja lensi ylös läheisiin puihin."</w:t>
      </w:r>
    </w:p>
    <w:p>
      <w:r>
        <w:rPr>
          <w:b/>
        </w:rPr>
        <w:t xml:space="preserve">Yhteenveto</w:t>
      </w:r>
    </w:p>
    <w:p>
      <w:r>
        <w:t xml:space="preserve">Pöllöllä oli onnekas pako, kun se oli jäänyt jumiin Powysissa sijaitsevan talon puupolttimen savupiippuun kahdeksi päiväksi.</w:t>
      </w:r>
    </w:p>
    <w:p>
      <w:r>
        <w:rPr>
          <w:b/>
          <w:u w:val="single"/>
        </w:rPr>
        <w:t xml:space="preserve">Asiakirjan numero 7197</w:t>
      </w:r>
    </w:p>
    <w:p>
      <w:r>
        <w:t xml:space="preserve">Algerian protesti: Tuhannet tulvivat pääkaupunkiin vaatimaan "uutta vallankumousta".</w:t>
      </w:r>
    </w:p>
    <w:p>
      <w:r>
        <w:t xml:space="preserve">Mielenosoittajat vaativat "uutta vallankumousta" ja vastustavat hallituksen ehdottamia vaaleja ensi kuussa. Perjantaina pääkaupungissa järjestetyt mielenosoitukset olivat suurimpia sitten helmikuussa alkaneiden mielenosoitusten. Pitkäaikainen presidentti Abdelaziz Bouteflika erosi huhtikuussa viikkoja kestäneiden katumielenosoitusten jälkeen. Hänen lähtönsä ei kuitenkaan riittänyt pääosin nuorille mielenosoittajille, jotka ovat lähteneet kaduille 37 peräkkäisenä perjantaina. He vaativat laajoja hallitusuudistuksia ja syyttävät johtajia laajalle levinneestä korruptiosta ja valtion sorrosta. Mielenosoittajat eivät halua ensi kuussa pidettäviä vaaleja, koska ne eivät heidän mukaansa olisi avoimet tai oikeudenmukaiset nykyisessä poliittisessa järjestelmässä.</w:t>
      </w:r>
    </w:p>
    <w:p>
      <w:r>
        <w:rPr>
          <w:b/>
        </w:rPr>
        <w:t xml:space="preserve">Yhteenveto</w:t>
      </w:r>
    </w:p>
    <w:p>
      <w:r>
        <w:t xml:space="preserve">Kymmenettuhannet mielenosoittajat ovat kokoontuneet Algerian kaduille Algerian juhliessa Ranskasta käymänsä itsenäisyyssodan 65. vuosipäivää.</w:t>
      </w:r>
    </w:p>
    <w:p>
      <w:r>
        <w:rPr>
          <w:b/>
          <w:u w:val="single"/>
        </w:rPr>
        <w:t xml:space="preserve">Asiakirjan numero 7198</w:t>
      </w:r>
    </w:p>
    <w:p>
      <w:r>
        <w:t xml:space="preserve">Mansaaren hylkeenpoikaskuolleisuus on korkein kuuteen vuoteen - Manx Wildlife Trust -järjestö</w:t>
      </w:r>
    </w:p>
    <w:p>
      <w:r>
        <w:t xml:space="preserve">Manx Wildlife Trust -järjestön mukaan Calf of Manin saarella on tänä vuonna todettu kuusi lintua. Tiedottaja Lara Howe sanoi, että poikaset voivat uupua tai joutua kovien aaltojen iskemiksi kallioihin. Naarashylkeiden uskotaan palaavan etelärannikon edustalla sijaitsevalle saarelle joka vuosi sen syrjäisen sijainnin vuoksi. Howe lisäsi: "Se on surullinen näky, mutta se on osa luonnollista prosessia - tämä vuosi on ollut erityisen ankara, ja kuolleita hylkeitä on kuollut eniten sitten tutkimusten aloittamisen." Aiheeseen liittyvät Internet-linkit Manx Wildlife Trust</w:t>
      </w:r>
    </w:p>
    <w:p>
      <w:r>
        <w:rPr>
          <w:b/>
        </w:rPr>
        <w:t xml:space="preserve">Yhteenveto</w:t>
      </w:r>
    </w:p>
    <w:p>
      <w:r>
        <w:t xml:space="preserve">Myrskyinen sää on aiheuttanut Mansaaren rannikolla eniten hylkeenpoikaskuolemia kuuteen vuoteen, kertovat luontoasiantuntijat.</w:t>
      </w:r>
    </w:p>
    <w:p>
      <w:r>
        <w:rPr>
          <w:b/>
          <w:u w:val="single"/>
        </w:rPr>
        <w:t xml:space="preserve">Asiakirjan numero 7199</w:t>
      </w:r>
    </w:p>
    <w:p>
      <w:r>
        <w:t xml:space="preserve">Kuvissa: Britannian armeijan hevoset nauttivat kesäleiristä rannalla</w:t>
      </w:r>
    </w:p>
    <w:p>
      <w:r>
        <w:t xml:space="preserve">Ne saapuivat aiemmin tässä kuussa, ja ovat sen jälkeen osallistuneet useisiin ratsastusretkiin. Viimeisimmän, majuri Richard Chambersin eläkkeelle jäämisen kunniaksi järjestetyn retken aikana valokuvaaja Chris Taylor saattoi heidät Holkhamin rannalle Norfolkissa. Saatat myös pitää tästä: Kaikki kuvat ovat tekijänoikeuden alaisia.</w:t>
      </w:r>
    </w:p>
    <w:p>
      <w:r>
        <w:rPr>
          <w:b/>
        </w:rPr>
        <w:t xml:space="preserve">Yhteenveto</w:t>
      </w:r>
    </w:p>
    <w:p>
      <w:r>
        <w:t xml:space="preserve">Britannian armeijan ratsuväkirykmentti vaihtaa vuosittain kolmeksi viikoksi Lontoon tukikohtansa Norfolkissa sijaitsevaan kesäleiriin.</w:t>
      </w:r>
    </w:p>
    <w:p>
      <w:r>
        <w:rPr>
          <w:b/>
          <w:u w:val="single"/>
        </w:rPr>
        <w:t xml:space="preserve">Asiakirjan numero 7200</w:t>
      </w:r>
    </w:p>
    <w:p>
      <w:r>
        <w:t xml:space="preserve">BT luo 100 työpaikkaa Swanseaan</w:t>
      </w:r>
    </w:p>
    <w:p>
      <w:r>
        <w:t xml:space="preserve">Muut työpaikat hajautetaan BT:n muihin brittiläisiin yhteyskeskuksiin, mutta tarkempia yksityiskohtia ei ole vielä ilmoitettu. Siirto tapahtuu sen jälkeen, kun yhtiö lupasi, että vuonna 2016 se vastaa 80 prosenttiin asiakkaidensa puheluista Yhdistyneen kuningaskunnan toimipisteissä. Swanseaan on jo palkattu viisikymmentä ylimääräistä neuvonantajaa.</w:t>
      </w:r>
    </w:p>
    <w:p>
      <w:r>
        <w:rPr>
          <w:b/>
        </w:rPr>
        <w:t xml:space="preserve">Yhteenveto</w:t>
      </w:r>
    </w:p>
    <w:p>
      <w:r>
        <w:t xml:space="preserve">BT luo Swanseaan 100 uutta työpaikkaa osana tavoitetta palkata 1000 uutta työntekijää eri puolille Yhdistynyttä kuningaskuntaa huhtikuuhun 2017 mennessä.</w:t>
      </w:r>
    </w:p>
    <w:p>
      <w:r>
        <w:rPr>
          <w:b/>
          <w:u w:val="single"/>
        </w:rPr>
        <w:t xml:space="preserve">Asiakirjan numero 7201</w:t>
      </w:r>
    </w:p>
    <w:p>
      <w:r>
        <w:t xml:space="preserve">"Utelias" lehmä sai päänsä puuhun Oxfordissa</w:t>
      </w:r>
    </w:p>
    <w:p>
      <w:r>
        <w:t xml:space="preserve">Mark Merrony kertoi huomanneensa useiden paloautojen ilmestyvän Water Eatonin kentälle ja päätti tutkia asiaa. "Se oli pää jumissa puussa, raukka. Mielestäni ne ovat aika uteliaita otuksia", hän sanoi. "Uteliaisuus melkein tappoi lehmän." Hän sanoi, että miehistö näytti "voitelevan" lehmän kaulaa ennen kuin se vedettiin irti. Oxfordshiren palo- ja pelastuspalvelun mukaan poliisit odottivat eläinlääkärin saapumista, ennen kuin he vetivät eläimen irti hihnojen avulla. Se oli loukussa noin tunnin ajan, ennen kuin se nostettiin puusta noin puolenpäivän aikaan. "Palokunnalle täytyy nostaa hattua, he ovat loistavia", tohtori Merrony sanoi.</w:t>
      </w:r>
    </w:p>
    <w:p>
      <w:r>
        <w:rPr>
          <w:b/>
        </w:rPr>
        <w:t xml:space="preserve">Yhteenveto</w:t>
      </w:r>
    </w:p>
    <w:p>
      <w:r>
        <w:t xml:space="preserve">Puuhun juuttunut kissa on palomiesten tavallinen armahdustehtävä, mutta Oxfordissa palomiehet päätyivät pelastamaan puuhun juuttuneen lehmän.</w:t>
      </w:r>
    </w:p>
    <w:p>
      <w:r>
        <w:rPr>
          <w:b/>
          <w:u w:val="single"/>
        </w:rPr>
        <w:t xml:space="preserve">Asiakirjan numero 7202</w:t>
      </w:r>
    </w:p>
    <w:p>
      <w:r>
        <w:t xml:space="preserve">Tulipalossa tuhoutunut historiallinen Ballaterin asema "rakennetaan uudelleen".</w:t>
      </w:r>
    </w:p>
    <w:p>
      <w:r>
        <w:t xml:space="preserve">Ballaterissa sijaitseva Old Royal Station tuhoutui tulipalossa aiemmin tässä kuussa. Rakennustutkimuksia on tehty, ja parhaillaan arvioidaan, mitä pelastettavissa on. Uudelleenrakentaminen voi kestää kaksi vuotta. Vanha asema oli Balmoraliin matkalla olleiden kuninkaallisen perheen jäsenten viimeinen pysähdyspaikka. Palomiehet onnistuivat pelastamaan kopion kuninkaallisista vaunuista, jotka veivät kuningatar Victorian Skotlantiin vuonna 1869. Se oli valmistettu huolellisesti käsityönä alkuperäisen mallin mukaiseksi, kun VisitScotland oli tilannut sen prinssi Charlesin ehdotuksesta.</w:t>
      </w:r>
    </w:p>
    <w:p>
      <w:r>
        <w:rPr>
          <w:b/>
        </w:rPr>
        <w:t xml:space="preserve">Yhteenveto</w:t>
      </w:r>
    </w:p>
    <w:p>
      <w:r>
        <w:t xml:space="preserve">Royal Deesiden historiallinen rautatieasema, joka tuhoutui tulipalossa, rakennetaan uudelleen, Aberdeenshire Council on luvannut.</w:t>
      </w:r>
    </w:p>
    <w:p>
      <w:r>
        <w:rPr>
          <w:b/>
          <w:u w:val="single"/>
        </w:rPr>
        <w:t xml:space="preserve">Asiakirjan numero 7203</w:t>
      </w:r>
    </w:p>
    <w:p>
      <w:r>
        <w:t xml:space="preserve">Jordania lopettaa kuolemanrangaistuksen täytäntöönpanon lykkäämisen 11 teloitukseen</w:t>
      </w:r>
    </w:p>
    <w:p>
      <w:r>
        <w:t xml:space="preserve">Sisäministeriö ilmoitti, että eri tapauksissa tuomitut miehet oli hirtetty sunnuntaiaamuna. Jordanian viranomaiset eivät ilmoittaneet syytä kuolemanrangaistuksen täytäntöönpanon lykkäämisen lopettamiselle vuonna 2006. Sisäministeri Hussein Majali sanoi hiljattain, että kansalaiset syyttivät rikollisuuden lisääntymisestä kuolemanrangaistuksen soveltamatta jättämistä, uutistoimisto AFP kertoo. Useat Lähi-idän maat ovat säilyttäneet kuolemanrangaistuksen, kuten Jordanian naapurimaa Saudi-Arabia, joka on tänä vuonna suorittanut kymmeniä julkisia teloituksia.</w:t>
      </w:r>
    </w:p>
    <w:p>
      <w:r>
        <w:rPr>
          <w:b/>
        </w:rPr>
        <w:t xml:space="preserve">Yhteenveto</w:t>
      </w:r>
    </w:p>
    <w:p>
      <w:r>
        <w:t xml:space="preserve">Jordania on teloittanut 11 murhasta tuomittua miestä ja lopettanut kahdeksan vuotta kestäneen kuolemanrangaistuksen täytäntöönpanon lykkäämisen maassa.</w:t>
      </w:r>
    </w:p>
    <w:p>
      <w:r>
        <w:rPr>
          <w:b/>
          <w:u w:val="single"/>
        </w:rPr>
        <w:t xml:space="preserve">Asiakirjan numero 7204</w:t>
      </w:r>
    </w:p>
    <w:p>
      <w:r>
        <w:t xml:space="preserve">Tarvitaan tarkistuksia 17. tarkistukseen - DEW</w:t>
      </w:r>
    </w:p>
    <w:p>
      <w:r>
        <w:t xml:space="preserve">Hän sanoi, että 17. tarkistuksen mukaan perustuslakineuvoston muodostamiselle on asetettu ehtoja. Eri puolueiden, myös presidentin, on nimitettävä neuvoston jäsenet. "Kaikki muut paitsi pienet puolueet eivät ole vielä nimenneet henkilöä keskuudestaan", hän sanoi. TNA, JVP, Muslimien kongressi ja muut pienet puolueet eivät kuitenkaan ole pystyneet nimeämään ehdokasta, koska niiden välillä on erimielisyyksiä, ministeri Gunasekera sanoi. Ministeri Gunasekera myönsi, että hallituksen vastuulla on ratkaista asiat ennen tätä, mutta sanoi, että presidentti ei voi tehdä ehdokkaita pienten puolueiden puolesta. Hän sanoi, että hallitus voisi ehdottaa kahta vaihtoehtoa nykyisen umpikujan ratkaisemiseksi: toinen on, että puhemies toimii sovittelijana ja pyytää osapuolia sopimaan asiasta, ja toinen on, että perustuslakineuvosto voitaisiin muodostaa ilman pienempiä puolueita.</w:t>
      </w:r>
    </w:p>
    <w:p>
      <w:r>
        <w:rPr>
          <w:b/>
        </w:rPr>
        <w:t xml:space="preserve">Yhteenveto</w:t>
      </w:r>
    </w:p>
    <w:p>
      <w:r>
        <w:t xml:space="preserve">Perustuslaillisista asioista ja kansallisesta integraatiosta vastaava ministeri D.E.W.Gunasekera sanoo, että on paljon tärkeämpiä asioita, kuten poliisikomission ja julkisen palvelun komission perustaminen, kuin ihmisoikeuskomissio, jonka toimikausi päättyy pian.</w:t>
      </w:r>
    </w:p>
    <w:p>
      <w:r>
        <w:rPr>
          <w:b/>
          <w:u w:val="single"/>
        </w:rPr>
        <w:t xml:space="preserve">Asiakirjan numero 7205</w:t>
      </w:r>
    </w:p>
    <w:p>
      <w:r>
        <w:t xml:space="preserve">Brexit: Ministerit sopivat Irlannin rajat ylittävästä "10-kohtaisesta suunnitelmasta".</w:t>
      </w:r>
    </w:p>
    <w:p>
      <w:r>
        <w:t xml:space="preserve">Pohjoisen ja etelän välinen ministerineuvosto (NSMC), rajat ylittävän yhteistyön elin, kokoontui maanantaina Dublinin linnassa. Pohjois-Irlanti äänesti EU:ssa pysymisen puolesta, mutta koko Yhdistynyt kuningaskunta kannatti EU-eroa. Arlene Foster sanoi kuitenkin, ettei puhuttu mahdollisuudesta perustaa foorumi, joka käsittelisi koko Irlannin asioita Brexitin jälkeen. Taoiseach (Irlannin pääministeri) Enda Kenny oli ehdottanut ajatusta ennen kokousta. Hänen hallituksensa mukaan ehdotettu foorumi antaisi ryhmille mahdollisuuden työskennellä molempia osapuolia kiinnostavilla aloilla. Pohjois-Irlannin ensimmäinen ministeri Arlene Foster sanoi, että ajatuksesta "ei keskusteltu" hänen kanssaan viikonloppuna.</w:t>
      </w:r>
    </w:p>
    <w:p>
      <w:r>
        <w:rPr>
          <w:b/>
        </w:rPr>
        <w:t xml:space="preserve">Yhteenveto</w:t>
      </w:r>
    </w:p>
    <w:p>
      <w:r>
        <w:t xml:space="preserve">Pohjois-Irlannin ja Irlannin tasavallan hallitusten ministerit ovat sopineet "10 kohdan suunnitelmasta" sen jälkeen, kun Yhdistynyt kuningaskunta äänesti EU:sta eroamisesta.</w:t>
      </w:r>
    </w:p>
    <w:p>
      <w:r>
        <w:rPr>
          <w:b/>
          <w:u w:val="single"/>
        </w:rPr>
        <w:t xml:space="preserve">Asiakirjan numero 7206</w:t>
      </w:r>
    </w:p>
    <w:p>
      <w:r>
        <w:t xml:space="preserve">Mies ostaa "vahingossa" elävän ensimmäisen maailmansodan kranaatin</w:t>
      </w:r>
    </w:p>
    <w:p>
      <w:r>
        <w:t xml:space="preserve">Poliisi kutsuttiin Barton Roadille, Wisbechiin tiistaina, kun mies huolestui, ja pomminpurkuryhmä vahvisti, että hän oli aiheellisesti huolissaan. Kukaan ei loukkaantunut, ja ryhmä suoritti hallitun räjähdyksen. Poliisi on vakuuttunut siitä, että esine oli ostettu ja myyty olettaen, että se oli poistettu käytöstä. Poliisin tiedottaja ei osannut sanoa, mistä mies osti kranaatin.</w:t>
      </w:r>
    </w:p>
    <w:p>
      <w:r>
        <w:rPr>
          <w:b/>
        </w:rPr>
        <w:t xml:space="preserve">Yhteenveto</w:t>
      </w:r>
    </w:p>
    <w:p>
      <w:r>
        <w:t xml:space="preserve">Mies, joka luuli ostaneensa käytöstä poistetun ensimmäisen maailmansodan aikaisen käsikranaatin, huomasi, että se oli vielä elossa, kun hän sai sen.</w:t>
      </w:r>
    </w:p>
    <w:p>
      <w:r>
        <w:rPr>
          <w:b/>
          <w:u w:val="single"/>
        </w:rPr>
        <w:t xml:space="preserve">Asiakirjan numero 7207</w:t>
      </w:r>
    </w:p>
    <w:p>
      <w:r>
        <w:t xml:space="preserve">Southwarkin poliisin auto-onnettomuus: Neljä poliisia loukkaantui</w:t>
      </w:r>
    </w:p>
    <w:p>
      <w:r>
        <w:t xml:space="preserve">Poliisiauto törmäsi toiseen autoon hieman ennen kello 13:30 BST Draycott Closessa, Southwarkissa. Yhdenkään poliisin vammojen ei uskota olevan hengenvaarallisia, mutta yksi heistä jouduttiin leikkaamaan ulos autosta. Toisen auton kuljettaja on edelleen sairaalassa. Hänen vammojensa ei myöskään uskota olevan hengenvaarallisia. Onnettomuuden syyn selvittäminen on käynnissä. Paikalle kutsuttiin Lontoon palokunta ja ambulanssi, ja poliisin eristys on edelleen voimassa. Met Police's Department of Professional Standards -osastolle on ilmoitettu asiasta. Aiheeseen liittyvät Internet-linkit Met Police</w:t>
      </w:r>
    </w:p>
    <w:p>
      <w:r>
        <w:rPr>
          <w:b/>
        </w:rPr>
        <w:t xml:space="preserve">Yhteenveto</w:t>
      </w:r>
    </w:p>
    <w:p>
      <w:r>
        <w:t xml:space="preserve">Neljä poliisia on loukkaantunut, kun poliisiauto törmäsi toiseen ajoneuvoon asuinkadulla Etelä-Lontoossa.</w:t>
      </w:r>
    </w:p>
    <w:p>
      <w:r>
        <w:rPr>
          <w:b/>
          <w:u w:val="single"/>
        </w:rPr>
        <w:t xml:space="preserve">Asiakirjan numero 7208</w:t>
      </w:r>
    </w:p>
    <w:p>
      <w:r>
        <w:t xml:space="preserve">Kalastajat Mansaaren pelastusveneen jyrkänteen pelastustoimissa</w:t>
      </w:r>
    </w:p>
    <w:p>
      <w:r>
        <w:t xml:space="preserve">Se tapahtui kello 16:30 (BST) vain muutama minuutti saaren eteläosassa järjestettävän vuosittaisen koskenlaskutapahtuman päättymisen jälkeen. Port Erinin RNLI Atlantic 85 -pelastusveneen miehistö auttoi kahden miehen pelastamisessa jyrkänteeltä lähellä Cow Harbouria. RNLI:n tiedottaja sanoi, että kalastajat olivat "järkyttyneitä mutta terveitä" jäätyään jumiin kallion reunalle.</w:t>
      </w:r>
    </w:p>
    <w:p>
      <w:r>
        <w:rPr>
          <w:b/>
        </w:rPr>
        <w:t xml:space="preserve">Yhteenveto</w:t>
      </w:r>
    </w:p>
    <w:p>
      <w:r>
        <w:t xml:space="preserve">Mansaaren rannikkovartiosto kutsuttiin sunnuntaina pelastamaan kaksi kalastajaa jyrkänteeltä Calf of Manilla.</w:t>
      </w:r>
    </w:p>
    <w:p>
      <w:r>
        <w:rPr>
          <w:b/>
          <w:u w:val="single"/>
        </w:rPr>
        <w:t xml:space="preserve">Asiakirjan numero 7209</w:t>
      </w:r>
    </w:p>
    <w:p>
      <w:r>
        <w:t xml:space="preserve">Nigerian koulut: Kadunan ala-asteen opettajat reputtivat oppilaiden kokeen</w:t>
      </w:r>
    </w:p>
    <w:p>
      <w:r>
        <w:t xml:space="preserve">Osavaltion kuvernööri Nasir El-Rufai sanoi, että 21 780 opettajaa, kaksi kolmasosaa kaikista opettajista, ei ollut saanut vähintään 75 prosentin pistemäärää oppilaille annetuista arvioinneista. Hän sanoi, että heidän tilalleen palkataan 25 000 uutta opettajaa. El-Rufai esitti kommenttinsa kokouksessa Maailmanpankin edustajien kanssa osavaltion pääkaupungissa Kadunassa. "Opettajien palkkaaminen oli aiemmin politisoitunutta, ja aiomme muuttaa sen tuomalla nuoria ja päteviä peruskoulunopettajia, jotta voimme palauttaa koulutuksen arvokkuuden osavaltiossa", Nigerian Daily Trust -sanomalehti siteerasi häntä. El-Rufai sanoi, että myös oppilas-opettaja-suhteeseen liittyvät ongelmat eri puolilla osavaltiota aiotaan ratkaista. Hän sanoi, että joillakin alueilla on tällä hetkellä yksi opettaja yhdeksää oppilasta kohden, kun taas toisilla alueilla suhde on yksi opettaja sataa kohden.</w:t>
      </w:r>
    </w:p>
    <w:p>
      <w:r>
        <w:rPr>
          <w:b/>
        </w:rPr>
        <w:t xml:space="preserve">Yhteenveto</w:t>
      </w:r>
    </w:p>
    <w:p>
      <w:r>
        <w:t xml:space="preserve">Nigerian pohjoisessa Kadunan osavaltiossa tuhannet peruskoulun opettajat aiotaan erottaa, koska he eivät ole läpäisseet kuusivuotiaille oppilailleen asettamiaan kokeita.</w:t>
      </w:r>
    </w:p>
    <w:p>
      <w:r>
        <w:rPr>
          <w:b/>
          <w:u w:val="single"/>
        </w:rPr>
        <w:t xml:space="preserve">Asiakirjan numero 7210</w:t>
      </w:r>
    </w:p>
    <w:p>
      <w:r>
        <w:t xml:space="preserve">£ 20m suunnitelmat paljastettiin entisen Fisonsin alueelle Bramfordissa</w:t>
      </w:r>
    </w:p>
    <w:p>
      <w:r>
        <w:t xml:space="preserve">Rakennuttaja Paper Mill Lane Propertiesin mukaan rakennuskompleksiin voitaisiin luoda yli 250 työpaikkaa. Liikekeskus rakennettaisiin Grade II -luokituksen mukaiseen entiseen Fisonsin rakennukseen, ja ympäröivät varastorakennukset korvattaisiin asunnoilla. Kompleksista, joka voisi avautua vuonna 2015, järjestetään parhaillaan julkinen kuuleminen. Paper Mill Lane Propertiesin toimitusjohtaja Eamonn Killoughery sanoi: "Alueella on todistetusti kysyntää pienille liiketoimintayksiköille, ja monet yritykset haluavat sijaita lähellä A14-tietä sen sijaan, että vuokraisivat tiloja Ipswichin keskustassa." Lannoiteyritys Fisons toimi alueella vuodesta 1858 vuoteen 2003. Julkinen kuuleminen päättyy 5. huhtikuuta.</w:t>
      </w:r>
    </w:p>
    <w:p>
      <w:r>
        <w:rPr>
          <w:b/>
        </w:rPr>
        <w:t xml:space="preserve">Yhteenveto</w:t>
      </w:r>
    </w:p>
    <w:p>
      <w:r>
        <w:t xml:space="preserve">Bramfordissa Suffolkissa sijaitsevalle entiselle Fisonsin alueelle ehdotetaan 20 miljoonan punnan rakennushanketta, jossa rakennetaan liikekeskus, kauppoja ja 130 uutta asuntoa.</w:t>
      </w:r>
    </w:p>
    <w:p>
      <w:r>
        <w:rPr>
          <w:b/>
          <w:u w:val="single"/>
        </w:rPr>
        <w:t xml:space="preserve">Asiakirjan numero 7211</w:t>
      </w:r>
    </w:p>
    <w:p>
      <w:r>
        <w:t xml:space="preserve">Poliisi tunnisti Solway Firthistä löytyneen Carlislen naisen</w:t>
      </w:r>
    </w:p>
    <w:p>
      <w:r>
        <w:t xml:space="preserve">Löytö tehtiin 11. tammikuuta iltapäivällä lähellä Cummertreesia Dumfriesin ja Gallowayn alueella. Nainen on nyt tunnistettu Carlislesta kotoisin olevaksi Janet McElroneksi, 51, joka oli ilmoitettu kadonneeksi viime vuoden joulukuussa. Cumbrian poliisin lyhyen lausunnon mukaan epäilyttäviä olosuhteita ei ollut.</w:t>
      </w:r>
    </w:p>
    <w:p>
      <w:r>
        <w:rPr>
          <w:b/>
        </w:rPr>
        <w:t xml:space="preserve">Yhteenveto</w:t>
      </w:r>
    </w:p>
    <w:p>
      <w:r>
        <w:t xml:space="preserve">Poliisi on tunnistanut naisen, jonka ruumis löydettiin Solway Firthistä Etelä-Skotlannissa aiemmin tässä kuussa.</w:t>
      </w:r>
    </w:p>
    <w:p>
      <w:r>
        <w:rPr>
          <w:b/>
          <w:u w:val="single"/>
        </w:rPr>
        <w:t xml:space="preserve">Asiakirjan numero 7212</w:t>
      </w:r>
    </w:p>
    <w:p>
      <w:r>
        <w:t xml:space="preserve">Carlislen vanhasta paloasemasta tulee £1m taidekeskus</w:t>
      </w:r>
    </w:p>
    <w:p>
      <w:r>
        <w:t xml:space="preserve">Carlislen kaupunginvaltuusto hyväksyi suunnitelmat Warwick Streetillä sijaitsevan entisen paloaseman muuttamiseksi gallerioiden, työpajojen ja kokoustilojen tilaksi. Sen toivotaan auttavan kehittämään kaupungin taide- ja kulttuuritarjontaa paikallisten taiteilijoiden ja ryhmien käyttöön. Carlislen kaupunginvaltuuston johtaja Colin Glover sanoi, että valtuusto luottaa siihen, että investointi on kannattava. Neuvosto totesi, että se on havainnut taide- ja viihdeohjelmien "heikkouden" ja halusi kehittää "kestävän laitoksen", joka toimisi kaupungin keskipisteenä.</w:t>
      </w:r>
    </w:p>
    <w:p>
      <w:r>
        <w:rPr>
          <w:b/>
        </w:rPr>
        <w:t xml:space="preserve">Yhteenveto</w:t>
      </w:r>
    </w:p>
    <w:p>
      <w:r>
        <w:t xml:space="preserve">Valtuutetut ovat hyväksyneet suunnitelmat rakentaa miljoona puntaa maksava taidekeskus Carlislen vanhalle paloasemalle.</w:t>
      </w:r>
    </w:p>
    <w:p>
      <w:r>
        <w:rPr>
          <w:b/>
          <w:u w:val="single"/>
        </w:rPr>
        <w:t xml:space="preserve">Asiakirjan numero 7213</w:t>
      </w:r>
    </w:p>
    <w:p>
      <w:r>
        <w:t xml:space="preserve">Kuvia Skotlannista 6 - 13 marraskuuta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6.-13. marraskuuta välisenä aikana lähettämiäsi Skotlantikuvia. Lähetä kuvasi osoitteeseen scotlandpictures@bbc.co.uk. Varmista, että noudatat BBC:n valokuvia koskevia sääntöjä, jotka löytyvät täältä.</w:t>
      </w:r>
    </w:p>
    <w:p>
      <w:r>
        <w:rPr>
          <w:b/>
          <w:u w:val="single"/>
        </w:rPr>
        <w:t xml:space="preserve">Asiakirjan numero 7214</w:t>
      </w:r>
    </w:p>
    <w:p>
      <w:r>
        <w:t xml:space="preserve">Everton-fani "Speedo Mick" lähtee Wembleylle uimahousuissa</w:t>
      </w:r>
    </w:p>
    <w:p>
      <w:r>
        <w:t xml:space="preserve">Toffeesin kannattajasta Michael Cullenista, joka tunnetaan nimellä Speedo Mick, on tullut vakiokävijä koti- ja vieraspeleissä. Liverpoolista kotoisin oleva 50-vuotias on lähtenyt liikkeelle Goodison Parkilta ja viettää tien päällä 11 päivää. Hän kerää rahaa Woodlands Hospicen hyväksi. Cullen on kerännyt hyväntekeväisyyteen jo yli 30 000 puntaa uituaan myös Englannin kanaalin. Hän sanoi toivovansa keräävänsä yhteensä jopa 50 000 puntaa ja kävelevänsä yli 200 mailia "linnuntietä". "Olen hullu", hän myönsi. "Aion nukkua joka yö hotelleissa ja kantaa mukanani mahdollisimman vähän tavaraa". Everton kohtaa 23. huhtikuuta pelattavassa ottelussa joko Manchester Unitedin tai West Hamin.</w:t>
      </w:r>
    </w:p>
    <w:p>
      <w:r>
        <w:rPr>
          <w:b/>
        </w:rPr>
        <w:t xml:space="preserve">Yhteenveto</w:t>
      </w:r>
    </w:p>
    <w:p>
      <w:r>
        <w:t xml:space="preserve">Jalkapallofani, josta tuli terassin suosikki, koska hän käytti otteluissa pelkkiä uimahousuja, on alkanut kävellä Wembleylle Evertonin FA Cupin välieräotteluun.</w:t>
      </w:r>
    </w:p>
    <w:p>
      <w:r>
        <w:rPr>
          <w:b/>
          <w:u w:val="single"/>
        </w:rPr>
        <w:t xml:space="preserve">Asiakirjan numero 7215</w:t>
      </w:r>
    </w:p>
    <w:p>
      <w:r>
        <w:t xml:space="preserve">Skootterin kuljettaja kuolee Portsmouthin onnettomuudessa</w:t>
      </w:r>
    </w:p>
    <w:p>
      <w:r>
        <w:t xml:space="preserve">Hampshiren poliisin mukaan onnettomuus, jossa oli osallisena Mini Cooper, tapahtui myöhään tiistaina Copnor Roadilla, lähellä Torrington Roadin risteystä. Skootterin kuljettaja, joka oli kolmekymppinen ja kotoisin Portsmouthista, kuoli myöhemmin sairaalassa. Poliisit ovat pyytäneet CCTV:n tai kojelautakameran kuvamateriaalia. Aiheeseen liittyvät Internet-linkit Hampshire Constabulary</w:t>
      </w:r>
    </w:p>
    <w:p>
      <w:r>
        <w:rPr>
          <w:b/>
        </w:rPr>
        <w:t xml:space="preserve">Yhteenveto</w:t>
      </w:r>
    </w:p>
    <w:p>
      <w:r>
        <w:t xml:space="preserve">Mies on kuollut törmättyään Vespa-skootterin ja auton väliseen törmäykseen Portsmouthin asuinalueella.</w:t>
      </w:r>
    </w:p>
    <w:p>
      <w:r>
        <w:rPr>
          <w:b/>
          <w:u w:val="single"/>
        </w:rPr>
        <w:t xml:space="preserve">Asiakirjan numero 7216</w:t>
      </w:r>
    </w:p>
    <w:p>
      <w:r>
        <w:t xml:space="preserve">Southamptonin tasainen kuolema: Miehen ruumiin löytymisen jälkeen murhapidätys</w:t>
      </w:r>
    </w:p>
    <w:p>
      <w:r>
        <w:t xml:space="preserve">70-vuotias todettiin kuolleeksi sen jälkeen, kun poliisi kutsuttiin Bursledon Roadilla sijaitsevaan kiinteistöön hieman klo 21:00 GMT jälkeen keskiviikkona. Hänen lähiomaisilleen on ilmoitettu. Hampshire Constabularyn mukaan 28-vuotias pidätetty mies Southamptonista on edelleen pidätettynä. Poliisi on vedonnut kaikkiin, joilla on tietoja, ilmoittautumaan.</w:t>
      </w:r>
    </w:p>
    <w:p>
      <w:r>
        <w:rPr>
          <w:b/>
        </w:rPr>
        <w:t xml:space="preserve">Yhteenveto</w:t>
      </w:r>
    </w:p>
    <w:p>
      <w:r>
        <w:t xml:space="preserve">Mies on pidätetty murhasta epäiltynä sen jälkeen, kun iäkäs mies löydettiin kuolleena asunnosta Southamptonissa.</w:t>
      </w:r>
    </w:p>
    <w:p>
      <w:r>
        <w:rPr>
          <w:b/>
          <w:u w:val="single"/>
        </w:rPr>
        <w:t xml:space="preserve">Asiakirjan numero 7217</w:t>
      </w:r>
    </w:p>
    <w:p>
      <w:r>
        <w:t xml:space="preserve">Dewsbury Roadin puukotus: 40-vuotias mies kuoli murhasta</w:t>
      </w:r>
    </w:p>
    <w:p>
      <w:r>
        <w:t xml:space="preserve">40-vuotias kuoli sairaalassa sen jälkeen, kun hänet löydettiin loukkaantuneena Premier-supermarketin ulkopuolelta Dewsbury Roadilla Beestonin lähellä torstaina klo 17.30 GMT. Poliisin mukaan molemmat 30- ja 35-vuotiaat miehet ovat edelleen pidätettyinä. Toinen mies on pidätetty toisiinsa liittyvien rikosten vuoksi. 36-vuotias on pidätettynä epäiltynä törkeästä murtovarkaudesta ja ryöstöstä. A653 Dewsbury Road suljettiin poliisin tutkiessa tapahtumapaikkaa, mutta se on sittemmin avattu uudelleen. Tapahtuman nähneitä pyydetään ottamaan yhteyttä West Yorkshiren poliisiin.</w:t>
      </w:r>
    </w:p>
    <w:p>
      <w:r>
        <w:rPr>
          <w:b/>
        </w:rPr>
        <w:t xml:space="preserve">Yhteenveto</w:t>
      </w:r>
    </w:p>
    <w:p>
      <w:r>
        <w:t xml:space="preserve">Kaksi miestä on pidätetty murhasta epäiltynä sen jälkeen, kun miestä oli puukotettu supermarketin ulkopuolella Leedsissä.</w:t>
      </w:r>
    </w:p>
    <w:p>
      <w:r>
        <w:rPr>
          <w:b/>
          <w:u w:val="single"/>
        </w:rPr>
        <w:t xml:space="preserve">Asiakirjan numero 7218</w:t>
      </w:r>
    </w:p>
    <w:p>
      <w:r>
        <w:t xml:space="preserve">Ashfordin läheltä tieltä löydetyn ruumiin murhasta tehty pidätys</w:t>
      </w:r>
    </w:p>
    <w:p>
      <w:r>
        <w:t xml:space="preserve">Kentin poliisin mukaan nelikymppisen miehen ruumis löytyi lauantaina Military Roadilta, Appledoresta. Hänen henkilöllisyyttään ei ole vielä julkistettu. Kolmekymppinen mies on pidätetty murhasta epäiltynä. Poliisin tiedottaja sanoi, että poliisit haluavat puhua kaikille, jotka näkivät ihmisiä tai pysäköityjä ajoneuvoja alueella perjantai-illan ja lauantai-iltapäivän välisenä aikana.</w:t>
      </w:r>
    </w:p>
    <w:p>
      <w:r>
        <w:rPr>
          <w:b/>
        </w:rPr>
        <w:t xml:space="preserve">Yhteenveto</w:t>
      </w:r>
    </w:p>
    <w:p>
      <w:r>
        <w:t xml:space="preserve">Mies on pidätetty murhasta epäiltynä sen jälkeen, kun Ashfordin lähellä sijaitsevalta tieltä löytyi ruumis.</w:t>
      </w:r>
    </w:p>
    <w:p>
      <w:r>
        <w:rPr>
          <w:b/>
          <w:u w:val="single"/>
        </w:rPr>
        <w:t xml:space="preserve">Asiakirjan numero 7219</w:t>
      </w:r>
    </w:p>
    <w:p>
      <w:r>
        <w:t xml:space="preserve">Bournemouthin puukotuskuolema: Murhasta syytetty oikeudessa</w:t>
      </w:r>
    </w:p>
    <w:p>
      <w:r>
        <w:t xml:space="preserve">Bournemouthista kotoisin olevaa Kai Archeria, 20, puukotettiin rintaan St Swithun's Roadilla hieman kello 22:00 GMT lauantaina. Hän kuoli myöhemmin sairaalassa. Jamie Higgs, Windsor Roadilta, Bournemouthista, vangittiin Winchester Crown Courtissa järjestetyn kuulemisen jälkeen. Hän palaa 18. joulukuuta syytteen käsittelyyn.</w:t>
      </w:r>
    </w:p>
    <w:p>
      <w:r>
        <w:rPr>
          <w:b/>
        </w:rPr>
        <w:t xml:space="preserve">Yhteenveto</w:t>
      </w:r>
    </w:p>
    <w:p>
      <w:r>
        <w:t xml:space="preserve">18-vuotias mies on saapunut oikeuteen syytettynä Dorsetissa kuoliaaksi puukotetun miehen murhasta.</w:t>
      </w:r>
    </w:p>
    <w:p>
      <w:r>
        <w:rPr>
          <w:b/>
          <w:u w:val="single"/>
        </w:rPr>
        <w:t xml:space="preserve">Asiakirjan numero 7220</w:t>
      </w:r>
    </w:p>
    <w:p>
      <w:r>
        <w:t xml:space="preserve">Neath RFC joutuu selvitystilaan neuvoston velan vuoksi</w:t>
      </w:r>
    </w:p>
    <w:p>
      <w:r>
        <w:t xml:space="preserve">Neath Port Talbot Council on ryhtynyt toimenpiteisiin, ja se sanoo, että sille on myönnetty vastuuvelvollisuusmääräys pitkäaikaisen velan vuoksi. Neuvosto ilmoitti pahoittelevansa, että se joutui ryhtymään toimenpiteisiin. Kaksi vuotta sitten seura torjui Her Majesty's Revenue and Customsin (HMRC) maksamattomien verojen vuoksi antaman selvitystilamääräyksen, kun se oli maksanut velan.</w:t>
      </w:r>
    </w:p>
    <w:p>
      <w:r>
        <w:rPr>
          <w:b/>
        </w:rPr>
        <w:t xml:space="preserve">Yhteenveto</w:t>
      </w:r>
    </w:p>
    <w:p>
      <w:r>
        <w:t xml:space="preserve">Neath RFC:tä uhkaa selvitystilaan asettamismääräys 60 000 punnan maksamattomien elinkeinoverojen vuoksi.</w:t>
      </w:r>
    </w:p>
    <w:p>
      <w:r>
        <w:rPr>
          <w:b/>
          <w:u w:val="single"/>
        </w:rPr>
        <w:t xml:space="preserve">Asiakirjan numero 7221</w:t>
      </w:r>
    </w:p>
    <w:p>
      <w:r>
        <w:t xml:space="preserve">Washingtonin akatemia: Washington Washingtonin koulu: Koulun kenttäonnettomuudessa kuollut mies nimetty</w:t>
      </w:r>
    </w:p>
    <w:p>
      <w:r>
        <w:t xml:space="preserve">Tom Dixon, 30, julistettiin kuolleeksi paikalle, jossa yksi ajoneuvo kolaroi A1231-tiellä lähellä Washington Academya noin kello 08:00 GMT sunnuntaina. Northumbrian poliisin mukaan Seahamista kotoisin oleva Dixon oli ainoa matkustaja mustassa Citroen DS3 -autossa, joka ajautui ulos tieltä ja päätyi pellolle. Onnettomuutta tutkivat poliisit etsivät silminnäkijöitä. Poliisin tiedottaja sanoi: "Tämä oli traaginen tapaus, ja ajattelemme Tomin perhettä ja ystäviä heidän yrittäessään käsitellä menetystään."</w:t>
      </w:r>
    </w:p>
    <w:p>
      <w:r>
        <w:rPr>
          <w:b/>
        </w:rPr>
        <w:t xml:space="preserve">Yhteenveto</w:t>
      </w:r>
    </w:p>
    <w:p>
      <w:r>
        <w:t xml:space="preserve">Poliisi on nimennyt miehen, joka kuoli, kun hänen kuljettamansa auto törmäsi koulun kentälle.</w:t>
      </w:r>
    </w:p>
    <w:p>
      <w:r>
        <w:rPr>
          <w:b/>
          <w:u w:val="single"/>
        </w:rPr>
        <w:t xml:space="preserve">Asiakirjan numero 7222</w:t>
      </w:r>
    </w:p>
    <w:p>
      <w:r>
        <w:t xml:space="preserve">Glasgow'n jalkapallokenttien puukotuksista syytetty mies</w:t>
      </w:r>
    </w:p>
    <w:p>
      <w:r>
        <w:t xml:space="preserve">Kolme miestä, kaksi 21-vuotiasta ja yksi 19-vuotias, puukotettiin Greenfield Parkin jalkapallokentän parkkipaikalla Duror Streetillä noin kello 20.20 lauantaina 27. helmikuuta. Kaikki kolme miestä vietiin vakavin vammoin Glasgow'n kuninkaalliseen sairaalaan. Pidätetyn miehen on määrä saapua myöhemmin Glasgow Sheriff Courtiin. Ylikonstaapeli Stephen Greenshields Shettlestonin rikospoliisista sanoi: "Haluamme kiittää paikallisyhteisöä siitä, että he ovat auttaneet meitä tutkinnassa ja antaneet tietoja."</w:t>
      </w:r>
    </w:p>
    <w:p>
      <w:r>
        <w:rPr>
          <w:b/>
        </w:rPr>
        <w:t xml:space="preserve">Yhteenveto</w:t>
      </w:r>
    </w:p>
    <w:p>
      <w:r>
        <w:t xml:space="preserve">19-vuotias mies on pidätetty ja häntä vastaan on nostettu syytteet kahdesta murhayrityksestä ja vakavasta pahoinpitelystä Glasgow'ssa.</w:t>
      </w:r>
    </w:p>
    <w:p>
      <w:r>
        <w:rPr>
          <w:b/>
          <w:u w:val="single"/>
        </w:rPr>
        <w:t xml:space="preserve">Asiakirjan numero 7223</w:t>
      </w:r>
    </w:p>
    <w:p>
      <w:r>
        <w:t xml:space="preserve">Santa Dashissa juoksee 189 joulupukkia Douglasissa</w:t>
      </w:r>
    </w:p>
    <w:p>
      <w:r>
        <w:t xml:space="preserve">Jamie Newton voitti 188 muuta joulupukkia ja voitti ensimmäisen kerran yhden mailin (1,6 km) mittaisen kisan Douglasin ympäri. Newton sanoi olevansa iloinen voitostaan ja lahjoittavansa palkintorahansa Manxin pääkaupungin lastenkeskukselle. Vuonna 2014 kerättiin lähes 15 000 puntaa 40 eri paikalliselle hyväntekeväisyysjärjestölle. Tapahtuma järjestettiin ensimmäisen kerran vuonna 2001, jolloin siihen osallistui vain 10 joulupukkia.</w:t>
      </w:r>
    </w:p>
    <w:p>
      <w:r>
        <w:rPr>
          <w:b/>
        </w:rPr>
        <w:t xml:space="preserve">Yhteenveto</w:t>
      </w:r>
    </w:p>
    <w:p>
      <w:r>
        <w:t xml:space="preserve">Lähes 200 joulupukiksi pukeutunutta ihmistä on osallistunut Mansaarella järjestettyyn vuotuiseen Santa Dashiin ja kerännyt tuhansia puntia hyväntekeväisyyteen.</w:t>
      </w:r>
    </w:p>
    <w:p>
      <w:r>
        <w:rPr>
          <w:b/>
          <w:u w:val="single"/>
        </w:rPr>
        <w:t xml:space="preserve">Asiakirjan numero 7224</w:t>
      </w:r>
    </w:p>
    <w:p>
      <w:r>
        <w:t xml:space="preserve">Stonehengen mielenosoittajat kiipesivät kivien päälle ja sytyttivät ruohon tuleen</w:t>
      </w:r>
    </w:p>
    <w:p>
      <w:r>
        <w:t xml:space="preserve">Neljä miestä ja kaksi naista pidätettiin epäiltynä muistomerkin tuhoamisesta tai vahingoittamisesta varhain keskiviikkona. Heidän uskotaan protestoineen kesäpäivänseisauksen yhteydessä käyttöön otettua alkoholikieltoa ja pysäköintimaksuja vastaan. English Heritage -järjestön mukaan 14 hengen ryhmä tunkeutui kivikehään, kasteli ruohon parafiinilla ja sytytti sen tuleen. Stonehengen pääjohtaja Kate Davies sanoi: "Miten ihmiset, jotka väittävät kunnioittavansa kiviä, voivat tahallaan halveksia ja vahingoittaa niitä tällä tavoin?"</w:t>
      </w:r>
    </w:p>
    <w:p>
      <w:r>
        <w:rPr>
          <w:b/>
        </w:rPr>
        <w:t xml:space="preserve">Yhteenveto</w:t>
      </w:r>
    </w:p>
    <w:p>
      <w:r>
        <w:t xml:space="preserve">Kolme ihmistä on saanut varoituksen ja kolme muuta on vapautettu ilman syytteitä kiivettyään kivien päälle ja sytytettyään ruohon tuleen Stonehengessä.</w:t>
      </w:r>
    </w:p>
    <w:p>
      <w:r>
        <w:rPr>
          <w:b/>
          <w:u w:val="single"/>
        </w:rPr>
        <w:t xml:space="preserve">Asiakirjan numero 7225</w:t>
      </w:r>
    </w:p>
    <w:p>
      <w:r>
        <w:t xml:space="preserve">Alitalian osakkeenomistajat tukevat pelastussopimusta</w:t>
      </w:r>
    </w:p>
    <w:p>
      <w:r>
        <w:t xml:space="preserve">Heillä on nyt 16. marraskuuta asti aikaa päättää, ottavatko he asian esille. Alitalian hallitus hyväksyi perjantaina 500 miljoonan euron pelastuspaketin, jonka suurin osa on osakeanti. Air France-KLM, joka on Alitalian suurin sijoittaja, omistaa Alitaliasta 25 prosentin osuuden. Air France-KLM ja lentoyhtiön muut osakkeenomistajat sopivat osakeannista myöhään yöllä pidetyn kokouksen jälkeen, joka päättyi kello 02.00 BST:n jälkeen. Pelastussuunnitelman loppuosan rahoittavat Italian posti, joka osallistuu 75 miljoonalla eurolla, ja pankit. Alitalia on tehnyt harvoin voittoa 67-vuotisen historiansa aikana, ja tämän vuoden ensimmäisellä puoliskolla se teki 294 miljoonan euron tappion. Italian hallitus sanoo, että liiketoimintaa uudistetaan.</w:t>
      </w:r>
    </w:p>
    <w:p>
      <w:r>
        <w:rPr>
          <w:b/>
        </w:rPr>
        <w:t xml:space="preserve">Yhteenveto</w:t>
      </w:r>
    </w:p>
    <w:p>
      <w:r>
        <w:t xml:space="preserve">Alitalian osakkeenomistajat ovat tukeneet suunnitelmaa laskea liikkeeseen uusia osakkeita 300 miljoonan euron (255 miljoonan punnan; 405 miljoonan dollarin) arvosta osana suunnitelmia, joilla vaikeuksissa oleva lentoyhtiö pelastetaan konkurssilta.</w:t>
      </w:r>
    </w:p>
    <w:p>
      <w:r>
        <w:rPr>
          <w:b/>
          <w:u w:val="single"/>
        </w:rPr>
        <w:t xml:space="preserve">Asiakirjan numero 7226</w:t>
      </w:r>
    </w:p>
    <w:p>
      <w:r>
        <w:t xml:space="preserve">Carmarthenshiren valtuusto aikoo auttaa Tai Cantref Housing Associationia</w:t>
      </w:r>
    </w:p>
    <w:p>
      <w:r>
        <w:t xml:space="preserve">Cantref ilmoitti maaliskuussa suunnitelmistaan hakea kumppanuutta sen jälkeen, kun Walesin hallitus oli tarkastellut sen toimintaa ja hallintoa. Se tarjoaa kohtuuhintaisia asuntoja ja asumispalveluja lähes 3 500 ihmiselle. Se vuokraa asuntoja Powysissa, Ceredigionissa, Pembrokeshiressä ja Carmarthenshiressä. Asuntoasioista vastaava hallituksen jäsen Linda Evans sanoi, että kreivikunnanvaltuusto on "esittänyt kiinnostuksenilmaisun, jotta sitä voitaisiin pitää ensisijaisena kumppanina" asuntoyhtiölle. Toimitusjohtaja Lynne Sacale erosi maaliskuussa 10 vuoden jälkeen.</w:t>
      </w:r>
    </w:p>
    <w:p>
      <w:r>
        <w:rPr>
          <w:b/>
        </w:rPr>
        <w:t xml:space="preserve">Yhteenveto</w:t>
      </w:r>
    </w:p>
    <w:p>
      <w:r>
        <w:t xml:space="preserve">Carmarthenshiren kunta on vahvistanut olevansa kiinnostunut ottamaan osuuden vaikeuksissa olevan Tai Cantref Housing Associationin hallinnoinnista.</w:t>
      </w:r>
    </w:p>
    <w:p>
      <w:r>
        <w:rPr>
          <w:b/>
          <w:u w:val="single"/>
        </w:rPr>
        <w:t xml:space="preserve">Asiakirjan numero 7227</w:t>
      </w:r>
    </w:p>
    <w:p>
      <w:r>
        <w:t xml:space="preserve">Blackpoolin pankissa bensiiniä kaatanut mies antautuu</w:t>
      </w:r>
    </w:p>
    <w:p>
      <w:r>
        <w:t xml:space="preserve">Pelastuslaitos kutsuttiin maanantaina hieman kello 14:00 BST jälkeen Blackpoolin Church Streetillä sijaitsevaan Halifax Bankiin. Mies antautui kello 02:00 ja hänet pidätettiin mielenterveyslain nojalla, vahvisti Lancashiren poliisi. Hän antautui poliisien kanssa käytyjen neuvottelujen jälkeen, poliisi kertoi. Tiedottaja sanoi: "Pankin ympärillä on edelleen eristyssulku, kun tutkijat ovat paikalla. " Miksi et seuraisi BBC North Westiä Facebookissa, Twitterissä ja Instagramissa? Voit myös lähettää juttuideoita osoitteeseen northwest.newsonline@bbc.co.uk</w:t>
      </w:r>
    </w:p>
    <w:p>
      <w:r>
        <w:rPr>
          <w:b/>
        </w:rPr>
        <w:t xml:space="preserve">Yhteenveto</w:t>
      </w:r>
    </w:p>
    <w:p>
      <w:r>
        <w:t xml:space="preserve">80-vuotias rollaattorilla liikkuva mies, joka aiheutti 12 tuntia kestäneen yhteenoton poliisin kanssa mentyään pankkiin ja kaadettuaan sinne bensiiniä, on antautunut.</w:t>
      </w:r>
    </w:p>
    <w:p>
      <w:r>
        <w:rPr>
          <w:b/>
          <w:u w:val="single"/>
        </w:rPr>
        <w:t xml:space="preserve">Asiakirjan numero 7228</w:t>
      </w:r>
    </w:p>
    <w:p>
      <w:r>
        <w:t xml:space="preserve">Palomiehet sammuttivat suuren tulipalon hylätyssä Denbighin sairaalassa</w:t>
      </w:r>
    </w:p>
    <w:p>
      <w:r>
        <w:t xml:space="preserve">Palomiehet kutsuttiin maanantaina klo 16:28 GMT Denbighin ulkopuolella sijaitsevaan II-luokan rakennukseen. Tulipalon sammuttamiseen käytettiin neljää laitetta ja ilmatikkaita, ja miehistöt pysyvät siellä jonkin aikaa sammuttamassa paloa. Rakennuksen katto romahti syyskuussa, minkä vuoksi poliisi leimasi paikan "vaaralliseksi". Entinen psykiatrinen sairaala on ollut keskipisteenä pitkään jatkuneessa kiistassa sen tulevaisuudesta. Se oli myös tuhopolttoiskujen kohteena vuonna 2016.</w:t>
      </w:r>
    </w:p>
    <w:p>
      <w:r>
        <w:rPr>
          <w:b/>
        </w:rPr>
        <w:t xml:space="preserve">Yhteenveto</w:t>
      </w:r>
    </w:p>
    <w:p>
      <w:r>
        <w:t xml:space="preserve">Suuri tulipalo North Wales Hospitalin hylätyllä alueella Denbighshiressä on sammutettu viiden tunnin kuluttua.</w:t>
      </w:r>
    </w:p>
    <w:p>
      <w:r>
        <w:rPr>
          <w:b/>
          <w:u w:val="single"/>
        </w:rPr>
        <w:t xml:space="preserve">Asiakirjan numero 7229</w:t>
      </w:r>
    </w:p>
    <w:p>
      <w:r>
        <w:t xml:space="preserve">Pidätyksiä 18 hirven ammuttua kuolleena Wyre Forestin pellolla</w:t>
      </w:r>
    </w:p>
    <w:p>
      <w:r>
        <w:t xml:space="preserve">Peurat löydettiin 4. elokuuta Wyre Forestin reunalla Worcestershiren osavaltiossa sijaitsevalta viljelysmaalta. Bridgnorthin Highleystä kotoisin oleva 59-vuotias, Cleobury Mortimerista kotoisin oleva 35-vuotias ja Kidderminsteristä kotoisin oleva 22-vuotias pidätettiin perjantaina epäiltynä hirvieläinlain mukaisista rikoksista. Heidät on vapautettu tutkinnan ajaksi, kun tutkimukset jatkuvat.</w:t>
      </w:r>
    </w:p>
    <w:p>
      <w:r>
        <w:rPr>
          <w:b/>
        </w:rPr>
        <w:t xml:space="preserve">Yhteenveto</w:t>
      </w:r>
    </w:p>
    <w:p>
      <w:r>
        <w:t xml:space="preserve">Kolme miestä on pidätetty sen jälkeen, kun 18 hirven lauma ammuttiin pellolla kuoliaaksi, kertoi West Mercian poliisi.</w:t>
      </w:r>
    </w:p>
    <w:p>
      <w:r>
        <w:rPr>
          <w:b/>
          <w:u w:val="single"/>
        </w:rPr>
        <w:t xml:space="preserve">Asiakirjan numero 7230</w:t>
      </w:r>
    </w:p>
    <w:p>
      <w:r>
        <w:t xml:space="preserve">Alderney States kehottaa asukkaita auttamaan saaren siistimisessä</w:t>
      </w:r>
    </w:p>
    <w:p>
      <w:r>
        <w:t xml:space="preserve">Alderneyn osavaltiot ja Alderney Wildlife Trust ovat aloittaneet kampanjan nimeltä Our Island, Our Home, jossa ihmisiä pyydetään auttamaan roskien keräämisessä. Saarelaisille on suunniteltu kolme siivoustapahtumaa, joihin he voivat osallistua. Alderney Wildlife Trustin tiedottaja sanoi, että saaren asukkaat voivat näin ryhtyä "suoriin toimiin" kasvavan huolen vuoksi. Tapahtumat on suunniteltu 24. maaliskuuta, 7. heinäkuuta ja 6. lokakuuta.</w:t>
      </w:r>
    </w:p>
    <w:p>
      <w:r>
        <w:rPr>
          <w:b/>
        </w:rPr>
        <w:t xml:space="preserve">Yhteenveto</w:t>
      </w:r>
    </w:p>
    <w:p>
      <w:r>
        <w:t xml:space="preserve">Alderneyn hallitus on kehottanut Alderneyn asukkaita auttamaan saaren siistimisessä ennen matkailusesonkia.</w:t>
      </w:r>
    </w:p>
    <w:p>
      <w:r>
        <w:rPr>
          <w:b/>
          <w:u w:val="single"/>
        </w:rPr>
        <w:t xml:space="preserve">Asiakirjan numero 7231</w:t>
      </w:r>
    </w:p>
    <w:p>
      <w:r>
        <w:t xml:space="preserve">Worcestershire Acute Hospitals Trustin alijäämä kaksinkertaistuu.</w:t>
      </w:r>
    </w:p>
    <w:p>
      <w:r>
        <w:t xml:space="preserve">Worcestershire Acute Hospitals NHS Trustin hallituksen kokouksessa esitetyn raportin mukaan alijäämäksi on ennustettu 27,6 miljoonaa puntaa, kun se aiemmin oli 15 miljoonaa puntaa. Raportin mukaan tilanne on huonontunut osittain henkilöstökustannuksiin vaikuttavien "operatiivisten paineiden" vuoksi. Trustin alaisuudessa toimivat Worcestershire Royal Hospital, Kidderminster Hospital ja Alexandra Hospital Redditchissä. Syynä olivat iäkkäiden potilaiden määrän lisääntyminen, lisääntynyt käyntimäärä A&amp;E:ssä ja vuodeosastojen tukkeutuminen.</w:t>
      </w:r>
    </w:p>
    <w:p>
      <w:r>
        <w:rPr>
          <w:b/>
        </w:rPr>
        <w:t xml:space="preserve">Yhteenveto</w:t>
      </w:r>
    </w:p>
    <w:p>
      <w:r>
        <w:t xml:space="preserve">Worcestershiren sairaaloita hallinnoivan trustin ennustettu budjettialijäämä on lähes kaksinkertaistunut tälle varainhoitovuodelle.</w:t>
      </w:r>
    </w:p>
    <w:p>
      <w:r>
        <w:rPr>
          <w:b/>
          <w:u w:val="single"/>
        </w:rPr>
        <w:t xml:space="preserve">Asiakirjan numero 7232</w:t>
      </w:r>
    </w:p>
    <w:p>
      <w:r>
        <w:t xml:space="preserve">Mikä on vapunpäivä ja miten sitä vietetään?</w:t>
      </w:r>
    </w:p>
    <w:p>
      <w:r>
        <w:t xml:space="preserve">Kesän ensimmäisen päivän juhla, jonka perinteet juontavat juurensa pakanallisiin juhliin. Nykyisin vietettävän päivän uskotaan olevan kolmen aikaisemman juhlan yhdistelmä: Beltane-tulet, joilla juhlitaan kesän paluuta ja maan hedelmällisyyttä, Walpurgisnacht, joka on pyhän Walpurgan kristillisen juhlapäivän aatto, ja Floralia, jota vietettiin antiikin Roomassa Flora-jumalattaren kunniaksi. Ihmiset eri puolilla Yhdistynyttä kuningaskuntaa juhlivat toukokuun päivää ainutlaatuisilla tavoilla. .</w:t>
      </w:r>
    </w:p>
    <w:p>
      <w:r>
        <w:rPr>
          <w:b/>
        </w:rPr>
        <w:t xml:space="preserve">Yhteenveto</w:t>
      </w:r>
    </w:p>
    <w:p>
      <w:r>
        <w:t xml:space="preserve">Morris-miehet, 'Obby 'Osses ja Jack-in-the-Green ovat olleet liikkeellä toukokuun päivänä.</w:t>
      </w:r>
    </w:p>
    <w:p>
      <w:r>
        <w:rPr>
          <w:b/>
          <w:u w:val="single"/>
        </w:rPr>
        <w:t xml:space="preserve">Asiakirjan numero 7233</w:t>
      </w:r>
    </w:p>
    <w:p>
      <w:r>
        <w:t xml:space="preserve">Tapaturma- ja hätäpalvelu: Katsaus kulissien taakse yhtenä päivänä</w:t>
      </w:r>
    </w:p>
    <w:p>
      <w:r>
        <w:t xml:space="preserve">Ennen NHS:n lääketieteellisen johtajan, professori Sir Bruce Keoghin tekemää katsausta sairaaloiden päivystyspalvelujen tulevaisuudesta BBC:lle annettiin päiväkuva Englannin A&amp;E-palveluista. HEARTLANDS HOSPITAL, BIRMINGHAM JAMES PAGET HOSPITAL, GREAT YARMOUTH QUEEN ELIZABETH HOSPITAL, GATESHEAD WIGAN INFIRMARY QUEENS MEDICAL CENTRE, NOTTINGHAM ADDENBROOKE'S HOSPITAL, CAMBRIDGE CROYDON UNIVERSITY HOSPITAL, LONDON THE ROYAL CORNWALL HOSPITAL, TRELISKE DONCASTER ROYAL INFIRMARY OPPIVATKO SAIRAANHOITAJAT TARPEEKSI SAIRAALAHOIDON PERUSASIOISTA? VOIVATKO PAIKALLISET LÄÄKÄRIT OTTAA PAINEITA POIS A&amp;E:LTÄ?</w:t>
      </w:r>
    </w:p>
    <w:p>
      <w:r>
        <w:rPr>
          <w:b/>
        </w:rPr>
        <w:t xml:space="preserve">Yhteenveto</w:t>
      </w:r>
    </w:p>
    <w:p>
      <w:r>
        <w:t xml:space="preserve">Kun ensiapuosastot yrittävät hoitaa yli miljoona potilasta enemmän kuin kolme vuotta sitten, BBC ONE:n Inside Out -ohjelma pääsi samana päivänä 10 eri ensiapuosastolle.</w:t>
      </w:r>
    </w:p>
    <w:p>
      <w:r>
        <w:rPr>
          <w:b/>
          <w:u w:val="single"/>
        </w:rPr>
        <w:t xml:space="preserve">Asiakirjan numero 7234</w:t>
      </w:r>
    </w:p>
    <w:p>
      <w:r>
        <w:t xml:space="preserve">Kymmenen vuotta Fringen hauskimpia vitsejä</w:t>
      </w:r>
    </w:p>
    <w:p>
      <w:r>
        <w:t xml:space="preserve">Komediakanava Dave nimeää joka vuosi Edinburghin festivaalien parhaan vitsin, jonka kriitikoista koostuva raati valitsee ja josta yleisö sitten äänestää. Pilaamatta yhtään vitsiä, tässä ovat viime vuosikymmenen voittajat:</w:t>
      </w:r>
    </w:p>
    <w:p>
      <w:r>
        <w:rPr>
          <w:b/>
        </w:rPr>
        <w:t xml:space="preserve">Yhteenveto</w:t>
      </w:r>
    </w:p>
    <w:p>
      <w:r>
        <w:t xml:space="preserve">Ruotsalainen koomikko Olaf Falafel on voittanut tämän vuoden Funniest Joke of the Fringe -palkinnon.</w:t>
      </w:r>
    </w:p>
    <w:p>
      <w:r>
        <w:rPr>
          <w:b/>
          <w:u w:val="single"/>
        </w:rPr>
        <w:t xml:space="preserve">Asiakirjan numero 7235</w:t>
      </w:r>
    </w:p>
    <w:p>
      <w:r>
        <w:t xml:space="preserve">Gruffalo liittyy Julia Donaldsonin seuraan Hay Festivalin lavalla</w:t>
      </w:r>
    </w:p>
    <w:p>
      <w:r>
        <w:t xml:space="preserve">Ikoninen hahmo herätettiin henkiin lavalla Powysissa järjestettävän 10 päivän mittaisen vuosittaisen Hay-festivaalin avausviikonloppuna. Julia Donaldson julkaisi Gruffalon ensimmäisen kerran vuonna 1999, ja Axel Scheffler piirsi hahmot. Festivaalilla esiintyvät myös Stephen Fry ja Ian McEwan. Gruffalon hahmot liittyivät Julia Donaldsonin kanssa lavalle, jossa kirjailija esitti lauluja ja luki tarinoita. Viikonlopun aikana esiintyviä lastenkirjahahmoja ovat myös Elmer-norsu, joka juhlii 30-vuotista taivaltaan englanninkielisen julkaisun jälkeen jättimäisillä Elmer-veistoksilla ympäri kenttää.</w:t>
      </w:r>
    </w:p>
    <w:p>
      <w:r>
        <w:rPr>
          <w:b/>
        </w:rPr>
        <w:t xml:space="preserve">Yhteenveto</w:t>
      </w:r>
    </w:p>
    <w:p>
      <w:r>
        <w:t xml:space="preserve">Lastenkirjailija Julia Donaldsonille on myönnetty runomitali sen kunniaksi, että Gruffalon julkaisusta on kulunut 20 vuotta.</w:t>
      </w:r>
    </w:p>
    <w:p>
      <w:r>
        <w:rPr>
          <w:b/>
          <w:u w:val="single"/>
        </w:rPr>
        <w:t xml:space="preserve">Asiakirjan numero 7236</w:t>
      </w:r>
    </w:p>
    <w:p>
      <w:r>
        <w:t xml:space="preserve">Maahanmuuttolainsäädäntö ei ole tarkoituksenmukainen Jersey-ministerin mukaan</w:t>
      </w:r>
    </w:p>
    <w:p>
      <w:r>
        <w:t xml:space="preserve">Maahanmuuttopolitiikasta vastaava apulaispääministeri Paul Routier sanoi, että uusista laeista on keskusteltava. Senaattori sanoi, että samanlaisten lakien käyttöönotto kuin Guernseyssä voisi olla tehokkaampaa väestön hallitsemiseksi. Guernseyn lainsäädäntöön kuuluu, että ennen muuttoa on haettava lupaa asua siellä.</w:t>
      </w:r>
    </w:p>
    <w:p>
      <w:r>
        <w:rPr>
          <w:b/>
        </w:rPr>
        <w:t xml:space="preserve">Yhteenveto</w:t>
      </w:r>
    </w:p>
    <w:p>
      <w:r>
        <w:t xml:space="preserve">Korkea-arvoisen poliitikon mukaan nykyiset lait, jotka koskevat sitä, kuka voi asua ja työskennellä Jerseyssä, eivät ole tarkoituksenmukaisia.</w:t>
      </w:r>
    </w:p>
    <w:p>
      <w:r>
        <w:rPr>
          <w:b/>
          <w:u w:val="single"/>
        </w:rPr>
        <w:t xml:space="preserve">Asiakirjan numero 7237</w:t>
      </w:r>
    </w:p>
    <w:p>
      <w:r>
        <w:t xml:space="preserve">Sutton Coldfieldin puukotus: Ozell Pembertonin murhan kiistäminen</w:t>
      </w:r>
    </w:p>
    <w:p>
      <w:r>
        <w:t xml:space="preserve">Ozell Pemberton, 16, löydettiin 17. toukokuuta kuolettavasti loukkaantuneena Sutton Coldfieldin keskustasta, McDonald'sin toimipisteen läheltä. 17-vuotias, jonka nimeä ei voida mainita oikeudellisista syistä, ja Oscar Ingram, joka on kotoisin Erdingtonista Birminghamin osavaltiosta, myönsivät syyttömyytensä kaupungin kruununoikeudessa. Oikeudenkäyntipäiväksi on määrätty 29. lokakuuta. Banners Grovesta kotoisin oleva Ingram seisoi tuomiossa harmaaseen verkkareihin pukeutuneena ja turvamiesten ympäröimänä, kun taas nuorukainen esiintyi videolinkin välityksellä. Kuolemansyyntutkimuksessa todettiin, että Ozell kuoli yhteen puukoniskuun rintaan. Aiheeseen liittyvät Internet-linkit HM Courts &amp; Tribunals Service (HM Courts &amp; Tribunals Service)</w:t>
      </w:r>
    </w:p>
    <w:p>
      <w:r>
        <w:rPr>
          <w:b/>
        </w:rPr>
        <w:t xml:space="preserve">Yhteenveto</w:t>
      </w:r>
    </w:p>
    <w:p>
      <w:r>
        <w:t xml:space="preserve">17-vuotias poika ja 21-vuotias mies, joita syytetään teinin murhasta katupuukotuksessa, ovat tunnustaneet syyttömyytensä.</w:t>
      </w:r>
    </w:p>
    <w:p>
      <w:r>
        <w:rPr>
          <w:b/>
          <w:u w:val="single"/>
        </w:rPr>
        <w:t xml:space="preserve">Asiakirjan numero 7238</w:t>
      </w:r>
    </w:p>
    <w:p>
      <w:r>
        <w:t xml:space="preserve">Norfolkin kreivikunnan neuvosto myy Hethelin konepajakeskuksen</w:t>
      </w:r>
    </w:p>
    <w:p>
      <w:r>
        <w:t xml:space="preserve">Norfolkin kreivikunnanvaltuusto pyrkii leikkaamaan yhteensä 125 miljoonaa puntaa 388,7 punnan vuotuisesta nettobudjetistaan vuoteen 2021 mennessä. Osana kiinteistöbudjettiinsa suunniteltuja säästöjä se on päättänyt myydä Hethel Engineering Centren 2,7 miljoonalla punnalla neuvoston omistamalle Hethel Innovationille. Se päätti myös harkita East Harlingin paloaseman lähellä sijaitsevan maa-alueen myyntiä. Konservatiivien johtama valtuusto tarkastelee myös 15:tä maata, jotka ovat valtuuston omistuksessa osana sen maanteiden rakentamisohjelmaa ja joita ei enää tarvita. Wymondhamissa sijaitsevaa Hethel Engineering Centre -konepajakeskusta hallinnoi Hethel Innovation, joka on neuvoston perustama yritys, joka hallinnoi aluetta ja vuokraa yksiköitä yksityisille yrityksille. Keskuksessa toimii useita uuden teknologian ja innovaatioiden alalla toimivia yrityksiä.</w:t>
      </w:r>
    </w:p>
    <w:p>
      <w:r>
        <w:rPr>
          <w:b/>
        </w:rPr>
        <w:t xml:space="preserve">Yhteenveto</w:t>
      </w:r>
    </w:p>
    <w:p>
      <w:r>
        <w:t xml:space="preserve">Neuvosto myy liikekeskuksen ja harkitsee paloaseman lähellä sijaitsevan maa-alueen ja 15 muun tontin myyntiä 4,25 miljoonan punnan säästötarkoituksessa.</w:t>
      </w:r>
    </w:p>
    <w:p>
      <w:r>
        <w:rPr>
          <w:b/>
          <w:u w:val="single"/>
        </w:rPr>
        <w:t xml:space="preserve">Asiakirjan numero 7239</w:t>
      </w:r>
    </w:p>
    <w:p>
      <w:r>
        <w:t xml:space="preserve">Burry Port: Burryn satama: Ruoppaustyöt alkavat liettyneessä satamassa</w:t>
      </w:r>
    </w:p>
    <w:p>
      <w:r>
        <w:t xml:space="preserve">Koeluonteisen ruoppauksen tarkoituksena on siirtää lietettä suistoon, jotta sataman syvyys kasvaisi ja jotta useammat veneet pääsisivät satamaan. 300 venepaikan venesataman käyttöaste on 50 prosenttia, ja neuvosto toivoo ruoppauksen lisäävän sen käyttöä. Työ on osa 10-vuotissuunnitelmaa, jonka yhteydessä korjataan myös sataman muureja, jotka on merkitty luetteloon.</w:t>
      </w:r>
    </w:p>
    <w:p>
      <w:r>
        <w:rPr>
          <w:b/>
        </w:rPr>
        <w:t xml:space="preserve">Yhteenveto</w:t>
      </w:r>
    </w:p>
    <w:p>
      <w:r>
        <w:t xml:space="preserve">Burry Portin sataman ruoppaustyöt Carmarthenshiressä alkavat osana 2 miljoonan punnan parannushanketta.</w:t>
      </w:r>
    </w:p>
    <w:p>
      <w:r>
        <w:rPr>
          <w:b/>
          <w:u w:val="single"/>
        </w:rPr>
        <w:t xml:space="preserve">Asiakirjan numero 7240</w:t>
      </w:r>
    </w:p>
    <w:p>
      <w:r>
        <w:t xml:space="preserve">Englantilainen kansanedustaja Dave Anderson on varjo-Skotlannin ministeri</w:t>
      </w:r>
    </w:p>
    <w:p>
      <w:r>
        <w:t xml:space="preserve">Tehtävä on ollut avoinna sen jälkeen, kun Edinburghin kansanedustaja Ian Murray erosi ja vaati Jeremy Corbynia luopumaan johtajan tehtävästä. Andersonista tehtiin viime viikolla myös Pohjois-Irlannin varjo-ministeri. Koillis-Englannin parlamentin jäsen on tällä hetkellä Westminsterin Skotlannin asioiden valiokunnan jäsen. Anderson sanoi pyrkivänsä tapaamiseen Skotlannin työväenpuolueen johtajan Kezia Dugdalen kanssa "mahdollisimman pian".</w:t>
      </w:r>
    </w:p>
    <w:p>
      <w:r>
        <w:rPr>
          <w:b/>
        </w:rPr>
        <w:t xml:space="preserve">Yhteenveto</w:t>
      </w:r>
    </w:p>
    <w:p>
      <w:r>
        <w:t xml:space="preserve">Blaydonin työväenpuolueen kansanedustajasta Dave Andersonista tulee puolueen uusi varjo-ulkoministeri Skotlannissa, kertoi korkea-arvoinen lähde BBC Scotlandille.</w:t>
      </w:r>
    </w:p>
    <w:p>
      <w:r>
        <w:rPr>
          <w:b/>
          <w:u w:val="single"/>
        </w:rPr>
        <w:t xml:space="preserve">Asiakirjan numero 7241</w:t>
      </w:r>
    </w:p>
    <w:p>
      <w:r>
        <w:t xml:space="preserve">Virgin Trains hylkää suunnitelmat Shrewsbury-Lontoo-liikenteestä.</w:t>
      </w:r>
    </w:p>
    <w:p>
      <w:r>
        <w:t xml:space="preserve">Yhtiön oli määrä aloittaa liikennöinti Eustoniin toukokuusta alkaen. Se totesi kuitenkin, että ehdotetut aikataulut - kaksi arkipäivisin ruuhka-ajan ulkopuolista päiväaikaa ja kaksi sunnuntaisin - eivät olleet houkuttelevia eivätkä taloudellisesti kannattavia. Virgin Trainsin tiedottaja sanoi, että se tekee yhteistyötä Network Railin ja muiden ryhmien kanssa luodakseen palvelun, joka hyödyttäisi Shropshiren asukkaita joulukuusta alkaen.</w:t>
      </w:r>
    </w:p>
    <w:p>
      <w:r>
        <w:rPr>
          <w:b/>
        </w:rPr>
        <w:t xml:space="preserve">Yhteenveto</w:t>
      </w:r>
    </w:p>
    <w:p>
      <w:r>
        <w:t xml:space="preserve">Virgin Trains on hylännyt suunnitelmat suorasta junayhteydestä Shrewsburyn ja Lontoon välillä.</w:t>
      </w:r>
    </w:p>
    <w:p>
      <w:r>
        <w:rPr>
          <w:b/>
          <w:u w:val="single"/>
        </w:rPr>
        <w:t xml:space="preserve">Asiakirjan numero 7242</w:t>
      </w:r>
    </w:p>
    <w:p>
      <w:r>
        <w:t xml:space="preserve">Pelastajat etsivät kadonnutta koiraa Mynydd James -vuorelta</w:t>
      </w:r>
    </w:p>
    <w:p>
      <w:r>
        <w:t xml:space="preserve">Palomiehet ja luolapelastajat ovat paikalla Mynydd James -vuorella, East Pentwynin kartanon takana lähellä Blainaa. Etelä-Walesin palo- ja pelastuspalvelun tiedottaja kertoi, että sille soitettiin kadonneesta koirasta sunnuntaina, ja yksiköt olivat paikalla maanantaina ja tiistaina. West Highland Terrierin Tillyn uskotaan menneen kuoppaan. Whitchurchin, Barryn, Abertilleryn ja Ebbw Valen erikoispalokunnat ovat osallistuneet etsintöihin, ja ne käyttävät kameraa ja kurottajaa apuna etsinnöissä.</w:t>
      </w:r>
    </w:p>
    <w:p>
      <w:r>
        <w:rPr>
          <w:b/>
        </w:rPr>
        <w:t xml:space="preserve">Yhteenveto</w:t>
      </w:r>
    </w:p>
    <w:p>
      <w:r>
        <w:t xml:space="preserve">Pelastusryhmät etsivät koiraa, joka on ollut kateissa Blaenau Gwentin vuorella sunnuntaista lähtien.</w:t>
      </w:r>
    </w:p>
    <w:p>
      <w:r>
        <w:rPr>
          <w:b/>
          <w:u w:val="single"/>
        </w:rPr>
        <w:t xml:space="preserve">Asiakirjan numero 7243</w:t>
      </w:r>
    </w:p>
    <w:p>
      <w:r>
        <w:t xml:space="preserve">Etelä-Walesin poliisi- ja rikoskomissaariehdokkaat 2021</w:t>
      </w:r>
    </w:p>
    <w:p>
      <w:r>
        <w:t xml:space="preserve">Poliisiylijohtajat ovat vaaleilla valittuja edustajia, jotka pyrkivät varmistamaan, että poliisivoimia johdetaan tehokkaasti ja tuloksellisesti. He korvasivat poliisiviranomaiset vuonna 2012, ja heidän tarkoituksenaan on tuoda yleisön ääni poliisitoimintaan. PCC-vaalit on tarkoitus järjestää joka neljäs vuosi, mutta niitä lykättiin pandemian vuoksi vuoteen 2020. Tässä on luettelo Etelä-Walesin ehdokkaista sukunimen mukaan aakkosjärjestyksessä:</w:t>
      </w:r>
    </w:p>
    <w:p>
      <w:r>
        <w:rPr>
          <w:b/>
        </w:rPr>
        <w:t xml:space="preserve">Yhteenveto</w:t>
      </w:r>
    </w:p>
    <w:p>
      <w:r>
        <w:t xml:space="preserve">Poliisi- ja rikoskomissaarien vaalit järjestetään 6. toukokuuta 2021 koko Englannissa ja Walesissa, myös Etelä-Walesin poliisivoimien alueella.</w:t>
      </w:r>
    </w:p>
    <w:p>
      <w:r>
        <w:rPr>
          <w:b/>
          <w:u w:val="single"/>
        </w:rPr>
        <w:t xml:space="preserve">Asiakirjan numero 7244</w:t>
      </w:r>
    </w:p>
    <w:p>
      <w:r>
        <w:t xml:space="preserve">Jerseyn jätteenpolttolaitoksen tutkimista koskeva vaatimus valtioille</w:t>
      </w:r>
    </w:p>
    <w:p>
      <w:r>
        <w:t xml:space="preserve">La Colletten jätteenpolttolaitoksen rakentamisen on määrä valmistua marraskuussa. Sen odotetaan aloittavan toimintansa maaliskuussa 2011. Save Our Shoreline -ryhmä ilmoitti olevansa huolissaan tulipaloriskistä ja halusi, että perustetaan tutkintavaliokunta. Liikenne- ja teknisten palvelujen osasto sanoi, että turvallisuuskysymykset on otettu huomioon. Tutkintavaliokunnissa voi olla enintään viisi valtion jäsentä ja yleisön jäseniä.</w:t>
      </w:r>
    </w:p>
    <w:p>
      <w:r>
        <w:rPr>
          <w:b/>
        </w:rPr>
        <w:t xml:space="preserve">Yhteenveto</w:t>
      </w:r>
    </w:p>
    <w:p>
      <w:r>
        <w:t xml:space="preserve">Ympäristöaktivistit vaativat, että valtiot tutkivat Jerseylle rakennettavaa jätteenpolttolaitosta.</w:t>
      </w:r>
    </w:p>
    <w:p>
      <w:r>
        <w:rPr>
          <w:b/>
          <w:u w:val="single"/>
        </w:rPr>
        <w:t xml:space="preserve">Asiakirjan numero 7245</w:t>
      </w:r>
    </w:p>
    <w:p>
      <w:r>
        <w:t xml:space="preserve">Ennio Morricone Rooman elokuvajuhlien tuomariston johdossa</w:t>
      </w:r>
    </w:p>
    <w:p>
      <w:r>
        <w:t xml:space="preserve">Roomassa syntynyt 82-vuotias on tehnyt yli 500 elokuva- ja televisiotuotantoa, muun muassa elokuvat The Good, the Bad and the Ugly ja The Untouchables. Italialainen balettitanssija Roberto Bolle osallistuu hänen lisäkseen Marc'Aurelio-palkintojen voittajien valintaan. Kuudetta kertaa järjestettävä festivaali kestää 27. lokakuuta-4. marraskuuta. Morricone on saanut uransa aikana lukuisia palkintoja ja tunnustuksia, muun muassa elämäntyö-Oscarin, viisi Baftaa ja kaksi Golden Globea. Cinema Paradiso, The Mission ja Olipa kerran Amerikassa ovat vain muutamia niistä elokuvista, joihin Morricone on osallistunut.</w:t>
      </w:r>
    </w:p>
    <w:p>
      <w:r>
        <w:rPr>
          <w:b/>
        </w:rPr>
        <w:t xml:space="preserve">Yhteenveto</w:t>
      </w:r>
    </w:p>
    <w:p>
      <w:r>
        <w:t xml:space="preserve">Järjestäjät ovat ilmoittaneet, että kuuluisa säveltäjä Ennio Morricone toimii tämän vuoden Rooman kansainvälisten elokuvajuhlien tuomariston puheenjohtajana.</w:t>
      </w:r>
    </w:p>
    <w:p>
      <w:r>
        <w:rPr>
          <w:b/>
          <w:u w:val="single"/>
        </w:rPr>
        <w:t xml:space="preserve">Asiakirjan numero 7246</w:t>
      </w:r>
    </w:p>
    <w:p>
      <w:r>
        <w:t xml:space="preserve">Taidekeskussuunnitelma Wrexhamin kansantorille</w:t>
      </w:r>
    </w:p>
    <w:p>
      <w:r>
        <w:t xml:space="preserve">Wrexhamin kaupunginvaltuusto on laatinut suunnitelmat kansantoria varten. Sen mukaan taidekeskus olisi kaksi kertaa suurempi kuin entinen Oriel-galleria, joka sijaitsi kaupungin keskustan kirjastossa. Valtuutetut äänestävät tammikuussa ehdotuksista, jotka sisältävät parannuksia torikojuihin ja kahvilaan. Neuvoston mukaan ehdotukset ovat seurausta useista yleisön kuulemisista ja tapaamisista kauppiaiden kanssa. Taloudellisesta kehityksestä ja elvyttämisestä vastaava valtuutettu Neil Rogers sanoi, että suunnitelmat ovat osa laajempaa strategiaa, jolla tuetaan kaupungin keskustan elvyttämistä.</w:t>
      </w:r>
    </w:p>
    <w:p>
      <w:r>
        <w:rPr>
          <w:b/>
        </w:rPr>
        <w:t xml:space="preserve">Yhteenveto</w:t>
      </w:r>
    </w:p>
    <w:p>
      <w:r>
        <w:t xml:space="preserve">Wrexhamin keskustan elvyttämissuunnitelmiin kuuluu, että sisätiloihin voitaisiin avata taidekeskus, jotta torista tulisi "elinvoimaisempi".</w:t>
      </w:r>
    </w:p>
    <w:p>
      <w:r>
        <w:rPr>
          <w:b/>
          <w:u w:val="single"/>
        </w:rPr>
        <w:t xml:space="preserve">Asiakirjan numero 7247</w:t>
      </w:r>
    </w:p>
    <w:p>
      <w:r>
        <w:t xml:space="preserve">Llanrugiin hyväksytään 32 000 kananviljelytilan suunnitelmat.</w:t>
      </w:r>
    </w:p>
    <w:p>
      <w:r>
        <w:t xml:space="preserve">Valtuutetuille suositeltiin maanantaina, että he hyväksyisivät suunnitelmat maatilalla Llanrugissa, lähellä Caernarfonia. Suunnittelukomitean raportissa sanottiin, että yksikkö olisi porrastettu siten, että ulosteet putoaisivat liukuhihnalle, jonka jälkeen ne poistettaisiin automaattisesti rakennuksesta ja laitettaisiin ulkopuolelle pysäköityyn perävaunuun. Linnut pääsevät myös avoimelle laitumelle.</w:t>
      </w:r>
    </w:p>
    <w:p>
      <w:r>
        <w:rPr>
          <w:b/>
        </w:rPr>
        <w:t xml:space="preserve">Yhteenveto</w:t>
      </w:r>
    </w:p>
    <w:p>
      <w:r>
        <w:t xml:space="preserve">Gwyneddissä on hyväksytty suunnitelmat 32 000 kanan siipikarjayksiköstä, jossa tuotetaan kananmunia vapaana pidettäviä kanoja.</w:t>
      </w:r>
    </w:p>
    <w:p>
      <w:r>
        <w:rPr>
          <w:b/>
          <w:u w:val="single"/>
        </w:rPr>
        <w:t xml:space="preserve">Asiakirjan numero 7248</w:t>
      </w:r>
    </w:p>
    <w:p>
      <w:r>
        <w:t xml:space="preserve">Tuhannet osallistuvat Mansaaren Tynwald-päivän juhlallisuuksiin</w:t>
      </w:r>
    </w:p>
    <w:p>
      <w:r>
        <w:t xml:space="preserve">Tapahtuma, jonka uskotaan säilyneen pitkälti muuttumattomana yli 1 000 vuoden ajan, on ainoa päivä vuodessa, jolloin parlamentti pidetään ulkona. Seremonian aikana kaikki saaren uudet lait julistetaan julkisesti sekä englanniksi että manxin gaeliksi, ja näin ne tulevat voimaan. Ihmisillä on myös mahdollisuus lobata lainsäätäjiä esittämällä vetoomuksia.</w:t>
      </w:r>
    </w:p>
    <w:p>
      <w:r>
        <w:rPr>
          <w:b/>
        </w:rPr>
        <w:t xml:space="preserve">Yhteenveto</w:t>
      </w:r>
    </w:p>
    <w:p>
      <w:r>
        <w:t xml:space="preserve">Tuhannet ihmiset ovat osallistuneet Mansaarella järjestettävään vuosittaiseen Tynwaldin päivän seremoniaan.</w:t>
      </w:r>
    </w:p>
    <w:p>
      <w:r>
        <w:rPr>
          <w:b/>
          <w:u w:val="single"/>
        </w:rPr>
        <w:t xml:space="preserve">Asiakirjan numero 7249</w:t>
      </w:r>
    </w:p>
    <w:p>
      <w:r>
        <w:t xml:space="preserve">Devonin ja Cornwallin kävijät "käännytettiin pois sään vuoksi".</w:t>
      </w:r>
    </w:p>
    <w:p>
      <w:r>
        <w:t xml:space="preserve">South West Tourism Alliancen (SWTA) kyselytutkimus koski 127:ää yritystä Devonissa ja 82:aa Cornwallissa. Raportti osoitti, että toukokuussa 60 prosenttia cornwallilaisista yrityksistä ja 53 prosenttia devonilaisista yrityksistä oli vähentänyt matkailijamääriään vuoden 2011 vastaavaan kuukauteen verrattuna. Tilanne oli seurausta huhtikuun kylmästä ja sateisesta säästä, joka johti useisiin tulviin. Monet raportissa haastatelluista yrityksistä syyttivät sääoloja ja talouden hidastumista yritysten lukumäärän laskusta. Ennustajat ennustavat parempaa säätä koulujen lomien alkamiselle tänä viikonloppuna. Torquayssä sijaitsevan Grosvenor-hotellin omistaja Mark Jenkins sanoi: "Puhelimet ovat alkaneet soida. "Mutta vaikka elokuussa olisi noususuhdanne, se ei korvaa sitä, mitä menetimme".</w:t>
      </w:r>
    </w:p>
    <w:p>
      <w:r>
        <w:rPr>
          <w:b/>
        </w:rPr>
        <w:t xml:space="preserve">Yhteenveto</w:t>
      </w:r>
    </w:p>
    <w:p>
      <w:r>
        <w:t xml:space="preserve">Useimmat Devonin ja Cornwallin matkailuyritykset kärsivät toukokuussa kävijämäärän laskusta huonon sään ja talouden taantuman vuoksi, ilmenee tutkimuksesta.</w:t>
      </w:r>
    </w:p>
    <w:p>
      <w:r>
        <w:rPr>
          <w:b/>
          <w:u w:val="single"/>
        </w:rPr>
        <w:t xml:space="preserve">Asiakirjan numero 7250</w:t>
      </w:r>
    </w:p>
    <w:p>
      <w:r>
        <w:t xml:space="preserve">Guernseyn lentoasema pyrkii purkamaan sumun aiheuttamia viivästyksiä</w:t>
      </w:r>
    </w:p>
    <w:p>
      <w:r>
        <w:t xml:space="preserve">Lennot aloitettiin uudelleen tiistai-iltana kahden päivän peruutusten ja viivästysten jälkeen. Lentoaseman johtaja Colin Le Ray sanoi, että sää oli vaikuttanut sekä itse lentoasemaan että matkustajiin, jotka yrittivät päästä sinne ja pois. Hän sanoi, että yli 40 lentoa oli jouduttu perumaan pelkästään maanantaina, ja tiistaina peruttiin tai myöhästeltiin vielä lisää. Lentoasema oli avoinna myöhään tiistaina, jotta ruuhkaa saataisiin purettua.</w:t>
      </w:r>
    </w:p>
    <w:p>
      <w:r>
        <w:rPr>
          <w:b/>
        </w:rPr>
        <w:t xml:space="preserve">Yhteenveto</w:t>
      </w:r>
    </w:p>
    <w:p>
      <w:r>
        <w:t xml:space="preserve">Guernseyn lentoaseman henkilökunta toivoo saavansa maanantaista lähtien sumuhäiriöiden aiheuttaman lentojen ruuhkan korjattua.</w:t>
      </w:r>
    </w:p>
    <w:p>
      <w:r>
        <w:rPr>
          <w:b/>
          <w:u w:val="single"/>
        </w:rPr>
        <w:t xml:space="preserve">Asiakirjan numero 7251</w:t>
      </w:r>
    </w:p>
    <w:p>
      <w:r>
        <w:t xml:space="preserve">Kasvojenkohotus: Stornowayn uudistetun Lews Castle -linnan sisätiloissa</w:t>
      </w:r>
    </w:p>
    <w:p>
      <w:r>
        <w:t xml:space="preserve">Lews Castle rakennettiin vuonna 1847 James Mathesonille, joka teki omaisuutensa oopiumikaupalla. Tupakoitsijat sekoittivat Kiinasta ja Intiasta vietyä oopiumia usein tupakkaan. William Lever, jonka perheyrityksestä tuli elintarvike- ja kodintuotemerkki Unilever, omisti linnan vuosina 1918-1923. Hän asensi keskuslämmityksen, sähkövalaistuksen ja sisäpuhelimet. Lever myös laajensi juhlasalia juhliensa järjestämistä varten. Tanssisali ja sen katto sekä Morning Room kuuluvat entisen kartanon historiallisiin osiin, jotka on kunnostettu. Comhairle nan Eilean Siarin johtamaan 13,5 miljoonan punnan hankkeeseen osallistuu rahoitusta Heritage Lottery Fundilta, Historic Scotlandilta, Skotlannin hallitukselta, Euroopan aluekehitysrahastolta, Highlands and Islands Enterpriselta ja gaelin kielen järjestöltä Bord na Gaidhligilta. Uudessa museossa käytetään ensimmäisenä kielenä gaelia, ja se kuvaa saaren elämää. Museon ja arkiston verhoilussa on käytetty Harris Tweed -kankaita, jotka on kudottu käsin Länsisaarilla. Museoon on rakennettu uusi lasiseinäinen galleria, lasikattoinen pihakahvila ja erikoisnäyttelygalleria. Sisustustöiden odotetaan alkavan ensi kuun alussa. Pysyviin näyttelyihin tulee kuusi maailmankuulua 12. vuosisadan Lewis Chessmen -norsunluusta tehtyä shakkinappulaa.</w:t>
      </w:r>
    </w:p>
    <w:p>
      <w:r>
        <w:rPr>
          <w:b/>
        </w:rPr>
        <w:t xml:space="preserve">Yhteenveto</w:t>
      </w:r>
    </w:p>
    <w:p>
      <w:r>
        <w:t xml:space="preserve">Stornowayn Lews Castlen uusia ja uudistettuja alueita on julkaistu kuvissa. 1800-luvun kiinteistö, joka on ollut suljettuna 25 vuotta, avataan museoksi ja arkistoksi lokakuussa.</w:t>
      </w:r>
    </w:p>
    <w:p>
      <w:r>
        <w:rPr>
          <w:b/>
          <w:u w:val="single"/>
        </w:rPr>
        <w:t xml:space="preserve">Asiakirjan numero 7252</w:t>
      </w:r>
    </w:p>
    <w:p>
      <w:r>
        <w:t xml:space="preserve">Yannis Behrakis: Behrakis: Pulitzer-palkittu valokuvaaja kuolee</w:t>
      </w:r>
    </w:p>
    <w:p>
      <w:r>
        <w:t xml:space="preserve">Ateenassa vuonna 1960 syntynyt Behrakis raportoi konflikteista ja luonnonkatastrofeista ympäri maailmaa yli kolmenkymmenen vuoden urallaan. Hänen ryhmänsä pakolaiskriisin raportoinnista sai arvostetun Pulitzer-palkinnon vuonna 2016. Tässä on valikoima hänen töitään. .</w:t>
      </w:r>
    </w:p>
    <w:p>
      <w:r>
        <w:rPr>
          <w:b/>
        </w:rPr>
        <w:t xml:space="preserve">Yhteenveto</w:t>
      </w:r>
    </w:p>
    <w:p>
      <w:r>
        <w:t xml:space="preserve">Uutistoimisto Reutersin Pulitzer-palkittu kuvajournalisti Yannis Behrakis on kuollut syöpään 58-vuotiaana.</w:t>
      </w:r>
    </w:p>
    <w:p>
      <w:r>
        <w:rPr>
          <w:b/>
          <w:u w:val="single"/>
        </w:rPr>
        <w:t xml:space="preserve">Asiakirjan numero 7253</w:t>
      </w:r>
    </w:p>
    <w:p>
      <w:r>
        <w:t xml:space="preserve">Vauvabuumi saa Leicesterin kätilötoiminnan käynnistymään.</w:t>
      </w:r>
    </w:p>
    <w:p>
      <w:r>
        <w:t xml:space="preserve">Leicesterin kuninkaallinen sairaala ja Leicesterin yleinen sairaala olivat molemmat täynnä kolmen tunnin ajan aiemmin tänä vuonna. Vuoden 2011 aikana ne synnytti yhteensä lähes 11 000 vauvaa. Vanhempi kätilö Gemma Bosio sanoi: "Se on äärimmäisen harvinaista, mutta kaikki tulivat samaan aikaan". "Meiltä loppuivat sängyt ja kätilöt, jotta voisimme huolehtia naisista turvallisesti." Sairaaloissa on tällä hetkellä 84 synnytysvuodetta, 24 synnytysosastoa ja 334 kätilöä.</w:t>
      </w:r>
    </w:p>
    <w:p>
      <w:r>
        <w:rPr>
          <w:b/>
        </w:rPr>
        <w:t xml:space="preserve">Yhteenveto</w:t>
      </w:r>
    </w:p>
    <w:p>
      <w:r>
        <w:t xml:space="preserve">Vauvabuumi on saanut kaksi Leicesterin sairaalaa lisäämään vuodeosastopaikkoja ja aloittamaan kätilöiden rekrytoinnin.</w:t>
      </w:r>
    </w:p>
    <w:p>
      <w:r>
        <w:rPr>
          <w:b/>
          <w:u w:val="single"/>
        </w:rPr>
        <w:t xml:space="preserve">Asiakirjan numero 7254</w:t>
      </w:r>
    </w:p>
    <w:p>
      <w:r>
        <w:t xml:space="preserve">Maidenheadin onnettomuudessa kuollut mies oli "loistava valo</w:t>
      </w:r>
    </w:p>
    <w:p>
      <w:r>
        <w:t xml:space="preserve">Flackwell Heathista kotoisin oleva 19-vuotias Callum Gutteridge kuoli onnettomuuspaikalla A308 Marlow Roadilla Maidenheadin ja Bishamin liikenneympyrän välillä. Hänen perheensä sanoi, että hän oli "loistava valo heidän elämässään". Hän kuoli 17. heinäkuuta, vain kaksi viikkoa ennen 20-vuotissyntymäpäiväänsä, Thames Valleyn poliisin lausunnossa sanottiin. Hänen sisarensa Elise kirjoitti: "Ajatus siitä, etten voi kasvaa pikkuveljeni kanssa, särkee sydämeni. "Ne 19 vuotta, jotka minulla oli kanssasi, olivat täydellisimmät vuodet, ja tulen aina vaalimaan niitä. Kaipaan sinua enemmän ja enemmän joka päivä, joka kuluu."</w:t>
      </w:r>
    </w:p>
    <w:p>
      <w:r>
        <w:rPr>
          <w:b/>
        </w:rPr>
        <w:t xml:space="preserve">Yhteenveto</w:t>
      </w:r>
    </w:p>
    <w:p>
      <w:r>
        <w:t xml:space="preserve">Moottoripyöränsä ja pakettiauton kolarissa Berkshiressä kuolleella miehellä oli "maailman kokoinen sydän ja tulevaisuus kirkas kuin aurinko".</w:t>
      </w:r>
    </w:p>
    <w:p>
      <w:r>
        <w:rPr>
          <w:b/>
          <w:u w:val="single"/>
        </w:rPr>
        <w:t xml:space="preserve">Asiakirjan numero 7255</w:t>
      </w:r>
    </w:p>
    <w:p>
      <w:r>
        <w:t xml:space="preserve">Barnsleyn äiti: Barnsley: Vastasyntyneiden herpes melkein vei vauvani</w:t>
      </w:r>
    </w:p>
    <w:p>
      <w:r>
        <w:t xml:space="preserve">Vauvojen HSV-1-tauti on harvinainen, ja se voidaan ehkäistä, mutta jos vauvalla on huuliherpes, hän voi sairastua vakavasti, koska hänen immuunijärjestelmänsä ei ole vielä täysin kehittynyt torjumaan virusta. Noah oli vain neljän viikon ikäinen, kun Barnsleystä kotoisin oleva Ashleigh huomasi, että hänellä alkoi esiintyä vastasyntyneen herpeksen oireita. "Hänen silmänsä alkoi hieman turvota ja muuttua karstaiseksi, ja muutamaa päivää myöhemmin ilmestyi rakkuloita, joten veimme hänet lääkäriin, ja meidät ohjattiin suoraan sairaalaan", Ashleigh kertoi BBC Radio 5 Live Breakfast -kanavalle. Aluksi lääkärit eivät diagnosoineet Noahilla vastasyntyneen herpestä, mutta Ashleigh oli nähnyt Facebookissa postauksen, jossa joku oli nostanut tietoisuutta HSV-1:stä, ja hän kertoi sinnikkäästi lääkäreille, että Noahilla oli virus. "Hän sairastui todella pahasti", hän sanoi. "Onnistuin saamaan sen kiinni ajoissa, ennen kuin se meni systeemisesti ja alkoi sammuttaa kaikkia hänen elintärkeitä elimiään. Se oli hänen silmänsä ympärillä, ja oli pelättävissä, että hän sokeutuu." Vastasyntyneiden herpes on harvinainen sairaus, ja Maailman terveysjärjestön mukaan sitä esiintyy arviolta 10:ssä 100 000:sta syntymästä maailmanlaajuisesti, mutta se voi johtaa pysyvään neurologiseen vammautumiseen tai kuolemaan. Virus on yleinen aikuisilla. Tohtori Liz Bragg, Cardiff and Vale University Health Boardin lastenlääkäri, kertoi 5 Live Breakfast -aamupalaverissa: "Kun on saanut [viruksen], se on ikuisesti. Maailman ihmisistä 50-90 prosenttia on saanut sen ja se elää heidän sisällään. Se ei ole tarttuva, ellei ole puhjennut tautia." Hänellä oli myös neuvoja vastasyntyneiden vauvojen vanhemmille tartunnan välttämiseksi: "Ensimmäisen elinkuukauden aikana ei todellakaan kannata mennä täpötäysiin paikkoihin - vauvaa ei kannata kuljettaa ympäriinsä, koska hänen immuunijärjestelmänsä ei pysty yhtä hyvin torjumaan infektioita." Kun Noah sai diagnoosin, hänet lähetettiin Sheffieldin lastensairaalaan, ja hänelle annettiin säännöllisesti viruslääkkeitä kahden viikon ajan. Sen jälkeen hänelle annettiin ennaltaehkäiseviä viruslääkkeitä vielä kuudeksi kuukaudeksi. "Kaiken kaikkiaan hän vietti sairaalassa noin kaksi ja puoli kuukautta", Ashleigh sanoo. Ashleigh julkaisi Noahin tarinan Facebookissa, ja sitä jaettiin yli 10 000 kertaa. "Olen saanut paljon viestejä muilta vanhemmilta, jotka ovat kiittäneet minua siitä, että olen yrittänyt lisätä tietoisuutta siitä, miten vaarallista se todellisuudessa on." Lisätietoa vastasyntyneiden herpeksestä saat NHS:n verkkosivuilta täältä.</w:t>
      </w:r>
    </w:p>
    <w:p>
      <w:r>
        <w:rPr>
          <w:b/>
        </w:rPr>
        <w:t xml:space="preserve">Yhteenveto</w:t>
      </w:r>
    </w:p>
    <w:p>
      <w:r>
        <w:t xml:space="preserve">Ashleigh Whiten poika Noah sairastui vakavasti vastasyntyneen herpekseen saatuaan HSV-1-tartunnan, joka on erittäin tarttuva herpes simplex -virus, joka aiheuttaa huuliherpeksen aikuisille. Sitä kutsutaan joskus "kuoleman suudelmaksi", koska se tarttuu.</w:t>
      </w:r>
    </w:p>
    <w:p>
      <w:r>
        <w:rPr>
          <w:b/>
          <w:u w:val="single"/>
        </w:rPr>
        <w:t xml:space="preserve">Asiakirjan numero 7256</w:t>
      </w:r>
    </w:p>
    <w:p>
      <w:r>
        <w:t xml:space="preserve">Pariskunta pelastettiin autosta tulvavaroitusten pysyessä voimassa</w:t>
      </w:r>
    </w:p>
    <w:p>
      <w:r>
        <w:t xml:space="preserve">Auto jäi loukkuun Welsh Roadilla, Offchurchissa, Warwickshiressä, noin kello 21:00 GMT perjantaina tulvien jälkeen. Offchurchissa ja Stratford-upon-Avonissa on edelleen voimassa tulvavaroitus, ja jälkimmäisessä paikassa vedenpinta on "korkea mutta tasainen". Stratford-upon-Avonissa on edelleen esteitä, kun niitä käytettiin ensimmäistä kertaa sen jälkeen, kun ne otettiin käyttöön vuonna 2017. Ympäristöviraston mukaan Avon-joen vedenpinta oli kaupungissa korkeimmillaan perjantaina kello 19.00 GMT, ja sen korkeus oli 1,9 metriä (6ft) - lähes 1 metrin korkeampi kuin normaalisti. Seuraa BBC West Midlandsia Facebookissa ja Twitterissä ja tilaa paikalliset uutispäivitykset suoraan puhelimeesi.</w:t>
      </w:r>
    </w:p>
    <w:p>
      <w:r>
        <w:rPr>
          <w:b/>
        </w:rPr>
        <w:t xml:space="preserve">Yhteenveto</w:t>
      </w:r>
    </w:p>
    <w:p>
      <w:r>
        <w:t xml:space="preserve">Palo- ja ambulanssimiehet pelastivat kaksi iäkästä ihmistä, kun heidän autonsa jäi tulvaveteen hämärän laskeuduttua.</w:t>
      </w:r>
    </w:p>
    <w:p>
      <w:r>
        <w:rPr>
          <w:b/>
          <w:u w:val="single"/>
        </w:rPr>
        <w:t xml:space="preserve">Asiakirjan numero 7257</w:t>
      </w:r>
    </w:p>
    <w:p>
      <w:r>
        <w:t xml:space="preserve">Bangor: Mies vakavasti sairas murhayrityksen jälkeen</w:t>
      </w:r>
    </w:p>
    <w:p>
      <w:r>
        <w:t xml:space="preserve">Poliisit saivat ilmoituksen miehestä Fernmore Roadilla sijaitsevassa kiinteistössä noin klo 03:50 GMT sunnuntaina. Parikymppinen mies vietiin sairaalaan ambulanssilla. Hänen tilansa on kriittinen. Poliisi sanoi, että he käsittelevät tapausta murhayrityksenä ja ovat pyytäneet tietoja.</w:t>
      </w:r>
    </w:p>
    <w:p>
      <w:r>
        <w:rPr>
          <w:b/>
        </w:rPr>
        <w:t xml:space="preserve">Yhteenveto</w:t>
      </w:r>
    </w:p>
    <w:p>
      <w:r>
        <w:t xml:space="preserve">Poliisi on aloittanut murhayrityksen tutkinnan sen jälkeen, kun mies löydettiin vakavasti loukkaantuneena Bangorista, Downin kreivikunnasta.</w:t>
      </w:r>
    </w:p>
    <w:p>
      <w:r>
        <w:rPr>
          <w:b/>
          <w:u w:val="single"/>
        </w:rPr>
        <w:t xml:space="preserve">Asiakirjan numero 7258</w:t>
      </w:r>
    </w:p>
    <w:p>
      <w:r>
        <w:t xml:space="preserve">Hylätty Holyheadin kauppahalli kunnostetaan 10 vuoden jälkeen</w:t>
      </w:r>
    </w:p>
    <w:p>
      <w:r>
        <w:t xml:space="preserve">Siihen tulee kaupungin kirjasto, kahvila, yhteisöllinen tila ja Angleseyn paikallishistoriallinen kokoelma. Vuonna 1855 rakennetussa rakennuksessa oli kokoontumistiloja ja tuomioistuin. Viime kuussa Walesin hallitus haki menestyksekkäästi pakkolunastusmääräystä kauppahallin entiseltä omistajalta, ja työ rahoitetaan 2,3 miljoonan punnan arvoisella lotteria-avustuksella.</w:t>
      </w:r>
    </w:p>
    <w:p>
      <w:r>
        <w:rPr>
          <w:b/>
        </w:rPr>
        <w:t xml:space="preserve">Yhteenveto</w:t>
      </w:r>
    </w:p>
    <w:p>
      <w:r>
        <w:t xml:space="preserve">Holyheadin II-luokituksen mukainen kauppahalli kunnostetaan sen jälkeen, kun se oli ollut tyhjillään 10 vuotta.</w:t>
      </w:r>
    </w:p>
    <w:p>
      <w:r>
        <w:rPr>
          <w:b/>
          <w:u w:val="single"/>
        </w:rPr>
        <w:t xml:space="preserve">Asiakirjan numero 7259</w:t>
      </w:r>
    </w:p>
    <w:p>
      <w:r>
        <w:t xml:space="preserve">Matthew Wolfenden on Jerseyn kukkien taistelu 2012</w:t>
      </w:r>
    </w:p>
    <w:p>
      <w:r>
        <w:t xml:space="preserve">Matthew Wolfenden näyttelee David Metcalfea saippuasarjassa ja voitti Dancing on Ice -sarjan seitsemännen sarjan. Länsi-Yorkshiresta kotoisin oleva 32-vuotias mies liittyy vuoden 2012 Miss Battle of Flowers -kilpailun Rebecca Houzen seuraan Victoria Avenuella 9. ja 10. elokuuta järjestettävissä paraateissa. Battle of Flowers -tapahtuman puheenjohtaja Tony Perkins sanoi, että lipunmyynti sujuu hyvin. Hän toivoi kuitenkin, että Battlesta ilmoittaminen auttaisi.</w:t>
      </w:r>
    </w:p>
    <w:p>
      <w:r>
        <w:rPr>
          <w:b/>
        </w:rPr>
        <w:t xml:space="preserve">Yhteenveto</w:t>
      </w:r>
    </w:p>
    <w:p>
      <w:r>
        <w:t xml:space="preserve">Järjestäjät ovat ilmoittaneet, että ITV:n Emmerdale-saippuasarjan näyttelijä on vuoden 2012 Mr Jersey Battle of Flowers -kilpailun voittaja.</w:t>
      </w:r>
    </w:p>
    <w:p>
      <w:r>
        <w:rPr>
          <w:b/>
          <w:u w:val="single"/>
        </w:rPr>
        <w:t xml:space="preserve">Asiakirjan numero 7260</w:t>
      </w:r>
    </w:p>
    <w:p>
      <w:r>
        <w:t xml:space="preserve">Aberdeenin ohituskaistayritykselle lisäkustannuksia</w:t>
      </w:r>
    </w:p>
    <w:p>
      <w:r>
        <w:t xml:space="preserve">Aberdeenin ohitustien oli määrä valmistua kevääseen mennessä. Galliford Try ja Balfour Beatty vastaavat nyt kustannuksista sen jälkeen, kun entinen kumppani Carillion joutui selvitystilaan tammikuussa. Galliford Try arvioi, että säästä aiheutuvat lisäkustannukset ovat alle 25 miljoonaa puntaa. 745 miljoonan punnan arvoinen 28 mailin pituinen ohitustie on yksi Skotlannin suurimmista infrastruktuurihankkeista. Talousministeri Keith Brown sanoi aiemmin tänä vuonna parlamentin jäsenille antamassaan lausunnossa, että urakoitsijat vaativat elokuun lopun määräaikaa. Transport Scotlandin neuvonantajat ovat kuitenkin ehdottaneet, että olisi järkevää pyrkiä myöhäiseen syksyyn.</w:t>
      </w:r>
    </w:p>
    <w:p>
      <w:r>
        <w:rPr>
          <w:b/>
        </w:rPr>
        <w:t xml:space="preserve">Yhteenveto</w:t>
      </w:r>
    </w:p>
    <w:p>
      <w:r>
        <w:t xml:space="preserve">Aberdeenin ohitustien rakentamiseen osallistuva Galliford Try on ilmoittanut, että hanke on määrä saada käytännössä valmiiksi tänä kesänä, mutta se arvioi, että viivästyksistä aiheutuu lisäkustannuksia.</w:t>
      </w:r>
    </w:p>
    <w:p>
      <w:r>
        <w:rPr>
          <w:b/>
          <w:u w:val="single"/>
        </w:rPr>
        <w:t xml:space="preserve">Asiakirjan numero 7261</w:t>
      </w:r>
    </w:p>
    <w:p>
      <w:r>
        <w:t xml:space="preserve">Apualus odottaa yhä purkamista</w:t>
      </w:r>
    </w:p>
    <w:p>
      <w:r>
        <w:t xml:space="preserve">Captain Ali -alus on ankkuroitunut Intian Chennain sataman edustalle, koska Sri Lankan viranomaiset ovat käännyttäneet sen pois. Eräs islantilainen miehistön jäsen kertoi BBC:lle, että hän "tervehti" Etelä-Intian ihmisiä, jotka yrittivät päästää aluksen Chennain satamaan, mutta päätös näytti menneen Delhille. Hän sanoi, että miehistö oli ärsyyntynyt 11 päivän jälkeen ja että heidän paras toiveensa oli saada avustuslasti maihin ja "tehdä jotain hyvää" sen avulla. Liikemies pidätettiin Kun ulkosuomalaisten tamiliryhmä Mercy Mission to Vanni lähetti Captain Alin Euroopasta kaksi kuukautta sitten, he halusivat, että se pääsee suoraan alueelle, jossa sota vielä raivoaa, ja toimittaa sinne apua. Sota on sittemmin loppunut, mutta Sri Lankan hallitus sanoi koko ajan epäilevänsä, että lähetystö yritti auttaa tamilitiikerikapinallisia. Mercy Mission vakuutti, että sen tavoitteet olivat puhtaasti humanitaarisia, ja aiemmin tässä kuussa Sri Lankan laivasto myönsi, että se oli löytänyt aluksesta vain ruokaa ja lääkkeitä, kun se ankkuroitui Colombon edustalle. Viranomaiset kuitenkin lähettivät aluksen pois ja pidättivät kaupungissa asuvan liikemiehen, joka oli mainittu tavaroiden vastaanottajaksi. Ulkomaalaiset tamilit kertovat, että mies, joka on diabeetikko, on edelleen pidätettynä, mutta poliisi ei pystynyt vahvistamaan tätä BBC:lle. Intian Tamil Nadun osavaltion, jossa Chennai sijaitsee, pääministeri sanoo haluavansa edelleen, että avustuslastin pitäisi rantautua Sri Lankaan. Arjunan Ethirveerasingam, Mercy Mission to Vanni -järjestöstä, sanoi kuitenkin, että Sri Lanka painostaa Intian keskushallintoa jättämään aluksen ulkopuolelle. Sri Lankan ulkoministeri kieltäytyi kommentoimasta väitettä.</w:t>
      </w:r>
    </w:p>
    <w:p>
      <w:r>
        <w:rPr>
          <w:b/>
        </w:rPr>
        <w:t xml:space="preserve">Yhteenveto</w:t>
      </w:r>
    </w:p>
    <w:p>
      <w:r>
        <w:t xml:space="preserve">Euroopassa asuvien tamilien lähettämän aluksen miehistö sanoo yhä toivovansa, että he voivat purkaa suuren avustuslastin tamilipakolaisille, kun he ovat odottaneet lähes kolme viikkoa Sri Lankan ja Etelä-Intian edustan vesillä.</w:t>
      </w:r>
    </w:p>
    <w:p>
      <w:r>
        <w:rPr>
          <w:b/>
          <w:u w:val="single"/>
        </w:rPr>
        <w:t xml:space="preserve">Asiakirjan numero 7262</w:t>
      </w:r>
    </w:p>
    <w:p>
      <w:r>
        <w:t xml:space="preserve">Poika kuoli sairastuttuaan Cookham Woodin nuorisovankilassa</w:t>
      </w:r>
    </w:p>
    <w:p>
      <w:r>
        <w:t xml:space="preserve">Caden Stewart kuoli sairaalassa sairastuttuaan Cookham Woodissa lähellä Rochesteria Kentissä torstaina. Hänen kuolemansa ei uskota olleen itse aiheutettu, eikä sitä pidetä epäilyttävänä. Vankilaviranomainen ilmoitti, että vankiloiden ja ehdonalaisvalvonnan oikeusasiamies tutkii tapauksen. Oikaisu 6. elokuuta 2019: Tämän jutun aiemmassa versiossa kerrottiin virheellisesti, että poika oli kuollut Cookham Woodissa.</w:t>
      </w:r>
    </w:p>
    <w:p>
      <w:r>
        <w:rPr>
          <w:b/>
        </w:rPr>
        <w:t xml:space="preserve">Yhteenveto</w:t>
      </w:r>
    </w:p>
    <w:p>
      <w:r>
        <w:t xml:space="preserve">16-vuotias poika on kuollut romahdettuaan nuorisorikollislaitoksessa, oikeusministeriö on kertonut.</w:t>
      </w:r>
    </w:p>
    <w:p>
      <w:r>
        <w:rPr>
          <w:b/>
          <w:u w:val="single"/>
        </w:rPr>
        <w:t xml:space="preserve">Asiakirjan numero 7263</w:t>
      </w:r>
    </w:p>
    <w:p>
      <w:r>
        <w:t xml:space="preserve">Mies loukkaantui pudotessaan laittomassa Poole-varastojuhlassa</w:t>
      </w:r>
    </w:p>
    <w:p>
      <w:r>
        <w:t xml:space="preserve">Poliisit löysivät miehen sen jälkeen, kun heidät oli kutsuttu Brantanon varastoon Wessex Gate Retail Parkissa noin kello 01:30 GMT sunnuntaina. Miehen, jonka vammojen ei uskota olevan vakavia, uskotaan pudonneen rakennuksen sisällä olevalta katolta. Väkijoukko käskettiin hajaantumaan, ja poliisin mukaan pidätyksiä ei tehty eikä sakkoja annettu. Dorsetin poliisi sanoi, että virkamiehet tarkastelevat kokoontumisesta saatuja todisteita päättääkseen mahdollisista muista täytäntöönpanotoimista. Poliisi ei ole vielä paljastanut, kuinka monta ihmistä juhlissa oli.</w:t>
      </w:r>
    </w:p>
    <w:p>
      <w:r>
        <w:rPr>
          <w:b/>
        </w:rPr>
        <w:t xml:space="preserve">Yhteenveto</w:t>
      </w:r>
    </w:p>
    <w:p>
      <w:r>
        <w:t xml:space="preserve">Mies on viety sairaalaan sen jälkeen, kun hän oli pudonnut katolta Poolesta entisessä kenkäkaupassa järjestetyissä laittomissa juhlissa.</w:t>
      </w:r>
    </w:p>
    <w:p>
      <w:r>
        <w:rPr>
          <w:b/>
          <w:u w:val="single"/>
        </w:rPr>
        <w:t xml:space="preserve">Asiakirjan numero 7264</w:t>
      </w:r>
    </w:p>
    <w:p>
      <w:r>
        <w:t xml:space="preserve">Kunnianosoitukset Llŷn niemimaan tiellä tapahtuneessa onnettomuudessa kuolleelle miehelle</w:t>
      </w:r>
    </w:p>
    <w:p>
      <w:r>
        <w:t xml:space="preserve">Gryffudd Rhun Jones, 27, kotoisin Brynaerau, Rhosfawr, oli mustalla Skoda Octavialla liikkeellä Llithfaenin ja Pentreuchafin välillä sunnuntaiaamuna. Pohjois-Walesin poliisin mukaan Jones kuoli onnettomuuspaikalla noin kello 01.50 GMT, ja tie suljettiin kuuden tunnin ajaksi. Hänen perheensä sanoi, että hän oli "erittäin rakastettu poika, aviomies, isä ja veli, jota kaikki tulevat kaipaamaan suuresti".</w:t>
      </w:r>
    </w:p>
    <w:p>
      <w:r>
        <w:rPr>
          <w:b/>
        </w:rPr>
        <w:t xml:space="preserve">Yhteenveto</w:t>
      </w:r>
    </w:p>
    <w:p>
      <w:r>
        <w:t xml:space="preserve">Gwyneddissä sattuneessa onnettomuudessa menehtyneen miehen muistolle on osoitettu kunniaa.</w:t>
      </w:r>
    </w:p>
    <w:p>
      <w:r>
        <w:rPr>
          <w:b/>
          <w:u w:val="single"/>
        </w:rPr>
        <w:t xml:space="preserve">Asiakirjan numero 7265</w:t>
      </w:r>
    </w:p>
    <w:p>
      <w:r>
        <w:t xml:space="preserve">Blackpoolin hylätyssä hotellissa syttynyt tulipalo ratkaistu</w:t>
      </w:r>
    </w:p>
    <w:p>
      <w:r>
        <w:t xml:space="preserve">Liekit pyyhkäisivät läpi kolmikerroksisen hotellin Blundell Streetillä lomakohteessa noin kello 19.00 BST lauantaina. Lancashiren palo- ja pelastuspalvelun tiedottaja sanoi, että koska tulipalo oli rivitalossa, "oli pelättävissä, että se leviää ja koko terassi tuhoutuu". Palon syttymissyyn selvittämiseksi on nyt käynnissä tutkinta.</w:t>
      </w:r>
    </w:p>
    <w:p>
      <w:r>
        <w:rPr>
          <w:b/>
        </w:rPr>
        <w:t xml:space="preserve">Yhteenveto</w:t>
      </w:r>
    </w:p>
    <w:p>
      <w:r>
        <w:t xml:space="preserve">Kolmekymmentä palomiestä on torjunut tulipaloa Blackpoolin ränsistyneessä hotellissa.</w:t>
      </w:r>
    </w:p>
    <w:p>
      <w:r>
        <w:rPr>
          <w:b/>
          <w:u w:val="single"/>
        </w:rPr>
        <w:t xml:space="preserve">Asiakirjan numero 7266</w:t>
      </w:r>
    </w:p>
    <w:p>
      <w:r>
        <w:t xml:space="preserve">Bershamin kaivoksen kuonakasa tasoitetaan.</w:t>
      </w:r>
    </w:p>
    <w:p>
      <w:r>
        <w:t xml:space="preserve">Bersham Glenside sai viisi vuotta sitten luvan tasoittaa entisen Bershamin kaivoksen kasan huolimatta joidenkin huolenaiheista, jotka halusivat säilyttää sen tärkeänä osana paikallista historiaa. Maisema ei kuitenkaan ole sen jälkeen juurikaan muuttunut, mikä on herättänyt huolta siitä, että maanparannushanketta ei ehkä koskaan toteuteta kokonaan. Yhtiötä on pyydetty kommentoimaan asiaa. Lupaa jatkettiin viidellä vuodella sen jälkeen, kun Wrexhamin valtuutetut hyväksyivät tarkistetun hakemuksen maanantaina pidetyssä suunnittelukomitean kokouksessa.</w:t>
      </w:r>
    </w:p>
    <w:p>
      <w:r>
        <w:rPr>
          <w:b/>
        </w:rPr>
        <w:t xml:space="preserve">Yhteenveto</w:t>
      </w:r>
    </w:p>
    <w:p>
      <w:r>
        <w:t xml:space="preserve">Wrexhamissa sijaitsevan entisen kaivoksen kaatopaikan omistajille on annettu lisäaikaa miljoonien tonnien jätteiden poistamiseen.</w:t>
      </w:r>
    </w:p>
    <w:p>
      <w:r>
        <w:rPr>
          <w:b/>
          <w:u w:val="single"/>
        </w:rPr>
        <w:t xml:space="preserve">Asiakirjan numero 7267</w:t>
      </w:r>
    </w:p>
    <w:p>
      <w:r>
        <w:t xml:space="preserve">Kysymys ja vastaus: Pankkitilin vaihtaminen</w:t>
      </w:r>
    </w:p>
    <w:p>
      <w:r>
        <w:t xml:space="preserve">Syyskuussa 2013 vaihtoprosessi muuttui kuitenkin paljon kivuttomammaksi. Tuolloin 50 miljoonaa brittiläistä käyttötilin haltijaa pystyi ensimmäisen kerran siirtämään pankkitilinsä toiselle palveluntarjoajalle seitsemän päivän kuluessa. Tämä oli seurausta riippumattoman pankkikomission suosituksesta, jonka mukaan markkinoilla pitäisi olla enemmän kilpailua. Kuinka helppoa tilin vaihtaminen on? Mikä voi mennä pieleen? Ja mitä takeita sinulla on, jos pankkisi tekee virheen?</w:t>
      </w:r>
    </w:p>
    <w:p>
      <w:r>
        <w:rPr>
          <w:b/>
        </w:rPr>
        <w:t xml:space="preserve">Yhteenveto</w:t>
      </w:r>
    </w:p>
    <w:p>
      <w:r>
        <w:t xml:space="preserve">Santanderin teettämässä tutkimuksessa todettiin, että 20 prosenttia haastatelluista menisi mieluummin hammaslääkäriin kuin vaihtaisi pankkitiliä.</w:t>
      </w:r>
    </w:p>
    <w:p>
      <w:r>
        <w:rPr>
          <w:b/>
          <w:u w:val="single"/>
        </w:rPr>
        <w:t xml:space="preserve">Asiakirjan numero 7268</w:t>
      </w:r>
    </w:p>
    <w:p>
      <w:r>
        <w:t xml:space="preserve">Park Lanen ovimiehen murhasta syytetty saapuu oikeuteen</w:t>
      </w:r>
    </w:p>
    <w:p>
      <w:r>
        <w:t xml:space="preserve">Vartija Tudor Simionovin, 33, kimppuun hyökättiin Fountain Housen ulkopuolella noin klo 05:30 GMT 1. tammikuuta. Haroon Akram, 25, Adham Khalil, 20, ja Adham Elshalakany, 23, saapuivat aiemmin Westminsterin käräjäoikeuteen. Heitä syytetään murhasta, neljästä törkeästä ruumiinvammasta ja yhdestä väkivaltaisesta järjestyshäiriöstä. Akram, jolla ei ole kiinteää osoitetta, Elshalakany, joka asuu Hammersmithissä, Länsi-Lontoossa, ja Khalil, joka asuu Kingsburyssa, Luoteis-Lontoossa, määrättiin tutkintavankeuteen, ja heidät on määrä saapua Old Bailey -oikeuteen perjantaina. Aiheeseen liittyvät Internet-linkit HM Courts &amp; Tribunals Service (HM Courts &amp; Tribunals Service)</w:t>
      </w:r>
    </w:p>
    <w:p>
      <w:r>
        <w:rPr>
          <w:b/>
        </w:rPr>
        <w:t xml:space="preserve">Yhteenveto</w:t>
      </w:r>
    </w:p>
    <w:p>
      <w:r>
        <w:t xml:space="preserve">Kolme miestä on saapunut oikeuteen syytettynä uudenvuodenpäivänä juhlia vartioineen ovimiehen murhasta.</w:t>
      </w:r>
    </w:p>
    <w:p>
      <w:r>
        <w:rPr>
          <w:b/>
          <w:u w:val="single"/>
        </w:rPr>
        <w:t xml:space="preserve">Asiakirjan numero 7269</w:t>
      </w:r>
    </w:p>
    <w:p>
      <w:r>
        <w:t xml:space="preserve">Nant Helenin kaivoksen kunnostussuunnitelmille vihreää valoa</w:t>
      </w:r>
    </w:p>
    <w:p>
      <w:r>
        <w:t xml:space="preserve">Powysin kaupunginvaltuutetut hyväksyivät Coelbrenissä sijaitsevan Nant Helenin alueen kunnostussuunnitelman, jolla palautetaan nurmikko ja luodaan suljettu maatila. Celtic Energylle myönnettiin suunnittelulupa tähän vuonna 2012, mutta Natural Resources Walesin mukaan odotuksissa oli "epäjohdonmukaisuuksia". Suunnitteluraportissa todetaan, että suunnitelma on "suunnittelupolitiikan mukainen". Viime elokuussa ilmoitettiin, että 345 hehtaarin (853 hehtaarin) suuruinen kaivos suljetaan kahdeksi vuodeksi, jolloin 75 työpaikkaa menetetään.</w:t>
      </w:r>
    </w:p>
    <w:p>
      <w:r>
        <w:rPr>
          <w:b/>
        </w:rPr>
        <w:t xml:space="preserve">Yhteenveto</w:t>
      </w:r>
    </w:p>
    <w:p>
      <w:r>
        <w:t xml:space="preserve">Suunnitelmat Powysissa sijaitsevan, käytöstä poistetun kaivoksen kunnostamiseksi on hyväksytty huolenaiheista huolimatta.</w:t>
      </w:r>
    </w:p>
    <w:p>
      <w:r>
        <w:rPr>
          <w:b/>
          <w:u w:val="single"/>
        </w:rPr>
        <w:t xml:space="preserve">Asiakirjan numero 7270</w:t>
      </w:r>
    </w:p>
    <w:p>
      <w:r>
        <w:t xml:space="preserve">Mansaari lahjoittaa apua Jemenin elintarvikekriisiin</w:t>
      </w:r>
    </w:p>
    <w:p>
      <w:r>
        <w:t xml:space="preserve">Valiokunta hyväksyi varat, joilla autetaan hyväntekeväisyysjärjestö Oxfamia toimittamaan ruokaa arviolta 10 miljoonalle jemeniläiselle. Alueella työskentelevien avustusjärjestöjen mukaan monilla ihmisillä ei ole varaa ostaa riittävästi ruokaa perheidensä ruokkimiseksi. Valiokunnan puheenjohtaja Phil Gawne sanoi: "Kriittinen elintarviketurvatilanne ja sisäinen konflikti ajavat perheet äärimmäiseen köyhyyteen." Hän lisäsi: "Oxfam ja muut elimet vastaavat jo kriisiin, ja tiedämme, että nämä rahat auttavat jonkin verran apua tarvitsevia."</w:t>
      </w:r>
    </w:p>
    <w:p>
      <w:r>
        <w:rPr>
          <w:b/>
        </w:rPr>
        <w:t xml:space="preserve">Yhteenveto</w:t>
      </w:r>
    </w:p>
    <w:p>
      <w:r>
        <w:t xml:space="preserve">Mansaaren merentakainen avustuskomitea on luvannut 50 000 puntaa hätäapua Jemenin elintarvikekriisin lievittämiseksi.</w:t>
      </w:r>
    </w:p>
    <w:p>
      <w:r>
        <w:rPr>
          <w:b/>
          <w:u w:val="single"/>
        </w:rPr>
        <w:t xml:space="preserve">Asiakirjan numero 7271</w:t>
      </w:r>
    </w:p>
    <w:p>
      <w:r>
        <w:t xml:space="preserve">Opiskelija Ethan Petersin ruumis löytyi Foss-joesta</w:t>
      </w:r>
    </w:p>
    <w:p>
      <w:r>
        <w:t xml:space="preserve">Peters, 20, oli yökylässä, kun hänet nähtiin viimeksi Coney Streetillä 2. lokakuuta. Hän asui Hull Roadin alueella. Komisario Jackie Smart North Yorkshiren poliisista sanoi, että Petersin perheelle on ilmoitettu asiasta ja että he saavat tukea erityisesti koulutetuilta poliiseilta.</w:t>
      </w:r>
    </w:p>
    <w:p>
      <w:r>
        <w:rPr>
          <w:b/>
        </w:rPr>
        <w:t xml:space="preserve">Yhteenveto</w:t>
      </w:r>
    </w:p>
    <w:p>
      <w:r>
        <w:t xml:space="preserve">Yorkin Foss-joesta nostettu ruumis on kadonneen opiskelijan Ethan Petersin ruumis, poliisi on vahvistanut.</w:t>
      </w:r>
    </w:p>
    <w:p>
      <w:r>
        <w:rPr>
          <w:b/>
          <w:u w:val="single"/>
        </w:rPr>
        <w:t xml:space="preserve">Asiakirjan numero 7272</w:t>
      </w:r>
    </w:p>
    <w:p>
      <w:r>
        <w:t xml:space="preserve">Montrosen lähellä A92:lla tapahtuneessa törmäyksessä kuollut mies nimetty</w:t>
      </w:r>
    </w:p>
    <w:p>
      <w:r>
        <w:t xml:space="preserve">Tapaus sattui A92 St Cyrusin ja Montrosen välisellä tiellä Kinnaberin kohdalla noin kello 12.20 lauantaina. Moran julistettiin kuolleeksi onnettomuuspaikalla, ja hänen naispuolinen matkustajansa vietiin sairaalaan vakavien mutta ei hengenvaarallisten vammojen vuoksi. Tie oli suljettuna noin 10 tuntia tapahtuman jälkeen. Törmäyksen olosuhteiden tutkinta jatkuu.</w:t>
      </w:r>
    </w:p>
    <w:p>
      <w:r>
        <w:rPr>
          <w:b/>
        </w:rPr>
        <w:t xml:space="preserve">Yhteenveto</w:t>
      </w:r>
    </w:p>
    <w:p>
      <w:r>
        <w:t xml:space="preserve">53-vuotias mies, joka kuoli törmättyään autollaan kuorma-auton kuormaan Angusissa, on nimetty George Moraniksi Arbroathista.</w:t>
      </w:r>
    </w:p>
    <w:p>
      <w:r>
        <w:rPr>
          <w:b/>
          <w:u w:val="single"/>
        </w:rPr>
        <w:t xml:space="preserve">Asiakirjan numero 7273</w:t>
      </w:r>
    </w:p>
    <w:p>
      <w:r>
        <w:t xml:space="preserve">Oxfordshiren kodin liedellä olevaa roskista haistellut koira sytyttää tulipalon</w:t>
      </w:r>
    </w:p>
    <w:p>
      <w:r>
        <w:t xml:space="preserve">Heidät kutsuttiin paikalle, kun lieden päällä ollut muovinen roskakori syttyi tuleen Bayswater Roadin varrella sijaitsevassa kiinteistössä Headingtonissa Oxfordshiressä lauantaina. Kukaan ei loukkaantunut palossa. Oxfordshiren palo- ja pelastuspalvelu kertoi, että "muoviroskis oli sijoitettu lieden päälle koiran ulottumattomiin". Tiedottaja sanoi: "Todettiin, että perheen koira, joka oli kotona kiinteistössä palon syttymishetkellä, oli vahingossa kytkenyt lieden keittolevyn päälle yrittäessään päästä käsiksi muoviroskikseen." "Palon syttymishetkellä perheen koira oli ollut kotona."</w:t>
      </w:r>
    </w:p>
    <w:p>
      <w:r>
        <w:rPr>
          <w:b/>
        </w:rPr>
        <w:t xml:space="preserve">Yhteenveto</w:t>
      </w:r>
    </w:p>
    <w:p>
      <w:r>
        <w:t xml:space="preserve">Lemmikkikoira, joka yritti päästä roskakoriin lieden päällä, käynnisti keittolevyn ja aiheutti tulipalon keittiössä, palomiehet ovat kertoneet.</w:t>
      </w:r>
    </w:p>
    <w:p>
      <w:r>
        <w:rPr>
          <w:b/>
          <w:u w:val="single"/>
        </w:rPr>
        <w:t xml:space="preserve">Asiakirjan numero 7274</w:t>
      </w:r>
    </w:p>
    <w:p>
      <w:r>
        <w:t xml:space="preserve">Iäkäs nainen löytyi kuolleena Newlynin talopalon jälkeen</w:t>
      </w:r>
    </w:p>
    <w:p>
      <w:r>
        <w:t xml:space="preserve">Klo 10:58 GMT Cornwallin palo- ja pelastuspalvelu kutsuttiin tulipaloon kaksikerroksisessa rivitalokiinteistössä Newlynissä, Cornwallissa. Penzancen ja St Justin yksiköt sammuttivat pohjakerroksen palon ja löysivät kiinteistöstä kuolleen iäkkään naisen. Palontutkijat ja poliisit selvittävät parhaillaan tulipalon syytä.</w:t>
      </w:r>
    </w:p>
    <w:p>
      <w:r>
        <w:rPr>
          <w:b/>
        </w:rPr>
        <w:t xml:space="preserve">Yhteenveto</w:t>
      </w:r>
    </w:p>
    <w:p>
      <w:r>
        <w:t xml:space="preserve">Iäkäs nainen on löydetty kuolleena tulipalon jälkeen.</w:t>
      </w:r>
    </w:p>
    <w:p>
      <w:r>
        <w:rPr>
          <w:b/>
          <w:u w:val="single"/>
        </w:rPr>
        <w:t xml:space="preserve">Asiakirjan numero 7275</w:t>
      </w:r>
    </w:p>
    <w:p>
      <w:r>
        <w:t xml:space="preserve">Lehmä pelastettiin Cam-joesta patoamisdraamassa</w:t>
      </w:r>
    </w:p>
    <w:p>
      <w:r>
        <w:t xml:space="preserve">Cambridgeshiren palo- ja pelastuspalvelun eläinvastaavat nostivat sen turvaan Cam-joesta Harston Millin lähellä tiistaina iltapäivällä. Palomiehet, joilla oli yllään märkäpuvut, käyttivät hihnoja ja valjaita vetääkseen lehmän, jonka sanottiin olleen "hädänalaisessa" tilassa heidän saapuessaan paikalle. Palvelun mukaan se oli kunnossa ja palautettu paikalliselle maanviljelijälle. Eläimen uskotaan ajautuneen jokea pitkin ja jääneen sitten puihin ja juuriin loukkuun, se lisäsi.</w:t>
      </w:r>
    </w:p>
    <w:p>
      <w:r>
        <w:rPr>
          <w:b/>
        </w:rPr>
        <w:t xml:space="preserve">Yhteenveto</w:t>
      </w:r>
    </w:p>
    <w:p>
      <w:r>
        <w:t xml:space="preserve">Lehmä jouduttiin pelastamaan sen jälkeen, kun se oli ajautunut padon yli ja jäänyt loukkuun jokeen Cambridgeshiressä.</w:t>
      </w:r>
    </w:p>
    <w:p>
      <w:r>
        <w:rPr>
          <w:b/>
          <w:u w:val="single"/>
        </w:rPr>
        <w:t xml:space="preserve">Asiakirjan numero 7276</w:t>
      </w:r>
    </w:p>
    <w:p>
      <w:r>
        <w:t xml:space="preserve">Hyväntekeväisyystyöntekijä pyöräilijä kuolee kuukausi Wantagen "yliajon" jälkeen.</w:t>
      </w:r>
    </w:p>
    <w:p>
      <w:r>
        <w:t xml:space="preserve">Simon Chesher, 38, jäi auton alle A417-tiellä lähellä Ardington Wickiä Wantagessa Oxfordshiren osavaltiossa 2. elokuuta. Hän kuoli sairaalassa 2. syyskuuta. Poliisin mukaan auto ei pysähtynyt. 74-vuotias Wantagesta kotoisin oleva mies pidätettiin aiemmin epäiltynä vakavan vamman aiheuttamisesta vaarallisella ajotavalla ja pysähtymättä jättämisestä. Hänet vapautettiin myöhemmin tutkimusten jatkuessa. Chesherin perhe kuvaili häntä "todella ihanaksi aviomieheksi, loistavaksi sedäksi, kummiksi, pojaksi, veljeksi, veljenpojaksi ja ystäväksi", jonka kuolema oli jättänyt "tyhjiön" heidän elämäänsä. "Hän oli niin täynnä elämää, triathlonista oli tullut hänelle intohimo viime vuosina, ja harjoittelu ja kilpaileminen toivat hänelle niin paljon iloa", Thames Valleyn poliisin julkaisemassa lausunnossa jatketaan. "Työnsä kautta hän on vuosien varrella auttanut paikallisia ja valtakunnallisia hyväntekeväisyysjärjestöjä ja antanut lahjoituksia, jotka ovat auttaneet niin monia ihmisiä."</w:t>
      </w:r>
    </w:p>
    <w:p>
      <w:r>
        <w:rPr>
          <w:b/>
        </w:rPr>
        <w:t xml:space="preserve">Yhteenveto</w:t>
      </w:r>
    </w:p>
    <w:p>
      <w:r>
        <w:t xml:space="preserve">Pyöräilijä, joka kuoli kuukausi sen jälkeen, kun hän oli loukkaantunut epäillyssä yliajossa, oli hyväntekeväisyystyöntekijä, jolla oli "intohimo" triathloniin, hänen perheensä on sanonut.</w:t>
      </w:r>
    </w:p>
    <w:p>
      <w:r>
        <w:rPr>
          <w:b/>
          <w:u w:val="single"/>
        </w:rPr>
        <w:t xml:space="preserve">Asiakirjan numero 7277</w:t>
      </w:r>
    </w:p>
    <w:p>
      <w:r>
        <w:t xml:space="preserve">Kymmenen kysymystä viimeisen 10 vuoden ajalta</w:t>
      </w:r>
    </w:p>
    <w:p>
      <w:r>
        <w:t xml:space="preserve">Vuosi 2020 on uuden vuosikymmenen alku, joten testaa, kuinka paljon muistat tapahtumista, jotka olivat uutisissa Englannissa vuosina 2010-2019. Jos et näe tietovisaa, klikkaa tästä. Kuvat: Getty Images, PA Media</w:t>
      </w:r>
    </w:p>
    <w:p>
      <w:r>
        <w:rPr>
          <w:b/>
        </w:rPr>
        <w:t xml:space="preserve">Yhteenveto</w:t>
      </w:r>
    </w:p>
    <w:p>
      <w:r>
        <w:t xml:space="preserve">Kuinka hyvin muistat viimeisten 10 vuoden tapahtumat?</w:t>
      </w:r>
    </w:p>
    <w:p>
      <w:r>
        <w:rPr>
          <w:b/>
          <w:u w:val="single"/>
        </w:rPr>
        <w:t xml:space="preserve">Asiakirjan numero 7278</w:t>
      </w:r>
    </w:p>
    <w:p>
      <w:r>
        <w:t xml:space="preserve">Coronavirus: Mies yskäisi PC:n kasvoihin väittäen saaneensa tartunnan</w:t>
      </w:r>
    </w:p>
    <w:p>
      <w:r>
        <w:t xml:space="preserve">Christopher Plumb, 54, myönsi pahoinpitelyn pahoinpitelemällä, rikollisen vahingonteon ja hätätyöntekijän pahoinpitelyn Blackpoolin käräjäoikeudessa. Lancashiren poliisin mukaan Plumb, jolla ei ole kiinteää osoitetta, pidätettiin lauantaina sen jälkeen, kun hän oli joutunut kotitapahtumaan osoitteessa Cross Streetillä Blackpoolissa. Hänet vangittiin 16 viikoksi ja hänelle annettiin lähestymiskielto. Poliisin mukaan Plumb yskäisi tahallaan poliisin kasvoihin ollessaan pidätettynä. Aiheeseen liittyvät Internet-linkit HM Courts &amp; Tribunals Service (HM Courts &amp; Tribunals Service)</w:t>
      </w:r>
    </w:p>
    <w:p>
      <w:r>
        <w:rPr>
          <w:b/>
        </w:rPr>
        <w:t xml:space="preserve">Yhteenveto</w:t>
      </w:r>
    </w:p>
    <w:p>
      <w:r>
        <w:t xml:space="preserve">Mies, joka yskäisi poliisia päin väittäen sairastavansa koronavirusta, on tuomittu vankilaan.</w:t>
      </w:r>
    </w:p>
    <w:p>
      <w:r>
        <w:rPr>
          <w:b/>
          <w:u w:val="single"/>
        </w:rPr>
        <w:t xml:space="preserve">Asiakirjan numero 7279</w:t>
      </w:r>
    </w:p>
    <w:p>
      <w:r>
        <w:t xml:space="preserve">Kansallinen koulujen luokitusjärjestelmä: Punainen</w:t>
      </w:r>
    </w:p>
    <w:p>
      <w:r>
        <w:t xml:space="preserve">Täällä on lisätietoja yleiskuvasta sekä kysymyksiä ja vastauksia koulujen luokittelujärjestelmästä. Abertilleryn oppimisyhteisön ala-aste Abertilleryn oppimisyhteisön yläaste Brynmawr Foundation School Tynyrheolin ala-aste Ogmore Valen ala-aste Llanfabonin pikkulasten ala-aste Bryn Awelin ala-aste St Jamesin ala-aste yläaste Bedwas High School Islwyn High School Pentyrchin ala-aste St Alban's RC Primary School Cardiff West Community High School Cardiff West Community High School Primary Gwenllian Secondary Penglais School Primary Ysgol Swn y Don Secondary Ysgol Emrys Ap Iwan Secondary Denbigh High School Blessed Edward Jones High School Secondary Ysgol Treffynnon Primary Ysgol Gynradd Rhosgadfan Primary Ysgol Gynradd Brynsiencyn Ysgol Henblas None Primary Llantilio Pertholey C/W Primary Magor VA Primary School Primary Eastern Llansawel Primary Maesglas Primary &amp; Llanwern High School Newport High School St Julian's School Primary Croesgoch St Marys RC (Pembs) Secondary Ysgol Greenhill School Pembroke School Milford Haven School Tasker-Milward VC School Primary Cefnllys Y Bannau Secondary Llandrindod High School Primary Cwmbach Church In Wales Secondary Mountain Ash Comprehensive School Porth County Community None Primary Ysgol Bryn Onnen Henllys Church In Wales Toissijainen Abersychan Comprehensive Cwmbran High School Ysgol Gyfun Gwynllyw Toissijainen Bryn Hafren Comprehensive School Primary Acton Primary Brymbo Aided (St Mary's) Toissijainen Ysgol Morgan Llwyd Ysgol Bryn Alyn Rhosnesni High School</w:t>
      </w:r>
    </w:p>
    <w:p>
      <w:r>
        <w:rPr>
          <w:b/>
        </w:rPr>
        <w:t xml:space="preserve">Yhteenveto</w:t>
      </w:r>
    </w:p>
    <w:p>
      <w:r>
        <w:t xml:space="preserve">Nämä koulut on lueteltu lääneittäin punaisessa luokassa, koska niiden katsotaan tarvitsevan eniten tukea. Kouluja on 56, 10 enemmän kuin viime vuonna, ja 17 koulua - mukaan lukien seitsemän keskiasteen koulua - on edelleen viime vuoden punaisessa luokassa.</w:t>
      </w:r>
    </w:p>
    <w:p>
      <w:r>
        <w:rPr>
          <w:b/>
          <w:u w:val="single"/>
        </w:rPr>
        <w:t xml:space="preserve">Asiakirjan numero 7280</w:t>
      </w:r>
    </w:p>
    <w:p>
      <w:r>
        <w:t xml:space="preserve">Harry Baker Barryn kuolema satamassa: Barry Barry Barry: Kahdeksan ihmistä kiistää murhan</w:t>
      </w:r>
    </w:p>
    <w:p>
      <w:r>
        <w:t xml:space="preserve">Harry Bakerin ruumis löydettiin Barryn satamasta, Vale of Glamorganista, varhain 28. elokuuta. Cardiffin kruununoikeudessa perjantaina kahdeksan 16-61-vuotiasta henkilöä vangittiin tutkintavankeuteen sen jälkeen, kun he olivat tunnustaneet syyttömyytensä murhasyytteeseen. Tuomari Neil Bidder määräsi Newport Crown Courtissa pidettävän oikeudenkäynnin päivämääräksi helmikuun 2020. Sen odotetaan kestävän kuudesta kahdeksaan viikkoa. Syytetyt ovat:</w:t>
      </w:r>
    </w:p>
    <w:p>
      <w:r>
        <w:rPr>
          <w:b/>
        </w:rPr>
        <w:t xml:space="preserve">Yhteenveto</w:t>
      </w:r>
    </w:p>
    <w:p>
      <w:r>
        <w:t xml:space="preserve">Kahdeksan ihmistä on kiistänyt 17-vuotiaan murhan, jonka ruumis löydettiin satamasta.</w:t>
      </w:r>
    </w:p>
    <w:p>
      <w:r>
        <w:rPr>
          <w:b/>
          <w:u w:val="single"/>
        </w:rPr>
        <w:t xml:space="preserve">Asiakirjan numero 7281</w:t>
      </w:r>
    </w:p>
    <w:p>
      <w:r>
        <w:t xml:space="preserve">Mies, 84, kuoli kolmen auton kolarissa Lincolnshiressä</w:t>
      </w:r>
    </w:p>
    <w:p>
      <w:r>
        <w:t xml:space="preserve">Poliisin mukaan mies ajoi yhtä niistä autoista, jotka kolaroivat A46 Lincolnin ohitustien varrella Skellingthorpen liikenneympyrässä hieman kello 12:00 GMT lauantaina. Toisessa autossa matkustanut seitsemänvuotias tyttö loukkaantui vakavasti, ja hänet vietiin hoitoon Queen's Medical Centreen Nottinghamiin. Tie suljettiin iltapäivän ajaksi, kun poliisit tutkivat onnettomuutta. Aiheeseen liittyvät Internet-linkit Lincolnshiren poliisi</w:t>
      </w:r>
    </w:p>
    <w:p>
      <w:r>
        <w:rPr>
          <w:b/>
        </w:rPr>
        <w:t xml:space="preserve">Yhteenveto</w:t>
      </w:r>
    </w:p>
    <w:p>
      <w:r>
        <w:t xml:space="preserve">84-vuotias mies on kuollut kolmen auton kolarissa Lincolnshiressä.</w:t>
      </w:r>
    </w:p>
    <w:p>
      <w:r>
        <w:rPr>
          <w:b/>
          <w:u w:val="single"/>
        </w:rPr>
        <w:t xml:space="preserve">Asiakirjan numero 7282</w:t>
      </w:r>
    </w:p>
    <w:p>
      <w:r>
        <w:t xml:space="preserve">Walesin musiikkipalkinnon ehdokaslista vuosiksi 2014-15 julkistettiin</w:t>
      </w:r>
    </w:p>
    <w:p>
      <w:r>
        <w:t xml:space="preserve">Ehdokaslista, jossa on 15 albumia, julkistettiin lauantaina. BBC Radio 1:n DJ Huw Stephensin ja musiikkipromoottori John Rostronin perustaman kilpailun tavoitteena on edistää Walesin parasta omaperäistä musiikkia. Tänä vuonna mukana on enemmän walesinkielisiä julkaisuja kuin koskaan aiemmin. Welsh Music Prize -palkintoseremonia järjestetään 26. marraskuuta Sherman Cymru -tapahtumassa Cardiffissa. Stephens sanoi: "Wishman Welsh Music Wisherms -festivaali on ensimmäinen, joka järjestetään: "Walesilaisen musiikin vuosi on ollut jälleen hieno, ja ehdokaslistalle on päässyt monipuolisia ja vahvoja albumeita. "Listalla on upeita lauluja, walesinkielisiä levyjä, folkia, elektroniikkaa ja maailmanvalloittavaa rockia." Ehdokkaat</w:t>
      </w:r>
    </w:p>
    <w:p>
      <w:r>
        <w:rPr>
          <w:b/>
        </w:rPr>
        <w:t xml:space="preserve">Yhteenveto</w:t>
      </w:r>
    </w:p>
    <w:p>
      <w:r>
        <w:t xml:space="preserve">Catfish and the Bottlemen, Paper Aeroplanes ja Joanna Gruesome ovat ehdolla Welsh Music Prize 2014-15 -palkinnon saajiksi.</w:t>
      </w:r>
    </w:p>
    <w:p>
      <w:r>
        <w:rPr>
          <w:b/>
          <w:u w:val="single"/>
        </w:rPr>
        <w:t xml:space="preserve">Asiakirjan numero 7283</w:t>
      </w:r>
    </w:p>
    <w:p>
      <w:r>
        <w:t xml:space="preserve">Onko tupakointi kiellettävä kokonaan seuraavaksi?</w:t>
      </w:r>
    </w:p>
    <w:p>
      <w:r>
        <w:t xml:space="preserve">Nick Triggle ja Charlie JonesBBC News Selaimesi ei tue tätä interaktiivista videota. Tämä on jatkoa ehdotukselle savukkeiden pakkausten käyttöönotosta Englannissa ja useille muille vuosien varrella toteutetuille pakkokeinoille. Joillakin alueilla on jopa harkittu tupakointikieltoa puistoissa ja toreilla. Mitä seuraavaksi? Voisiko tupakointi olla kokonaan kielletty? Tällä interaktiivisella videolla tarkastelemme, mitä on tapahtunut ja mitä voisi seurata. Jos et pysty katsomaan videota, tässä on osa tämän interaktiivisen videon sisällöstä.</w:t>
      </w:r>
    </w:p>
    <w:p>
      <w:r>
        <w:rPr>
          <w:b/>
        </w:rPr>
        <w:t xml:space="preserve">Yhteenveto</w:t>
      </w:r>
    </w:p>
    <w:p>
      <w:r>
        <w:t xml:space="preserve">Kansanedustajat ovat tällä viikolla sopineet, että tupakointi autoissa kielletään Englannissa. Samanlaisia toimenpiteitä suunnitellaan Walesiin, ja Skotlannissa harkitaan vastaavaa toimenpidettä.</w:t>
      </w:r>
    </w:p>
    <w:p>
      <w:r>
        <w:rPr>
          <w:b/>
          <w:u w:val="single"/>
        </w:rPr>
        <w:t xml:space="preserve">Asiakirjan numero 7284</w:t>
      </w:r>
    </w:p>
    <w:p>
      <w:r>
        <w:t xml:space="preserve">Huoli Carmarthenin lahdella kadonneesta vesiskootterista</w:t>
      </w:r>
    </w:p>
    <w:p>
      <w:r>
        <w:t xml:space="preserve">Mies ilmoitti sunnuntaina noin klo 16:00 BST rannikkovartiostolle moottoriongelmista. Hän sanoi myös "ottaneensa pienen määrän vettä". Rannikkovartioston helikopteri ja kolme RNLI:n pelastusvenettä Tenbystä, Burry Portista ja Mumblesista ovat etsineet aluetta, mutta eivät ole löytäneet merkkejä kadonneesta miehestä. Etsinnät on nyt keskeytetty, kertoo rannikkovartiosto.</w:t>
      </w:r>
    </w:p>
    <w:p>
      <w:r>
        <w:rPr>
          <w:b/>
        </w:rPr>
        <w:t xml:space="preserve">Yhteenveto</w:t>
      </w:r>
    </w:p>
    <w:p>
      <w:r>
        <w:t xml:space="preserve">Huoli Carmarthen Bayn alueella kadonneesta vesiskootterista kasvaa.</w:t>
      </w:r>
    </w:p>
    <w:p>
      <w:r>
        <w:rPr>
          <w:b/>
          <w:u w:val="single"/>
        </w:rPr>
        <w:t xml:space="preserve">Asiakirjan numero 7285</w:t>
      </w:r>
    </w:p>
    <w:p>
      <w:r>
        <w:t xml:space="preserve">Canterburyn katedraali esittelee lasimaalauksiaan</w:t>
      </w:r>
    </w:p>
    <w:p>
      <w:r>
        <w:t xml:space="preserve">Neljä ikkunaa poistettiin eteläisestä ikkunasta, kun sitä arvioitiin ja kunnostettiin. Lasimaalaukset kuvaavat Metusalehia, Lamekia, Joosiaa ja Hiskiaa, jotka olivat Kristuksen esi-isiä. Ikkunat ovat esillä valolaatikoissa katedraalin läntisessä kryptassa seuraavien kuukausien ajan. Lasimaalaukset olivat alun perin katedraalin kattohuoneen ikkunoissa, ja ne ovat peräisin ajalta, jolloin katedraali rakennettiin uudelleen vuoden 1174 tulipalon jälkeen. Taulut, jotka ovat olleet eteläisessä ikkunassa 1700-luvulta lähtien, oli poistettava ja sijoitettava varastoon ikkunan korjaustöiden ajaksi. Kunnostustöiden odotetaan kestävän kaksi vuotta.</w:t>
      </w:r>
    </w:p>
    <w:p>
      <w:r>
        <w:rPr>
          <w:b/>
        </w:rPr>
        <w:t xml:space="preserve">Yhteenveto</w:t>
      </w:r>
    </w:p>
    <w:p>
      <w:r>
        <w:t xml:space="preserve">Canterburyn katedraalin kävijät saavat mahdollisuuden tarkastella läheltä 12. vuosisadalta peräisin olevia lasimaalauksia.</w:t>
      </w:r>
    </w:p>
    <w:p>
      <w:r>
        <w:rPr>
          <w:b/>
          <w:u w:val="single"/>
        </w:rPr>
        <w:t xml:space="preserve">Asiakirjan numero 7286</w:t>
      </w:r>
    </w:p>
    <w:p>
      <w:r>
        <w:t xml:space="preserve">Brake kertoo, että Walesissa autoilijoita sakotetaan 10 minuutin välein.</w:t>
      </w:r>
    </w:p>
    <w:p>
      <w:r>
        <w:t xml:space="preserve">Hyväntekeväisyysjärjestön mukaan 111 ihmistä kuoli ja yli 1 000 loukkaantui vakavasti Walesin teillä viime vuonna. Se käynnistää "Pidämme huolta toisistamme" -kampanjansa liikenneturvallisuusviikon alussa. Se sanoi: "Tieliikenneonnettomuudet eivät ole onnettomuuksia, vaan tuhoisia ja ehkäistävissä olevia tapahtumia".</w:t>
      </w:r>
    </w:p>
    <w:p>
      <w:r>
        <w:rPr>
          <w:b/>
        </w:rPr>
        <w:t xml:space="preserve">Yhteenveto</w:t>
      </w:r>
    </w:p>
    <w:p>
      <w:r>
        <w:t xml:space="preserve">Brake-hyväntekeväisyysjärjestön mukaan Walesissa annetaan joka 10. minuutti kiinteä rangaistus huolimattomasta ajamisesta tai ylinopeudesta.</w:t>
      </w:r>
    </w:p>
    <w:p>
      <w:r>
        <w:rPr>
          <w:b/>
          <w:u w:val="single"/>
        </w:rPr>
        <w:t xml:space="preserve">Asiakirjan numero 7287</w:t>
      </w:r>
    </w:p>
    <w:p>
      <w:r>
        <w:t xml:space="preserve">Islamilainen valtio: Miksi Turkki suosii Irakin kurdeja taistelussa IS:ää vastaan?</w:t>
      </w:r>
    </w:p>
    <w:p>
      <w:r>
        <w:t xml:space="preserve">"Kurdeja" ei ole olemassa. He ovat yksinkertaisesti 'vuoristoturkkilaisia'." Näin uskoivat peräkkäiset Turkin hallitukset 1980- ja 1990-luvuilla, kun kurdien kapina Turkissa oli suurimmillaan. Monet kurdit taistelivat erillisen valtion puolesta; Ankara tukahdutti alueelliset toiveet - ja kurdivähemmistön suuremmat oikeudet - hinnalla millä hyvänsä. Turkin valtion ja Kurdistanin työväenpuolueen (PKK) välisessä aseellisessa konfliktissa kuoli yli 40 000 ihmistä. PKK on edelleen kielletty ja Turkki, EU ja Yhdysvallat ovat leimanneet sen terroristijärjestöksi. Konflikti päättyi vuonna 2012, ja rauhanprosessi käynnistyi, ja se jatkuu edelleen - juuri ja juuri. PKK:ta kohtaan tunnettu syvään juurtunut vihamielisyys on vaikeuttanut Turkin suhdetta Syyrian kurditaistelijoihin. Heidän poliittinen haaransa PYD nähdään PKK:n sisarpuolueena. Turkin hallitus kutsuu sitä ja YPG-kurdiarmeijaa terroristeiksi. Kun Ankara esti turkkilaisia kurdeja pääsemästä Syyriaan taistelemaan, raivo kiehui täällä, ja 30 ihmistä kuoli kurdien mielenosoituksissa. Turkin suhtautuminen Irakin kurdeihin on kuitenkin hyvin erilainen. Kun Turkin sunnihallitus ajautui riitoihin shiiajohtoisen Bagdadin hallituksen kanssa, Pohjois-Irakin kurdit olivat tärkeä liittolainen. Energiasta tuli avainasemassa Ankaran ja Irakin puoliautonomisen Kurdistanin välisessä suhteessa. Turkki tarvitsee siellä tuotettua öljyä ja pumppaa noin 120 000 tynnyriä päivässä 600 mailin pituisen putken kautta Kirkukista eteläisen Turkin Ceyhanin satamaan. Taloudellinen liikenne on kaksisuuntaista - Irak on nyt Turkin toiseksi suurin vientimarkkina-alue, ja suuri osa siitä menee Kurdistanin aluehallinnolle. Turkkilainen yritys rakensi Irbiliin, Irakin Kurdistanin pääkaupunkiin, uuden lentokentän. Taloudellinen etu on siis syrjäyttänyt etnisen kahtiajaon, kun Turkin suhde Irakin kurdeihin kukoistaa. Siksi Ankara on päättänyt, että Irakin kurditaistelijat voivat tulla Syyriaan liittymään miliisiin, eivät Turkin kurditaistelijat. Täällä kurdit nähdään edelleen PKK:n kautta, kun taas Irakin Peshmergat ovat osa puoliautonomista valtiota, jonka kanssa Turkki voi käydä kauppaa. Lännen kouluttamia ja aseistamia Peshmergoja pidetään paljon luotettavampana ja vähemmän uhkaavana liittolaisena. Turkin hallitus kulkee herkällä linjalla - se yrittää rauhoittaa kansallismielisiä äänestäjiä kotimaassaan ja taipuu samalla Washingtonin painostukseen auttaa Syyrian kurdeja taistelemaan Islamilaista valtiota vastaan. Ehkäpä se on Peshmergan siirtymisellä saavuttanut kompromissin, joka auttaa rauhoittamaan kaikkia osapuolia.</w:t>
      </w:r>
    </w:p>
    <w:p>
      <w:r>
        <w:rPr>
          <w:b/>
        </w:rPr>
        <w:t xml:space="preserve">Yhteenveto</w:t>
      </w:r>
    </w:p>
    <w:p>
      <w:r>
        <w:t xml:space="preserve">Kun Turkki ilmoittaa sallivansa Peshmerga-taistelijoiden ylittää rajansa Syyriaan auttaakseen puolustamaan Kobanen kaupunkia Islamilaisen valtion taistelijoilta, BBC:n Mark Lowen selittää Ankaran suhteita eri kurdiryhmittymiin ja sitä, miksi se tukee Irakin eikä Turkin kurdeja taistelussa IS:ää vastaan.</w:t>
      </w:r>
    </w:p>
    <w:p>
      <w:r>
        <w:rPr>
          <w:b/>
          <w:u w:val="single"/>
        </w:rPr>
        <w:t xml:space="preserve">Asiakirjan numero 7288</w:t>
      </w:r>
    </w:p>
    <w:p>
      <w:r>
        <w:t xml:space="preserve">Borders-Edinburgh-rautatie: Roadworks is hit by fresh delay</w:t>
      </w:r>
    </w:p>
    <w:p>
      <w:r>
        <w:t xml:space="preserve">Winston Road on ollut suljettuna yli vuoden, ja sen oli määrä avautua autoilijoille syyskuussa. Ensimmäisestä määräajasta kuitenkin myöhästyttiin, ja toivottiin, että tie voitaisiin avata tällä viikolla. Nyt vedeneristystyöt ovat jäljessä aikataulusta, joten avautumiseen menee vielä ainakin viikko. Network Rail pyysi anteeksi viivästystä, joka sen mukaan johtui huonosta säästä. Työt ovat vaatineet "tonneittain materiaalia", joka on ollut Winston Roadin alla yli 40 vuotta. Tämä oli tarpeen, jotta uusi ratapohja voitaisiin rakentaa oikealle tasolle ja jotta uusi maantiesilta voitaisiin rakentaa rautatien yli. Bordersin ja Edinburghin välisen rautatien on määrä avautua uudelleen ensi vuoden syyskuussa.</w:t>
      </w:r>
    </w:p>
    <w:p>
      <w:r>
        <w:rPr>
          <w:b/>
        </w:rPr>
        <w:t xml:space="preserve">Yhteenveto</w:t>
      </w:r>
    </w:p>
    <w:p>
      <w:r>
        <w:t xml:space="preserve">Bordersin ja Edinburghin välisen rautatien uudelleen avaamista edeltävät tietyömaat Galashielsissä viivästyvät jälleen.</w:t>
      </w:r>
    </w:p>
    <w:p>
      <w:r>
        <w:rPr>
          <w:b/>
          <w:u w:val="single"/>
        </w:rPr>
        <w:t xml:space="preserve">Asiakirjan numero 7289</w:t>
      </w:r>
    </w:p>
    <w:p>
      <w:r>
        <w:t xml:space="preserve">Nainen kuoli South Moltonin maatilalla traktorin kaatuessa</w:t>
      </w:r>
    </w:p>
    <w:p>
      <w:r>
        <w:t xml:space="preserve">64-vuotias paikallinen nainen julistettiin kuolleeksi paikalle Little Wadham Farmilla, Knowstonessa, South Moltonissa, Pohjois-Devonissa, keskiviikkona noin klo 17.00 BST. Paikalle saapui ambulanssi, ja Devonin ja Cornwallin poliisit tutkivat naisen kuolemaan johtaneita olosuhteita. Health and Safety Executive -virastolle on ilmoitettu asiasta, poliisi kertoi.</w:t>
      </w:r>
    </w:p>
    <w:p>
      <w:r>
        <w:rPr>
          <w:b/>
        </w:rPr>
        <w:t xml:space="preserve">Yhteenveto</w:t>
      </w:r>
    </w:p>
    <w:p>
      <w:r>
        <w:t xml:space="preserve">Nainen on kuollut traktorin kaaduttua pellolla.</w:t>
      </w:r>
    </w:p>
    <w:p>
      <w:r>
        <w:rPr>
          <w:b/>
          <w:u w:val="single"/>
        </w:rPr>
        <w:t xml:space="preserve">Asiakirjan numero 7290</w:t>
      </w:r>
    </w:p>
    <w:p>
      <w:r>
        <w:t xml:space="preserve">Aberdeenin kaupunginvaltuuston palkkatoimet "siirtyvät askeleen lähemmäs</w:t>
      </w:r>
    </w:p>
    <w:p>
      <w:r>
        <w:t xml:space="preserve">Henkilöstön ja ammattiliittojen kuuleminen on ollut käynnissä viimeiset kolme kuukautta. Valtuutetut keskustelevat johtopäätöksistä talousvaliokunnan kokouksessa ensi viikolla. Paikallisviranomainen etsii keinoja säästää 4,5 miljoonaa puntaa. Ammattiliittojen edustajien valtuuskunnan on määrä puhua valiokunnalle ensi torstaina. Uniten Tommy Campbell sanoi, että jos ehdotukset hyväksytään, ammattiliitot aikovat ryhtyä toimiin.</w:t>
      </w:r>
    </w:p>
    <w:p>
      <w:r>
        <w:rPr>
          <w:b/>
        </w:rPr>
        <w:t xml:space="preserve">Yhteenveto</w:t>
      </w:r>
    </w:p>
    <w:p>
      <w:r>
        <w:t xml:space="preserve">Aberdeenin neuvoston henkilöstö on siirtynyt askeleen lähemmäksi mahdollisia työtaistelutoimia sen jälkeen, kun virkamiehet suosittelivat, että palkankorotusta ei makseta tänä vuonna.</w:t>
      </w:r>
    </w:p>
    <w:p>
      <w:r>
        <w:rPr>
          <w:b/>
          <w:u w:val="single"/>
        </w:rPr>
        <w:t xml:space="preserve">Asiakirjan numero 7291</w:t>
      </w:r>
    </w:p>
    <w:p>
      <w:r>
        <w:t xml:space="preserve">Kranaatti tappoi kaksi lasta Jaffnassa</w:t>
      </w:r>
    </w:p>
    <w:p>
      <w:r>
        <w:t xml:space="preserve">Viranomaisten mukaan räjähdys tapahtui Jaffnan niemimaalla, kun lapset alkoivat leikkiä pallolla, jota he luulivat palloksi ja joka sitten räjähti. Sri Lankan pohjoisosassa käytiin viime vuonna päättyneen sisällissodan aikana raskaita taisteluita turvallisuusjoukkojen ja tamilitiikerikapinallisten välillä. Pelätään, että alueella on edelleen räjähtämättömiä kranaatteja ja kranaatteja.</w:t>
      </w:r>
    </w:p>
    <w:p>
      <w:r>
        <w:rPr>
          <w:b/>
        </w:rPr>
        <w:t xml:space="preserve">Yhteenveto</w:t>
      </w:r>
    </w:p>
    <w:p>
      <w:r>
        <w:t xml:space="preserve">Sri Lankan pohjoisosassa poliisin mukaan ainakin kaksi koululaista on kuollut ja seitsemän muuta loukkaantunut räjähdyksessä, jonka uskotaan johtuneen poisheitetystä kranaatista.</w:t>
      </w:r>
    </w:p>
    <w:p>
      <w:r>
        <w:rPr>
          <w:b/>
          <w:u w:val="single"/>
        </w:rPr>
        <w:t xml:space="preserve">Asiakirjan numero 7292</w:t>
      </w:r>
    </w:p>
    <w:p>
      <w:r>
        <w:t xml:space="preserve">Samsungin OLED-televisiot katoavat matkalla messuille</w:t>
      </w:r>
    </w:p>
    <w:p>
      <w:r>
        <w:t xml:space="preserve">55 tuuman (140 cm) OLED (orgaaniset valodiodit) -televisiot oli määrä esitellä Berliinin IFA-messuilla. Samsungin mukaan televisiot katosivat 21. ja 28. elokuuta välisenä aikana, mutta tarkalleen ei ollut selvää, minne. Samsung ei ole kommentoinut spekulaatioita siitä, että ne olisi varastettu teollisuusvakoilutarkoituksessa. Kuvanlaatu Yhtiön tiedottaja sanoi, että se ei uhkaa läsnäoloaan messuilla, koska sen osastolla oli useampia laitteita. Se on tehnyt virallisen valituksen paikalliselle poliisille. OLED-järjestelmiä mainostetaan nestekidenäyttöjen seuraajina. Valmistajat haluavat esitellä ultraohuita näyttöjä ja korkealaatuista kuvaa, vaikka tekniikka on tällä hetkellä liian kallista massatelevisioihin. IFA (Internationale Funkausstellung) on Euroopan suurin kuluttajaelektroniikkamessutapahtuma.</w:t>
      </w:r>
    </w:p>
    <w:p>
      <w:r>
        <w:rPr>
          <w:b/>
        </w:rPr>
        <w:t xml:space="preserve">Yhteenveto</w:t>
      </w:r>
    </w:p>
    <w:p>
      <w:r>
        <w:t xml:space="preserve">Kaksi huippuluokan televisiota, joiden molempien huhuttu hinta on 10 000 dollaria (6300 puntaa), on kadonnut matkalla kuluttajaelektroniikkamessuille Saksassa.</w:t>
      </w:r>
    </w:p>
    <w:p>
      <w:r>
        <w:rPr>
          <w:b/>
          <w:u w:val="single"/>
        </w:rPr>
        <w:t xml:space="preserve">Asiakirjan numero 7293</w:t>
      </w:r>
    </w:p>
    <w:p>
      <w:r>
        <w:t xml:space="preserve">Lontoon metrolakko: King's Crossin asemalta</w:t>
      </w:r>
    </w:p>
    <w:p>
      <w:r>
        <w:t xml:space="preserve">Josephine McDermottBBC News Tony Ibrahim odotti täpötäydellä bussipysäkillä, kun Angeliin menevät bussit lähtivät täynnä asiakkaita. Poliisin yhteisöllisen tuen virkamiehet kehottivat matkustajia täyttämään kaiken vapaana olevan tilan busseissa. Hän yritti päästä Unite-liiton edustajien koulutukseen. Hänen työnsä? Bussinkuljettaja. Ironia ei jäänyt häneltä huomaamatta, kun hän esitti jäsenkorttiaan naureskellen, ja hänen kuorma-autonkuljettajaystävänsä Colin Miller oli myös matkalla kurssille. "Minulta kesti 45 minuuttia matkustaa Walthamstow'sta Seven Sistersiin", hän sanoi. Yleensä se kestäisi metrolla noin viisi minuuttia, mutta tiistaiaamuna Walthamstow'sta ei kulkenut metroa. "Opettelemme, miten olla seuraava Bob Crow", Ibrahim sanoi viitaten RMT:n johtajaan, joka kuoli äkillisesti viime kuussa. "Emme valita", sanoi Ibrahim, joka kertoi yrittäneensä päästä useisiin eri busseihin. "Ihmiset eivät menetä kahden päivän rahojaan ilman syytä. Ymmärrämme kuitenkin turhautumisen." Bruce Carnaby, futuurikauppias, joka oli matkalla Roystonista Cambridgen läheltä Monumentiin, oli yksi turhautuneista. Kun hän odotti bussin kyytiin pääsyä, hän arvioi, että hänen kokonaismatka-aikansa olisi ainakin tunnin tavallista pidempi. "En ole täysin varma, tiedänkö, miksi he lakkoilevat", hän sanoi ja yhtyi moniin King's Crossilla olleisiin vastauksiin. "Näyttää vain siltä, että he tarvitsevat lakon joka vuosi." Kun hänelle oli kerrottu syyt, hän sanoi: "Näyttää siltä, että tässä maassa on kadonnut kaikenlainen palveluhenkisyys. Meidät rakennettiin kansakuntana palvelemaan asiakkaita." Tilitoimiston johtaja Angie Ortiz joutui katsomaan, kun viisi täyttä bussia ajoi hänen pysäkkinsä ohi Brixtonissa, ennen kuin hän pääsi bussiin. "Jouduin odottamaan 20 minuuttia päästäkseni bussiin, vaikka matka kestää 10 minuuttia", hän sanoi. Kysyttäessä, tukeeko hän lakkoilijoita, hän sanoi: "Lakkauttamalla he tekevät asiansa selväksi, mutta he saavat kaikki muutkin kärsimään, mikä on hieman harmillista." Hän sanoi, että hän kannatti lakkoilijoita. Eräs ambulanssin työntekijä, joka ei halunnut nimeään mainita, sanoi, että lakko aiheuttaa ylimääräistä taakkaa hätäpalveluille, koska varasuunnitelmat on otettava käyttöön. Hän kyseenalaisti lakon perusteet, koska London Underground on sanonut, ettei pakollisia irtisanomisia tule. "Ympäristö, jossa kansalaiset maksavat palveluistaan, on muuttumassa. On vanhanaikaista ajatella, että ikkunan takana tiskillä istuminen on aina työsi. "Muut ihmiset menettävät työpaikkojaan oikealle ja vasemmalle." Mielenilmauslinjalla tunnelma oli korkealla. Lakkolaiset kertoivat, että yleisö oli tarjonnut tukeaan, ja jotkut British Airwaysin työntekijät kävivät tuomassa suklaata solidaarisuuden osoituksena. British Airwaysin ja Uniten pitkä kiista henkilöstömäärästä, palkoista ja työehdoista päättyi vuonna 2011. "He ovat käyneet sen läpi", sanoi eräs poimija. Ja suklaata paremmin kuin suklaa kertoo toveruudesta ja toveruudesta Britanniassa.</w:t>
      </w:r>
    </w:p>
    <w:p>
      <w:r>
        <w:rPr>
          <w:b/>
        </w:rPr>
        <w:t xml:space="preserve">Yhteenveto</w:t>
      </w:r>
    </w:p>
    <w:p>
      <w:r>
        <w:t xml:space="preserve">Tiukentunut liikenne, pitkät bussijonot ja lippuja heiluttaneet Lontoon metron työntekijät merkitsivät King's Crossissa tiistaiaamuna vain yhtä asiaa - uutta 48-tuntista metrolakkoa. Tyypilliseen brittiläiseen tapaan viimeisimpään häiriöön, joka johtui ehdotetuista lipunmyyntipisteiden sulkemisista ja työpaikkojen vähentämisestä, suhtauduttiin hiljaisella sinnikkyydellä ja hampaita kiristellen, ja painostuksen yhteydessä kerrottiin vain harvoja tarinoita epämukavuudesta.</w:t>
      </w:r>
    </w:p>
    <w:p>
      <w:r>
        <w:rPr>
          <w:b/>
          <w:u w:val="single"/>
        </w:rPr>
        <w:t xml:space="preserve">Asiakirjan numero 7294</w:t>
      </w:r>
    </w:p>
    <w:p>
      <w:r>
        <w:t xml:space="preserve">Miestä syytetään kuolemaan johtaneesta puukotuksesta Hornseyn asunnoissa</w:t>
      </w:r>
    </w:p>
    <w:p>
      <w:r>
        <w:t xml:space="preserve">James O'Keefe, 47, löydettiin kuolettavasti haavoittuneena Shelley Housesta, kerrostalosta Boyton Roadilla, Hornseyssä, maanantaina noin klo 18.00 GMT. George Nolanin, 54, Mount Pleasant Roadilta, Tottenhamista, on määrä saapua Highburyn tuomareiden eteen myöhemmin. Murhasta epäiltynä pidätetty 48-vuotias mies on vapautettu ilman jatkotoimia.</w:t>
      </w:r>
    </w:p>
    <w:p>
      <w:r>
        <w:rPr>
          <w:b/>
        </w:rPr>
        <w:t xml:space="preserve">Yhteenveto</w:t>
      </w:r>
    </w:p>
    <w:p>
      <w:r>
        <w:t xml:space="preserve">Epäiltyä on syytetty Pohjois-Lontoossa kuoliaaksi puukotetun miehen murhasta.</w:t>
      </w:r>
    </w:p>
    <w:p>
      <w:r>
        <w:rPr>
          <w:b/>
          <w:u w:val="single"/>
        </w:rPr>
        <w:t xml:space="preserve">Asiakirjan numero 7295</w:t>
      </w:r>
    </w:p>
    <w:p>
      <w:r>
        <w:t xml:space="preserve">Naisen kuolema Dundeen Dighty Burnissa ei epäilyttävä</w:t>
      </w:r>
    </w:p>
    <w:p>
      <w:r>
        <w:t xml:space="preserve">Löytö tehtiin Dighty Burnin luodolla Finlathen Parkissa noin kello 09:15 3. maaliskuuta. Poliisin teltta pystytettiin veden äärelle löydön jälkeen ja alue eristettiin. Skotlannin poliisin tiedottajan mukaan kuolemaa pidetään selittämättömänä ja tutkimuksia jatketaan.</w:t>
      </w:r>
    </w:p>
    <w:p>
      <w:r>
        <w:rPr>
          <w:b/>
        </w:rPr>
        <w:t xml:space="preserve">Yhteenveto</w:t>
      </w:r>
    </w:p>
    <w:p>
      <w:r>
        <w:t xml:space="preserve">Poliisi on vahvistanut, että Dundeessa palaneen naisen kuolemaa ei pidetä epäilyttävänä.</w:t>
      </w:r>
    </w:p>
    <w:p>
      <w:r>
        <w:rPr>
          <w:b/>
          <w:u w:val="single"/>
        </w:rPr>
        <w:t xml:space="preserve">Asiakirjan numero 7296</w:t>
      </w:r>
    </w:p>
    <w:p>
      <w:r>
        <w:t xml:space="preserve">Carron-joesta löydetyn miehen ruumiin uskotaan olevan kadonnut kalastaja</w:t>
      </w:r>
    </w:p>
    <w:p>
      <w:r>
        <w:t xml:space="preserve">Poliisi nosti kuusikymppisen miehen ruumiin Carron-joen rannalta Larbertissa noin kello 09.50. Mies ilmoitettiin kadonneeksi keskiviikkona, kun hän ei ollut palannut kalastusmatkalta. Poliisin tiedottajan mukaan miehen kuolemaan ei näytä liittyvän epäilyttäviä olosuhteita.</w:t>
      </w:r>
    </w:p>
    <w:p>
      <w:r>
        <w:rPr>
          <w:b/>
        </w:rPr>
        <w:t xml:space="preserve">Yhteenveto</w:t>
      </w:r>
    </w:p>
    <w:p>
      <w:r>
        <w:t xml:space="preserve">Kalastaneen miehen ruumis on löydetty joesta lähellä Falkirkia.</w:t>
      </w:r>
    </w:p>
    <w:p>
      <w:r>
        <w:rPr>
          <w:b/>
          <w:u w:val="single"/>
        </w:rPr>
        <w:t xml:space="preserve">Asiakirjan numero 7297</w:t>
      </w:r>
    </w:p>
    <w:p>
      <w:r>
        <w:t xml:space="preserve">Kuvissa: Yorkshireen saapuu raskas lumi</w:t>
      </w:r>
    </w:p>
    <w:p>
      <w:r>
        <w:t xml:space="preserve">Suuressa osassa Etelä- ja Länsi-Yorkshirea oli voimassa keltainen lumivaroitus kello 03:00-12:00 BST. Met Office kertoi, että tammikuun keskilämpötila oli 2,2 celsiusastetta, mikä tekee siitä kylmimmän koko Yhdistyneessä kuningaskunnassa sitten vuoden 2010. Ihmisiä varoitettiin matkustamasta maanteillä, ja junaliikenteessä oli häiriöitä sään vuoksi. Tässä on valikoima kuvia tiistain lumisateista alueella:</w:t>
      </w:r>
    </w:p>
    <w:p>
      <w:r>
        <w:rPr>
          <w:b/>
        </w:rPr>
        <w:t xml:space="preserve">Yhteenveto</w:t>
      </w:r>
    </w:p>
    <w:p>
      <w:r>
        <w:t xml:space="preserve">Osa Yorkshiresta heräsi tiistaina runsaaseen lumisateeseen, ja sadat koulut suljettiin ja jotkut Covid-rokotuskeskukset joutuivat sulkemaan ovensa.</w:t>
      </w:r>
    </w:p>
    <w:p>
      <w:r>
        <w:rPr>
          <w:b/>
          <w:u w:val="single"/>
        </w:rPr>
        <w:t xml:space="preserve">Asiakirjan numero 7298</w:t>
      </w:r>
    </w:p>
    <w:p>
      <w:r>
        <w:t xml:space="preserve">Neljä pelastettiin, kun kalastusalus upposi Bardseyn saaren lähellä</w:t>
      </w:r>
    </w:p>
    <w:p>
      <w:r>
        <w:t xml:space="preserve">RAF:n helikopteri ja pelastusvene vastasivat Llynin niemimaan edustalla sijaitsevan Cesca-aluksen puheluun noin klo 23.20 GMT torstaina. Kapteeni ja kolme muuta joutuivat jättämään aluksen pelastuslautalle. Heidät lennätettiin RAF:n helikopterilla sairaalaan Ysbyty Gwyneddiin Bangoriin, mutta heidät päästettiin myöhemmin pois.</w:t>
      </w:r>
    </w:p>
    <w:p>
      <w:r>
        <w:rPr>
          <w:b/>
        </w:rPr>
        <w:t xml:space="preserve">Yhteenveto</w:t>
      </w:r>
    </w:p>
    <w:p>
      <w:r>
        <w:t xml:space="preserve">Neljä miestä on pelastettu uppoavasta kalastusaluksesta lähellä Bardseyn saarta Pohjois-Walesin rannikolla kovassa merenkäynnissä.</w:t>
      </w:r>
    </w:p>
    <w:p>
      <w:r>
        <w:rPr>
          <w:b/>
          <w:u w:val="single"/>
        </w:rPr>
        <w:t xml:space="preserve">Asiakirjan numero 7299</w:t>
      </w:r>
    </w:p>
    <w:p>
      <w:r>
        <w:t xml:space="preserve">Portadown: Portland: Kaksi sairaalassa pahoinpitelyn ja puukotuksen jälkeen</w:t>
      </w:r>
    </w:p>
    <w:p>
      <w:r>
        <w:t xml:space="preserve">Se tapahtui Glenmahon Avenuen alueella keskiviikkoiltana. Pohjois-Irlannin ambulanssipalvelu (NIAS) kertoi saaneensa kello 18.50 BST puhelun mieheen kohdistuneesta väitetystä pahoinpitelystä. Se sanoi: "En ole koskaan nähnyt tällaista puhelua: "Samalla kun miehistömme olivat siirtämässä potilasta sairaalaan, saimme poliisilta uuden puhelun, jossa pyydettiin toista ambulanssia paikalle väitetyn puukotuksen jälkeen." Molemmat miehet vietiin Craigavonin alueen sairaalaan, jossa heidän tilastaan ei ole tietoa.</w:t>
      </w:r>
    </w:p>
    <w:p>
      <w:r>
        <w:rPr>
          <w:b/>
        </w:rPr>
        <w:t xml:space="preserve">Yhteenveto</w:t>
      </w:r>
    </w:p>
    <w:p>
      <w:r>
        <w:t xml:space="preserve">Kaksi miestä on viety sairaalaan sen jälkeen, kun Portadownissa, Armaghin kreivikunnassa, oli tapahtunut pahoinpitely ja puukotus.</w:t>
      </w:r>
    </w:p>
    <w:p>
      <w:r>
        <w:rPr>
          <w:b/>
          <w:u w:val="single"/>
        </w:rPr>
        <w:t xml:space="preserve">Asiakirjan numero 7300</w:t>
      </w:r>
    </w:p>
    <w:p>
      <w:r>
        <w:t xml:space="preserve">Mies, 21, kuoli puukotuksen jälkeen Sheffieldin kujalla</w:t>
      </w:r>
    </w:p>
    <w:p>
      <w:r>
        <w:t xml:space="preserve">Pelastuslaitos kutsuttiin Langsett Walkille Sheffieldissä hieman ennen kello 18:45 BST tiistaina. Uhri vietiin sairaalaan, mutta hän kuoli lauantaina, South Yorkshiren poliisi kertoi. 18-vuotias mies pidätettiin tiistaina murhayrityksestä epäiltynä, ja hänet on vapautettu tutkinnan ajaksi. 17-vuotias poika, joka pidätettiin perjantaina epäiltynä ryöstöön tähtäävästä salaliitosta, on vapautettu takuita vastaan.</w:t>
      </w:r>
    </w:p>
    <w:p>
      <w:r>
        <w:rPr>
          <w:b/>
        </w:rPr>
        <w:t xml:space="preserve">Yhteenveto</w:t>
      </w:r>
    </w:p>
    <w:p>
      <w:r>
        <w:t xml:space="preserve">21-vuotias mies on kuollut sairaalassa jouduttuaan puukotetuksi kujalla.</w:t>
      </w:r>
    </w:p>
    <w:p>
      <w:r>
        <w:rPr>
          <w:b/>
          <w:u w:val="single"/>
        </w:rPr>
        <w:t xml:space="preserve">Asiakirjan numero 7301</w:t>
      </w:r>
    </w:p>
    <w:p>
      <w:r>
        <w:t xml:space="preserve">Nicki Minaj kiistää Britney Spearsin tukiaishuhut</w:t>
      </w:r>
    </w:p>
    <w:p>
      <w:r>
        <w:t xml:space="preserve">26-vuotias nainen kumosi huhut, joiden mukaan hän esiintyisi Spearsin kanssa Lontoon O2-areenalla 27. lokakuuta sekä Birminghamissa ja Manchesterissa. Nick Minaj julkaisi viime vuonna debyyttialbuminsa Pink Friday yhdysvaltalaisen hiphop-tähden Lil Waynen levy-yhtiössä. Hän nousi Britannian singlelistalla sijalle 22 kappaleella Moment 4 Life, jossa mukana oli kanadalaisräppäri Drake. Britney Spearsin kiertueen päivämäärät ovat seuraavat: Lontoo 02 Arena - 27. lokakuuta Birmingham LG Arena - 30. marraskuuta Manchester MEN - 6. marraskuuta.</w:t>
      </w:r>
    </w:p>
    <w:p>
      <w:r>
        <w:rPr>
          <w:b/>
        </w:rPr>
        <w:t xml:space="preserve">Yhteenveto</w:t>
      </w:r>
    </w:p>
    <w:p>
      <w:r>
        <w:t xml:space="preserve">Yhdysvaltalainen räppäri Nicki Minaj on kiistänyt, että hän on Britney Spearsin tukena kolmessa konsertissa Britanniassa tänä vuonna.</w:t>
      </w:r>
    </w:p>
    <w:p>
      <w:r>
        <w:rPr>
          <w:b/>
          <w:u w:val="single"/>
        </w:rPr>
        <w:t xml:space="preserve">Asiakirjan numero 7302</w:t>
      </w:r>
    </w:p>
    <w:p>
      <w:r>
        <w:t xml:space="preserve">Miestä syytetään Rainhamissa puukotetun naisen murhasta</w:t>
      </w:r>
    </w:p>
    <w:p>
      <w:r>
        <w:t xml:space="preserve">Lesley Spearingin, 55, ruumis löydettiin Rainhamin Mierscourt Roadin alueella sijaitsevasta kiinteistöstä torstaina noin kello 20.30 BST. Ruumiinavauksessa todettiin, että hän oli kuollut puukoniskuun. Chathamin Old Roadilla asuva Jamie Burnett tunsi Spearingin, ja häntä syytetään hänen murhastaan. 27-vuotiaan oli määrä saapua Medway Magistrates' Courtiin lauantaina.</w:t>
      </w:r>
    </w:p>
    <w:p>
      <w:r>
        <w:rPr>
          <w:b/>
        </w:rPr>
        <w:t xml:space="preserve">Yhteenveto</w:t>
      </w:r>
    </w:p>
    <w:p>
      <w:r>
        <w:t xml:space="preserve">Miestä on syytetty Kentin kaupungissa kuoliaaksi puukotetun naisen murhasta.</w:t>
      </w:r>
    </w:p>
    <w:p>
      <w:r>
        <w:rPr>
          <w:b/>
          <w:u w:val="single"/>
        </w:rPr>
        <w:t xml:space="preserve">Asiakirjan numero 7303</w:t>
      </w:r>
    </w:p>
    <w:p>
      <w:r>
        <w:t xml:space="preserve">Chippenhamin asuntoräjähdyksen vuoksi syytteeseen asetettava likvidoitu yritys</w:t>
      </w:r>
    </w:p>
    <w:p>
      <w:r>
        <w:t xml:space="preserve">Kyle Roe kärsi 87 prosentin palovammoja vartalossaan räjähdyksessä, joka tapahtui hänen asunnossaan Chippenhamissa 18. lokakuuta 2017. Health and Safety Executive (HSE) nostaa syytteen Prestige EA Ltd:tä vastaan, joka on nyt asetettu selvitystilaan. Sitä syytetään terveys- ja turvallisuusrikkomuksista, ja sen on määrä tulla Salisburyn tuomaristuomioistuimen eteen 16. joulukuuta. Roe oli seitsemän viikkoa koomassa, ja hänelle on sittemmin tehty 13 ihonsiirtoa Swansean palovammayksikössä.</w:t>
      </w:r>
    </w:p>
    <w:p>
      <w:r>
        <w:rPr>
          <w:b/>
        </w:rPr>
        <w:t xml:space="preserve">Yhteenveto</w:t>
      </w:r>
    </w:p>
    <w:p>
      <w:r>
        <w:t xml:space="preserve">Entinen yritys joutuu vastaamaan terveys- ja turvallisuussyytteisiin kaasuräjähdyksen jälkeen, jonka seurauksena mies taisteli hengestään.</w:t>
      </w:r>
    </w:p>
    <w:p>
      <w:r>
        <w:rPr>
          <w:b/>
          <w:u w:val="single"/>
        </w:rPr>
        <w:t xml:space="preserve">Asiakirjan numero 7304</w:t>
      </w:r>
    </w:p>
    <w:p>
      <w:r>
        <w:t xml:space="preserve">De La Rue -pubin lähellä tapahtunut pahoinpitely jätti miehelle vakavia vammoja</w:t>
      </w:r>
    </w:p>
    <w:p>
      <w:r>
        <w:t xml:space="preserve">Mies lähetettiin Yhdistyneessä kuningaskunnassa sijaitsevaan sairaalaan hoidettavaksi vammojensa vakavuuden vuoksi. Guernseyn poliisin mukaan tapaus sattui sunnuntaiaamuna noin kello 02.20 GMT, ja 28-vuotias mies pidätettiin tuolloin. Poliisien mukaan hänet on sittemmin vapautettu takuita vastaan, kun tutkinta jatkuu. Poliisi vetoaa alueen valvontakameroiden kuviin, ja silminnäkijöitä pyydetään ottamaan yhteyttä poliisiin numeroon 01481 725111 tai soittamaan nimettömänä Crimestoppers-palveluun numeroon 0800 555 111. Aiheeseen liittyvät Internet-linkit Guernseyn poliisi</w:t>
      </w:r>
    </w:p>
    <w:p>
      <w:r>
        <w:rPr>
          <w:b/>
        </w:rPr>
        <w:t xml:space="preserve">Yhteenveto</w:t>
      </w:r>
    </w:p>
    <w:p>
      <w:r>
        <w:t xml:space="preserve">Mies sai vakavia kasvovammoja Thomas De La Rue -pubin ulkopuolella tapahtuneen väkivaltaisen pahoinpitelyn jälkeen.</w:t>
      </w:r>
    </w:p>
    <w:p>
      <w:r>
        <w:rPr>
          <w:b/>
          <w:u w:val="single"/>
        </w:rPr>
        <w:t xml:space="preserve">Asiakirjan numero 7305</w:t>
      </w:r>
    </w:p>
    <w:p>
      <w:r>
        <w:t xml:space="preserve">Skotlannin matalapalkkatyönantajat nimetty ja häpäisty</w:t>
      </w:r>
    </w:p>
    <w:p>
      <w:r>
        <w:t xml:space="preserve">Yritysten innovaatioista ja ammattitaidosta vastaava ministeriö (BIS) julkaisi luettelon, johon kuuluu hius- ja kauneushoitoloita, kauppoja sekä rakennus- ja insinööritoimistoja. Henkilöstön maksurästejä on laskettu olevan yli 44 000 puntaa. Minimipalkka vaihtelee 3,30 ja 7,20 punnan välillä tunnissa iästä ja asemasta riippuen. Sen jälkeen, kun nimi- ja häpeäjärjestelmä otettiin käyttöön vuonna 2013, yli 400 työnantajaa on ollut listalla, ja niiden maksurästit ovat yhteensä lähes 1,2 miljoonaa puntaa. Jaetut sakot ovat ylittäneet 500 000 punnan rajan Luettelossa olevat skotlantilaiset yritykset olivat seuraavat:</w:t>
      </w:r>
    </w:p>
    <w:p>
      <w:r>
        <w:rPr>
          <w:b/>
        </w:rPr>
        <w:t xml:space="preserve">Yhteenveto</w:t>
      </w:r>
    </w:p>
    <w:p>
      <w:r>
        <w:t xml:space="preserve">Yli 20 skotlantilaista työnantajaa, jotka eivät ole maksaneet kansallista vähimmäispalkkaa, on nimetty ja häpäisty.</w:t>
      </w:r>
    </w:p>
    <w:p>
      <w:r>
        <w:rPr>
          <w:b/>
          <w:u w:val="single"/>
        </w:rPr>
        <w:t xml:space="preserve">Asiakirjan numero 7306</w:t>
      </w:r>
    </w:p>
    <w:p>
      <w:r>
        <w:t xml:space="preserve">A11 Elvedenin uuden ohitustien avaamispäivä on asetettu</w:t>
      </w:r>
    </w:p>
    <w:p>
      <w:r>
        <w:t xml:space="preserve">Elvedenin ohitustien oli määrä avautua pääsiäiseen mennessä, mutta se viivästyi "kuljettajien turvallisuuden" vuoksi. Maanantaina avataan yksi kaista kumpaankin suuntaan. Chalk Hall Farmin ja Thetfordin liikenneympyrän välillä on voimassa 64 km/h nopeusrajoitus. Ohitustie on osa miljoonia puntia maksavaa kehitystyötä, jonka on määrä valmistua joulukuuhun mennessä.</w:t>
      </w:r>
    </w:p>
    <w:p>
      <w:r>
        <w:rPr>
          <w:b/>
        </w:rPr>
        <w:t xml:space="preserve">Yhteenveto</w:t>
      </w:r>
    </w:p>
    <w:p>
      <w:r>
        <w:t xml:space="preserve">Osa parannetusta A11-tiestä avataan maanantaina, Highways Agency on ilmoittanut.</w:t>
      </w:r>
    </w:p>
    <w:p>
      <w:r>
        <w:rPr>
          <w:b/>
          <w:u w:val="single"/>
        </w:rPr>
        <w:t xml:space="preserve">Asiakirjan numero 7307</w:t>
      </w:r>
    </w:p>
    <w:p>
      <w:r>
        <w:t xml:space="preserve">Azra Kemal: Kemal: Nainen kaatuu kuoliaaksi auton syttymisen jälkeen</w:t>
      </w:r>
    </w:p>
    <w:p>
      <w:r>
        <w:t xml:space="preserve">Lontoosta kotoisin oleva Azra Kemal, 24, löydettiin A21-tien alta Tonbridgen läheltä Kentistä torstaina noin kello 02.45 BST. 31-vuotias mies, joka oli myös Lontoosta, pidätettiin, mutta hänet on sittemmin vapautettu ilman syytteitä. Kentin poliisi on vedonnut silminnäkijöihin ja kertoi valmistelevansa asiakirjaa kuolinsyyntutkijalle.</w:t>
      </w:r>
    </w:p>
    <w:p>
      <w:r>
        <w:rPr>
          <w:b/>
        </w:rPr>
        <w:t xml:space="preserve">Yhteenveto</w:t>
      </w:r>
    </w:p>
    <w:p>
      <w:r>
        <w:t xml:space="preserve">Nainen, jonka auto syttyi tuleen, putosi kuoliaaksi sillalta etsiessään apua, kertoo poliisi.</w:t>
      </w:r>
    </w:p>
    <w:p>
      <w:r>
        <w:rPr>
          <w:b/>
          <w:u w:val="single"/>
        </w:rPr>
        <w:t xml:space="preserve">Asiakirjan numero 7308</w:t>
      </w:r>
    </w:p>
    <w:p>
      <w:r>
        <w:t xml:space="preserve">Gromit-näyttelyn aukioloaikoja pidennetään kysynnän vuoksi</w:t>
      </w:r>
    </w:p>
    <w:p>
      <w:r>
        <w:t xml:space="preserve">Sunnuntaina sulkeutuneet patsaat ovat nyt esillä maanantaihin asti entisessä Habitat-myymälässä Queens Roadilla. Ihmiset voivat nyt myös vierailla siellä lauantaina kello 8.00-20.00 BST. Tiedottaja Nicola Masters sanoi: "Olemme olleet iloisia ja häkeltyneitä yleisön reaktiosta." Yli 3 500 ihmistä vieraili näyttelyssä, kun se avattiin keskiviikkona. Patsaat huutokaupataan 3. lokakuuta Bristolin lastensairaalan hyväksi, ja näyttelyssä kävijöillä on mahdollisuus tehdä suljettu tarjous ennen huutokauppaa.</w:t>
      </w:r>
    </w:p>
    <w:p>
      <w:r>
        <w:rPr>
          <w:b/>
        </w:rPr>
        <w:t xml:space="preserve">Yhteenveto</w:t>
      </w:r>
    </w:p>
    <w:p>
      <w:r>
        <w:t xml:space="preserve">Bristolissa ja sen ympäristössä kulkevan taidepolun muodostaneista 80 Gromit-patsaasta koostuva näyttely on avoinna ylimääräisen päivän ajan yleisen kysynnän vuoksi.</w:t>
      </w:r>
    </w:p>
    <w:p>
      <w:r>
        <w:rPr>
          <w:b/>
          <w:u w:val="single"/>
        </w:rPr>
        <w:t xml:space="preserve">Asiakirjan numero 7309</w:t>
      </w:r>
    </w:p>
    <w:p>
      <w:r>
        <w:t xml:space="preserve">Ceiriogin laaksossa kuvattu hunajamehiläisen elinkaari</w:t>
      </w:r>
    </w:p>
    <w:p>
      <w:r>
        <w:t xml:space="preserve">Ceiriogin laaksossa tehdyn elokuvan tarkoituksena on levittää viestiä niiden merkityksestä kasvien pölyttämisessä. Mehiläishoitaja Kirsty Williams, jolla on 50 mehiläispesää ja joka on tuottanut hunajaa 30 vuoden ajan, esitteli elokuvan ensi-iltansa kyläkoulunsa Ysgol Pontfadogin oppilaille. Hänen ilmainen DVD-levynsä on lähetetty 150 peruskouluun eri puolille aluetta. Hän sai rahoitusta talouskehitysyhtiö Menter a Busnesilta osana sen mehiläisyhteistyöhanketta, jonka tarkoituksena on edistää mehiläishoitoa ja mehiläisten elinympäristöjä Pohjois-Walesissa mehiläisten vähenemisen jälkeen.</w:t>
      </w:r>
    </w:p>
    <w:p>
      <w:r>
        <w:rPr>
          <w:b/>
        </w:rPr>
        <w:t xml:space="preserve">Yhteenveto</w:t>
      </w:r>
    </w:p>
    <w:p>
      <w:r>
        <w:t xml:space="preserve">Pohjois-Walesissa asuva mehiläishoitaja on kuvannut hunajamehiläisen elinkaaren vuoden aikana, ja sitä näytetään koululaisille.</w:t>
      </w:r>
    </w:p>
    <w:p>
      <w:r>
        <w:rPr>
          <w:b/>
          <w:u w:val="single"/>
        </w:rPr>
        <w:t xml:space="preserve">Asiakirjan numero 7310</w:t>
      </w:r>
    </w:p>
    <w:p>
      <w:r>
        <w:t xml:space="preserve">Voimayhtiö EDF ottaa Tornessin reaktorin pois käytöstä</w:t>
      </w:r>
    </w:p>
    <w:p>
      <w:r>
        <w:t xml:space="preserve">Voimalaitoksen operaattori EDF Energy sanoi, että päätös keskeyttää energiantuotanto oli suunnittelematon, mutta vakuutti, ettei syytä huoleen ole. Kakkosreaktorin rutiinihuoltotyöt oli määrä aloittaa tänä viikonloppuna. Yhtiö sanoi, että työt voivat nyt alkaa suunniteltua aikaisemmin. Yhtiö ei ole vielä julkaissut tietoja siitä, miksi reaktori sammutettiin sunnuntaina.</w:t>
      </w:r>
    </w:p>
    <w:p>
      <w:r>
        <w:rPr>
          <w:b/>
        </w:rPr>
        <w:t xml:space="preserve">Yhteenveto</w:t>
      </w:r>
    </w:p>
    <w:p>
      <w:r>
        <w:t xml:space="preserve">Toinen Itä-Lothianissa sijaitsevan Tornessin ydinvoimalan kahdesta ydinreaktorista on lakannut tuottamasta sähköä.</w:t>
      </w:r>
    </w:p>
    <w:p>
      <w:r>
        <w:rPr>
          <w:b/>
          <w:u w:val="single"/>
        </w:rPr>
        <w:t xml:space="preserve">Asiakirjan numero 7311</w:t>
      </w:r>
    </w:p>
    <w:p>
      <w:r>
        <w:t xml:space="preserve">PSNI:n rekrytointien määrä vähenee poliisin budjetin 60 miljoonan punnan leikkauksen vuoksi.</w:t>
      </w:r>
    </w:p>
    <w:p>
      <w:r>
        <w:t xml:space="preserve">Pohjois-Irlannin poliisivoimat (PSNI) palkkaa nyt 270 työntekijää vähemmän kuin alun perin suunniteltiin. Se palkkaa nyt 100 poliisia. Palvelu on jo lakkauttanut yli 300 väliaikaista vuokratyöpaikkaa. Hamiltonin mukaan PSNI:n talousarvioon tehtävät leikkaukset muuttavat perusteellisesti sitä, miten ja missä poliisitoimintaa harjoitetaan.</w:t>
      </w:r>
    </w:p>
    <w:p>
      <w:r>
        <w:rPr>
          <w:b/>
        </w:rPr>
        <w:t xml:space="preserve">Yhteenveto</w:t>
      </w:r>
    </w:p>
    <w:p>
      <w:r>
        <w:t xml:space="preserve">Poliisipäällikkö George Hamilton on vahvistanut, että noin 60 miljoonan punnan budjettileikkaus merkitsee uusien poliisien rekrytoinnin vähentämistä.</w:t>
      </w:r>
    </w:p>
    <w:p>
      <w:r>
        <w:rPr>
          <w:b/>
          <w:u w:val="single"/>
        </w:rPr>
        <w:t xml:space="preserve">Asiakirjan numero 7312</w:t>
      </w:r>
    </w:p>
    <w:p>
      <w:r>
        <w:t xml:space="preserve">Ythan Estuaryn hylkeiden teurastushakemus peruutetaan.</w:t>
      </w:r>
    </w:p>
    <w:p>
      <w:r>
        <w:t xml:space="preserve">Montrosessa toimiva Scottish Wild Salmon Company oli pyytänyt Marine Scotlandilta lupaa ampua hylkeitä Ythanin suistossa. Yhtiö aikoo asentaa verkkoja rannan ja suiston alajuoksun ympärille pyydystääkseen lohet, kun ne tulevat jokeen ja lähtevät siitä. Alueella asuu kuitenkin satoja tavallisia ja harmaahylkeitä. Hiekkarannalla paistattelevat hylkeet ovat suosittu matkailunähtävyys. Yhtiö oli hakenut lupaa hylkeiden valvontaan, mutta ilmoitti tiistai-iltana peruneensa hakemuksen.</w:t>
      </w:r>
    </w:p>
    <w:p>
      <w:r>
        <w:rPr>
          <w:b/>
        </w:rPr>
        <w:t xml:space="preserve">Yhteenveto</w:t>
      </w:r>
    </w:p>
    <w:p>
      <w:r>
        <w:t xml:space="preserve">Kalastusyritys, joka suunnitteli hylkeiden teurastamista merkittävällä Aberdeenshiren alueella, on peruuttanut hakemuksensa.</w:t>
      </w:r>
    </w:p>
    <w:p>
      <w:r>
        <w:rPr>
          <w:b/>
          <w:u w:val="single"/>
        </w:rPr>
        <w:t xml:space="preserve">Asiakirjan numero 7313</w:t>
      </w:r>
    </w:p>
    <w:p>
      <w:r>
        <w:t xml:space="preserve">Coventryn katedraalin varkaus: Katedraali: Miehiä etsitään ikkunan rikkomisen jälkeen</w:t>
      </w:r>
    </w:p>
    <w:p>
      <w:r>
        <w:t xml:space="preserve">Tämän jälkeen miehet varastivat hyväntekeväisyyskeräyslaatikon 23. tammikuuta. Rikkinäinen lasikaiverrus oli yksi edesmenneen taiteilijan John Huttonin 66:sta kuviosta, jotka muodostavat pääsisäänkäynnin, niin sanotun West Screenin, julkisivun. Poliisimies Rob Morris West Midlandsin poliisista sanoi, että heidän "halveksittava" tekonsa oli aiheuttanut "tyrmistystä yhteisössä". Kaksikko tyhjensi hyväntekeväisyyslaatikon rakennuksen ulkopuolella ennen kuin he lähtivät Nissan Almeralla noin kello 23.10 GMT. Seuraa BBC West Midlandsia Facebookissa ja Twitterissä ja tilaa paikalliset uutispäivitykset suoraan puhelimeesi.</w:t>
      </w:r>
    </w:p>
    <w:p>
      <w:r>
        <w:rPr>
          <w:b/>
        </w:rPr>
        <w:t xml:space="preserve">Yhteenveto</w:t>
      </w:r>
    </w:p>
    <w:p>
      <w:r>
        <w:t xml:space="preserve">Poliisi on julkaissut valvontakamerakuvan varkaista, jotka rikkoivat "korvaamattoman ja korvaamattoman" ikkunan murtautuessaan Coventryn katedraaliin.</w:t>
      </w:r>
    </w:p>
    <w:p>
      <w:r>
        <w:rPr>
          <w:b/>
          <w:u w:val="single"/>
        </w:rPr>
        <w:t xml:space="preserve">Asiakirjan numero 7314</w:t>
      </w:r>
    </w:p>
    <w:p>
      <w:r>
        <w:t xml:space="preserve">Kulttien akatemia: Bailey Gwynnen kuoleman aiheuttanut rintavamma</w:t>
      </w:r>
    </w:p>
    <w:p>
      <w:r>
        <w:t xml:space="preserve">Bailey Gwynne, 16, loukkaantui kuolettavasti 28. lokakuuta Aberdeenissa sijaitsevassa Cults Academyssä sattuneessa välikohtauksessa. Kuolinaika kirjattiin kello 15.20 Aberdeenin kuninkaallisessa sairaalassa, noin kaksi tuntia hälytyksen jälkeen. 16-vuotiasta poikaa, jonka nimeä ei voida mainita oikeudellisista syistä, on syytetty murhasta. Syytettyä, joka oli tutkintavankeudessa sen jälkeen, kun hän oli esiintynyt yksityisesti Aberdeenin sheriffituomioistuimessa, syytetään myös terän tai pistoolin hallussapidosta koulun tiloissa. Baileylle järjestetään yksityiset hautajaiset.</w:t>
      </w:r>
    </w:p>
    <w:p>
      <w:r>
        <w:rPr>
          <w:b/>
        </w:rPr>
        <w:t xml:space="preserve">Yhteenveto</w:t>
      </w:r>
    </w:p>
    <w:p>
      <w:r>
        <w:t xml:space="preserve">Aberdeenin koulussa puukotuksen kohteeksi joutunut teini-ikäinen kuoli rintaansa kohdistuneeseen vammaan, kuten kuolintodistuksesta käy ilmi.</w:t>
      </w:r>
    </w:p>
    <w:p>
      <w:r>
        <w:rPr>
          <w:b/>
          <w:u w:val="single"/>
        </w:rPr>
        <w:t xml:space="preserve">Asiakirjan numero 7315</w:t>
      </w:r>
    </w:p>
    <w:p>
      <w:r>
        <w:t xml:space="preserve">Lontoon tulipalo: Vapaaehtoiset, jotka tulivat läheltä ja kaukaa auttamaan.</w:t>
      </w:r>
    </w:p>
    <w:p>
      <w:r>
        <w:t xml:space="preserve">Pohjois-Kensingtonissa on selvää, että tavallisten ihmisten reaktio katastrofiin on ollut ylivoimainen. Yhteisökeskusten ulkopuolelle on kasattu laatikoita, ja aidoissa roikkuu käsinkirjoitettuja kylttejä, joissa tarjotaan apua. Poliisien, NHS:n työntekijöiden ja yhteisön johtajien joukossa kaduilla on ihmisiä, jotka ovat uhranneet aikaansa auttaakseen. Tässä on joitakin vapaaehtoisten tarinoita. Reece Lusmore, Gloucestershire "Tulin tänne päiväksi auttamaan ystävääni ja hänen äitiään, he ovat olleet täällä ennenkin. "Olen ollut täällä neljä tuntia jakamassa vettä, virvoitusjuomia ja hedelmiä. "Minulla oli vähän vapaata ja päätin tulla auttamaan, pitämään ihmiset juomassa ja pitämään mielialaa yllä." "Minulla oli vähän vapaata ja päätin tulla auttamaan. "Se, mitä tapahtui, jätti minut hieman pahoinvoivaksi. Minun oli autettava. "Tulin paikalle tietämättä, mitä tekisin ja miten auttaisin, mutta minusta tuli yksi monista käsistä." Simone Bryan, Kaakkois-Lontoosta "Mikä minua motivoi? Inhimillisyys. "Kun he sanoivat, että lahjoituksia ei enää tehdä, ajattelin, että tulen itse alas auttamaan. En voinut vain istua ja katsoa uutisia. "Olen järjestellyt asioita eräässä kirkossa. Heillä ei ole varastotilaa. He hylkäävät lahjoituksia, koska heillä ei ole tilaa. "Henkilökohtaisesti olen sitä mieltä, että jonkun on järjestettävä se. "Haluan jatkaa auttamista myöhemmin - kuukauden kuluttua, kun ihmiset saavat korvaavan asunnon." Raabia Akhter, Shabnum Sadiq ja Ammna Ahmed Sloughista Raabia, Shabnum ja Ammna täyttivät pakettiauton suihkugeelillä, shampoolla, vaipoilla ja terveyssiteillä Sloughin asukkaiden lahjoitusten avulla ja jakoivat tarvikkeet tornitalon lähellä sijaitseviin sosiaalikeskuksiin. He järjestivät sen Whatsappin ja paikallisten koulujen välityksellä ja ottivat vastaanottajiin yhteyttä etukäteen, minkä ansiosta he pystyivät jatkamaan lahjoitusten tekemistä, kun useimmat paikat olivat pyytäneet, etteivät ne enää tarvitsisi tavaroita. "Meidät on tulvinut", Shabnum sanoi. "Toivomme voivamme palata ensi viikolla ja uudelleen sen jälkeen, kun ihmiset pääsevät kotiin."</w:t>
      </w:r>
    </w:p>
    <w:p>
      <w:r>
        <w:rPr>
          <w:b/>
        </w:rPr>
        <w:t xml:space="preserve">Yhteenveto</w:t>
      </w:r>
    </w:p>
    <w:p>
      <w:r>
        <w:t xml:space="preserve">Ihmiset ovat kerääntyneet läheltä ja kaukaa auttamaan Grenfell Towerin palopaikalle, ja vapaaehtoistyö on organisoitu uskontoryhmien, sosiaalisen median ja suusanallisen viestinnän avulla. BBC:n Nalina Eggert puhui joidenkin auttajien kanssa.</w:t>
      </w:r>
    </w:p>
    <w:p>
      <w:r>
        <w:rPr>
          <w:b/>
          <w:u w:val="single"/>
        </w:rPr>
        <w:t xml:space="preserve">Asiakirjan numero 7316</w:t>
      </w:r>
    </w:p>
    <w:p>
      <w:r>
        <w:t xml:space="preserve">Microsoftin tulos laskee 22% ennen Windows 8:n julkaisua</w:t>
      </w:r>
    </w:p>
    <w:p>
      <w:r>
        <w:t xml:space="preserve">Syyskuuhun päättyneiden kolmen kuukauden nettotulos laski 4,47 miljardiin dollariin (2,79 miljardiin puntaan), kun se vuotta aiemmin oli 5,74 miljardia dollaria, ja jäi odotuksista. Kokonaisliikevaihto laski 8 prosenttia 16 miljardiin dollariin. Tietokoneiden myynti laski, kun kuluttajat joko lykkäsivät uusia hankintoja tiukan taloustilanteen vuoksi tai valitsivat sen sijaan tablet-laitteita. Microsoft lykkäsi yhteensä 1,36 miljardin dollarin tuloja, jotka se saa takaisin seuraavalla neljänneksellä. Siihen sisältyi 783 miljoonan dollarin lisenssimaksut Windows 8:lla esiladatuista tietokoneista, koska se voi kirjata tulot vasta, kun laitteet tulevat myyntiin 26. lokakuuta. Se lykkäsi myös 384 miljoonaa dollaria Windows 7 -käyttöjärjestelmällä toimitetuista tietokoneista, jotka ovat oikeutettuja 15 dollarin hintaiseen päivitykseen Windows 8:aan, ja 189 miljoonaa dollaria PC-tietokoneista, jotka on toimitettu uuden Office-version kanssa tai jotka ovat oikeutettuja päivitykseen. Microsoftin osakkeet laskivat 3 % laajennetussa kaupankäynnissä.</w:t>
      </w:r>
    </w:p>
    <w:p>
      <w:r>
        <w:rPr>
          <w:b/>
        </w:rPr>
        <w:t xml:space="preserve">Yhteenveto</w:t>
      </w:r>
    </w:p>
    <w:p>
      <w:r>
        <w:t xml:space="preserve">Microsoft on raportoinut 22 prosentin laskusta neljännesvuosittaisessa tuloksessaan lykättyään joitakin tuloja Windows 8 -käyttöjärjestelmän ja uusimman Office-version tulevien julkaisujen vuoksi.</w:t>
      </w:r>
    </w:p>
    <w:p>
      <w:r>
        <w:rPr>
          <w:b/>
          <w:u w:val="single"/>
        </w:rPr>
        <w:t xml:space="preserve">Asiakirjan numero 7317</w:t>
      </w:r>
    </w:p>
    <w:p>
      <w:r>
        <w:t xml:space="preserve">Cambridgen lehmä pelastettiin Cam-joesta yhteisellä alueella</w:t>
      </w:r>
    </w:p>
    <w:p>
      <w:r>
        <w:t xml:space="preserve">Eläin löydettiin Cam-joesta Midsummer Commonissa Cambridgessa noin klo 09:00 BST. Kolme miehistöä kiinnitti valjaat lehmään noin tunnin ajan, nosti sen vedestä ja palautti sen takaisin laumaansa. Aiemmin tässä kuussa Cambridgeshiren palokunta veti vasikan pois syvästä mudasta Thorney-joen rannalla. Aiheeseen liittyvät Internet-linkit Cambridgeshiren palo- ja pelastuspalvelu (Cambridgeshire Fire and Rescue Service)</w:t>
      </w:r>
    </w:p>
    <w:p>
      <w:r>
        <w:rPr>
          <w:b/>
        </w:rPr>
        <w:t xml:space="preserve">Yhteenveto</w:t>
      </w:r>
    </w:p>
    <w:p>
      <w:r>
        <w:t xml:space="preserve">Noin 10 palomiestä oli mukana operaatiossa, jossa pelastettiin kaupungin jokeen jäänyt lehmä.</w:t>
      </w:r>
    </w:p>
    <w:p>
      <w:r>
        <w:rPr>
          <w:b/>
          <w:u w:val="single"/>
        </w:rPr>
        <w:t xml:space="preserve">Asiakirjan numero 7318</w:t>
      </w:r>
    </w:p>
    <w:p>
      <w:r>
        <w:t xml:space="preserve">Kansallinen siipikarjaviikonloppu peruttu lintuinfluenssan pelossa</w:t>
      </w:r>
    </w:p>
    <w:p>
      <w:r>
        <w:t xml:space="preserve">Dyfed Poultry Society ilmoitti, että vuotuinen Walesin kansallinen siipikarjaviikonloppu, joka oli määrä järjestää 14.-15. tammikuuta Haverfordwestissä, ei toteudu. Tilanne tuli sen jälkeen, kun Llanellissa sijaitseva kosteikkokeskus suljettiin väliaikaisesti sen jälkeen, kun tartunnan saanut ankka oli löydetty. Yhdistyksen puheenjohtaja Alan Ralphs sanoi, että ilmoitus annettiin "todella pettyneenä".</w:t>
      </w:r>
    </w:p>
    <w:p>
      <w:r>
        <w:rPr>
          <w:b/>
        </w:rPr>
        <w:t xml:space="preserve">Yhteenveto</w:t>
      </w:r>
    </w:p>
    <w:p>
      <w:r>
        <w:t xml:space="preserve">Pembrokeshiressä järjestetty siipikarjatapahtuma on peruttu lintuinfluenssasta johtuvien huolien vuoksi.</w:t>
      </w:r>
    </w:p>
    <w:p>
      <w:r>
        <w:rPr>
          <w:b/>
          <w:u w:val="single"/>
        </w:rPr>
        <w:t xml:space="preserve">Asiakirjan numero 7319</w:t>
      </w:r>
    </w:p>
    <w:p>
      <w:r>
        <w:t xml:space="preserve">Liverpoolin murha: Hassan Haadin kuolemasta syytetty Nottinghamin mies</w:t>
      </w:r>
    </w:p>
    <w:p>
      <w:r>
        <w:t xml:space="preserve">Hassan Haadi, 22, kuoli sunnuntaina "vakaviin päävammoihin" sen jälkeen, kun hänet löydettiin Shaw Streetiltä Evertonin kaupunginosasta 21. maaliskuuta. Elvis Duruaku, kotoisin Barker Avenue Northista Sandiacresta, Nottinghamista, saapui Liverpoolin tuomaristuomioistuimeen. 24-vuotias vangittiin tutkintavankeuteen, jotta hän voi saapua Liverpooliin kruununoikeuteen 14. toukokuuta.</w:t>
      </w:r>
    </w:p>
    <w:p>
      <w:r>
        <w:rPr>
          <w:b/>
        </w:rPr>
        <w:t xml:space="preserve">Yhteenveto</w:t>
      </w:r>
    </w:p>
    <w:p>
      <w:r>
        <w:t xml:space="preserve">Miestä on syytetty murhasta kaksi viikkoa sen jälkeen, kun toinen mies löydettiin tajuttomana Liverpoolin kadulta.</w:t>
      </w:r>
    </w:p>
    <w:p>
      <w:r>
        <w:rPr>
          <w:b/>
          <w:u w:val="single"/>
        </w:rPr>
        <w:t xml:space="preserve">Asiakirjan numero 7320</w:t>
      </w:r>
    </w:p>
    <w:p>
      <w:r>
        <w:t xml:space="preserve">Pyhän Patrickin päivänä maailmanlaajuiset maamerkit muuttuvat vihreiksi</w:t>
      </w:r>
    </w:p>
    <w:p>
      <w:r>
        <w:t xml:space="preserve">Tourism Irelandin vuosittainen Global Greening -aloite käynnistyi vuonna 2010, ja tämän vuoden listan kärjessä on maailman korkein rakennus Burj Khalifa Dubaissa. Victorian putoukset eteläisessä Afrikassa ja Lord'sin krikettikenttä Lontoossa ovat myös vuoden 2019 uusien tulokkaiden joukossa.</w:t>
      </w:r>
    </w:p>
    <w:p>
      <w:r>
        <w:rPr>
          <w:b/>
        </w:rPr>
        <w:t xml:space="preserve">Yhteenveto</w:t>
      </w:r>
    </w:p>
    <w:p>
      <w:r>
        <w:t xml:space="preserve">Tänä viikonloppuna yli 400 maamerkkiä yli 50 maassa muuttuu vihreiksi St Patrickin kunniaksi.</w:t>
      </w:r>
    </w:p>
    <w:p>
      <w:r>
        <w:rPr>
          <w:b/>
          <w:u w:val="single"/>
        </w:rPr>
        <w:t xml:space="preserve">Asiakirjan numero 7321</w:t>
      </w:r>
    </w:p>
    <w:p>
      <w:r>
        <w:t xml:space="preserve">National TV Awards -voittajien luettelo</w:t>
      </w:r>
    </w:p>
    <w:p>
      <w:r>
        <w:t xml:space="preserve">Tosiasioiden voittaja: Gogglebox Ehdolla myös: Viihdeohjelma Voittaja: Olen julkkis... Auttakaa minut ulos täältä Ehdolla myös: Newcomer Voittaja: Maddy Hill (EastEnders) Lisäksi ehdolla: Skills Challenge Show -ohjelman voittaja: Great British Bake Off Myös ehdolla: Chatshow-juontaja Voittaja: Ehdolla myös: Alan Carr: Monikanava Voittaja: Myös ehdolla: TV-tuomari Voittaja: David Walliams Myös ehdolla: Draamasuoritus Voittaja: Sheridan Smith Myös ehdolla: Daytime Voittaja: This Morning Ehdolla myös: Comedy Voittaja: Morning: Comedy Brownin pojat Ehdolla myös: Voittaja: Sarjadraama Danny Dyer Myös ehdolla: Viihdejuontaja Voittaja: Ant &amp; Dec Ehdolla myös: Draama Voittaja: Downton Abbey Myös ehdolla: Sarjadraama Voittaja: EastEnders Myös ehdolla: Tennant Talent Show -ohjelman voittaja: The X Factor Myös ehdolla: Seuraa @BBCNewsbeat Twitterissä, BBCNewsbeat Instagramissa ja Radio1Newsbeat YouTubessa.</w:t>
      </w:r>
    </w:p>
    <w:p>
      <w:r>
        <w:rPr>
          <w:b/>
        </w:rPr>
        <w:t xml:space="preserve">Yhteenveto</w:t>
      </w:r>
    </w:p>
    <w:p>
      <w:r>
        <w:t xml:space="preserve">Tämänvuotiset National Television Awards -palkinnot, joita katsojat äänestivät palkintojen järjestäjien kussakin kategoriassa laatiman pitkän listan perusteella, on järjestetty O2-areenalla Lontoossa. Tässä ovat voittajat ja ehdokkaat:</w:t>
      </w:r>
    </w:p>
    <w:p>
      <w:r>
        <w:rPr>
          <w:b/>
          <w:u w:val="single"/>
        </w:rPr>
        <w:t xml:space="preserve">Asiakirjan numero 7322</w:t>
      </w:r>
    </w:p>
    <w:p>
      <w:r>
        <w:t xml:space="preserve">Riisi putosi kuorma-autosta sulkemalla "liukkaan" M4:n Swindonin lähellä.</w:t>
      </w:r>
    </w:p>
    <w:p>
      <w:r>
        <w:t xml:space="preserve">Viisi kuormalavaa putosi M4:n länteen menevälle ajoradalle lähellä Swindonin länsiosan liittymää 16 ja Chippenhamin liittymää 17 noin kello 02.00 BST. Moottoritie oli suljettuna kello 05:15 asti, ja ykkös- ja kakkoskaistat päällystettiin uudelleen ennen kuin se oli "riittävän turvallinen" liikenteelle, Highways England kertoi. Tie avattiin uudelleen pian kello 13:00 jälkeen. Twitterissä Wiltshiren poliisin erikoisoperaatioryhmän poliisit sanoivat riisin "haistavan hyvältä".</w:t>
      </w:r>
    </w:p>
    <w:p>
      <w:r>
        <w:rPr>
          <w:b/>
        </w:rPr>
        <w:t xml:space="preserve">Yhteenveto</w:t>
      </w:r>
    </w:p>
    <w:p>
      <w:r>
        <w:t xml:space="preserve">Riisi putosi kuorma-autosta ja sulki moottoritien sen jälkeen, kun asfalttiin juuttuneet jyvät tekivät kaistoista "vaarallisen liukkaita".</w:t>
      </w:r>
    </w:p>
    <w:p>
      <w:r>
        <w:rPr>
          <w:b/>
          <w:u w:val="single"/>
        </w:rPr>
        <w:t xml:space="preserve">Asiakirjan numero 7323</w:t>
      </w:r>
    </w:p>
    <w:p>
      <w:r>
        <w:t xml:space="preserve">Sze-Ming Cheung: Mies pidätettiin pyöräilijän kuoleman vuoksi vuonna 2018</w:t>
      </w:r>
    </w:p>
    <w:p>
      <w:r>
        <w:t xml:space="preserve">Triathlonisti Sze-Ming Cheung, 44, kuoli, kun hänen pyöränsä törmäsi pakettiautoon Swanningtonissa, Norfolkissa, 7. kesäkuuta 2018. Norfolkin poliisin tutkittua tapauksen 35-vuotias Coltishallin alueelta kotoisin oleva mies pidätettiin epäiltynä kuoleman aiheuttamisesta vaarallisella ajotavalla. Alkuperäinen tutkinta päättyi kesäkuussa 2019, mutta se aloitettiin uudelleen uhrin tarkistamisoikeuden nojalla. Kuoleman jälkeen Cheungin ystävät pyöräilivät hänen hautajaiskulkueensa perässä kunnioittaakseen häntä.</w:t>
      </w:r>
    </w:p>
    <w:p>
      <w:r>
        <w:rPr>
          <w:b/>
        </w:rPr>
        <w:t xml:space="preserve">Yhteenveto</w:t>
      </w:r>
    </w:p>
    <w:p>
      <w:r>
        <w:t xml:space="preserve">Mies on pidätetty epäiltynä pyöräilijän tappamisesta yli kaksi vuotta sitten tapahtuneessa onnettomuudessa.</w:t>
      </w:r>
    </w:p>
    <w:p>
      <w:r>
        <w:rPr>
          <w:b/>
          <w:u w:val="single"/>
        </w:rPr>
        <w:t xml:space="preserve">Asiakirjan numero 7324</w:t>
      </w:r>
    </w:p>
    <w:p>
      <w:r>
        <w:t xml:space="preserve">Cheadlen naista syytetään äitinsä murhasta</w:t>
      </w:r>
    </w:p>
    <w:p>
      <w:r>
        <w:t xml:space="preserve">Rocky Sargeant, 53, löydettiin perjantaina Sun Streetiltä Cheadlessa, Staffordshiren osavaltiossa, kertoo poliisi. Ruumiinavaus osoitti, että hän kuoli useisiin puukoniskuihin. Sun Streetillä asuva tytär Charlene Sargeant saapui aiemmin oikeuteen syytettynä murhasta. Hänet vangittiin North Staffordshiren yhdistetyssä tuomioistuimessa, ja hänen on määrä saapua Stafford Crown Courtiin keskiviikkona. Aiheeseen liittyvät Internet-linkit HM Courts &amp; Tribunals Service (HM Courts &amp; Tribunals Service)</w:t>
      </w:r>
    </w:p>
    <w:p>
      <w:r>
        <w:rPr>
          <w:b/>
        </w:rPr>
        <w:t xml:space="preserve">Yhteenveto</w:t>
      </w:r>
    </w:p>
    <w:p>
      <w:r>
        <w:t xml:space="preserve">Poliisi on nimennyt naisen, jonka puukotettu ruumis löytyi talosta, murhasta syytetyn 24-vuotiaan äidiksi.</w:t>
      </w:r>
    </w:p>
    <w:p>
      <w:r>
        <w:rPr>
          <w:b/>
          <w:u w:val="single"/>
        </w:rPr>
        <w:t xml:space="preserve">Asiakirjan numero 7325</w:t>
      </w:r>
    </w:p>
    <w:p>
      <w:r>
        <w:t xml:space="preserve">Irlantilainen senaattori Jimmy Harte löydettiin päävammojen kanssa</w:t>
      </w:r>
    </w:p>
    <w:p>
      <w:r>
        <w:t xml:space="preserve">Työväenpuolueen senaattori Jimmy Harte, 55, löydettiin Newmarket Squarelta Irlannin pääkaupungista noin kello 03.00 GMT lauantaina. Hänet vietiin Beaumont-sairaalaan, ja asiasta on aloitettu tutkinta. Aiemmin hän oli ollut katsomassa Irlannin ja Latvian välistä jalkapallo-ottelua Aviva Stadiumilla. Senaattori Harte on kotoisin Letterkennystä Donegalin kreivikunnasta. Hänet valittiin Irlannin senaattiin (Seanad Eireann) vuonna 2011.</w:t>
      </w:r>
    </w:p>
    <w:p>
      <w:r>
        <w:rPr>
          <w:b/>
        </w:rPr>
        <w:t xml:space="preserve">Yhteenveto</w:t>
      </w:r>
    </w:p>
    <w:p>
      <w:r>
        <w:t xml:space="preserve">Irlantilainen senaattori on kriittisessä tilassa dublinilaisessa sairaalassa sen jälkeen, kun häneltä löydettiin päävammoja.</w:t>
      </w:r>
    </w:p>
    <w:p>
      <w:r>
        <w:rPr>
          <w:b/>
          <w:u w:val="single"/>
        </w:rPr>
        <w:t xml:space="preserve">Asiakirjan numero 7326</w:t>
      </w:r>
    </w:p>
    <w:p>
      <w:r>
        <w:t xml:space="preserve">Tandragee: Tandandee: Mies kuolee kahden ajoneuvon kolarissa</w:t>
      </w:r>
    </w:p>
    <w:p>
      <w:r>
        <w:t xml:space="preserve">Poliisin mukaan onnettomuus tapahtui hieman ennen kello 16:35 GMT Market Streetin alueella sunnuntaina. Mies vietiin sairaalaan, mutta hän kuoli myöhemmin. Market Street on edelleen suljettu, ja autoilijoita kehotetaan etsimään vaihtoehtoisia reittejä. Poliisi vetoaa kaikkiin, jotka näkivät onnettomuuden tai joilla saattaa olla kojelautakameran tallenteita, ilmoittautumaan.</w:t>
      </w:r>
    </w:p>
    <w:p>
      <w:r>
        <w:rPr>
          <w:b/>
        </w:rPr>
        <w:t xml:space="preserve">Yhteenveto</w:t>
      </w:r>
    </w:p>
    <w:p>
      <w:r>
        <w:t xml:space="preserve">Mies on kuollut kolaroituaan moottoripyörän, jota hän ajoi, ja toisen ajoneuvon välillä Tandrageessa, Armaghin kreivikunnassa.</w:t>
      </w:r>
    </w:p>
    <w:p>
      <w:r>
        <w:rPr>
          <w:b/>
          <w:u w:val="single"/>
        </w:rPr>
        <w:t xml:space="preserve">Asiakirjan numero 7327</w:t>
      </w:r>
    </w:p>
    <w:p>
      <w:r>
        <w:t xml:space="preserve">Andrew Jackson: Jackson Jackson Jackson: Mies syytettynä murhasta</w:t>
      </w:r>
    </w:p>
    <w:p>
      <w:r>
        <w:t xml:space="preserve">Andrew Jacksonin, 55, ruumis löydettiin Prospect Driven läheltä, Shirebrookista, noin kello 10.00 GMT 26. tammikuuta. Leon Smith, 27, Alder Way, Shirebrook, pidätettiin uudelleen maanantaina, ja hänet on vangittu, ja hän on määrä saapua Derby Crown Courtiin keskiviikkona. Komisario Chris Marriott Derbyshiren poliisista sanoi, että tutkinta on ollut "pitkä" ja "monimutkainen". "Ryhmä ei kuitenkaan ole koskaan luopunut Andrew'n kohtalon selvittämisestä", hän lisäsi. Seuraa BBC East Midlandsia Facebookissa, Twitterissä tai Instagramissa. Lähetä juttuideoita osoitteeseen eastmidsnews@bbc.co.uk.</w:t>
      </w:r>
    </w:p>
    <w:p>
      <w:r>
        <w:rPr>
          <w:b/>
        </w:rPr>
        <w:t xml:space="preserve">Yhteenveto</w:t>
      </w:r>
    </w:p>
    <w:p>
      <w:r>
        <w:t xml:space="preserve">Mies on saapunut oikeuteen, kun häntä syytetään murhasta, joka liittyy Derbyshiressä sijaitsevalla pienviljelypalstalla tapahtuneeseen miehen kuolemaan.</w:t>
      </w:r>
    </w:p>
    <w:p>
      <w:r>
        <w:rPr>
          <w:b/>
          <w:u w:val="single"/>
        </w:rPr>
        <w:t xml:space="preserve">Asiakirjan numero 7328</w:t>
      </w:r>
    </w:p>
    <w:p>
      <w:r>
        <w:t xml:space="preserve">Nainen pelastettiin tulvineen Trescottin fordista</w:t>
      </w:r>
    </w:p>
    <w:p>
      <w:r>
        <w:t xml:space="preserve">West Midlandsin palokunnan mukaan rankkasateet yöllä olivat aiheuttaneet sen, että katu oli paisunut Furnace Grange Roadilla Trescottin kylässä Staffordshiren osavaltiossa. Wombournen ja Wolverhamptonin miehistöt pelastivat naisen sunnuntaiaamuna, ja Smestow Brookin mittarin mukaan vesi oli lähes metrin syvyistä. Palokunta varoitti autoilijoita tarkistamaan vedenpinnan korkeuden. West Midlands Ambulance Service kertoi, että kolmekymppinen nainen ei loukkaantunut, kuten ei myöskään mies, joka onnistui pakenemaan autosta ennen pelastuspalveluiden saapumista.</w:t>
      </w:r>
    </w:p>
    <w:p>
      <w:r>
        <w:rPr>
          <w:b/>
        </w:rPr>
        <w:t xml:space="preserve">Yhteenveto</w:t>
      </w:r>
    </w:p>
    <w:p>
      <w:r>
        <w:t xml:space="preserve">Nainen on pelastettu sen jälkeen, kun hänen autonsa oli juuttunut tulvaveteen lähellä Wolverhamptonia.</w:t>
      </w:r>
    </w:p>
    <w:p>
      <w:r>
        <w:rPr>
          <w:b/>
          <w:u w:val="single"/>
        </w:rPr>
        <w:t xml:space="preserve">Asiakirjan numero 7329</w:t>
      </w:r>
    </w:p>
    <w:p>
      <w:r>
        <w:t xml:space="preserve">Mies vangittiin Islington Upper Streetin puukotuksesta</w:t>
      </w:r>
    </w:p>
    <w:p>
      <w:r>
        <w:t xml:space="preserve">Haringeystä kotoisin oleva Marcel Campbell, 30, kuoli haavoihinsa Islingtonin Upper Streetillä 21. toukokuuta tapahtuneen hyökkäyksen jälkeen. Reece Williamsia, 22, Islingtonista syytettiin murhasta, mutta valamiehistö tuomitsi hänet taposta 27. marraskuuta. Hänet tuomittiin Old Baileyssä 12 vuoden vankeusrangaistukseen. Kun Williams pidätettiin, hän kertoi poliiseille, ettei hänellä ollut aikomusta tappaa Campbellia ja että hän oli sopinut tapaavansa tämän ostaakseen huumeita, Metropolitan Police kertoi. Hän sanoi puukottaneensa häntä itsepuolustukseksi sen jälkeen, kun Campbell oli vetänyt veitsen esiin. Komisario Dave Whellams Metin murharyhmästä ja suurrikosyksiköstä sanoi: "Tämä oli raju hyökkäys." Hän lisäsi: "Mikään vankeusrangaistuksen pituus ei voi muuttaa tapahtunutta, mutta perhe voi lohduttautua sillä, että oikeus on toteutunut."</w:t>
      </w:r>
    </w:p>
    <w:p>
      <w:r>
        <w:rPr>
          <w:b/>
        </w:rPr>
        <w:t xml:space="preserve">Yhteenveto</w:t>
      </w:r>
    </w:p>
    <w:p>
      <w:r>
        <w:t xml:space="preserve">Mies, joka puukotti toisen miehen kuoliaaksi "raa'assa pahoinpitelyssä" riidan jälkeen pakettiautossa Pohjois-Lontoon pääkadulla, on tuomittu 12 vuodeksi vankilaan.</w:t>
      </w:r>
    </w:p>
    <w:p>
      <w:r>
        <w:rPr>
          <w:b/>
          <w:u w:val="single"/>
        </w:rPr>
        <w:t xml:space="preserve">Asiakirjan numero 7330</w:t>
      </w:r>
    </w:p>
    <w:p>
      <w:r>
        <w:t xml:space="preserve">Russell Brandin pupu hyppää ykköseksi</w:t>
      </w:r>
    </w:p>
    <w:p>
      <w:r>
        <w:t xml:space="preserve">Brittiläinen koomikko Brand esittää EB:tä, nuorta kania, joka on kiinnostuneempi rocktähdestä kuin pääsiäispupun roolista. Alustavien arvioiden mukaan elokuva tuotti perjantain ja sunnuntain välisenä aikana 38 miljoonaa dollaria (24 miljoonaa puntaa). Sen lähin kilpailija oli Jake Gyllenhaalin ohjaama trilleri Source Code 15 miljoonalla dollarilla (9 miljoonaa puntaa). Kauhuelokuva Insidious, jossa perhe joutuu kummitustaloon, oli toinen uusi tulokas ja sijoittui kolmanneksi 13,5 miljoonan dollarin (8,4 miljoonan punnan) tuloillaan. Viime viikon ykkönen Diary of a Wimpy Kid: Rodrick Rules putosi neljänneksi ja tienasi 10,2 miljoonaa dollaria (6,3 miljoonaa puntaa).</w:t>
      </w:r>
    </w:p>
    <w:p>
      <w:r>
        <w:rPr>
          <w:b/>
        </w:rPr>
        <w:t xml:space="preserve">Yhteenveto</w:t>
      </w:r>
    </w:p>
    <w:p>
      <w:r>
        <w:t xml:space="preserve">Animaatioelokuva Hop, jossa Russell Brand on uuden pääsiäispupun äänenä, on noussut suoraan Pohjois-Amerikan listaykköseksi.</w:t>
      </w:r>
    </w:p>
    <w:p>
      <w:r>
        <w:rPr>
          <w:b/>
          <w:u w:val="single"/>
        </w:rPr>
        <w:t xml:space="preserve">Asiakirjan numero 7331</w:t>
      </w:r>
    </w:p>
    <w:p>
      <w:r>
        <w:t xml:space="preserve">Gwentin poliisi kokeilee suoraa 999-puhelun suoratoistoa</w:t>
      </w:r>
    </w:p>
    <w:p>
      <w:r>
        <w:t xml:space="preserve">Gwentin poliisin mukaan se on Walesin ensimmäinen poliisi, joka kokeilee 999eye-palvelua. Sen avulla soittajat voivat käyttää älypuhelimiaan suoratoistaa kuvamateriaalia suoraan valvomoon, jolloin operaattorit saavat tarkan kuvan siitä, mitä on meneillään ja miten he voivat parhaiten reagoida. Videoita voidaan sitten käyttää todisteena tutkinnan tukena. Järjestelmän on kehittänyt West Midlands Fire Service. Gwentin poliisin valvomon päällikkö, ylikomisario Ian Roberts sanoi, että on "fantastista", että poliisi on edelläkävijä "näin kehittyneen teknologian" pilotoinnissa. 999eye antaa poliisille myös tarkat GPS-koordinaatit, joiden avulla poliisit voivat määrittää soittajan sijainnin.</w:t>
      </w:r>
    </w:p>
    <w:p>
      <w:r>
        <w:rPr>
          <w:b/>
        </w:rPr>
        <w:t xml:space="preserve">Yhteenveto</w:t>
      </w:r>
    </w:p>
    <w:p>
      <w:r>
        <w:t xml:space="preserve">Walesissa kokeillaan hanketta, jonka avulla yleisö voi jakaa suoraa videokuvaa hätäpuhelun soittaessaan poliisille.</w:t>
      </w:r>
    </w:p>
    <w:p>
      <w:r>
        <w:rPr>
          <w:b/>
          <w:u w:val="single"/>
        </w:rPr>
        <w:t xml:space="preserve">Asiakirjan numero 7332</w:t>
      </w:r>
    </w:p>
    <w:p>
      <w:r>
        <w:t xml:space="preserve">Ipswichin mies kiistää kolmen jalankulkijan murhayrityksen</w:t>
      </w:r>
    </w:p>
    <w:p>
      <w:r>
        <w:t xml:space="preserve">Miehet loukkaantuivat St Helen's Streetillä, Ipswichissä, noin klo 00:25 GMT 8. maaliskuuta. Yksi nelikymppinen mies sai hengenvaarallisia vammoja, toinen mies vakavia vammoja ja kolmas lieviä vammoja. Thomas Broughton, 32, Woodbridge Roadilta, Ipswichistä, saapui aiemmin Skypen välityksellä kaupungin kruununoikeuteen ja tunnusti syyttömyytensä murhayrityksestä. Hän myös kiisti ajaneensa Audi A3:lla vaarallisesti. Tuomari Martyn Levett määräsi Broughtonin tutkintavankeuteen ja määräsi oikeudenkäynnin päivämääräksi 1. syyskuuta.</w:t>
      </w:r>
    </w:p>
    <w:p>
      <w:r>
        <w:rPr>
          <w:b/>
        </w:rPr>
        <w:t xml:space="preserve">Yhteenveto</w:t>
      </w:r>
    </w:p>
    <w:p>
      <w:r>
        <w:t xml:space="preserve">Mies on kiistänyt murhayrityksen, joka kohdistui kolmeen jalankulkijaan, jotka jäivät auton alle poistuessaan pubista.</w:t>
      </w:r>
    </w:p>
    <w:p>
      <w:r>
        <w:rPr>
          <w:b/>
          <w:u w:val="single"/>
        </w:rPr>
        <w:t xml:space="preserve">Asiakirjan numero 7333</w:t>
      </w:r>
    </w:p>
    <w:p>
      <w:r>
        <w:t xml:space="preserve">Cardiffin reilun vaippa-apinan omistajan etsintä onnistui menestyksekkäästi</w:t>
      </w:r>
    </w:p>
    <w:p>
      <w:r>
        <w:t xml:space="preserve">Hyväntekeväisyysjärjestö sanoi, että sen vetoomus orava-apinan omistajan löytämiseksi oli osoittautunut "onnistuneeksi". RSPCA:n tarkastaja Sophie Daniels oli halunnut selvittää, oliko ihmisiä kannustettu käsittelemään eläintä 13. huhtikuuta pidetyillä messuilla. Yksi purtu henkilö joutui sairaalaan testeihin. Daniels sanoi aiemmin, että omistaja ei tarvinnut lupaa pitää apinaa, jolla oli myös kaulapanta ja johto. RSPCA on "huolissaan" siitä, onko Walesissa "kasvava ongelma, että kädellisiä, kuten marmosetteja, pidetään lemmikkeinä". Hyväntekeväisyysjärjestö pyrkii kieltämään kädellisten pitämisen lemmikkeinä niiden monimutkaisten tarpeiden vuoksi.</w:t>
      </w:r>
    </w:p>
    <w:p>
      <w:r>
        <w:rPr>
          <w:b/>
        </w:rPr>
        <w:t xml:space="preserve">Yhteenveto</w:t>
      </w:r>
    </w:p>
    <w:p>
      <w:r>
        <w:t xml:space="preserve">RSPCA:n mukaan Cardiffin messuilla ihmistä kahdesti purreen vaippaan pukeutuneen apinan etsinnät on lopetettu.</w:t>
      </w:r>
    </w:p>
    <w:p>
      <w:r>
        <w:rPr>
          <w:b/>
          <w:u w:val="single"/>
        </w:rPr>
        <w:t xml:space="preserve">Asiakirjan numero 7334</w:t>
      </w:r>
    </w:p>
    <w:p>
      <w:r>
        <w:t xml:space="preserve">Frome-joen sivujoki muuttuu kirkkaan siniseksi</w:t>
      </w:r>
    </w:p>
    <w:p>
      <w:r>
        <w:t xml:space="preserve">Ympäristövirasto kertoi tekevänsä testejä Frome-joen sivujoella sen jälkeen, kun vesi oli muuttunut hohtavan väriseksi. Viranomaisen mukaan kyseessä on epäilty "saastumistapaus", mutta kuolleista eläimistä ei ole raportoitu. Testituloksia odotetaan maanantaina, ja virasto sanoi jatkavansa puron tarkkailua viikonlopun ajan. Tiedottaja pyysi kaikkia, joilla on tietoja, ottamaan yhteyttä.</w:t>
      </w:r>
    </w:p>
    <w:p>
      <w:r>
        <w:rPr>
          <w:b/>
        </w:rPr>
        <w:t xml:space="preserve">Yhteenveto</w:t>
      </w:r>
    </w:p>
    <w:p>
      <w:r>
        <w:t xml:space="preserve">Salaperäinen aine on muuttanut Somersetissa sijaitsevan joen sivujoen kirkkaan siniseksi.</w:t>
      </w:r>
    </w:p>
    <w:p>
      <w:r>
        <w:rPr>
          <w:b/>
          <w:u w:val="single"/>
        </w:rPr>
        <w:t xml:space="preserve">Asiakirjan numero 7335</w:t>
      </w:r>
    </w:p>
    <w:p>
      <w:r>
        <w:t xml:space="preserve">Francois Hollanden "eskapadit" - sanasto</w:t>
      </w:r>
    </w:p>
    <w:p>
      <w:r>
        <w:t xml:space="preserve">Magazine MonitorKulttuuriesineiden kokoelma Le blues tarkoittaa (kuten englanniksi) surua tai melankoliaa. Le blues on blues-kohtaus, äkillinen alakuloinen olo. Valerie Trierweilerista käytettynä se vähättelee hänen ahdinkonsa laajuutta. Le bluesin takia ei yleensä mennä sairaalaan. Jotkut ovat sanoneet, että Trierweiler, presidentti Francois Hollande ja hänen väitetty uusi tyttöystävänsä Julie Gayet ovat kaikki gauche caviar - kaviaaria syövää vasemmistoa. Tämä on ranskalainen vastine samppanjasosialisteille. Mutta koska vasemmistolainen ajattelu on hyvin vahvasti osa ranskalaista establishmentia, gauche caviar on helposti tunnistettava sosiaaliluokka. Nämä ihmiset saattavat inhota rahan tavoittelua, mutta heidän mielestään on normaalia asua Rue du Cirque -kadulla - hienostokadulla, joka on kivenheiton päässä presidentin virka-asunnosta, Elysee-palatsista. Näyttelijä Emmanuelle Hauck lainasi Julie Gayet'lle asunnon täältä (väitetysti) helpottamaan suhdetta. Muuten, jos kyseessä olisi ollut Hollanden asunto, se ei olisi ollut pied-a-terre vaan garconniere (poikamiesasunto). Samaan aikaan Hollande harrasti escapades discretes (huomaamattomia eskapadeja) - L'Express-lehti käytti muutama viikko sitten häveliästä ilmaisua kuvaamaan hänen romanttisia seikkailujaan. L'Express tiesi, mitä presidentti teki, mutta ei kertonut sitä tarkemmin - se jätti sen presse peoplein (julkkislehdistön) vulgaareille. Ranskalaiset ovat myös saaneet tietää Grille du Coqin olemassaolosta. Kyseessä on Elysee-puutarhan päässä sijaitseva koristeellinen musta metalliportti, jonka päällä on suuri gallialainen kukko ja jonka kautta presidentti L'Expressin mukaan joskus s'exfiltrer - salakuljetti itsensä ulos. Toisinaan hän kulki moottoripyörällä - tai tarkemmin sanottuna scooter a trois roues - tehokkaalla skootterilla, jossa on kaksi etupyörää ja yksi takapyörä: eräänlainen moottoripyörä. Liikenteen ruuhkaisessa Pariisissa nämä ovat nykyään pukujensa puolesta pukeneiden keskijohdon edustajien suosikkiajoneuvoja matkalla liiketapaamisiin.</w:t>
      </w:r>
    </w:p>
    <w:p>
      <w:r>
        <w:rPr>
          <w:b/>
        </w:rPr>
        <w:t xml:space="preserve">Yhteenveto</w:t>
      </w:r>
    </w:p>
    <w:p>
      <w:r>
        <w:t xml:space="preserve">Ranskan poliittisen rakkaustarinan seuraajia ovat saattaneet kiehtoa eräät tiedotusvälineissä käytetyt ilmaisut, kirjoittaa Hugh Schofield. Mitä esimerkiksi pitää ajatella presidentin tiedottajan lausunnosta, jonka mukaan Valerie Trierweiler on menehtynyt bluesiin?</w:t>
      </w:r>
    </w:p>
    <w:p>
      <w:r>
        <w:rPr>
          <w:b/>
          <w:u w:val="single"/>
        </w:rPr>
        <w:t xml:space="preserve">Asiakirjan numero 7336</w:t>
      </w:r>
    </w:p>
    <w:p>
      <w:r>
        <w:t xml:space="preserve">Armaghin isku: "Räjähteitä" heitettiin taloihin</w:t>
      </w:r>
    </w:p>
    <w:p>
      <w:r>
        <w:t xml:space="preserve">Poliisin mukaan hyökkäys tapahtui Lisanally Gardensissa hieman ennen kello 19:00 GMT keskiviikkona. Kiinteistöjen ulkopinnoille aiheutui vahinkoa, mutta kukaan ei loukkaantunut. Pohjois-Irlannin poliisilaitoksen mukaan hyökkäyksellä "olisi voinut olla traagisia seurauksia", ja poliisit ovat pyytäneet kaikkia, joilla on tietoja, ottamaan yhteyttä heihin.</w:t>
      </w:r>
    </w:p>
    <w:p>
      <w:r>
        <w:rPr>
          <w:b/>
        </w:rPr>
        <w:t xml:space="preserve">Yhteenveto</w:t>
      </w:r>
    </w:p>
    <w:p>
      <w:r>
        <w:t xml:space="preserve">Armaghin kaupungissa on aiheutunut vahinkoa kahdelle talolle sen jälkeen, kun niihin oli heitetty "räjähdystyyppisiä laitteita".</w:t>
      </w:r>
    </w:p>
    <w:p>
      <w:r>
        <w:rPr>
          <w:b/>
          <w:u w:val="single"/>
        </w:rPr>
        <w:t xml:space="preserve">Asiakirjan numero 7337</w:t>
      </w:r>
    </w:p>
    <w:p>
      <w:r>
        <w:t xml:space="preserve">Janie McCusker nimitettiin uudeksi NHS Forth Valleyn puheenjohtajaksi</w:t>
      </w:r>
    </w:p>
    <w:p>
      <w:r>
        <w:t xml:space="preserve">Kuninkaallisissa ilmavoimissa 22 vuotta palvellut McCusker on Glasgow Collegesin alueellisen johtokunnan nykyinen puheenjohtaja. McCusker, joka korvaa Alex Linkstonin, aloittaa tehtävässä maaliskuussa. NHS Forth Valleyn toimitusjohtaja Cathie Cowan sanoi olevansa "iloinen" nimityksestä ja mainitsi McCuskerin "vahvan uran".</w:t>
      </w:r>
    </w:p>
    <w:p>
      <w:r>
        <w:rPr>
          <w:b/>
        </w:rPr>
        <w:t xml:space="preserve">Yhteenveto</w:t>
      </w:r>
    </w:p>
    <w:p>
      <w:r>
        <w:t xml:space="preserve">NHS Forth Valley on nimittänyt Janie McCuskerin uudeksi puheenjohtajakseen.</w:t>
      </w:r>
    </w:p>
    <w:p>
      <w:r>
        <w:rPr>
          <w:b/>
          <w:u w:val="single"/>
        </w:rPr>
        <w:t xml:space="preserve">Asiakirjan numero 7338</w:t>
      </w:r>
    </w:p>
    <w:p>
      <w:r>
        <w:t xml:space="preserve">Turkin vallankaappausyritys: Bosporin sillalla: väkijoukot kohtaavat sotilaat</w:t>
      </w:r>
    </w:p>
    <w:p>
      <w:r>
        <w:t xml:space="preserve">Taistelu tästä symbolisesta maamerkistä, joka yhdistää Euroopan ja Aasian, johti kiivaaseen taisteluun osapuolten välillä. Istanbulissa koittaa uusi päivä, ja tämän Bosporin sillalla lauantaiaamuna seisovan miehen ilme kuvastaa monien turkkilaisten päättäväisyyttä kukistaa vallankaappausyritys. Ensimmäisiä merkkejä ulkomaailmalle siitä, että Turkissa oli perjantai-iltana syntymässä levottomuuksia, oli se, että sotilaat sulkivat Bosporin sillan, joka on elintärkeä osa kaupungin liikenneverkkoa. Sen lisäksi, että silta on strategisesti tärkeä, sen ottaminen haltuun oli vallankaappausjohtajien merkittävä tahdonilmaus. Autot olivat jonkin aikaa jumissa sillalla, koska armeija sulki sen. Presidentti Erdogan kehotti ihmisiä lähtemään Ankaran ja Istanbulin kaduille taistelemaan vallankaappausta vastaan - ja monet heistä kerääntyivät sillalle. Sotilaat ampuivat heitä kohti, ja joitakin kuoli. Väkijoukot kohtasivat sotilaita pattitilanteen aikana, ja heitä tulitettiin. Ihmiset hakeutuivat suojaan sillan sisäänkäynnin lähelle. Aamun koittaessa kapina oli alkanut laantua, ja poliisi siirtyi paikalle vesitykillä hajottamaan siltaa pitäviä sotilaita. Varhain lauantaiaamuna sotilaat antautuivat poliisille. Osa väkijoukosta hyökkäsi sotilaiden kimppuun sen jälkeen, kun nämä olivat laskeneet aseensa. Poliisi yritti estää väkijoukkoja hyökkäämästä antautuneiden miesten kimppuun - mutta ei aina onnistunut. Poliisi vei sotilaat pois heidän antauduttuaan. Kun vallankaappaus oli nyt epäonnistunut, väkijoukot lähtivät sankoin joukoin sillalle. Ihmiset kiipesivät Bosporin sillalle hylättyihin armeijan panssarivaunuihin. Silta oli nyt taas Turkin hallituksen hallinnassa - ja nämä miehet pystyivät kävelemään sillalle ja ottamaan selfien.</w:t>
      </w:r>
    </w:p>
    <w:p>
      <w:r>
        <w:rPr>
          <w:b/>
        </w:rPr>
        <w:t xml:space="preserve">Yhteenveto</w:t>
      </w:r>
    </w:p>
    <w:p>
      <w:r>
        <w:t xml:space="preserve">Turkin epäonnistuneen vallankaappauksen aikana Istanbulin Bosporin sillalla tapahtui yhteenotto hallituksen kaatamista yrittäneiden sotilaiden ja Turkin presidentin Recep Tayyip Erdoganin kannattajaryhmän välillä.</w:t>
      </w:r>
    </w:p>
    <w:p>
      <w:r>
        <w:rPr>
          <w:b/>
          <w:u w:val="single"/>
        </w:rPr>
        <w:t xml:space="preserve">Asiakirjan numero 7339</w:t>
      </w:r>
    </w:p>
    <w:p>
      <w:r>
        <w:t xml:space="preserve">Bristol Balloon Fiesta on "luottavainen" sponsoreiden suhteen</w:t>
      </w:r>
    </w:p>
    <w:p>
      <w:r>
        <w:t xml:space="preserve">Kun tapahtuma menetti pääsponsorinsa vuonna 2009, se myi sopimuksia yrityksille 2 000 punnan hintaan, ja yhdellä oli mahdollisuus tulla festivaalin pääsponsoriksi. Fiestan tiedottajan mukaan 35 lippua oli myyty kolme viikkoa ennen festivaalin alkua. "Meillä on paljon ihmisiä, joiden kanssa keskustelemme. Toivomme, että saamme sille vauhtia", sanoi järjestäjä Clive Bailey. Viime vuonna lähes 50 yritystä tuki festivaalia sen jälkeen, kun järjestäjät eivät onnistuneet houkuttelemaan suursponsoria. Tapahtuma järjestetään 12.-15. elokuuta Ashton Courtin kartanossa.</w:t>
      </w:r>
    </w:p>
    <w:p>
      <w:r>
        <w:rPr>
          <w:b/>
        </w:rPr>
        <w:t xml:space="preserve">Yhteenveto</w:t>
      </w:r>
    </w:p>
    <w:p>
      <w:r>
        <w:t xml:space="preserve">Bristolin kansainvälisen ilmapallofestivaalin järjestäjät sanovat olevansa varmoja, että he saavat riittävästi sponsoreita, vaikka tapahtuman osanotto on ollut hidasta.</w:t>
      </w:r>
    </w:p>
    <w:p>
      <w:r>
        <w:rPr>
          <w:b/>
          <w:u w:val="single"/>
        </w:rPr>
        <w:t xml:space="preserve">Asiakirjan numero 7340</w:t>
      </w:r>
    </w:p>
    <w:p>
      <w:r>
        <w:t xml:space="preserve">Guernseyn väestökeskustelun viivästyminen murskattiin</w:t>
      </w:r>
    </w:p>
    <w:p>
      <w:r>
        <w:t xml:space="preserve">Varajäsenet John Gollop ja David de Lisle vaativat vuoden lykkäystä, jotta julkista kuulemista voitaisiin jatkaa. He saivat vain yhden edustajiston jäsenen tukemaan heitä ja hävisivät sursisäänestyksen äänin 44-3. Ehdotuksissa ehdotetaan uuden järjestelmän käyttöönottoa nykyisen asuntolain korvaamiseksi. Tällä viikolla keskustellaan myös ihmisten oikeudesta palata saarelle muualla asumisen jälkeen, oikeudesta työskennellä saarella ja maahanmuuttajien rikostarkastusten käyttöönotosta. Poliittisen neuvoston esittämien 45 muutosehdotuksen lisäksi muut poliitikot ovat esittäneet 19 muutosta nykyisiin lakeihin.</w:t>
      </w:r>
    </w:p>
    <w:p>
      <w:r>
        <w:rPr>
          <w:b/>
        </w:rPr>
        <w:t xml:space="preserve">Yhteenveto</w:t>
      </w:r>
    </w:p>
    <w:p>
      <w:r>
        <w:t xml:space="preserve">Keskustelu Guernseyn väestönkasvun valvonnasta jatkuu sen jälkeen, kun keskustelun lykkäämistä koskeva esitys sai kovan tappion.</w:t>
      </w:r>
    </w:p>
    <w:p>
      <w:r>
        <w:rPr>
          <w:b/>
          <w:u w:val="single"/>
        </w:rPr>
        <w:t xml:space="preserve">Asiakirjan numero 7341</w:t>
      </w:r>
    </w:p>
    <w:p>
      <w:r>
        <w:t xml:space="preserve">Armeniassa yhteenottoja venäläisestä sotilaasta</w:t>
      </w:r>
    </w:p>
    <w:p>
      <w:r>
        <w:t xml:space="preserve">Väkivaltaisuudet puhkesivat, kun tuhannet mielenosoittajat Gyumrissa yrittivät marssia Venäjän konsulaattiin Armenian toiseksi suurimmassa kaupungissa. Armeniassa sijaitsevan venäläisen tukikohdan sotilaan Valeri Permjakovin epäillään surmanneen perheen maanantaina. Häntä pidetään vangittuna venäläisessä tukikohdassa. Venäjä on luvannut tutkia ampumavälikohtauksen, mutta on toistaiseksi kieltäytynyt luovuttamasta sotilasta Armenian viranomaisille. Aiemmin torstaina tuhannet ihmiset osallistuivat kuuden perheenjäsenen - myös kaksivuotiaan tytön - hautajaisiin Gyumrissa, noin 120 kilometriä pääkaupungista Jerevanista luoteeseen. Tapaus on nostanut jännitteitä Venäjän ja Armenian välille, joka on Moskovan läheinen liittolainen Kaukasuksen alueella.</w:t>
      </w:r>
    </w:p>
    <w:p>
      <w:r>
        <w:rPr>
          <w:b/>
        </w:rPr>
        <w:t xml:space="preserve">Yhteenveto</w:t>
      </w:r>
    </w:p>
    <w:p>
      <w:r>
        <w:t xml:space="preserve">Ainakin 12 ihmistä on haavoittunut Armeniassa poliisin ja mielenosoittajien välisissä yhteenotoissa, joissa vaadittiin kuuden paikallisen perheenjäsenen tappamisesta syytetyn venäläissotilaan luovuttamista.</w:t>
      </w:r>
    </w:p>
    <w:p>
      <w:r>
        <w:rPr>
          <w:b/>
          <w:u w:val="single"/>
        </w:rPr>
        <w:t xml:space="preserve">Asiakirjan numero 7342</w:t>
      </w:r>
    </w:p>
    <w:p>
      <w:r>
        <w:t xml:space="preserve">Kanadanhanhi tyrmäsi yhdysvaltalaisen metsästäjän tajuttomaksi</w:t>
      </w:r>
    </w:p>
    <w:p>
      <w:r>
        <w:t xml:space="preserve">Robert Meilhammer oli metsästämässä Eastonissa Marylandin osavaltiossa, kun häneen osui kanadanhanhi, jonka metsästäjätoveri oli ampunut. Lintu painoi poliisin mukaan 10-14 kiloa (4,5-6,5 kg). 51-vuotias sai vammoja kasvoihinsa ja päähänsä, mutta hänen tilansa on vakaa sairaalassa.</w:t>
      </w:r>
    </w:p>
    <w:p>
      <w:r>
        <w:rPr>
          <w:b/>
        </w:rPr>
        <w:t xml:space="preserve">Yhteenveto</w:t>
      </w:r>
    </w:p>
    <w:p>
      <w:r>
        <w:t xml:space="preserve">Taivaalta pudonnut kuollut hanhi on lyönyt metsästäjän tajuttomaksi Yhdysvalloissa.</w:t>
      </w:r>
    </w:p>
    <w:p>
      <w:r>
        <w:rPr>
          <w:b/>
          <w:u w:val="single"/>
        </w:rPr>
        <w:t xml:space="preserve">Asiakirjan numero 7343</w:t>
      </w:r>
    </w:p>
    <w:p>
      <w:r>
        <w:t xml:space="preserve">Teesside Universityn £ 20m opetuskeskuksen rakentaminen alkaa</w:t>
      </w:r>
    </w:p>
    <w:p>
      <w:r>
        <w:t xml:space="preserve">Yliopiston Middlesbroughin kampuksen ytimeen sijoittuva rakennus rakennetaan Southfield Roadilla sijaitsevaa Dickens Inn -hotellia vastapäätä. Rakennukseen tulee toimistoja, opetustiloja ja 200-paikkainen luentosali. Professori Graham Henderson sanoi olevansa "iloinen" siitä, että uuden rakennuksen rakentaminen on käynnissä. Viime vuosina yliopisto on investoinut Middlesbroughin kampukseen lähes 200 miljoonaa puntaa.</w:t>
      </w:r>
    </w:p>
    <w:p>
      <w:r>
        <w:rPr>
          <w:b/>
        </w:rPr>
        <w:t xml:space="preserve">Yhteenveto</w:t>
      </w:r>
    </w:p>
    <w:p>
      <w:r>
        <w:t xml:space="preserve">Teessiden yliopistoon rakennetaan parhaillaan 20 miljoonan punnan arvoista opetus- ja konferenssikeskusta.</w:t>
      </w:r>
    </w:p>
    <w:p>
      <w:r>
        <w:rPr>
          <w:b/>
          <w:u w:val="single"/>
        </w:rPr>
        <w:t xml:space="preserve">Asiakirjan numero 7344</w:t>
      </w:r>
    </w:p>
    <w:p>
      <w:r>
        <w:t xml:space="preserve">Metin upseeria syytetään kuudesta raiskauksesta</w:t>
      </w:r>
    </w:p>
    <w:p>
      <w:r>
        <w:t xml:space="preserve">Metropolitanin poliisivoimiin kuuluvaa PC Adam Provania, 38, syytetään kolmen naisen pahoinpitelystä vuosina 2002-2016. Siveetöntä pahoinpitelyä koskeva syyte liittyy vuonna 2002 tapahtuneeseen välikohtaukseen 15-vuotiaan tytön kanssa. Häntä syytetään myös kahdesta raiskauksesta vuonna 2010 16-vuotiaan tytön kanssa ja neljästä raiskauksesta vuonna 2016 20-vuotiaan naisen kanssa.</w:t>
      </w:r>
    </w:p>
    <w:p>
      <w:r>
        <w:rPr>
          <w:b/>
        </w:rPr>
        <w:t xml:space="preserve">Yhteenveto</w:t>
      </w:r>
    </w:p>
    <w:p>
      <w:r>
        <w:t xml:space="preserve">Poliisia syytetään kuudesta raiskauksesta ja yhdestä siveettömästä pahoinpitelystä.</w:t>
      </w:r>
    </w:p>
    <w:p>
      <w:r>
        <w:rPr>
          <w:b/>
          <w:u w:val="single"/>
        </w:rPr>
        <w:t xml:space="preserve">Asiakirjan numero 7345</w:t>
      </w:r>
    </w:p>
    <w:p>
      <w:r>
        <w:t xml:space="preserve">Lentäjän syytetään epäonnistuneen puhalluskokeessa ennen Yhdysvaltain lentoa</w:t>
      </w:r>
    </w:p>
    <w:p>
      <w:r>
        <w:t xml:space="preserve">Coloradosta kotoisin oleva Glendon Gulliver, 61, ei esittänyt vastalausetta Paisleyn sheriffituomioistuimessa, kun häntä vastaan nostettiin syytteet rautatie- ja kuljetusturvallisuuslain nojalla. Hänet pidettiin Glasgow'n lentokentällä yhdessä toisen 45-vuotiaan lentäjän kanssa ennen kuin hän pääsi lauantaina lennolle Newarkiin, New Jerseyyn. Skotlannin poliisi ilmoitti, että 45-vuotias oli vapautettu kuulustelujen jälkeen. Välikohtaus johti siihen, että United Airlinesin lento peruttiin. Tapaus siirrettiin lisätutkimuksia varten, ja Gulliver vapautettiin takuita vastaan.</w:t>
      </w:r>
    </w:p>
    <w:p>
      <w:r>
        <w:rPr>
          <w:b/>
        </w:rPr>
        <w:t xml:space="preserve">Yhteenveto</w:t>
      </w:r>
    </w:p>
    <w:p>
      <w:r>
        <w:t xml:space="preserve">Lentäjä, jota syytetään puhalluskokeen laiminlyönnistä ennen Yhdysvaltoihin suuntautuvaa lentoa, on saapunut oikeuteen.</w:t>
      </w:r>
    </w:p>
    <w:p>
      <w:r>
        <w:rPr>
          <w:b/>
          <w:u w:val="single"/>
        </w:rPr>
        <w:t xml:space="preserve">Asiakirjan numero 7346</w:t>
      </w:r>
    </w:p>
    <w:p>
      <w:r>
        <w:t xml:space="preserve">Mies myöntää raiskanneensa kolmivuotiaan tytön Isle of Wightin metsässä</w:t>
      </w:r>
    </w:p>
    <w:p>
      <w:r>
        <w:t xml:space="preserve">Lapsen kimppuun hyökättiin Fort Victoria Country Parkissa lähellä Yarmouthia hieman kello 15:00 BST jälkeen 31. elokuuta. Graham Medway, 62, jolla ei ole kiinteää osoitetta, tunnusti syyllisyytensä alle 13-vuotiaan lapsen raiskaukseen Newportin kruununoikeudessa järjestetyssä kuulemistilaisuudessa. Hänet määrättiin tutkintavankeuteen tuomittavaksi 8. tammikuuta. Hampshire Constabularyn mukaan Medway oli uhrille tuntematon. Poliisi on aiemmin sanonut, että hyökkäyksen jälkeinen tietopyyntö oli saanut yleisöltä "valtaisan määrän vastauksia".</w:t>
      </w:r>
    </w:p>
    <w:p>
      <w:r>
        <w:rPr>
          <w:b/>
        </w:rPr>
        <w:t xml:space="preserve">Yhteenveto</w:t>
      </w:r>
    </w:p>
    <w:p>
      <w:r>
        <w:t xml:space="preserve">Mies on myöntänyt raiskanneensa kolmevuotiaan tytön Isle of Wightin kauneuskohteessa.</w:t>
      </w:r>
    </w:p>
    <w:p>
      <w:r>
        <w:rPr>
          <w:b/>
          <w:u w:val="single"/>
        </w:rPr>
        <w:t xml:space="preserve">Asiakirjan numero 7347</w:t>
      </w:r>
    </w:p>
    <w:p>
      <w:r>
        <w:t xml:space="preserve">Michael Parr myöntää murhanneensa raiskaajan Franklandin vankilassa</w:t>
      </w:r>
    </w:p>
    <w:p>
      <w:r>
        <w:t xml:space="preserve">Mitchell Harrison, 23, istui Durhamin Franklandin vankilassa toistaiseksi voimassa olevaa tuomiota, kun hänet tapettiin viime lokakuussa. Michael Parr, 32, tunnusti Newcastle Crown Courtissa syyllisyytensä murhaan, ja hänet tuomitaan 12. heinäkuuta. Myös Nathan Mannia, 23, syytetään murhasta, ja hänen on määrä saapua oikeuteen 16. heinäkuuta. Hän ei ole esittänyt vastalausetta. Wolverhamptonista kotoisin oleva Harrison istui vähintään neljän ja puolen vuoden epämääräistä tuomiota raiskauksesta, joka tapahtui Kendalissa Cumbriassa, kun hänet murhattiin sellissä.</w:t>
      </w:r>
    </w:p>
    <w:p>
      <w:r>
        <w:rPr>
          <w:b/>
        </w:rPr>
        <w:t xml:space="preserve">Yhteenveto</w:t>
      </w:r>
    </w:p>
    <w:p>
      <w:r>
        <w:t xml:space="preserve">Vanki on myöntänyt murhanneensa vankitoverinsa, joka oli vangittu 13-vuotiaan tytön raiskauksesta.</w:t>
      </w:r>
    </w:p>
    <w:p>
      <w:r>
        <w:rPr>
          <w:b/>
          <w:u w:val="single"/>
        </w:rPr>
        <w:t xml:space="preserve">Asiakirjan numero 7348</w:t>
      </w:r>
    </w:p>
    <w:p>
      <w:r>
        <w:t xml:space="preserve">Mies kuoli pudottuaan mönkijältä Highlandsissa</w:t>
      </w:r>
    </w:p>
    <w:p>
      <w:r>
        <w:t xml:space="preserve">Poliisi ja ambulanssipalvelu saivat tiistaina kello 17.50 ilmoituksen, jonka mukaan mies oli loukkaantunut lähellä Dulnain Bridgeä Grantown-on-Speyssa. Hänet todettiin kuolleeksi tapahtumapaikalla. Tiedottajan mukaan epäilyttäviä olosuhteita ei ollut, ja asiasta lähetetään raportti syyttäjälaitokselle.</w:t>
      </w:r>
    </w:p>
    <w:p>
      <w:r>
        <w:rPr>
          <w:b/>
        </w:rPr>
        <w:t xml:space="preserve">Yhteenveto</w:t>
      </w:r>
    </w:p>
    <w:p>
      <w:r>
        <w:t xml:space="preserve">27-vuotias mies on kuollut pudottuaan mönkijältä Highlandsissa.</w:t>
      </w:r>
    </w:p>
    <w:p>
      <w:r>
        <w:rPr>
          <w:b/>
          <w:u w:val="single"/>
        </w:rPr>
        <w:t xml:space="preserve">Asiakirjan numero 7349</w:t>
      </w:r>
    </w:p>
    <w:p>
      <w:r>
        <w:t xml:space="preserve">Sport NI:n pomo lomalla valitusjuttujen tutkimisen ajaksi</w:t>
      </w:r>
    </w:p>
    <w:p>
      <w:r>
        <w:t xml:space="preserve">Tapauksissa, joita BBC:n käsityksen mukaan on ainakin kolme, on mukana Sport NI:n työntekijöitä, mukaan lukien yksi hallituksen ulkopuolinen jäsen. McKeown ei ollut tavoitettavissa kommentoimaan asiaa. Kun BBC otti yhteyttä, Sport NI ilmoitti, että Antoinette McKeown "ei ole jättänyt virkaansa". Hänet nimitettiin kesäkuussa 2013 Sport NI:n johtajaksi, joka on elin, jonka tehtävänä on edistää urheiluun osallistumista. McKeown oli ensimmäinen nainen Sport NI:n toimitusjohtajana. Hän toimi aiemmin kuluttajaneuvoston toimitusjohtajana.</w:t>
      </w:r>
    </w:p>
    <w:p>
      <w:r>
        <w:rPr>
          <w:b/>
        </w:rPr>
        <w:t xml:space="preserve">Yhteenveto</w:t>
      </w:r>
    </w:p>
    <w:p>
      <w:r>
        <w:t xml:space="preserve">Sport NI:n toimitusjohtaja Antoinette McKeown on virkavapaalla, kun häntä vastaan tehtyjen valitusten tutkinta on käynnissä.</w:t>
      </w:r>
    </w:p>
    <w:p>
      <w:r>
        <w:rPr>
          <w:b/>
          <w:u w:val="single"/>
        </w:rPr>
        <w:t xml:space="preserve">Asiakirjan numero 7350</w:t>
      </w:r>
    </w:p>
    <w:p>
      <w:r>
        <w:t xml:space="preserve">Huonon sään neuvoja 999-miehistöltä</w:t>
      </w:r>
    </w:p>
    <w:p>
      <w:r>
        <w:t xml:space="preserve">Yorkshiren ambulanssipalvelun mukaan huono sää aiheutti lisärasitusta sen resursseille. Tiedottaja David Williams sanoi, että ajo-olosuhteiden heikkeneminen tarkoitti, että miehistö kutsuttiin useampiin liikenneonnettomuuksiin. Aidoissa hätätilanteissa pitäisi silti soittaa ambulanssipalveluun.</w:t>
      </w:r>
    </w:p>
    <w:p>
      <w:r>
        <w:rPr>
          <w:b/>
        </w:rPr>
        <w:t xml:space="preserve">Yhteenveto</w:t>
      </w:r>
    </w:p>
    <w:p>
      <w:r>
        <w:t xml:space="preserve">Ambulanssiviranomaiset varoittavat ihmisiä varovaisuudesta, sillä West Yorkshire näyttää joutuvan kärsimään kylmästä säästä ja lumisateista.</w:t>
      </w:r>
    </w:p>
    <w:p>
      <w:r>
        <w:rPr>
          <w:b/>
          <w:u w:val="single"/>
        </w:rPr>
        <w:t xml:space="preserve">Asiakirjan numero 7351</w:t>
      </w:r>
    </w:p>
    <w:p>
      <w:r>
        <w:t xml:space="preserve">'Otin ensimmäisen tatuointini 68-vuotiaana'</w:t>
      </w:r>
    </w:p>
    <w:p>
      <w:r>
        <w:t xml:space="preserve">Magazine MonitorKokoelma kulttuuriesineitä Chesterfieldistä kotoisin oleva Cook ei ollut koskaan ajatellut ottaa tatuointia, ennen kuin ajatus pälkähti hänen päähänsä, kun hän oli vanhempi. Hän alkoi puhua siitä ihmisille ja hankki sen lopulta hetken mielijohteesta. "Olin poikani luona, ja eräänä päivänä hän sanoi 'tule sitten', tunki minut autoon ja vei minut kulman takana sijaitsevaan tatuointipaikkaan. En olisi koskaan tehnyt sitä itse. Se oli äitienpäivän aikoihin, ja hän osti sen lahjaksi", hän kertoo. Cook sanoo, ettei hän ehtinyt edes pelätä, että se olisi kivulias tai miettiä, tuleeko siitä hyvä. "Valitsin vain ruusun, koska pidin siitä kaupassa." Kun tatuointiliike muutti keskustaan vuotta myöhemmin, Cook sanoo nähneensä sen eräänä päivänä ja ajatelleensa: "Menen sinne ja otan toisen toiseen käteeni." Hän sanoi: "Menen sinne ja otan toisen toiseen käteeni." Hän marssi sisään ja valitsi perhosen. Hän oli 69-vuotias. Cook sanoo, että reaktio yli 80-vuotiaaseen naiseen, jolla on tatuointeja molemmissa käsivarsissa, on melko vaimea, mutta jotkut ihmiset ovat melko vaikuttuneita, kun he saavat tietää, kuinka vanha hän oli tatuointeja ottaessaan. "Jotkut ihmiset pitävät minua hölmönä, kun he tietävät, minkä ikäisenä otin ne", hän sanoo. Hänen perheensä mielestä se oli hienoa - olihan se hänen poikansa, joka kannusti häntä tähän. "Kaikki muut ovat ristiriitaisia. Kukaan ei ole nykyään niin huolissaan. Se ei ole enää niin yllättävää kuin ennen." Cook ei voi olla esittelemättä tatuointejaan, kiitos niiden sijainnin hänen käsivarsissaan, mutta hän sanoo unohtavansa ne, kunnes joku ottaa ne esille. Tällä hetkellä häntä ei houkuta hankkia lisää body artia. "Luulen, että olen valmis", hän sanoo. Raportoi Olivia Sorrel-Dejerine Seuraa @BBCNewsMagazinea Twitterissä ja Facebookissa.</w:t>
      </w:r>
    </w:p>
    <w:p>
      <w:r>
        <w:rPr>
          <w:b/>
        </w:rPr>
        <w:t xml:space="preserve">Yhteenveto</w:t>
      </w:r>
    </w:p>
    <w:p>
      <w:r>
        <w:t xml:space="preserve">David Dimbleby on ottanut 75-vuotiaana ensimmäisen tatuointinsa - skorpionin olkapäähänsä. Jean Cook, joka on nyt 80-vuotias, otti ensimmäisen tatuointinsa 68-vuotiaana ja sanoo, ettei se ole mikään iso juttu.</w:t>
      </w:r>
    </w:p>
    <w:p>
      <w:r>
        <w:rPr>
          <w:b/>
          <w:u w:val="single"/>
        </w:rPr>
        <w:t xml:space="preserve">Asiakirjan numero 7352</w:t>
      </w:r>
    </w:p>
    <w:p>
      <w:r>
        <w:t xml:space="preserve">Aberdeenshiren poliisi löytää tapahtumista varastettuja kajakkeja "eri puolilta Yhdistynyttä kuningaskuntaa".</w:t>
      </w:r>
    </w:p>
    <w:p>
      <w:r>
        <w:t xml:space="preserve">Löytö tehtiin maaseutukiinteistöstä Inverurien lähellä 19. huhtikuuta. Poliisien mukaan kajakit ja niihin liittyvät varusteet on saatettu kerätä useiden vuosien aikana. Varkauksia tutkitaan parhaillaan, ja poliisit pyrkivät tunnistamaan varusteiden omistajat ja ottamaan heihin yhteyttä. Kokoelman arvoksi uskotaan tuhansia puntia. Yleisö ilmoitti asiasta poliisille. Pidätyksiä tai syytteitä ei ole tehty. Skotlannin poliisi vetoaa kaikkiin, joilla on tietoja, auttamaan heitä. Poliisi Chris Williamson Inverurien poliisiasemalta sanoi: "Pyydämme kaikkia, joiden kajakkeja tai melontalaitteita on varastettu viime vuosina, ottamaan yhteyttä."</w:t>
      </w:r>
    </w:p>
    <w:p>
      <w:r>
        <w:rPr>
          <w:b/>
        </w:rPr>
        <w:t xml:space="preserve">Yhteenveto</w:t>
      </w:r>
    </w:p>
    <w:p>
      <w:r>
        <w:t xml:space="preserve">Aberdeenshiren poliisi on saanut talteen joukon varastettuja kajakkeja, joiden uskotaan olleen varastettu seuroilta ja tapahtumista eri puolilla Yhdistynyttä kuningaskuntaa.</w:t>
      </w:r>
    </w:p>
    <w:p>
      <w:r>
        <w:rPr>
          <w:b/>
          <w:u w:val="single"/>
        </w:rPr>
        <w:t xml:space="preserve">Asiakirjan numero 7353</w:t>
      </w:r>
    </w:p>
    <w:p>
      <w:r>
        <w:t xml:space="preserve">Kaksi poikaa pidätettiin 14-vuotiaan puukotuksen jälkeen Glasgow'n puistossa</w:t>
      </w:r>
    </w:p>
    <w:p>
      <w:r>
        <w:t xml:space="preserve">Poika on edelleen "vakavassa mutta vakaassa" tilassa Royal Hospital for Children -sairaalassa King's Parkissa perjantaina iltapäivällä sattuneen välikohtauksen jälkeen. Skotlannin poliisi ilmoitti, että kahta 13- ja 14-vuotiasta poikaa vastaan on nostettu syyte vakavasta pahoinpitelystä. Poliisit jatkavat tutkimuksiaan kaikkien välikohtaukseen osallistuneiden henkilöiden tunnistamiseksi. Pelastuslaitos kutsuttiin puistoon, joka sijaitsee kaupungin eteläpuolella, noin kello 15.40 perjantaina. Aiheeseen liittyvät Internet-linkit Skotlannin poliisi</w:t>
      </w:r>
    </w:p>
    <w:p>
      <w:r>
        <w:rPr>
          <w:b/>
        </w:rPr>
        <w:t xml:space="preserve">Yhteenveto</w:t>
      </w:r>
    </w:p>
    <w:p>
      <w:r>
        <w:t xml:space="preserve">Kaksi teini-ikäistä on pidätetty ja heitä vastaan on nostettu syytteet sen jälkeen, kun 14-vuotiasta poikaa oli puukotettu Glasgow'n puistossa.</w:t>
      </w:r>
    </w:p>
    <w:p>
      <w:r>
        <w:rPr>
          <w:b/>
          <w:u w:val="single"/>
        </w:rPr>
        <w:t xml:space="preserve">Asiakirjan numero 7354</w:t>
      </w:r>
    </w:p>
    <w:p>
      <w:r>
        <w:t xml:space="preserve">Leicesterin puistohyökkäys: Poika kiistää raiskauksen ja murhayrityksen</w:t>
      </w:r>
    </w:p>
    <w:p>
      <w:r>
        <w:t xml:space="preserve">17-vuotias poika, jonka nimeä ei voida mainita hänen ikänsä vuoksi, pidätettiin sen jälkeen, kun nainen löydettiin Victoria Parkista Leicesteristä varhain 4. heinäkuuta. Leicester Crown Courtissa hän kiisti kaksi raiskausta ja yhden murhayrityksen ja tunnusti syyttömyytensä naisen käsilaukun ryöstämiseen. Hänen on määrä joutua oikeuteen korkeimman oikeuden tuomarin johdolla 4. joulukuuta. Suorat päivitykset ja muita uutisia East Midlandsista Tuomari Nicholas Dean QC määräsi nuorukaisen tutkintavankeuteen marraskuussa pidettävään esitutkintakäsittelyyn asti.</w:t>
      </w:r>
    </w:p>
    <w:p>
      <w:r>
        <w:rPr>
          <w:b/>
        </w:rPr>
        <w:t xml:space="preserve">Yhteenveto</w:t>
      </w:r>
    </w:p>
    <w:p>
      <w:r>
        <w:t xml:space="preserve">Teini, jota syytetään naisen raiskauksesta ja murhayrityksestä kaupungin puistossa, on saapunut oikeuteen.</w:t>
      </w:r>
    </w:p>
    <w:p>
      <w:r>
        <w:rPr>
          <w:b/>
          <w:u w:val="single"/>
        </w:rPr>
        <w:t xml:space="preserve">Asiakirjan numero 7355</w:t>
      </w:r>
    </w:p>
    <w:p>
      <w:r>
        <w:t xml:space="preserve">Janet Mullerin kuolema: Christopher Jeffrey-Shaw tunnustaa syyttömyytensä murhaan</w:t>
      </w:r>
    </w:p>
    <w:p>
      <w:r>
        <w:t xml:space="preserve">Eastbournesta kotoisin oleva 21-vuotias Janet Muller löydettiin Volkswagen Jetta -autosta Ifieldistä, West Sussexista 13. maaliskuuta. Brightonin yliopiston opiskelija kuoli savumyrkytykseen. Christopher Jeffrey-Shaw, 26, Lakesidesta, Beckenhamista Etelä-Lontoosta, joutuu oikeuteen Guildford Crown Courtissa 15. helmikuuta.</w:t>
      </w:r>
    </w:p>
    <w:p>
      <w:r>
        <w:rPr>
          <w:b/>
        </w:rPr>
        <w:t xml:space="preserve">Yhteenveto</w:t>
      </w:r>
    </w:p>
    <w:p>
      <w:r>
        <w:t xml:space="preserve">Mies, jota syytetään naisen murhasta, jonka ruumis löytyi palavan auton tavaratilasta, on tunnustanut syyttömyytensä murhaan.</w:t>
      </w:r>
    </w:p>
    <w:p>
      <w:r>
        <w:rPr>
          <w:b/>
          <w:u w:val="single"/>
        </w:rPr>
        <w:t xml:space="preserve">Asiakirjan numero 7356</w:t>
      </w:r>
    </w:p>
    <w:p>
      <w:r>
        <w:t xml:space="preserve">Kuljettajat joutuvat maksamaan pysäköintivirhemaksuja Holywellissä, Flintshiressä</w:t>
      </w:r>
    </w:p>
    <w:p>
      <w:r>
        <w:t xml:space="preserve">Holywell on liittynyt Moldin ja Buckleyn joukkoon, ja Connah's Quay, Queensferry ja Shotton saavat ne lokakuussa. Valtuusto hyväksyi maksujen käyttöönoton huhtikuussa varojen hankkimiseksi ja ruuhkien ehkäisemiseksi. Flintshiren kaupunginvaltuusto on joutunut leikkaamaan 18 miljoonaa puntaa talousarviostaan.</w:t>
      </w:r>
    </w:p>
    <w:p>
      <w:r>
        <w:rPr>
          <w:b/>
        </w:rPr>
        <w:t xml:space="preserve">Yhteenveto</w:t>
      </w:r>
    </w:p>
    <w:p>
      <w:r>
        <w:t xml:space="preserve">Flintshiren kaupungissa autoilijat joutuvat nyt maksamaan pysäköinnistään kunnan omistamilla pysäköintialueilla.</w:t>
      </w:r>
    </w:p>
    <w:p>
      <w:r>
        <w:rPr>
          <w:b/>
          <w:u w:val="single"/>
        </w:rPr>
        <w:t xml:space="preserve">Asiakirjan numero 7357</w:t>
      </w:r>
    </w:p>
    <w:p>
      <w:r>
        <w:t xml:space="preserve">Woodbridgen kunnostusturma: Dale Baker nimettiin kuolleeksi mieheksi</w:t>
      </w:r>
    </w:p>
    <w:p>
      <w:r>
        <w:t xml:space="preserve">Seinä romahti remontin aikana Haughgate Close -kodissa Woodbridgessä, Suffolkissa, noin kello 16.30 GMT tiistaina. Pelastuslaitos kävi paikalla, mutta Felixstowesta kotoisin oleva Baker julistettiin kuolleeksi paikan päällä. Suffolkin poliisi ja Health and Safety Executive (HSE) tutkivat asiaa yhdessä. Tapahtuman jälkeen naapuri, joka ei halunnut nimeään mainita, kertoi BBC:lle, että rakennustöitä oli tehty parin viime viikon ajan. Etsi BBC:n uutisia: East of England Facebookista, Instagramista ja Twitteristä. Jos sinulla on juttuehdotus, lähetä sähköpostia osoitteeseen eastofenglandnews@bbc.co.uk.</w:t>
      </w:r>
    </w:p>
    <w:p>
      <w:r>
        <w:rPr>
          <w:b/>
        </w:rPr>
        <w:t xml:space="preserve">Yhteenveto</w:t>
      </w:r>
    </w:p>
    <w:p>
      <w:r>
        <w:t xml:space="preserve">30-vuotias Dale Baker on nimetty mieheksi, joka kuoli, kun osa rakennuksesta putosi hänen päälleen takapihalla.</w:t>
      </w:r>
    </w:p>
    <w:p>
      <w:r>
        <w:rPr>
          <w:b/>
          <w:u w:val="single"/>
        </w:rPr>
        <w:t xml:space="preserve">Asiakirjan numero 7358</w:t>
      </w:r>
    </w:p>
    <w:p>
      <w:r>
        <w:t xml:space="preserve">M8-onnettomuudessa lähellä Bathgatea kuollut jalankulkija tunnistetaan</w:t>
      </w:r>
    </w:p>
    <w:p>
      <w:r>
        <w:t xml:space="preserve">Glasgow'sta kotoisin oleva Alan McDonald julistettiin kuolleeksi onnettomuuspaikalla lähellä Bathgatea West Lothianissa tiistaina noin kello 18.20 aikaan. Tie oli suljettuna noin seitsemän tuntia, ja poliisi pyytää edelleen silminnäkijöitä. Ylikonstaapeli Andrew Trotter sanoi, että poliisi jatkaa McDonaldin perheen tukemista "vaikeina aikoina". "Onnettomuuden olosuhteiden tutkinta jatkuu, ja pyydän kaikkia, joilla on tietoja, ottamaan yhteyttä poliiseihin", hän sanoi. "Vetoan niihin, joilla on mahdollisesti kojelautakameran kuvamateriaalia alueelta, että he ilmoittautuisivat ja puhuisivat poliisille."</w:t>
      </w:r>
    </w:p>
    <w:p>
      <w:r>
        <w:rPr>
          <w:b/>
        </w:rPr>
        <w:t xml:space="preserve">Yhteenveto</w:t>
      </w:r>
    </w:p>
    <w:p>
      <w:r>
        <w:t xml:space="preserve">33-vuotias jalankulkija, joka kuoli jäätyään pakettiauton alle M8-tiellä, on tunnistettu.</w:t>
      </w:r>
    </w:p>
    <w:p>
      <w:r>
        <w:rPr>
          <w:b/>
          <w:u w:val="single"/>
        </w:rPr>
        <w:t xml:space="preserve">Asiakirjan numero 7359</w:t>
      </w:r>
    </w:p>
    <w:p>
      <w:r>
        <w:t xml:space="preserve">Charles Dickensiä juhlitaan Mansaaren postimerkkikokoelmassa</w:t>
      </w:r>
    </w:p>
    <w:p>
      <w:r>
        <w:t xml:space="preserve">Kokoelma juhlistaa Oliver Twistin ja Suurten odotusten kirjailijan kuoleman 150-vuotispäivää. Yhdessä postimerkissä on kirjailijan muotokuva, ja muut kuvaavat kohtauksia hänen klassikostaan Joululaulu. Cindy Sughrue Charles Dickens Museumista sanoi, että sarja juhlistaa tarinan "ajattomia ominaisuuksia". Mansaaren postilaitos on julkaissut keräilymerkit yhdessä lontoolaisen museon kanssa. Niissä on hahmoja, kuten Ebenezer Scrooge, Fezziwig ja Jacob Marleyn haamu, jotka esiteltiin lukijoille ensimmäisen kerran noin 175 vuotta sitten. Seuraa BBC:n Isle of Mania Facebookissa ja Twitterissä. Voit myös lähettää tarinaideoita osoitteeseen northwest.newsonline@bbc.co.uk</w:t>
      </w:r>
    </w:p>
    <w:p>
      <w:r>
        <w:rPr>
          <w:b/>
        </w:rPr>
        <w:t xml:space="preserve">Yhteenveto</w:t>
      </w:r>
    </w:p>
    <w:p>
      <w:r>
        <w:t xml:space="preserve">Viktoriaanisen aikakauden epäilemättä tunnetuinta kirjailijaa on juhlistettu uudessa Mansaaren postimerkkisarjassa, jossa Charles Dickens on mukana.</w:t>
      </w:r>
    </w:p>
    <w:p>
      <w:r>
        <w:rPr>
          <w:b/>
          <w:u w:val="single"/>
        </w:rPr>
        <w:t xml:space="preserve">Asiakirjan numero 7360</w:t>
      </w:r>
    </w:p>
    <w:p>
      <w:r>
        <w:t xml:space="preserve">Prestatynin Nova-keskuksen uudistaminen alkaa tammikuussa</w:t>
      </w:r>
    </w:p>
    <w:p>
      <w:r>
        <w:t xml:space="preserve">Prestatynissa sijaitseva entinen Nova-keskus suljettiin helmikuussa, kun Denbighshiren kunta peruutti sen ylläpitäjän rahoituksen. Se on vahvistanut, että uudistus alkaa 5. tammikuuta sen jälkeen, kun lokakuussa sovittiin 4,2 miljoonan punnan rahoituksesta. Osana suunnitelmia rakennetaan myös kolme vähittäiskaupan yksikköä rantakadun varteen. "Nova-keskuksen uudistaminen on tärkeä osa palapeliä visiossamme kehittää rannikon vapaa-ajan tarjontaa", sanoi kunnanvaltuutettu Huw Jones, vapaa-ajasta vastaava kabinettivastaava. Töiden odotetaan valmistuvan heinäkuuhun mennessä.</w:t>
      </w:r>
    </w:p>
    <w:p>
      <w:r>
        <w:rPr>
          <w:b/>
        </w:rPr>
        <w:t xml:space="preserve">Yhteenveto</w:t>
      </w:r>
    </w:p>
    <w:p>
      <w:r>
        <w:t xml:space="preserve">Denbighshireläisessä vapaa-ajankeskuksessa aloitetaan tammikuussa työt uuden kuntosalin, kahvilan ja uima-altaan pukuhuoneiden rakentamiseksi.</w:t>
      </w:r>
    </w:p>
    <w:p>
      <w:r>
        <w:rPr>
          <w:b/>
          <w:u w:val="single"/>
        </w:rPr>
        <w:t xml:space="preserve">Asiakirjan numero 7361</w:t>
      </w:r>
    </w:p>
    <w:p>
      <w:r>
        <w:t xml:space="preserve">Nuoret rikkoivat Prestonin paloauton tuulilasin</w:t>
      </w:r>
    </w:p>
    <w:p>
      <w:r>
        <w:t xml:space="preserve">Lancashiren palo- ja pelastuspalvelu sanoi, että se "jätettiin moottori alas" Tag Lanessa Ingolissa, Prestonin kaupungissa noin klo 00:15 BST:ssä tapahtuneen "kohdennetun hyökkäyksen" jälkeen. Kun veturin miehistö palasi tukikohtaan eräästä tapauksesta, tuulilasi oli rikottu. Korjaus maksaa noin 600 puntaa. Lancashiren poliisin mukaan myös yksi sen ajoneuvoista joutui hyökkäyksen kohteeksi samalla alueella. Pidätyksiä ei ole tehty. Seuraa BBC North Westin toimintaa Facebookissa, Twitterissä ja Instagramissa. Voit myös lähettää juttuideoita osoitteeseen northwest.newsonline@bbc.co.uk</w:t>
      </w:r>
    </w:p>
    <w:p>
      <w:r>
        <w:rPr>
          <w:b/>
        </w:rPr>
        <w:t xml:space="preserve">Yhteenveto</w:t>
      </w:r>
    </w:p>
    <w:p>
      <w:r>
        <w:t xml:space="preserve">Poliisin mukaan paloauto vaurioitui, kun "joukko nuoria" heitti sitä ohjuksilla.</w:t>
      </w:r>
    </w:p>
    <w:p>
      <w:r>
        <w:rPr>
          <w:b/>
          <w:u w:val="single"/>
        </w:rPr>
        <w:t xml:space="preserve">Asiakirjan numero 7362</w:t>
      </w:r>
    </w:p>
    <w:p>
      <w:r>
        <w:t xml:space="preserve">Noitaikkunat: Skotlantilaiset koristelevat koteja Halloweenia varten</w:t>
      </w:r>
    </w:p>
    <w:p>
      <w:r>
        <w:t xml:space="preserve">Juhlat ja juhlat ovat toistaiseksi jääneet pois, joten monet skotit ovat ryhtyneet luoviksi koristelemalla kotejaan. Katso joitakin mielikuvituksellisia ikkunanäyttöjä, joissa juhlitaan halloween-perinnettä. Kaikkiin kuviin sovelletaan tekijänoikeuksia.</w:t>
      </w:r>
    </w:p>
    <w:p>
      <w:r>
        <w:rPr>
          <w:b/>
        </w:rPr>
        <w:t xml:space="preserve">Yhteenveto</w:t>
      </w:r>
    </w:p>
    <w:p>
      <w:r>
        <w:t xml:space="preserve">Coronavirus-pandemian vuoksi Halloween näyttää ja tuntuu Skotlannissa tänä vuonna hieman erilaiselta.</w:t>
      </w:r>
    </w:p>
    <w:p>
      <w:r>
        <w:rPr>
          <w:b/>
          <w:u w:val="single"/>
        </w:rPr>
        <w:t xml:space="preserve">Asiakirjan numero 7363</w:t>
      </w:r>
    </w:p>
    <w:p>
      <w:r>
        <w:t xml:space="preserve">Mies kuolee uidessaan Ullswaterissa</w:t>
      </w:r>
    </w:p>
    <w:p>
      <w:r>
        <w:t xml:space="preserve">Erikoissukeltajat löysivät parikymppisen miehen ruumiin Ullswaterista hieman ennen kello 23:00 BST torstaina. 18-vuotias mies vietiin sairaalaan, josta hänet myöhemmin kotiutettiin, kertoo Cumbrian poliisi. Pelastuspalvelut aloittivat etsinnät Howtownissa, järven itärannalla, kello 17:00 BST. Etsintäoperaatioon osallistuivat kaikki kolme pelastuspalvelua sekä rannikkovartiosto ja vuoristopelastusryhmän vapaaehtoiset. Kuolleen miehen perheelle on ilmoitettu, poliisi lisäsi. Aiheeseen liittyvät Internet-linkit Cumbrian poliisi</w:t>
      </w:r>
    </w:p>
    <w:p>
      <w:r>
        <w:rPr>
          <w:b/>
        </w:rPr>
        <w:t xml:space="preserve">Yhteenveto</w:t>
      </w:r>
    </w:p>
    <w:p>
      <w:r>
        <w:t xml:space="preserve">Mies on kuollut ja teini vietiin sairaalaan jouduttuaan vaikeuksiin uidessaan Lake Districtissä.</w:t>
      </w:r>
    </w:p>
    <w:p>
      <w:r>
        <w:rPr>
          <w:b/>
          <w:u w:val="single"/>
        </w:rPr>
        <w:t xml:space="preserve">Asiakirjan numero 7364</w:t>
      </w:r>
    </w:p>
    <w:p>
      <w:r>
        <w:t xml:space="preserve">Amazonin kuorma-auton kolari sulkee A27:n Chichesterin lähellä</w:t>
      </w:r>
    </w:p>
    <w:p>
      <w:r>
        <w:t xml:space="preserve">Kuorma-auto kaatui A27-tiellä Chichesterin lähellä noin kello 05:40 BST, Sussexin poliisi kertoi. Kuorma-auton kuljettaja, 62-vuotias mies, vietiin sairaalaan vakavien vammojen vuoksi. Myös 50-vuotias naisautoilija sai lieviä vammoja. A27:n odotetaan olevan suljettuna useita tunteja, poliisi kertoo.</w:t>
      </w:r>
    </w:p>
    <w:p>
      <w:r>
        <w:rPr>
          <w:b/>
        </w:rPr>
        <w:t xml:space="preserve">Yhteenveto</w:t>
      </w:r>
    </w:p>
    <w:p>
      <w:r>
        <w:t xml:space="preserve">Amazonin laatikoita kuljettanut kuorma-auto on kolaroinut ja tukkinut molemmat ajoradat West Sussexin päätiellä.</w:t>
      </w:r>
    </w:p>
    <w:p>
      <w:r>
        <w:rPr>
          <w:b/>
          <w:u w:val="single"/>
        </w:rPr>
        <w:t xml:space="preserve">Asiakirjan numero 7365</w:t>
      </w:r>
    </w:p>
    <w:p>
      <w:r>
        <w:t xml:space="preserve">Easington Lanen palokuolemat: Kaksi muuta henkilöä pidätetty</w:t>
      </w:r>
    </w:p>
    <w:p>
      <w:r>
        <w:t xml:space="preserve">Patryk Mortimer löydettiin tajuttomana rakennuksesta, jossa aiemmin sijaitsi Manor House Care Home, Easington Lanella Sunderlandissa. 39-vuotias kuoli myöhemmin sairaalassa. Palomiehet toivat kiinteistöstä ulos yhdeksän muuta ihmistä. 21-vuotias mies ja 36-vuotias nainen on nyt pidätetty, ja he ovat poliisin huostassa. Kaksi 23- ja 35-vuotiasta miestä, jotka pidätettiin murhasta epäiltynä 4. marraskuuta, tulipalon jälkeisenä päivänä, on vapautettu tutkimusten jatkuessa. Northumbrian poliisi ilmoitti, että osana tutkintaa on takavarikoitu yli 400 tuntia valvontakamerakuvaa.</w:t>
      </w:r>
    </w:p>
    <w:p>
      <w:r>
        <w:rPr>
          <w:b/>
        </w:rPr>
        <w:t xml:space="preserve">Yhteenveto</w:t>
      </w:r>
    </w:p>
    <w:p>
      <w:r>
        <w:t xml:space="preserve">Kaksi muuta henkilöä on pidätetty murhasta epäiltynä sen jälkeen, kun mies kuoli entisen hoitokodin tulipalossa.</w:t>
      </w:r>
    </w:p>
    <w:p>
      <w:r>
        <w:rPr>
          <w:b/>
          <w:u w:val="single"/>
        </w:rPr>
        <w:t xml:space="preserve">Asiakirjan numero 7366</w:t>
      </w:r>
    </w:p>
    <w:p>
      <w:r>
        <w:t xml:space="preserve">RAF-vuoristoveteraani etsintä- ja pelastustoiminnan tulevaisuudesta</w:t>
      </w:r>
    </w:p>
    <w:p>
      <w:r>
        <w:t xml:space="preserve">RAF-veteraani David "Heavy" Whalley sanoi, että kaikki siirtyminen uudempaan helikopteriin - ja hänen mielestään parempaan lentokoneeseen - tulevaisuudessa on saatava vuoristopelastusryhmien koulutuspaketti. Davidilla on lähes 40 vuoden kokemus vuoristopelastuksesta Skotlannissa. Hän toimi RAF Leucharsin ja Kinlossin vuoristopelastusryhmien ryhmänjohtajana ja työskenteli neljä vuotta Kinlossin lentopelastuksen koordinointikeskuksessa. Hän oli myös johtavana ryhmänjohtajana Lockerbiessa, kun 258 matkustajaa kuljettanut Pan Am -jumbojetti syöksyi maahan Skotlannin rajaseudun kaupungissa vuonna 1988. Skotlannin vuoristopelastuskomitean entinen puheenjohtaja David liittyi Torridon MRT:hen jäätyään eläkkeelle ilmavoimista. Tämän taustan perusteella hän näkee sekä hyvää että huonoa siinä, mitä ehdotettiin etsintä- ja pelastustoiminnan tulevaisuutta varten. Hän sanoi: "Suuria muutoksia on ollut käynnissä jo pitkään, eikä taloudellinen ilmapiiri todellakaan auta tilannetta. "Vaikka minulla on sotilaallinen tausta, minulla ei ole pelkoja siviilialan toimijoiden käytöstä, koska olen työskennellyt heidän kanssaan pitkään. "Ongelmani on, että jos tämä uusi helikopteri - joka on hieno lentokone - tulee käyttöön, vuoristopelastusryhmille on annettava koulutuspaketti sen kanssa työskentelystä." "Se ei ole ongelma." Armeijan aikana Heavy oli mukana siirtymässä Wessex-helikoptereista Sea King -helikoptereihin. Torridon MRT:ssä hän on osallistunut pelastustehtäviin, joissa loukkaantuneet on kuljetettu ilmateitse S-92:lla. S-92 on suurempi ja tehokkaampi alasveto kuin Sea Kingissä. "Kun Wessex vaihtui Sea Kingiin, harjoittelimme paljon, paljon yöllä pimeänäkölasien kanssa", David sanoi. "Eikä harjoittelua tarvitse tehdä vain kesällä - talvioperaatiot ovat täysin erilaisia." Hän sanoi, että Sea Kingin korvaaminen tulisi lopulta, ja se olisi hyväksyttävä, ja lisäsi: "Jokaisen vuoristopelastusryhmän jäsenen olisi koulutettava työskentelemään uudella lentokoneella. "30-40 hengen ryhmien kouluttaminen vie paljon aikaa ja rahaa. Pyydän hallitusta huolehtimaan siitä, että koulutuspaketti saadaan kuntoon."</w:t>
      </w:r>
    </w:p>
    <w:p>
      <w:r>
        <w:rPr>
          <w:b/>
        </w:rPr>
        <w:t xml:space="preserve">Yhteenveto</w:t>
      </w:r>
    </w:p>
    <w:p>
      <w:r>
        <w:t xml:space="preserve">Yhdistyneen kuningaskunnan hallituksen tiistaina odotettua ilmoitusta suunnitelmasta yksityistää RAF:n ja Kuninkaallisen laivaston etsintä- ja pelastustoiminta (SAR) on ilmeisesti lykätty. Sea King -helikopterit olisi korvattu S-92-helikopterilla, joka on jo meri- ja rannikkovartioviraston (MCA) käytössä.</w:t>
      </w:r>
    </w:p>
    <w:p>
      <w:r>
        <w:rPr>
          <w:b/>
          <w:u w:val="single"/>
        </w:rPr>
        <w:t xml:space="preserve">Asiakirjan numero 7367</w:t>
      </w:r>
    </w:p>
    <w:p>
      <w:r>
        <w:t xml:space="preserve">Sinn Fein väittää, että Declan Gormley "vehkeili SDLP:n kanssa".</w:t>
      </w:r>
    </w:p>
    <w:p>
      <w:r>
        <w:t xml:space="preserve">Declan Gormley vaatii vahingonkorvauksia puoluetta ja kahta sen poliitikkoa vastaan lehdistölausuntojen vuoksi. Lausunnot annettiin vuosi sen jälkeen, kun Murphy erotti hänet Northern Ireland Waterin johtokunnasta hankintoihin liittyvien puutteiden vuoksi. Keskiviikkona Gormley sanoi olevansa "ei-poliittinen henkilö". Todistajana Gormley sanoi, ettei hän ole koskaan ollut SDLP:n jäsen, ja sanoi oikeudelle, että on "täyttä hölynpölyä" väittää, että hän olisi laittanut SDLP:n hyökkäämään Murphyn kimppuun. Sinn Fein väittää, että kaksi lehdistötiedotetta - Cathal Boylanin ja Willie Clarken nimissä - olivat vastaus useisiin Gormleyn ja SDLP:n hyökkäyksiin.</w:t>
      </w:r>
    </w:p>
    <w:p>
      <w:r>
        <w:rPr>
          <w:b/>
        </w:rPr>
        <w:t xml:space="preserve">Yhteenveto</w:t>
      </w:r>
    </w:p>
    <w:p>
      <w:r>
        <w:t xml:space="preserve">Korkein oikeus on kuullut, että Sinn Fein uskoo, että sitä kunnianloukkauksesta haastava mies on toiminut "yhteisymmärryksessä" SDLP:n kanssa Conor Murphyn heikentämiseksi.</w:t>
      </w:r>
    </w:p>
    <w:p>
      <w:r>
        <w:rPr>
          <w:b/>
          <w:u w:val="single"/>
        </w:rPr>
        <w:t xml:space="preserve">Asiakirjan numero 7368</w:t>
      </w:r>
    </w:p>
    <w:p>
      <w:r>
        <w:t xml:space="preserve">Liikkumisvälineellä liikkuva nainen kuolee Cannockin yliajossa</w:t>
      </w:r>
    </w:p>
    <w:p>
      <w:r>
        <w:t xml:space="preserve">Poliisin mukaan 62-vuotias törmäsi hopeiseen VW Golfiin Cannockissa uudenvuodenaattona noin kello 18.30 GMT ja kuoli tapahtumapaikalla. Törmäys tapahtui Pye Green Roadin ja St Aidan's Roadin risteyksessä. Golfin kuljettaja ei pysähtynyt. Staffordshiren poliisi ilmoitti, että tutkimukset jatkuvat ja että silminnäkijöiden tulisi ottaa yhteyttä poliisiin. Seuraa BBC West Midlandsia Facebookissa ja Twitterissä ja tilaa paikalliset uutispäivitykset suoraan puhelimeesi.</w:t>
      </w:r>
    </w:p>
    <w:p>
      <w:r>
        <w:rPr>
          <w:b/>
        </w:rPr>
        <w:t xml:space="preserve">Yhteenveto</w:t>
      </w:r>
    </w:p>
    <w:p>
      <w:r>
        <w:t xml:space="preserve">Liikkumisvammaisten rollaattoria kuljettanut nainen on kuollut yliajossa Staffordshiressä.</w:t>
      </w:r>
    </w:p>
    <w:p>
      <w:r>
        <w:rPr>
          <w:b/>
          <w:u w:val="single"/>
        </w:rPr>
        <w:t xml:space="preserve">Asiakirjan numero 7369</w:t>
      </w:r>
    </w:p>
    <w:p>
      <w:r>
        <w:t xml:space="preserve">Kaatunut kiipeilijä pelastettiin Cairngormsissa</w:t>
      </w:r>
    </w:p>
    <w:p>
      <w:r>
        <w:t xml:space="preserve">Aviemoren poliisi sai hälytyksen kiipeilijän putoamisesta Aladdin's Couloirissa, Coire an t-Sneachdassa, Northern Corriesissa puolenpäivän aikoihin. Cairngorm MRT:n jäsenet ja Glenmore Lodgen pelastushenkilöstö lähtivät auttamaan häntä. Invernessin lentokentällä sijaitseva helikopteri on kuljettanut loukkaantuneen kiipeilijän Aberdeenin kuninkaalliseen sairaalaan. Hän sai putoamisessa vakavia päävammoja.</w:t>
      </w:r>
    </w:p>
    <w:p>
      <w:r>
        <w:rPr>
          <w:b/>
        </w:rPr>
        <w:t xml:space="preserve">Yhteenveto</w:t>
      </w:r>
    </w:p>
    <w:p>
      <w:r>
        <w:t xml:space="preserve">Vuoristopelastusryhmät ja Invernessin rannikkovartioston helikopterimiehistö ovat pelastaneet kaatuneen kiipeilijän.</w:t>
      </w:r>
    </w:p>
    <w:p>
      <w:r>
        <w:rPr>
          <w:b/>
          <w:u w:val="single"/>
        </w:rPr>
        <w:t xml:space="preserve">Asiakirjan numero 7370</w:t>
      </w:r>
    </w:p>
    <w:p>
      <w:r>
        <w:t xml:space="preserve">Yli 60 työpaikkaa tarjolla Swansean yliopiston uudella Bay Campuksella</w:t>
      </w:r>
    </w:p>
    <w:p>
      <w:r>
        <w:t xml:space="preserve">Ilmoitetut työpaikat on tarkoitettu henkilökunnalle, joka hoitaa uuden toimipaikan palveluja ja tiloja, kun se avataan syyskuussa. Avoimia työpaikkoja on tarjolla muun muassa ravintola-, baari-, ulkoilu-, asiakaspalvelu-, urheilu- ja virkistyspalveluihin. Kaksi avointa päivää järjestetään, jotta hakijat saavat lisätietoja tarjolla olevista tehtävistä. Kun 450 miljoonan punnan kampus avataan, sinne mahtuu jopa 5 000 opiskelijaa ja 1 000 työntekijää.</w:t>
      </w:r>
    </w:p>
    <w:p>
      <w:r>
        <w:rPr>
          <w:b/>
        </w:rPr>
        <w:t xml:space="preserve">Yhteenveto</w:t>
      </w:r>
    </w:p>
    <w:p>
      <w:r>
        <w:t xml:space="preserve">Swansean yliopistoon luodaan yli 60 työpaikkaa, jotka auttavat uuden Bay Campus -yliopiston toiminnan pyörittämisessä.</w:t>
      </w:r>
    </w:p>
    <w:p>
      <w:r>
        <w:rPr>
          <w:b/>
          <w:u w:val="single"/>
        </w:rPr>
        <w:t xml:space="preserve">Asiakirjan numero 7371</w:t>
      </w:r>
    </w:p>
    <w:p>
      <w:r>
        <w:t xml:space="preserve">Lentomies kuoli Vavuniyassa</w:t>
      </w:r>
    </w:p>
    <w:p>
      <w:r>
        <w:t xml:space="preserve">Viranomaisten mukaan pommi räjähti tiellä Vavuniyassa, kun miehet olivat tiistaiaamuna säännöllisissä liikuntaharjoituksissa. Puolustusviranomaiset ovat syyttäneet LTTE:tä iskusta. Alue eristettiin myöhemmin ja joukot suorittivat etsintäoperaation pian iskun jälkeen.</w:t>
      </w:r>
    </w:p>
    <w:p>
      <w:r>
        <w:rPr>
          <w:b/>
        </w:rPr>
        <w:t xml:space="preserve">Yhteenveto</w:t>
      </w:r>
    </w:p>
    <w:p>
      <w:r>
        <w:t xml:space="preserve">Sri Lankan sotilasviranomaiset kertoivat, että yksi lentomies kuoli ja toinen loukkaantui claymore-miinan räjähdyksessä lähellä pohjoista Vavuniyan kaupunkia.</w:t>
      </w:r>
    </w:p>
    <w:p>
      <w:r>
        <w:rPr>
          <w:b/>
          <w:u w:val="single"/>
        </w:rPr>
        <w:t xml:space="preserve">Asiakirjan numero 7372</w:t>
      </w:r>
    </w:p>
    <w:p>
      <w:r>
        <w:t xml:space="preserve">Presbyteerinen moderaattori tuomitsee James McConnellin islamia koskevat huomautukset</w:t>
      </w:r>
    </w:p>
    <w:p>
      <w:r>
        <w:t xml:space="preserve">Pohjois-Belfastin Whitewell Metropolitan Tabernacle Church -seurakunnan pastori James McConnell esitti kommenttinsa viime sunnuntaina pitämässään saarnassa. Pastori Dr. Rob Craig sanoi, että kommentteja ei voida hyväksyä. "Ne eivät ole sopusoinnussa Kristuksen evankeliumin ja Jumalan rakkauden kanssa", hän sanoi. "Olisin syvästi loukkaantunut, jos joku leimaisi joko kaikki presbyteeriläiset tai kaikki kristityt jollakin äärimmäisellä teolla, jonka joku väittää tekevänsä sen Kristuksen nimessä. "Haluan kohdella lähimmäistäni niin kuin haluaisin, että minua itseäni kohdeltaisiin." Poliisi on sanonut tutkivansa pastori McConnellin kommentteja. Hän kertoi seurakunnalleen, että "uusi paha on noussut esiin" ja että "muslimien soluja on kaikkialla Britanniassa".</w:t>
      </w:r>
    </w:p>
    <w:p>
      <w:r>
        <w:rPr>
          <w:b/>
        </w:rPr>
        <w:t xml:space="preserve">Yhteenveto</w:t>
      </w:r>
    </w:p>
    <w:p>
      <w:r>
        <w:t xml:space="preserve">Presbyteerisen kirkon johtaja on arvostellut evankelisen saarnamiehen lausuntoja, joissa hän kuvaili islamia "pakanaksi" ja "saatanalliseksi".</w:t>
      </w:r>
    </w:p>
    <w:p>
      <w:r>
        <w:rPr>
          <w:b/>
          <w:u w:val="single"/>
        </w:rPr>
        <w:t xml:space="preserve">Asiakirjan numero 7373</w:t>
      </w:r>
    </w:p>
    <w:p>
      <w:r>
        <w:t xml:space="preserve">New Quayn Dolau-ranta avataan uudelleen maatilan lietelantavuodon jälkeen.</w:t>
      </w:r>
    </w:p>
    <w:p>
      <w:r>
        <w:t xml:space="preserve">New Quayn Dolau-ranta on ollut suljettuna perjantaista lähtien sen jälkeen, kun maatilan liete saastutti rannalle laskevan puron. Ceredigionin kunta oli asettanut varoituskyltit rannan sisäänkäynnille ja varoittanut yleisöä pysymään poissa rannalta, mutta on nyt näyttänyt vihreää valoa. Ranta oli yksi kolmesta rannasta, johon viisi vuotta sitten tapahtui toinen vuodon aiheuttama vahinko.</w:t>
      </w:r>
    </w:p>
    <w:p>
      <w:r>
        <w:rPr>
          <w:b/>
        </w:rPr>
        <w:t xml:space="preserve">Yhteenveto</w:t>
      </w:r>
    </w:p>
    <w:p>
      <w:r>
        <w:t xml:space="preserve">Suosittu Ceredigionin ranta on avattu uudelleen sen jälkeen, kun se oli suljettu suurimman osan pääsiäisviikonlopusta lietevuodon vuoksi.</w:t>
      </w:r>
    </w:p>
    <w:p>
      <w:r>
        <w:rPr>
          <w:b/>
          <w:u w:val="single"/>
        </w:rPr>
        <w:t xml:space="preserve">Asiakirjan numero 7374</w:t>
      </w:r>
    </w:p>
    <w:p>
      <w:r>
        <w:t xml:space="preserve">Tony Brown kunnioittaa Mansaaren pääsihteeriä</w:t>
      </w:r>
    </w:p>
    <w:p>
      <w:r>
        <w:t xml:space="preserve">Mary Williams työskenteli Manxin julkishallinnossa 40 vuotta, ja hän siirtyi sen johtoon marraskuussa 2002. Hänen tilalleen tuli entinen sisäasiainpäällikkö Will Greenhow, joka aloitti tehtävässä 1. tammikuuta. Brown sanoi, että Williams oli "palvellut saarta erittäin ansiokkaasti ja ollut merkittävässä asemassa kansainvälisten suhteidemme hoitamisessa". Williams pyrki parantamaan Mansaaren ulkosuhteita ja edistämään Mansaaren hallituksen mahdollisuuksia edustaa Mansaaren etuja maailmannäyttämöllä. Hän sanoi, että hänen työnsä Manxin hallituksessa oli "haastavaa, ikimuistoista ja hyvin palkitsevaa".</w:t>
      </w:r>
    </w:p>
    <w:p>
      <w:r>
        <w:rPr>
          <w:b/>
        </w:rPr>
        <w:t xml:space="preserve">Yhteenveto</w:t>
      </w:r>
    </w:p>
    <w:p>
      <w:r>
        <w:t xml:space="preserve">Mansaaren pääministeri Tony Brown on osoittanut kunnioitusta saaren pääministerille, joka jäi eläkkeelle tällä viikolla.</w:t>
      </w:r>
    </w:p>
    <w:p>
      <w:r>
        <w:rPr>
          <w:b/>
          <w:u w:val="single"/>
        </w:rPr>
        <w:t xml:space="preserve">Asiakirjan numero 7375</w:t>
      </w:r>
    </w:p>
    <w:p>
      <w:r>
        <w:t xml:space="preserve">Mies kuolee auton törmättyä puuhun lähellä Tivertonia</w:t>
      </w:r>
    </w:p>
    <w:p>
      <w:r>
        <w:t xml:space="preserve">Se tapahtui noin klo 17:20 GMT lähellä Tivertonia lauantaina, kertoi Devonin ja Cornwallin poliisi. Hopeanvärinen Volkswagen menetti hallinnan mutkassa ja lähti B3227-tieltä Blackerton Crossin ja East Ansteyn lähellä ja törmäsi puuhun, poliisi kertoi. Mineheadin alueelta kotoisin oleva mies oli muiden ihmisten kanssa autossa, mutta muista vammoista ei ole raportoitu.</w:t>
      </w:r>
    </w:p>
    <w:p>
      <w:r>
        <w:rPr>
          <w:b/>
        </w:rPr>
        <w:t xml:space="preserve">Yhteenveto</w:t>
      </w:r>
    </w:p>
    <w:p>
      <w:r>
        <w:t xml:space="preserve">23-vuotias mies on kuollut auton törmättyä puuhun Devonissa.</w:t>
      </w:r>
    </w:p>
    <w:p>
      <w:r>
        <w:rPr>
          <w:b/>
          <w:u w:val="single"/>
        </w:rPr>
        <w:t xml:space="preserve">Asiakirjan numero 7376</w:t>
      </w:r>
    </w:p>
    <w:p>
      <w:r>
        <w:t xml:space="preserve">Viskin sivutuote voisi auttaa sähköautojen käyttövoimana</w:t>
      </w:r>
    </w:p>
    <w:p>
      <w:r>
        <w:t xml:space="preserve">Abbey Ecosse Limited on saanut luvan rakentaa anaerobisen mädättämön ja biomassakattilan energiantuotantolaitoksen Thurson lähelle. Forss Business and Technology Parkissa sijaitsevassa kompleksissa valmistettaisiin biokaasua polttoaineeksi sähköntuotantoon. Sähköä käytettäisiin puistossa ja ajoneuvojen latauspisteessä. Jätemateriaalin toimittaisi Inverhouse Distillery, joka sijaitsee Pulteneyssa Wickissä. Highland Council on hyväksynyt suunnitelman.</w:t>
      </w:r>
    </w:p>
    <w:p>
      <w:r>
        <w:rPr>
          <w:b/>
        </w:rPr>
        <w:t xml:space="preserve">Yhteenveto</w:t>
      </w:r>
    </w:p>
    <w:p>
      <w:r>
        <w:t xml:space="preserve">Caithnessin viskin tislauksessa syntyvää jätemateriaalia on tarkoitus käyttää sähköautojen lataamiseen tarvittavan sähkön tuottamiseen.</w:t>
      </w:r>
    </w:p>
    <w:p>
      <w:r>
        <w:rPr>
          <w:b/>
          <w:u w:val="single"/>
        </w:rPr>
        <w:t xml:space="preserve">Asiakirjan numero 7377</w:t>
      </w:r>
    </w:p>
    <w:p>
      <w:r>
        <w:t xml:space="preserve">Ambulanssin myöhästymiset: Walesin kansallinen tavoite jäi jälleen saavuttamatta</w:t>
      </w:r>
    </w:p>
    <w:p>
      <w:r>
        <w:t xml:space="preserve">Kaikkiaan 55,5 prosenttia saapui perille 8 minuutissa, mikä on vähemmän kuin 58,9 prosenttia syyskuussa ja 65,2 prosenttia viime vuoden lokakuussa. Tavoite on 65 prosenttia. Liberaalidemokraatit kutsuivat tilastoja "järkyttäviksi". Ministerit pitivät lukuja "pettymyksenä", ja ambulanssipalvelu sanoi, että se aikoo määrätietoisesti parantaa tilannetta. Tilastot osoittavat myös, että Welsh Ambulance Service sai enemmän hätäpuheluita kuin syyskuussa ja viime vuonna samaan aikaan. Kesäkuussa terveysministeri Mark Drakeford vaati ambulanssipalvelua parantamaan tilannetta 3 kuukauden kuluessa.</w:t>
      </w:r>
    </w:p>
    <w:p>
      <w:r>
        <w:rPr>
          <w:b/>
        </w:rPr>
        <w:t xml:space="preserve">Yhteenveto</w:t>
      </w:r>
    </w:p>
    <w:p>
      <w:r>
        <w:t xml:space="preserve">Viimeisimmät luvut osoittavat, että walesilaisten ambulanssien osuus, jotka täyttävät kiireellisimpien puheluiden vasteaikatavoitteen, laski lokakuussa edellisen kuukauden lievän parannuksen jälkeen.</w:t>
      </w:r>
    </w:p>
    <w:p>
      <w:r>
        <w:rPr>
          <w:b/>
          <w:u w:val="single"/>
        </w:rPr>
        <w:t xml:space="preserve">Asiakirjan numero 7378</w:t>
      </w:r>
    </w:p>
    <w:p>
      <w:r>
        <w:t xml:space="preserve">Felixstowen satama avaa uuden 40 miljoonan punnan rautatieterminaalin</w:t>
      </w:r>
    </w:p>
    <w:p>
      <w:r>
        <w:t xml:space="preserve">Omistaja Hutchison Portsin mukaan tällä hetkellä 750 000 konttia lähtee rautateitse, mikä on 27 prosenttia sataman kokonaismäärästä. Yorkin herttua prinssi Andrew avasi myöhemmin uuden yhdeksänraiteisen terminaalin, joka on osa 300 miljoonan punnan laajennusta. Hutchison Ports (UK) Ltd:n toimitusjohtaja Clemence Cheng sanoi, että hanke vie liikennettä maanteiltä. "Meillä on jo 11 raidetta, joten saamme yhteensä 20 raidetta, mikä tekee meistä suuremman kuin King's Crossin asema, jossa on vain 12 laituria", hän sanoi. "Olemme täällä investoimassa pitkällä aikavälillä, jotta satamasta tulisi Britannian satama sekä tuojille että viejille."</w:t>
      </w:r>
    </w:p>
    <w:p>
      <w:r>
        <w:rPr>
          <w:b/>
        </w:rPr>
        <w:t xml:space="preserve">Yhteenveto</w:t>
      </w:r>
    </w:p>
    <w:p>
      <w:r>
        <w:t xml:space="preserve">Felixstowen satamassa on avattu uusi 40 miljoonan punnan rautatieterminaali, jonka operaattorit sanoivat kaksinkertaistavan junalla kuljetettavien konttien määrän.</w:t>
      </w:r>
    </w:p>
    <w:p>
      <w:r>
        <w:rPr>
          <w:b/>
          <w:u w:val="single"/>
        </w:rPr>
        <w:t xml:space="preserve">Asiakirjan numero 7379</w:t>
      </w:r>
    </w:p>
    <w:p>
      <w:r>
        <w:t xml:space="preserve">Old Firm -pidätykset uusien lakien nojalla</w:t>
      </w:r>
    </w:p>
    <w:p>
      <w:r>
        <w:t xml:space="preserve">Strathclyden poliisin mukaan Ibrox Stadiumilla pidätettiin yhteensä 17 fania. Muut pidätykset koskivat juopotteluun liittyviä rikoksia, pahoinpitelyä ja rauhan rikkomista. Skotlannissa tuli tässä kuussa voimaan uusia lakeja, joiden tarkoituksena on vähentää jalkapalloon liittyvää uskonnollista vihaa. Vuonna 2012 annetulla lailla (Offensive Behaviour at Football and Threatening Communications (Scotland) Act 2012) luotiin kaksi uutta rikosnimikettä. Toinen kattaa käyttäytymisen jalkapallo-otteluissa ja niiden ympäristössä, toinen koskee postitse tai sähköisesti lähetettyjä viestejä. Uuden lainsäädännön nojalla tuomittu voi saada jopa viiden vuoden vankeusrangaistuksen.</w:t>
      </w:r>
    </w:p>
    <w:p>
      <w:r>
        <w:rPr>
          <w:b/>
        </w:rPr>
        <w:t xml:space="preserve">Yhteenveto</w:t>
      </w:r>
    </w:p>
    <w:p>
      <w:r>
        <w:t xml:space="preserve">Seitsemän ihmistä pidätettiin Rangersin ja Celticin välisessä Old Firm -ottelussa uusien lakien nojalla, joiden tarkoituksena on puuttua loukkaavaan ja lahkolaisuuteen liittyvään käyttäytymiseen.</w:t>
      </w:r>
    </w:p>
    <w:p>
      <w:r>
        <w:rPr>
          <w:b/>
          <w:u w:val="single"/>
        </w:rPr>
        <w:t xml:space="preserve">Asiakirjan numero 7380</w:t>
      </w:r>
    </w:p>
    <w:p>
      <w:r>
        <w:t xml:space="preserve">Wrexhamin kaupunginvaltuutetut hylkäsivät 365 uutta asuntoa Llayhin kaupungissa.</w:t>
      </w:r>
    </w:p>
    <w:p>
      <w:r>
        <w:t xml:space="preserve">Layn asukkaat vastustivat suunnitelmia, sillä Gresford Roadilla sijaitsevan Home Farmin tontilla sijaitsevan rakennuksen koko oli liian suuri. Hakemusta oli suositeltu hyväksyttäväksi, ja suunnittelijat sanoivat, että se "edistäisi merkittävästi" tulevien asuntotarpeiden täyttämistä. Suunnittelukomitea kuitenkin hylkäsi suunnitelmat yleisön hurratessa.</w:t>
      </w:r>
    </w:p>
    <w:p>
      <w:r>
        <w:rPr>
          <w:b/>
        </w:rPr>
        <w:t xml:space="preserve">Yhteenveto</w:t>
      </w:r>
    </w:p>
    <w:p>
      <w:r>
        <w:t xml:space="preserve">Wrexhamin kaupunginvaltuutetut ovat hylänneet hakemuksen 365 uuden asunnon rakentamisesta kylään.</w:t>
      </w:r>
    </w:p>
    <w:p>
      <w:r>
        <w:rPr>
          <w:b/>
          <w:u w:val="single"/>
        </w:rPr>
        <w:t xml:space="preserve">Asiakirjan numero 7381</w:t>
      </w:r>
    </w:p>
    <w:p>
      <w:r>
        <w:t xml:space="preserve">Stonhamin murhatutkimus: The Magpie pub suljettiin kuolemantapauksen jälkeen</w:t>
      </w:r>
    </w:p>
    <w:p>
      <w:r>
        <w:t xml:space="preserve">Hätäpalvelut kutsuttiin The Magpie -nimiselle tielle A140 Stonham Parvassa, Suffolkissa, noin klo 03:30 GMT sunnuntaina. Suffolkin poliisin mukaan nelikymppinen nainen kuoli tapahtumapaikalla. 52-vuotias nainen pidätettiin murhasta epäiltynä, ja hänet on nyt vapautettu takuita vastaan. Ruumiinavaus on tehty, poliisi kertoi. Poliisit ovat vedonneet silminnäkijöihin.</w:t>
      </w:r>
    </w:p>
    <w:p>
      <w:r>
        <w:rPr>
          <w:b/>
        </w:rPr>
        <w:t xml:space="preserve">Yhteenveto</w:t>
      </w:r>
    </w:p>
    <w:p>
      <w:r>
        <w:t xml:space="preserve">Merkkipaalu on suljettu sen jälkeen, kun nainen löydettiin kuolleena ja murhatutkinta käynnistettiin.</w:t>
      </w:r>
    </w:p>
    <w:p>
      <w:r>
        <w:rPr>
          <w:b/>
          <w:u w:val="single"/>
        </w:rPr>
        <w:t xml:space="preserve">Asiakirjan numero 7382</w:t>
      </w:r>
    </w:p>
    <w:p>
      <w:r>
        <w:t xml:space="preserve">Avonin palo- ja pelastuspalvelun vapaaehtoissuunnitelma</w:t>
      </w:r>
    </w:p>
    <w:p>
      <w:r>
        <w:t xml:space="preserve">Niitä käytettäisiin erilaisissa tehtävissä, kuten kotien turvallisuustarkastuksissa ja paikallisten kampanjoiden toteuttamisessa. Mick Dixon Avon Fire and Rescue -yksiköstä sanoi, että muut palokunnat ovat jo ottaneet vapaaehtoisia. "Haluamme, että ihmiset ilmoittautuvat, joilla on jo yhteyksiä yhteisöön", Dixon lisäsi.</w:t>
      </w:r>
    </w:p>
    <w:p>
      <w:r>
        <w:rPr>
          <w:b/>
        </w:rPr>
        <w:t xml:space="preserve">Yhteenveto</w:t>
      </w:r>
    </w:p>
    <w:p>
      <w:r>
        <w:t xml:space="preserve">Avon Fire and Rescue Service voisi ottaa vapaaehtoisia mukaan tehtäviin, jotka auttaisivat vapauttamaan palomiehiä.</w:t>
      </w:r>
    </w:p>
    <w:p>
      <w:r>
        <w:rPr>
          <w:b/>
          <w:u w:val="single"/>
        </w:rPr>
        <w:t xml:space="preserve">Asiakirjan numero 7383</w:t>
      </w:r>
    </w:p>
    <w:p>
      <w:r>
        <w:t xml:space="preserve">Intian ministeri esittelee 375 kilon makeisen Modin syntymäpäiväksi</w:t>
      </w:r>
    </w:p>
    <w:p>
      <w:r>
        <w:t xml:space="preserve">Perinteisiä, jauhoista, gheestä ja sokerista valmistettuja makeisia nautitaan usein juhlissa ja festivaaleilla. Makeisen painon merkitystä ei vielä tiedetä. Makeiset paljastettiin osana erään puhtaanapitoyrityksen tilaisuutta, jossa Modin syntymäpäivää vietetään "Swachhta Diwas" (puhtauspäivä) -tapahtumana. Tämä ei kuitenkaan ole oudoin Intian pääministerin saama syntymäpäivälahja. Vuonna 2013, ennen kuin hänestä tuli pääministeri, Bollywood-näyttelijä Mallika Sherawat lauloi Modille Marilyn Monroe -tyyliin huumaavan "happy birthday".</w:t>
      </w:r>
    </w:p>
    <w:p>
      <w:r>
        <w:rPr>
          <w:b/>
        </w:rPr>
        <w:t xml:space="preserve">Yhteenveto</w:t>
      </w:r>
    </w:p>
    <w:p>
      <w:r>
        <w:t xml:space="preserve">Intian matkailuministeri Mahesh Sharma on paljastanut 375 kilon painavan laddoon pääministeri Narendra Modin syntymäpäivän kunniaksi.</w:t>
      </w:r>
    </w:p>
    <w:p>
      <w:r>
        <w:rPr>
          <w:b/>
          <w:u w:val="single"/>
        </w:rPr>
        <w:t xml:space="preserve">Asiakirjan numero 7384</w:t>
      </w:r>
    </w:p>
    <w:p>
      <w:r>
        <w:t xml:space="preserve">Guernseyn sähkögeneraattori testataan</w:t>
      </w:r>
    </w:p>
    <w:p>
      <w:r>
        <w:t xml:space="preserve">Öljylämmitteisen 360 tonnin generaattorin asennuksen on määrä valmistua uuden vuoden alussa. Guernsey Electricityn projektipäällikkö Tom Woodford sanoi, että testillä varmistetaan, että generaattori on luotettava ja tehokas ja täyttää kaikki vaatimukset. Hänen mukaansa tärkeimmät komponentit ovat paikoillaan, ja liitäntätyöt on aloitettu. Woodford sanoi, että hankkeen aikana oli asennettu noin 4 kilometriä putkia ja noin 20 kilometriä kaapeleita. Syyskuussa toimitetusta generaattorista tuli suurin yksittäinen kone, joka on koskaan tuotu maihin Bailiwickissä. Sen on määrä alkaa tuottaa sähköä saarelle maaliskuussa.</w:t>
      </w:r>
    </w:p>
    <w:p>
      <w:r>
        <w:rPr>
          <w:b/>
        </w:rPr>
        <w:t xml:space="preserve">Yhteenveto</w:t>
      </w:r>
    </w:p>
    <w:p>
      <w:r>
        <w:t xml:space="preserve">Guernsey Electricityn uutta 14 miljoonan punnan generaattoria testataan täydellä teholla kuukauden ajan ennen kuin se liitetään sähköverkkoon.</w:t>
      </w:r>
    </w:p>
    <w:p>
      <w:r>
        <w:rPr>
          <w:b/>
          <w:u w:val="single"/>
        </w:rPr>
        <w:t xml:space="preserve">Asiakirjan numero 7385</w:t>
      </w:r>
    </w:p>
    <w:p>
      <w:r>
        <w:t xml:space="preserve">Falklandinsaarten öljynetsintä pysähtyi öljyn hinnan laskun keskellä</w:t>
      </w:r>
    </w:p>
    <w:p>
      <w:r>
        <w:t xml:space="preserve">Siirto koskee kolmea öljynetsintäyhtiötä: Falkland Oil and Gas (FOGL), Edison International ja Noble Energy. Ne jatkavat toimintaansa alueen muissa osissa, mutta tarvitsevat "kurinalaista pääomanhallintaa nykyisessä öljynhintaympäristössä". Brent-raakaöljyn hinta on lähes puolittunut viimeisen vuoden aikana. Ilmoitus on seurausta myös siitä, että Argentiina lisäsi viime viikolla yhtiöihin kohdistuvaa poliittista painostusta. Falklandinsaarten kiistelty suvereniteetti tekee poraamisesta siellä kiistanalaista. FOGL suunnitteli alun perin viiden öljylähteen tutkimista alueella vuonna 2015. Öljynetsijät ovat vähentäneet poraustöitä maailmanlaajuisesti hillitäkseen kustannuksia öljyn hinnan jyrkän laskun vuoksi. FOGL:n osakkeet avautuivat 4,3 prosenttia korkeammalla, kun sijoittajat pitivät uutisia myönteisinä.</w:t>
      </w:r>
    </w:p>
    <w:p>
      <w:r>
        <w:rPr>
          <w:b/>
        </w:rPr>
        <w:t xml:space="preserve">Yhteenveto</w:t>
      </w:r>
    </w:p>
    <w:p>
      <w:r>
        <w:t xml:space="preserve">Falklandinsaarten öljynporaajat ovat hyllyttäneet suunnitelmat toisen porausreiän tekemisestä alueen etelä- ja itäosassa öljyn hinnan jyrkän laskun vuoksi.</w:t>
      </w:r>
    </w:p>
    <w:p>
      <w:r>
        <w:rPr>
          <w:b/>
          <w:u w:val="single"/>
        </w:rPr>
        <w:t xml:space="preserve">Asiakirjan numero 7386</w:t>
      </w:r>
    </w:p>
    <w:p>
      <w:r>
        <w:t xml:space="preserve">Pohjois-Walesin merienergiahanke saa 12 miljoonaa puntaa EU:n varoja.</w:t>
      </w:r>
    </w:p>
    <w:p>
      <w:r>
        <w:t xml:space="preserve">Rahoilla tuetaan Bangorin yliopiston 17 miljoonan punnan Seacams 2 -hanketta. Bangorin ja Swansean yliopistojen asiantuntijat tarjoavat tutkimus- ja kehitystyötä, jonka avulla yritykset voivat hyödyntää kaupallisia mahdollisuuksia ja luoda uusia tuotteita. Alkuperäinen Seacams-hanke auttoi varmistamaan investoinnit 25 miljoonan punnan arvoiseen vedenalaiseen "leijahankkeeseen" Angleseyn edustalla.</w:t>
      </w:r>
    </w:p>
    <w:p>
      <w:r>
        <w:rPr>
          <w:b/>
        </w:rPr>
        <w:t xml:space="preserve">Yhteenveto</w:t>
      </w:r>
    </w:p>
    <w:p>
      <w:r>
        <w:t xml:space="preserve">Walesin merienergia-alan laajentamiseen tähtäävä hanke on saanut lähes 12 miljoonaa puntaa EU:n rahoitusta.</w:t>
      </w:r>
    </w:p>
    <w:p>
      <w:r>
        <w:rPr>
          <w:b/>
          <w:u w:val="single"/>
        </w:rPr>
        <w:t xml:space="preserve">Asiakirjan numero 7387</w:t>
      </w:r>
    </w:p>
    <w:p>
      <w:r>
        <w:t xml:space="preserve">Skotlannin parhaat uudet rakennukset vuonna 2019</w:t>
      </w:r>
    </w:p>
    <w:p>
      <w:r>
        <w:t xml:space="preserve">Tuomariston mukaan lista oli vaikuttava ja osoitti, että "arkkitehdit ja heidän asiakkaansa voivat saavuttaa kunnianhimoisen huippuosaamisen tason". RIAS-palkintojen voittajat julkistetaan Edinburghissa 30. toukokuuta. Ehdolla ovat seuraavat ehdokkaat: Kaikki kuvat ovat tekijänoikeuden alaisia.</w:t>
      </w:r>
    </w:p>
    <w:p>
      <w:r>
        <w:rPr>
          <w:b/>
        </w:rPr>
        <w:t xml:space="preserve">Yhteenveto</w:t>
      </w:r>
    </w:p>
    <w:p>
      <w:r>
        <w:t xml:space="preserve">Royal Incorporation of Architects in Scotland (RIAS) on julkistanut 19 rakennuksen ehdokaslistan vuoden 2019 palkintoihinsa.</w:t>
      </w:r>
    </w:p>
    <w:p>
      <w:r>
        <w:rPr>
          <w:b/>
          <w:u w:val="single"/>
        </w:rPr>
        <w:t xml:space="preserve">Asiakirjan numero 7388</w:t>
      </w:r>
    </w:p>
    <w:p>
      <w:r>
        <w:t xml:space="preserve">Batmanin kuvaukset jatkuvat Liverpoolin lukituksessa</w:t>
      </w:r>
    </w:p>
    <w:p>
      <w:r>
        <w:t xml:space="preserve">Robert Pattinson ja Colin Farrell nähtiin tiistaina St George's Hallin ulkopuolella kuvaamassa uutta Batman-elokuvaa. Batmanin on määrä ilmestyä vuonna 2022, ja ohjaaja Matt Reeves on käyttänyt Gothamia kuvaavia kohtia kaupungissa. Kuvaukset alkoivat alun perin tammikuussa, mutta viivästyivät pandemian vuoksi. Seuraa Newsbeatia Instagramissa, Facebookissa, Twitterissä ja YouTubessa. Kuuntele Newsbeatia suorana arkisin klo 12:45 ja 17:45 - tai kuuntele takaisin täällä.</w:t>
      </w:r>
    </w:p>
    <w:p>
      <w:r>
        <w:rPr>
          <w:b/>
        </w:rPr>
        <w:t xml:space="preserve">Yhteenveto</w:t>
      </w:r>
    </w:p>
    <w:p>
      <w:r>
        <w:t xml:space="preserve">Vaikka Liverpoolissa on Englannin tiukin lukitus, se ei ole estänyt kuvausten jatkumista kaupungissa.</w:t>
      </w:r>
    </w:p>
    <w:p>
      <w:r>
        <w:rPr>
          <w:b/>
          <w:u w:val="single"/>
        </w:rPr>
        <w:t xml:space="preserve">Asiakirjan numero 7389</w:t>
      </w:r>
    </w:p>
    <w:p>
      <w:r>
        <w:t xml:space="preserve">Pohjois-Walesin palo- ja pelastuspalvelu hyväksyy budjettileikkaukset</w:t>
      </w:r>
    </w:p>
    <w:p>
      <w:r>
        <w:t xml:space="preserve">Pohjois-Walesin palo- ja pelastusviranomainen vahvisti maanantaina talousarvionsa vuosiksi 2015-16. Viranomainen on suostunut leikkaamaan neljä johtotehtävää, leikkaamaan joitakin palveluja ja käyttämään vararahastoa, jotta se voi hyväksyä 32,1 miljoonan punnan talousarvionsa. On pelätty, että sadat palomiehet voivat lähteä seuraavien viiden vuoden aikana tehtävien budjettileikkausten seurauksena.</w:t>
      </w:r>
    </w:p>
    <w:p>
      <w:r>
        <w:rPr>
          <w:b/>
        </w:rPr>
        <w:t xml:space="preserve">Yhteenveto</w:t>
      </w:r>
    </w:p>
    <w:p>
      <w:r>
        <w:t xml:space="preserve">Pohjois-Walesin palomiehet lopettavat suurten eläinten pelastamisen ja vähentävät väärien hälytysten määrää, jotta talous saataisiin tasapainoon.</w:t>
      </w:r>
    </w:p>
    <w:p>
      <w:r>
        <w:rPr>
          <w:b/>
          <w:u w:val="single"/>
        </w:rPr>
        <w:t xml:space="preserve">Asiakirjan numero 7390</w:t>
      </w:r>
    </w:p>
    <w:p>
      <w:r>
        <w:t xml:space="preserve">Middlesbroughin entinen opettaja tuomittiin sopimattomista kuvista</w:t>
      </w:r>
    </w:p>
    <w:p>
      <w:r>
        <w:t xml:space="preserve">Richard Swinnerton myönsi kolme syytettä Teessiden kruununoikeudessa pidetyssä aiemmassa kuulemisessa. Hän oli irtisanoutunut St Clare's Catholic Primary Schoolin virasta, eikä mikään syytteistä liittynyt hänen siellä viettämäänsä aikaan. Coulby Newhamista kotoisin oleva 31-vuotias tuomittiin 10 kuukauden vankeusrangaistukseen, joka on ehdollinen kahdeksi vuodeksi. Oikeudelle kerrottiin, että Swinnerton oli kärsinyt "traagisesta pudotuksesta" ja hänen maineensa opettajana oli nyt riekaleina. Hänet määrättiin merkitsemään itsensä seksuaalirikollisten rekisteriin, ja hänet määrättiin seksuaalisen vahingon ehkäisemistä koskevaan määräykseen. Kansallisen rikosviraston mukaan Swinnerton, joka pidätettiin kotonaan toukokuussa, käytti pimeää verkkoa kuvien hankkimiseen, ja hänellä oli kannettavalla tietokoneella 87 vakavimpaan luokkaan kuuluvaa videota.</w:t>
      </w:r>
    </w:p>
    <w:p>
      <w:r>
        <w:rPr>
          <w:b/>
        </w:rPr>
        <w:t xml:space="preserve">Yhteenveto</w:t>
      </w:r>
    </w:p>
    <w:p>
      <w:r>
        <w:t xml:space="preserve">Middlesbroughissa sijaitsevan koulun entinen apulaisrehtori on tuomittu ehdolliseen vankeusrangaistukseen siveettömien lastenkuvien hallussapidosta.</w:t>
      </w:r>
    </w:p>
    <w:p>
      <w:r>
        <w:rPr>
          <w:b/>
          <w:u w:val="single"/>
        </w:rPr>
        <w:t xml:space="preserve">Asiakirjan numero 7391</w:t>
      </w:r>
    </w:p>
    <w:p>
      <w:r>
        <w:t xml:space="preserve">Unilever ostaa hiustenhoitokonserni Alberto Culverin</w:t>
      </w:r>
    </w:p>
    <w:p>
      <w:r>
        <w:t xml:space="preserve">Anglo-hollantilainen Unilever omistaa jo Dove-, Vaseline-, Pond's- ja Sunsilk-brändit, ja henkilökohtaisen hygienian tuotteiden osuus konsernin liikevaihdosta on nyt 30 prosenttia. Yhdysvaltalainen Alberto toimii yhdeksässä maassa, myös Yhdistyneessä kuningaskunnassa, ja työllistää noin 2 700 henkilöä. Unileverin johtaja Paul Polman sanoi, että henkilökohtainen hygienia on keskeinen kasvuala. "Henkilökohtainen hygienia on Unileverille strateginen tuoteryhmä, joka kasvaa nopeasti. Kymmenen vuotta sitten sen osuus liikevaihdostamme oli 20 prosenttia", Polman sanoi. "Alberto Culverin kaltaiset yritysostot täydentävät orgaanista kasvua ja lisäävät uusia vahvoja tuotemerkkejä valikoimaamme", hän sanoi.</w:t>
      </w:r>
    </w:p>
    <w:p>
      <w:r>
        <w:rPr>
          <w:b/>
        </w:rPr>
        <w:t xml:space="preserve">Yhteenveto</w:t>
      </w:r>
    </w:p>
    <w:p>
      <w:r>
        <w:t xml:space="preserve">Unilever maksaa 3,7 miljardia dollaria (2,3 miljardia puntaa) hiustenhoitokonserni Alberto Culverista ja lisää valikoimaansa Tresemmé-, VO5- ja Simple-merkit.</w:t>
      </w:r>
    </w:p>
    <w:p>
      <w:r>
        <w:rPr>
          <w:b/>
          <w:u w:val="single"/>
        </w:rPr>
        <w:t xml:space="preserve">Asiakirjan numero 7392</w:t>
      </w:r>
    </w:p>
    <w:p>
      <w:r>
        <w:t xml:space="preserve">Eettisen tarkkailijan palkinto: Babi Pur on valittu ehdolle</w:t>
      </w:r>
    </w:p>
    <w:p>
      <w:r>
        <w:t xml:space="preserve">Penrhyndeudraethissa sijaitseva Babi Pur on perheyritys, joka myy eettisesti tuotettuja vauvojen tuotteita verkossa. Tuotteet sisältävät leluja, vaatteita ja pestäviä vaippoja, jotka on ostettu reilun kaupan standardien mukaisesti ja joissa on käytetty vain luonnonmateriaaleja. Omistaja Peter Barton sanoi: Barton: "Meidät on ehdottanut yleisö - siis kai asiakkaamme - ja olemme siitä todella, todella iloisia."</w:t>
      </w:r>
    </w:p>
    <w:p>
      <w:r>
        <w:rPr>
          <w:b/>
        </w:rPr>
        <w:t xml:space="preserve">Yhteenveto</w:t>
      </w:r>
    </w:p>
    <w:p>
      <w:r>
        <w:t xml:space="preserve">Snowdoniasta kotoisin oleva yritys on ollut ehdolla vuoden vähittäiskauppiaaksi tämän vuoden Ethical Observer -palkinnoissa.</w:t>
      </w:r>
    </w:p>
    <w:p>
      <w:r>
        <w:rPr>
          <w:b/>
          <w:u w:val="single"/>
        </w:rPr>
        <w:t xml:space="preserve">Asiakirjan numero 7393</w:t>
      </w:r>
    </w:p>
    <w:p>
      <w:r>
        <w:t xml:space="preserve">Jerseyn kouluissa kokeillaan uusia tietokonekerhoja oppilaille</w:t>
      </w:r>
    </w:p>
    <w:p>
      <w:r>
        <w:t xml:space="preserve">Pilottihankkeita on käynnissä neljässä lukiossa: Le Rocquier, Haute Vallee, Jersey College for Girls ja Hautlieu School. Luokkia opettaa Jerseyn tietotekniikkayritysten henkilökunta. Teini-ikäiset oppivat useita tietotekniikka-alan uralla hyödyllisiä taitoja, kuten ohjelmointia ja kehitystyötä. Koulutusosaston E-Learning Manager Jon Tarrant sanoi: "Keskustelemme jo Jerseyssä toimivan British Computer Societyn kanssa löytääkseen keinoja kehittää tällaista tietotekniikan oppimista tulevaisuudessa."</w:t>
      </w:r>
    </w:p>
    <w:p>
      <w:r>
        <w:rPr>
          <w:b/>
        </w:rPr>
        <w:t xml:space="preserve">Yhteenveto</w:t>
      </w:r>
    </w:p>
    <w:p>
      <w:r>
        <w:t xml:space="preserve">Jerseyn oppilaat voivat oppia tietokonetaitoja teknologia-asiantuntijoilta uusissa koulun jälkeisissä kerhoissa.</w:t>
      </w:r>
    </w:p>
    <w:p>
      <w:r>
        <w:rPr>
          <w:b/>
          <w:u w:val="single"/>
        </w:rPr>
        <w:t xml:space="preserve">Asiakirjan numero 7394</w:t>
      </w:r>
    </w:p>
    <w:p>
      <w:r>
        <w:t xml:space="preserve">Neuvosto haluaa kokouksen Shorehamin nauhan poistamisesta.</w:t>
      </w:r>
    </w:p>
    <w:p>
      <w:r>
        <w:t xml:space="preserve">Uhrien perheille oli kerrottu, että nauhat olisi poistettava "ympäristökysymysten" vuoksi. Mutta neuvosto on nyt perunut valitusten jälkeen. Shorehamin maksullisesta sillasta on tullut onnettomuudessa kuolleiden 11 ihmisen muistotilaisuus. Pian sen jälkeen, kun 1950-luvun Hawker Hunter -lentokone oli syöksynyt A27-tielle 22. elokuuta, maksullisen sillan peittivät kukkaset, joilla ihmiset osoittivat kunnioitustaan. Ne poistettiin lopulta. Neuvoston johtaja Louise Goldsmith sanoi: "Kuuntelemme ystäviä ja perheitä tässä erittäin arkaluonteisessa asiassa ja haluaisimme tavata heidät keskustellaksemme jatkotoimista. "Nauhaa ei poisteta ennen tätä tapaamista. Pyydämme yhteisön jäseniä auttamaan keräämään kaikki viikonlopun aikana sillalta irtoavat nauhat." Uhreja:</w:t>
      </w:r>
    </w:p>
    <w:p>
      <w:r>
        <w:rPr>
          <w:b/>
        </w:rPr>
        <w:t xml:space="preserve">Yhteenveto</w:t>
      </w:r>
    </w:p>
    <w:p>
      <w:r>
        <w:t xml:space="preserve">West Sussexin kreivikunnanvaltuusto on ilmoittanut, että Shorehamin lentoturman uhrien muistoksi sillalle sidotut nauhat pysyvät paikoillaan, kunnes surevien perheiden kanssa järjestetään kokous.</w:t>
      </w:r>
    </w:p>
    <w:p>
      <w:r>
        <w:rPr>
          <w:b/>
          <w:u w:val="single"/>
        </w:rPr>
        <w:t xml:space="preserve">Asiakirjan numero 7395</w:t>
      </w:r>
    </w:p>
    <w:p>
      <w:r>
        <w:t xml:space="preserve">Peter Robinson: NI:n pääministeri lähtee sairaalasta</w:t>
      </w:r>
    </w:p>
    <w:p>
      <w:r>
        <w:t xml:space="preserve">Robinsonille, 66, tehtiin toimenpide Belfastin Royal Victoria Hospitalissa (RVH) hänen sairastuttuaan maanantaiaamuna. Demokraattisen unionistipuolueen johtaja sanoi Twitterissä: "Olen onnellinen päästyäni kotiin ja palattuani kotiin. "Kiitos RVH:n ihanalle sydäntiimille - kaikki ovat tähtiä." Hän lisäsi: "Suuret kiitokset kaikille, jotka lähettivät tuki- ja kannustusviestejä viime viikolla. Ajatuksianne ja rukouksianne on todella arvostettu."</w:t>
      </w:r>
    </w:p>
    <w:p>
      <w:r>
        <w:rPr>
          <w:b/>
        </w:rPr>
        <w:t xml:space="preserve">Yhteenveto</w:t>
      </w:r>
    </w:p>
    <w:p>
      <w:r>
        <w:t xml:space="preserve">Pohjois-Irlannin pääministeri Peter Robinson on päässyt sairaalasta neljä päivää sen jälkeen, kun hän oli saanut epäillyn sydänkohtauksen.</w:t>
      </w:r>
    </w:p>
    <w:p>
      <w:r>
        <w:rPr>
          <w:b/>
          <w:u w:val="single"/>
        </w:rPr>
        <w:t xml:space="preserve">Asiakirjan numero 7396</w:t>
      </w:r>
    </w:p>
    <w:p>
      <w:r>
        <w:t xml:space="preserve">Uusi lintuinfluenssa: Kuinka paha H10N8 on?</w:t>
      </w:r>
    </w:p>
    <w:p>
      <w:r>
        <w:t xml:space="preserve">Michelle RobertsTerveystoimittaja, BBC News online Tutkijoiden mukaan asiantuntijoiden pitäisi olla varuillaan siltä varalta, että virus - H10N8 - voi aiheuttaa pandemian.</w:t>
      </w:r>
    </w:p>
    <w:p>
      <w:r>
        <w:rPr>
          <w:b/>
        </w:rPr>
        <w:t xml:space="preserve">Yhteenveto</w:t>
      </w:r>
    </w:p>
    <w:p>
      <w:r>
        <w:t xml:space="preserve">Uusi lintuinfluenssakanta on tappanut naisen Kiinassa.</w:t>
      </w:r>
    </w:p>
    <w:p>
      <w:r>
        <w:rPr>
          <w:b/>
          <w:u w:val="single"/>
        </w:rPr>
        <w:t xml:space="preserve">Asiakirjan numero 7397</w:t>
      </w:r>
    </w:p>
    <w:p>
      <w:r>
        <w:t xml:space="preserve">Yhdeksän ihmistä pelastettiin tulipalosta Glasgow'n vuokratalossa</w:t>
      </w:r>
    </w:p>
    <w:p>
      <w:r>
        <w:t xml:space="preserve">Kolme on viety sairaalaan palomiesten pelastettua heidät. Viisi Skotlannin palo- ja pelastuspalvelun laitetta on lähetetty torjumaan West Whitby Streetillä Parkheadissa sijaitsevaa paloa. Hieman ennen kello 16:00 palokunta kertoi, että palomiehet olivat yhä paikalla.</w:t>
      </w:r>
    </w:p>
    <w:p>
      <w:r>
        <w:rPr>
          <w:b/>
        </w:rPr>
        <w:t xml:space="preserve">Yhteenveto</w:t>
      </w:r>
    </w:p>
    <w:p>
      <w:r>
        <w:t xml:space="preserve">Yhdeksän ihmistä on pelastettu Glasgow'ssa sijaitsevan kerrostalon kiinteistöistä tulipalon sytyttyä.</w:t>
      </w:r>
    </w:p>
    <w:p>
      <w:r>
        <w:rPr>
          <w:b/>
          <w:u w:val="single"/>
        </w:rPr>
        <w:t xml:space="preserve">Asiakirjan numero 7398</w:t>
      </w:r>
    </w:p>
    <w:p>
      <w:r>
        <w:t xml:space="preserve">Tupakkaa varastettu Suffolk Hollesley Bayn vankilamurrossa</w:t>
      </w:r>
    </w:p>
    <w:p>
      <w:r>
        <w:t xml:space="preserve">Poliisin mukaan 300 pakettia, jotka oli tarkoitus myydä vangeille, vietiin Suffolkin Woodbridgen lähellä sijaitsevan Hollesley Bayn avovankilan päävarastohuoneeseen tehdyssä ratsiassa. Ipswich Star -sanomalehden paljastama varkaus tapahtui 16. ja 17. kesäkuuta välisenä aikana. Suffolkin poliisin tiedottajan mukaan D-luokan vankilamurrosta ei ole vielä tehty pidätyksiä, ja poliisit tutkivat asiaa. Aiheeseen liittyvät Internet-linkit HM Prison Service Suffolkin poliisi</w:t>
      </w:r>
    </w:p>
    <w:p>
      <w:r>
        <w:rPr>
          <w:b/>
        </w:rPr>
        <w:t xml:space="preserve">Yhteenveto</w:t>
      </w:r>
    </w:p>
    <w:p>
      <w:r>
        <w:t xml:space="preserve">Vankilaan murtauduttaessa varastettiin arviolta 3 000 punnan arvosta tupakkaa.</w:t>
      </w:r>
    </w:p>
    <w:p>
      <w:r>
        <w:rPr>
          <w:b/>
          <w:u w:val="single"/>
        </w:rPr>
        <w:t xml:space="preserve">Asiakirjan numero 7399</w:t>
      </w:r>
    </w:p>
    <w:p>
      <w:r>
        <w:t xml:space="preserve">Kiinan ja Japanin aluekiistan jälkivaikutukset jatkuvat</w:t>
      </w:r>
    </w:p>
    <w:p>
      <w:r>
        <w:t xml:space="preserve">Päätös vapauttaa kiinalaisen kalastusaluksen kapteeni saattaa lievittää suhteiden välitöntä kirvelyä. Riidan diplomaattiset seuraukset jäävät kuitenkin todennäköisesti pitkälle, kun ihmiset arvioivat, kuka on voittanut ja kuka hävinnyt tässä asiassa. Tämän lisäksi molempien osapuolten tähänastinen kovaotteinen käytös kiistassa on korostanut, että diplomaattinen ilmapiiri alueella on muuttumassa, kun Kiinan naapurit sopeutuvat siihen, että Pekingin alueellinen ja kansainvälinen itsevarmuus on ilmeisesti lisääntynyt - vaikka Kiina vakuuttaa, ettei sillä ole mitään pelättävää. Kiinan ja Japanin välisten kiistojen lisäksi Etelä-Kiinanmeren aluekiistat ovat saaneet uutta huomiota. Se on herättänyt Washingtonin huomion, mikä on Pekingin harmiksi. Lisäksi Korean niemimaan epävarmuus näyttää lisääntyvän. Tästä voi olla opittavaa kaikille osapuolille. Nämä tapahtumat asettavat Kiinan johdolle vaikeita sisäisiä ja kansainvälisiä paineita. Viimeaikaiset tapahtumat ovat terävöittäneet kysymyksiä siitä, kuka Pekingissä todella johtaa ulkopoliittisia asioita. Kyse ei ole pelkästään Kiinan itsevarmuudesta. Olipa Tokion äkillisen äänensävyn muutoksen taustalla mitä tahansa, missä Japani näkee itsensä tässä häilyvässä sekamelskassa? Washingtonissa näyttää siltä, että on tehty tietoinen päätös sitoutua uudelleen alueeseen ja keskittyä siihen uudelleen. Toistaiseksi tapahtumat näyttävät ajavan monia Pekingin naapureita lujittamaan suhteitaan Washingtoniin, mikä korostuu, kun presidentti Barack Obama tapaa pian Kaakkois-Aasian johtajia New Yorkissa.</w:t>
      </w:r>
    </w:p>
    <w:p>
      <w:r>
        <w:rPr>
          <w:b/>
        </w:rPr>
        <w:t xml:space="preserve">Yhteenveto</w:t>
      </w:r>
    </w:p>
    <w:p>
      <w:r>
        <w:t xml:space="preserve">Japani on päättänyt palauttaa kiinalaisen kalastusaluksen kapteenin, jonka pidättäminen kiistellyillä vesillä aiemmin tässä kuussa aiheutti suurimman riidan maiden välillä useisiin vuosiin. BBC:n puolustus- ja turvallisuuskirjeenvaihtaja Nick Childs tarkastelee kiistan vaikutuksia. Kiista keskittyy asumattomien saarten ketjuun, jota Japani hallitsee mutta jota myös Kiina ja Taiwan vaativat.</w:t>
      </w:r>
    </w:p>
    <w:p>
      <w:r>
        <w:rPr>
          <w:b/>
          <w:u w:val="single"/>
        </w:rPr>
        <w:t xml:space="preserve">Asiakirjan numero 7400</w:t>
      </w:r>
    </w:p>
    <w:p>
      <w:r>
        <w:t xml:space="preserve">Guernseyn lentoasemalla tapahtuneen kemikaalivuodon vuoksi ei ryhdytä oikeustoimiin.</w:t>
      </w:r>
    </w:p>
    <w:p>
      <w:r>
        <w:t xml:space="preserve">Guernseyn ympäristöterveydenhuolto ilmoitti tutkimuksen jälkeen, ettei se aio ryhtyä oikeustoimiin. Lagan Construction ilmoitti marraskuussa, että 10 litraa kemiallista bitumia oli hajonnut sen eteläisellä alueella. Yrityksen tiedottaja sanoi, että se oli ryhtynyt toimiin varmistaakseen, että näin ei tapahdu uudelleen. Ympäristöterveydenhuollon ja ympäristön pilaantumisen sääntelyn viraston edustaja sanoi: "Tämä oli valitettava ja vältettävissä oleva tapaus, mutta ympäristölle tai ihmisten terveydelle ei ole osoitettu aiheutuneen haittaa. "Tapaus oli suhteellisen vähäinen, yritys ryhtyi korjaaviin toimenpiteisiin, ja sen jälkeen on otettu käyttöön valvontatoimia, joilla estetään vastaavien tapausten toistuminen."</w:t>
      </w:r>
    </w:p>
    <w:p>
      <w:r>
        <w:rPr>
          <w:b/>
        </w:rPr>
        <w:t xml:space="preserve">Yhteenveto</w:t>
      </w:r>
    </w:p>
    <w:p>
      <w:r>
        <w:t xml:space="preserve">Lagan Construction ei joudu oikeustoimiin pienen kemikaalivuodon vuoksi, joka tapahtui yhdellä sen 81 miljoonan punnan arvoisen Guernseyn lentokenttähankkeen työmaalla.</w:t>
      </w:r>
    </w:p>
    <w:p>
      <w:r>
        <w:rPr>
          <w:b/>
          <w:u w:val="single"/>
        </w:rPr>
        <w:t xml:space="preserve">Asiakirjan numero 7401</w:t>
      </w:r>
    </w:p>
    <w:p>
      <w:r>
        <w:t xml:space="preserve">Irlannin poliisi takavarikoi kannabista "yli 1,1 miljoonan euron arvosta".</w:t>
      </w:r>
    </w:p>
    <w:p>
      <w:r>
        <w:t xml:space="preserve">Mies, 29, ja nainen, 26, ovat vangittuina Castleblaney Garda Stationilla epäiltynä huumekaupasta. Tapaus on seurausta Gardan (Irlannin poliisi) lauantaina järjestäytyneen rikollisuuden etsintäoperaatiosta Monaghanin ja Louthin kreivikunnissa. Poliisin mukaan takavarikoitiin myös ampuma-ase, ampumatarvikkeita ja 100 000 euroa (88 955 puntaa). Gardan apulaiskomisario John O'Driscoll sanoi: "Järjestäytyneet rikollisryhmät jatkavat toimintaansa Covid-19-pandemiasta huolimatta. "Garda Síochána kuitenkin jahtaa niitä tiukasti ja päättäväisesti."</w:t>
      </w:r>
    </w:p>
    <w:p>
      <w:r>
        <w:rPr>
          <w:b/>
        </w:rPr>
        <w:t xml:space="preserve">Yhteenveto</w:t>
      </w:r>
    </w:p>
    <w:p>
      <w:r>
        <w:t xml:space="preserve">Kaksi henkilöä on pidätetty sen jälkeen, kun Irlannin tasavallassa takavarikoitiin kannabista, jonka arvioitu katuarvo oli yli 1,1 miljoonaa euroa (996 296 puntaa).</w:t>
      </w:r>
    </w:p>
    <w:p>
      <w:r>
        <w:rPr>
          <w:b/>
          <w:u w:val="single"/>
        </w:rPr>
        <w:t xml:space="preserve">Asiakirjan numero 7402</w:t>
      </w:r>
    </w:p>
    <w:p>
      <w:r>
        <w:t xml:space="preserve">Kadonnut Skelmersdalen käärme löytyi omistajan talosta</w:t>
      </w:r>
    </w:p>
    <w:p>
      <w:r>
        <w:t xml:space="preserve">Omistajat ilmoittivat käärmeen kadonneeksi Skelmersdalessa tiistaina klo 09:30 BST, mutta se löytyi "turvallisesti ja hyvin" kotoaan. Asiantuntijat varoittivat, että matelija, joka ei pidä melusta, on saattanut mennä etsimään nukkumapaikkaa. Etelä-Amerikan trooppisissa metsissä tavattava laji voi kasvaa jopa kolme metriä pitkäksi.</w:t>
      </w:r>
    </w:p>
    <w:p>
      <w:r>
        <w:rPr>
          <w:b/>
        </w:rPr>
        <w:t xml:space="preserve">Yhteenveto</w:t>
      </w:r>
    </w:p>
    <w:p>
      <w:r>
        <w:t xml:space="preserve">Lancashiren kaupungissa kadonnut 2,4-metrinen käärme, jonka uskotaan olevan boa constrictor, on löydetty.</w:t>
      </w:r>
    </w:p>
    <w:p>
      <w:r>
        <w:rPr>
          <w:b/>
          <w:u w:val="single"/>
        </w:rPr>
        <w:t xml:space="preserve">Asiakirjan numero 7403</w:t>
      </w:r>
    </w:p>
    <w:p>
      <w:r>
        <w:t xml:space="preserve">Pakistanin pommi tappoi kaksi Iranin Peshawarin konsulaatin ulkopuolella</w:t>
      </w:r>
    </w:p>
    <w:p>
      <w:r>
        <w:t xml:space="preserve">Yliopistokaupungin alueella tapahtuneessa räjähdyksessä loukkaantui noin 10 muuta henkilöä. Raporttien mukaan pommimies räjäytti itsensä sen jälkeen, kun hänet pysäytettiin turva-asemalla. Pakistanin Talebania lähellä oleva ryhmä ilmoitti iskun tapahtuneen ja sanoi hyökkäävänsä shiiojen kimppuun kaikkialla. Uskontokuntien väliset väkivaltaisuudet lisääntyvät Pakistanissa, mutta iskut iranilaisiin kohteisiin ovat harvinaisia. Naapurimaa Iran, joka on pääosin shiia, tuomitsi pommi-iskun. Sen ulkoministeriö kehotti alueen maita tekemään tiivistä yhteistyötä "terroritekojen ja ääriliikkeiden leviämisen" torjumiseksi.</w:t>
      </w:r>
    </w:p>
    <w:p>
      <w:r>
        <w:rPr>
          <w:b/>
        </w:rPr>
        <w:t xml:space="preserve">Yhteenveto</w:t>
      </w:r>
    </w:p>
    <w:p>
      <w:r>
        <w:t xml:space="preserve">Kaksi pakistanilaista turvamiestä on saanut surmansa epäillyssä itsemurhapommi-iskussa Iranin konsulaatin ulkopuolella Peshawarin kaupungissa, kertoo poliisi.</w:t>
      </w:r>
    </w:p>
    <w:p>
      <w:r>
        <w:rPr>
          <w:b/>
          <w:u w:val="single"/>
        </w:rPr>
        <w:t xml:space="preserve">Asiakirjan numero 7404</w:t>
      </w:r>
    </w:p>
    <w:p>
      <w:r>
        <w:t xml:space="preserve">Doncaster A1:n onnettomuus: Teinityttö loukkaantui vakavasti</w:t>
      </w:r>
    </w:p>
    <w:p>
      <w:r>
        <w:t xml:space="preserve">Poliisin mukaan Iveco-kuorma-auto oli matkalla pohjoiseen lähellä Doncasteria, kun se suistui ajoradalta noin kello 11.00 BST perjantaina. Teini vietiin sairaalaan, ja kuljettaja ei loukkaantunut. Kaikkia, joilla on kojelautakamerakuvaa tai jotka näkivät tapahtuneen, pyydetään ottamaan yhteyttä poliisiin. Seuraa BBC Yorkshirea Facebookissa, Twitterissä ja Instagramissa. Lähetä juttuideoita osoitteeseen yorkslincs.news@bbc.co.uk tai lähetä video tästä.</w:t>
      </w:r>
    </w:p>
    <w:p>
      <w:r>
        <w:rPr>
          <w:b/>
        </w:rPr>
        <w:t xml:space="preserve">Yhteenveto</w:t>
      </w:r>
    </w:p>
    <w:p>
      <w:r>
        <w:t xml:space="preserve">13-vuotias tyttö loukkaantui vakavasti, kun kuorma-auto, jonka kyydissä hän oli, syöksyi alas A1-tien penkereelle Etelä-Yorkshiressä.</w:t>
      </w:r>
    </w:p>
    <w:p>
      <w:r>
        <w:rPr>
          <w:b/>
          <w:u w:val="single"/>
        </w:rPr>
        <w:t xml:space="preserve">Asiakirjan numero 7405</w:t>
      </w:r>
    </w:p>
    <w:p>
      <w:r>
        <w:t xml:space="preserve">Kanaalisaarten televisiotoiminnan lopettaminen</w:t>
      </w:r>
    </w:p>
    <w:p>
      <w:r>
        <w:t xml:space="preserve">BBC One ja Two, ITV ja Channel 4 eivät ole käytettävissä tiistaina ja keskiviikkona kello 0120 ja 0600 BST välisenä aikana. Insinöörit sulkevat nykyisen palvelun testatakseen uusia lähettimiä Fremont Pointissa Jerseyssä, joka on saarten päälähetin. Saarten on määrä siirtyä digitaalitelevisioon 17. marraskuuta.</w:t>
      </w:r>
    </w:p>
    <w:p>
      <w:r>
        <w:rPr>
          <w:b/>
        </w:rPr>
        <w:t xml:space="preserve">Yhteenveto</w:t>
      </w:r>
    </w:p>
    <w:p>
      <w:r>
        <w:t xml:space="preserve">Kaikki analogiset televisiopalvelut Kanaalisaarilla suljetaan, jotta digitaalilähetyksiin siirtyminen voidaan toteuttaa.</w:t>
      </w:r>
    </w:p>
    <w:p>
      <w:r>
        <w:rPr>
          <w:b/>
          <w:u w:val="single"/>
        </w:rPr>
        <w:t xml:space="preserve">Asiakirjan numero 7406</w:t>
      </w:r>
    </w:p>
    <w:p>
      <w:r>
        <w:t xml:space="preserve">Mies syytteessä murhasta Ystrad Mynachin ruumiin löytymisen jälkeen</w:t>
      </w:r>
    </w:p>
    <w:p>
      <w:r>
        <w:t xml:space="preserve">Poliisi kutsuttiin Nelson Roadille, Ystrad Mynachiin, noin kello 17:45 BST tiistaina 3. toukokuuta. Uhri on nimetty 75-vuotiaaksi Iris Owensiksi. Gwentin poliisin mukaan 47-vuotiasta miestä syytetään murhasta, ja hän saapui lauantaina Newportin tuomareiden eteen.</w:t>
      </w:r>
    </w:p>
    <w:p>
      <w:r>
        <w:rPr>
          <w:b/>
        </w:rPr>
        <w:t xml:space="preserve">Yhteenveto</w:t>
      </w:r>
    </w:p>
    <w:p>
      <w:r>
        <w:t xml:space="preserve">Miestä on syytetty murhasta sen jälkeen, kun naisen ruumis löytyi talosta Caerphillyn kreivikunnassa.</w:t>
      </w:r>
    </w:p>
    <w:p>
      <w:r>
        <w:rPr>
          <w:b/>
          <w:u w:val="single"/>
        </w:rPr>
        <w:t xml:space="preserve">Asiakirjan numero 7407</w:t>
      </w:r>
    </w:p>
    <w:p>
      <w:r>
        <w:t xml:space="preserve">Kaikkiin Flintshiren kouluihin 20mph-vyöhykkeet ulkona.</w:t>
      </w:r>
    </w:p>
    <w:p>
      <w:r>
        <w:t xml:space="preserve">Uusien opasteiden pystyttämistyö alkaa lähipäivinä, ja se saadaan valmiiksi ennen koulujen avautumista kesäloman jälkeen. Neuvoston varajohtaja Bernie Attridge sanoi: "Tämä on merkittävä edistysaskel lastemme turvallisuuden suojelemisessa." Muutos maksaa noin 50 000 puntaa.</w:t>
      </w:r>
    </w:p>
    <w:p>
      <w:r>
        <w:rPr>
          <w:b/>
        </w:rPr>
        <w:t xml:space="preserve">Yhteenveto</w:t>
      </w:r>
    </w:p>
    <w:p>
      <w:r>
        <w:t xml:space="preserve">Kaikissa Flintshiren kouluissa on 20mph nopeusrajoitus sen jälkeen, kun Walesin hallitus antoi lääninhallitukselle vihreää valoa.</w:t>
      </w:r>
    </w:p>
    <w:p>
      <w:r>
        <w:rPr>
          <w:b/>
          <w:u w:val="single"/>
        </w:rPr>
        <w:t xml:space="preserve">Asiakirjan numero 7408</w:t>
      </w:r>
    </w:p>
    <w:p>
      <w:r>
        <w:t xml:space="preserve">Kuumin marraskuun päivä: Kuvissa</w:t>
      </w:r>
    </w:p>
    <w:p>
      <w:r>
        <w:t xml:space="preserve">Rozina SiniBBC News Tässä on valikoima kuvia lämpimästä viikonlopusta. Helen Cocksedge otti tämän kuvan noin kello 11:00 Norwichissa. Hän kertoi: "Tämä on kaunis ja kaunis: "Aamu oli ollut melko sumuinen, mutta kun nämä kuvat otettiin, aurinko oli alkanut palaa läpi, mikä loi näyttäviä tuloksia." "Aamulla oli ollut melko sumuista, mutta kun nämä kuvat otettiin, aurinko oli alkanut palaa läpi, mikä loi näyttäviä tuloksia." Tämän kuvan kauniista syksyn lehdistä otti Helen Niblock Bowood Housessa Wiltshiressä. Angleseyssä Janet Collins nautti sunnuntai-iltapäivän juomista koiransa kanssa. Näkymä (alla) oli varsin vaikuttava, hän sanoi. Twitterissä @Stucoulden lähetti tämän kuvan, jonka hän otti kotimatkallaan Hertfordshiren maaseudulla. Tämän kuvan auringonlaskusta Ceredigionissa, jossa tänään oli mitattu kuumin lämpötila, otti opiskelija Joseph Lynch.</w:t>
      </w:r>
    </w:p>
    <w:p>
      <w:r>
        <w:rPr>
          <w:b/>
        </w:rPr>
        <w:t xml:space="preserve">Yhteenveto</w:t>
      </w:r>
    </w:p>
    <w:p>
      <w:r>
        <w:t xml:space="preserve">Saattaa olla marraskuu, mutta joistakin se ei todellakaan ole tuntunut siltä. Sunnuntaina rikottiin Yhdistyneen kuningaskunnan marraskuun lämpöennätys, kun Walesin keskiosassa mitattiin 22,4 celsiusastetta (72,3 F).</w:t>
      </w:r>
    </w:p>
    <w:p>
      <w:r>
        <w:rPr>
          <w:b/>
          <w:u w:val="single"/>
        </w:rPr>
        <w:t xml:space="preserve">Asiakirjan numero 7409</w:t>
      </w:r>
    </w:p>
    <w:p>
      <w:r>
        <w:t xml:space="preserve">Romuvarasto tuhoutui Dundry-öljysäiliöaluksen tulipalossa</w:t>
      </w:r>
    </w:p>
    <w:p>
      <w:r>
        <w:t xml:space="preserve">Avon Fire and Rescue kertoi, että tulipalo tuhosi romuajoneuvoja täynnä olevan korjaamon Dundryn telakalla. Suurimmillaan paikalla oli 60 palomiestä 10 miehistöstä, ja suuri savupilvi näkyi suuressa osassa Bristolia. Palomiehet sammuttivat palon noin kello 13:00 BST. Aiheeseen liittyvät Internet-linkit Avon Fire &amp; Rescue Service</w:t>
      </w:r>
    </w:p>
    <w:p>
      <w:r>
        <w:rPr>
          <w:b/>
        </w:rPr>
        <w:t xml:space="preserve">Yhteenveto</w:t>
      </w:r>
    </w:p>
    <w:p>
      <w:r>
        <w:t xml:space="preserve">Asukkaita varoitettiin pitämään ikkunat kiinni aiemmin sen jälkeen, kun Bristolin lähellä sijaitsevalla romuttamolla syttyi suuri tulipalo.</w:t>
      </w:r>
    </w:p>
    <w:p>
      <w:r>
        <w:rPr>
          <w:b/>
          <w:u w:val="single"/>
        </w:rPr>
        <w:t xml:space="preserve">Asiakirjan numero 7410</w:t>
      </w:r>
    </w:p>
    <w:p>
      <w:r>
        <w:t xml:space="preserve">Glasgow School of Artin koiraprojekti auttaa dementian hoidossa</w:t>
      </w:r>
    </w:p>
    <w:p>
      <w:r>
        <w:t xml:space="preserve">Glasgow School of Artin idea on voittanut Design Councilin kilpailun. Neuvosto on tehnyt yhteistyötä Yhdistyneen kuningaskunnan terveysministeriön kanssa löytääkseen ratkaisuja merkittäviin terveysongelmiin. On löydetty joukko koiranpentuja, jotka on koulutettu auttamaan kodin ympärillä, hälyttämään hätätilanteessa ja muistuttamaan ihmisiä ottamaan tablettinsa. Alzheimer Skotlanti yrittää nyt varmistaa rahoituksen pilottihankkeelle ja löytää sopivia pariskuntia, jotka työskentelevät koirien kanssa selvittääkseen, miten ne voisivat auttaa dementiaa sairastavia ihmisiä elämään.</w:t>
      </w:r>
    </w:p>
    <w:p>
      <w:r>
        <w:rPr>
          <w:b/>
        </w:rPr>
        <w:t xml:space="preserve">Yhteenveto</w:t>
      </w:r>
    </w:p>
    <w:p>
      <w:r>
        <w:t xml:space="preserve">Ryhmä opiskelijoita on yhdistänyt voimansa Alzheimer Scotlandin kanssa kouluttaakseen koiria auttamaan dementiaa sairastavia ihmisiä.</w:t>
      </w:r>
    </w:p>
    <w:p>
      <w:r>
        <w:rPr>
          <w:b/>
          <w:u w:val="single"/>
        </w:rPr>
        <w:t xml:space="preserve">Asiakirjan numero 7411</w:t>
      </w:r>
    </w:p>
    <w:p>
      <w:r>
        <w:t xml:space="preserve">Cheltenhamin bussin katto repesi irti siltaonnettomuudessa</w:t>
      </w:r>
    </w:p>
    <w:p>
      <w:r>
        <w:t xml:space="preserve">Ajoneuvossa ei ollut matkustajia, ja kuljettaja selvisi vammoitta onnettomuudesta, joka tapahtui kello 07:10 GMT. Hyde Lane on suljettu molempiin suuntiin, ja se pysyy suljettuna, kunnes roskat on poistettu. Linja-autoyhtiö Swanbrook harjoittaa useita palveluja eri puolilla maakuntaa, mukaan lukien kaupallisia yrityksiä ja koulujen erikoispalveluja. Aiheeseen liittyvät Internet-linkit Gloucestershiren poliisi Swanbrook</w:t>
      </w:r>
    </w:p>
    <w:p>
      <w:r>
        <w:rPr>
          <w:b/>
        </w:rPr>
        <w:t xml:space="preserve">Yhteenveto</w:t>
      </w:r>
    </w:p>
    <w:p>
      <w:r>
        <w:t xml:space="preserve">Kaksikerroksisen bussin katto on repeytynyt kokonaan irti, kun se oli ajanut sillan alle Cheltenhamissa.</w:t>
      </w:r>
    </w:p>
    <w:p>
      <w:r>
        <w:rPr>
          <w:b/>
          <w:u w:val="single"/>
        </w:rPr>
        <w:t xml:space="preserve">Asiakirjan numero 7412</w:t>
      </w:r>
    </w:p>
    <w:p>
      <w:r>
        <w:t xml:space="preserve">Pfizer: Pfizer: Maailmanlaajuisen lääkejätin synty</w:t>
      </w:r>
    </w:p>
    <w:p>
      <w:r>
        <w:t xml:space="preserve">Yhtiöllä on jo valtava läsnäolo Yhdistyneessä kuningaskunnassa - se on yksi tärkeimmistä NHS:n lääketoimittajista - mutta Pfizer teki äskettäin tarjouksen brittiläisen lääkejätin AstraZenecan ostamisesta 63 miljardilla punnalla. Jos tarjous hyväksytään, se olisi historian suurin ulkomaisen yrityksen tekemä brittiläisen yrityksen osto. Mutta miten Pfizerista tuli sellainen maailmanlaajuinen voima kuin se on nykyään? Kaksi saksalaista maahanmuuttajaa perusti Pfizerin Charles Pfizer &amp; Company -nimisen yrityksen Brooklyniin, New Yorkiin vuonna 1849, ja sen perustamisen rahoitti yhden heidän isänsä antama 2 500 dollarin laina. Pfizer oli kemisti ja hänen serkkunsa Charles Erhart makeiskauppias. Serkkujen ensimmäinen tuote, santoniini, jota käytettiin suolistomatojen hoitoon - tuolloin yleinen vaiva - oli välitön menestys. Erhart lisäsi makeisvalmistustaitojaan hyödyntäen lääkkeeseen manteli-kahvin makuaineen, jotta se olisi maistuvampi. 1860s: Kipulääkkeiden, säilöntä- ja desinfiointiaineiden kysyntä kasvoi voimakkaasti Yhdysvaltain sisällissodan aikana (1861-65), mikä johti yhteen Pfizerin ensimmäisistä suurista menestyksistä. Yritys laajensi tuotantoaan voidakseen vastata unionin armeijan tarpeisiin. Sotilaat kuljettivat Pfizerin kehittämää viinihappoa taisteluvarusteissaan ja käyttivät sitä haavojen hoitoon. Valmistettuja lääkkeitä olivat muun muassa jodi, morfiini ja kloroformi, joita lääkinnällisten sovellusten lisäksi käytettiin myös kehittyvällä valokuvausalalla. Pfizerin tulot kaksinkertaistuivat vuoteen 1868 mennessä. 1800-luvun loppu: Pfizer alkoi valmistaa sitruunahappoa juuri kun Coca-Colan, Dr Pepperin ja Pepsi-Colan kaltaiset juomat, joissa kaikissa käytettiin sitruunahappoa ainesosana, alkoivat yleistyä. Sitruunahaposta tuli pian Pfizerin päätuote ja sen kasvun lähtökohta seuraavina vuosikymmeninä. Charles Erhart kuoli vuonna 1891, ja samanniminen Pfizer sai täyden määräysvallan kehittyvässä yrityksessä, joka pysyi yksityisomistuksessa vuoteen 1942 asti, jolloin 240 000 osaketta tarjottiin yleisölle. 1940s: Pfizer oli ensimmäinen yritys, joka keksi keinon tuottaa massatuotantona antibioottilääke penisilliiniä sen jälkeen, kun brittiläinen tiedemies Alexander Fleming (kuvassa yllä) löysi sen vuonna 1928. Pfizer kuuli Yhdysvaltain hallituksen pyynnön ja alkoi toimittaa penisilliiniä liittoutuneiden joukoille toisessa maailmansodassa. Suurin osa sotilaiden D-Dayssa kantamasta penisilliinistä oli lääkeyrityksen kehittämää. Yhtiö teki ensimmäisen yrityksensä Yhdistyneen kuningaskunnan markkinoille kymmenen vuotta myöhemmin, kun se avasi käymistehtaan Englannissa vuonna 1955. 1990-2000-luku: Pfizer toi markkinoille erektiohäiriölääke Viagran vuonna 1998. "Ihmelääkkeeksi" kutsuttu Viagra on ollut luotettava tulonlähde 15 vuoden ajan, ja sen myynti pelkästään Yhdysvalloissa oli vuonna 2012 2 miljardia dollaria. 2000-luvulla Pfizer osti monia muita lääkeyhtiöitä, kuten Warner-Lambertin vuonna 2000 110 miljardilla dollarilla, Pharmacian vuonna 2003 ja Wyethin vuonna 2009. Vuonna 2004 Pfizer lisättiin Dow Jonesin osakeindeksiin, jossa seurataan Yhdysvaltojen 30 suurinta julkisesti noteerattua yritystä.</w:t>
      </w:r>
    </w:p>
    <w:p>
      <w:r>
        <w:rPr>
          <w:b/>
        </w:rPr>
        <w:t xml:space="preserve">Yhteenveto</w:t>
      </w:r>
    </w:p>
    <w:p>
      <w:r>
        <w:t xml:space="preserve">Yhdysvaltalainen lääkeyritys Pfizer on yksi maailman suurimmista yrityksistä, ja se on ollut otsikoissa viime viikkoina, ja se on ehkä kuuluisin erektiohäiriölääke Viagran eli "sinisen pillerin" kehittäjänä. Sen markkina-arvo on noin 186 miljardia dollaria (110 miljardia puntaa), ja sen liikevaihto oli viime vuonna 51,6 miljardia dollaria - lähes yhtä paljon kuin teknologiajätti Googlen.</w:t>
      </w:r>
    </w:p>
    <w:p>
      <w:r>
        <w:rPr>
          <w:b/>
          <w:u w:val="single"/>
        </w:rPr>
        <w:t xml:space="preserve">Asiakirjan numero 7413</w:t>
      </w:r>
    </w:p>
    <w:p>
      <w:r>
        <w:t xml:space="preserve">Sininen maanantai: Cairngormsissa kuvattu vuorijänis</w:t>
      </w:r>
    </w:p>
    <w:p>
      <w:r>
        <w:t xml:space="preserve">Vuorijänikset vaihtavat väriä ruskeasta valkoiseksi naamioidakseen itsensä paremmin talven lumisateessa. Vuorijäniksiä tavataan Skotlannin ylängöillä, Derbyshiren osissa ja kaikkialla Irlannissa. Sportscotlandin lumivyörytietopalvelu kuvasi jäniksen Etelä-Cairngormsissa maanantaina. Ketut, kottaraiset ja petolinnut saalistavat nuoria vuorijäniksiä. Luonnonsuojelijat ovat olleet huolissaan myös ilmastonmuutoksen vaikutuksesta lajiin.</w:t>
      </w:r>
    </w:p>
    <w:p>
      <w:r>
        <w:rPr>
          <w:b/>
        </w:rPr>
        <w:t xml:space="preserve">Yhteenveto</w:t>
      </w:r>
    </w:p>
    <w:p>
      <w:r>
        <w:t xml:space="preserve">Yksi Britannian vaikeimmin havaittavista eläimistä on kuvattu paistattelemassa tuulen muovaamalla lumisella rinteellä Cairngormsissa.</w:t>
      </w:r>
    </w:p>
    <w:p>
      <w:r>
        <w:rPr>
          <w:b/>
          <w:u w:val="single"/>
        </w:rPr>
        <w:t xml:space="preserve">Asiakirjan numero 7414</w:t>
      </w:r>
    </w:p>
    <w:p>
      <w:r>
        <w:t xml:space="preserve">Kensworth: Kensworth: Kaksi miestä syytteessä murhasta naisen ruumiin löytymisen jälkeen</w:t>
      </w:r>
    </w:p>
    <w:p>
      <w:r>
        <w:t xml:space="preserve">Palomiehet löysivät hänen ruumiinsa osoitteesta Plewes Close, Kensworth, Bedfordshire, noin klo 12:30 BST perjantaina hälytyksen jälkeen. Habib Jackson, 31, Dunstable Roadilta, Toddingtonista, ja Christopher Hayward, 30, Fensome Drive, Houghton Regis, pidätettiin lauantaina. He saapuvat myöhemmin Lutonin tuomareiden eteen. Etsivät jatkavat tutkimuksia kylässä, Bedfordshiren poliisi kertoi.</w:t>
      </w:r>
    </w:p>
    <w:p>
      <w:r>
        <w:rPr>
          <w:b/>
        </w:rPr>
        <w:t xml:space="preserve">Yhteenveto</w:t>
      </w:r>
    </w:p>
    <w:p>
      <w:r>
        <w:t xml:space="preserve">Kahta miestä syytetään murhasta sen jälkeen, kun nainen löydettiin kuolleena kotoaan kylässä.</w:t>
      </w:r>
    </w:p>
    <w:p>
      <w:r>
        <w:rPr>
          <w:b/>
          <w:u w:val="single"/>
        </w:rPr>
        <w:t xml:space="preserve">Asiakirjan numero 7415</w:t>
      </w:r>
    </w:p>
    <w:p>
      <w:r>
        <w:t xml:space="preserve">Walesin korkein rakennus rakennetaan Cardiffiin</w:t>
      </w:r>
    </w:p>
    <w:p>
      <w:r>
        <w:t xml:space="preserve">John Lewisin eteläpuolella sijaitsevaan yli 132 metriä korkeaan rakennukseen tulee noin 450 opiskelijaa. Se tulee olemaan korkeampi kuin Swansean Meridian Tower, joka on tällä hetkellä korkein 107 metrin korkeudellaan. Neuvoston suunnittelijat hyväksyivät siirron keskiviikkona, ja rakennuksen on määrä valmistua kesällä 2018. Maanpinnan tasolle tulee myymälä tai kahvila ja vuokrattavissa oleva "sky lounge".</w:t>
      </w:r>
    </w:p>
    <w:p>
      <w:r>
        <w:rPr>
          <w:b/>
        </w:rPr>
        <w:t xml:space="preserve">Yhteenveto</w:t>
      </w:r>
    </w:p>
    <w:p>
      <w:r>
        <w:t xml:space="preserve">42-kerroksisesta opiskelija-asuntolasta tulee Walesin korkein rakennus, kun Cardiffin kaupunginvaltuuston suunnittelijat antoivat sille vihreää valoa.</w:t>
      </w:r>
    </w:p>
    <w:p>
      <w:r>
        <w:rPr>
          <w:b/>
          <w:u w:val="single"/>
        </w:rPr>
        <w:t xml:space="preserve">Asiakirjan numero 7416</w:t>
      </w:r>
    </w:p>
    <w:p>
      <w:r>
        <w:t xml:space="preserve">Nykyisten vähittäiskauppiaiden on lähdettävä Calcotiin suunnitellulta Ikea-alueelta vuoteen 2014 mennessä.</w:t>
      </w:r>
    </w:p>
    <w:p>
      <w:r>
        <w:t xml:space="preserve">Ikea ei vahvistanut, milloin rakennustyöt alkavat, mutta sanoi, että ne aloitetaan sen jälkeen, kun vähittäiskauppiaat ovat poistuneet Calcotin alueelta tammikuussa ja tyhjät yksiköt on purettu. Pincents Lanella sijaitsevan työmaan lähellä asuvat ihmiset ovat huolissaan liikenteestä. Ehdotettu rakennuspaikka sijaitsee lähellä M4-tien liittymää 12 lähellä Readingia. Thealen asukkaat sanovat, että se vaikeuttaa matkustamista kaupungin läpi. Pamela Bale West Berkshiren kaupunginvaltuustosta sanoi, että lisäliikenteen vaikutuksia lievennetään. Hän sanoi, että Pincents Lane Retail Parkiin johtavaa liittymää laajennettaisiin Sainsbury'silta suunnitellulle myymälälle, ja Ikea rahoittaisi A4-tien parannukset kaavoitusehdon mukaisesti.</w:t>
      </w:r>
    </w:p>
    <w:p>
      <w:r>
        <w:rPr>
          <w:b/>
        </w:rPr>
        <w:t xml:space="preserve">Yhteenveto</w:t>
      </w:r>
    </w:p>
    <w:p>
      <w:r>
        <w:t xml:space="preserve">Uuden supermarketin sijoituspaikaksi ehdotettu alue tyhjennetään nykyisistä vähittäiskauppiaista ensi vuoden alkupuolella, mikä mahdollistaa rakentamisen.</w:t>
      </w:r>
    </w:p>
    <w:p>
      <w:r>
        <w:rPr>
          <w:b/>
          <w:u w:val="single"/>
        </w:rPr>
        <w:t xml:space="preserve">Asiakirjan numero 7417</w:t>
      </w:r>
    </w:p>
    <w:p>
      <w:r>
        <w:t xml:space="preserve">Kysymyksiä ja vastauksia: Kiinan sanomalehtiteollisuus</w:t>
      </w:r>
    </w:p>
    <w:p>
      <w:r>
        <w:t xml:space="preserve">Guangdongissa sijaitsevan Southern Weekly -lehden, joka tunnetaan myös nimellä Southern Weekend, työntekijät järjestivät mielenosoituksen ja pyysivät propagandan huippuvirkailijaa eroamaan. Kiista saatiin myöhemmin ratkaistua, mutta lehdistönvapaudesta käyty kiista on valottanut koko alaa.</w:t>
      </w:r>
    </w:p>
    <w:p>
      <w:r>
        <w:rPr>
          <w:b/>
        </w:rPr>
        <w:t xml:space="preserve">Yhteenveto</w:t>
      </w:r>
    </w:p>
    <w:p>
      <w:r>
        <w:t xml:space="preserve">Joissakin maissa sanomalehden protesti saattaa jäädä huomaamatta, mutta Kiinassa järjestetty sensuuria koskeva protesti nousi otsikoihin ympäri maailmaa.</w:t>
      </w:r>
    </w:p>
    <w:p>
      <w:r>
        <w:rPr>
          <w:b/>
          <w:u w:val="single"/>
        </w:rPr>
        <w:t xml:space="preserve">Asiakirjan numero 7418</w:t>
      </w:r>
    </w:p>
    <w:p>
      <w:r>
        <w:t xml:space="preserve">Belfastin kansainvälinen lentoasema: Mies syytettynä lentoturvallisuuden vaarantamisesta</w:t>
      </w:r>
    </w:p>
    <w:p>
      <w:r>
        <w:t xml:space="preserve">Hän oli matkalla United Airlinesin Roomasta Chicagoon lauantaina lähteneellä lennolla, joka ohjattiin Belfastin kansainväliselle lentoasemalle. 42-vuotiasta miestä, jolla on Yhdysvaltojen ja Italian kaksoiskansalaisuus, syytetään myös häiriökäyttäytymisestä lentokoneessa ja törkeästä pahoinpitelystä. Hänen on määrä saapua Colerainen käräjäoikeuteen maanantaina. Kone jatkoi matkaansa sunnuntaina iltapäivällä.</w:t>
      </w:r>
    </w:p>
    <w:p>
      <w:r>
        <w:rPr>
          <w:b/>
        </w:rPr>
        <w:t xml:space="preserve">Yhteenveto</w:t>
      </w:r>
    </w:p>
    <w:p>
      <w:r>
        <w:t xml:space="preserve">Mies saapuu oikeuteen syytettynä lentokoneen turvallisuuden vaarantamisesta Atlantin ylittävällä lennolla.</w:t>
      </w:r>
    </w:p>
    <w:p>
      <w:r>
        <w:rPr>
          <w:b/>
          <w:u w:val="single"/>
        </w:rPr>
        <w:t xml:space="preserve">Asiakirjan numero 7419</w:t>
      </w:r>
    </w:p>
    <w:p>
      <w:r>
        <w:t xml:space="preserve">Neil Faudemer epäonnistuu Jersey-Guernsey-uinnissa</w:t>
      </w:r>
    </w:p>
    <w:p>
      <w:r>
        <w:t xml:space="preserve">Jerseystä kotoisin oleva Neil Faudemer, 52, lähti perjantaina liikkeelle ja toivoi saavansa 20 mailin (32 km) matkan päätökseen hyväntekeväisyyden hyväksi. Mutta 15 tunnin uinnin jälkeen ja 500 metrin (545 jaardin) päässä maalista hän joutui keskeyttämään vaikeiden vuorovesiolosuhteiden vuoksi. Hänen tukitiiminsä mukaan uinti muuttui liian vaikeaksi sen jälkeen, kun hän oli poikennut reitiltä ja vuorovesi oli muuttunut. Faudemer sanoi, ettei hän todennäköisesti yrittäisi uida uudelleen. Hän sanoi: "Se on todella vaikea uinti. Mutta olisi todella mukavaa nähdä jonkun Kanaalisaarilta tulevan tekevän sen." Viimeksi uinnin suoritti Ruth Oldham vuonna 1962. Viime vuonna Faudemer oli ensimmäinen henkilö, joka ui Sarkin ja Jerseyn välisen 12 mailin (19 km) matkan.</w:t>
      </w:r>
    </w:p>
    <w:p>
      <w:r>
        <w:rPr>
          <w:b/>
        </w:rPr>
        <w:t xml:space="preserve">Yhteenveto</w:t>
      </w:r>
    </w:p>
    <w:p>
      <w:r>
        <w:t xml:space="preserve">Veteraaniuimari, joka toivoi uivansa ensimmäisenä ihmisenä 50 vuoteen Jerseyn ja Guernseyn välisen matkan, joutui keskeyttämään haasteen 500 metrin päässä loppupäästä.</w:t>
      </w:r>
    </w:p>
    <w:p>
      <w:r>
        <w:rPr>
          <w:b/>
          <w:u w:val="single"/>
        </w:rPr>
        <w:t xml:space="preserve">Asiakirjan numero 7420</w:t>
      </w:r>
    </w:p>
    <w:p>
      <w:r>
        <w:t xml:space="preserve">Teini-ikäiset tietokonekoodaajat kasvussa</w:t>
      </w:r>
    </w:p>
    <w:p>
      <w:r>
        <w:t xml:space="preserve">Amy Mather pääsi ensimmäisen kerran koodauksen makuun tiedefestivaaleilla, kun hän oli 11-vuotias. Nyt 14-vuotiaana hän suunnittelee pelejä, kirjoittaa omia ohjelmistojaan ja hänet nimettiin Euroopan vuoden digitaalitytöksi vuonna 2013. Hän jopa puhuu alan tapahtumissa rohkaistakseen muita lapsia kokeilemaan koodausta. "Kaikilla on ideoita siitä, miten tehdä elämästämme helpompaa", hän sanoo. "Koodaaminen antaa siihen voimaa. Taivas on rajana." Manchesterista kotoisin oleva Amy ei ole yllättynyt koodauksen kasvavasta suosiosta: "Kaikilla on älypuhelin, ja me kaikki käytämme tietokoneita". Callum Easton, 14, oli Lontoon näyttelyssä ryhmän kanssa koulustaan Portlandista, Dorsetista. Hänen isänsä, joka on insinööri, antoi hänelle ensikokeilun koodaamisesta, kun hän oli hädin tuskin tarpeeksi vanha menemään kouluun. "On ihmisiä, joiden mielestä tietokoneet eivät ole niin siistejä, mutta ne ovat", hän sanoo. "Ja hallitus huomaa yhä enemmän, miten koodauksella voi ansaita maalle rahaa." Hän jatkaa. Joku, joka on hyvin tietoinen teini-ikäisten kasvavasta kiinnostuksesta koodausta kohtaan, on Steven Flower. Hän perusti Manchesteriin vuonna 2009 nuorten koodaajien ryhmän. Mukaan ilmoittautui noin kahdeksan poikaa. Nyt hän odottaa ensi kuussa 150 teini-ikäistä Manchester Coder Dojoon. Tilaisuus on täynnä, ja se on ilmainen. Monet tuovat mukanaan oman kannettavan tietokoneen tai Raspberry Pi - suhteellisen yksinkertaisen tietokoneen koodausta varten. Vanhemmat, jotka ennen jättivät lapsensa ja palasivat myöhemmin, jäävät nyt usein katsomaan, mitä tapahtuu. "Keski-ikä on noin 10,5 vuotta, mutta mukana on myös kuusivuotiaita", hän sanoo. Monet kävijöistä ovat tyttöjä, mutta poikia on silti enemmän kuin poikia, 60:40 suhteessa. "Koodaamiseen kiinnitetään nyt enemmän huomiota, koska se on siistimpää", Steven sanoo. Hän myöntää myös, että satunnaisilla tarinoilla, joissa joku myy sovelluksensa suurella rahalla, on merkitystä. "Mutta pääasiassa ihmiset ovat täällä sosiaalisen elementin vuoksi", hän sanoo. "He pääsevät oppimaan jotain mielenkiintoista - ja se on hauskaa." Amy Matherin mielestä stereotyyppinen kuva pimeässä makuuhuoneessa istuvasta teini-ikäisestä koodarista on jäänyt historiaan. "Totta kai kutsun itseäni nörtiksi", hän sanoo. "Mutta katso sanakirjasta - se tarkoittaa henkilöä, joka on harrastaja." Hän on sitä, eikä hän ole läheskään yksin.</w:t>
      </w:r>
    </w:p>
    <w:p>
      <w:r>
        <w:rPr>
          <w:b/>
        </w:rPr>
        <w:t xml:space="preserve">Yhteenveto</w:t>
      </w:r>
    </w:p>
    <w:p>
      <w:r>
        <w:t xml:space="preserve">Maailman suurin oppimisteknologian näyttely on avattu Lontoossa, ja opetusministeri Michael Gove lupasi kunnianhimoisempaa tietotekniikan opetussuunnitelmaa Englannin kouluihin. Hänen mukaansa jo viisivuotiaat oppilaat oppivat koodaamaan ja ohjelmoimaan - mutta monet lapset oppivat jo nyt.</w:t>
      </w:r>
    </w:p>
    <w:p>
      <w:r>
        <w:rPr>
          <w:b/>
          <w:u w:val="single"/>
        </w:rPr>
        <w:t xml:space="preserve">Asiakirjan numero 7421</w:t>
      </w:r>
    </w:p>
    <w:p>
      <w:r>
        <w:t xml:space="preserve">Will Quince MP:n mukaan oppivien kuljettajien pitäisi osallistua ensiapukurssille.</w:t>
      </w:r>
    </w:p>
    <w:p>
      <w:r>
        <w:t xml:space="preserve">Deborah McGurranPoliittinen päätoimittaja, Itä-Englannin alue Ensinnäkin kustannukset: Beere maksoi vain 7/6d, mikä on nykyrahassa noin 50 puntaa, mutta nykyään autoilijoiden on löydettävä 85 puntaa. Läpäisyaste on laskenut 63 prosentista vuonna 1935 51 prosenttiin viime vuonna, ja viimeiset 20 vuotta on ollut erillinen kirjallinen teoriakoe. Nyt on ryhdytty toimiin, joilla asioita pyritään tiukentamaan entisestään. Colchesterin parlamentin jäsen Will Quince haluaa, että kaikkien ajokortin hakijoiden on saatava ensiapukoulutusta ennen käytännön ajokoetta. Hänen ajokorttilakiehdotuksensa (pakollinen ensiapukoulutus) on esitelty parlamentin alahuoneessa, ja sitä tukevat St John Ambulance ja Britannian Punainen Risti. "50 prosenttia tieliikennekuolemista tapahtuu muutaman minuutin kuluessa onnettomuudesta, joten ambulanssi ei useinkaan ehdi paikalle", Quince sanoi parlamentin jäsenille. "Ensiaputaidot voivat olla ehdottoman tärkeitä. Elvytyksen välitön aloittaminen voi esimerkiksi kaksinkertaistaa tai jopa nelinkertaistaa sydänpysähdyksestä selviytymisen." Konservatiivien kansanedustaja sanoi, että surullinen tosiasia Britanniassa on, että ensiaputaidot ovat hajanaisia. St John Ambulance -järjestön teettämässä tutkimuksessa todettiin, että 59 prosenttia haastatelluista ei tuntisi itseään tarpeeksi varmaksi pelastaakseen hengen. Onnettomuuspaikalla 24 prosenttia ihmisistä sanoi, etteivät he tekisi mitään ennen ambulanssin saapumista. Ensiapua käsitellään lyhyesti nykyisessä teoriakokeessa, mutta Quincen mielestä se ei riitä. Hän ehdottaa, että jokainen kuljettajaksi aikova osallistuisi neljän tunnin ensiapukurssille. Tämä on tietenkin vain yksityisten jäsenten lakiesitys, eikä siitä todennäköisesti tule lakia. Ministerit kuitenkin ottavat huomioon, kun kansanedustajat nostavat esiin tämänkaltaisia kysymyksiä, ja jos heidät saadaan puolelleen, ajatus saatetaan sisällyttää tulevaan hallituksen lainsäädäntöön. Jäsen Quince on aloittanut tämän keskustelun.</w:t>
      </w:r>
    </w:p>
    <w:p>
      <w:r>
        <w:rPr>
          <w:b/>
        </w:rPr>
        <w:t xml:space="preserve">Yhteenveto</w:t>
      </w:r>
    </w:p>
    <w:p>
      <w:r>
        <w:t xml:space="preserve">Siitä on 81 vuotta, kun Ronald Beere Kensington Hall Gardensista, Lontoosta, läpäisi ensimmäisenä henkilönä ajokokeen Yhdistyneessä kuningaskunnassa. Sen jälkeen on suoritettu lähes 50 miljoonaa ajokoetta, ja tuona aikana on tapahtunut paljon muutoksia.</w:t>
      </w:r>
    </w:p>
    <w:p>
      <w:r>
        <w:rPr>
          <w:b/>
          <w:u w:val="single"/>
        </w:rPr>
        <w:t xml:space="preserve">Asiakirjan numero 7422</w:t>
      </w:r>
    </w:p>
    <w:p>
      <w:r>
        <w:t xml:space="preserve">Shakespearen uudenvuoden tietokilpailu</w:t>
      </w:r>
    </w:p>
    <w:p>
      <w:r>
        <w:t xml:space="preserve">Eri puolilla maailmaa järjestetään tapahtumia Englannin - ja mahdollisesti koko maailman - kuuluisimman näytelmäkirjailijan vuosipäivän kunniaksi. Sen kunniaksi kannattaa siis osallistua tietokilpailuumme, jossa selvitetään Shakespearen vuoden kalenteripäiviä, kuukausia ja vuodenaikoja, jotka kuuluvat Shakespearen vuoteen: BBC News -sovelluksen käyttäjät napauttamalla tästä voit vastata tietokilpailuun. Tilaa BBC News Magazinen sähköpostiuutiskirje, niin saat artikkelit postilaatikkoosi.</w:t>
      </w:r>
    </w:p>
    <w:p>
      <w:r>
        <w:rPr>
          <w:b/>
        </w:rPr>
        <w:t xml:space="preserve">Yhteenveto</w:t>
      </w:r>
    </w:p>
    <w:p>
      <w:r>
        <w:t xml:space="preserve">Tänä vuonna tulee kuluneeksi 400 vuotta William Shakespearen kuolemasta.</w:t>
      </w:r>
    </w:p>
    <w:p>
      <w:r>
        <w:rPr>
          <w:b/>
          <w:u w:val="single"/>
        </w:rPr>
        <w:t xml:space="preserve">Asiakirjan numero 7423</w:t>
      </w:r>
    </w:p>
    <w:p>
      <w:r>
        <w:t xml:space="preserve">Brexit: Lordit valmistautuvat taisteluun sopimuksettomasta lakiesityksestä.</w:t>
      </w:r>
    </w:p>
    <w:p>
      <w:r>
        <w:t xml:space="preserve">Mark D'ArcyParlamenttikirjeenvaihtaja Työväenpuolue ja liberaalidemokraatit olivat jättäneet parlamentin esityksen, jossa vahvistetaan aikataulu lakiehdotuksen käsittelylle. Hallituspuolella on esitetty laumoittain tarkistuksia, joiden tarkoituksena on muuttaa esityksen kaikkia mahdollisia näkökohtia ja ehdottaa kaikenlaisia toimenpiteitä, joista pitäisi keskustella sen sijaan (suosikkini on Bat Habitat (regulation) Bill). Toisin kuin alahuoneessa, jossa tällaiset tarkistukset voidaan ryhmitellä tai niistä voidaan äänestää erissä tiettynä ajankohtana, ylähuoneessa on keskusteltava jokaisesta tarkistuksesta. Lakiehdotuksen kannattajien on siis esitettävä päätösesitys, jolla lopetetaan keskustelu kustakin tarkistuksesta, ja sitten äänestettävä kustakin tarkistuksesta. Tämä tarkoittaa, että jokaisesta noin 90 tarkistuksesta joudutaan käymään kaksi jakoa, joista kukin kestää todennäköisesti varttitunnin. Lakiehdotusta kannattavat kollegat, työväenpuolue, liberaalidemokraatit ja monet konservatiivit aikovat yksinkertaisesti jatkaa istumista ja äänestämistä, kunnes työ on tehty. Vuorotteluvuoroja järjestetään, jotta varmistetaan, että heillä on riittävästi jäseniä äänestämässä alas paljon pienempää hallitusta kannattavien lordien joukkoa - ja jos jälkimmäiset eivät murtuisi pelkkään uupumukseen, liikeasioita koskeva esitys olisi hyväksyttävä lauantaina lounasaikaan mennessä. Tällöin liike-esitys antaa heille mahdollisuuden laatia ripeän aikataulun, jotta lakiesitys saadaan läpi sunnuntaina, hyvissä ajoin ennen kuin pääministeri saa kuninkaallisen puoltavan lausunnon. "Aika on heidän aseensa, numerot ovat meidän", eräs lakiesitystä kannattava vanhempi kollega kertoi minulle. Hän odotti, että uupumus ja vertaispaine, erityisesti kiihtyneiden ristikkäisryhmän jäsenten painostus, saisivat viivytyksen loppumaan. Ovatko vertaiset matkalla äärettömyyteen ja sen yli? Jos Hilary Bennin sopimuksen vastainen toimenpide pääsee läpi alahuoneesta tänä iltana, ylähuoneessa sen läpivieminen voi viedä vertaiset istumaan sunnuntaihin asti. Tänä aamuna monet saapuivat paikalle matkalaukut täynnä yöpymisvarusteita ja tarvikkeita.</w:t>
      </w:r>
    </w:p>
    <w:p>
      <w:r>
        <w:rPr>
          <w:b/>
        </w:rPr>
        <w:t xml:space="preserve">Yhteenveto</w:t>
      </w:r>
    </w:p>
    <w:p>
      <w:r>
        <w:t xml:space="preserve">Hallituksen vaatimaton kannattajajoukko parlamentin ylähuoneessa on käynnistämässä mahtavaa viivytystaisteluoperaatiota estääkseen Bennin lakiehdotuksen - lakiehdotuksen, jolla pyritään estämään sopimuksen syntyminen - pääsyn kolmanteen käsittelyyn ennen parlamentin mahdollista kokoontumista maanantaina.</w:t>
      </w:r>
    </w:p>
    <w:p>
      <w:r>
        <w:rPr>
          <w:b/>
          <w:u w:val="single"/>
        </w:rPr>
        <w:t xml:space="preserve">Asiakirjan numero 7424</w:t>
      </w:r>
    </w:p>
    <w:p>
      <w:r>
        <w:t xml:space="preserve">Nainen ja lapsi kriittisessä tilassa kahdeksan ajoneuvon onnettomuuden jälkeen</w:t>
      </w:r>
    </w:p>
    <w:p>
      <w:r>
        <w:t xml:space="preserve">Kuorma-auto ja seitsemän henkilöautoa olivat osallisina onnettomuudessa A34-tiellä Hinksey Hillin kohdalla Oxfordissa noin klo 19.30 BST 25. elokuuta. Nainen ja lapsi, jotka vietiin Oxfordin John Radcliffe -sairaalaan, matkustivat yhdessä autoista pohjoiseen. Poliisin mukaan heidän tilansa on "kriittinen mutta vakaa". Pohjoiseen menevä ajorata oli suljettuna lähes 10 tuntia, kun pelastuspalvelut olivat paikalla. 58-vuotias mies pidätettiin epäiltynä vakavan vamman aiheuttamisesta vaarallisella ajotavalla.</w:t>
      </w:r>
    </w:p>
    <w:p>
      <w:r>
        <w:rPr>
          <w:b/>
        </w:rPr>
        <w:t xml:space="preserve">Yhteenveto</w:t>
      </w:r>
    </w:p>
    <w:p>
      <w:r>
        <w:t xml:space="preserve">Lapsi ja 31-vuotias nainen ovat kriittisessä tilassa sairaalassa kahdeksan ajoneuvon kolarin jälkeen.</w:t>
      </w:r>
    </w:p>
    <w:p>
      <w:r>
        <w:rPr>
          <w:b/>
          <w:u w:val="single"/>
        </w:rPr>
        <w:t xml:space="preserve">Asiakirjan numero 7425</w:t>
      </w:r>
    </w:p>
    <w:p>
      <w:r>
        <w:t xml:space="preserve">SNP:n kansanedustaja Brendan O'Hara lopettaa kulttuurin tiedottajan tehtävänsä.</w:t>
      </w:r>
    </w:p>
    <w:p>
      <w:r>
        <w:t xml:space="preserve">Puolue vahvisti, että Argyllin ja Buten parlamentin jäsen oli jättänyt tehtävänsä "henkilökohtaisista syistä". Ei ole tiedossa, jääkö hän parlamentin kulttuuri-, media- ja urheiluvaliokuntaan, jossa hän hiljattain aiheutti riitaa SNP:n ja datayhtiö Cambridge Analytican välillä. Hannah Bardell on korvannut O'Haran puolueen kulttuuriedustajana. O'Hara, entinen BBC:n ja STV:n televisiotuottaja, valittiin ensimmäisen kerran vuonna 2015, ja hän on toiminut myös SNP:n puolustuspuheenjohtajana.</w:t>
      </w:r>
    </w:p>
    <w:p>
      <w:r>
        <w:rPr>
          <w:b/>
        </w:rPr>
        <w:t xml:space="preserve">Yhteenveto</w:t>
      </w:r>
    </w:p>
    <w:p>
      <w:r>
        <w:t xml:space="preserve">Brendan O'Hara on eronnut SNP:n Westminsterin ryhmän kulttuurista, tiedotusvälineistä ja urheilusta vastaavasta tiedottajasta.</w:t>
      </w:r>
    </w:p>
    <w:p>
      <w:r>
        <w:rPr>
          <w:b/>
          <w:u w:val="single"/>
        </w:rPr>
        <w:t xml:space="preserve">Asiakirjan numero 7426</w:t>
      </w:r>
    </w:p>
    <w:p>
      <w:r>
        <w:t xml:space="preserve">Stranraerin koulut suljettu talvisen sään vuoksi</w:t>
      </w:r>
    </w:p>
    <w:p>
      <w:r>
        <w:t xml:space="preserve">Park Primary Stranraerissa oli ensimmäinen koulu, joka päätti sulkea koulunsa koko päiväksi. Sitä seurasi kaupungin keskiasteen koulu - Stranraer Academy - joka suljettiin lounasaikaan, ja sitten St Joseph's, Rephad ja Sheuchan Primary. Kaikkien koulujen odotettiin avautuvan normaalisti maanantaina.</w:t>
      </w:r>
    </w:p>
    <w:p>
      <w:r>
        <w:rPr>
          <w:b/>
        </w:rPr>
        <w:t xml:space="preserve">Yhteenveto</w:t>
      </w:r>
    </w:p>
    <w:p>
      <w:r>
        <w:t xml:space="preserve">Satoja oppilaita on lähetetty kotiin Dumfriesin ja Gallowayn alueella, kun talvinen sää alkoi vaikuttaa alueen länsiosissa.</w:t>
      </w:r>
    </w:p>
    <w:p>
      <w:r>
        <w:rPr>
          <w:b/>
          <w:u w:val="single"/>
        </w:rPr>
        <w:t xml:space="preserve">Asiakirjan numero 7427</w:t>
      </w:r>
    </w:p>
    <w:p>
      <w:r>
        <w:t xml:space="preserve">Mies syytteeseen pyöräilijä Anthony Satterthwaiten kuolemasta</w:t>
      </w:r>
    </w:p>
    <w:p>
      <w:r>
        <w:t xml:space="preserve">Vastakkaiseen suuntaan ajanut Porsche Boxter törmäsi Anthony Satterthwaiteen, 51, Eastcote Lanella 22. joulukuuta. David McSkimming, kotoisin Gainsborough Crescentistä, Solihullista, on saanut syytteen kuolemantuottamuksesta vaarallisella ajotavalla, West Midlandsin poliisi kertoi. 52-vuotiaan on määrä tulla Birminghamin tuomareiden eteen torstaina.</w:t>
      </w:r>
    </w:p>
    <w:p>
      <w:r>
        <w:rPr>
          <w:b/>
        </w:rPr>
        <w:t xml:space="preserve">Yhteenveto</w:t>
      </w:r>
    </w:p>
    <w:p>
      <w:r>
        <w:t xml:space="preserve">Mies on saanut syytteen Solihullissa urheiluauton alle jääneen pyöräilijän kuolemasta.</w:t>
      </w:r>
    </w:p>
    <w:p>
      <w:r>
        <w:rPr>
          <w:b/>
          <w:u w:val="single"/>
        </w:rPr>
        <w:t xml:space="preserve">Asiakirjan numero 7428</w:t>
      </w:r>
    </w:p>
    <w:p>
      <w:r>
        <w:t xml:space="preserve">Liphook yritti aseellista pankkiryöstäjää, jota poliisi etsii</w:t>
      </w:r>
    </w:p>
    <w:p>
      <w:r>
        <w:t xml:space="preserve">Liphookissa sijaitsevan Lloyds Bankin kimppuun hyökättiin maanantaina hieman kello 16:00 BST jälkeen kahden huppariin pukeutuneen miehen toimesta. Ryöstöyrityksen aikana miestä ammuttiin ilmakiväärillä kasvoihin ja puukotettiin. Hänet vietiin sairaalaan, mutta hänet on sittemmin kotiutettu. Laihoiksi ja 1,7-1,8 metriä pitkiksi kuvatut miehet pakenivat paikalta tyhjin käsin. Poliisin mukaan ilmakiväärillä varustetun miehen kuvailtiin olevan valkoihoinen, kun taas toisen miehen kasvot oli peitetty.</w:t>
      </w:r>
    </w:p>
    <w:p>
      <w:r>
        <w:rPr>
          <w:b/>
        </w:rPr>
        <w:t xml:space="preserve">Yhteenveto</w:t>
      </w:r>
    </w:p>
    <w:p>
      <w:r>
        <w:t xml:space="preserve">Poliisi etsii ryöstäjiä, jotka vaativat veitsellä ja ilma-aseella käteistä pankista Hampshiressä.</w:t>
      </w:r>
    </w:p>
    <w:p>
      <w:r>
        <w:rPr>
          <w:b/>
          <w:u w:val="single"/>
        </w:rPr>
        <w:t xml:space="preserve">Asiakirjan numero 7429</w:t>
      </w:r>
    </w:p>
    <w:p>
      <w:r>
        <w:t xml:space="preserve">Peter Cravenin murha: Grimsbyn talosurman jälkeen pidätetty etsintäkuulutettu mies.</w:t>
      </w:r>
    </w:p>
    <w:p>
      <w:r>
        <w:t xml:space="preserve">Peter Craven löydettiin vakavasti loukkaantuneena Oxford Streetillä sijaitsevasta talosta hieman ennen puoltayötä 15. elokuuta 2018. Humbersiden poliisi oli etsinyt Michael Kavanaghia kuoleman jälkeen. Kavanagh, 30, pidätettiin lopulta lauantaina epäiltynä Cravenin murhasta ja törkeästä pahoinpitelystä Crimestoppersin vetoomuksen jälkeen. Humbersiden poliisi on kiittänyt yleisöä avusta. Pian Cravenin kuoleman jälkeen kolme muuta miestä pidätettiin kuolemantapauksen yhteydessä. Pidätetty 47-vuotias mies vapautettiin ilman jatkotoimia. Aiheeseen liittyvät Internet-linkit Humbersiden poliisi</w:t>
      </w:r>
    </w:p>
    <w:p>
      <w:r>
        <w:rPr>
          <w:b/>
        </w:rPr>
        <w:t xml:space="preserve">Yhteenveto</w:t>
      </w:r>
    </w:p>
    <w:p>
      <w:r>
        <w:t xml:space="preserve">Etsintäkuulutettu mies on pidätetty epäiltynä Grimsbyssä viime vuonna surmatun 46-vuotiaan miehen murhasta.</w:t>
      </w:r>
    </w:p>
    <w:p>
      <w:r>
        <w:rPr>
          <w:b/>
          <w:u w:val="single"/>
        </w:rPr>
        <w:t xml:space="preserve">Asiakirjan numero 7430</w:t>
      </w:r>
    </w:p>
    <w:p>
      <w:r>
        <w:t xml:space="preserve">Abdelkhalak Lahyani nimettiin pyöräilijäksi, joka kuoli raskaiden tavarankuljetusajoneuvojen Elephant and Castle -onnettomuudessa.</w:t>
      </w:r>
    </w:p>
    <w:p>
      <w:r>
        <w:t xml:space="preserve">Abdelkhalak Lahyani, 47, Walworthista, oli osallisena törmäyksessä Elephant and Castlen ja Newington Buttsin risteyksessä 13. toukokuuta. Pyöräilijä sai vakavia vammoja ja kuoli tapahtumapaikalla. Kuorma-auton 49-vuotias kuljettaja pidätettiin epäiltynä kuoleman aiheuttamisesta huolimattomasta ajamisesta, ja hänet on vapautettu takuita vastaan.</w:t>
      </w:r>
    </w:p>
    <w:p>
      <w:r>
        <w:rPr>
          <w:b/>
        </w:rPr>
        <w:t xml:space="preserve">Yhteenveto</w:t>
      </w:r>
    </w:p>
    <w:p>
      <w:r>
        <w:t xml:space="preserve">Scotland Yard on nimennyt pyöräilijän, joka kuoli kolarissa kuorma-auton kanssa Kaakkois-Lontoossa.</w:t>
      </w:r>
    </w:p>
    <w:p>
      <w:r>
        <w:rPr>
          <w:b/>
          <w:u w:val="single"/>
        </w:rPr>
        <w:t xml:space="preserve">Asiakirjan numero 7431</w:t>
      </w:r>
    </w:p>
    <w:p>
      <w:r>
        <w:t xml:space="preserve">GCHQ:n salaisia esineitä on esillä tiedemuseossa.</w:t>
      </w:r>
    </w:p>
    <w:p>
      <w:r>
        <w:t xml:space="preserve">Lontoon tiedemuseossa järjestettävässä näyttelyssä Top Secret: From Ciphers to Cyber Security (huippusalainen: salakirjoituksista kyberturvallisuuteen) on esillä yli 100 esinettä GCHQ:sta - hallituksen kuuntelupisteestä. GCHQ:n johtaja Jeremy Fleming sanoi, että organisaation työ on "pelastanut lukemattomia ihmishenkiä, lyhentänyt sotia, antanut Britannialle etulyöntiaseman ja ratkaissut tai valjastanut joitakin maailman vaikeimmista teknologisista haasteista". Cheltenhamissa sijaitsevan vakoilutoimiston historiallista teknologiaa, käsinkirjoitettuja asiakirjoja ja salassapidon poistettuja tiedostoja on mahdollista nähdä. Näyttely on avoinna 10. heinäkuuta - 23. helmikuuta 2020. .</w:t>
      </w:r>
    </w:p>
    <w:p>
      <w:r>
        <w:rPr>
          <w:b/>
        </w:rPr>
        <w:t xml:space="preserve">Yhteenveto</w:t>
      </w:r>
    </w:p>
    <w:p>
      <w:r>
        <w:t xml:space="preserve">Vuosisadan ajan vakoilun taustalla olleita teknologisia salaisuuksia - toisen maailmansodan koodinmurtovälineistä kylmän sodan salaisuuksiin - on tarkoitus esitellä.</w:t>
      </w:r>
    </w:p>
    <w:p>
      <w:r>
        <w:rPr>
          <w:b/>
          <w:u w:val="single"/>
        </w:rPr>
        <w:t xml:space="preserve">Asiakirjan numero 7432</w:t>
      </w:r>
    </w:p>
    <w:p>
      <w:r>
        <w:t xml:space="preserve">SDLP:n johto: Seamus Mallon tukee Colum Eastwoodia kilpailussa</w:t>
      </w:r>
    </w:p>
    <w:p>
      <w:r>
        <w:t xml:space="preserve">Eastwood haastaa nykyisen johtajan Alasdair McDonnellin, ja puolueaktiivit äänestävät ensi kuussa SDLP:n vuosittaisessa konferenssissa Armaghissa. Aiemmin tänä vuonna Mallon kehotti McDonnellia luopumaan johtajan tehtävästä. Kun McDonnellilta kysyttiin Mallonin kannattavan Foylen MLA:ta, hän sanoi, että Mallonilla on "oikeus mielipiteeseensä". "Ihmiset ovat valinneet minut tekemään työtä, ja aion tehdä sen työn", hän sanoi BBC NI:n The View -ohjelmassa. "Seamus on erittäin arvostettu puolueen jäsen, mutta meillä on noin 300 muuta valtuutettua, joilla on mielipiteitä. "Suurin osa on luvannut tukensa minulle."</w:t>
      </w:r>
    </w:p>
    <w:p>
      <w:r>
        <w:rPr>
          <w:b/>
        </w:rPr>
        <w:t xml:space="preserve">Yhteenveto</w:t>
      </w:r>
    </w:p>
    <w:p>
      <w:r>
        <w:t xml:space="preserve">SDLP:n entinen varajohtaja Seamus Mallon on tukenut Colum Eastwoodia puolueen johtajakilpailussa, BBC on saanut tietää.</w:t>
      </w:r>
    </w:p>
    <w:p>
      <w:r>
        <w:rPr>
          <w:b/>
          <w:u w:val="single"/>
        </w:rPr>
        <w:t xml:space="preserve">Asiakirjan numero 7433</w:t>
      </w:r>
    </w:p>
    <w:p>
      <w:r>
        <w:t xml:space="preserve">Teidän kuvanne aiheesta 'yönäkö'</w:t>
      </w:r>
    </w:p>
    <w:p>
      <w:r>
        <w:t xml:space="preserve">23 Seuraava teema on "avoin tie", ja osallistumisaika päättyy 29. syyskuuta 2020. Lähetä kuvat osoitteeseen yourpics@bbc.co.uk tai seuraa alla olevaa linkkiä "Upload your pictures here". Lisätietoja ja ehdot löytyvät sivun alareunassa olevasta linkistä "We set the theme, you take the picture". Kaikkiin valokuviin sovelletaan tekijänoikeuksia.</w:t>
      </w:r>
    </w:p>
    <w:p>
      <w:r>
        <w:rPr>
          <w:b/>
        </w:rPr>
        <w:t xml:space="preserve">Yhteenveto</w:t>
      </w:r>
    </w:p>
    <w:p>
      <w:r>
        <w:t xml:space="preserve">Pyysimme lukijoitamme lähettämään kuviaan teemalla "yönäkö". Tässä on muutamia kuvia, joita meille lähetettiin eri puolilta maailmaa.</w:t>
      </w:r>
    </w:p>
    <w:p>
      <w:r>
        <w:rPr>
          <w:b/>
          <w:u w:val="single"/>
        </w:rPr>
        <w:t xml:space="preserve">Asiakirjan numero 7434</w:t>
      </w:r>
    </w:p>
    <w:p>
      <w:r>
        <w:t xml:space="preserve">Nainen syytettynä murhayrityksestä auto-onnettomuuden jälkeen</w:t>
      </w:r>
    </w:p>
    <w:p>
      <w:r>
        <w:t xml:space="preserve">Tammikuun 21. päivänä sattuneessa välikohtauksessa nainen ja kolme miestä vietiin sairaalaan, ja yksi rakennus vaurioitui. Donna Stewart, 43, Invernessistä, saapui keskiviikkona Invernessin sheriffituomioistuimeen. Hän ei esittänyt vastalausetta, ja hänet vapautettiin takuita vastaan.</w:t>
      </w:r>
    </w:p>
    <w:p>
      <w:r>
        <w:rPr>
          <w:b/>
        </w:rPr>
        <w:t xml:space="preserve">Yhteenveto</w:t>
      </w:r>
    </w:p>
    <w:p>
      <w:r>
        <w:t xml:space="preserve">Nainen joutuu kärsimään kolmesta murhayrityksestä ja pahoinpitelystä Invernessissä tapahtuneen auto-onnettomuuden jälkeen.</w:t>
      </w:r>
    </w:p>
    <w:p>
      <w:r>
        <w:rPr>
          <w:b/>
          <w:u w:val="single"/>
        </w:rPr>
        <w:t xml:space="preserve">Asiakirjan numero 7435</w:t>
      </w:r>
    </w:p>
    <w:p>
      <w:r>
        <w:t xml:space="preserve">Mitä tehdä, jos luulet, että sinua ahdistellaan seksuaalisesti työpaikalla?</w:t>
      </w:r>
    </w:p>
    <w:p>
      <w:r>
        <w:t xml:space="preserve">Holly Wallis &amp; Laura LeaBBC News Millainen käytös lasketaan seksuaaliseksi häirinnäksi työpaikalla? Ja miten siihen pitäisi suhtautua, jos luulet, että sitä tapahtuu sinulle? Mitä on seksuaalinen häirintä työpaikalla? Yksinkertaisesti sanottuna seksuaalinen häirintä on ei-toivottua seksuaalista käyttäytymistä. Häirintä voi olla sanallista tai sanatonta, ja se voi saada sinut tuntemaan olosi pelottavaksi tai epämukavaksi. Sinun ei tarvitse vastustaa henkilön käytöstä, jotta sitä voidaan pitää ei-toivottuna, Citizens Advice huomauttaa. Siihen voi kuulua mm: Seksuaalinen häirintä työpaikalla: Four women reveal all The photographer telling women's sexual harassment stories I take selfies with men who harrasses me What action can you take? Vuoden 2010 tasa-arvolaki suojaa kaikkia, jotka kokevat seksuaalista häirintää työpaikalla Yhdistyneessä kuningaskunnassa. Joissain tapauksissa voi riittää, että kerrot jollekin, että hänen käytöksensä aiheuttaa sinulle epämukavuutta, sanoo Slater and Gordonin työoikeusasiamies James Watkins. Hänen mukaansa myös toisen työkaverin kanssa keskusteleminen voi auttaa sinua päättämään, mitä tehdä. Jos ei, voit: Jos nämä vaihtoehdot eivät auta, voit nostaa kanteen työtuomioistuimessa. Mitä vaatimuksen tekemiseen liittyy? Ennen kuin voit nostaa kanteen työtuomioistuimessa, sinun on käytävä läpi sovitteluryhmä Acasin (Advisory, Conciliation and Arbitration Service) tarjoama varhainen sovittelumenettely - se voi neuvotella sinulle ratkaisun tai käytännön ratkaisun. Jos tämä ei ole mahdollista, voit tehdä kanteen verkossa. "Lähdin itkien ja ilmoittauduin sairauslomalle" "Kaksi miestä, jotka olivat työskennelleet työpaikalla pitkään, ahdisteli minua seksuaalisesti. "Toinen heistä sanoi, että he haluaisivat laittaa minut työpöydän päälle ja raiskata minua ja he katselivat jalkojani, kun kävelin ohi. "Otin asian puheeksi ylemmän johtajan kanssa, mutta hän huusi minulle ja sanoi, että minun sanani on kollegaani vastaan...". Lähdin itkien ja ilmoittauduin sairauslomalle...". Jane, Lontoo Millaista on joutua seksuaalisesti häirityksi työpaikalla? Kuinka suuri tämä ongelma on? TUC:n viime vuonna julkaiseman tutkimuksen mukaan yli puolet naisista sanoo, että heitä on ahdisteltu seksuaalisesti työpaikalla - ja useimmat myöntävät, etteivät he ole ilmoittaneet asiasta. Tutkimuksessa todettiin, että yhdeksässä tapauksessa kymmenestä tekijä oli mies, ja lähes joka viides nainen (17 %) kertoi, että kyseessä oli esimies tai joku, jolla oli suoraa määräysvaltaa häneen nähden. Syitä siihen, miksi häirinnästä ei kerrottu, olivat muun muassa nolostuminen (20 prosenttia), pelko siitä, ettei heitä otettaisi vakavasti (24 prosenttia), tai se, että häirinnästä ilmoittaminen vaikuttaisi heidän työsuhteisiinsa (28 prosenttia). Myös miehet voivat joutua työpaikalla seksuaalisen häirinnän uhreiksi. Apua ja neuvontaa</w:t>
      </w:r>
    </w:p>
    <w:p>
      <w:r>
        <w:rPr>
          <w:b/>
        </w:rPr>
        <w:t xml:space="preserve">Yhteenveto</w:t>
      </w:r>
    </w:p>
    <w:p>
      <w:r>
        <w:t xml:space="preserve">Seksuaalinen häirintä työpaikalla on palannut otsikoihin sen jälkeen, kun yhdysvaltalainen elokuvatuottaja Harvey Weinstein pyysi anteeksi tapaa, jolla hän oli "käyttäytynyt kollegoidensa kanssa aiemmin". Se tapahtui sen jälkeen, kun sanomalehti kertoi useista häntä vastaan esitetyistä seksuaalisen häirinnän syytöksistä.</w:t>
      </w:r>
    </w:p>
    <w:p>
      <w:r>
        <w:rPr>
          <w:b/>
          <w:u w:val="single"/>
        </w:rPr>
        <w:t xml:space="preserve">Asiakirjan numero 7436</w:t>
      </w:r>
    </w:p>
    <w:p>
      <w:r>
        <w:t xml:space="preserve">IPCC tutkii poliisin yhteydenpitoa murhan uhriin</w:t>
      </w:r>
    </w:p>
    <w:p>
      <w:r>
        <w:t xml:space="preserve">65-vuotiaan Christine Jamesin ruumis löydettiin hänen asunnostaan Cardiff Bayssä 2. maaliskuuta, kun hän ei ollut saapunut lennolle. Cardiffilainen Kris Wade, 36, on saanut syytteen hänen murhastaan. Etelä-Walesin poliisi antoi tapauksen riippumattoman poliisin valituslautakunnan käsiteltäväksi.</w:t>
      </w:r>
    </w:p>
    <w:p>
      <w:r>
        <w:rPr>
          <w:b/>
        </w:rPr>
        <w:t xml:space="preserve">Yhteenveto</w:t>
      </w:r>
    </w:p>
    <w:p>
      <w:r>
        <w:t xml:space="preserve">Poliisin valvontaviranomainen tutkii, millainen yhteys Etelä-Walesin poliisilla oli murhan uhriin ennen hänen ruumiinsa löytymistä.</w:t>
      </w:r>
    </w:p>
    <w:p>
      <w:r>
        <w:rPr>
          <w:b/>
          <w:u w:val="single"/>
        </w:rPr>
        <w:t xml:space="preserve">Asiakirjan numero 7437</w:t>
      </w:r>
    </w:p>
    <w:p>
      <w:r>
        <w:t xml:space="preserve">B&amp;Q Welsh käännös gaffe ohjaa ostajat Yhdysvaltoihin</w:t>
      </w:r>
    </w:p>
    <w:p>
      <w:r>
        <w:t xml:space="preserve">Aberystwythin lähellä Llanbadarn Fawrissa sijaitsevan, nyt suljetun Parc-y-Llyn Retail Park -myymälän walesinkielinen kyltti kertoi ostajille, että "olemme muuttaneet". Sen jälkeen siinä luki "voitte löytää... Yhdysvallat" - sanan "meitä" sijasta ja siinä käytettiin walesin kielen sanaa "Unol Daleithiau". B&amp;Q on pyytänyt anteeksi ja sanonut, että se korvataan. Cambrian News otti valokuvan kyltistä ennen sen poistamista. "Olemme pahoillamme kyltissämme olleen virheen aiheuttamasta sekaannuksesta ja pyrimme poistamaan sen", B&amp;Q:n tiedottaja sanoi. "Et löydä Yhdysvaltoja B&amp;Q:sta Carmarthenissa, mutta löydät sieltä kaiken, mitä tarvitset kotiisi ja puutarhaan tänä kesänä."</w:t>
      </w:r>
    </w:p>
    <w:p>
      <w:r>
        <w:rPr>
          <w:b/>
        </w:rPr>
        <w:t xml:space="preserve">Yhteenveto</w:t>
      </w:r>
    </w:p>
    <w:p>
      <w:r>
        <w:t xml:space="preserve">Ceredigionin ostajille on kerrottu, että heidän on ehkä ylitettävä Atlantti löytääkseen lähimmän B&amp;Q-myymälänsä - kiitos walesinkielisen käännösvirheen.</w:t>
      </w:r>
    </w:p>
    <w:p>
      <w:r>
        <w:rPr>
          <w:b/>
          <w:u w:val="single"/>
        </w:rPr>
        <w:t xml:space="preserve">Asiakirjan numero 7438</w:t>
      </w:r>
    </w:p>
    <w:p>
      <w:r>
        <w:t xml:space="preserve">Vetoomus vapaaehtoisille huoltajuuden tarkistamiseksi Cumbriassa</w:t>
      </w:r>
    </w:p>
    <w:p>
      <w:r>
        <w:t xml:space="preserve">Pareittain työskentelevät huostaanottovierailijat tekevät ennalta ilmoittamattomia vierailuja Barrow'n ja Ulverstonin alueen poliisiasemille. He eivät ota kantaa, vaan laativat puolueettomia raportteja havainnoistaan. Heille annetaan koulutusta ja heille maksetaan kulukorvaukset. Hakijoiden on otettava yhteyttä Cumbrian poliisiviranomaiseen 24. toukokuuta mennessä. Viranomaisen mukaan järjestelmän tavoitteena on parantaa yleisön luottamusta poliisiin ja auttaa saamaan selkeä käsitys läänin säilöönottolaitosten toiminnasta.</w:t>
      </w:r>
    </w:p>
    <w:p>
      <w:r>
        <w:rPr>
          <w:b/>
        </w:rPr>
        <w:t xml:space="preserve">Yhteenveto</w:t>
      </w:r>
    </w:p>
    <w:p>
      <w:r>
        <w:t xml:space="preserve">Vapaaehtoisia etsitään tekemään pistokokeita, joissa tarkastetaan Cumbrian poliisin selleissä säilytettävien henkilöiden hyvinvointia.</w:t>
      </w:r>
    </w:p>
    <w:p>
      <w:r>
        <w:rPr>
          <w:b/>
          <w:u w:val="single"/>
        </w:rPr>
        <w:t xml:space="preserve">Asiakirjan numero 7439</w:t>
      </w:r>
    </w:p>
    <w:p>
      <w:r>
        <w:t xml:space="preserve">Kuvissa: RAF Cosford Air Show -tapahtumassa tuhansia osallistujia</w:t>
      </w:r>
    </w:p>
    <w:p>
      <w:r>
        <w:t xml:space="preserve">RAF Falconsin laskuvarjoryhmä esitteli näytöksiä, ja myös RAF Typhoon nousi taivaalle Cosfordissa, Shropshiressä järjestetyssä tapahtumassa. Yksi tämänvuotisista teemoista oli naisten aseman tunnustaminen ilmailussa ja sotahistoriassa, jotta voitaisiin juhlistaa naisten apuilmavoimien perustamisen 80-vuotispäivää ja 25-vuotispäivää siitä, kun naiset integroitiin täysin kuninkaallisiin ilmavoimiin. Tapahtumassa oli myös maanäytöksiä ja staattisia lentokoneita. Kuvat: J: John Bray</w:t>
      </w:r>
    </w:p>
    <w:p>
      <w:r>
        <w:rPr>
          <w:b/>
        </w:rPr>
        <w:t xml:space="preserve">Yhteenveto</w:t>
      </w:r>
    </w:p>
    <w:p>
      <w:r>
        <w:t xml:space="preserve">Punaiset nuolet ihastuttivat väkijoukkoja, joita oli saapunut kymmeniätuhansia tämänvuotiseen RAF Cosford Air Show'hun.</w:t>
      </w:r>
    </w:p>
    <w:p>
      <w:r>
        <w:rPr>
          <w:b/>
          <w:u w:val="single"/>
        </w:rPr>
        <w:t xml:space="preserve">Asiakirjan numero 7440</w:t>
      </w:r>
    </w:p>
    <w:p>
      <w:r>
        <w:t xml:space="preserve">Readingin mies kuoli 'tylpän voiman aiheuttamaan vammaan'</w:t>
      </w:r>
    </w:p>
    <w:p>
      <w:r>
        <w:t xml:space="preserve">48-vuotiaan ruumiin ruumiinavaus suoritettiin sen jälkeen, kun hän kuoli sairaalassa Readingissä perjantaina sattuneen "riidan" jälkeen. Hän loukkaantui kahden miehen välisessä riidassa Friar Streetillä noin klo 23.30 BST. Kuollutta miestä ei ole virallisesti tunnistettu. Thames Valleyn poliisi tutkii kuolemantuottamusta. Crowthornesta kotoisin oleva 18-vuotias mies pidätettiin tapaukseen liittyen, ja hänet on vapautettu takuita vastaan 10. toukokuuta asti. Teini pidätettiin alun perin murhasta epäiltynä.</w:t>
      </w:r>
    </w:p>
    <w:p>
      <w:r>
        <w:rPr>
          <w:b/>
        </w:rPr>
        <w:t xml:space="preserve">Yhteenveto</w:t>
      </w:r>
    </w:p>
    <w:p>
      <w:r>
        <w:t xml:space="preserve">Mies, jota lyötiin ja joka sitten löi päänsä maahan, kuoli "tylpän voiman aiheuttamaan traumaan", poliisi on kertonut.</w:t>
      </w:r>
    </w:p>
    <w:p>
      <w:r>
        <w:rPr>
          <w:b/>
          <w:u w:val="single"/>
        </w:rPr>
        <w:t xml:space="preserve">Asiakirjan numero 7441</w:t>
      </w:r>
    </w:p>
    <w:p>
      <w:r>
        <w:t xml:space="preserve">Coronavirus: Suur-Manchesterin busseja, raitiovaunuja ja junia leikataan.</w:t>
      </w:r>
    </w:p>
    <w:p>
      <w:r>
        <w:t xml:space="preserve">Suur-Manchesterin liikennelaitoksen (TfGM) mukaan bussi-, juna- ja raitiovaunupalveluja supistetaan, koska matkustajamäärät ovat laskussa. TfGM:n asiakasjohtaja Stephen Rhodes sanoi: "Tämä on dynaaminen tilanne, jota seuraamme jatkuvasti". Muualla Cheshiressä sijaitsevassa Jodrell Bankin observatoriossa keskeytetään yleisökäynnit.</w:t>
      </w:r>
    </w:p>
    <w:p>
      <w:r>
        <w:rPr>
          <w:b/>
        </w:rPr>
        <w:t xml:space="preserve">Yhteenveto</w:t>
      </w:r>
    </w:p>
    <w:p>
      <w:r>
        <w:t xml:space="preserve">Suur-Manchesterin alueen julkisia liikennepalveluita on tarkoitus leikata, kun yhä useammat ihmiset vähentävät matkojaan hallituksen ohjeiden mukaisesti koronaviruksen hillitsemiseksi.</w:t>
      </w:r>
    </w:p>
    <w:p>
      <w:r>
        <w:rPr>
          <w:b/>
          <w:u w:val="single"/>
        </w:rPr>
        <w:t xml:space="preserve">Asiakirjan numero 7442</w:t>
      </w:r>
    </w:p>
    <w:p>
      <w:r>
        <w:t xml:space="preserve">Buxtonin mies välttyy vankilalta huumausainerikoksista</w:t>
      </w:r>
    </w:p>
    <w:p>
      <w:r>
        <w:t xml:space="preserve">Derby Crown Court kuuli, että Daniel Hibberts myi GHB:tä ystävilleen keittiössään Williamson Avenuella sijaitsevassa kodissaan Buxtonissa, Derbyshiren osavaltiossa, 20. heinäkuuta rahoittaakseen omaa käyttöään. 41-vuotias myönsi yhdeksän rikosta, mukaan lukien C-luokan aineen toimittamisen ja taser-aseen hallussapidon. Oikeus lakkautti kaksi aiempaa syytettä häntä vastaan raiskauksesta. Seuraa BBC East Midlandsia Facebookissa, Twitterissä tai Instagramissa. Lähetä juttuideoita osoitteeseen eastmidsnews@bbc.co.uk.</w:t>
      </w:r>
    </w:p>
    <w:p>
      <w:r>
        <w:rPr>
          <w:b/>
        </w:rPr>
        <w:t xml:space="preserve">Yhteenveto</w:t>
      </w:r>
    </w:p>
    <w:p>
      <w:r>
        <w:t xml:space="preserve">Mies, joka pyöritti pientä mutta "määrätietoista" huumekauppaa, on saanut 18 kuukauden ehdollisen vankeusrangaistuksen.</w:t>
      </w:r>
    </w:p>
    <w:p>
      <w:r>
        <w:rPr>
          <w:b/>
          <w:u w:val="single"/>
        </w:rPr>
        <w:t xml:space="preserve">Asiakirjan numero 7443</w:t>
      </w:r>
    </w:p>
    <w:p>
      <w:r>
        <w:t xml:space="preserve">Uuden jätevedenpumppaamon rakennustyöt alkavat</w:t>
      </w:r>
    </w:p>
    <w:p>
      <w:r>
        <w:t xml:space="preserve">Laitos on osa Guernsey Waterin laajamittaista hanketta, jolla pyritään liittämään yhä useampia kiinteistöjä saaren pääviemäriin. Samanlaisia asemia asennetaan verkoston laajennusohjelmassa, jolloin Tortevalin kiinteistöt voidaan lopulta liittää. L'Ereen työt maksavat noin 1,4 miljoonaa puntaa. Luku sisältää putkistojen asentamisen ja aseman rakentamisen, joka sijoitetaan pääosin maan alle. Töiden vuoksi L'Ereen parkkipaikan pohjoispuoli on suljettu ja kierrätystilat on siirretty eteläpäätyyn.</w:t>
      </w:r>
    </w:p>
    <w:p>
      <w:r>
        <w:rPr>
          <w:b/>
        </w:rPr>
        <w:t xml:space="preserve">Yhteenveto</w:t>
      </w:r>
    </w:p>
    <w:p>
      <w:r>
        <w:t xml:space="preserve">Guernseyn länsirannikolla sijaitsevaan L'Oreen on alettu asentaa uutta jätevedenpumppaamoa.</w:t>
      </w:r>
    </w:p>
    <w:p>
      <w:r>
        <w:rPr>
          <w:b/>
          <w:u w:val="single"/>
        </w:rPr>
        <w:t xml:space="preserve">Asiakirjan numero 7444</w:t>
      </w:r>
    </w:p>
    <w:p>
      <w:r>
        <w:t xml:space="preserve">Mies syytetty Benfleetin kaapelivarkauden yrityksestä</w:t>
      </w:r>
    </w:p>
    <w:p>
      <w:r>
        <w:t xml:space="preserve">Benfleetin alueen sähkökatkoksen vuoksi hälytetty poliisi löysi miehen ruumiin rautatien varrelta 27. kesäkuuta. Hänen uskotaan saaneen sähköiskun. Mark Bradshaw'ta syytetään junamatkustajien vaarantamisesta ja sähkökaapelin varkauden yrityksestä. Canveysta kotoisin olevan 43-vuotiaan Bradshaw'n on määrä tulla Southendin tuomarin eteen 12. marraskuuta.</w:t>
      </w:r>
    </w:p>
    <w:p>
      <w:r>
        <w:rPr>
          <w:b/>
        </w:rPr>
        <w:t xml:space="preserve">Yhteenveto</w:t>
      </w:r>
    </w:p>
    <w:p>
      <w:r>
        <w:t xml:space="preserve">43-vuotias mies on saanut syytteen kaapelivarkauden yrityksestä Essexissä, jossa hänen epäilty rikoskumppaninsa kuoli.</w:t>
      </w:r>
    </w:p>
    <w:p>
      <w:r>
        <w:rPr>
          <w:b/>
          <w:u w:val="single"/>
        </w:rPr>
        <w:t xml:space="preserve">Asiakirjan numero 7445</w:t>
      </w:r>
    </w:p>
    <w:p>
      <w:r>
        <w:t xml:space="preserve">Maksut uudessa Pen y Fanin, Brecon Beaconsin pysäköintialueella</w:t>
      </w:r>
    </w:p>
    <w:p>
      <w:r>
        <w:t xml:space="preserve">Säätiö laajentaa Storey Armsin lähellä Pont ar Dafissa sijaitsevaa nykyistä 50-paikkaista pysäköintialuetta 260 pysäköintipaikalla. Vuonna 2016 115 kuljettajaa, jotka pysäköivät A470-tielle vieraillakseen kansallispuiston korkeimmalla huipulla lumisateessa, sai sakot. Uudessa pysäköintipaikassa on myös sähköautojen latauspisteitä ja oma tila vuoristopelastajille. Pen y Fanissa vierailee vuosittain yli 350 000 ihmistä, mutta Trustin mukaan alueen nykyiset rajalliset pysäköintimahdollisuudet ovat aiheuttaneet "akuutteja paineita". Maksullisten pysäköintipaikkojen lisäksi siellä on ajallisesti rajoitettuja maksuttomia pysäköintipaikkoja vessoja käyttäville sekä paikkoja vammaisille, pikkubusseille, linja-autoille ja pyöräilijöille.</w:t>
      </w:r>
    </w:p>
    <w:p>
      <w:r>
        <w:rPr>
          <w:b/>
        </w:rPr>
        <w:t xml:space="preserve">Yhteenveto</w:t>
      </w:r>
    </w:p>
    <w:p>
      <w:r>
        <w:t xml:space="preserve">Brecon Beaconsin Pen y Fan -vuoristoon kiipeävät retkeilijät joutuvat pian maksamaan pysäköinnistä, kun National Trust sai luvan rakentaa uuden pysäköintialueen.</w:t>
      </w:r>
    </w:p>
    <w:p>
      <w:r>
        <w:rPr>
          <w:b/>
          <w:u w:val="single"/>
        </w:rPr>
        <w:t xml:space="preserve">Asiakirjan numero 7446</w:t>
      </w:r>
    </w:p>
    <w:p>
      <w:r>
        <w:t xml:space="preserve">Gregory Halpernin Omaha-luonnoskirja</w:t>
      </w:r>
    </w:p>
    <w:p>
      <w:r>
        <w:t xml:space="preserve">Hänen työnsä on koottu kirjaan ja näyttelyyn Omaha Sketchbook. Halpern työskentelee valokuvausfilmin kanssa ja rakentaa leikekirjoja pimiöarkkitehtuurista. Teos on henkilökohtainen dokumentti maskuliinisuudesta kaupungissa. Teos on esillä Huxley-Parlour Gallery -galleriassa Lontoossa 12. lokakuuta asti, ja kirja on saatavana kustantaja MACKilta. Kaikki valokuvat Gregory Halpern, Huxley-Parlour Galleryn luvalla.</w:t>
      </w:r>
    </w:p>
    <w:p>
      <w:r>
        <w:rPr>
          <w:b/>
        </w:rPr>
        <w:t xml:space="preserve">Yhteenveto</w:t>
      </w:r>
    </w:p>
    <w:p>
      <w:r>
        <w:t xml:space="preserve">Amerikkalainen valokuvaaja Gregory Halpern on kuvannut Omahan kaupunkia Nebraskassa yli 15 vuoden ajan.</w:t>
      </w:r>
    </w:p>
    <w:p>
      <w:r>
        <w:rPr>
          <w:b/>
          <w:u w:val="single"/>
        </w:rPr>
        <w:t xml:space="preserve">Asiakirjan numero 7447</w:t>
      </w:r>
    </w:p>
    <w:p>
      <w:r>
        <w:t xml:space="preserve">Verikoirapäiväkirja: Genomi: "1,000mph genom</w:t>
      </w:r>
    </w:p>
    <w:p>
      <w:r>
        <w:t xml:space="preserve">Andy GreenMaailman nopeusennätyksen haltija KIRJASTO INSINÖÖREILLE Elokuu on yleensä todella hiljainen kuukausi, jolloin mitään ei tapahdu, koska kaikki ovat lomalla. Miksi meillä siis oli silti niin paljon tekemistä, ja useista kaupallisista sopimuksista keskusteltiin? En tiedä, mutta se on mukava ongelma - meidän on tehtävä jotain oikein. Viime kuussa teimme jotain ainutlaatuista maanopeusennätyksen historiassa. Julkaisimme kaikki automme tekniset yksityiskohdat - ennen kuin olimme edes rakentaneet sitä. Vehicle Technical Specification on eräänlainen 43-sivuinen "Bloodhound SSC:n perimätieto": näistä tiedoista voisi melkeinpä rakentaa sellaisen, ja juuri niin me teemme. Kilpa-autoilutiimi tai ilmailu- ja avaruusalan yritys ei jaa näin paljon tietoa, koska heillä ei ole siihen varaa. Tällainen tiedonsaanti on ainutlaatuista maanopeusennätykselle - se on yksi Bloodhoundin suurimmista vahvuuksista. Nämä tiedot eivät auta kilpailijoitamme paljoakaan, sillä ne rakentavat täysin erilaisia ajoneuvoja. Se auttaa kuitenkin koulutusohjelmaamme. Se antaa opiskelijoille reaaliaikaisen katsauksen "insinöörien raamattuun", joka koskee 1000 mailin tuntinopeuden auton rakentamista ja jota päivitämme sitä mukaa, kun edistymme. Jälleen kerran Ron Ayers (aerodynamiikka- ja suorituskykygurumme) on tehnyt loistavan havainnon. Olemme valinneet auton pyöriin V:n muotoisen köliprofiilin, ja aerodynaaminen analyysi osoittaa, että nämä pyörät vähentävät auton vastusta useita prosentteja. Entä sitten? Pystymme jo nykyisillä vastusarvioillamme saavuttamaan 1 000 mailin tuntinopeuden. Mutta kuten Ron huomautti, jos meillä on jonkin verran vastusta "säästöön", voimme käyttää sitä takapyörän telaketjun leventämiseen, mikä lisää auton kaatumisvakautta. Tämä parantaa Bloodhound SSC:n turvallisuusmarginaaleja entisestään, joten se saa ääneni. Hyvin tehty (jälleen kerran), Ron! Yksi yleisimmistä Bloodhoundia koskevista kysymyksistä on "entä kuljettajaan kohdistuvat G-voimat?". Kuten kuninkaallisten ilmavoimien tutkimuslääkintäpäällikkö, Wing Commander Nic Green sanoo: "Nämä vaikutukset ovat todennäköisesti melko epämiellyttäviä, fyysisesti väsyttäviä ja mahdollisesti häiritseviä". Kuninkaallisten ilmavoimien hävittäjälentäjänä en ole nähnyt mitään sellaista, mitä en olisi nähnyt ennenkin, mutta sitä on silti syytä miettiä. Se on myös asia, josta tiimi on kysellyt. Niinpä kutsuin heidät viime kuussa kokeilemaan sitä itse Extra 300 -mallissa. Koska Extra 300 on suorituskykyinen taitolentokone, se pystyy helposti toistamaan -2,3G (kiihtyvyys) ja +3,3G (hidastuvuus) -voimat, joita koen Bloodhound SSC:ssä. Se ei kuitenkaan ole miellyttävä kokemus, ja muutama tiimin jäsen tunsi olonsa "hieman kovaksi" sen jälkeen. Nic Greenin kuvaus "melko epämukavaksi" ei tee sille oikeutta. Kahdeksan peräkkäisen matkustajan lentämisen jälkeen minäkin olin saanut tarpeekseni! Se kannatti kuitenkin tehdä - se antoi kahdeksalle tiimin jäsenelle mahdollisuuden nähdä, miltä Bloodhound SSC:n G-voimat tuntuvat, ja se antoi minulle itseluottamusta siihen, että voin ajaa niin monta ajoa kuin tarvitsemme. Tunnen olevani nyt hieman valmiimpi ajamaan. Etelä-Afrikassa ratavalmistelut jatkuvat. Olemme erittäin onnekkaita saadessamme tukea Pohjois-Kapin hallitukselta - tarvitsemme kaiken mahdollisen avun, kun radan pinta-ala on 24 miljoonaa neliömetriä. Meidän on myös varmistettava, että noudatamme täysin Etelä-Afrikan ympäristölainsäädäntöä. Vuonna 1997 Thrust SSC -tiimi teki nykyisen maanopeuden maailmanennätyksen Black Rockin autiomaassa Nevadassa. Saman vuoden lopussa tiimi sai Yhdysvaltain hallitukselta ympäristöpalkinnon, koska se oli lähtenyt "puhtaampana kuin saapuessaan". Tämä on taso, joka meidän on saavutettava jälleen Etelä-Afrikassa. Minulla ei ollut aavistustakaan, miten lähestyisimme tätä haastetta, mutta ratapomomme Rudi Riek on löytänyt täydelliset ihmiset auttamaan. Kaksi eteläafrikkalaista yritystä, Terrasoil ja EkoInfo, ovat kartoittaneet Hakskeen Pania tarkistaakseen, ettei maanopeusennätysyritys aiheuta ympäristövahinkoja. Vaikka virallinen ympäristövaikutusten arviointi kestää kuusi kuukautta, alustavat merkit ovat hyvin myönteisiä - ympäristön kannalta Etelä-Afrikan Pohjois-Kap on ihanteellinen paikka maailman ensimmäiselle 1000 mailin tuntinopeuden kilparadalle.</w:t>
      </w:r>
    </w:p>
    <w:p>
      <w:r>
        <w:rPr>
          <w:b/>
        </w:rPr>
        <w:t xml:space="preserve">Yhteenveto</w:t>
      </w:r>
    </w:p>
    <w:p>
      <w:r>
        <w:t xml:space="preserve">RAF:n hävittäjälentäjä Andy Green aikoo istua sellaisen auton rattiin, joka pystyy kiihdyttämään 1 610 kilometriä tunnissa. Bloodhound-auto, jonka voimanlähteenä on Eurofighter-Typhoon-suihkumoottoriin kiinnitetty raketti, hyökkää maanopeusennätyksen kimppuun. Komentajakapteeni Green kirjoittaa BBC:n uutissivustolle päiväkirjaa kokemuksistaan Bloodhound SSC (SuperSonic Car) -hankkeessa ja tiimin pyrkimyksistä herättää kansallista kiinnostusta tieteeseen ja tekniikkaan.</w:t>
      </w:r>
    </w:p>
    <w:p>
      <w:r>
        <w:rPr>
          <w:b/>
          <w:u w:val="single"/>
        </w:rPr>
        <w:t xml:space="preserve">Asiakirjan numero 7448</w:t>
      </w:r>
    </w:p>
    <w:p>
      <w:r>
        <w:t xml:space="preserve">Middlesbroughin katusiivoojaa ammuttiin "sydämettömässä hyökkäyksessä</w:t>
      </w:r>
    </w:p>
    <w:p>
      <w:r>
        <w:t xml:space="preserve">55-vuotias ajoi tienlakaisuajoneuvoa Bournemouth Avenuella Priestfieldsin alueella, kun ilmakranaatti iskeytyi sen ikkunan läpi. Clevelandin poliisi kuvaili tapausta "sairaaksi ja tunteettomaksi hyökkäykseksi" miestä vastaan, joka oli hoitamassa normaaleja tehtäviään. Kaikkia, jotka näkivät tapauksen maanantaina noin kello 13:00 GMT, pyydetään ottamaan yhteyttä poliisiin. Aiheeseen liittyvät Internet-linkit Clevelandin poliisi</w:t>
      </w:r>
    </w:p>
    <w:p>
      <w:r>
        <w:rPr>
          <w:b/>
        </w:rPr>
        <w:t xml:space="preserve">Yhteenveto</w:t>
      </w:r>
    </w:p>
    <w:p>
      <w:r>
        <w:t xml:space="preserve">Katusiivooja sai vakavan kasvovamman, kun häntä ammuttiin ilmakiväärillä Middlesbroughissa.</w:t>
      </w:r>
    </w:p>
    <w:p>
      <w:r>
        <w:rPr>
          <w:b/>
          <w:u w:val="single"/>
        </w:rPr>
        <w:t xml:space="preserve">Asiakirjan numero 7449</w:t>
      </w:r>
    </w:p>
    <w:p>
      <w:r>
        <w:t xml:space="preserve">Suunnittelijat tekevät päätökset Newmarketin supermarketeista</w:t>
      </w:r>
    </w:p>
    <w:p>
      <w:r>
        <w:t xml:space="preserve">Morrisonsin myymälä on hyväksytty rakennettavaksi entisen kaasutehtaan paikalle Exning Roadilla Newmarketissa. Forest Heathin piirineuvosto hylkäsi hakemukset uusista Asda- ja Sainsbury's-supermarketeista. Mildenhallin kokouksessa hyväksyttiin myös Tescon hakemus, joka koski sen Fordham Roadilla sijaitsevan myymälän laajentamista.</w:t>
      </w:r>
    </w:p>
    <w:p>
      <w:r>
        <w:rPr>
          <w:b/>
        </w:rPr>
        <w:t xml:space="preserve">Yhteenveto</w:t>
      </w:r>
    </w:p>
    <w:p>
      <w:r>
        <w:t xml:space="preserve">Kaavoittajat ovat antaneet vihreää valoa uudelle supermarketille, mutta hylkäsivät ehdotukset kahdesta muusta myymälästä eräässä Suffolkin kaupungissa.</w:t>
      </w:r>
    </w:p>
    <w:p>
      <w:r>
        <w:rPr>
          <w:b/>
          <w:u w:val="single"/>
        </w:rPr>
        <w:t xml:space="preserve">Asiakirjan numero 7450</w:t>
      </w:r>
    </w:p>
    <w:p>
      <w:r>
        <w:t xml:space="preserve">Teini takuita vastaan Great Yarmouthin kirkkoon kohdistuneesta "satanistihyökkäyksestä" pidätetty</w:t>
      </w:r>
    </w:p>
    <w:p>
      <w:r>
        <w:t xml:space="preserve">Tulipaloja syttyi tiistaina myös Pyhän Marian katolisessa kirkossa Great Yarmouthissa Norfolkissa. Valvontakameran kuvamateriaalissa näkyy, kuinka mies sytytti tulipalot ennen kuin hän yritti polttaa alttarilta pyhän ikonin ja korvata sen saatanallisen hahmon kuvalla. Torstaina rikosvahingosta epäiltynä pidätetty 17-vuotias on asetettu takuita vastaan 18. huhtikuuta asti. Aiheeseen liittyvät Internet-linkit Norfolkin poliisi (Norfolk Constabulary)</w:t>
      </w:r>
    </w:p>
    <w:p>
      <w:r>
        <w:rPr>
          <w:b/>
        </w:rPr>
        <w:t xml:space="preserve">Yhteenveto</w:t>
      </w:r>
    </w:p>
    <w:p>
      <w:r>
        <w:t xml:space="preserve">Kirkon alttarille jätetyn saatanallisen kuvan jälkeen pidätetty teini on vapautettu takuita vastaan.</w:t>
      </w:r>
    </w:p>
    <w:p>
      <w:r>
        <w:rPr>
          <w:b/>
          <w:u w:val="single"/>
        </w:rPr>
        <w:t xml:space="preserve">Asiakirjan numero 7451</w:t>
      </w:r>
    </w:p>
    <w:p>
      <w:r>
        <w:t xml:space="preserve">Egyptin hyökkäys: Aseistautuneet miehet tähtäävät koptikristittyjä kuljettaneeseen bussiin</w:t>
      </w:r>
    </w:p>
    <w:p>
      <w:r>
        <w:t xml:space="preserve">Myös useita ihmisiä loukkaantui hyökkäyksessä Minyan alueella, pääkaupunki Kairosta etelään. Bussi oli matkalla kohti paikallista luostaria, kertoo vanhempi koptilainen pappi. Islamilainen valtio -ryhmä sanoo tehneensä iskun. Islamistiset militantit ovat viime vuosina toistuvasti ottaneet kohteekseen Egyptin koptikristittyjen vähemmistön. Egyptin koptit ovat aiemmin syyttäneet viranomaisia siitä, että ne ovat tehneet vain symbolisia eleitä suojellakseen heitä tällaisilta hyökkäyksiltä. Egypti on muslimienemmistöinen maa, ja sen kristittyjen vähemmistö - enimmäkseen koptilaisen ortodoksikirkon jäseniä - on noin 10 prosenttia väestöstä.</w:t>
      </w:r>
    </w:p>
    <w:p>
      <w:r>
        <w:rPr>
          <w:b/>
        </w:rPr>
        <w:t xml:space="preserve">Yhteenveto</w:t>
      </w:r>
    </w:p>
    <w:p>
      <w:r>
        <w:t xml:space="preserve">Egyptissä ainakin seitsemän ihmistä on saanut surmansa, kun asemiehet avasivat tulen koptikristittyjä kuljettanutta bussia kohti, kertovat viranomaiset.</w:t>
      </w:r>
    </w:p>
    <w:p>
      <w:r>
        <w:rPr>
          <w:b/>
          <w:u w:val="single"/>
        </w:rPr>
        <w:t xml:space="preserve">Asiakirjan numero 7452</w:t>
      </w:r>
    </w:p>
    <w:p>
      <w:r>
        <w:t xml:space="preserve">iPhone-käyttäjät raivostuvat i-kirjaimen bugista</w:t>
      </w:r>
    </w:p>
    <w:p>
      <w:r>
        <w:t xml:space="preserve">Kyseinen iOS-versio 11.1 on saatavilla iPhoneissa ja iPadeissa. "Minulla on 1150 dollarin [877 punnan] puhelin, joka ei osaa lukea i-kirjainta", kirjoitti Quartz-uutissivuston teknologiatoimittaja Mike Murphy Twitterissä. Apple on kuvannut verkkosivuillaan väliaikaisen korjauksen ongelmaan. Korjaus edellyttää iOS:n näppäimistöasetusten muokkaamista niin, että käytetään oikeaa merkkiä, joko isoa tai pientä i-kirjainta. Apple on sanonut, että ongelma korjataan tulevassa ohjelmistopäivityksessä. Kaikkia iOS 11.1:n käyttäjiä ongelma ei ole koskenut, vaikka verkossa on runsaasti kommentteja niiltä, jotka kertovat kokeneensa ongelman. Applen verkkosivuston keskustelupalstalla on kommentteja vian uhreilta. "Tämä on super-ärsyttävää", kirjoitti eräs. BBC on pyytänyt Applelta kommenttia.</w:t>
      </w:r>
    </w:p>
    <w:p>
      <w:r>
        <w:rPr>
          <w:b/>
        </w:rPr>
        <w:t xml:space="preserve">Yhteenveto</w:t>
      </w:r>
    </w:p>
    <w:p>
      <w:r>
        <w:t xml:space="preserve">Jotkut iPhone-käyttäjät ovat olleet turhautuneita, kun iOS-käyttöjärjestelmän päivitys alkoi selittämättömästi automaattisesti korjata i-kirjainta isoksi a-kirjaimeksi ja kysymysmerkiksi.</w:t>
      </w:r>
    </w:p>
    <w:p>
      <w:r>
        <w:rPr>
          <w:b/>
          <w:u w:val="single"/>
        </w:rPr>
        <w:t xml:space="preserve">Asiakirjan numero 7453</w:t>
      </w:r>
    </w:p>
    <w:p>
      <w:r>
        <w:t xml:space="preserve">Birminghamin kaupat kohteena veitsirikollisuuden operaatiossa</w:t>
      </w:r>
    </w:p>
    <w:p>
      <w:r>
        <w:t xml:space="preserve">15-vuotias poika lähetettiin tiistai-iltana Erdingtonin kauppoihin ostamaan veitsiä. Kolmesta kohteena olleesta kaupasta yksi myi pojalle neljän tuuman veitsen. Poliisi ja kauppakeskus tutkivat asiaa. Operaatio oli alku koeostojen sarjalle osana poliisin Knives End Lives -kampanjaa. Poliisin mukaan veitsiä laittomasti myyviä kauppiaita voi odottaa kuuden kuukauden vankeusrangaistus ja 5 000 punnan sakko.</w:t>
      </w:r>
    </w:p>
    <w:p>
      <w:r>
        <w:rPr>
          <w:b/>
        </w:rPr>
        <w:t xml:space="preserve">Yhteenveto</w:t>
      </w:r>
    </w:p>
    <w:p>
      <w:r>
        <w:t xml:space="preserve">Poliisi on ottanut Birminghamin kaupat kohteekseen selvittääkseen, myisivätkö ne laittomasti veitsiä alle 18-vuotiaille.</w:t>
      </w:r>
    </w:p>
    <w:p>
      <w:r>
        <w:rPr>
          <w:b/>
          <w:u w:val="single"/>
        </w:rPr>
        <w:t xml:space="preserve">Asiakirjan numero 7454</w:t>
      </w:r>
    </w:p>
    <w:p>
      <w:r>
        <w:t xml:space="preserve">Appledore: Kuolema tieltä löydetyn miehen kuolema "ei epäilyttävä</w:t>
      </w:r>
    </w:p>
    <w:p>
      <w:r>
        <w:t xml:space="preserve">Kolmikymppinen mies pidätettiin murhasta epäiltynä sen jälkeen, kun ruumis löytyi Military Roadilta, Appledoresta, 23. toukokuuta. Mies on nyt vapautettu tutkinnan ajaksi, ja poliisit pitävät kuolemaa tapaturmana ruumiinavauksen tuloksen jälkeen. Vainajan perheelle on ilmoitettu asiasta, Kentin poliisi kertoi.</w:t>
      </w:r>
    </w:p>
    <w:p>
      <w:r>
        <w:rPr>
          <w:b/>
        </w:rPr>
        <w:t xml:space="preserve">Yhteenveto</w:t>
      </w:r>
    </w:p>
    <w:p>
      <w:r>
        <w:t xml:space="preserve">Ashfordin lähellä tieltä löytyneen miehen kuolemaa ei enää pidetä epäilyttävänä, kertoo poliisi.</w:t>
      </w:r>
    </w:p>
    <w:p>
      <w:r>
        <w:rPr>
          <w:b/>
          <w:u w:val="single"/>
        </w:rPr>
        <w:t xml:space="preserve">Asiakirjan numero 7455</w:t>
      </w:r>
    </w:p>
    <w:p>
      <w:r>
        <w:t xml:space="preserve">Iain Stuartin hautajaiset helikopteriturman uhriksi joutuneelle Iain Stuartille</w:t>
      </w:r>
    </w:p>
    <w:p>
      <w:r>
        <w:t xml:space="preserve">Iain Stuart, 41, Laurencekirkistä, työskenteli öljykenttäpalveluyritys Halliburtonille. Kahden lapsen isä oli Airbus EC225LP Super Puma -lentokoneen kyydissä, kun se syöksyi maahan Bergenin lähellä 29. huhtikuuta. Stuartin hautajaiset pidettiin Laurencekirkin seurakunnan kirkossa ennen kuin hänet laskettiin haudan lepoon. Onnettomuuteen joutuneen helikopterin valmistaja on peruuttanut suosituksensa, jonka mukaan samantyyppiset lentokoneet olisi asetettava lentokieltoon maailmanlaajuisesti. Kone pysyy kuitenkin edelleen lentokiellossa Yhdistyneessä kuningaskunnassa, koska siviili-ilmailuviranomaisen lentokielto on edelleen voimassa. Super Pumat vastaavat monista niistä 140 000 helikopterimatkustajalennosta, joita Yhdistyneessä kuningaskunnassa tehdään vuosittain.</w:t>
      </w:r>
    </w:p>
    <w:p>
      <w:r>
        <w:rPr>
          <w:b/>
        </w:rPr>
        <w:t xml:space="preserve">Yhteenveto</w:t>
      </w:r>
    </w:p>
    <w:p>
      <w:r>
        <w:t xml:space="preserve">Norjassa helikopterin maahansyöksyssä kuolleiden 13 ihmisen joukossa olleen Aberdeenshiren öljytyöntekijän hautajaiset on pidetty.</w:t>
      </w:r>
    </w:p>
    <w:p>
      <w:r>
        <w:rPr>
          <w:b/>
          <w:u w:val="single"/>
        </w:rPr>
        <w:t xml:space="preserve">Asiakirjan numero 7456</w:t>
      </w:r>
    </w:p>
    <w:p>
      <w:r>
        <w:t xml:space="preserve">Kelis, Maximo Park varastokeikoille</w:t>
      </w:r>
    </w:p>
    <w:p>
      <w:r>
        <w:t xml:space="preserve">Acapella-laulaja esiintyy 2. lokakuuta, kun taas Newcastle-yhtye avaa kolmen kuukauden mittaisen sarjan 23. syyskuuta. Piccadillyn aseman alapuolella sijaitsevassa Warehouse-tilassa järjestettävät keikat jatkuvat joka viikonloppu 1. tammikuuta 2011 asti. Viidentenä vuonna järjestettävässä sarjassa esiintyvät myös Doves, Magnetic Man, Delphic, Sub Focus, Ian Brown ja Simian Mobile Disco. Kansainvälinen DJ-kokoonpano, johon kuuluvat Calvin Harris, Eric Prydz, Andy C, Richie Hawtin, Pete Tong, Chase &amp; Status ja David Guetta, soittaa kaikki illat.</w:t>
      </w:r>
    </w:p>
    <w:p>
      <w:r>
        <w:rPr>
          <w:b/>
        </w:rPr>
        <w:t xml:space="preserve">Yhteenveto</w:t>
      </w:r>
    </w:p>
    <w:p>
      <w:r>
        <w:t xml:space="preserve">Kelis ja Maximo Park ovat yksi niistä artisteista, jotka esiintyvät tämän vuoden Warehouse Project -sarjassa Manchesterissa.</w:t>
      </w:r>
    </w:p>
    <w:p>
      <w:r>
        <w:rPr>
          <w:b/>
          <w:u w:val="single"/>
        </w:rPr>
        <w:t xml:space="preserve">Asiakirjan numero 7457</w:t>
      </w:r>
    </w:p>
    <w:p>
      <w:r>
        <w:t xml:space="preserve">Walesin rannikkopolku: Uusi 18 mailin pituinen linkki lisätty kävelyreitille</w:t>
      </w:r>
    </w:p>
    <w:p>
      <w:r>
        <w:t xml:space="preserve">New Wales Link Path -reitin pituus on 29 kilometriä (18 mailia), ja se yhdistyy reittiin lähellä Cheshiren rajaa Saltney Ferryn kohdalla. Se ulottuu Wrexhamiin ja kohtaa Offa's Dyke -reitin Llandegla Forestissa Denbighshiressä. Flintshiren kunta varmisti 30 000 punnan rahoituksen hankkeen rahoittamiseen. "Jos etsit hieman haastavampaa reittiä Walesin ympäri, tämä reitti on sinua varten", sanoi ympäristöasioista vastaava kabinettijäsen, kaupunginvaltuutettu Bernie Attridge. Walesin rannikkopolun, maailman ensimmäisen kokonaisen maan kiertävän polun, työt alkoivat vuonna 2007, ja se avattiin virallisesti toukokuussa 2012.</w:t>
      </w:r>
    </w:p>
    <w:p>
      <w:r>
        <w:rPr>
          <w:b/>
        </w:rPr>
        <w:t xml:space="preserve">Yhteenveto</w:t>
      </w:r>
    </w:p>
    <w:p>
      <w:r>
        <w:t xml:space="preserve">870 mailin pituiselle Walesin rannikkopolulle on lisätty uusi linkki Flintshiren kohdalla, joka on tarkoitettu "hieman haastavampaa" reittiä etsiville kävelijöille.</w:t>
      </w:r>
    </w:p>
    <w:p>
      <w:r>
        <w:rPr>
          <w:b/>
          <w:u w:val="single"/>
        </w:rPr>
        <w:t xml:space="preserve">Asiakirjan numero 7458</w:t>
      </w:r>
    </w:p>
    <w:p>
      <w:r>
        <w:t xml:space="preserve">Isle of Wightin liikemiestä syytetään lasten seksuaalisesta hyväksikäytöstä</w:t>
      </w:r>
    </w:p>
    <w:p>
      <w:r>
        <w:t xml:space="preserve">Peter Tomlinsonia, 63, syytetään "viidestä alle 13-vuotiaan tytön seksuaalisista palveluista maksamisesta", National Crime Agency sanoi. Liikemiestä syytetään myös lapsen hyväksikäytön aiheuttamisesta, yllyttämisestä rikokseen ja siveettömien kuvien ottamisesta. Portsmouthin tuomarit vangitsivat hänet 14. joulukuuta Newport Crown Courtin eteen. Baring Roadilla, Cowesissa asuva Tomlinson ei ole enää minkään yrityksen johtaja erottuaan 10 tehtävästä vuonna 2019 Companies House -sivuston mukaan.</w:t>
      </w:r>
    </w:p>
    <w:p>
      <w:r>
        <w:rPr>
          <w:b/>
        </w:rPr>
        <w:t xml:space="preserve">Yhteenveto</w:t>
      </w:r>
    </w:p>
    <w:p>
      <w:r>
        <w:t xml:space="preserve">Isle of Wightin kauppakamarin entistä puheenjohtajaa on syytetty 12 lapsen seksuaalisesta hyväksikäytöstä.</w:t>
      </w:r>
    </w:p>
    <w:p>
      <w:r>
        <w:rPr>
          <w:b/>
          <w:u w:val="single"/>
        </w:rPr>
        <w:t xml:space="preserve">Asiakirjan numero 7459</w:t>
      </w:r>
    </w:p>
    <w:p>
      <w:r>
        <w:t xml:space="preserve">Yhdysvaltojen huoli LTTE:stä</w:t>
      </w:r>
    </w:p>
    <w:p>
      <w:r>
        <w:t xml:space="preserve">"Uskomme, että se auttaa katkaisemaan rahoitustoimitukset ja aseiden hankinnan ja vastaavat", hän sanoi. Yhdysvallat on huolissaan LTTE:n provokaatioista, jotka uhkaavat CFA-sopimusta, sanoi apulaisulkoministeri. Hän sanoi myös, että LTTE:n pitäisi luopua väkivallasta, jos se haluaa löytää paikkansa yhdistyneessä Sri Lankassa. Hallitus Kommentoidessaan hallituksen vastuuta Camp korosti, että hallituksen on tutkittava viimeaikaiset siviilien murhat. "Pidämme myös demokraattisia hallituksia korkeina vaatimuksina, ja kun hallituksen valvomilla alueilla tapahtuu murhia, hallituksen vastuulla on varmasti ylläpitää lakia ja järjestystä", Camp sanoi. Hän sanoi, että hallituksen on puututtava tamilien oikeutettuihin epäkohtiin.</w:t>
      </w:r>
    </w:p>
    <w:p>
      <w:r>
        <w:rPr>
          <w:b/>
        </w:rPr>
        <w:t xml:space="preserve">Yhteenveto</w:t>
      </w:r>
    </w:p>
    <w:p>
      <w:r>
        <w:t xml:space="preserve">Sri Lankassa vieraileva Yhdysvaltain Etelä- ja Keski-Aasian asioista vastaava apulaisulkoministerin sijainen Donald Camp sanoi televisiohaastattelussa, että LTTE ansaitsee tulla lisätyksi kiellettyjen järjestöjen luetteloon.</w:t>
      </w:r>
    </w:p>
    <w:p>
      <w:r>
        <w:rPr>
          <w:b/>
          <w:u w:val="single"/>
        </w:rPr>
        <w:t xml:space="preserve">Asiakirjan numero 7460</w:t>
      </w:r>
    </w:p>
    <w:p>
      <w:r>
        <w:t xml:space="preserve">Seitsemän mieleenpainuvinta neitsytpuheenvuoroa tässä parlamentissa</w:t>
      </w:r>
    </w:p>
    <w:p>
      <w:r>
        <w:t xml:space="preserve">Rajdeep SandhuPoliittinen toimittaja Kaikki vuoden 2015 ehdokkaat ovat nyt pitäneet puheensa, paitsi Sinn Feinin Mickey Brady, jonka ei odoteta pitävän, koska hänen puolueensa jäsenet eivät ota paikkojaan alahuoneessa. Tänä vuonna parlamentti on kuullut 176 neitsytpuheenvuoroa - tässä seitsemän ikimuistoisinta. Mhairi Black, SNP, Paisleyn ja Renfrewshiren eteläisen vaalipiirin kansanedustaja Nuorimpana parlamentin jäsenenä Mhairi Black piti puheen, joka levisi nettiin. Sitä katsottiin verkossa miljoonia kertoja. Hän vitsaili olevansa ainoa 20-vuotias, jota liittokansleri oli valmis auttamaan asuntoasioissa, ja kertoi sitten työväenpuolueelle, että se oli jättänyt hänet ja hänen perheensä taakseen. Heidi Allen, konservatiivi, Etelä-Cambridgeshiren kansanedustaja Heidi Allen kertoi, että hän yritti "pirun kovasti" välttää neitsytpuheen pitämistä. Hän kuitenkin valitsi hetken huolellisesti, rikkoi perinteitä ja arvosteli omaa puoluettaan verohyvitysten leikkauksista. Hän ylisti ahkeraa brittiläistä henkeä ja sanoi, että joillakin hänen äänestäjillään ei ole "enää mitään leikattavaa". Työväenpuolueen ja joidenkin konservatiivien edustajat ylistivät häntä, ja hänestä tuli tarkkailtava kansanedustaja. Johnny Mercer, konservatiivi, Plymouth Moor Viewn kansanedustaja Entinen sotilas Johnny Mercer ei pyytänyt anteeksi sitä, että hän keskittyi puheessaan sotaveteraanien kohteluun. Hän kuvaili henkilökohtaisia kokemuksiaan Afganistanissa. Angela Rayner, työväenpuolueen edustaja, Ashton-under-Lynen parlamentin jäsen Rayner kertoi ylpeänä, että hän on ensimmäinen naispuolinen parlamentin jäsen vaalipiirissään yli 183 vuoteen. Hän lisäsi, että hän oli luultavasti myös ensimmäinen parlamentin jäsen, joka oli ollut raskaana 16-vuotiaana. Nusrat Ghani, konservatiivi, Wealdenin parlamentin jäsen Nusrat Ghanin puhe varasti inspiraatiota "äänestäjältään" Nalle Puhilta - hänen puheensa oli niin hyvä, että istuntosalissa istuvat parlamentin jäsenet nauroivat. Martin Docherty, SNP, West Dunbartonshiren kansanedustaja Martin Docherty puhui ensimmäistä kertaa englantilaisia ääniä englantilaisille laeille käsittelevässä keskustelussa ja korosti puheessaan puhemiehen riippumattomuuden mahdollista uhkaa. Tulip Siddiq, Labour-puolue, Hampsteadin ja Kilburnin parlamentin jäsen Tulip Siddiq käytti neitsytpuheenvuoronsa korostaakseen Britannian pakolaisille ja turvapaikanhakijoille tarjoamaa turvallisuutta Euroopan unionin kansanäänestystä koskevasta lakiehdotuksesta käydyn keskustelun aikana. Hän kertoi äitinsä koettelemuksista - hän joutui pakenemaan Bangladeshista poliittisena pakolaisena.</w:t>
      </w:r>
    </w:p>
    <w:p>
      <w:r>
        <w:rPr>
          <w:b/>
        </w:rPr>
        <w:t xml:space="preserve">Yhteenveto</w:t>
      </w:r>
    </w:p>
    <w:p>
      <w:r>
        <w:t xml:space="preserve">Ensimmäinen kerta, kun parlamentin jäsen puhuu alahuoneessa, on suuri hetki uudelle poliitikolle. Perinteisesti neitsytpuheet ovat lyhyitä ja kiistattomia, ja niihin sisältyy joitakin lämpimiä sanoja uuden parlamentin jäsenen edeltäjästä ja suosikkiasiasta - mutta kaksi tämänvuotista uutta jäsentä rikkoi tämän perinteen melko näyttävästi.</w:t>
      </w:r>
    </w:p>
    <w:p>
      <w:r>
        <w:rPr>
          <w:b/>
          <w:u w:val="single"/>
        </w:rPr>
        <w:t xml:space="preserve">Asiakirjan numero 7461</w:t>
      </w:r>
    </w:p>
    <w:p>
      <w:r>
        <w:t xml:space="preserve">Oxfordshiren kokonaiskuva</w:t>
      </w:r>
    </w:p>
    <w:p>
      <w:r>
        <w:t xml:space="preserve">Lue alta, miten voit osallistua ja lähettää kuvasi ja videosi. Jos sinulla on hieno kuva maakunnasta, lähetä se meille sähköpostitse osoitteeseen oxfordshire@bbc.co.uk.</w:t>
      </w:r>
    </w:p>
    <w:p>
      <w:r>
        <w:rPr>
          <w:b/>
        </w:rPr>
        <w:t xml:space="preserve">Yhteenveto</w:t>
      </w:r>
    </w:p>
    <w:p>
      <w:r>
        <w:t xml:space="preserve">Joka viikko esittelemme kuvia, jotka on jaettu meille eri puolilta Oxfordshireä.</w:t>
      </w:r>
    </w:p>
    <w:p>
      <w:r>
        <w:rPr>
          <w:b/>
          <w:u w:val="single"/>
        </w:rPr>
        <w:t xml:space="preserve">Asiakirjan numero 7462</w:t>
      </w:r>
    </w:p>
    <w:p>
      <w:r>
        <w:t xml:space="preserve">Lontoossa käynnistetään uusi urbaani lahjakkuusfestivaali</w:t>
      </w:r>
    </w:p>
    <w:p>
      <w:r>
        <w:t xml:space="preserve">Paloma Faith, Rox, Young Guns, You Me At Six ja Alex Gardner esiintyvät tapahtumassa, joka järjestetään 5.-14. helmikuuta useissa eri puolilla Lontoota sijaitsevissa paikoissa. He liittyvät jo vahvistettujen artistien joukkoon, joihin kuuluvat muun muassa Little Comets, Hadouken! ja Mystery Jets, ja liput ovat myynnissä. Musiikkikauppias HMV, joka järjestää tapahtuman yhdessä live-musiikin yhteistyökumppanin MAMA:n kanssa, on ensimmäistä kertaa mukana festivaalimaailmassa.</w:t>
      </w:r>
    </w:p>
    <w:p>
      <w:r>
        <w:rPr>
          <w:b/>
        </w:rPr>
        <w:t xml:space="preserve">Yhteenveto</w:t>
      </w:r>
    </w:p>
    <w:p>
      <w:r>
        <w:t xml:space="preserve">Marina and the Diamonds ja Sound Of 2010 -voittaja Ellie Goulding ovat ensi kuussa järjestettävän Next Big Thing -festivaalin vahvistettujen esiintyjien joukossa.</w:t>
      </w:r>
    </w:p>
    <w:p>
      <w:r>
        <w:rPr>
          <w:b/>
          <w:u w:val="single"/>
        </w:rPr>
        <w:t xml:space="preserve">Asiakirjan numero 7463</w:t>
      </w:r>
    </w:p>
    <w:p>
      <w:r>
        <w:t xml:space="preserve">Klaudia Soltys: Hullissa tapahtuneesta naisen murhasta syytetty mies</w:t>
      </w:r>
    </w:p>
    <w:p>
      <w:r>
        <w:t xml:space="preserve">Klaudia Soltysin, 30, ruumis löydettiin hänen kotoaan Lambert Streetiltä, kaupungin länsiosasta, lauantaiaamuna. Amadeusz Sekula, 20, joka asui myös Lambert Streetillä, saapui tiistaina Hull Crown Courtin eteen. Hänen on määrä saapua oikeuteen uuteen kuulemiseen 16. heinäkuuta, ja hänen oikeudenkäyntinsä on määrä alkaa 1. marraskuuta. Lisää juttuja Yorkshirestä Seuraa BBC East Yorkshire ja Lincolnshire Facebookissa, Twitterissä ja Instagramissa. Lähetä juttuideoita osoitteeseen yorkslincs.news@bbc.co.uk.</w:t>
      </w:r>
    </w:p>
    <w:p>
      <w:r>
        <w:rPr>
          <w:b/>
        </w:rPr>
        <w:t xml:space="preserve">Yhteenveto</w:t>
      </w:r>
    </w:p>
    <w:p>
      <w:r>
        <w:t xml:space="preserve">Mies on saapunut oikeuteen syytettynä Hullissa sijaitsevasta talosta kuolleena löydetyn naisen murhasta.</w:t>
      </w:r>
    </w:p>
    <w:p>
      <w:r>
        <w:rPr>
          <w:b/>
          <w:u w:val="single"/>
        </w:rPr>
        <w:t xml:space="preserve">Asiakirjan numero 7464</w:t>
      </w:r>
    </w:p>
    <w:p>
      <w:r>
        <w:t xml:space="preserve">Barnsleyn puukotus: Barnsley Barnsley: Nainen tutkintavankeudessa</w:t>
      </w:r>
    </w:p>
    <w:p>
      <w:r>
        <w:t xml:space="preserve">Länsi-Lontoon Isleworthista kotoisin olevaa 28-vuotiasta Ayaan Alia syytetään myös pahoinpitelystä ja rikosaseen hallussapidosta, ja hänet on vangittu. Ali määrättiin tutkintavankeuteen, jotta hän voi saapua Sheffieldin kruununoikeuteen 8. lokakuuta. Asiassa on kyse Barnsleyn keskustassa lauantaina noin klo 08.20 BST sattuneesta välikohtauksesta, jossa mies sai lieviä vammoja. Aiheeseen liittyvät Internet-linkit HM Courts &amp; Tribunals Service (HM Courts &amp; Tribunals Service)</w:t>
      </w:r>
    </w:p>
    <w:p>
      <w:r>
        <w:rPr>
          <w:b/>
        </w:rPr>
        <w:t xml:space="preserve">Yhteenveto</w:t>
      </w:r>
    </w:p>
    <w:p>
      <w:r>
        <w:t xml:space="preserve">Nainen on saapunut oikeuteen syytettynä murhayrityksestä sen jälkeen, kun miestä oli puukotettu Barnsleyssä.</w:t>
      </w:r>
    </w:p>
    <w:p>
      <w:r>
        <w:rPr>
          <w:b/>
          <w:u w:val="single"/>
        </w:rPr>
        <w:t xml:space="preserve">Asiakirjan numero 7465</w:t>
      </w:r>
    </w:p>
    <w:p>
      <w:r>
        <w:t xml:space="preserve">Lisää lippumielenosoituksia Belfastissa</w:t>
      </w:r>
    </w:p>
    <w:p>
      <w:r>
        <w:t xml:space="preserve">Noin 30 lojalistia kokoontui Allianssin kansanedustajan Naomi Longin toimiston ulkopuolelle Newtownards Roadilla kaupungin itäosassa. Liikennettä ei häiritty. Mielenosoittajat, joilla oli liiton liput, tukkivat Albertbridge Roadin Cluan Placen risteyksen kohdalla. Mielenosoittajat pysäyttivät liikenteen Ormeau Roadilla, kunnes poliisi siirsi heidät pois. Pieni joukko tuli myös Shankill Roadille.</w:t>
      </w:r>
    </w:p>
    <w:p>
      <w:r>
        <w:rPr>
          <w:b/>
        </w:rPr>
        <w:t xml:space="preserve">Yhteenveto</w:t>
      </w:r>
    </w:p>
    <w:p>
      <w:r>
        <w:t xml:space="preserve">Belfastissa järjestettiin keskiviikkona uusia mielenosoituksia, jotka koskivat päätöstä vähentää niiden päivien määrää, jolloin liiton lippu liehuu kaupungintalolla.</w:t>
      </w:r>
    </w:p>
    <w:p>
      <w:r>
        <w:rPr>
          <w:b/>
          <w:u w:val="single"/>
        </w:rPr>
        <w:t xml:space="preserve">Asiakirjan numero 7466</w:t>
      </w:r>
    </w:p>
    <w:p>
      <w:r>
        <w:t xml:space="preserve">Kolumbia laillistaa homoavioliiton</w:t>
      </w:r>
    </w:p>
    <w:p>
      <w:r>
        <w:t xml:space="preserve">Homoparit saivat jo aiemmin solmia avoliittoja, mutta torstaina annettu päätös antaa heille samat avioliitto-oikeudet kuin heteropareille. Aiemmin tässä kuussa perustuslakituomioistuin hylkäsi tuomarin vetoomuksen hetero- ja homoparien yhtäläisiä avioliitto-oikeuksia vastaan. Argentiina, Brasilia ja Uruguay ovat aiemmin laillistaneet samaa sukupuolta olevien avioliitot. Argentiina oli ensimmäinen Latinalaisen Amerikan maa, joka otti tämän askeleen heinäkuussa 2010. Meksikossa homoavioliitto on laillinen pääkaupungissa ja tietyissä osavaltioissa.</w:t>
      </w:r>
    </w:p>
    <w:p>
      <w:r>
        <w:rPr>
          <w:b/>
        </w:rPr>
        <w:t xml:space="preserve">Yhteenveto</w:t>
      </w:r>
    </w:p>
    <w:p>
      <w:r>
        <w:t xml:space="preserve">Kolumbian ylin tuomioistuin on laillistanut samaa sukupuolta olevien avioliiton, mikä tekee maasta neljännen Latinalaisessa Amerikassa.</w:t>
      </w:r>
    </w:p>
    <w:p>
      <w:r>
        <w:rPr>
          <w:b/>
          <w:u w:val="single"/>
        </w:rPr>
        <w:t xml:space="preserve">Asiakirjan numero 7467</w:t>
      </w:r>
    </w:p>
    <w:p>
      <w:r>
        <w:t xml:space="preserve">Norwichin katedraalin muuttohaukka munii ja suojelee toista munaa.</w:t>
      </w:r>
    </w:p>
    <w:p>
      <w:r>
        <w:t xml:space="preserve">Hawk and Owl Trust -järjestö kertoi havainneensa naaraan ja kaksi munaa valvontakameran kuvasta kello 17.12 GMT lauantaina. Ensimmäinen muna saapui torstaiaamuna, mutta haukkojen ei odotettu hautovan yhtään ennen kuin kotelo oli tuotettu, vapaaehtoinen Dave Gittens sanoi. Hänen mukaansa uroshaukan nähtiin menevän pesään kahdesti, ensin katsomaan munaa ja sitten tuomaan ruokaa. "Se näyttää yrittävän saada naaraan pois pesästä, jotta se voisi peittää munat, mutta se ei onnistu", Gittens sanoi.</w:t>
      </w:r>
    </w:p>
    <w:p>
      <w:r>
        <w:rPr>
          <w:b/>
        </w:rPr>
        <w:t xml:space="preserve">Yhteenveto</w:t>
      </w:r>
    </w:p>
    <w:p>
      <w:r>
        <w:t xml:space="preserve">Muuttohaukka on tuottanut toisen munan Norwichin katedraalin tornissa sijaitsevaan pesäkoppiin.</w:t>
      </w:r>
    </w:p>
    <w:p>
      <w:r>
        <w:rPr>
          <w:b/>
          <w:u w:val="single"/>
        </w:rPr>
        <w:t xml:space="preserve">Asiakirjan numero 7468</w:t>
      </w:r>
    </w:p>
    <w:p>
      <w:r>
        <w:t xml:space="preserve">Wiltshiren kuljettaja kuoli törmättyään Grazeleyn taloon</w:t>
      </w:r>
    </w:p>
    <w:p>
      <w:r>
        <w:t xml:space="preserve">Parikymppinen mies törmäsi punaisella Vauxhall Astra -autollaan Mortimer Roadilla, Grazeleyssä - lähellä Readingia - sijaitsevaan kotiin torstaina hieman ennen kello 22.30 GMT. Wiltshiresta kotoisin oleva mies vietiin sairaalaan, mutta hän kuoli myöhemmin, Thames Valleyn poliisi kertoi. Autossa ollut matkustaja, toinen parikymppinen mies, vietiin sairaalaan lievien vammojen vuoksi, mutta hänet on sittemmin kotiutettu. Thames Valleyn poliisi vetoaa silminnäkijöihin ja kaikkiin, joilla on kojelautakameran tai valvontakameran kuvamateriaalia kyseiseltä alueelta tuolloin. Aiheeseen liittyvät Internet-linkit Thames Valleyn poliisi</w:t>
      </w:r>
    </w:p>
    <w:p>
      <w:r>
        <w:rPr>
          <w:b/>
        </w:rPr>
        <w:t xml:space="preserve">Yhteenveto</w:t>
      </w:r>
    </w:p>
    <w:p>
      <w:r>
        <w:t xml:space="preserve">Kuljettaja on kuollut törmättyään autollaan taloon.</w:t>
      </w:r>
    </w:p>
    <w:p>
      <w:r>
        <w:rPr>
          <w:b/>
          <w:u w:val="single"/>
        </w:rPr>
        <w:t xml:space="preserve">Asiakirjan numero 7469</w:t>
      </w:r>
    </w:p>
    <w:p>
      <w:r>
        <w:t xml:space="preserve">Kansanedustajien on tarkoitus torjua ehdotukset kulujensa uudistamiseksi.</w:t>
      </w:r>
    </w:p>
    <w:p>
      <w:r>
        <w:t xml:space="preserve">Mark D'ArcyParlamentaarinen kirjeenvaihtaja Konservatiivi Adam Afriyien johtama jäsenten kulukorvauksia käsittelevä erityisvaliokunta on ponnistellut ja esittänyt ehdotuksia kiinteämääräisten korvausten järjestelmäksi, jolla korvattaisiin (ainakin kansanedustajien vihaaman) kulukorvauksia valvovan IPSA:n käyttämä monimutkaisempi järjestelmä. Heidän mietinnössään ehdotetaan kiinteämääräisiä korvauksia toisen asunnon ja matkojen rahoittamiseksi ja väitetään, että vaikka kansanedustajille annettaisiinkin enemmän rahaa, tulos merkitsisi silti säästöjä veronmaksajille, koska näin vältyttäisiin kuittien tarkistamiselta ja sen varmistamiselta, että rahat käytettäisiin monimutkaisten ohjeiden mukaisesti. Jotkut väittävät, että korvausten taso on nyt avainkysymys. Aikaisempina aikoina kansanedustajat olisivat saattaneet äänestää itselleen hieman enemmän rahaa ja ottaa vastaan vihamielisten iltapäivälehtien iskut tietäen, että kaikki olisi unohdettu seuraavien vaalien jälkeen. Mutta säästöpolitiikkaa harjoittavassa Britanniassa, jossa reaalitulot laskevat, eläkkeet romahtavat ja on odotettavissa vielä lisää kärsimystä, tämänsuuntainen äänestys voisi merkitä vaalien (tai valitsijamiesten) tuhoa. Valiokunta esittää useita mielenkiintoisia huomioita IPSA-järjestelmän sisäisestä toiminnasta - esimerkiksi siitä, että IPSA:n on vain "otettava huomioon" kansanedustajien työn tukeminen eikä se ole sen keskeinen tehtävä. Se toteaa, että 91 prosenttia kansanedustajista väittää, että heitä on pidättäytynyt hakemasta kulukorvauksia, joihin he uskovat olevansa oikeutettuja, koska he pelkäävät, että korvausvaatimuksen hylkääminen aiheuttaisi lehdistössä julkisuutta - tai koska korvausvaatimuksen esittämiseen liittyy pelkkää byrokraattista vaivaa. Toisaalta raportissa todetaan myös, että suuri osa hylätyistä korvausvaatimuksista liittyy siihen, että parlamenttia pyydetään kattamaan laskun myöhästymisestä aiheutuvat lisämaksut..... Vaikutelmani on, että vaikka monet kansanedustajat edelleen inhoavat IPSA:ta ja kaikkia sen toimia ja haluaisivat varsin mielellään mietinnössä ehdotettuja muutoksia, Afriyien torstaina parlamentin alahuoneelle esittämä esitys: "että parlamentti hyväksyy suositukset, jotka sisältyvät parlamentin jäsenten kulukorvauksia käsittelevän komitean ensimmäiseen kertomukseen vuoden 2009 parlamentin normilain toiminnasta", ei hyväksytä hyvin kehittyneen itsesuojelutahdon vuoksi.</w:t>
      </w:r>
    </w:p>
    <w:p>
      <w:r>
        <w:rPr>
          <w:b/>
        </w:rPr>
        <w:t xml:space="preserve">Yhteenveto</w:t>
      </w:r>
    </w:p>
    <w:p>
      <w:r>
        <w:t xml:space="preserve">"Jokainen, joka kävi läpi viime vaalit, olisi huomannut, miten järkyttävän paljon poliittista luokkaa vihataan." Siksi eräs kansanedustaja ennustaa, että parlamentti ei koske uusiin ehdotuksiin kansanedustajien kulukorvausjärjestelmän uudistamiseksi.</w:t>
      </w:r>
    </w:p>
    <w:p>
      <w:r>
        <w:rPr>
          <w:b/>
          <w:u w:val="single"/>
        </w:rPr>
        <w:t xml:space="preserve">Asiakirjan numero 7470</w:t>
      </w:r>
    </w:p>
    <w:p>
      <w:r>
        <w:t xml:space="preserve">Jerseyn lentoaseman pitäisi auttaa vammaisia matkustajia</w:t>
      </w:r>
    </w:p>
    <w:p>
      <w:r>
        <w:t xml:space="preserve">Tällä hetkellä lentoyhtiöiden tehtävänä on huolehtia vammaisista matkustajista. Shopmobilityn Edward Trevor sanoi, että saaren pitäisi noudattaa EU:n lainsäädäntöä ja antaa lentoaseman tehtäväksi palkata tähän työhön erityistä henkilökuntaa. Lentoaseman mukaan sen tilat täyttävät vammaisstandardit, eikä suurimmalla osalla matkustajista ole ongelmia. Trevorin mukaan vammaisten matkustajien palvelut ovat Jerseyssä yleisesti ottaen hyvät. Hänen mukaansa lentoyhtiöiden on kuitenkin varmistettava, että varhaisaamulennoilla matkustavat vammaiset matkustajat saavat apua, jos lentoasemalla on liian vähän henkilökuntaa.</w:t>
      </w:r>
    </w:p>
    <w:p>
      <w:r>
        <w:rPr>
          <w:b/>
        </w:rPr>
        <w:t xml:space="preserve">Yhteenveto</w:t>
      </w:r>
    </w:p>
    <w:p>
      <w:r>
        <w:t xml:space="preserve">Jerseyn lentoaseman pitäisi olla vastuussa siitä, että henkilökunta on valmiina auttamaan vammaisia matkustajia, ovat kampanjoijat sanoneet.</w:t>
      </w:r>
    </w:p>
    <w:p>
      <w:r>
        <w:rPr>
          <w:b/>
          <w:u w:val="single"/>
        </w:rPr>
        <w:t xml:space="preserve">Asiakirjan numero 7471</w:t>
      </w:r>
    </w:p>
    <w:p>
      <w:r>
        <w:t xml:space="preserve">Neuvottelut Hialin lennonjohtajien lakoista</w:t>
      </w:r>
    </w:p>
    <w:p>
      <w:r>
        <w:t xml:space="preserve">Prospect-ammattiliittoon kuuluvat lennonjohtajat pyrkivät parempaan palkkaratkaisuun. Prospect ilmoitti viime viikolla, että työtaistelutoimet alkavat todennäköisesti huhtikuussa ja jatkuvat kesän ajan. Prospectin johtajat ovat mukana neuvotteluissa paikallisten ammattiliittojen edustajien kanssa. Lakko koskisi seitsemää Hialin 11 lentoasemasta. Ne ovat Benbecula, Dundee, Inverness, Kirkwall, Stornoway, Sumburgh ja Wick John O'Groats.</w:t>
      </w:r>
    </w:p>
    <w:p>
      <w:r>
        <w:rPr>
          <w:b/>
        </w:rPr>
        <w:t xml:space="preserve">Yhteenveto</w:t>
      </w:r>
    </w:p>
    <w:p>
      <w:r>
        <w:t xml:space="preserve">Parhaillaan käydään neuvotteluja siitä, milloin Highlands and Islands Airport Limited -yhtiön palveluksessa olevat lennonjohtajat ryhtyvät palkkausta koskeviin lakkoihin.</w:t>
      </w:r>
    </w:p>
    <w:p>
      <w:r>
        <w:rPr>
          <w:b/>
          <w:u w:val="single"/>
        </w:rPr>
        <w:t xml:space="preserve">Asiakirjan numero 7472</w:t>
      </w:r>
    </w:p>
    <w:p>
      <w:r>
        <w:t xml:space="preserve">Poptähti Pink ilmoittaa olevansa raskaana yhdysvaltalaisessa keskusteluohjelmassaan</w:t>
      </w:r>
    </w:p>
    <w:p>
      <w:r>
        <w:t xml:space="preserve">Pink, oikealta nimeltään Alecia Beth Moore, vahvisti uutisen Ellen DeGeneresille, että hän "syö nykyään kahdelle". 31-vuotias laulaja lisäsi olleensa "hermostunut", mutta lisäsi, että pariskunta oli "tehnyt töitä sen eteen, se ei ollut 'hups'". Pink aloitti tänä vuonna Funhouse Summer Carnival -maailmankiertueensa. Haastattelu on tarkoitus lähettää keskiviikkona 16. marraskuuta Yhdysvalloissa. Laulaja, joka on tehnyt vuosikymmenen mittaisella urallaan hittejä muun muassa kappaleilla Get The Party Started, Sober ja So What, on juuri julkaissut Greatest Hits -kokoelman.</w:t>
      </w:r>
    </w:p>
    <w:p>
      <w:r>
        <w:rPr>
          <w:b/>
        </w:rPr>
        <w:t xml:space="preserve">Yhteenveto</w:t>
      </w:r>
    </w:p>
    <w:p>
      <w:r>
        <w:t xml:space="preserve">Yhdysvaltalainen poptähti Pink on paljastanut amerikkalaisen talk show'n haastattelussa odottavansa ensimmäistä lastaan aviomiehensä Carey Hartin kanssa.</w:t>
      </w:r>
    </w:p>
    <w:p>
      <w:r>
        <w:rPr>
          <w:b/>
          <w:u w:val="single"/>
        </w:rPr>
        <w:t xml:space="preserve">Asiakirjan numero 7473</w:t>
      </w:r>
    </w:p>
    <w:p>
      <w:r>
        <w:t xml:space="preserve">South East Waterin järjestelmät "siirtävät toimituksia" kuivuuden aikana</w:t>
      </w:r>
    </w:p>
    <w:p>
      <w:r>
        <w:t xml:space="preserve">South East Water asentaa uuden runkoverkon Sussexiin ja parantaa toista runkoverkkoa, joka yhdistää kaksi Kentissä sijaitsevaa säiliötä. Se on jo rakentanut huoltosäiliöt Aylesfordiin ja Hindheadiin Surreyyn. Yhtiön mukaan järjestelmät auttavat sitä siirtämään vettä alueiden välillä, mikä mahdollistaa joustavuuden, joka on erityisen tärkeää kuivuuden aikana. Teknisen osaston johtaja Desmond Brown sanoi, että infrastruktuurin parannuksia on tehty 105 kohteessa Kentin, Surreyn, Sussexin, Hampshiren ja Berkshiren osavaltioissa. Hänen mukaansa yhtiö käytti viime vuonna noin 80 miljoonaa puntaa verkostonsa parantamiseen ja käytti vuosina 2010-2015 yhteensä 390 miljoonaa puntaa. Ympäristöviraston mukaan kuivuus voi jatkua joulun jälkeen.</w:t>
      </w:r>
    </w:p>
    <w:p>
      <w:r>
        <w:rPr>
          <w:b/>
        </w:rPr>
        <w:t xml:space="preserve">Yhteenveto</w:t>
      </w:r>
    </w:p>
    <w:p>
      <w:r>
        <w:t xml:space="preserve">Vesijohtoinfrastruktuurissa tehdään töitä, jotta vesihuoltoa voidaan siirtää helpommin eri puolilla Kaakkois-Eurooppaa, kertoo vesilaitos.</w:t>
      </w:r>
    </w:p>
    <w:p>
      <w:r>
        <w:rPr>
          <w:b/>
          <w:u w:val="single"/>
        </w:rPr>
        <w:t xml:space="preserve">Asiakirjan numero 7474</w:t>
      </w:r>
    </w:p>
    <w:p>
      <w:r>
        <w:t xml:space="preserve">Sähköt palautettu Mansaaren koteihin</w:t>
      </w:r>
    </w:p>
    <w:p>
      <w:r>
        <w:t xml:space="preserve">Manxin sähköviranomaisen (MEA) mukaan insinöörit työskentelivät ympäri vuorokauden saaren laajuisten vahinkojen korjaamiseksi. Tiedottajan mukaan kyseessä olivat "laajimmat sähkölinjojen vauriot sitten vuoden 2005 myrskyjen". Hän lisäsi: "Kaikesta huolimatta olemme tyytyväisiä voidessamme ilmoittaa, että kaikki saaren asiakkaat saavat jälleen sähköt." Toimitukset katkesivat useilla alueilla, kuten Eairystanessa, Ronaguessa, Laurel Bankissa, Curraghsissa ja Cronk y Voddyssä.</w:t>
      </w:r>
    </w:p>
    <w:p>
      <w:r>
        <w:rPr>
          <w:b/>
        </w:rPr>
        <w:t xml:space="preserve">Yhteenveto</w:t>
      </w:r>
    </w:p>
    <w:p>
      <w:r>
        <w:t xml:space="preserve">Sähköt on palautettu Mansaaren koteihin sen jälkeen, kun lähes 700 taloa oli jäänyt ilman sähköä rankan lumisateen vuoksi.</w:t>
      </w:r>
    </w:p>
    <w:p>
      <w:r>
        <w:rPr>
          <w:b/>
          <w:u w:val="single"/>
        </w:rPr>
        <w:t xml:space="preserve">Asiakirjan numero 7475</w:t>
      </w:r>
    </w:p>
    <w:p>
      <w:r>
        <w:t xml:space="preserve">Mies pidätettiin Newcastlen kuolemaan johtaneesta yliajosta ja pakoilusta.</w:t>
      </w:r>
    </w:p>
    <w:p>
      <w:r>
        <w:t xml:space="preserve">75-vuotias nainen kuoli kaaduttuaan Jesmond Roadilla lähellä Punch Bowl -pubia hieman kello 19.20 GMT lauantaina. Naisen kanssa ollut 79-vuotias mies vietiin sairaalaan vakavia vammoja saaneena, joiden uskotaan olevan hengenvaarallisia. Northumbrian poliisin mukaan 22-vuotias mies jäi poliisin huostaan. Seuraa BBC North East &amp; Cumbrian uutisia Twitterissä, Facebookissa ja Instagramissa. Lähetä juttuideoita osoitteeseen northeastandcumbria@bbc.co.uk. Aiheeseen liittyvät Internet-linkit Northumbrian poliisi</w:t>
      </w:r>
    </w:p>
    <w:p>
      <w:r>
        <w:rPr>
          <w:b/>
        </w:rPr>
        <w:t xml:space="preserve">Yhteenveto</w:t>
      </w:r>
    </w:p>
    <w:p>
      <w:r>
        <w:t xml:space="preserve">Mies on pidätetty epäiltynä kuolemantuottamuksesta vaarallisella ajotavalla Newcastlessa tapahtuneen yliajon jälkeen.</w:t>
      </w:r>
    </w:p>
    <w:p>
      <w:r>
        <w:rPr>
          <w:b/>
          <w:u w:val="single"/>
        </w:rPr>
        <w:t xml:space="preserve">Asiakirjan numero 7476</w:t>
      </w:r>
    </w:p>
    <w:p>
      <w:r>
        <w:t xml:space="preserve">Työt jatkuvat Pembrokeshiren maanvyörymätien avaamiseksi uudelleen.</w:t>
      </w:r>
    </w:p>
    <w:p>
      <w:r>
        <w:t xml:space="preserve">Maanvyörymä tapahtui Settlands Hillissä Broad Havenin ja Little Havenin välissä, ja tie on ollut siitä lähtien suljettu ajoneuvoilta. Paikalliset asukkaat ovat valittaneet liikenteen lisääntymisestä kiertotiellä. Pembrokeshiren kunta on käynyt keskusteluja yksityisen maanomistajan kanssa maan ostamisesta, ja sen mukaan suunnitelma on "valmis rakennettavaksi". Siinä tie rakennetaan uudelleen sisämaahan ja pois maanvyörymäalueelta. Rantapolun reitti pysyy sillä välin avoinna jalankulkijoille.</w:t>
      </w:r>
    </w:p>
    <w:p>
      <w:r>
        <w:rPr>
          <w:b/>
        </w:rPr>
        <w:t xml:space="preserve">Yhteenveto</w:t>
      </w:r>
    </w:p>
    <w:p>
      <w:r>
        <w:t xml:space="preserve">Pembrokeshiren rannikkotien avaaminen uudelleen joulukuun lopussa tapahtuneen maanvyörymän jälkeen jatkuu.</w:t>
      </w:r>
    </w:p>
    <w:p>
      <w:r>
        <w:rPr>
          <w:b/>
          <w:u w:val="single"/>
        </w:rPr>
        <w:t xml:space="preserve">Asiakirjan numero 7477</w:t>
      </w:r>
    </w:p>
    <w:p>
      <w:r>
        <w:t xml:space="preserve">Taunton Deane Borough Councilin muutto lykkääntyy.</w:t>
      </w:r>
    </w:p>
    <w:p>
      <w:r>
        <w:t xml:space="preserve">Neuvosto halusi perustaa Somersetin kreivikunnanvaltuuston kanssa yhteisen julkisen sektorin "keskuksen". Viranomaisen johtaja John Williams sanoi: "Oli ilmeistä, että molemmilla viranomaisilla oli taloudellisia haasteita". Virkailijat tutkivat vaihtoehtojaan kolmen kuukauden tauon aikana. Neuvosto oli suunnitellut muuttoa, koska nykyisen rakennuksen katsottiin olevan liian suuri, ja se tarvitsi huomattavan uudistuksen, jossa sähköt, lämmitys ja ovet uusittiin. Williams sanoi: Williams sanoi: "Monet maan neuvostot ovat siirtymässä täysin digitaaliseen järjestelmään, ja siksi yhteydenpito neuvostoon on helppoa verkossa verkkosivuston kautta, ja juuri tätä meidän on arvioitava tämän ajanjakson aikana".</w:t>
      </w:r>
    </w:p>
    <w:p>
      <w:r>
        <w:rPr>
          <w:b/>
        </w:rPr>
        <w:t xml:space="preserve">Yhteenveto</w:t>
      </w:r>
    </w:p>
    <w:p>
      <w:r>
        <w:t xml:space="preserve">Taunton Deane Borough Councilin suunnitelmat siirtää pääkonttorinsa ovat viivästyneet kustannusrajoitusten ja palveluiden tuottamista koskevan uudelleenajattelun vuoksi.</w:t>
      </w:r>
    </w:p>
    <w:p>
      <w:r>
        <w:rPr>
          <w:b/>
          <w:u w:val="single"/>
        </w:rPr>
        <w:t xml:space="preserve">Asiakirjan numero 7478</w:t>
      </w:r>
    </w:p>
    <w:p>
      <w:r>
        <w:t xml:space="preserve">Newcastlen autovarkaudessa viety naurukaasu</w:t>
      </w:r>
    </w:p>
    <w:p>
      <w:r>
        <w:t xml:space="preserve">Dityppioksidia oltiin toimittamassa Jesmondin alueella sijaitsevaan kiinteistöön, kun kaksi veitsillä aseistautunutta miestä uhkasi kuljettajaa. He veivät hänen Peugeot 406 -autonsa ja 75 kanisteria kaasua. Northumbrian poliisi on pyytänyt tietoja Holly Avenuella tapahtuneesta varkaudesta, joka tapahtui noin klo 04:55 BST.</w:t>
      </w:r>
    </w:p>
    <w:p>
      <w:r>
        <w:rPr>
          <w:b/>
        </w:rPr>
        <w:t xml:space="preserve">Yhteenveto</w:t>
      </w:r>
    </w:p>
    <w:p>
      <w:r>
        <w:t xml:space="preserve">Newcastlessa on varastettu auto, jossa oli kymmeniä naurukaasupulloja.</w:t>
      </w:r>
    </w:p>
    <w:p>
      <w:r>
        <w:rPr>
          <w:b/>
          <w:u w:val="single"/>
        </w:rPr>
        <w:t xml:space="preserve">Asiakirjan numero 7479</w:t>
      </w:r>
    </w:p>
    <w:p>
      <w:r>
        <w:t xml:space="preserve">Murhasyyte Bedlingtonin päävamman aiheuttaman kuolemantapauksen jälkeen</w:t>
      </w:r>
    </w:p>
    <w:p>
      <w:r>
        <w:t xml:space="preserve">Andrew Saint löydettiin vakavasti loukkaantuneena päähän Bedlingtonissa sijaitsevasta Pioneer Terrace -osoitteesta 23. helmikuuta. Saint vietiin sairaalaan, jossa hän kuoli 13. maaliskuuta. James Rutherford, 37, Pioneer Terrace -osoitteesta, saapui Bedlington Magistrates' Court -oikeuteen aiemmin, ja hänet määrättiin vangittavaksi torstaina Newcastle Crown Court -oikeuteen. Komisario Ed Small sanoi, että Saintin perhe oli "ymmärrettävästi järkyttynyt tapahtuneesta" ja että erityiskoulutetut poliisit tukevat heitä.</w:t>
      </w:r>
    </w:p>
    <w:p>
      <w:r>
        <w:rPr>
          <w:b/>
        </w:rPr>
        <w:t xml:space="preserve">Yhteenveto</w:t>
      </w:r>
    </w:p>
    <w:p>
      <w:r>
        <w:t xml:space="preserve">Miestä on syytetty 64-vuotiaan miehen murhasta, joka kuoli hyökkäyksen jälkeen Northumberlandissa.</w:t>
      </w:r>
    </w:p>
    <w:p>
      <w:r>
        <w:rPr>
          <w:b/>
          <w:u w:val="single"/>
        </w:rPr>
        <w:t xml:space="preserve">Asiakirjan numero 7480</w:t>
      </w:r>
    </w:p>
    <w:p>
      <w:r>
        <w:t xml:space="preserve">Courtney Booth kateissa vanhemman miehen kanssa Pohjois-Yorkshiressä</w:t>
      </w:r>
    </w:p>
    <w:p>
      <w:r>
        <w:t xml:space="preserve">Doncasterista kotoisin oleva Courtney Booth nähtiin viimeksi Etelä-Yorkshiren kaupungissa lauantaina iltapäivällä. Boothin tiedetään olleen Harrogatessa lauantai-iltana, ja hänen uskotaan siirtyneen Yorkin alueelle sunnuntaina. Hän on hoikka, hänellä on vaaleat tai punaiset hiukset, ja hänellä on yllään farkut ja tennarit. Poliisi sanoi olevansa huolissaan hänen hyvinvoinnistaan. Lisää uutisia eri puolilta Yorkshirea Aiheeseen liittyvät Internet-linkit North Yorkshiren poliisi</w:t>
      </w:r>
    </w:p>
    <w:p>
      <w:r>
        <w:rPr>
          <w:b/>
        </w:rPr>
        <w:t xml:space="preserve">Yhteenveto</w:t>
      </w:r>
    </w:p>
    <w:p>
      <w:r>
        <w:t xml:space="preserve">Poliisi etsii 15-vuotiasta tyttöä, jota ei ole nähty viiteen päivään ja jonka uskotaan olevan parikymppisen miehen seurassa.</w:t>
      </w:r>
    </w:p>
    <w:p>
      <w:r>
        <w:rPr>
          <w:b/>
          <w:u w:val="single"/>
        </w:rPr>
        <w:t xml:space="preserve">Asiakirjan numero 7481</w:t>
      </w:r>
    </w:p>
    <w:p>
      <w:r>
        <w:t xml:space="preserve">Skotlanti Brrr-ave: Hupia jäätyneillä vuorilla</w:t>
      </w:r>
    </w:p>
    <w:p>
      <w:r>
        <w:t xml:space="preserve">Vuoriston lumilajikeskukset, kuten Aviemoren lähellä sijaitseva CairnGorm Mountain, olivat täynnä hiihtäjiä ja lumilautailijoita. Myös kiipeilijät ja vuorikiipeilijät suuntautuivat Lochaberin, Glen Coen, Creag Meagaidhin, Torridonin ja Cairngormsin lumihuipuille. Kuvia vilkkaista, talvisista maisemista ottivat Skotlannin lumivyörytietopalvelun tiimit ja valokuvaaja Peter Jolly. Kaikki kuvat ovat tekijänoikeudella suojattuja.</w:t>
      </w:r>
    </w:p>
    <w:p>
      <w:r>
        <w:rPr>
          <w:b/>
        </w:rPr>
        <w:t xml:space="preserve">Yhteenveto</w:t>
      </w:r>
    </w:p>
    <w:p>
      <w:r>
        <w:t xml:space="preserve">Ulkoilun harrastajat ottivat kaiken irti viikonlopun jäätävästä mutta tyynestä talvisäästä Skotlannin vuoristossa.</w:t>
      </w:r>
    </w:p>
    <w:p>
      <w:r>
        <w:rPr>
          <w:b/>
          <w:u w:val="single"/>
        </w:rPr>
        <w:t xml:space="preserve">Asiakirjan numero 7482</w:t>
      </w:r>
    </w:p>
    <w:p>
      <w:r>
        <w:t xml:space="preserve">Aberdeenissa järjestetään täytevaalit Scott Cassien vangitsemisen jälkeen.</w:t>
      </w:r>
    </w:p>
    <w:p>
      <w:r>
        <w:t xml:space="preserve">Scott Cassie, 60, erosi kaupunginvaltuutetusta huhtikuussa, ja hänet vangittiin vuodeksi viime kuussa myönnettyään kavalluksen. Vaalit järjestetään Airyhallin, Broomhillin ja Garthdeen alueella. Kaikki neljä pääpuoluetta asettavat ehdokkaita. Lisäksi ehdolla on kaksi sitoutumatonta sekä vihreiden ja Skotlannin kansallisen rintaman ehdokkaita. Ääntenlaskenta tapahtuu perjantaina.</w:t>
      </w:r>
    </w:p>
    <w:p>
      <w:r>
        <w:rPr>
          <w:b/>
        </w:rPr>
        <w:t xml:space="preserve">Yhteenveto</w:t>
      </w:r>
    </w:p>
    <w:p>
      <w:r>
        <w:t xml:space="preserve">Aberdeenin entisen kaupunginvaltuutetun vangitsemisen vuoksi järjestetään täytevaalit.</w:t>
      </w:r>
    </w:p>
    <w:p>
      <w:r>
        <w:rPr>
          <w:b/>
          <w:u w:val="single"/>
        </w:rPr>
        <w:t xml:space="preserve">Asiakirjan numero 7483</w:t>
      </w:r>
    </w:p>
    <w:p>
      <w:r>
        <w:t xml:space="preserve">Historiallisen Invernessin sillan korjaus maksaa vähintään 550 000 puntaa.</w:t>
      </w:r>
    </w:p>
    <w:p>
      <w:r>
        <w:t xml:space="preserve">Highland Councilin mukaan 140 vuotta vanhan, 83 metriä pitkän Infirmary Bridge -sillan korjaaminen voi maksaa vähintään 550 000 puntaa. Jalkasilta ylittää Ness-joen lähellä Eden Court -teatteria. Neuvosto sanoi, että sillan rappeutumisnopeutta seurataan, mutta varoitti, että silta saatetaan joutua sulkemaan yleisen turvallisuuden vuoksi. Silta on rakennettu 1880-luvulla, ja se koostuu takorautaisista ristikosta, jotka on tuettu teräksisillä ripustimilla, teräsvaijereilla ja takorautaisilla ristikkotorneilla. Highland Councilin talousarviossa ei ole tällä hetkellä varattu rahoitusta B-luokan siltaa varten.</w:t>
      </w:r>
    </w:p>
    <w:p>
      <w:r>
        <w:rPr>
          <w:b/>
        </w:rPr>
        <w:t xml:space="preserve">Yhteenveto</w:t>
      </w:r>
    </w:p>
    <w:p>
      <w:r>
        <w:t xml:space="preserve">Invernessissä sijaitseva historiallinen takorautainen riippusilta saatetaan sulkea, kun sen kiireellisiin korjauksiin löydetään rahoitusta.</w:t>
      </w:r>
    </w:p>
    <w:p>
      <w:r>
        <w:rPr>
          <w:b/>
          <w:u w:val="single"/>
        </w:rPr>
        <w:t xml:space="preserve">Asiakirjan numero 7484</w:t>
      </w:r>
    </w:p>
    <w:p>
      <w:r>
        <w:t xml:space="preserve">All-Ireland Fleadh -tapahtumapaikasta käydään keskusteluja</w:t>
      </w:r>
    </w:p>
    <w:p>
      <w:r>
        <w:t xml:space="preserve">Fleadh houkuttelee neljännesmiljoona ihmistä, ja kulttuurikaupunki-kilpailun järjestäjät pyrkivät saamaan tapahtuman kaupunkiin vuonna 2013. Valtuutetut ovat toistaiseksi kieltäytyneet kommentoimasta kokouksen tuloksia. Derryn hakemus ei voi edetä ilman paikallisten edustajien hyväksyntää. Lopullisen päätöksen odotetaan valmistuvan tammikuun loppuun mennessä. Jos Fleadh myönnetään Derrylle, se on ensimmäinen kerta, kun se järjestetään rajan pohjoispuolella.</w:t>
      </w:r>
    </w:p>
    <w:p>
      <w:r>
        <w:rPr>
          <w:b/>
        </w:rPr>
        <w:t xml:space="preserve">Yhteenveto</w:t>
      </w:r>
    </w:p>
    <w:p>
      <w:r>
        <w:t xml:space="preserve">Irlantilaisen musiikkijärjestön Comhaltasin Derryn piirikunnan osastot ovat pitäneet kriittisen kokouksen siitä, pitäisikö koko Irlannin Fleadh tulla Londonderryyn ensi vuonna.</w:t>
      </w:r>
    </w:p>
    <w:p>
      <w:r>
        <w:rPr>
          <w:b/>
          <w:u w:val="single"/>
        </w:rPr>
        <w:t xml:space="preserve">Asiakirjan numero 7485</w:t>
      </w:r>
    </w:p>
    <w:p>
      <w:r>
        <w:t xml:space="preserve">Perheateria-kuva voittaa kansainvälisen ruokakuvakilpailun</w:t>
      </w:r>
    </w:p>
    <w:p>
      <w:r>
        <w:t xml:space="preserve">"Tämä kuva on teknisesti erinomainen valon käytön ja sommittelun osalta", palkinnon perustaja ja johtaja Caroline Kenyon sanoo. "Historiallisesti merkittäväksi sen nostaa kuitenkin sen tarinankerronnan ja tunteiden syvyys. "Se kertoo eristäytyneisyydestä ja sisätiloissa elämisestä, pienissä lähipiirin yhteisöissä elämisestä. "Tässä kohtaus kylpee rakkaudessa, ja siinä on kaikuja Madonnasta ja lapsesta. "Poikkeuksellinen otos, joka osoittaa täydellisesti, että valokuvan ei tarvitse järkyttää tai häiritä ollakseen hieno tai mieleenpainuva". "Tämä hieno kuva jää mieleen." Kilpailu on nyt kymmenes, ja tuomarit seuloivat lähes 10 500 työtä yli 70 maasta eri puolilta maailmaa, ja voittajat julkistettiin verkossa livestream-tapahtuman välityksellä. Seuraavassa on joitakin kilpailun kategorioiden voittajia ja kuvaajien kuvaukset. Tuo sato kotiin: F Dilek Uyar, Turkki Champagne Taittinger Wedding Food Photographer: Many a Slip, John Armstrong-Millar, Ranska Food Stylist Award: Winteropulenz, Martin Grünewald, Saksa Fujifilm Award for Innovation: Making Rice Noodles, Abdul Momin, Bangladesh Pink Lady Apple a Day: Apple in Cake, Natalia Bogubowicz, Puola Street Food: Enjoying, Viet Van Tran, Vietnam Marks &amp; Spencer Food Portraiture: Mulled Pears, Harriet Harcourt, Australia Student Food Photographer of the Year, The Royal Photographic Societyn tukema: Beetroots Still Life, Sarah Blandford, Yhdistynyt kuningaskunta Food Influencers: Lumière d'automne, Deborah Trocchia, Italia Winterbotham Darby Food for Sale: Street Vendor, Joseph P Smith, Malta World Food Programme Food for Life: Drinking from Garbage, kirjoittanut Md. Mahabub Hossain Khan, Bangladesh Kaikki valokuvat on otettu Pink Lady Food Photographer of the Year 2021 -kilpailussa.</w:t>
      </w:r>
    </w:p>
    <w:p>
      <w:r>
        <w:rPr>
          <w:b/>
        </w:rPr>
        <w:t xml:space="preserve">Yhteenveto</w:t>
      </w:r>
    </w:p>
    <w:p>
      <w:r>
        <w:t xml:space="preserve">Valokuva nuoresta perheestä, joka valmistaa iloisesti ateriaa kotona Kiinassa, on voittanut merkittävän elintarvikevalokuvauspalkinnon. Li Huaifeng on nimetty vuoden 2021 Pink Lady Food Photographer of the Year 2021 -valokuvaajaksi kuvasta nimeltä Taste, joka on otettu Lichengissä, Shanxissa.</w:t>
      </w:r>
    </w:p>
    <w:p>
      <w:r>
        <w:rPr>
          <w:b/>
          <w:u w:val="single"/>
        </w:rPr>
        <w:t xml:space="preserve">Asiakirjan numero 7486</w:t>
      </w:r>
    </w:p>
    <w:p>
      <w:r>
        <w:t xml:space="preserve">Lasantha ammuttiin kuoliaaksi</w:t>
      </w:r>
    </w:p>
    <w:p>
      <w:r>
        <w:t xml:space="preserve">Raporttien mukaan moottoripyörillä liikkuneet asemiehet hyökkäsivät Lasantha Wickramatungan kimppuun, kun hän ajoi töihin. Hän kuoli sairaalassa lähes kolme tuntia kestäneen päävammojen hätäleikkauksen jälkeen. Kuolemaan johtanut ampuminen tapahtui vain kaksi päivää sen jälkeen, kun yksityisomistuksessa olevan televisioaseman kimppuun hyökättiin ja se sytytettiin tuleen. Osa valtion tiedotusvälineistä oli leimannut aseman epäisänmaalliseksi, koska se oli raportoinut Tamilitiikerikapinallisten vastaisesta sodasta.</w:t>
      </w:r>
    </w:p>
    <w:p>
      <w:r>
        <w:rPr>
          <w:b/>
        </w:rPr>
        <w:t xml:space="preserve">Yhteenveto</w:t>
      </w:r>
    </w:p>
    <w:p>
      <w:r>
        <w:t xml:space="preserve">Hallitusta usein arvostelevan The Sunday Leader -lehden päätoimittaja on ammuttu pääkaupungissa Colombossa.</w:t>
      </w:r>
    </w:p>
    <w:p>
      <w:r>
        <w:rPr>
          <w:b/>
          <w:u w:val="single"/>
        </w:rPr>
        <w:t xml:space="preserve">Asiakirjan numero 7487</w:t>
      </w:r>
    </w:p>
    <w:p>
      <w:r>
        <w:t xml:space="preserve">Poliisi sai osuman väkijoukosta heitetyltä vasaralta</w:t>
      </w:r>
    </w:p>
    <w:p>
      <w:r>
        <w:t xml:space="preserve">Poliisi kutsuttiin noin 250 ihmisen kokoontumiseen Hareshaw Gardensissa maanantaina kello 19.00. Mieshenkilö vietiin Crosshousen sairaalaan hoidettavaksi, ja hänet päästettiin myöhemmin pois. Ylikomisario Steven Meikle sanoi, että poliisien turvallisuus oli "ehdottoman tärkeää". "Kenenkään ei pitäisi odottaa joutuvansa väkivallan kohteeksi työtään tehdessään - ja tämä koskee myös poliiseja", hän sanoi. "Kunnioitamme ihmisten oikeutta osoittaa rauhanomaisesti mieltään, mutta joku toi vasaran tähän mielenosoitukseen, ja yksi poliiseistamme sai sillä iskun päähänsä. Tämä muuttaa maisemaa täysin. "Seuraukset olisivat voineet olla vielä järkyttävämmät, vasara olisi voinut osua lapsen päähän, ja poliisiemme olisi pitänyt reagoida sen mukaisesti."</w:t>
      </w:r>
    </w:p>
    <w:p>
      <w:r>
        <w:rPr>
          <w:b/>
        </w:rPr>
        <w:t xml:space="preserve">Yhteenveto</w:t>
      </w:r>
    </w:p>
    <w:p>
      <w:r>
        <w:t xml:space="preserve">Poliisi vietiin sairaalaan sen jälkeen, kun häntä oli lyöty päähän vasaralla, jonka oli heittänyt Kilmarnockissa sijaitsevan talon ulkopuolelle kokoontunut väkijoukko.</w:t>
      </w:r>
    </w:p>
    <w:p>
      <w:r>
        <w:rPr>
          <w:b/>
          <w:u w:val="single"/>
        </w:rPr>
        <w:t xml:space="preserve">Asiakirjan numero 7488</w:t>
      </w:r>
    </w:p>
    <w:p>
      <w:r>
        <w:t xml:space="preserve">Bournemouthin puukotus: Kaksi syytettyä murhayrityksestä</w:t>
      </w:r>
    </w:p>
    <w:p>
      <w:r>
        <w:t xml:space="preserve">Viisikymppinen mies löydettiin puukoniskut rinnassaan ja kaulassaan Argyll Roadilta, Bournemouthista, hieman kello 02:00 BST jälkeen sunnuntaina. Hän on edelleen sairaalassa vakavassa, mutta ei hengenvaarallisessa tilassa. Kaupungista kotoisin olevan 63-vuotiaan miehen ja 42-vuotiaan naisen on määrä saapua myöhemmin Poole Magistrates' Court -oikeuteen.</w:t>
      </w:r>
    </w:p>
    <w:p>
      <w:r>
        <w:rPr>
          <w:b/>
        </w:rPr>
        <w:t xml:space="preserve">Yhteenveto</w:t>
      </w:r>
    </w:p>
    <w:p>
      <w:r>
        <w:t xml:space="preserve">Kahta ihmistä syytetään murhayrityksestä sen jälkeen, kun mies löydettiin vakavasti loukkaantuneena.</w:t>
      </w:r>
    </w:p>
    <w:p>
      <w:r>
        <w:rPr>
          <w:b/>
          <w:u w:val="single"/>
        </w:rPr>
        <w:t xml:space="preserve">Asiakirjan numero 7489</w:t>
      </w:r>
    </w:p>
    <w:p>
      <w:r>
        <w:t xml:space="preserve">Gwentin poliisiviranomaiset saavat kehossaan kannettavat videokamerat.</w:t>
      </w:r>
    </w:p>
    <w:p>
      <w:r>
        <w:t xml:space="preserve">Gwentin poliisi ottaa aloitteen käyttöön Newportin keskustassa elokuussa toteutetun pilottihankkeen jälkeen. Poliisin mukaan kamerat auttavat vähentämään rikollisuutta ja epäsosiaalista käyttäytymistä, lisäävät yleisön luottamusta ja lisäävät poliisien toiminnan avoimuutta. Myös muut poliisivoimat, kuten Pohjois-Walesin poliisi, ovat käyttäneet tätä lähestymistapaa.</w:t>
      </w:r>
    </w:p>
    <w:p>
      <w:r>
        <w:rPr>
          <w:b/>
        </w:rPr>
        <w:t xml:space="preserve">Yhteenveto</w:t>
      </w:r>
    </w:p>
    <w:p>
      <w:r>
        <w:t xml:space="preserve">Poliiseille annetaan vaatteisiin kiinnitettävät videokamerat.</w:t>
      </w:r>
    </w:p>
    <w:p>
      <w:r>
        <w:rPr>
          <w:b/>
          <w:u w:val="single"/>
        </w:rPr>
        <w:t xml:space="preserve">Asiakirjan numero 7490</w:t>
      </w:r>
    </w:p>
    <w:p>
      <w:r>
        <w:t xml:space="preserve">Kaksi miestä pidätettiin, kun auto näytti ylinopeutta 201mph M23:lla</w:t>
      </w:r>
    </w:p>
    <w:p>
      <w:r>
        <w:t xml:space="preserve">Temppu kuvattiin ilmeisesti M23-tiellä Gatwickin ja Crawleyn välillä West Sussexissa. Siinä näkyi poliisin myöhemmin takavarikoiman mustan Audi RS6:n nopeusmittari. Molemmat miehet, 38, Crawleystä ja Horshamista, pidätettiin epäiltynä vaarallisesta ajamisesta. Toinen heistä pidätettiin myös epäiltynä törkeästä ajoneuvon ottamisesta. Toinen päästettiin vapaaksi tutkimusten jatkamisen ajaksi, kun taas toinen vapautettiin ehdollisella takuita vastaan 9. heinäkuuta asti. Video julkaistiin sosiaalisessa mediassa 22. toukokuuta. Seuraa BBC South Eastia Facebookissa, Twitterissä ja Instagramissa. Lähetä juttuideoita osoitteeseen southeasttoday@bbc.co.uk.</w:t>
      </w:r>
    </w:p>
    <w:p>
      <w:r>
        <w:rPr>
          <w:b/>
        </w:rPr>
        <w:t xml:space="preserve">Yhteenveto</w:t>
      </w:r>
    </w:p>
    <w:p>
      <w:r>
        <w:t xml:space="preserve">Kaksi miestä on pidätetty sen jälkeen, kun sosiaalisessa mediassa julkaistiin video autosta, joka ajoi ylinopeutta 201 mailia tunnissa koronaviruslukituksen aikana.</w:t>
      </w:r>
    </w:p>
    <w:p>
      <w:r>
        <w:rPr>
          <w:b/>
          <w:u w:val="single"/>
        </w:rPr>
        <w:t xml:space="preserve">Asiakirjan numero 7491</w:t>
      </w:r>
    </w:p>
    <w:p>
      <w:r>
        <w:t xml:space="preserve">Naisen kuolema Skegnessissä "selittämätön</w:t>
      </w:r>
    </w:p>
    <w:p>
      <w:r>
        <w:t xml:space="preserve">Pelastuslaitos kutsuttiin Roman Bankissa, Skegnessissä sijaitsevaan osoitteeseen noin kello 12.40 BST. Poliisin tiedottajan mukaan tutkimukset nelikymppisen naisen kuolemasta jatkuvat. Poliisi on pyytänyt kaikkia, joilla on tietoja, ottamaan yhteyttä. Poliisin eristys on edelleen voimassa.</w:t>
      </w:r>
    </w:p>
    <w:p>
      <w:r>
        <w:rPr>
          <w:b/>
        </w:rPr>
        <w:t xml:space="preserve">Yhteenveto</w:t>
      </w:r>
    </w:p>
    <w:p>
      <w:r>
        <w:t xml:space="preserve">Poliisin mukaan Lincolnshiren rantalomakohteesta löydetyn naisen kuolemaa pidetään selittämättömänä.</w:t>
      </w:r>
    </w:p>
    <w:p>
      <w:r>
        <w:rPr>
          <w:b/>
          <w:u w:val="single"/>
        </w:rPr>
        <w:t xml:space="preserve">Asiakirjan numero 7492</w:t>
      </w:r>
    </w:p>
    <w:p>
      <w:r>
        <w:t xml:space="preserve">Epäilty aseistettu ryöstäjä loukkaantui A64-onnettomuudessa</w:t>
      </w:r>
    </w:p>
    <w:p>
      <w:r>
        <w:t xml:space="preserve">Nelikymppinen mies oli autossa, joka törmäsi poliisiautoon A64-tiellä Maltonin kohdalla lauantaina noin klo 10.00 GMT. Poliisi kertoi, että poliisit olivat jäljittäneet ajoneuvon sen jälkeen, kun se oli nähty A64-tiellä Scarborough'ssa aiemmin samana päivänä. Molemmat autot ajoivat samaan suuntaan, poliisi kertoi. Miestä hoidettiin vatsavammojen vuoksi ennen kuin hänet vapautettiin kuulusteluja varten.</w:t>
      </w:r>
    </w:p>
    <w:p>
      <w:r>
        <w:rPr>
          <w:b/>
        </w:rPr>
        <w:t xml:space="preserve">Yhteenveto</w:t>
      </w:r>
    </w:p>
    <w:p>
      <w:r>
        <w:t xml:space="preserve">Mies, jonka epäillään osallistuneen aseellisiin ryöstöihin Etelä-Englannissa, pidätettiin Pohjois-Yorkshiressä sattuneen auto-onnettomuuden jälkeen.</w:t>
      </w:r>
    </w:p>
    <w:p>
      <w:r>
        <w:rPr>
          <w:b/>
          <w:u w:val="single"/>
        </w:rPr>
        <w:t xml:space="preserve">Asiakirjan numero 7493</w:t>
      </w:r>
    </w:p>
    <w:p>
      <w:r>
        <w:t xml:space="preserve">Mies "yritti heittää oksennuspussin" poliisin päälle Scarboroughissa</w:t>
      </w:r>
    </w:p>
    <w:p>
      <w:r>
        <w:t xml:space="preserve">Poliisin mukaan mies, jolla oli paljaat rintakehät ja verkkarit jalassaan, kohtasi poliisin Scarborough'ssa. Konstaapeli pidätti miehen Victoria Roadilla noin kello 06:40 BST perjantaina. Toinen virantoimituksen ulkopuolella ollut konstaapeli "huomasi häiriön" ja tuli kollegansa avuksi, North Yorkshiren poliisi kertoi. Paikalle saapui virkapukuisia poliiseja, ja epäilty pantiin poliisiautoon. North Yorkshiren poliisi kertoi, että 26-vuotias mies oli pidätetty epäiltynä hätätyöntekijän pahoinpitelystä. Seuraa BBC Yorkshirea Facebookissa, Twitterissä ja Instagramissa. Lähetä juttuideoita osoitteeseen yorkslincs.news@bbc.co.uk. Aiheeseen liittyvät Internet-linkit North Yorkshiren poliisi</w:t>
      </w:r>
    </w:p>
    <w:p>
      <w:r>
        <w:rPr>
          <w:b/>
        </w:rPr>
        <w:t xml:space="preserve">Yhteenveto</w:t>
      </w:r>
    </w:p>
    <w:p>
      <w:r>
        <w:t xml:space="preserve">Mies on pidätetty sen jälkeen, kun puolialaston mies näytti yrittäneen heittää oksennuspussin virkavapaalla olevan poliisin päälle.</w:t>
      </w:r>
    </w:p>
    <w:p>
      <w:r>
        <w:rPr>
          <w:b/>
          <w:u w:val="single"/>
        </w:rPr>
        <w:t xml:space="preserve">Asiakirjan numero 7494</w:t>
      </w:r>
    </w:p>
    <w:p>
      <w:r>
        <w:t xml:space="preserve">General Motors kutsuu takaisin 717 949 uutta ajoneuvoa</w:t>
      </w:r>
    </w:p>
    <w:p>
      <w:r>
        <w:t xml:space="preserve">Autonvalmistaja on kutsunut tänä vuonna takaisin lähes 29 miljoonaa ajoneuvoa, joista suurin osa johtuu viallisista sytytyskytkimistä. Takaisinkutsuun liittyvien korjausten odotetaan maksavan GM:lle 1,2 miljardia dollaria (700 miljoonaa puntaa). GM:ää kritisoitiin siitä, että se reagoi liian myöhään kytkinongelmaan, mutta se sanoi "parantavansa" lähestymistapaansa turvallisuuteen. "Analyysimme ja päätöksentekomme on entistä tiukempaa ja kurinalaisempaa", GM:n maailmanlaajuisen ajoneuvoturvallisuuden varajohtaja Jeff Boyer sanoi lausunnossaan. "Jos havaitsemme pienen tai suuren ongelman, joka saattaa vaikuttaa asiakkaidemme turvallisuuteen, toimimme päättäväisesti." Viimeisimpiin takaisinkutsuihin kuuluvat mm: Täydellinen luettelo malleista, joita eri takaisinkutsut koskevat, sekä niiden valmistusvuodet löytyvät GM:n verkkosivuilta.</w:t>
      </w:r>
    </w:p>
    <w:p>
      <w:r>
        <w:rPr>
          <w:b/>
        </w:rPr>
        <w:t xml:space="preserve">Yhteenveto</w:t>
      </w:r>
    </w:p>
    <w:p>
      <w:r>
        <w:t xml:space="preserve">General Motors (GM) kutsuu takaisin 717 949 uutta ajoneuvoa useiden ongelmien vuoksi, kuten löysät pultit ja mahdollisesti epätäydellinen hitsaus joissakin istuimen koukuissa.</w:t>
      </w:r>
    </w:p>
    <w:p>
      <w:r>
        <w:rPr>
          <w:b/>
          <w:u w:val="single"/>
        </w:rPr>
        <w:t xml:space="preserve">Asiakirjan numero 7495</w:t>
      </w:r>
    </w:p>
    <w:p>
      <w:r>
        <w:t xml:space="preserve">Condor Liberation ei onnistu telakoitumaan St. Helierissä.</w:t>
      </w:r>
    </w:p>
    <w:p>
      <w:r>
        <w:t xml:space="preserve">Sen oli määrä kuljettaa matkustajia Guernseystä Jerseylle ja edelleen Pooleen. Condor Rapide, joka oli jo St Helierissä, vei 170 matkustajaa Jerseystä Guernseyyn ja vie Guernseyssä olevat matkustajat takaisin Jerseyyn. Liberation liikennöi edelleen Guernseyn ja Poolen välillä, koska sääolosuhteet eivät ole siellä yhtä huonot. Condorin mukaan Pooleen matkustaville matkustajille pitäisi aiheutua vain pientä viivästystä. Guernseystä Jerseylle Rapidella palaavat matkustajat joutuvat kärsimään kolmen tunnin viivästyksestä Liberationin ongelmien vuoksi.</w:t>
      </w:r>
    </w:p>
    <w:p>
      <w:r>
        <w:rPr>
          <w:b/>
        </w:rPr>
        <w:t xml:space="preserve">Yhteenveto</w:t>
      </w:r>
    </w:p>
    <w:p>
      <w:r>
        <w:t xml:space="preserve">Condor Liberation joutui kääntymään takaisin Jerseystä sen jälkeen, kun kova tuuli esti sitä telakoitumasta St Helierin satamaan, operaattorin mukaan.</w:t>
      </w:r>
    </w:p>
    <w:p>
      <w:r>
        <w:rPr>
          <w:b/>
          <w:u w:val="single"/>
        </w:rPr>
        <w:t xml:space="preserve">Asiakirjan numero 7496</w:t>
      </w:r>
    </w:p>
    <w:p>
      <w:r>
        <w:t xml:space="preserve">Robyn Mercerin kuolema: Kolme takuita antiikkikauppias murhasta: Kolme takuita antiikkikauppias murhasta</w:t>
      </w:r>
    </w:p>
    <w:p>
      <w:r>
        <w:t xml:space="preserve">Robyn Mercer, 50, löydettiin kuolleena Walton Roadilta, West Moleseysta, Surreysta, 14. maaliskuuta. Kaksi 20- ja 44-vuotiasta naista pidätettiin torstaina epäiltynä salaliitosta oikeuden kulun vääristämiseksi. Yksi 26-vuotias mies pidätettiin epäiltynä murhasta ja salaliitosta murtautumiseen. Kaikki kolme asetettiin takuita vastaan 28. kesäkuuta asti. Aiheeseen liittyvät Internet-linkit Surreyn poliisi</w:t>
      </w:r>
    </w:p>
    <w:p>
      <w:r>
        <w:rPr>
          <w:b/>
        </w:rPr>
        <w:t xml:space="preserve">Yhteenveto</w:t>
      </w:r>
    </w:p>
    <w:p>
      <w:r>
        <w:t xml:space="preserve">Kolme ihmistä, jotka on pidätetty kotinsa ulkopuolella kuoliaaksi hakatun antiikkiasiantuntijan murhasta, on vapautettu takuita vastaan.</w:t>
      </w:r>
    </w:p>
    <w:p>
      <w:r>
        <w:rPr>
          <w:b/>
          <w:u w:val="single"/>
        </w:rPr>
        <w:t xml:space="preserve">Asiakirjan numero 7497</w:t>
      </w:r>
    </w:p>
    <w:p>
      <w:r>
        <w:t xml:space="preserve">Uusi raportti Sarkista, jossa tarkastellaan uusiutuvaa energiaa</w:t>
      </w:r>
    </w:p>
    <w:p>
      <w:r>
        <w:t xml:space="preserve">Alueellinen ympäristöarviointi on määrä toimittaa saaren hallitukselle, Chief Pleasille, 7. heinäkuuta. Asiakirjassa esitetään yhteenveto saaren biologista, fysikaalista ja ihmisen elinympäristöä koskevista tutkimuksista. Se sisältää myös tietoja vuorovesivaroista ja muista alueista, jotka saattavat vaatia tarkempaa tarkastelua.</w:t>
      </w:r>
    </w:p>
    <w:p>
      <w:r>
        <w:rPr>
          <w:b/>
        </w:rPr>
        <w:t xml:space="preserve">Yhteenveto</w:t>
      </w:r>
    </w:p>
    <w:p>
      <w:r>
        <w:t xml:space="preserve">Uusiutuvan energian tulevaisuutta Sarkissa tarkastellaan yksityiskohtaisesti kuulemisasiakirjassa, joka on määrä julkaista ensi kuussa.</w:t>
      </w:r>
    </w:p>
    <w:p>
      <w:r>
        <w:rPr>
          <w:b/>
          <w:u w:val="single"/>
        </w:rPr>
        <w:t xml:space="preserve">Asiakirjan numero 7498</w:t>
      </w:r>
    </w:p>
    <w:p>
      <w:r>
        <w:t xml:space="preserve">Skotlannin itsenäisyyskokouksen valmistelut Invernessissä</w:t>
      </w:r>
    </w:p>
    <w:p>
      <w:r>
        <w:t xml:space="preserve">Tuhannet Skotlannin itsenäisyyden kannattajat osallistuvat All Under One Banner -tapahtumaan, joka on yksi eri puolilla Skotlantia järjestettävistä tapahtumista. Kymmenettuhannet ihmiset marssivat Glasgow'n läpi toukokuussa. Highland Council on julkaissut tietoja väliaikaisista tie- ja katusulkuista Invernessissä 28. heinäkuuta järjestettävän kaupungin läpi kulkevan mielenosoituksen aikana. Sulut koskevat muun muassa Ardross Terrancea ja Culduthel Roadia ja kestävät kello 13.00-14.45.</w:t>
      </w:r>
    </w:p>
    <w:p>
      <w:r>
        <w:rPr>
          <w:b/>
        </w:rPr>
        <w:t xml:space="preserve">Yhteenveto</w:t>
      </w:r>
    </w:p>
    <w:p>
      <w:r>
        <w:t xml:space="preserve">Myöhemmin tässä kuussa on tarkoitus järjestää yksi suurimmista Invernessissä järjestettävistä mielenosoituksista.</w:t>
      </w:r>
    </w:p>
    <w:p>
      <w:r>
        <w:rPr>
          <w:b/>
          <w:u w:val="single"/>
        </w:rPr>
        <w:t xml:space="preserve">Asiakirjan numero 7499</w:t>
      </w:r>
    </w:p>
    <w:p>
      <w:r>
        <w:t xml:space="preserve">Pitkään palvellut ensihoitaja kuolee koronavirukseen</w:t>
      </w:r>
    </w:p>
    <w:p>
      <w:r>
        <w:t xml:space="preserve">Trustin päällikkö Daren Mochrie sanoi, että mies, jonka perhe on pyytänyt olla nimeämättä, kuoli perjantaina sairaalassa. "Kollegamme oli naimisissa ja hänellä oli lapsia, ja hän oli työskennellyt trustissa huomattavan monta vuotta", Mochrie sanoi. Hän kiitti NHS:n kollegoja "heidän ammattitaidostaan ja myötätuntoisesta hoidosta, jota he ovat osoittaneet ystävällemme". "Tämä vaikuttaa syvästi moniin ihmisiin trustissa, ja tuemme henkilökuntaamme tänä surullisena aikana", hän lisäsi.</w:t>
      </w:r>
    </w:p>
    <w:p>
      <w:r>
        <w:rPr>
          <w:b/>
        </w:rPr>
        <w:t xml:space="preserve">Yhteenveto</w:t>
      </w:r>
    </w:p>
    <w:p>
      <w:r>
        <w:t xml:space="preserve">Pitkään palvellut ensihoitaja on kuollut sairastuttuaan koronavirukseen, North West Ambulance Service (NWAS) on ilmoittanut.</w:t>
      </w:r>
    </w:p>
    <w:p>
      <w:r>
        <w:rPr>
          <w:b/>
          <w:u w:val="single"/>
        </w:rPr>
        <w:t xml:space="preserve">Asiakirjan numero 7500</w:t>
      </w:r>
    </w:p>
    <w:p>
      <w:r>
        <w:t xml:space="preserve">Pankkivero Labourin ilmaisen lastenhoidon rahoittamiseksi</w:t>
      </w:r>
    </w:p>
    <w:p>
      <w:r>
        <w:t xml:space="preserve">Se rahoitettaisiin Yhdistyneen kuningaskunnan työväenpuolueen lupauksella korottaa pankkimaksua, josta saataisiin 40 miljoonaa puntaa Walesille. Varjo-Walesin ministeri Owen Smith sanoi, että ylimääräinen lastenhoito on monille "työn ja hyvinvoinnin välinen ero". Kaikilla kolme- ja nelivuotiailla Walesissa on tällä hetkellä oikeus 10 tunnin viikoittaiseen varhaiskasvatukseen. Sitä tarjotaan pääasiassa päiväkodeissa. Työväenpuolueen mukaan Walesin hallitus aikoo neuvotella siitä, miten ylimääräinen päivähoito, jota olisi saatavilla siellä, missä kaikki vanhemmat ovat töissä, voitaisiin tarjota. Esitellessään vaalilupauksen nuorten äitien ryhmän kanssa Cardiffissa Smith sanoi: "Aikana, jolloin resurssit ovat niukat ja perheet ovat paineen alla, on vain oikein, että teemme kaikkemme auttaaksemme perheitä ja lisätaksemme lastenhoitopalvelujen tarjontaa".</w:t>
      </w:r>
    </w:p>
    <w:p>
      <w:r>
        <w:rPr>
          <w:b/>
        </w:rPr>
        <w:t xml:space="preserve">Yhteenveto</w:t>
      </w:r>
    </w:p>
    <w:p>
      <w:r>
        <w:t xml:space="preserve">Walesissa työskentelevät kolme- ja nelivuotiaiden lasten vanhemmat saavat 10 tuntia lisää ilmaista lastenhoitoa viikossa, jos Labour voittaa toukokuun vaalit, puolue on ilmoittanut.</w:t>
      </w:r>
    </w:p>
    <w:p>
      <w:r>
        <w:rPr>
          <w:b/>
          <w:u w:val="single"/>
        </w:rPr>
        <w:t xml:space="preserve">Asiakirjan numero 7501</w:t>
      </w:r>
    </w:p>
    <w:p>
      <w:r>
        <w:t xml:space="preserve">LTTE antoi taistelijoiden ruumiit takaisin</w:t>
      </w:r>
    </w:p>
    <w:p>
      <w:r>
        <w:t xml:space="preserve">Punaisen Ristin kansainvälinen komitea valvoi siirtoa. Armeijan mukaan kapinalliset saivat surmansa viime päivinä yhteenotoissa Mullaitivun alueella. Myös noin kaksikymmentä Sri Lankan hallituksen sotilasta sai surmansa ja useita muita haavoittui. Yhteenotot ovat kiihtyneet viime kuukausina sen jälkeen, kun hallitus on luvannut vallata alueita kapinallisilta.</w:t>
      </w:r>
    </w:p>
    <w:p>
      <w:r>
        <w:rPr>
          <w:b/>
        </w:rPr>
        <w:t xml:space="preserve">Yhteenveto</w:t>
      </w:r>
    </w:p>
    <w:p>
      <w:r>
        <w:t xml:space="preserve">Sri Lankan armeija kertoo luovuttaneensa kolmenkymmenen kapinallisen ruumiit Tamilitiikerien sisseille saaren pohjoisosassa.</w:t>
      </w:r>
    </w:p>
    <w:p>
      <w:r>
        <w:rPr>
          <w:b/>
          <w:u w:val="single"/>
        </w:rPr>
        <w:t xml:space="preserve">Asiakirjan numero 7502</w:t>
      </w:r>
    </w:p>
    <w:p>
      <w:r>
        <w:t xml:space="preserve">Nicola Paynen tapaus: Coventryn murhasta epäiltyjen takuita pidennetty</w:t>
      </w:r>
    </w:p>
    <w:p>
      <w:r>
        <w:t xml:space="preserve">Payne nähtiin viimeksi Coventryn Henley Greenin alueella 14. joulukuuta 1991, jolloin hän oli 18-vuotias. Miehet, molemmat 49-vuotiaita, pidätettiin 17. joulukuuta epäiltynä sieppauksesta ja murhasta. Heidät vapautettiin ehdollisella takuita vastaan 6. maaliskuuta asti, poliisi kertoi. Oikeuden kulun vääristämisestä epäiltynä pidätetyn 51-vuotiaan naisen takuuaikaa jatkettiin myös 6. maaliskuuta asti. Tapauksesta ei ole nostettu syytteitä, eikä ruumista ole löydetty. Paynen perheelle on tiedotettu viimeisimmästä kehityksestä, West Midlandsin poliisi kertoi.</w:t>
      </w:r>
    </w:p>
    <w:p>
      <w:r>
        <w:rPr>
          <w:b/>
        </w:rPr>
        <w:t xml:space="preserve">Yhteenveto</w:t>
      </w:r>
    </w:p>
    <w:p>
      <w:r>
        <w:t xml:space="preserve">Kahden Nicola Paynen 22 vuotta sitten tapahtuneesta sieppauksesta ja murhasta epäiltynä pidätetyn miehen takuuaikaa on pidennetty.</w:t>
      </w:r>
    </w:p>
    <w:p>
      <w:r>
        <w:rPr>
          <w:b/>
          <w:u w:val="single"/>
        </w:rPr>
        <w:t xml:space="preserve">Asiakirjan numero 7503</w:t>
      </w:r>
    </w:p>
    <w:p>
      <w:r>
        <w:t xml:space="preserve">Musliminaisten kilpailu Trincossa</w:t>
      </w:r>
    </w:p>
    <w:p>
      <w:r>
        <w:t xml:space="preserve">Ryhmä osallistuu Trincomaleen kaupunginvaltuuston sekä Kinniyan kaupunginvaltuuston ja alueellisen valtuuston paikallisvaaleihin. Kaikki kahdeksan naista kilpailevat pääoppositiopuolue United National Party (UNP) -puolueesta. Selabadeen Aleen, yksi naisehdokkaista, kertoi BBC Sandeshayalle, että heidän kampanjansa perustuu muun muassa naisten itsenäisen ammatinharjoittamisen mahdollisuuksien kehittämiseen, lasten esikouluihin ja paikallisiin teihin. Hallitseva United People Freedom Alliance (UPFA) vaatii kuitenkin, että se voittaa vaalit alueella. "Voittaisimme varmasti Kinniyan kaupunki- ja alueneuvostot", UPFA:n Mutturin vaalien järjestäjä Najib A Majid sanoi BBC:n sinhala-palvelulle. Paikallisvaalit on määrä pitää 17. maaliskuuta.</w:t>
      </w:r>
    </w:p>
    <w:p>
      <w:r>
        <w:rPr>
          <w:b/>
        </w:rPr>
        <w:t xml:space="preserve">Yhteenveto</w:t>
      </w:r>
    </w:p>
    <w:p>
      <w:r>
        <w:t xml:space="preserve">Seitsemän musliminaista, joiden uskotaan olevan ensimmäiset alueella, pyrkii paikallisvaaleihin Sri Lankan itäisellä Trincomaleen alueella.</w:t>
      </w:r>
    </w:p>
    <w:p>
      <w:r>
        <w:rPr>
          <w:b/>
          <w:u w:val="single"/>
        </w:rPr>
        <w:t xml:space="preserve">Asiakirjan numero 7504</w:t>
      </w:r>
    </w:p>
    <w:p>
      <w:r>
        <w:t xml:space="preserve">Kirveellä heilunut mies jahtasi ihmisiä Newquayssa</w:t>
      </w:r>
    </w:p>
    <w:p>
      <w:r>
        <w:t xml:space="preserve">Se tapahtui Fore Streetin alueella Newquayssa Cornwallissa noin klo 04:40 BST. Devonin ja Cornwallin poliisi kertoi saaneensa "useita puheluita" kauhistuneilta ja uhkailun kohteeksi joutuneilta kansalaisilta. Poliisit pidättivät miehen noin klo 05:10 BST, ja hän on edelleen poliisin huostassa. Kukaan ei loukkaantunut välikohtauksessa. Aiheeseen liittyvät Internet-linkit Devonin ja Cornwallin poliisi</w:t>
      </w:r>
    </w:p>
    <w:p>
      <w:r>
        <w:rPr>
          <w:b/>
        </w:rPr>
        <w:t xml:space="preserve">Yhteenveto</w:t>
      </w:r>
    </w:p>
    <w:p>
      <w:r>
        <w:t xml:space="preserve">Poliisin mukaan "Perjantai 13. päivä" -tyyliseen naamariin pukeutunut ja lihakirveellä uhkaileva mies jahtasi ihmisiä ympäri rantalomakohteessa.</w:t>
      </w:r>
    </w:p>
    <w:p>
      <w:r>
        <w:rPr>
          <w:b/>
          <w:u w:val="single"/>
        </w:rPr>
        <w:t xml:space="preserve">Asiakirjan numero 7505</w:t>
      </w:r>
    </w:p>
    <w:p>
      <w:r>
        <w:t xml:space="preserve">Jerseyn rannalta löydetyn ruumiin uskotaan olevan kadonnut mies</w:t>
      </w:r>
    </w:p>
    <w:p>
      <w:r>
        <w:t xml:space="preserve">80-vuotias Antonio Fernandes katosi torstaina, ja hänet nähtiin viimeksi Sorel Pointin lähellä Jerseyn pohjoisrannikolla. Pelastuslaitos sai hälytyksen hieman kello 06.00 BST:n jälkeen, kun L'Etacqin rannalla ilmoitettiin löytyneen ruumis. Poliisi sanoi, että epäilyttäviä olosuhteita ei ollut, mutta uskoo ruumiin olevan Fernandes, vaikkei se voinut vahvistaa henkilöllisyyttä. Aikaisemmin päivällä Jerseyn rannikkovartiosto kutsui Channel Islands Air Search -lentoharjoituksen klo 05.20 BST etsimään Jerseyn pohjoisrannikon kallioalueelta kadonnutta iäkästä henkilöä, mutta se lopetti myöhemmin etsinnät.</w:t>
      </w:r>
    </w:p>
    <w:p>
      <w:r>
        <w:rPr>
          <w:b/>
        </w:rPr>
        <w:t xml:space="preserve">Yhteenveto</w:t>
      </w:r>
    </w:p>
    <w:p>
      <w:r>
        <w:t xml:space="preserve">Poliisin mukaan rannalta löytyneen miehen ruumiin uskotaan olevan kadonneen lomailijan ruumis.</w:t>
      </w:r>
    </w:p>
    <w:p>
      <w:r>
        <w:rPr>
          <w:b/>
          <w:u w:val="single"/>
        </w:rPr>
        <w:t xml:space="preserve">Asiakirjan numero 7506</w:t>
      </w:r>
    </w:p>
    <w:p>
      <w:r>
        <w:t xml:space="preserve">Knowl View School: Rochdalen neuvoston tarkastelu</w:t>
      </w:r>
    </w:p>
    <w:p>
      <w:r>
        <w:t xml:space="preserve">Andrew Warnock QC tarkastelee kaikkia Knowl View'ta koskevia neuvoston päätöksiä 1980-luvun lopulta 1990-luvun puoliväliin, jolloin koulu suljettiin. Poliisi tutkii koulun tapahtumia sen jälkeen, kun useat pojat väittivät joutuneensa seksuaalisen ja fyysisen hyväksikäytön uhreiksi. Neuvoston johtaja Colin Lambert sanoi: "Käsittelemme tätä asiaa vakavasti." Hän lisäsi, että valtuusto "varmistaa, että mitään ei jätetä kääntämättä".</w:t>
      </w:r>
    </w:p>
    <w:p>
      <w:r>
        <w:rPr>
          <w:b/>
        </w:rPr>
        <w:t xml:space="preserve">Yhteenveto</w:t>
      </w:r>
    </w:p>
    <w:p>
      <w:r>
        <w:t xml:space="preserve">Rochdalen neuvoston ylläpitämästä asuntolakoulusta on tarkoitus tehdä riippumaton selvitys.</w:t>
      </w:r>
    </w:p>
    <w:p>
      <w:r>
        <w:rPr>
          <w:b/>
          <w:u w:val="single"/>
        </w:rPr>
        <w:t xml:space="preserve">Asiakirjan numero 7507</w:t>
      </w:r>
    </w:p>
    <w:p>
      <w:r>
        <w:t xml:space="preserve">Mies syytettynä Liverpoolin naisen huumekuoleman aiheuttamasta murhasta</w:t>
      </w:r>
    </w:p>
    <w:p>
      <w:r>
        <w:t xml:space="preserve">Merseysiden poliisin mukaan ambulanssihenkilökunta löysi Lyndsey Alcockin kuolleena Swallowhurst Crescentin kiinteistöstä Croxtethissä, Liverpoolissa 29. toukokuuta. Carl William Alcockia, jolla ei ole vakituista asuinpaikkaa, syytettiin 12. joulukuuta murhasta, ja hänet vangittiin. Kuolemansyynä todettiin ruumiinavauksessa "masennuslääkkeiden sekamyrkytys ja keuhkokuume". Aiheeseen liittyvät Internet-linkit HM Courts &amp; Tribunals Service (HM Courts &amp; Tribunals Service)</w:t>
      </w:r>
    </w:p>
    <w:p>
      <w:r>
        <w:rPr>
          <w:b/>
        </w:rPr>
        <w:t xml:space="preserve">Yhteenveto</w:t>
      </w:r>
    </w:p>
    <w:p>
      <w:r>
        <w:t xml:space="preserve">45-vuotiasta miestä syytetään viime vuonna kuolleena talosta löytyneen naisen murhasta.</w:t>
      </w:r>
    </w:p>
    <w:p>
      <w:r>
        <w:rPr>
          <w:b/>
          <w:u w:val="single"/>
        </w:rPr>
        <w:t xml:space="preserve">Asiakirjan numero 7508</w:t>
      </w:r>
    </w:p>
    <w:p>
      <w:r>
        <w:t xml:space="preserve">Neuvoston suunnittelijat vastustavat Sanquharin tuulipuistoa koskevia suunnitelmia</w:t>
      </w:r>
    </w:p>
    <w:p>
      <w:r>
        <w:t xml:space="preserve">He ovat suositelleet, että kaupunginvaltuutetut hylkäävät Element Powerin hakemuksen yhdeksän turbiinin rakentamisesta Twentyshilling Hillille, joka sijaitsee kaksi mailia Sanquharista etelään. Kaksi paikallista yhdyskuntaneuvostoa tukee 125 metriä (410 jalkaa) korkeiden turbiinien rakentamista. Suunnittelijat väittävät kuitenkin, että sillä olisi merkittävä vaikutus arvokkaaseen maisema-alueeseen.</w:t>
      </w:r>
    </w:p>
    <w:p>
      <w:r>
        <w:rPr>
          <w:b/>
        </w:rPr>
        <w:t xml:space="preserve">Yhteenveto</w:t>
      </w:r>
    </w:p>
    <w:p>
      <w:r>
        <w:t xml:space="preserve">Suunnitelmat uudesta tuulipuistosta Upper Nithsdaleen kohtaavat vastustusta neuvoston suunnittelijoiden taholta.</w:t>
      </w:r>
    </w:p>
    <w:p>
      <w:r>
        <w:rPr>
          <w:b/>
          <w:u w:val="single"/>
        </w:rPr>
        <w:t xml:space="preserve">Asiakirjan numero 7509</w:t>
      </w:r>
    </w:p>
    <w:p>
      <w:r>
        <w:t xml:space="preserve">Jay-Z ja Strokes Wight-festivaaleille</w:t>
      </w:r>
    </w:p>
    <w:p>
      <w:r>
        <w:t xml:space="preserve">Greg CochraneNewsbeat-musiikkitoimittaja Newportin Seaclose Parkissa järjestettävä kolmipäiväinen festivaali järjestetään 11.-13. kesäkuuta 2010, ja siellä esiintyvät myös Pink, Orbital ja Blondie. Viime vuonna tapahtuman pääesiintyjinä olivat The Prodigy, Stereophonics ja Neil Young. Festivaalin liput tulevat myyntiin 4. joulukuuta. 1960-luvun lopulla tunnetuksi tullut festivaali järjestetään nyt yhdeksättä kertaa, kun se herätettiin henkiin vuonna 2002.</w:t>
      </w:r>
    </w:p>
    <w:p>
      <w:r>
        <w:rPr>
          <w:b/>
        </w:rPr>
        <w:t xml:space="preserve">Yhteenveto</w:t>
      </w:r>
    </w:p>
    <w:p>
      <w:r>
        <w:t xml:space="preserve">Jay-Z ja The Strokes esiintyvät ensi vuonna Isle Of Wight -festivaaleilla.</w:t>
      </w:r>
    </w:p>
    <w:p>
      <w:r>
        <w:rPr>
          <w:b/>
          <w:u w:val="single"/>
        </w:rPr>
        <w:t xml:space="preserve">Asiakirjan numero 7510</w:t>
      </w:r>
    </w:p>
    <w:p>
      <w:r>
        <w:t xml:space="preserve">Ensimmäinen walesilainen verolaki lähes 800 vuoteen saa kuninkaallisen hyväksynnän.</w:t>
      </w:r>
    </w:p>
    <w:p>
      <w:r>
        <w:t xml:space="preserve">Kuninkaallisen hyväksynnän saaneella lailla perustetaan uusi maakauppavero, joka korvaa leimaveron huhtikuusta 2018 alkaen. Pääministeri Carwyn Jones sanoi, että laki on "merkittävä askel" hajauttamiselle. Uuden veron verokannat on määrä ilmoittaa tämän vuoden lokakuuhun mennessä. Parlamentin jäsenet hyväksyivät aiemmin tänä vuonna lakiehdotuksen Land Transaction Tax and Anti-avoldance of Devolved Taxes (Wales) Bill. Leimaveroa maksetaan, kun kiinteistö tai maa ostetaan tietyn hinnan ylittävältä osalta. Virkamiehet sanoivat aiemmin, että asiakirja oli pisin laki, jonka Walesin ministerit ovat laatineet.</w:t>
      </w:r>
    </w:p>
    <w:p>
      <w:r>
        <w:rPr>
          <w:b/>
        </w:rPr>
        <w:t xml:space="preserve">Yhteenveto</w:t>
      </w:r>
    </w:p>
    <w:p>
      <w:r>
        <w:t xml:space="preserve">Walesin leimaveron korvaavaa maaveroa koskeva lainsäädäntö - ensimmäinen uusi walesilainen verolaki lähes 800 vuoteen - on tullut lakikirjoihin.</w:t>
      </w:r>
    </w:p>
    <w:p>
      <w:r>
        <w:rPr>
          <w:b/>
          <w:u w:val="single"/>
        </w:rPr>
        <w:t xml:space="preserve">Asiakirjan numero 7511</w:t>
      </w:r>
    </w:p>
    <w:p>
      <w:r>
        <w:t xml:space="preserve">Hallitus ryhtyy toimiin kenraali Fonsekaa vastaan</w:t>
      </w:r>
    </w:p>
    <w:p>
      <w:r>
        <w:t xml:space="preserve">Hänen kommenttinsa tuli vain päivä sen jälkeen, kun Mahinda Rajapaksa julistettiin presidentinvaalien voittajaksi. Puolustusministeri sanoi olevansa vihainen entiselle kollegalleen armeijassa siitä, että hän puhui julkisesti. Hän sanoi kenraali Fonsekan olleen väärässä vihjatessaan lehtihaastattelussa, että puolustusministeri olisi määrännyt johtavien tamilikapinallisten tappamisen, kun nämä yrittivät antautua konfliktin loppuvaiheessa viime toukokuussa. Kenraali Fonseka perui myöhemmin lausuntonsa. Hän sanoi, että hänen sanansa oli irrotettu asiayhteydestä. BBC:n haastattelussa Rajapaksa kuitenkin sanoi, että peruminen ei riitä. "Hän oli tehnyt monia virheitä", Rajapaksa sanoi. "Hän syytti minua siitä, että annoin vääriä käskyjä. Se julkaistiin sanomalehdissä. Joten ryhtymällä toimiin myöhemmin noudatamme menettelyjä." Puolustusministeri sanoi, että kenraali Fonsekaa ei pidätetä, "koska hän oli opposition ehdokas". LTTE:n pääepäilty "pidätetty" Kenraali Fonsekalta ei ole saatu välitöntä vastausta, sillä hän väittää voittaneensa presidentinvaalit ja valittavansa tuomiosta. Haastattelussaan puolustusministeri sanoi myös, että Tamilitiikerijärjestön ulkomaanoperaatioiden kakkospäällikkö on pidätetty. Hän sanoi, että Rajan-nimellä tunnettu epäilty (alias Subramaniam Sivakumar) oli pidätetty eräässä Kaakkois-Aasian valtiossa ja tuotu Colomboon torstaina. Tiedot epäillystä tulivat hänen mukaansa Tamilitiikerien johtajalta Selvarasa Pathmanathanilta, joka on pidätettynä Colombossa. Pathmanathan pidätettiin viime elokuussa.</w:t>
      </w:r>
    </w:p>
    <w:p>
      <w:r>
        <w:rPr>
          <w:b/>
        </w:rPr>
        <w:t xml:space="preserve">Yhteenveto</w:t>
      </w:r>
    </w:p>
    <w:p>
      <w:r>
        <w:t xml:space="preserve">Sri Lankan puolustusministeri Gotabaya Rajapaksa sanoo, että hallitus harkitsee toimia opposition presidenttiehdokasta ja armeijan entistä päällikköä kenraali Sarath Fonsekaa vastaan, koska hänen väitetään paljastaneen arkaluonteisia tietoja julkisuuteen.</w:t>
      </w:r>
    </w:p>
    <w:p>
      <w:r>
        <w:rPr>
          <w:b/>
          <w:u w:val="single"/>
        </w:rPr>
        <w:t xml:space="preserve">Asiakirjan numero 7512</w:t>
      </w:r>
    </w:p>
    <w:p>
      <w:r>
        <w:t xml:space="preserve">Lontoon esikaupunkiratasuunnitelmissa on edistytty merkittävästi</w:t>
      </w:r>
    </w:p>
    <w:p>
      <w:r>
        <w:t xml:space="preserve">TfL:n vastuulle siirtyisivät West Anglian ja Southeastern London -palvelut. Hiljattain julkaistussa raportissa todettiin, että pääkaupungin rautateiden hajauttamiselle ei ole esteitä. Johnson sanoi, että suunnitelmien kehittämisessä on edistytty merkittävästi. Tällä hetkellä pääkaupunkiin suuntautuvia rautatiepalveluja tarjoavat Lontoon metroverkkoa lukuun ottamatta useat junayhtiöt, joilla kullakin on oma toimilupasopimuksensa keskushallinnon kanssa. Johnson sanoi, että palvelujen siirtäminen TfL:n valvontaan yksinkertaistaisi lipunmyyntiä ja toisi 100 miljoonan punnan säästöt parannusten rahoittamiseksi.</w:t>
      </w:r>
    </w:p>
    <w:p>
      <w:r>
        <w:rPr>
          <w:b/>
        </w:rPr>
        <w:t xml:space="preserve">Yhteenveto</w:t>
      </w:r>
    </w:p>
    <w:p>
      <w:r>
        <w:t xml:space="preserve">Pormestari Boris Johnsonin mukaan lopulliset suunnitelmat siitä, että Transport for London (TfL) ottaa haltuunsa pääkaupungin esikaupunkijunaliikennepalvelut, voidaan julkistaa huhtikuussa.</w:t>
      </w:r>
    </w:p>
    <w:p>
      <w:r>
        <w:rPr>
          <w:b/>
          <w:u w:val="single"/>
        </w:rPr>
        <w:t xml:space="preserve">Asiakirjan numero 7513</w:t>
      </w:r>
    </w:p>
    <w:p>
      <w:r>
        <w:t xml:space="preserve">Newportin walesilaiskielinen lukio saa vihreää valoa</w:t>
      </w:r>
    </w:p>
    <w:p>
      <w:r>
        <w:t xml:space="preserve">Duffryn High Schoolin alueella sijaitsevan monimiljoonainen suunnitelma hylättiin helmikuussa, kun Natural Resources Wales oli esittänyt huolenaiheita tulvariskeistä. Nykyinen Duffryn High Schoolin alue jaetaan, ja uusi walesinkielinen koulu rakennetaan sen viereen. Neuvoston raportin mukaan koulu tarjoaisi oppilaille "merkittäviä etuja".</w:t>
      </w:r>
    </w:p>
    <w:p>
      <w:r>
        <w:rPr>
          <w:b/>
        </w:rPr>
        <w:t xml:space="preserve">Yhteenveto</w:t>
      </w:r>
    </w:p>
    <w:p>
      <w:r>
        <w:t xml:space="preserve">Valtuusto on hyväksynyt Newportin ensimmäisen walesinkielisen lukion perustamisen.</w:t>
      </w:r>
    </w:p>
    <w:p>
      <w:r>
        <w:rPr>
          <w:b/>
          <w:u w:val="single"/>
        </w:rPr>
        <w:t xml:space="preserve">Asiakirjan numero 7514</w:t>
      </w:r>
    </w:p>
    <w:p>
      <w:r>
        <w:t xml:space="preserve">Fawlty Towersin John Cleese tukee Torbayn sosiaalista etäisyyttä koskevaa vetoomusta.</w:t>
      </w:r>
    </w:p>
    <w:p>
      <w:r>
        <w:t xml:space="preserve">Cleese twiittasi: Jos näen teidät liian lähellä toisianne, asetun väliin." "Jos näen teidät liian lähellä toisianne, asetun väliin. Sosiaalinen etäisyys!" Onnetonta hotelliyrittäjää Basil Fawltya tv-komediassa esittäneen Cleesen twiittiin lisättiin: "2 metriä = 1 Basil Fawlty". Torbayn neuvosto vastasi: "Kiitos, olemme tehneet kovasti töitä levittääksemme viestiä täällä Torbayssa." Ja se lisäsi toisessa twiitissä: "Mutta joillekin ohjeistus oli hieman hämmentävä." Neuvosto jatkoi Twitter-jaksossa: "Joten yritimme keksiä yksinkertaisen tavan selittää se... "Ja lopulta luulimme, että saimme sen oikein (kiitos teidän!)."</w:t>
      </w:r>
    </w:p>
    <w:p>
      <w:r>
        <w:rPr>
          <w:b/>
        </w:rPr>
        <w:t xml:space="preserve">Yhteenveto</w:t>
      </w:r>
    </w:p>
    <w:p>
      <w:r>
        <w:t xml:space="preserve">Fawlty Towers -legenda John Cleese on liittynyt vaatimukseen sosiaalisen etäisyyden ottamisesta merenrantakaupungissa, jossa komediasarja kuvattiin.</w:t>
      </w:r>
    </w:p>
    <w:p>
      <w:r>
        <w:rPr>
          <w:b/>
          <w:u w:val="single"/>
        </w:rPr>
        <w:t xml:space="preserve">Asiakirjan numero 7515</w:t>
      </w:r>
    </w:p>
    <w:p>
      <w:r>
        <w:t xml:space="preserve">Londonderry: Asuntoja evakuoitu turvahälytyshuijauksen vuoksi</w:t>
      </w:r>
    </w:p>
    <w:p>
      <w:r>
        <w:t xml:space="preserve">Kirkon terassilta ilmoitettiin torstai-iltana löytyneen epäilyttävä esine. Kodit evakuoitiin ja autoilijoita kehotettiin välttämään aluetta hälytyksen aikana. PSNI kertoi: "Kyseessä oli karkea huijauslaite, joka aiheutti tarpeetonta häiriötä." Se myös kiitti ihmisiä kärsivällisyydestä tapauksen aikana.</w:t>
      </w:r>
    </w:p>
    <w:p>
      <w:r>
        <w:rPr>
          <w:b/>
        </w:rPr>
        <w:t xml:space="preserve">Yhteenveto</w:t>
      </w:r>
    </w:p>
    <w:p>
      <w:r>
        <w:t xml:space="preserve">Londonderryn kreivikunnassa sijaitsevan Articlaven asukkaat saivat palata kotiinsa poliisin sanottua, että turvahälytys oli "karkea huijaus".</w:t>
      </w:r>
    </w:p>
    <w:p>
      <w:r>
        <w:rPr>
          <w:b/>
          <w:u w:val="single"/>
        </w:rPr>
        <w:t xml:space="preserve">Asiakirjan numero 7516</w:t>
      </w:r>
    </w:p>
    <w:p>
      <w:r>
        <w:t xml:space="preserve">Kuninkaallinen laivasto maksaa HMS Victoryn ylläpidon</w:t>
      </w:r>
    </w:p>
    <w:p>
      <w:r>
        <w:t xml:space="preserve">Alus on museona esillä Portsmouthin kuivatelakalla, ja se on yksi alueen tärkeimmistä matkailunähtävyyksistä. Puolustusministeriö käyttää vuosittain noin 1,5 miljoonaa puntaa maailman vanhimman käytössä olevan sota-aluksen ylläpitoon. Puolustusministeriö on aikeissa kilpailuttaa 10-vuotisen urakkasopimuksen. Trafalgarin taistelu saavutti huippunsa 21. lokakuuta 1805.</w:t>
      </w:r>
    </w:p>
    <w:p>
      <w:r>
        <w:rPr>
          <w:b/>
        </w:rPr>
        <w:t xml:space="preserve">Yhteenveto</w:t>
      </w:r>
    </w:p>
    <w:p>
      <w:r>
        <w:t xml:space="preserve">Kuninkaallinen laivasto on sitoutunut rahoittamaan HMS Victory - sota-aluksen, jolla amiraali Lord Nelson kaatui Trafalgarin taistelussa vuonna 1805 - kunnossapitoa.</w:t>
      </w:r>
    </w:p>
    <w:p>
      <w:r>
        <w:rPr>
          <w:b/>
          <w:u w:val="single"/>
        </w:rPr>
        <w:t xml:space="preserve">Asiakirjan numero 7517</w:t>
      </w:r>
    </w:p>
    <w:p>
      <w:r>
        <w:t xml:space="preserve">Warringtonin miestä syytetään pyörätuolin käyttäjän murhasta</w:t>
      </w:r>
    </w:p>
    <w:p>
      <w:r>
        <w:t xml:space="preserve">53-vuotias Michael Mairs kuoli kolme viikkoa sen jälkeen, kun hänen kimppuunsa oli hyökätty Warringtonissa 6. lokakuuta. Cheshiren poliisin mukaan 37-vuotias Daniel Sharples, joka asuu Grisedale Avenuella kaupungissa, vangittiin Liverpool Crown Courtissa ennen toukokuussa pidettävää oikeudenkäyntiä. Mairsin perhe sanoi, että hänen kuolemallaan oli "valtava vaikutus... niihin, jotka rakastivat ja tunsivat hänet". "Viime kuukaudet ovat olleet hyvin vaikeaa aikaa yrittää käsitellä isämme menetystä", he lisäsivät lausunnossaan.</w:t>
      </w:r>
    </w:p>
    <w:p>
      <w:r>
        <w:rPr>
          <w:b/>
        </w:rPr>
        <w:t xml:space="preserve">Yhteenveto</w:t>
      </w:r>
    </w:p>
    <w:p>
      <w:r>
        <w:t xml:space="preserve">Miestä on syytetty pyörätuolin käyttäjän murhasta, joka kuoli sen jälkeen, kun hänen kimppuunsa hyökättiin kaupungin keskustassa.</w:t>
      </w:r>
    </w:p>
    <w:p>
      <w:r>
        <w:rPr>
          <w:b/>
          <w:u w:val="single"/>
        </w:rPr>
        <w:t xml:space="preserve">Asiakirjan numero 7518</w:t>
      </w:r>
    </w:p>
    <w:p>
      <w:r>
        <w:t xml:space="preserve">Poliisi tutkii miehen kuolemaa Bournemouthin yrityspuistossa</w:t>
      </w:r>
    </w:p>
    <w:p>
      <w:r>
        <w:t xml:space="preserve">Ensihoitajat kutsuivat heidät Southcote Roadin varrella sijaitsevaan Central Business Parkiin sen jälkeen, kun mies oli saanut sydänpysähdyksen hieman kello 03:45 BST:n jälkeen. Miehen kuolinsyytä ei ole vielä selvitetty, kertoi Dorsetin poliisin edustaja. Yrityspuiston alue on eristetty tutkimusten jatkuessa. Poliisin mukaan miehen henkilöllisyyttä ei ole vielä selvitetty.</w:t>
      </w:r>
    </w:p>
    <w:p>
      <w:r>
        <w:rPr>
          <w:b/>
        </w:rPr>
        <w:t xml:space="preserve">Yhteenveto</w:t>
      </w:r>
    </w:p>
    <w:p>
      <w:r>
        <w:t xml:space="preserve">Poliisi tutkii miehen kuolemaa Bournemouthin yrityspuistossa.</w:t>
      </w:r>
    </w:p>
    <w:p>
      <w:r>
        <w:rPr>
          <w:b/>
          <w:u w:val="single"/>
        </w:rPr>
        <w:t xml:space="preserve">Asiakirjan numero 7519</w:t>
      </w:r>
    </w:p>
    <w:p>
      <w:r>
        <w:t xml:space="preserve">Brexit: Bercowin lausunnon jälkeen?</w:t>
      </w:r>
    </w:p>
    <w:p>
      <w:r>
        <w:t xml:space="preserve">Iain WatsonPoliittinen kirjeenvaihtaja, BBC News Miten hallitus voi siis kiertää tämän melko suuren esteen ja saada uuden äänestyksen Theresa Mayn sopimuksesta? Muuttamalla sääntöjä... No, ensinnäkin sääntöjä on olemassa, jotta niitä voidaan muuttaa. Jos kansanedustajat keskeyttävät tai muuttavat parlamentin "pysyvää työjärjestystä", he voivat saada Brexit-sopimuksen takaisin esityslistalle. Mutta tässä valta olisi koko parlamentin käsissä, eikä sitä voitaisi tehdä hallituksen ministerien mielijohteesta. Muuta tarjousta... Toiseksi hallitus voisi muuttaa tarjottua ehdotusta. Entinen oikeusministeri Dominic Grieve on ehdottanut, että jotain "olennaisesti" erilaista olisi pyytää parlamenttia äänestämään sopimuksen puolesta kansanäänestyksessä. Voidaan myös väittää, että brexitin ajankohdan siirtäminen 29. päivästä maaliskuuta myöhempään ajankohtaan olisi riittävän olennaista, jos May liittää tämän sopimukseensa. Puheenjohtaja voi kuitenkin asettaa riman korkealle. Vastauksena kansanedustajien kysymyksiin hän on vihjannut, että pelkkä uusien oikeudellisten neuvojen tai selvennysten esittäminen ei olisi tarpeeksi merkittävää. Parlamentin muuttaminen... Niin, jo nyt Erskine Mayssä on keskitytty sanaan "istunto". Jos kansanedustajat eivät voi keskustella samasta asiasta samassa parlamentin istunnossa, miksi ei yksinkertaisesti aloiteta uutta istuntoa? Kielenkäytössä parlamentti "julistettaisiin" - toisin sanoen kuningatar päättäisi nykyisen istunnon ja uusi istunto alkaisi pian sen jälkeen. Tämä strategia olisi kuitenkin erittäin kiistanalainen, ja Buckinghamin palatsi saattaisi jopa vastustaa sitä, jos näyttäisi siltä, että monarkiaa käytettäisiin poliittisesti kiistanalaisella tavalla.</w:t>
      </w:r>
    </w:p>
    <w:p>
      <w:r>
        <w:rPr>
          <w:b/>
        </w:rPr>
        <w:t xml:space="preserve">Yhteenveto</w:t>
      </w:r>
    </w:p>
    <w:p>
      <w:r>
        <w:t xml:space="preserve">Tässä on asiaa koskeva Erskine Mayn eli parlamentin raamatun käsky: "Esitystä tai tarkistusta, joka on asiasisällöltään sama kuin istunnossa päätetty kysymys, ei saa esittää uudelleen saman istunnon aikana."</w:t>
      </w:r>
    </w:p>
    <w:p>
      <w:r>
        <w:rPr>
          <w:b/>
          <w:u w:val="single"/>
        </w:rPr>
        <w:t xml:space="preserve">Asiakirjan numero 7520</w:t>
      </w:r>
    </w:p>
    <w:p>
      <w:r>
        <w:t xml:space="preserve">Twitter valokeilassa</w:t>
      </w:r>
    </w:p>
    <w:p>
      <w:r>
        <w:t xml:space="preserve">Rory Cellan-JonesTeknologian kirjeenvaihtaja@BBCRoryCJon Twitter Keskiviikkoaamu tuo mukanaan uutisia, jotka voivat kummasti olla helpotus kalifornialaiselle yritykselle. @unstevedorklandin takana olevan henkilön asianajaja on jättänyt hakemuksen Northcliffe Median saaman luovutusmääräyksen kumoamiseksi, mikä tarkoittaa, että Twitter ei nyt luovuta tilin tietoja brittiläiselle alueelliselle sanomalehtikonsernille. Muistutettakoon, että Northcliffe oli syyttänyt @unstevedorklandia sen toimitusjohtajan Steve Aucklandin henkilöitymisestä, loukkaavien twiittien lähettämisestä, mikä oli häirintää, ja jopa yrityksen tietokonejärjestelmiin murtautumisesta. Tilin haltija kiisti nämä väitteet, mutta kunnes pro bono -asianajaja tuli apuun, näytti siltä, että Twitterillä ei olisi muuta vaihtoehtoa kuin noudattaa kalifornialaisen tuomioistuimen määräystä ja luovuttaa tiedot 1. elokuuta - tänään. Määräyksen kumoamista koskeva hakemus, jonka on jättänyt Frank Sommer, @unstevedorklandin takana olevan miehen asianajaja, on mielenkiintoista luettavaa. Hän on törmännyt juttuun ensin BBC Newsin verkkosivuilla ja sitten muilla sivustoilla, ja Sommer sanoo, ettei ketään voida huijata luulemaan, että oikea Steve Auckland twiittaisi: "En ole onnistunut löytämään yhtään verkkosivustoa, jossa lueteltaisiin tämä kiista siten, että joku olisi voinut uskotella, että joku haasteessa luetelluista Twitter-käyttäjänimistä olisi jotain muuta kuin satiiri herra Aucklandista." Toisin sanoen herra Sommerin tapaus näyttää olevan satiirioikeuden puolustamista. Asiaa käsitellään Kaliforniassa 2. syyskuuta - ellei Northcliffe Media päätä, että koko juttu on karannut täysin käsistä ja että olisi ehkä parempi luopua siitä hiljaa. Sillä välin Twitter on nyt ryhtynyt toimiin toisen suuren kiistan ratkaisemiseksi. Toimittaja Guy Adams, jonka Twitter-tili suljettiin sen jälkeen, kun hän oli paljastanut NBC:n johtajan sähköpostiosoitteen, on otettu takaisin käyttöön. Twitter esitti blogikirjoituksessaan eräänlaisen anteeksipyynnön ja myönsi, että oli väärin varoittaa NBC:tä loukkaavasta twiitistä: "Emme raportoi tai poista sisältöä ennakoivasti muiden käyttäjien puolesta riippumatta siitä, keitä he ovat. Tällainen käytös ei ole hyväksyttävää ja heikentää käyttäjien luottamusta meihin." On sanottava, että monet Adamsia tukeneista ovat edelleen sitä mieltä, että yrityksen sähköpostiosoitteen julkaiseminen ei rikkonut Twitterin sääntöä, jonka mukaan yksityisiä tietoja ei saa paljastaa. Vahvistamalla viestiä siitä, että Twitterin tehtävänä ei ole valvoa käyttäjiensä viestejä vaikutusvaltaisten organisaatioiden puolesta, yhtiö toivoo kuitenkin saavansa luottamuksen takaisin. Viime aikoihin asti sivustoa pidettiin Googlen tavoin sananvapauden puolustajana. Molemmat kalifornialaisyritykset ovat huomanneet, että mitä suuremmaksi yritys kasvaa, sitä kirkkaammin valokeila paistaa moraaliseen ylivertaisuuteen liittyville väitteille.</w:t>
      </w:r>
    </w:p>
    <w:p>
      <w:r>
        <w:rPr>
          <w:b/>
        </w:rPr>
        <w:t xml:space="preserve">Yhteenveto</w:t>
      </w:r>
    </w:p>
    <w:p>
      <w:r>
        <w:t xml:space="preserve">Juuri nyt Twitter ei tunnu pysyvän poissa otsikoista - eikä hyvällä tavalla. Olipa kyse sitten sukeltaja Tom Daleya hyväksikäyttäneen teini-ikäisen pidätyksestä, NBC:n olympialaisten lähetystä vastaan hyökänneen toimittajan tilin keskeyttämisestä tai yrityksestä paljastaa sanomalehtijohtajaa pilkkaavan pilailutilin takana oleva henkilö, Twitter näyttää olevan takajaloillaan.</w:t>
      </w:r>
    </w:p>
    <w:p>
      <w:r>
        <w:rPr>
          <w:b/>
          <w:u w:val="single"/>
        </w:rPr>
        <w:t xml:space="preserve">Asiakirjan numero 7521</w:t>
      </w:r>
    </w:p>
    <w:p>
      <w:r>
        <w:t xml:space="preserve">Saksan köysiradan törmäys jätti kymmeniä ihmisiä ilmaan jumiin</w:t>
      </w:r>
    </w:p>
    <w:p>
      <w:r>
        <w:t xml:space="preserve">Kölnin palomiehet ja pelastusryhmät käyttivät nosturia päästäkseen käsiksi 75 loukkuun jääneeseen matkustajaan, joista joidenkin sanotaan olleen jopa 40 metrin korkeudessa. Kuvissa näkyy, kuinka lapsia lasketaan maahan. Loukkaantuneita ei raportoitu. Kaikki 32 vaunua, joiden uskotaan olleen tuolloin liikenteessä, pysähtyivät onnettomuuden sattuessa. Törmäys tapahtui noin kello 15.30 (13.30 GMT). Onnettomuuden sanotaan johtuneen siitä, että yksi gondoli osui tukirakenteen osaan, jolloin koko köysikuljetusjärjestelmä pysähtyi. Saat BBC:n uutiset postilaatikkoosi joka arkipäivä aamulla.</w:t>
      </w:r>
    </w:p>
    <w:p>
      <w:r>
        <w:rPr>
          <w:b/>
        </w:rPr>
        <w:t xml:space="preserve">Yhteenveto</w:t>
      </w:r>
    </w:p>
    <w:p>
      <w:r>
        <w:t xml:space="preserve">Kymmenet ihmiset jäivät ilmaan, kun köysirata törmäsi tukipilariin ja pysähtyi Rein-joen ylle Saksassa.</w:t>
      </w:r>
    </w:p>
    <w:p>
      <w:r>
        <w:rPr>
          <w:b/>
          <w:u w:val="single"/>
        </w:rPr>
        <w:t xml:space="preserve">Asiakirjan numero 7522</w:t>
      </w:r>
    </w:p>
    <w:p>
      <w:r>
        <w:t xml:space="preserve">Fonseka kiistää "petturisyytökset".</w:t>
      </w:r>
    </w:p>
    <w:p>
      <w:r>
        <w:t xml:space="preserve">Hän puhui BBC:n singhalesinkieliselle palvelulle päivä sen jälkeen, kun maan puolustusministeri Gotabhaya Rajapaksa - joka oli aikoinaan kenraalin läheinen liittolainen - kuvaili häntä valehtelijaksi ja uhkasi teloituksella. Hän puhui BBC Sandeshayan Chandana Keerthi Bandaralle puhelimessa ollessaan läsnä parlamentissa, mihin hän voi osallistua sen jälkeen, kun hänet valittiin kansanedustajaksi kaksi kuukautta sitten. Hän sanoi, ettei hän ole valehtelija eikä petturi. "Miten se voi olla mahdollista? Jos peittelen, jos salailen asioita, jos en kerro totuutta täysin, minusta tulee petturi", hän sanoi. Sarath Fonseka syytti puolustusministeri Gotabhaya Rajapaksaa "mutan heittämisestä" sen jälkeen, kun Rajapaksa oli sanonut BBC:n Hard Talk -ohjelmassa, että kenraali on valehtelija ja hänet saatetaan hirttää maan pettämisestä. "Jos tiedän jotain sotarikoksista, velvollisuuteni on paljastaa ne. Niin meidän pitäisi tehdä vastuullisena kansalaisena, vastuullisena entisenä armeijan upseerina tai vastuullisena parlamentin jäsenenä - meidän ei pitäisi peitellä mitään", hän lisäsi. Tämä oli vastaus kenraali Fonsekan sanoihin, joiden mukaan hän olisi valmis todistamaan missä tahansa riippumattomassa tutkimuksessa, joka koskee väitettyjä humanitaarisen oikeuden rikkomuksia valtion sodassa tamilitiikereitä vastaan - vaikka hän itse oli tuolloin armeijan komentaja. Gotabhaya Rajapaksa on sillä välin pyrkinyt selventämään huomautuksiaan. Hän kertoi paikalliselle uutissivustolle tarkoittaneensa, että jos kenraali todetaan syylliseksi maanpetokseen, hänet voidaan tuomita kuolemaan. Kenraali Fonsekaa, joka on ollut sotilasvangittuna neljä kuukautta, vastaan käydään parhaillaan kahta sotilasoikeudenkäyntiä ja yhtä siviilioikeudenkäyntiä, mutta missään niistä häntä ei ole syytetty maanpetoksesta. Samaan aikaan noin 150 Sarath Fonsekan kannattajaa ja sukulaista on pitänyt kynttilävalvojaiset sen kunniaksi, että on kulunut tasan neljä kuukautta siitä, kun hallitus raahasi hänet väkisin pidätykseen.</w:t>
      </w:r>
    </w:p>
    <w:p>
      <w:r>
        <w:rPr>
          <w:b/>
        </w:rPr>
        <w:t xml:space="preserve">Yhteenveto</w:t>
      </w:r>
    </w:p>
    <w:p>
      <w:r>
        <w:t xml:space="preserve">Sri Lankan asevoimien entinen päällikkö, kenraali Sarath Fonseka, on kiistänyt olevansa valehtelija tai syyllistyneensä maanpetokseen puhuessaan siitä, että saarella olisi mahdollisesti tehty sotarikoksia.</w:t>
      </w:r>
    </w:p>
    <w:p>
      <w:r>
        <w:rPr>
          <w:b/>
          <w:u w:val="single"/>
        </w:rPr>
        <w:t xml:space="preserve">Asiakirjan numero 7523</w:t>
      </w:r>
    </w:p>
    <w:p>
      <w:r>
        <w:t xml:space="preserve">Rion autokolari: Päätös King's Lynnin teillä kesällä</w:t>
      </w:r>
    </w:p>
    <w:p>
      <w:r>
        <w:t xml:space="preserve">Lowestoftista, Suffolkista kotoisin oleva Rio Bell kuoli 15. helmikuuta jäätyään auton alle King's Lynnin vuosittaisilla Mart-messuilla. Neuvoston on myös määrä suorittaa kuolemantapauksen tutkinta kesällä, minkä jälkeen asiasta tehdään päätös. Neuvostolle on annettu vetoomus, jossa pyydetään tien sulkemista tulevien messujen ajaksi.</w:t>
      </w:r>
    </w:p>
    <w:p>
      <w:r>
        <w:rPr>
          <w:b/>
        </w:rPr>
        <w:t xml:space="preserve">Yhteenveto</w:t>
      </w:r>
    </w:p>
    <w:p>
      <w:r>
        <w:t xml:space="preserve">West Norfolkin piirikunnan neuvosto perustaa erityisryhmän päättämään, ovatko tiet turvallisia avata tapahtumien aikana sen jälkeen, kun kolmevuotias poika sai surmansa.</w:t>
      </w:r>
    </w:p>
    <w:p>
      <w:r>
        <w:rPr>
          <w:b/>
          <w:u w:val="single"/>
        </w:rPr>
        <w:t xml:space="preserve">Asiakirjan numero 7524</w:t>
      </w:r>
    </w:p>
    <w:p>
      <w:r>
        <w:t xml:space="preserve">Gurinderjit Rain kuolema: Haulikkomurhasta pidätetty mies</w:t>
      </w:r>
    </w:p>
    <w:p>
      <w:r>
        <w:t xml:space="preserve">Gurinderjit Rain ruumis löydettiin 13. heinäkuuta autosta, joka oli pysäköity sivuraiteelle Shepherds Farm Lanella, Corhamptonissa, Hampshiressä. Poliisi uskoo, että 41-vuotias Eastleighista kotoisin oleva mies tapettiin kohdennetussa hyökkäyksessä. Etelä-Walesista kotoisin oleva 51-vuotias mies pidätettiin, ja hänet vapautettiin takuita vastaan jatkotutkimusten ajaksi. Yhteensä 12 ihmistä on pidätetty osana tutkintaa, Hampshire Constabulary sanoi.</w:t>
      </w:r>
    </w:p>
    <w:p>
      <w:r>
        <w:rPr>
          <w:b/>
        </w:rPr>
        <w:t xml:space="preserve">Yhteenveto</w:t>
      </w:r>
    </w:p>
    <w:p>
      <w:r>
        <w:t xml:space="preserve">Mies on pidätetty epäiltynä salaliitosta murhaan sen jälkeen, kun isä löydettiin ammuttuna autosta.</w:t>
      </w:r>
    </w:p>
    <w:p>
      <w:r>
        <w:rPr>
          <w:b/>
          <w:u w:val="single"/>
        </w:rPr>
        <w:t xml:space="preserve">Asiakirjan numero 7525</w:t>
      </w:r>
    </w:p>
    <w:p>
      <w:r>
        <w:t xml:space="preserve">Banksyn gorilla-taideteos Bristolissa osittain restauroitu</w:t>
      </w:r>
    </w:p>
    <w:p>
      <w:r>
        <w:t xml:space="preserve">Vaaleanpunaisessa naamiossa oleva gorilla oli ollut Eastvillessä sijaitsevan entisen North Bristol Social Clubin seinällä. Rakennuksen uusi omistaja Saeed Ahmed ei kuitenkaan ollut koskaan kuullutkaan Banksysta, ja seinä kalkittiin. Ei ole paljastettu, miten taideteos palautettiin. Ahmed, joka oli pyytänyt anteeksi seinän kalkitsemista, ei ollut tavoitettavissa kommentoimaan asiaa.</w:t>
      </w:r>
    </w:p>
    <w:p>
      <w:r>
        <w:rPr>
          <w:b/>
        </w:rPr>
        <w:t xml:space="preserve">Yhteenveto</w:t>
      </w:r>
    </w:p>
    <w:p>
      <w:r>
        <w:t xml:space="preserve">Bristolilaisen rakennuksen päälle maalattu katutaiteilija Banksyn teos on osittain restauroitu.</w:t>
      </w:r>
    </w:p>
    <w:p>
      <w:r>
        <w:rPr>
          <w:b/>
          <w:u w:val="single"/>
        </w:rPr>
        <w:t xml:space="preserve">Asiakirjan numero 7526</w:t>
      </w:r>
    </w:p>
    <w:p>
      <w:r>
        <w:t xml:space="preserve">Justin Bieber lisätään MTV European Music Awardsiin</w:t>
      </w:r>
    </w:p>
    <w:p>
      <w:r>
        <w:t xml:space="preserve">Kanadalainen poptähti liittyy tyttöystävänsä Selena Gomezin seuraan, joka isännöi tapahtumaa. David Guetta, Lady Gaga, Coldplay ja Red Hot Chili Peppers esiintyvät myös kaupungin Odyssey Arenalla. Myös Queenin elossa olevien jäsenten odotetaan tulevan lavalle esiintymään ja vastaanottamaan maailmanlaajuisen ikonipalkinnon. Lady Gaga oli vuoden 2010 suuri voittaja, ja hän johtaa myös tämän vuoden ehdokkuuksia kuudella ehdokkuudella, joihin kuuluvat paras live-esiintyjä, pop-artisti ja paras nainen. Häntä seuraavat Katy Perry ja Bruno Mars, jotka molemmat ovat saaneet neljä ehdokkuutta. Adele, Justin Bieber ja Thirty Seconds To Mars ovat myös ehdolla. Justin Bieber on ehdolla kolmessa kategoriassa.</w:t>
      </w:r>
    </w:p>
    <w:p>
      <w:r>
        <w:rPr>
          <w:b/>
        </w:rPr>
        <w:t xml:space="preserve">Yhteenveto</w:t>
      </w:r>
    </w:p>
    <w:p>
      <w:r>
        <w:t xml:space="preserve">Justin Bieber on viimeinen artisti, joka on lisätty tämän vuoden MTV European Music Awards (EMA) -gaalan ohjelmistoon Belfastissa sunnuntaina 6. marraskuuta.</w:t>
      </w:r>
    </w:p>
    <w:p>
      <w:r>
        <w:rPr>
          <w:b/>
          <w:u w:val="single"/>
        </w:rPr>
        <w:t xml:space="preserve">Asiakirjan numero 7527</w:t>
      </w:r>
    </w:p>
    <w:p>
      <w:r>
        <w:t xml:space="preserve">Koulujen sulkemiset Skotlannissa</w:t>
      </w:r>
    </w:p>
    <w:p>
      <w:r>
        <w:t xml:space="preserve">Yli 100 koulua on jouduttu sulkemaan, ja useita kouluja on suljettu osittain. Verkkotietolähteitä on saatavilla alla, tai voit kysyä asiaa paikallisviranomaisilta tai lapsesi koulusta. Tiedot voivat muuttua.</w:t>
      </w:r>
    </w:p>
    <w:p>
      <w:r>
        <w:rPr>
          <w:b/>
        </w:rPr>
        <w:t xml:space="preserve">Yhteenveto</w:t>
      </w:r>
    </w:p>
    <w:p>
      <w:r>
        <w:t xml:space="preserve">Skotlannin itä-, keski- ja eteläosiin on ennustettu rankkaa lunta tiistaina 19. maaliskuuta.</w:t>
      </w:r>
    </w:p>
    <w:p>
      <w:r>
        <w:rPr>
          <w:b/>
          <w:u w:val="single"/>
        </w:rPr>
        <w:t xml:space="preserve">Asiakirjan numero 7528</w:t>
      </w:r>
    </w:p>
    <w:p>
      <w:r>
        <w:t xml:space="preserve">Covid-19: Poliisi lähetti kalliokiipeilijät kotiin 100 mailin ajomatkan jälkeen</w:t>
      </w:r>
    </w:p>
    <w:p>
      <w:r>
        <w:t xml:space="preserve">Kiipeilijät kertoivat poliiseille, että heidän matkansa Lontoosta Dorsetin Portlandiin oli "päivittäistä liikuntaa", poliisi kertoi. Myös toinen Southamptonista kotoisin oleva pariskunta löydettiin Wakehamin lähellä sijaitsevilta kallioilta aiemmin, poliisit lisäsivät. Poliisin mukaan kaikille neljälle kiipeilijälle annettiin neuvoja, mutta heille ei määrätty sakkoja. Poliisi lisäsi, että se sakottaa sääntöjen rikkojia tulevaisuudessa. Hallituksen ohjeissa asetetaan liikunnalle laillisia rajoituksia lukituksen aikana, vaikka sen suosituksella, että ihmiset pysyisivät "paikallisesti", ei ole oikeudellista merkitystä. Aiheeseen liittyvät Internet-linkit Dorsetin poliisi</w:t>
      </w:r>
    </w:p>
    <w:p>
      <w:r>
        <w:rPr>
          <w:b/>
        </w:rPr>
        <w:t xml:space="preserve">Yhteenveto</w:t>
      </w:r>
    </w:p>
    <w:p>
      <w:r>
        <w:t xml:space="preserve">Poliisi on lähettänyt kotiin kaksi kalliokiipeilijää, jotka ajoivat yli 160 kilometrin (100 mailin) päähän kiipeilemään kallioille, koska he olivat rikkoneet lukitussääntöjä.</w:t>
      </w:r>
    </w:p>
    <w:p>
      <w:r>
        <w:rPr>
          <w:b/>
          <w:u w:val="single"/>
        </w:rPr>
        <w:t xml:space="preserve">Asiakirjan numero 7529</w:t>
      </w:r>
    </w:p>
    <w:p>
      <w:r>
        <w:t xml:space="preserve">Berkshire-joen ruumiin uskotaan olevan kadonnut mies</w:t>
      </w:r>
    </w:p>
    <w:p>
      <w:r>
        <w:t xml:space="preserve">Ruumis löydettiin Charvilista, Berkshirestä. Viimeksi Sonningissa 11. tammikuuta nähdyn Alexander Sternin, 36, perheelle on ilmoitettu asiasta. He kertoivat poliiseille haluavansa "ilmaista kiitollisuutensa yhteisölle heidän tuestaan tänä vaikeana aikana". Kuolemaa pidetään selittämättömänä, mutta ei epäilyttävänä. Valvontakameran kuvamateriaalin mukaan Stern oli ollut Bull Innissä ennen katoamistaan.</w:t>
      </w:r>
    </w:p>
    <w:p>
      <w:r>
        <w:rPr>
          <w:b/>
        </w:rPr>
        <w:t xml:space="preserve">Yhteenveto</w:t>
      </w:r>
    </w:p>
    <w:p>
      <w:r>
        <w:t xml:space="preserve">Joesta löydetyn ruumiin uskotaan olevan lähes kolme kuukautta sitten kadonneen miehen ruumis.</w:t>
      </w:r>
    </w:p>
    <w:p>
      <w:r>
        <w:rPr>
          <w:b/>
          <w:u w:val="single"/>
        </w:rPr>
        <w:t xml:space="preserve">Asiakirjan numero 7530</w:t>
      </w:r>
    </w:p>
    <w:p>
      <w:r>
        <w:t xml:space="preserve">Bishop Grosseteste University lähetti "epäilyttävän paketin</w:t>
      </w:r>
    </w:p>
    <w:p>
      <w:r>
        <w:t xml:space="preserve">Lincolnshiren poliisi kertoi, että pomminpurkuryhmä kutsuttiin käsittelemään esinettä, jonka uskottiin saapuneen postitse. Asiantuntijat julistivat paketin myöhemmin turvalliseksi, poliisi kertoi. Yliopisto sanoi evakuoineensa osia kampuksestaan henkilöstön ja opiskelijoiden turvallisuuden varmistamiseksi. Torstaina Glasgow'n yliopiston postihuoneessa tehtiin hallittu räjähdys. Pomminpurkajat räjäyttivät sieltä keskiviikkoaamuna löytyneen epäilyttävän paketin.</w:t>
      </w:r>
    </w:p>
    <w:p>
      <w:r>
        <w:rPr>
          <w:b/>
        </w:rPr>
        <w:t xml:space="preserve">Yhteenveto</w:t>
      </w:r>
    </w:p>
    <w:p>
      <w:r>
        <w:t xml:space="preserve">Lincolnissa sijaitsevan Bishop Grosseteste -yliopiston osa evakuoitiin aiemmin "epäilyttävän paketin" löydyttyä.</w:t>
      </w:r>
    </w:p>
    <w:p>
      <w:r>
        <w:rPr>
          <w:b/>
          <w:u w:val="single"/>
        </w:rPr>
        <w:t xml:space="preserve">Asiakirjan numero 7531</w:t>
      </w:r>
    </w:p>
    <w:p>
      <w:r>
        <w:t xml:space="preserve">Himalajan palsamipalsamin rikkakasvien kasvu hidastui Dorsetissa.</w:t>
      </w:r>
    </w:p>
    <w:p>
      <w:r>
        <w:t xml:space="preserve">Viime vuonna piirikunnan villieläinsäätiö pyysi apua, jotta voitaisiin pysäyttää himalajanpalsamin leviäminen, jonka sanottiin "aiheuttavan tuhoa" jokirannoilla. Tulokset osoittavat, että kasvi on kasvanut vähemmän luottamuksen kohteena olevilla alueilla. Ekologian opiskelijat ovat auttaneet yleisöä kasvien tunnistamisessa ja poistamisessa. Hyväntekeväisyysjärjestön mukaan kasvi on "tuhoisa, jos sen annetaan kukkia", sillä se "syrjäyttää" alkuperäiset luonnonkukat. Royal Horticultural Societyn mukaan himalajanpalsami tuotiin Yhdistyneeseen kuningaskuntaan vuonna 1839, ja sitä esiintyy jokien rannoilla ja joutomaalla, ja se on "suuri rikkaruoho-ongelma". Kukin kasvi voi tuottaa jopa 800 siementä, jotka "räjähtävät" ja leviävät jopa 7 metrin päähän.</w:t>
      </w:r>
    </w:p>
    <w:p>
      <w:r>
        <w:rPr>
          <w:b/>
        </w:rPr>
        <w:t xml:space="preserve">Yhteenveto</w:t>
      </w:r>
    </w:p>
    <w:p>
      <w:r>
        <w:t xml:space="preserve">Vapaaehtoisjoukkojen suorittama "kasvien vetäminen" auttaa hidastamaan tuhoisan lajin leviämistä Dorsetissa, kertoo hyväntekeväisyysjärjestö.</w:t>
      </w:r>
    </w:p>
    <w:p>
      <w:r>
        <w:rPr>
          <w:b/>
          <w:u w:val="single"/>
        </w:rPr>
        <w:t xml:space="preserve">Asiakirjan numero 7532</w:t>
      </w:r>
    </w:p>
    <w:p>
      <w:r>
        <w:t xml:space="preserve">Christina Rees asettuu ehdolle Labour-puolueen ehdokkaaksi Neathin vaalipiirissä.</w:t>
      </w:r>
    </w:p>
    <w:p>
      <w:r>
        <w:t xml:space="preserve">Rees valittiin naisten ehdokaslistalta sen jälkeen, kun entinen Walesin ministeri ilmoitti luopuvansa tehtävästään vuoden 2015 parlamenttivaaleissa. Neathin työväenpuolueen jäsenet tekivät päätöksensä lauantaina. Kaksi muuta ehdokasta olivat Karen Wilkie, osuuskuntapuolueen varapääsihteeri, ja Mabel McKeown, Harriet Harmanin entinen avustaja.</w:t>
      </w:r>
    </w:p>
    <w:p>
      <w:r>
        <w:rPr>
          <w:b/>
        </w:rPr>
        <w:t xml:space="preserve">Yhteenveto</w:t>
      </w:r>
    </w:p>
    <w:p>
      <w:r>
        <w:t xml:space="preserve">Bridgendin kaupunginvaltuutettu Christina Rees on valittu kansanedustaja Peter Hainin seuraajaksi Neathin työväenpuolueen ehdokkaaksi.</w:t>
      </w:r>
    </w:p>
    <w:p>
      <w:r>
        <w:rPr>
          <w:b/>
          <w:u w:val="single"/>
        </w:rPr>
        <w:t xml:space="preserve">Asiakirjan numero 7533</w:t>
      </w:r>
    </w:p>
    <w:p>
      <w:r>
        <w:t xml:space="preserve">Jerseyn poliisi aloittaa liikenneturvallisuusstrategian</w:t>
      </w:r>
    </w:p>
    <w:p>
      <w:r>
        <w:t xml:space="preserve">Operaatio Road Runner kohdistuu "kohtalokkaaseen nelikkoon" eli ylinopeuteen, rattijuopumukseen, matkapuhelimen käyttöön ja turvavyön käyttämättömyyteen. Komisario John Sculthorp sanoi, että nämä ovat suurimmat kuolonuhreja ja vakavia loukkaantumisia aiheuttavat tekijät. Hän sanoi, että poliisi haluaa välittää viestin kuljettajille, moottoripyöräilijöille, pyöräilijöille ja jalankulkijoille.</w:t>
      </w:r>
    </w:p>
    <w:p>
      <w:r>
        <w:rPr>
          <w:b/>
        </w:rPr>
        <w:t xml:space="preserve">Yhteenveto</w:t>
      </w:r>
    </w:p>
    <w:p>
      <w:r>
        <w:t xml:space="preserve">Jerseyn poliisin kampanjassa keskitytään saaren teillä tapahtuvien onnettomuuksien merkittävimpiin loukkaantumissyihin.</w:t>
      </w:r>
    </w:p>
    <w:p>
      <w:r>
        <w:rPr>
          <w:b/>
          <w:u w:val="single"/>
        </w:rPr>
        <w:t xml:space="preserve">Asiakirjan numero 7534</w:t>
      </w:r>
    </w:p>
    <w:p>
      <w:r>
        <w:t xml:space="preserve">Aberdeen FC: "Tuoreet neuvottelut" uudesta stadionista, kun tappioista raportoidaan</w:t>
      </w:r>
    </w:p>
    <w:p>
      <w:r>
        <w:t xml:space="preserve">Donsilla on rakennuslupa Loirston Lochin alueelle. Siirto kuitenkin lykättiin, kun viereisen harjoitusakatemian suunnitelmat hylättiin. Puhuessaan seuran vuosikokouksen jälkeen maanantaina Milne sanoi, että uusi stadion on edelleen esityslistalla. Yhtiökokous kuuli vuosikertomuksen, joka osoitti 1,4 miljoonan punnan tappion kesäkuuhun päättyneeltä vuodelta, liikevaihdon laskun ja palkkojen nousun. Milne sanoi: Mile sanoi: "Mielestäni seuran asema on melko vakaa. "Skotlannin jalkapallolle on ollut hyvin haastavaa aikaa erittäin vaikeassa ympäristössä."</w:t>
      </w:r>
    </w:p>
    <w:p>
      <w:r>
        <w:rPr>
          <w:b/>
        </w:rPr>
        <w:t xml:space="preserve">Yhteenveto</w:t>
      </w:r>
    </w:p>
    <w:p>
      <w:r>
        <w:t xml:space="preserve">Seuran puheenjohtaja Stewart Milne on kertonut, että kaupunginhallituksen kanssa on käyty uusia neuvotteluja Aberdeen FC:n uutta stadionia koskevan umpikujan lopettamiseksi.</w:t>
      </w:r>
    </w:p>
    <w:p>
      <w:r>
        <w:rPr>
          <w:b/>
          <w:u w:val="single"/>
        </w:rPr>
        <w:t xml:space="preserve">Asiakirjan numero 7535</w:t>
      </w:r>
    </w:p>
    <w:p>
      <w:r>
        <w:t xml:space="preserve">K-Dogg: Neljäs pidätys rasistisesta hyökkäyksestä muusikkoa vastaan</w:t>
      </w:r>
    </w:p>
    <w:p>
      <w:r>
        <w:t xml:space="preserve">Uhri, 21-vuotias muusikko, joka tunnetaan nimellä K tai K-Dogg, oli kävelemässä bussipysäkille työpaikaltaan Southmeadin sairaalasta 22. heinäkuuta. Poliisin mukaan tapausta käsitellään rasistisena, koska autossa istujat käyttivät kielenkäyttöä. 23-vuotias mies pidätettiin maanantaina ja vapautettiin tutkinnan alaisena. Kolme muuta miestä, kaksi 18-vuotiasta ja 22-vuotias, on myös vapautettu tutkinnan alaisena. Muusikon auttamiseksi perustettu varainkeruusivu on kerännyt yli 55 000 puntaa - 10 kertaa alkuperäisen tavoitteensa.</w:t>
      </w:r>
    </w:p>
    <w:p>
      <w:r>
        <w:rPr>
          <w:b/>
        </w:rPr>
        <w:t xml:space="preserve">Yhteenveto</w:t>
      </w:r>
    </w:p>
    <w:p>
      <w:r>
        <w:t xml:space="preserve">Neljäs mies on pidätetty epäiltynä murhayrityksestä sen jälkeen, kun mies jäi auton alle.</w:t>
      </w:r>
    </w:p>
    <w:p>
      <w:r>
        <w:rPr>
          <w:b/>
          <w:u w:val="single"/>
        </w:rPr>
        <w:t xml:space="preserve">Asiakirjan numero 7536</w:t>
      </w:r>
    </w:p>
    <w:p>
      <w:r>
        <w:t xml:space="preserve">Kosteat kesät vaikuttavat saukkotutkimuksiin Skotlannissa.</w:t>
      </w:r>
    </w:p>
    <w:p>
      <w:r>
        <w:t xml:space="preserve">Tutkijat etsivät todisteita eläimistä 44 erityisten suojelutoimien alueella ja arvioivat 34 alueen olevan "suotuisassa tilassa". Scottish Natural Heritage -järjestölle laaditussa raportissa he kuitenkin sanoivat, että vuosina 2011 ja 2012 tehtyjen tutkimusten aikana tulvat vaikuttivat joihinkin tutkituista alueista. Tutkijoiden mukaan tämä korosti säännöllisen seurannan tarvetta. Vuosina 2003-2004 tehtyjen tutkimusten jälkeen saukkojen uskottiin raportin mukaan vähentyneen hieman. Nisäkkäiden määrä oli aiemmin kasvanut 1980-luvun puolivälistä lähtien.</w:t>
      </w:r>
    </w:p>
    <w:p>
      <w:r>
        <w:rPr>
          <w:b/>
        </w:rPr>
        <w:t xml:space="preserve">Yhteenveto</w:t>
      </w:r>
    </w:p>
    <w:p>
      <w:r>
        <w:t xml:space="preserve">Uuden raportin mukaan märät kesät haittasivat saukkojen tarkkaa kartoitusta Skotlannissa.</w:t>
      </w:r>
    </w:p>
    <w:p>
      <w:r>
        <w:rPr>
          <w:b/>
          <w:u w:val="single"/>
        </w:rPr>
        <w:t xml:space="preserve">Asiakirjan numero 7537</w:t>
      </w:r>
    </w:p>
    <w:p>
      <w:r>
        <w:t xml:space="preserve">Kuninkaallinen vierailu: Sussexin herttua ja herttuatar Marokossa: Sussexin herttua ja herttuatar Marokossa</w:t>
      </w:r>
    </w:p>
    <w:p>
      <w:r>
        <w:t xml:space="preserve">Vierailu on pariskunnan viimeinen ennen vauvan syntymää huhti- tai toukokuussa, ja herttuatar sai joka käänteessä runsaasti terveisiä. Atlas-vuorilla sijaitsevan Education For All -keskuksen opiskelija teki hänelle perinteisen hennatatuoinnin, jonka tarkoituksena on tuoda syntymättömälle lapselle onnea. Keskus tarjoaa opetusta maaseutualueiden tytöille, joiden perheillä ei ole varaa koulunkäyntiin. Herttua ja herttuatar seurasivat myös, kun koulutuskeskuksen sekasukupuoliset joukkueet pelasivat jalkapalloa - ja Meghan jutteli ranskaksi yhden maalivahdin kanssa. Myöhemmin hän kertoi oppilaille: "Olemme hyvin ylpeitä teistä kaikista. Olette niin hyviä roolimalleja." Herttuatar sai perinteisen ruusuvesitervehdyksen vastaanotolla Britannian suurlähettilään residenssissä. Hän käytti tilaisuudessa pitämäänsä puhetta levittääkseen viestiä naisten voimaannuttamisesta ja kertoi yleisölle: "Naisten on haastettava kaikkialla maailmassa." Matkalla oli myös kevyempiä hetkiä. Pariskunta maistoi marokkolaista ruokaa, jonka oli valmistanut Moha Fedal, joka isännöi Pohjois-Afrikan maan MasterChef-versiota. Hän kertoi heille: "Tulkaa vauvanne kanssa, niin kokkaan kaikille kolmelle." He sanoivat: "Tulkaa vauvan kanssa, niin kokkaan kaikille kolmelle." Samassa tilaisuudessa lapset valmistivat marokkolaisia pannukakkuja Meghanin Grenfell Towerin palosta kärsineiden perheiden tukemiseksi lanseeraaman keittokirjan reseptillä. Viimeisenä päivänä kuninkaallinen pari vieraili ratsastuskeskuksessa saadakseen lisätietoja maan pyrkimyksistä käyttää hevosia terapiassa erityistarpeisten lasten hyväksi. Siellä he tapasivat 20-vuotiaan Ekramin, jolla on Downin syndrooma. Hän kertoi heille: "Rakastan yhteyttä hevosten kanssa, se saa minut jo tuntemaan oloni rentoutuneeksi ja itsevarmemmaksi." Meghan vastasi: "Vau, olet todella vaikuttava. Mikä taitava nainen." Vierailu päättyi teeseremoniaan, jonka kuningas Mohammed VI isännöi kuninkaallisessa palatsissa Salessa lähellä Rabatia. Prinssi Harry ojensi Marokon monarkille kuningattaren kirjeen. Kaikkiin kuviin sovelletaan tekijänoikeuksia.</w:t>
      </w:r>
    </w:p>
    <w:p>
      <w:r>
        <w:rPr>
          <w:b/>
        </w:rPr>
        <w:t xml:space="preserve">Yhteenveto</w:t>
      </w:r>
    </w:p>
    <w:p>
      <w:r>
        <w:t xml:space="preserve">Lyhyt seremonia, pitkä sisältö. Näin arvioi BBC:n kuninkaallinen kirjeenvaihtaja Jonny Dymond Sussexin herttuan ja herttuattaren virallista vierailua Marokkoon. Hänen mukaansa jokainen tapahtuma suunniteltiin niin, että se sopi heidän intohimoihinsa ja edisti heidän asioitaan. Tässä muutamia parhaita kuvia heistä kolmipäiväisen matkan aikana.</w:t>
      </w:r>
    </w:p>
    <w:p>
      <w:r>
        <w:rPr>
          <w:b/>
          <w:u w:val="single"/>
        </w:rPr>
        <w:t xml:space="preserve">Asiakirjan numero 7538</w:t>
      </w:r>
    </w:p>
    <w:p>
      <w:r>
        <w:t xml:space="preserve">Camp Bestivalin valmistelut Dorsetin Lulworthin linnassa</w:t>
      </w:r>
    </w:p>
    <w:p>
      <w:r>
        <w:t xml:space="preserve">Torstaina alkavalle viidennelle Camp Bestival -musiikki- ja taidefestivaalille Lulworthin linnaan East Lulworthissa odotetaan jopa 30 000 ihmistä. Festivaalin perustaja Rob Da Bank sanoi olleensa "hieman huolissaan" vain kahdesta pienestä pellosta 220 hehtaarin (89 hehtaarin) alueella viimeaikaisen huonon sään aikana. Rankkasateiden vuoksi Isle of Wight -festivaalin pääparkkipaikka kastui kesäkuussa, eivätkä sadat autot päässeet paikalle, mikä pysäytti saaren. "Varasuunnitelmat" Rob Da Bank sanoi: "Tärkeintä on varmistaa, että ihmiset pääsevät Camp Bestivalin alueelle ja sieltä pois. "Jos sataa rankasti - ja viime aikoina olemme olleet hieman huolissamme vain kahdesta pienestä kentästä - varmistamme, että meillä on kaikki oikeat varasuunnitelmat käytössä". "Järjestämme vaihtoehtoisia reittejä sisään ja ulos ja siirrämme parkkipaikkoja tarvittaessa kiinteämmälle maaperälle." Camp Bestival on suurin yksittäinen tapahtuma, joka järjestetään Lulworthin linnassa, jota pidetään matkailunähtävyytenä. Linnan ja puiston johtaja Paul Pinnock sanoi: "Onneksi alue valuu erittäin hyvin, koska se sijaitsee korkealla maalla, joka koostuu suuresta määrästä liitua, joten sadevesi suodattuu sen läpi ja poistuu." Pinnock sanoi, että liikenteenhallintasuunnitelma on jo aloitettu ja että tänä vuonna alueelle on rakennettu uusi tie. "Se on hyvin merkittävä, ja sitä voidaan tarvittaessa laajentaa", hän sanoi. Hän sanoi, että raidekäytävää rakennetaan, jotta autojen ja raskaiden tuotantoajoneuvojen olisi helpompi päästä festivaalialueelle. "Esitys jatkuu, ja sinne pääsee hyvin, mutta emme voi ennustaa säätä, joten ihmisten on tultava valmistautuneina", hän sanoi. Purbeckin alueneuvosto myönsi nelipäiväiselle tapahtumalle viisivuotisen luvan vuonna 2010. Earth Wind and Fire, Kool and the Gang ja Hot Chip ovat tämän vuoden festivaalin pääesiintyjiä.</w:t>
      </w:r>
    </w:p>
    <w:p>
      <w:r>
        <w:rPr>
          <w:b/>
        </w:rPr>
        <w:t xml:space="preserve">Yhteenveto</w:t>
      </w:r>
    </w:p>
    <w:p>
      <w:r>
        <w:t xml:space="preserve">Viimeaikaiset tulvat ovat jo aiheuttaneet sen, että yksi etelärannikon musiikkifestivaali on tänä kesänä vajonnut mutamereen ja liikennekaaokseen, mutta Dorsetissa sijaitsevan Camp Bestival -festivaalin perustaja on vakuuttanut, että festivaalin kävijät eivät joudu kärsimään samasta kokemuksesta.</w:t>
      </w:r>
    </w:p>
    <w:p>
      <w:r>
        <w:rPr>
          <w:b/>
          <w:u w:val="single"/>
        </w:rPr>
        <w:t xml:space="preserve">Asiakirjan numero 7539</w:t>
      </w:r>
    </w:p>
    <w:p>
      <w:r>
        <w:t xml:space="preserve">Pariskunta pakenee "vahingoittumattomana" taloon tehdyn bensiinipommi-iskun jälkeen</w:t>
      </w:r>
    </w:p>
    <w:p>
      <w:r>
        <w:t xml:space="preserve">Se tapahtui Ardclinis Gardensissa Larnen kaupungissa noin kello 03:00 GMT tiistaiaamuna. Bensiinipommi syttyi, kun sitä heitettiin, ja lasin rikkoutumisen ääni herätti pariskunnan. He onnistuivat sammuttamaan liekit ja soittamaan hätäkeskukseen, PSNI kertoi. Poliisi pyytää tietoja.</w:t>
      </w:r>
    </w:p>
    <w:p>
      <w:r>
        <w:rPr>
          <w:b/>
        </w:rPr>
        <w:t xml:space="preserve">Yhteenveto</w:t>
      </w:r>
    </w:p>
    <w:p>
      <w:r>
        <w:t xml:space="preserve">Viisikymppinen pariskunta on selvinnyt "vahingoittumattomana" sen jälkeen, kun heidän Antrimin kreivikunnan kotinsa etuikkunan läpi heitettiin bensiinipommi.</w:t>
      </w:r>
    </w:p>
    <w:p>
      <w:r>
        <w:rPr>
          <w:b/>
          <w:u w:val="single"/>
        </w:rPr>
        <w:t xml:space="preserve">Asiakirjan numero 7540</w:t>
      </w:r>
    </w:p>
    <w:p>
      <w:r>
        <w:t xml:space="preserve">Breaking Bard: Shakespearen tuhoaminen huvin vuoksi</w:t>
      </w:r>
    </w:p>
    <w:p>
      <w:r>
        <w:t xml:space="preserve">By BBC TrendingMikä on suosittua ja miksi Kun ajattelet Britannian panosta kulttuuriin, Bardi tulee varmasti mieleesi jostain. William Shakespearen kuolemasta tuli tänä vuonna kuluneeksi 400 vuotta. Ja on ehkä hyvä, ettei hän ole paikalla näkemässä, miten sosiaalinen media on viime tuntien aikana mankeloinut hänen suurinta teostaan. Hashtagilla #RuinShakespeare kehotettiin ihmisiä sovittamaan suuren näytelmäkirjailijan teoksia nykyaikaan ja, no, sotkemaan ne, ja internet teki sen iloisesti. Viittauksia vuosituhannen vaihteen käyttäytymiseen oli runsaasti. Ja populaarikulttuurin tukipilarit, Kardashianit. Muistatteko sen suuren keskustelun siitä, miksi Kate Winslet ei päästänyt Leonardo DiCapriota lautalleen Titanicin loppukohtauksissa? Myös Lionel Richien ikoninen Hello-musiikkivideo (eli isäsi suosikkikappale) sai osansa. Viittaukset olivat myös ajankohtaisia. Muista, että nyt on kesän festivaalikausi. Ja poliittiset hahmot olivat vahvasti ihmisten mielessä. Yhdysvaltain presidenttiehdokas Donald Trumpin hiukset joutuivat valokeilaan. Vaikka hashtag sai alkunsa yhdysvaltalaisesta Midnight-komediasta, se levisi nopeasti ympäri englanninkielistä maailmaa. Sitä käytettiin myös brittipoliitikko Nigel Faragen kiisteltyyn kansanäänestyksen jälkeiseen puheeseen Euroopan parlamentissa tiistaina, jossa hän kertoi kollegoilleen, etteivät he olleet koskaan tehneet "kunnon työtä". Blogi: Megha Mohan Seuraava juttu Saksalaiset paljastavat, miksi he yhä "rakastavat Britanniaa" Hölmöt kävelyretket ja jonot ovat joitakin syitä, joiden vuoksi saksalaiset sanovat rakastavansa Britanniaa yhä Brexit-äänestyksen jälkeenkin.LUE LISÄÄ Voit seurata BBC Trendingiä Twitterissä @BBCtrending, ja löydät meidät Facebookista. Kaikki juttumme ovat osoitteessa bbc.com/trending.</w:t>
      </w:r>
    </w:p>
    <w:p>
      <w:r>
        <w:rPr>
          <w:b/>
        </w:rPr>
        <w:t xml:space="preserve">Yhteenveto</w:t>
      </w:r>
    </w:p>
    <w:p>
      <w:r>
        <w:t xml:space="preserve">Tällä viikolla, jolloin Euroopassa on tapahtunut mullistavia poliittisia muutoksia, Turkissa on tehty tappava terrori-isku ja Riossa on järjestetty huolestuttavia poliisien mielenosoituksia, sosiaalisessa mediassa ei ole ollut kovin hauskaa. Eräs viraalinen hashtag on kuitenkin tarjonnut hieman hengähdystaukoa. Ja se liittyy Shakespeareen.</w:t>
      </w:r>
    </w:p>
    <w:p>
      <w:r>
        <w:rPr>
          <w:b/>
          <w:u w:val="single"/>
        </w:rPr>
        <w:t xml:space="preserve">Asiakirjan numero 7541</w:t>
      </w:r>
    </w:p>
    <w:p>
      <w:r>
        <w:t xml:space="preserve">Lincolnshiren kokous maanalaisia sähkökaapeleita koskevista suunnitelmista</w:t>
      </w:r>
    </w:p>
    <w:p>
      <w:r>
        <w:t xml:space="preserve">RWE npower renewables haluaa viedä sähköä Triton Knollin merituulipuistosta Bicker Fenin sähköasemalle Bostonin lähellä. Energiayhtiö sanoi, että reittiä koskevaa päätöstä ei ole vielä tehty ja että se tiedottaa asiasta edelleen. Kokous pidetään klo 19.00 BST Irby and Bratoft Village Hallissa. Suunnitteluhakemus merituulipuistosta, joka sijaitsisi noin 20 meripeninkulman päässä Lincolnshiren rannikosta ja joka voisi tuottaa sähköä noin 850 000 kodille, on jätetty.</w:t>
      </w:r>
    </w:p>
    <w:p>
      <w:r>
        <w:rPr>
          <w:b/>
        </w:rPr>
        <w:t xml:space="preserve">Yhteenveto</w:t>
      </w:r>
    </w:p>
    <w:p>
      <w:r>
        <w:t xml:space="preserve">Lincolnshiressä järjestetään julkinen kokous, jossa keskustellaan ehdotuksista sähkökaapeleiden maakaapeloinnista.</w:t>
      </w:r>
    </w:p>
    <w:p>
      <w:r>
        <w:rPr>
          <w:b/>
          <w:u w:val="single"/>
        </w:rPr>
        <w:t xml:space="preserve">Asiakirjan numero 7542</w:t>
      </w:r>
    </w:p>
    <w:p>
      <w:r>
        <w:t xml:space="preserve">Derbyshiren kuolonkolari: Mies ja nainen kuolivat Tideswellissä</w:t>
      </w:r>
    </w:p>
    <w:p>
      <w:r>
        <w:t xml:space="preserve">Musta Peugeot 208 ja harmaa Toyota Rav 4 törmäsivät toisiinsa A623-tiellä lähellä Tideswelliä, Derbyshiren osavaltiossa, sunnuntaina noin kello 14.10. Ensihoitajat hoitivat Peugeotin kuljettajaa ja matkustajaa, joiden henkilöllisyyttä ei ole virallisesti tunnistettu, mutta he kuolivat tapahtumapaikalla. Toisessa ajoneuvossa olleet eivät loukkaantuneet, Derbyshire Constabularyn mukaan. Seuraa BBC East Midlandsia Facebookissa, Twitterissä tai Instagramissa. Lähetä juttuideoita osoitteeseen eastmidsnews@bbc.co.uk. Aiheeseen liittyvät Internet-linkit Derbyshire Constabulary</w:t>
      </w:r>
    </w:p>
    <w:p>
      <w:r>
        <w:rPr>
          <w:b/>
        </w:rPr>
        <w:t xml:space="preserve">Yhteenveto</w:t>
      </w:r>
    </w:p>
    <w:p>
      <w:r>
        <w:t xml:space="preserve">Mies ja nainen kuolivat, kun heidän kuljettamansa auto törmäsi toiseen ajoneuvoon.</w:t>
      </w:r>
    </w:p>
    <w:p>
      <w:r>
        <w:rPr>
          <w:b/>
          <w:u w:val="single"/>
        </w:rPr>
        <w:t xml:space="preserve">Asiakirjan numero 7543</w:t>
      </w:r>
    </w:p>
    <w:p>
      <w:r>
        <w:t xml:space="preserve">Saltdean Lido -vetoomus neuvoston käsiteltäväksi</w:t>
      </w:r>
    </w:p>
    <w:p>
      <w:r>
        <w:t xml:space="preserve">2 500 allekirjoittajan vetoomus luovutettiin täysistunnolle torstaina ennen uimahallia koskevaa keskustelua. Valtuutetut päättivät siirtää asian kulttuuri-, virkistys- ja matkailuvaliokunnan käsiteltäväksi. Uimahalli lisättiin äskettäin English Heritage -järjestön "At Risk" -rekisteriin sen huonon kunnon vuoksi.</w:t>
      </w:r>
    </w:p>
    <w:p>
      <w:r>
        <w:rPr>
          <w:b/>
        </w:rPr>
        <w:t xml:space="preserve">Yhteenveto</w:t>
      </w:r>
    </w:p>
    <w:p>
      <w:r>
        <w:t xml:space="preserve">Vetoomus Saltdeanin Lidon tulevaisuuden turvaamiseksi on toimitettu Brightonin ja Hoven kaupunginvaltuuston tärkeälle valiokunnalle.</w:t>
      </w:r>
    </w:p>
    <w:p>
      <w:r>
        <w:rPr>
          <w:b/>
          <w:u w:val="single"/>
        </w:rPr>
        <w:t xml:space="preserve">Asiakirjan numero 7544</w:t>
      </w:r>
    </w:p>
    <w:p>
      <w:r>
        <w:t xml:space="preserve">Wrexhamin valtuuston henkilökunnan alkoholi- ja huumausainetesti hyväksytty</w:t>
      </w:r>
    </w:p>
    <w:p>
      <w:r>
        <w:t xml:space="preserve">Wrexhamin kunta testaa aluksi vain ne, joilla epäillään olevan alkoholi- tai huumeongelma, mutta kuuden kuukauden kuluttua se voi ottaa käyttöön satunnaisia testejä. Se sanoi aikovansa varmistaa "turvallisen ympäristön kaikille työntekijöille". Muutos on seurausta useista alkoholiin liittyvistä kurinpitotapauksista ja siitä, että työmaalta löydettiin laittomia aineita. Ennen kokousta organisaatiosta vastaava valtuutettu Bob Dutton sanoi, että neuvosto antaa "kaiken kohtuullisen avun" henkilökunnalle, jolla on alkoholi- tai huumeongelmia. Hän kuitenkin lisäsi: "Positiivisen tuloksen saaneiden henkilöiden on oltava tietoisia siitä, että kun he ovat päättäneet ilmoittautua työhönsä aineet elimistössään, he altistavat itsensä ja muut kohtuuttomalle riskitasolle."</w:t>
      </w:r>
    </w:p>
    <w:p>
      <w:r>
        <w:rPr>
          <w:b/>
        </w:rPr>
        <w:t xml:space="preserve">Yhteenveto</w:t>
      </w:r>
    </w:p>
    <w:p>
      <w:r>
        <w:t xml:space="preserve">Ehdotukselle testata neuvoston henkilökunta juomisen ja huumeiden käytön varalta sen jälkeen, kun ilmiantajat ilmoittivat väitetystä päihteiden väärinkäytöstä työpaikalla, on annettu vihreää valoa.</w:t>
      </w:r>
    </w:p>
    <w:p>
      <w:r>
        <w:rPr>
          <w:b/>
          <w:u w:val="single"/>
        </w:rPr>
        <w:t xml:space="preserve">Asiakirjan numero 7545</w:t>
      </w:r>
    </w:p>
    <w:p>
      <w:r>
        <w:t xml:space="preserve">Mansaaren TT-fani vangittiin kävelystä radalla</w:t>
      </w:r>
    </w:p>
    <w:p>
      <w:r>
        <w:t xml:space="preserve">Bristolilainen 47-vuotias David Seager saapui maanantaina Douglasin oikeustalolle, jossa häntä syytetään julkisesta järjestyshäiriöstä ja suljetulla tiellä liikkumisesta. Poliisin mukaan tällaista epäsosiaalista käyttäytymistä ei suvaita. Komisario Derek Flint sanoi: "Teemme kaikkemme varmistaaksemme, että järjestyksenvalvojien vaikeaa työtä tuetaan." Poliisi antoi varoituksen sen jälkeen, kun sosiaalisessa mediassa laajalti jaettu video näytti useita TT-kisojen katsojia "vaeltelemassa" suljetuilla teillä. Tiedottaja sanoi: "Jos tie on suljettu, se on kilparata - jos otat riskin, saatat joutua vankilaan."</w:t>
      </w:r>
    </w:p>
    <w:p>
      <w:r>
        <w:rPr>
          <w:b/>
        </w:rPr>
        <w:t xml:space="preserve">Yhteenveto</w:t>
      </w:r>
    </w:p>
    <w:p>
      <w:r>
        <w:t xml:space="preserve">Kilpaurheilufani, joka "otti valtavan riskin" kävelemällä suljetulla tiellä TT-festivaalin aikana, on tuomittu kahdeksaksi viikoksi vankilaan ja saanut porttikiellon Mansaarelle.</w:t>
      </w:r>
    </w:p>
    <w:p>
      <w:r>
        <w:rPr>
          <w:b/>
          <w:u w:val="single"/>
        </w:rPr>
        <w:t xml:space="preserve">Asiakirjan numero 7546</w:t>
      </w:r>
    </w:p>
    <w:p>
      <w:r>
        <w:t xml:space="preserve">Kampanjoijat toivovat Derby Hippodromen kunnostamista.</w:t>
      </w:r>
    </w:p>
    <w:p>
      <w:r>
        <w:t xml:space="preserve">Green Lanella sijaitseva, vuonna 1914 avattu, Grade II -luokituksen piiriin kuuluva Hippodrome vaurioitui vuonna 2008 tehdyissä korjaustöissä ja hiljattain tulipalossa. Arkkitehdin tekemän tutkimuksen mukaan teatteri voitaisiin kunnostaa 15 miljoonalla punnalla. Joan Travis Hippodrome Restoration Trust -järjestöstä sanoi, että teatteri voisi olla Derbyn "kruununjalokivi". Hän sanoi: "Se toisi sinne paljon ihmisiä, tuottaisi rahaa ja olisi kulttuurin keskus. Trustin on myös tarkoitus julkaista tulokset julkisesta kyselystä, jota laajennettiin rakennuksen tulevaisuutta koskevien vastausten suuren määrän vuoksi.</w:t>
      </w:r>
    </w:p>
    <w:p>
      <w:r>
        <w:rPr>
          <w:b/>
        </w:rPr>
        <w:t xml:space="preserve">Yhteenveto</w:t>
      </w:r>
    </w:p>
    <w:p>
      <w:r>
        <w:t xml:space="preserve">Derbyläisen teatterin pelastamiseksi taistelevat ovat toiveikkaita sen jälkeen, kun raportissa todettiin, että hylätty rakennus on mahdollista kunnostaa.</w:t>
      </w:r>
    </w:p>
    <w:p>
      <w:r>
        <w:rPr>
          <w:b/>
          <w:u w:val="single"/>
        </w:rPr>
        <w:t xml:space="preserve">Asiakirjan numero 7547</w:t>
      </w:r>
    </w:p>
    <w:p>
      <w:r>
        <w:t xml:space="preserve">Vaalit 2013: Doncasterin pormestarin tulokset</w:t>
      </w:r>
    </w:p>
    <w:p>
      <w:r>
        <w:t xml:space="preserve">Doncasterin pormestarivaaleissa äänestettiin 2. ennakkoäänestyksellä.</w:t>
      </w:r>
    </w:p>
    <w:p>
      <w:r>
        <w:rPr>
          <w:b/>
        </w:rPr>
        <w:t xml:space="preserve">Yhteenveto</w:t>
      </w:r>
    </w:p>
    <w:p>
      <w:r>
        <w:t xml:space="preserve">Työväenpuolueen Ros Jones on valittu.</w:t>
      </w:r>
    </w:p>
    <w:p>
      <w:r>
        <w:rPr>
          <w:b/>
          <w:u w:val="single"/>
        </w:rPr>
        <w:t xml:space="preserve">Asiakirjan numero 7548</w:t>
      </w:r>
    </w:p>
    <w:p>
      <w:r>
        <w:t xml:space="preserve">Koulujen sulkemiset Hampshiressä ja IoW:ssä</w:t>
      </w:r>
    </w:p>
    <w:p>
      <w:r>
        <w:t xml:space="preserve">Jos olet epävarma, neuvomme sinua ottamaan yhteyttä lapsesi kouluun saadaksesi lisätietoja. Viimeisimmät tiedot saat BBC Hampshire and the Isle of Wight -kanavalta tai Radio Solent -kanavalta. HAMPSHIRE Lisätietoa saat neuvoston verkkosivuilta. ISLE OF WIGHT Lisätietoa saa neuvoston verkkosivuilta. PORTSMOUTH Lisätietoa neuvoston verkkosivuilta. SOUTHAMPTON Lisätietoa neuvoston verkkosivuilta.</w:t>
      </w:r>
    </w:p>
    <w:p>
      <w:r>
        <w:rPr>
          <w:b/>
        </w:rPr>
        <w:t xml:space="preserve">Yhteenveto</w:t>
      </w:r>
    </w:p>
    <w:p>
      <w:r>
        <w:t xml:space="preserve">Klikkaa alla olevaa paikallisviranomaisen nimeä, niin saat tietoa kouluista, joihin julkisen sektorin lakko vaikuttaa torstaina.</w:t>
      </w:r>
    </w:p>
    <w:p>
      <w:r>
        <w:rPr>
          <w:b/>
          <w:u w:val="single"/>
        </w:rPr>
        <w:t xml:space="preserve">Asiakirjan numero 7549</w:t>
      </w:r>
    </w:p>
    <w:p>
      <w:r>
        <w:t xml:space="preserve">Sri Lankan toimittaja on vapautettava</w:t>
      </w:r>
    </w:p>
    <w:p>
      <w:r>
        <w:t xml:space="preserve">Human Rights Watchin mukaan Sri Lanka käyttää terrorismin vastaisia lakeja rauhanomaisten arvostelijoidensa hiljentämiseksi. Tissainayagam pidätettiin maaliskuussa, ja häntä syytettiin väkivaltaan yllyttämisestä hänen North Eastern Monthly -lehdessään julkaistuissa artikkeleissa. Lehti on suljettu, ja toimittaja on vankilassa Colombossa. Human Rights Watch vaati myös tamilikustantaja N. Jasiharanin ja hänen vaimonsa vapauttamista, jotka myös pidätettiin maaliskuussa.</w:t>
      </w:r>
    </w:p>
    <w:p>
      <w:r>
        <w:rPr>
          <w:b/>
        </w:rPr>
        <w:t xml:space="preserve">Yhteenveto</w:t>
      </w:r>
    </w:p>
    <w:p>
      <w:r>
        <w:t xml:space="preserve">Kansainvälinen painostusryhmä Human Rights Watch on kehottanut Sri Lankan hallitusta vapauttamaan tunnetun tamilitoimittajan J.S. Tissainayagamin.</w:t>
      </w:r>
    </w:p>
    <w:p>
      <w:r>
        <w:rPr>
          <w:b/>
          <w:u w:val="single"/>
        </w:rPr>
        <w:t xml:space="preserve">Asiakirjan numero 7550</w:t>
      </w:r>
    </w:p>
    <w:p>
      <w:r>
        <w:t xml:space="preserve">Coronavirus-kriisi voi helpottaa Persianlahden jännitteitä - Arabiemiirikunnat</w:t>
      </w:r>
    </w:p>
    <w:p>
      <w:r>
        <w:t xml:space="preserve">Frank GardnerBBC:n turvallisuuskirjeenvaihtaja Yhdistyneet arabiemiirikunnat (UAE), yksi maailman rikkaimmista maista, valmistautui jo varhaisessa vaiheessa pandemian puhkeamiseen ostamalla testipakkauksia ja perustamalla kasvonaamioiden tuotantolinjoja. Yhdeksän miljoonan asukkaan maassa on tähän mennessä rekisteröity 23 358 tapausta ja 220 kuolemantapausta. Iran, joka sijaitsee aivan Persianlahden toisella puolella, on ollut alueen pahiten kärsivä maa, jossa on rekisteröity yli 122 000 tapausta ja yli 7 000 kuolemantapausta. Arabiemiraatit on lähettänyt lääkintäapua Iraniin ja Yhdistyneeseen kuningaskuntaan. "Tiesimme jo tammikuussa, että tämä oli tulossa meille, että se ei pysyisi Kiinassa, joten valmistauduimme siihen hyvin nopeasti", tohtori Gargash sanoo. Hänen mukaansa Arabiemiraattien kansallinen turvallisuusneuvonantaja varoitti jo tammikuun lopulla, että tuleva pandemia jättäisi täysin varjoonsa huolenaiheet, jotka liittyvät Jemenissä käynnissä olevaan sotaan, jossa Arabiemiraatit lähettivät joukkoja Iranin liittolaisia huthikapinallisia vastaan vuosien ajan ennen kuin ne vähensivät osallistumistaan. Koska virus on kaikille yhteinen vihollinen, tohtori Gargash toivoi, että se voisi johtaa alueen kiistojen ja jännitteiden lieventymiseen. Esimerkiksi Jemenissä on käyty yli viisi vuotta sisällissotaa, joka on vetänyt mukaan ulkopuolisia maita ja murskannut maan jo ennestään hauraan terveydenhuoltojärjestelmän. Arabiemiraateissa, kuten kaikissa Persianlahden arabimaiden naapurimaissaan, on suuri ja vaihteleva ulkomaan työntekijöiden joukko, joka on kotoisin pääasiassa Etelä-Aasian köyhemmistä maista. Monet heistä asuvat ahtaissa oloissa tai jaetuissa huoneissa, ja eräällä Dubain, Arabiemiraattien toisen kaupungin, alueella todettiin aluksi niin paljon tartuntoja, että se jouduttiin väliaikaisesti eristämään ja puhdistamaan ennen kuin se avattiin uudelleen. Naamarin käyttäminen julkisilla paikoilla on pakollista. "Siihen vain tottuu", sanoo Dubaissa asuva britti James. "Se saa meidät tuntemaan olomme paljon turvallisemmaksi, ja testejä tehdään paljon. Salainen poliisi on kaikkialla, joten ihmiset noudattavat sääntöjä." Joka päivä tehdään nyt 30-40 000 testiä nenätupolla, ja päivittäin rekisteröidään edelleen noin 700 uutta tartuntaa. Arabiemiirikunnissa kehitetään myös uraauurtavaa kantasoluhoitoa, jota on tähän mennessä testattu 73 potilaalla ja joka on tohtori Gargashin mukaan tuottanut rohkaisevia tuloksia. "Meillä oli potilas teho-osastolla koomassa", hän sanoi. "Hoidon jälkeen hän toipui." Tohtori Gargash uskoo, että pandemia johtaa suurempiin investointeihin terveydenhuollon teknologiaan - myös tekoälyyn - mutta myös säästöihin. "Suurin haaste tulee olemaan taloudellinen haaste. Pandemia ja öljyn hinnan lasku ovat olleet kaksinkertainen isku." Gashgary toteaa. Hänen mukaansa alueen hallituksia arvioidaan sen perusteella, miten ne selviytyvät tulevista säästötoimista.</w:t>
      </w:r>
    </w:p>
    <w:p>
      <w:r>
        <w:rPr>
          <w:b/>
        </w:rPr>
        <w:t xml:space="preserve">Yhteenveto</w:t>
      </w:r>
    </w:p>
    <w:p>
      <w:r>
        <w:t xml:space="preserve">Arabiemiraattien ulkoministeri Anwar Gargashin mukaan Persianlahden alueen maat - Iran ja kuusi Persianlahden arabivaltiota - selviytyvät koronaviruspandemiasta "heikompina, köyhempinä ja vahingoittuneina". Hän sanoi BBC:lle Abu Dhabista puhuessaan, että koko alueen on yritettävä lieventää jännitteitä.</w:t>
      </w:r>
    </w:p>
    <w:p>
      <w:r>
        <w:rPr>
          <w:b/>
          <w:u w:val="single"/>
        </w:rPr>
        <w:t xml:space="preserve">Asiakirjan numero 7551</w:t>
      </w:r>
    </w:p>
    <w:p>
      <w:r>
        <w:t xml:space="preserve">Pimeän taivaan tähtien katselu Long Myndissä</w:t>
      </w:r>
    </w:p>
    <w:p>
      <w:r>
        <w:t xml:space="preserve">Neljä Long Myndissä ja Carding Mill Valleyssa sijaitsevaa paikkaa on luokiteltu korkeimmalle DSDS-luokitukselle (Dark Sky Discovery Site), koska Linnunrata on nähtävissä paljain silmin. Näyttely paikkojen statuksesta järjestettiin lauantaina ennen illalla pidettyä havaintotapahtumaa. "Tämä tunnustus on meille suuri saavutus", tiedottaja sanoi. Pimeän taivaan status myönnettiin elokuussa maaliskuussa jätetyn hakemuksen jälkeen.</w:t>
      </w:r>
    </w:p>
    <w:p>
      <w:r>
        <w:rPr>
          <w:b/>
        </w:rPr>
        <w:t xml:space="preserve">Yhteenveto</w:t>
      </w:r>
    </w:p>
    <w:p>
      <w:r>
        <w:t xml:space="preserve">Shropshiren kauneusalue järjestää ensimmäisen tähtihavaintotapahtuman sen jälkeen, kun sille myönnettiin pimeän taivaan asema.</w:t>
      </w:r>
    </w:p>
    <w:p>
      <w:r>
        <w:rPr>
          <w:b/>
          <w:u w:val="single"/>
        </w:rPr>
        <w:t xml:space="preserve">Asiakirjan numero 7552</w:t>
      </w:r>
    </w:p>
    <w:p>
      <w:r>
        <w:t xml:space="preserve">Lähes 160 000 pakolaista - UNHCR</w:t>
      </w:r>
    </w:p>
    <w:p>
      <w:r>
        <w:t xml:space="preserve">"Vastaamme päivittäin sikäläiseen tilanteeseen, ja tämä oli väärää tietoa sisältävä raportti, jonka paikallinen sanomalehti julkaisi", hän kertoi BBC:n tamililaispalvelulle. Hän sanoi kuitenkin, että UNHCR on hyvin huolissaan tilanteesta. Orla Clintonin mukaan maansisäisten pakolaisten määrä on kasvanut Batticaloan alueella kahdessa viikossa 50 prosenttia. "Maansisäisten pakolaisten määrä on nyt noussut lähes 160 000:een (160 000), ja se on melko korkea luku tässä osassa maata", hän sanoi. UNHCR auttaa hallitusta parhaansa mukaan, mutta hänen mukaansa elintarvikkeiden ja lisäravinnon jakelussa on puutteita. "Putkessa on katkoksia, ja etsimme lisää rahaa. Meidän on varmasti lisättävä kapasiteettiamme tällä alalla", Orla Clinton sanoi. LTTE:n pelottelu BBC:n tamililaispalvelu pyysi häntä myös kommentoimaan raportteja, joiden mukaan LTTE on painostanut ja pelotellut Madhun kirkkoon suojautuneita perheitä, jotta joku perheenjäsenistä liittyisi liikkeeseen. "UNHCR on huolissaan tästä tilanteesta. Pakolaisia painostetaan lähtemään, mutta he eivät halua muuttaa. He pelkäävät", hän sanoi. Hän sanoi, että UNHCR kaipaa vakuutuksia siitä, että he pysyvät siellä missä ovat ja heitä suojellaan. Hän sanoi juuri palanneensa idästä, ettei tilanne ole helppo. "Toinen ongelma on tietysti turvattomuus, jota luovat päivittäinen pommitus ja satunnaisesti laukaistavat monitynnyriset raketit. Tämä luo lisää pelkoa maansisäisten pakolaisten keskuudessa, jotka ovat jo joutuneet kärsimään", lisäsi Orla Clinton, YK:n Sri Lankassa toimivan humanitaarisen koordinaattorin tiedottaja.</w:t>
      </w:r>
    </w:p>
    <w:p>
      <w:r>
        <w:rPr>
          <w:b/>
        </w:rPr>
        <w:t xml:space="preserve">Yhteenveto</w:t>
      </w:r>
    </w:p>
    <w:p>
      <w:r>
        <w:t xml:space="preserve">YK:n pakolaisasiain päävaltuutetun (UNHCR) Sri Lankan toimisto tai mikään muukaan YK:n järjestö ei vetäydy idästä, sanoo YK:n Sri Lankassa asuvan humanitaarisen koordinaattorin tiedottaja Orla Clinton.</w:t>
      </w:r>
    </w:p>
    <w:p>
      <w:r>
        <w:rPr>
          <w:b/>
          <w:u w:val="single"/>
        </w:rPr>
        <w:t xml:space="preserve">Asiakirjan numero 7553</w:t>
      </w:r>
    </w:p>
    <w:p>
      <w:r>
        <w:t xml:space="preserve">North Norfolkin neuvoston toimitilojen rakentaminen maksaa 750 000 puntaa.</w:t>
      </w:r>
    </w:p>
    <w:p>
      <w:r>
        <w:t xml:space="preserve">North Norfolkin neuvoston kabinetille laaditussa raportissa varoitetaan turvallisuusongelmista viranomaisen päämajassa Cromerissa. Neuvoston virkamiesraportissa todetaan, että välittömät työt terveys- ja turvallisuussääntöjen noudattamiseksi maksavat 200 000 puntaa. Raportissa tuodaan esiin myös huoli palo-ovista, sillä osa niistä avautuu kukkapenkkeihin. Myös lämmityspumput ja sähköjohdot on korjattava toimistoissa, jotka ovat olleet avoinna hieman yli 20 vuotta. Raportin mukaan rakennukseen on käytettävä yhteensä noin 1,6 miljoonaa puntaa vuosina 2011-2036.</w:t>
      </w:r>
    </w:p>
    <w:p>
      <w:r>
        <w:rPr>
          <w:b/>
        </w:rPr>
        <w:t xml:space="preserve">Yhteenveto</w:t>
      </w:r>
    </w:p>
    <w:p>
      <w:r>
        <w:t xml:space="preserve">Raportin mukaan erään norfolkilaisen neuvoston toimistotiloihin on käytettävä yli 750 000 puntaa seuraavien viiden vuoden aikana, jotta ne saataisiin ajan tasalle ja täyttämään turvallisuusstandardit.</w:t>
      </w:r>
    </w:p>
    <w:p>
      <w:r>
        <w:rPr>
          <w:b/>
          <w:u w:val="single"/>
        </w:rPr>
        <w:t xml:space="preserve">Asiakirjan numero 7554</w:t>
      </w:r>
    </w:p>
    <w:p>
      <w:r>
        <w:t xml:space="preserve">Morayn A96-tiellä auton alle jääneen miehen nimi on nimetty</w:t>
      </w:r>
    </w:p>
    <w:p>
      <w:r>
        <w:t xml:space="preserve">Hän oli 48-vuotias Nicky Whyte, joka asui Huntlyn alueella. Onnettomuus sattui Keithin ja Huntlyn välisellä tiellä maanantaina noin kello 02.30. Törmäyksessä mukana olleen mustan Mini Cooperin kuljettaja ei loukkaantunut. Poliisi kertoi, että tapauksen tutkinta on käynnissä, ja se on vedonnut silminnäkijöihin, jotta nämä ottaisivat yhteyttä. Ylikonstaapeli Alexander Bowser-Riley Koillismaan tiepoliisiyksiköstä sanoi: "Ajatuksemme ovat edelleen Whyten perheen ja ystävien luona."</w:t>
      </w:r>
    </w:p>
    <w:p>
      <w:r>
        <w:rPr>
          <w:b/>
        </w:rPr>
        <w:t xml:space="preserve">Yhteenveto</w:t>
      </w:r>
    </w:p>
    <w:p>
      <w:r>
        <w:t xml:space="preserve">Poliisi on nimennyt jalankulkijan, joka kuoli jäätyään auton alle A96-tiellä Morayssa maanantaina.</w:t>
      </w:r>
    </w:p>
    <w:p>
      <w:r>
        <w:rPr>
          <w:b/>
          <w:u w:val="single"/>
        </w:rPr>
        <w:t xml:space="preserve">Asiakirjan numero 7555</w:t>
      </w:r>
    </w:p>
    <w:p>
      <w:r>
        <w:t xml:space="preserve">Conwy-kartano Kinmel Hall myytiin salaperäiselle ostajalle</w:t>
      </w:r>
    </w:p>
    <w:p>
      <w:r>
        <w:t xml:space="preserve">Conwyn St Georgen kaupungissa sijaitsevan Kinmel Hallin osti liikemies, jolla on jo "huomattavia etuja" Walesissa. Kiinteistökonsulttiyhtiö Lambert Smith Hamptonin mukaan liikemies tarjosi lähimpänä 1,5 miljoonan punnan ohjehintaa. Tiedottaja Simon Rigall sanoi, että ostaja, joka asuu Walesissa ja Lontoossa, "aikoo luoda lisää työpaikkoja". 122 huoneen rakennus vedettiin pois keskiviikkona Lontoossa järjestetystä huutokaupasta vain 20 minuuttia ennen myynnin alkua. Kaksi kansainvälistä hotellikonsernia oli myös osoittanut kiinnostusta ostaa 1850-luvulla rakennettu kartano, jolla on rakennuslupa luksushotelliksi. Rigall lisäsi: "En voi tässä vaiheessa sanoa ostajasta paljon, mutta hän on jo nyt merkittävä sijoittaja Walesissa ja aikoo luoda lisää työpaikkoja." Rigall sanoi, että hän on jo nyt merkittävä sijoittaja Walesissa. Aiheeseen liittyvät Internet-linkit Lambert Smith Hampton</w:t>
      </w:r>
    </w:p>
    <w:p>
      <w:r>
        <w:rPr>
          <w:b/>
        </w:rPr>
        <w:t xml:space="preserve">Yhteenveto</w:t>
      </w:r>
    </w:p>
    <w:p>
      <w:r>
        <w:t xml:space="preserve">"Walesin Versailles'ksi" kutsuttu viktoriaaninen kartano on myyty lähes 1,5 miljoonalla punnalla kaupassa, joka allekirjoitettiin muutama minuutti ennen huutokauppaa.</w:t>
      </w:r>
    </w:p>
    <w:p>
      <w:r>
        <w:rPr>
          <w:b/>
          <w:u w:val="single"/>
        </w:rPr>
        <w:t xml:space="preserve">Asiakirjan numero 7556</w:t>
      </w:r>
    </w:p>
    <w:p>
      <w:r>
        <w:t xml:space="preserve">Neljä vapautettu Stoke-on-Trentin miehen kuoleman jälkeen</w:t>
      </w:r>
    </w:p>
    <w:p>
      <w:r>
        <w:t xml:space="preserve">Pelastusmiehistö kutsuttiin Wainwright Walkiin, Hanley, Stoke-on-Trent noin klo 19:25 GMT torstaina. Kuolemansyyn selvittämiseksi tarvitaan lisätutkimuksia, kertoi Staffordshiren poliisi. Kolme 45-, 37- ja 27-vuotiasta miestä sekä 47-vuotias nainen, kaikki Stoke-on-Trentistä, on vapautettu. Poliisi ilmoitti, että virallinen tunnistaminen tapahtuu ensi viikon alussa, eikä kuolemaa pidetä epäilyttävänä. Seuraa BBC West Midlandsia Facebookissa ja Twitterissä ja tilaa paikalliset uutispäivitykset suoraan puhelimeesi.</w:t>
      </w:r>
    </w:p>
    <w:p>
      <w:r>
        <w:rPr>
          <w:b/>
        </w:rPr>
        <w:t xml:space="preserve">Yhteenveto</w:t>
      </w:r>
    </w:p>
    <w:p>
      <w:r>
        <w:t xml:space="preserve">Neljä 47-vuotiaan miehen "äkilliseen" kuolemaan liittyen pidätettyä henkilöä on vapautettu tutkinnan alaisena.</w:t>
      </w:r>
    </w:p>
    <w:p>
      <w:r>
        <w:rPr>
          <w:b/>
          <w:u w:val="single"/>
        </w:rPr>
        <w:t xml:space="preserve">Asiakirjan numero 7557</w:t>
      </w:r>
    </w:p>
    <w:p>
      <w:r>
        <w:t xml:space="preserve">Parhaat kuvat, jotka hylättiin National Portrait Galleryn Taylor Wessing -palkinnosta</w:t>
      </w:r>
    </w:p>
    <w:p>
      <w:r>
        <w:t xml:space="preserve">Carole Evans ja James O Jenkins perustivat palkinnot vuonna 2011. Tämän vuoden voittajat valitsi valokuvaaja Peter Dench. "Asuin muotokuvien kanssa viikon ajan ja katselin niitä joka päivä. Se oli lyhyt, intensiivinen ja palkitseva suhde", Dench sanoi. "Makuuhuoneesta keittiöön, vuorilta merelle, puistosta hienoon julkiseen kouluun. "Toivon, että valikoima liikuttaa ja motivoi, informoi, rohkaisee ja sitouttaa. Niin muotokuvan pitäisi tehdä, ja mielestäni nämä onnistuvat siinä." Portrait Salon 2019 on esillä Royal Photographic Societyn tiloissa Bristolissa 21.-24. marraskuuta. Sen jälkeen Portrait Salon matkustaa Photo North -festivaalille Harrogateen 30. marraskuuta-2. joulukuuta 2019.</w:t>
      </w:r>
    </w:p>
    <w:p>
      <w:r>
        <w:rPr>
          <w:b/>
        </w:rPr>
        <w:t xml:space="preserve">Yhteenveto</w:t>
      </w:r>
    </w:p>
    <w:p>
      <w:r>
        <w:t xml:space="preserve">Portrait Salon Awards 2019 -kilpailussa palkitaan kuvia, jotka on toimitettu National Portrait Galleryn Taylor Wessing Photographic Portrait Prize -palkintoon ja jotka on hylätty.</w:t>
      </w:r>
    </w:p>
    <w:p>
      <w:r>
        <w:rPr>
          <w:b/>
          <w:u w:val="single"/>
        </w:rPr>
        <w:t xml:space="preserve">Asiakirjan numero 7558</w:t>
      </w:r>
    </w:p>
    <w:p>
      <w:r>
        <w:t xml:space="preserve">Skotlannin rajaseudun nopeuskamerat tulipalovandaalien kohteena</w:t>
      </w:r>
    </w:p>
    <w:p>
      <w:r>
        <w:t xml:space="preserve">Ilkivalta tapahtui hieman kello 03.00 GMT jälkeen A68-tiellä noin kolme mailia Lauderista etelään. Kyseessä on ainakin 19. tällainen tulipalo, joka on iskenyt turvakameraan alueella vuoden 2004 jälkeen. A68-, A1- ja A697-tien varrella Berwickshiressä sijaitsevat kohteet ovat kaikki joutuneet kohteeksi aiemmin.</w:t>
      </w:r>
    </w:p>
    <w:p>
      <w:r>
        <w:rPr>
          <w:b/>
        </w:rPr>
        <w:t xml:space="preserve">Yhteenveto</w:t>
      </w:r>
    </w:p>
    <w:p>
      <w:r>
        <w:t xml:space="preserve">Palomiehet Skotlannin Bordersissa on kutsuttu paikalle hoitamaan nopeusvalvontakameraa, jonka uskotaan syttyneen tuleen.</w:t>
      </w:r>
    </w:p>
    <w:p>
      <w:r>
        <w:rPr>
          <w:b/>
          <w:u w:val="single"/>
        </w:rPr>
        <w:t xml:space="preserve">Asiakirjan numero 7559</w:t>
      </w:r>
    </w:p>
    <w:p>
      <w:r>
        <w:t xml:space="preserve">Massiivinen nosturi saapuu Aberdeenin merituulipuiston töihin</w:t>
      </w:r>
    </w:p>
    <w:p>
      <w:r>
        <w:t xml:space="preserve">Nämä 11 turbiinia muodostavat Aberdeenin edustalla sijaitsevan Euroopan merituulikeskuksen (European Offshore Wind Deployment Centre, EOWDC). Hankkeen takana on energiayhtiö Vattenfall. 25 000 tonnin painoinen aasialainen Hercules III saapui ennen rakentamiseen liittyviä imukauhaperustuksia koskevia töitä.</w:t>
      </w:r>
    </w:p>
    <w:p>
      <w:r>
        <w:rPr>
          <w:b/>
        </w:rPr>
        <w:t xml:space="preserve">Yhteenveto</w:t>
      </w:r>
    </w:p>
    <w:p>
      <w:r>
        <w:t xml:space="preserve">Peterheadiin on saapunut massiivinen kelluva nosturi ennen Aberdeenin edustalla sijaitsevien tuulivoimaloiden rakentamista.</w:t>
      </w:r>
    </w:p>
    <w:p>
      <w:r>
        <w:rPr>
          <w:b/>
          <w:u w:val="single"/>
        </w:rPr>
        <w:t xml:space="preserve">Asiakirjan numero 7560</w:t>
      </w:r>
    </w:p>
    <w:p>
      <w:r>
        <w:t xml:space="preserve">Aberdeenshiren neuvosto hylkää suunnitelmat siirtää pääkonttori Aberdeenista Inverurieen.</w:t>
      </w:r>
    </w:p>
    <w:p>
      <w:r>
        <w:t xml:space="preserve">Aberdeenshire on ainoa Skotlannin paikallisviranomainen, jonka pääkonttori sijaitsee sen rajojen ulkopuolella. Viime tammikuussa valtuutetut päättivät jatkaa suunnitelmia, joiden mukaan viranomaisen pääkonttori siirretään Harlaw'ssa Inverurien kaupungissa sijaitsevaan tarkoitusta varten rakennettuun tilaan. Nyt valtuutetut ovat äänestäneet sen puolesta, että päämaja pysyy nykyisessä Woodhill Housessa sijaitsevassa toimistossa.</w:t>
      </w:r>
    </w:p>
    <w:p>
      <w:r>
        <w:rPr>
          <w:b/>
        </w:rPr>
        <w:t xml:space="preserve">Yhteenveto</w:t>
      </w:r>
    </w:p>
    <w:p>
      <w:r>
        <w:t xml:space="preserve">Aberdeenshire Council on hylännyt suunnitelmat siirtää pääkonttorinsa Aberdeenista uuteen rakennukseen Inverurieen.</w:t>
      </w:r>
    </w:p>
    <w:p>
      <w:r>
        <w:rPr>
          <w:b/>
          <w:u w:val="single"/>
        </w:rPr>
        <w:t xml:space="preserve">Asiakirjan numero 7561</w:t>
      </w:r>
    </w:p>
    <w:p>
      <w:r>
        <w:t xml:space="preserve">EU-kansanäänestys: yhden perheen näkemys</w:t>
      </w:r>
    </w:p>
    <w:p>
      <w:r>
        <w:t xml:space="preserve">Maria ja Raymond Dormer muistavat äänestäneensä vuoden 1975 kansanäänestyksessä siitä, pitäisikö silloisesta Euroopan talousyhteisöstä lähteä vai jäädä siihen. Nyt he ovat kahdeksan lapsen isovanhempia ja joutuvat tekemään samanlaisen päätöksen. Rouva Dormer on huolissaan vaikutuksesta työpaikkoihin ja EU:sta Yhdistyneeseen kuningaskuntaan tuleviin rahoihin. "Jos eroamme, menetämme ne", hän sanoo. "Jos eroamme ja viiden, kahdeksan tai kymmenen vuoden kuluttua me tai hallitus ajattelee, ettei meidän olisi pitänyt tehdä niin, meitä ei enää päästetä takaisin", Dormer jatkaa. "Yksi asia, josta olen huolissani [jos Yhdistynyt kuningaskunta eroaa EU:sta], on matkustaminen, sillä tällä hetkellä voimme matkustaa melko vapaasti ympäri Eurooppaa. Minua huolestuttaa myös vienti ja tuonti - tuleeko meille kuluttajille kalliimmaksi ostaa jokapäiväisiä tavaroita?" Hänen miehensä Raymond, joka on eläkkeellä omistettuaan pienen vähittäiskaupan, uskoo, että Yhdistyneellä kuningaskunnalla pitäisi olla vahvempi ääni EU:ssa, ja on monien muiden tavoin huolissaan maahanmuutosta. "Maassa saattaa olla liikaa ihmisiä - selviävätkö kansallinen terveydenhuoltopalvelumme, asuntomme ja muut palvelumme tästä?", hän sanoo. "Koko asia on hyvien ja huonojen puolien tasapainottelua, ja mielestäni juuri siinä on tällä hetkellä ongelma - emme tiedä, mihin suuntaan mennä tai hyötyisimmekö lopullisesta kyllä- vai ei-päätöksestä", sanoo hän. No, se ei vain ole yksiselitteistä." Heidän tyttärensä Victoria Howarth on viiden lapsen yksinhuoltajaäiti. Kirjanpitäjänä hän on tottunut laskemaan lukuja, ja osa hänen syistä, joiden vuoksi hän haluaa, että Yhdistynyt kuningaskunta eroaa EU:sta, liittyy talouteen. "Jäsenmaksu, jonka maksamme ollaksemme Euroopassa, on tähtitieteellinen, ja mielestäni se voitaisiin käyttää paremmin", hän sanoo. Hän haluaa, että Yhdistynyt kuningaskunta "tekee omat liiketoimintapäätöksemme" ja käy suorempia neuvotteluja Yhdysvaltojen, Kiinan ja Intian kaltaisten talousmahtien kanssa. Hän sanoo myös toivovansa, että Yhdistynyt kuningaskunta saisi lisää rajavalvontaa, jos se eroaa EU:sta, ja on huolissaan maan asemasta. "[EU] ei ole vain markkinat, sillä on oma lippunsa, oma hymninsä. Olisi mukavaa nähdä Britannian - pienen maan, joka se on - seisovan omillaan, olevan enemmän kuin vain tähti lipussa. "Meistä on tulossa koko ajan pienempiä ja pienempiä äänemme suhteen - me seisoimme hyvin suurina. Siksi tunteeni on lähteä." Hänen tyttärensä Rebecca, 20, joka opiskelee liiketaloutta yliopistossa, uskoo, että Yhdistyneen kuningaskunnan pitäisi pysyä EU:ssa. "Opiskelijan näkökulmasta se, että voi matkustaa vapaasti - muuta en ole tuntenut. Joten en todellakaan haluaisi, että mikään vaarantaisi sitä", hän sanoo. "Vaihto-opiskelijaksi voi lähteä - reilusti sanottuna en ole vaihto-opiskelija, mutta jos haluaisin, niin voisin - joten katson asiaa siitä näkökulmasta. "Jos menisimme yksin, tarkoittaako se sitä, että teemme omia lakejamme, suojelemme rajoja paremmin? En tiedä, koska en oikeastaan tiedä, kuinka paljon rahaa meillä on tähän kaikkeen." Mutta kaikki perheenjäsenet eivät saa äänestää. Rebeccan 16-vuotias veli Alex on kaksi vuotta alle äänestysikärajan, mutta hänellä on näkemyksiä siitä, mitä Yhdistyneessä kuningaskunnassa pitäisi tehdä, ja hän kertoi BBC:lle, että hänen mielestään nuorempien olisi pitänyt saada äänestää, koska kansanäänestyksen tulokset vaikuttavat heidän tulevaisuuteensa.</w:t>
      </w:r>
    </w:p>
    <w:p>
      <w:r>
        <w:rPr>
          <w:b/>
        </w:rPr>
        <w:t xml:space="preserve">Yhteenveto</w:t>
      </w:r>
    </w:p>
    <w:p>
      <w:r>
        <w:t xml:space="preserve">Kesäkuun 23. päivänä järjestettävään EU-kansanäänestykseen on enää pari viikkoa, ja ihmiset ympäri maata keskustelevat mielipiteistään perheidensä kanssa. Sukulaisuus ei kuitenkaan takaa sitä, että olet samaa mieltä jonkun kanssa - ei kansanäänestyksestä eikä mistään muustakaan. BBC News keskusteli erään manchesterilaisen perheen kolmen sukupolven kanssa heidän erilaisista näkemyksistään siitä, pitäisikö Yhdistyneen kuningaskunnan pysyä EU:ssa.</w:t>
      </w:r>
    </w:p>
    <w:p>
      <w:r>
        <w:rPr>
          <w:b/>
          <w:u w:val="single"/>
        </w:rPr>
        <w:t xml:space="preserve">Asiakirjan numero 7562</w:t>
      </w:r>
    </w:p>
    <w:p>
      <w:r>
        <w:t xml:space="preserve">Prinssi Harry ja Meghan muuttavat Windsorin linnaan</w:t>
      </w:r>
    </w:p>
    <w:p>
      <w:r>
        <w:t xml:space="preserve">Harry ja Meghan muuttavat Kensingtonin palatsista Frogmore Cottageen vuoden 2019 alussa, palatsi vahvisti. Pariskunta piti häävastaanottonsa noin 200 vieraalle Frogmore Housessa, 1600-luvun kuninkaallisessa residenssissä, joka sijaitsee samalla kartanolla kuin mökki, toukokuussa. Kensingtonin palatsin mukaan Windsor oli "hyvin erityinen paikka" parille. Sussexin herttuattaren on määrä synnyttää ensi keväänä. Pariskunta on asunut Kensingtonin palatsissa Lontoossa lähellä prinssi Harryn veljeä Williamia, Cambridgen herttua ja hänen perhettään.</w:t>
      </w:r>
    </w:p>
    <w:p>
      <w:r>
        <w:rPr>
          <w:b/>
        </w:rPr>
        <w:t xml:space="preserve">Yhteenveto</w:t>
      </w:r>
    </w:p>
    <w:p>
      <w:r>
        <w:t xml:space="preserve">Sussexin herttua ja herttuatar muuttavat Windsorin linnan alueella sijaitsevaan mökkiinsä valmistautuessaan ensimmäisen lapsensa syntymään.</w:t>
      </w:r>
    </w:p>
    <w:p>
      <w:r>
        <w:rPr>
          <w:b/>
          <w:u w:val="single"/>
        </w:rPr>
        <w:t xml:space="preserve">Asiakirjan numero 7563</w:t>
      </w:r>
    </w:p>
    <w:p>
      <w:r>
        <w:t xml:space="preserve">Japanin yleisradioyhtiön NHK:n johtaja kiistää Nanjingin verilöylyn</w:t>
      </w:r>
    </w:p>
    <w:p>
      <w:r>
        <w:t xml:space="preserve">Naoki Hyakuta esitti kommenttinsa kampanjoidessaan oikeiston ehdokkaan puolesta Tokion kuvernöörinvaaleissa. Tunnettu kirjailija Hyakuta on yksi NHK:n johtokunnan 12 jäsenestä. Pääministeri Shinzo Abe valitsi hänet tehtävään viime vuoden lopulla. "Vuonna 1938 Tšiang Kai-šek yritti tuoda julkisuuteen Japanin vastuun Nankingin verilöylystä, mutta maailman kansat jättivät hänet huomiotta. Miksi? Koska sitä ei koskaan tapahtunut", Asahi-sanomalehti siteerasi Hyakutaa. Hän sanoi, että kaikki osapuolet syyllistyivät sodissa julmuuksiin ja että japanilaisille lapsille ei tarvitse opettaa tällaisia asioita. Lehti kertoi, että hänen kommenttinsa esitettiin Tokiossa 3. helmikuuta pidetyssä puheessa. Japanin hallituksen ylin tiedottaja kieltäytyi kommentoimasta raportteja. "Olen tietoinen raporteista, mutta olen oppinut, että (henkilökohtaisten näkemysten ilmaiseminen) ei riko yleisradiolakia", Yoshihide Suga sanoi. Laki kieltää kuvernöörejä toimimasta poliittisten puolueiden virkailijoina mutta ei jäseninä, eikä heidän poliittista toimintaansa ole muutoin rajoitettu. Hyakutan kommentit tulivat muutama päivä sen jälkeen, kun yleisradioyhtiön uusi johtaja Katsuto Momii oli sanonut, että Japanin armeija käytti seksiorjia toisen maailmansodan aikana, mikä oli yleinen käytäntö kaikissa sotaa käyvissä maissa. "Tällaisia naisia löytyi mistä tahansa sotaa käyvästä maasta, myös Ranskasta ja Saksasta", hän sanoi ja kuvaili kansainvälistä vihaa "hämmentäväksi". Myöhemmin hän kuitenkin pyysi anteeksi ja sanoi: "Se on minun harkintakykyni puutetta, koska en ymmärtänyt eri sääntöjä. Mielestäni oli hyvin sopimatonta, että esitin kommentit tällaisissa paikoissa." Kiinan mukaan jopa 300 000 siviiliä ja sotilasta kuoli Nanjingissa talvella 1937-38 japanilaisten sotilaiden tunkeuduttua kaupunkiin. Jotkut japanilaiset historioitsijat kiistävät nämä luvut.</w:t>
      </w:r>
    </w:p>
    <w:p>
      <w:r>
        <w:rPr>
          <w:b/>
        </w:rPr>
        <w:t xml:space="preserve">Yhteenveto</w:t>
      </w:r>
    </w:p>
    <w:p>
      <w:r>
        <w:t xml:space="preserve">Japanin yleisradioyhtiön NHK:n johtaja on kiistänyt Nanjingin verilöylyn tapahtuneen muutama päivä sen jälkeen, kun uusi NHK:n päällikkö oli joutunut kiistelyn kohteeksi, joka koski Tokion sodanaikaisten seksiorjien käyttöä.</w:t>
      </w:r>
    </w:p>
    <w:p>
      <w:r>
        <w:rPr>
          <w:b/>
          <w:u w:val="single"/>
        </w:rPr>
        <w:t xml:space="preserve">Asiakirjan numero 7564</w:t>
      </w:r>
    </w:p>
    <w:p>
      <w:r>
        <w:t xml:space="preserve">Guernseyn kätilöiden väärinkäytöskuulemista lykätään eteenpäin</w:t>
      </w:r>
    </w:p>
    <w:p>
      <w:r>
        <w:t xml:space="preserve">Lapsi, jota kutsutaan nimellä Baby A, syntyi Guernseyssä 30. tammikuuta 2014, mutta kuoli tunteja myöhemmin. Princess Elizabeth Hospitalin kolme kätilöä joutuu syytteeseen nimettömän vauvan kuolemasta. Nursing and Midwifery Councilin kuulemista Lontoossa lykättiin 6. helmikuuta asti.</w:t>
      </w:r>
    </w:p>
    <w:p>
      <w:r>
        <w:rPr>
          <w:b/>
        </w:rPr>
        <w:t xml:space="preserve">Yhteenveto</w:t>
      </w:r>
    </w:p>
    <w:p>
      <w:r>
        <w:t xml:space="preserve">Kuulemista kolmen Guernseyn kätilön väärinkäytösväitteistä, jotka liittyvät vauvan kuolemaan sairaalassa, on lykätty.</w:t>
      </w:r>
    </w:p>
    <w:p>
      <w:r>
        <w:rPr>
          <w:b/>
          <w:u w:val="single"/>
        </w:rPr>
        <w:t xml:space="preserve">Asiakirjan numero 7565</w:t>
      </w:r>
    </w:p>
    <w:p>
      <w:r>
        <w:t xml:space="preserve">Kuvissa: TRNSMT rokkaa Glasgow Greenin</w:t>
      </w:r>
    </w:p>
    <w:p>
      <w:r>
        <w:t xml:space="preserve">Muutama päivä sen jälkeen, kun Oasiksen vanhempi valtiomies Noel Gallagher oli verrannut häntä Chewbaccaan, Glasgow'ssa syntynyt tähti käveli lavalle yllään rakastettavan Wookien naamio. Capaldi oli myöhäinen lisäys festivaalin päälavalle Snow Patrolin vetäydyttyä. Se, että häntä pyydettiin sijaistamaan suosittua indieyhtyettä hänen paikallisella festivaalillaan, oli "unelmien täyttymys", hän kertoi yleisölle. Hän oli yksi suurimmista yleisön vetonauloista Glasgow Greenillä viikonloppuna, jossa Aberdeenshiresta kotoisin oleva Emeli Sande oli myös Jess Glynnen myöhäinen sijainen. Kaikki kuvat ovat tekijänoikeudella suojattuja.</w:t>
      </w:r>
    </w:p>
    <w:p>
      <w:r>
        <w:rPr>
          <w:b/>
        </w:rPr>
        <w:t xml:space="preserve">Yhteenveto</w:t>
      </w:r>
    </w:p>
    <w:p>
      <w:r>
        <w:t xml:space="preserve">Lewis Capaldi sai Glasgow'n TRNSMT-festivaalilla sankarin vastaanoton tuhansien ihailijoiden joukolta.</w:t>
      </w:r>
    </w:p>
    <w:p>
      <w:r>
        <w:rPr>
          <w:b/>
          <w:u w:val="single"/>
        </w:rPr>
        <w:t xml:space="preserve">Asiakirjan numero 7566</w:t>
      </w:r>
    </w:p>
    <w:p>
      <w:r>
        <w:t xml:space="preserve">Fontwellin onnettomuudessa yksi kuollut ja kaksi loukkaantunut auton törmätessä puuhun</w:t>
      </w:r>
    </w:p>
    <w:p>
      <w:r>
        <w:t xml:space="preserve">23-vuotias kuoli onnettomuuspaikalla A27-tiellä lähellä Fontwelliä Sussexin osavaltiossa lauantaina noin kello 23.30 BST. Valkoisen Seat Leonin 26-vuotias kuljettaja ja 28-vuotias matkustaja vietiin Sussexin kreivikunnan kuninkaalliseen sairaalaan, poliisi kertoi. Poliisit tutkivat asiaa ja kehottivat kaikkia, joilla on valvontakamerakuvaa onnettomuudesta, ottamaan yhteyttä heihin.</w:t>
      </w:r>
    </w:p>
    <w:p>
      <w:r>
        <w:rPr>
          <w:b/>
        </w:rPr>
        <w:t xml:space="preserve">Yhteenveto</w:t>
      </w:r>
    </w:p>
    <w:p>
      <w:r>
        <w:t xml:space="preserve">Mies kuoli ja kaksi muuta ihmistä loukkaantui vakavasti, kun auto törmäsi puuhun ja kaatui rankkasateessa.</w:t>
      </w:r>
    </w:p>
    <w:p>
      <w:r>
        <w:rPr>
          <w:b/>
          <w:u w:val="single"/>
        </w:rPr>
        <w:t xml:space="preserve">Asiakirjan numero 7567</w:t>
      </w:r>
    </w:p>
    <w:p>
      <w:r>
        <w:t xml:space="preserve">Darren Carleyn murhatutkimus siirtyy Cinderfordiin</w:t>
      </w:r>
    </w:p>
    <w:p>
      <w:r>
        <w:t xml:space="preserve">Darren Carley, 24, katosi kotoaan Swindonista tammikuussa 2002, mutta hänen ruumiinsa tunnistettiin vasta vuonna 2017 DNA-testien kehittymisen ansiosta. Miners Walkilla sijaitsevaa osoitetta etsitään parhaillaan, Lancashiren poliisi kertoi. Vuonna 2018 Gloucestershirestä kotoisin oleva mies ja Worcesterista kotoisin oleva nainen pidätettiin murhasta epäiltynä, mutta heidät vapautettiin myöhemmin. Cinderfordissa sijaitsevan kiinteistön ympärillä on todennäköisesti useiden päivien ajan eristyssulku. Osoitteen nykyiset asukkaat eivät liity tutkintaan, ja heille on löydetty väliaikainen asunto, poliisi kertoi.</w:t>
      </w:r>
    </w:p>
    <w:p>
      <w:r>
        <w:rPr>
          <w:b/>
        </w:rPr>
        <w:t xml:space="preserve">Yhteenveto</w:t>
      </w:r>
    </w:p>
    <w:p>
      <w:r>
        <w:t xml:space="preserve">Murhatutkinta, joka alkoi vuonna 2002, kun Lancashiren maatilalta löytyi ihmisjäännöksiä, on siirtynyt Cinderfordiin Gloucestershireen.</w:t>
      </w:r>
    </w:p>
    <w:p>
      <w:r>
        <w:rPr>
          <w:b/>
          <w:u w:val="single"/>
        </w:rPr>
        <w:t xml:space="preserve">Asiakirjan numero 7568</w:t>
      </w:r>
    </w:p>
    <w:p>
      <w:r>
        <w:t xml:space="preserve">Poliisi takavarikoi 300 000 punnan huumausainesaaliin A74(M)-moottoritiellä.</w:t>
      </w:r>
    </w:p>
    <w:p>
      <w:r>
        <w:t xml:space="preserve">Ensimmäinen ajoneuvo pysäytettiin lauantaina noin kello 11.10 A74(M)-tiellä pohjoiseen Moffatin lähellä. Poliisi löysi huumausaineita, joiden uskotaan olevan kannabista ja joiden katukauppa-arvo on jopa 200 000 puntaa. Tämän jälkeen poliisi löysi 100 000 punnan edestä huumeita, kun se pysäytti toisen auton hieman ennen kello 13:00 samalla tiellä lähellä Johnstonebridgeä. 35-vuotias ja 29-vuotias mies pidätettiin ja heitä vastaan nostettiin syytteet löytöjen yhteydessä, ja he ovat olleet tutkintavankeudessa odottamassa oikeudenkäyntiä.</w:t>
      </w:r>
    </w:p>
    <w:p>
      <w:r>
        <w:rPr>
          <w:b/>
        </w:rPr>
        <w:t xml:space="preserve">Yhteenveto</w:t>
      </w:r>
    </w:p>
    <w:p>
      <w:r>
        <w:t xml:space="preserve">Poliisit, jotka pysäyttivät kaksi autoa Dumfriesin ja Gallowayn alueella, takavarikoivat 300 000 punnan arvosta huumeita.</w:t>
      </w:r>
    </w:p>
    <w:p>
      <w:r>
        <w:rPr>
          <w:b/>
          <w:u w:val="single"/>
        </w:rPr>
        <w:t xml:space="preserve">Asiakirjan numero 7569</w:t>
      </w:r>
    </w:p>
    <w:p>
      <w:r>
        <w:t xml:space="preserve">Jerseyn työttömyys alhaisimmalla tasolla yli vuoteen</w:t>
      </w:r>
    </w:p>
    <w:p>
      <w:r>
        <w:t xml:space="preserve">Osavaltioiden mukaan joulukuun lopussa 1750 ihmistä etsi töitä, mikä on alhaisin määrä sitten lokakuun 2012. Myös pitkäaikaistyöttömyys on laskenut. Työttömyysluvut olivat korkeimmillaan yli 2 000 vuoden 2013 alussa. Jerseyn kauppakamarin puheenjohtaja James Filleul sanoi: "Luvut rohkaisevat meitä."</w:t>
      </w:r>
    </w:p>
    <w:p>
      <w:r>
        <w:rPr>
          <w:b/>
        </w:rPr>
        <w:t xml:space="preserve">Yhteenveto</w:t>
      </w:r>
    </w:p>
    <w:p>
      <w:r>
        <w:t xml:space="preserve">Jerseyn työttömyys on laskenut alimmalle tasolleen yli vuoteen, kuten virallisista luvuista käy ilmi.</w:t>
      </w:r>
    </w:p>
    <w:p>
      <w:r>
        <w:rPr>
          <w:b/>
          <w:u w:val="single"/>
        </w:rPr>
        <w:t xml:space="preserve">Asiakirjan numero 7570</w:t>
      </w:r>
    </w:p>
    <w:p>
      <w:r>
        <w:t xml:space="preserve">Mies sai syytteen Bilstonissa tapahtuneesta kuolemantapauksesta matkustajan kyydissä olleesta matkustajasta</w:t>
      </w:r>
    </w:p>
    <w:p>
      <w:r>
        <w:t xml:space="preserve">20-vuotias mies julistettiin kuolleeksi Bradley Lanella Bilstonissa, Wolverhamptonissa, keskiviikkona tapahtuneen törmäyksen tapahtumapaikalla. Nash Dupree Moseley, 22, Slim Avenuelta, Wolverhamptonista, on saanut syytteen kuoleman aiheuttamisesta vaarallisella ajotavalla. Hänet on määrätty tutkintavankeuteen, ja hän saapuu myöhemmin Walsallin tuomareiden eteen. West Midlandsin poliisin mukaan uhrin, jonka nimeä ei ole vielä virallisesti mainittu, perhettä tukevat erikoislääkärit. Seuraa BBC West Midlandsia Facebookissa ja Twitterissä ja tilaa paikalliset uutispäivitykset suoraan puhelimeesi. Aiheeseen liittyvät Internet-linkit West Midlands Ambulance Service (Länsi-Midlandsin ambulanssipalvelu)</w:t>
      </w:r>
    </w:p>
    <w:p>
      <w:r>
        <w:rPr>
          <w:b/>
        </w:rPr>
        <w:t xml:space="preserve">Yhteenveto</w:t>
      </w:r>
    </w:p>
    <w:p>
      <w:r>
        <w:t xml:space="preserve">Mies on saanut syytteen moottoripyörän matkustajan kuoleman aiheuttamisesta auton kanssa tapahtuneen kolarin jälkeen.</w:t>
      </w:r>
    </w:p>
    <w:p>
      <w:r>
        <w:rPr>
          <w:b/>
          <w:u w:val="single"/>
        </w:rPr>
        <w:t xml:space="preserve">Asiakirjan numero 7571</w:t>
      </w:r>
    </w:p>
    <w:p>
      <w:r>
        <w:t xml:space="preserve">Tietokilpailu: Miten moraalisi ovat vertailukelpoisia?</w:t>
      </w:r>
    </w:p>
    <w:p>
      <w:r>
        <w:t xml:space="preserve">Jos et näe tietovisaa, klikkaa tästä. Tietovisassa käytetään tietoja kyselystä What We Think is Right and Wrong in 2019, jonka BBC tilasi Savanta ComResilta. Kyselyyn osallistui edustava otos 3 655:stä 16 vuotta täyttäneestä Yhdistyneen kuningaskunnan väestöstä 16.-28. toukokuuta 2019 välisenä aikana. Tiedot on painotettu iän, sukupuolen, alueen, etnisen alkuperän ja uskonnon mukaan.</w:t>
      </w:r>
    </w:p>
    <w:p>
      <w:r>
        <w:rPr>
          <w:b/>
        </w:rPr>
        <w:t xml:space="preserve">Yhteenveto</w:t>
      </w:r>
    </w:p>
    <w:p>
      <w:r>
        <w:t xml:space="preserve">Tee tietokilpailumme ja selvitä, kuinka hyvin olet sopusoinnussa muun Yhdistyneen kuningaskunnan moraalin ja yhteiskunnallisten näkemysten kanssa.</w:t>
      </w:r>
    </w:p>
    <w:p>
      <w:r>
        <w:rPr>
          <w:b/>
          <w:u w:val="single"/>
        </w:rPr>
        <w:t xml:space="preserve">Asiakirjan numero 7572</w:t>
      </w:r>
    </w:p>
    <w:p>
      <w:r>
        <w:t xml:space="preserve">Uusi 36 miljoonan punnan Cardiffin lukio Caeraussa saa vihreää valoa.</w:t>
      </w:r>
    </w:p>
    <w:p>
      <w:r>
        <w:t xml:space="preserve">Cardiff West Community High School rakennetaan Caeraussa sijaitsevan Glyn Derw High Schoolin paikalle, ja se korvaa kyseisen koulun ja Elyssä sijaitsevan Michaelston Community Collegen. Keskikoulu on tarkoitettu 11-16-vuotiaille, ja sinne otetaan myös 320 kuudesluokkalaista opiskelijaa. Cardiffin neuvoston mukaan koulun odotetaan avautuvan helmikuussa 2019. Kouluun tulee myös yhteisön käyttöön tarkoitettuja tiloja, kuten 3G-urheilukenttä.</w:t>
      </w:r>
    </w:p>
    <w:p>
      <w:r>
        <w:rPr>
          <w:b/>
        </w:rPr>
        <w:t xml:space="preserve">Yhteenveto</w:t>
      </w:r>
    </w:p>
    <w:p>
      <w:r>
        <w:t xml:space="preserve">Valtuutetut ovat tukeneet suunnitelmia uudesta 36 miljoonan punnan lukiosta Cardiffiin, jossa opiskelisi 1200 oppilasta.</w:t>
      </w:r>
    </w:p>
    <w:p>
      <w:r>
        <w:rPr>
          <w:b/>
          <w:u w:val="single"/>
        </w:rPr>
        <w:t xml:space="preserve">Asiakirjan numero 7573</w:t>
      </w:r>
    </w:p>
    <w:p>
      <w:r>
        <w:t xml:space="preserve">Chawkbazar: Dhakan 400 vuotta vanha vilkas sydän.</w:t>
      </w:r>
    </w:p>
    <w:p>
      <w:r>
        <w:t xml:space="preserve">Chawkbazar perustettiin Buriganga-joen rannalle Mogulien dynastian aikana noin 400 vuotta sitten. Siitä tuli nopeasti Dhakan tärkein liikekeskus. Vielä muutama vuosikymmen sitten Chawkbazarilla, joka sijaitsi vanhan Dhakan sisällä, oli maine kaupungin sydämenä. Mutta kun Dhaka kasvoi yhä suuremmaksi ja muuttui rönsyileväksi urbaaniksi metropoliksi, Chawkbazarin merkitys kaupallisena keskuksena väheni. Se on kuitenkin edelleen suosittu. Nykyään Chawkbazar on kemikaaleja, hajuvesiä ja muovituotteita valmistavien ja varastoivien yritysten keskittymä, ja monet niistä eivät piittaa kemikaalien varastointikiellosta asuinrakennuksissa. Vanhan Dhakan toisessa osassa vuonna 2010 sattuneessa tulipalossa kuoli 120 ihmistä. Asuinrakennusten pohjakerroksia käytetään kuitenkin edelleen kemikaalien, kaasupullojen ja muovituotteiden varastoina. Chawkbazar on täynnä niin kapeita kaistoja, että edes matkustajabussit eivät pääse läpi. Kadut ovat päivisin täynnä riksoja, pikkuautoja ja ihmisiä, jotka kävelevät ympäriinsä. Myös ravintolat ja erilaiset kaupat täyttävät tiheään asutun kaupunginosan. Muslimien pyhän Ramadan-kuukauden aikana Chawkbazar, joka on suosittu erilaisista perinteisistä ruokatuotteista, muuttuu Iftar-aterian - päivittäisen paaston katkaisevan aterian - pääpaikaksi. Tuhannet myyjät kaupittelevat tavaroitaan sen kaduilla, jotka ovat usein täynnä ihmisiä, jotka odottavat saavansa tarpeekseen kebabista ja erilaisista biryanista, joka on suosittu riisiruoka. Ne kilpailevat tilasta satojen sähkö-, puhelin- ja internetkaapeleiden kanssa, jotka roikkuvat kapeilla kujilla, mikä on toinen vaara Chawkbazarin paikallisille asukkaille. Oletko sinä alueella? Näitkö tapauksen? Kerro meille kokemuksistasi sähköpostitse osoitteeseen haveyoursay@bbc.co.uk. Ilmoita myös yhteystietosi, jos olet valmis puhumaan BBC:n toimittajan kanssa. Voit ottaa meihin yhteyttä myös seuraavilla tavoilla:</w:t>
      </w:r>
    </w:p>
    <w:p>
      <w:r>
        <w:rPr>
          <w:b/>
        </w:rPr>
        <w:t xml:space="preserve">Yhteenveto</w:t>
      </w:r>
    </w:p>
    <w:p>
      <w:r>
        <w:t xml:space="preserve">Tappava tulipalo on tappanut kymmeniä ihmisiä Chawkbazarin historiallisella alueella Bangladeshin pääkaupungissa Dhakassa. Kuten BBC Bengalin Rakib Hasnet kertoo, kyseessä ei ole ensimmäinen kerta, kun alueella tapahtuu tragedia.</w:t>
      </w:r>
    </w:p>
    <w:p>
      <w:r>
        <w:rPr>
          <w:b/>
          <w:u w:val="single"/>
        </w:rPr>
        <w:t xml:space="preserve">Asiakirjan numero 7574</w:t>
      </w:r>
    </w:p>
    <w:p>
      <w:r>
        <w:t xml:space="preserve">Kuka Mitä Miksi: Miten kiivetään sileää kalliorinnettä?</w:t>
      </w:r>
    </w:p>
    <w:p>
      <w:r>
        <w:t xml:space="preserve">Kuka, mitä, miksi?The Magazine vastaa uutisten taustalla oleviin kysymyksiin "Tartunnat ovat kirjaimellisesti tulitikkuja pystysuorassa seinämässä", sanoo Leo Houlding, ammattikiipeilijä, joka on kiivennyt El Capitanille eri reittiä. "Pääasiallinen kosketuspisteesi kiipeillessäsi on sormenpäilläsi, ja on selvää, että pienistä otteista roikkuminen koko kehon painolla ja kaikella voimalla, jonka voit luoda, alkaa silpoa sormenpäitäsi", Houlding sanoo. "Viikon kuluttua ihoa on enää hyvin vähän jäljellä." Tommy Caldwell ja Kevin Jorgeson, kaksi kiipeilijää, jotka saivat eeppisen kiipeilynsä päätökseen keskiviikkona, olivat olleet seinällä 27. joulukuuta lähtien eli kaksi ja puoli viikkoa. Molemmat ovat pitäneet satunnaisia lepopäiviä, jotta heidän sormiensa iho on voinut palautua kiipeilyn mediapäällikkö John Longin mukaan "veitsenterävistä reunoista alaspäin vetämisestä". Siksi kiipeilijät "käyttävät yleensä kalliita ihonhoitotuotteita", Houlding sanoo. Kitka on avainasemassa koko yrityksessä. Kalliorinta ei ole aivan biljardipallon kaltainen, vaan siinä on halkeamia, kuoppia ja karheita reunoja. "Käytämme kiipeilykenkiä, jotka ovat hyvin tiukasti istuvia, korkean kitkan omaavia kumikenkiä", Houlding sanoo, "melko jäykkiä, jotta voit seistä pienillä reunoilla ja päästä ylöspäin." Caldwell ja Jorgeson kiipeilevät usein yöllä, kun lämpötila on viileämpi, jolloin heidän kätensä hikoilevat vähemmän ja heidän kumikenkiensä ja graniitin välinen kitka on suurempi. "Jopa joulukuussa tai tammikuussa Kaliforniassa on vielä melko lämmintä", Houlding sanoo. "Joten he kiipeilevät yöllä yrittäessään löytää hieman enemmän kitkaa." Vapaakiipeilijät eivät käytä köysiä noustessaan kalliorinnettä pitkin, vaikka Caldwellilla ja Jorgesonilla onkin köydet, joiden avulla he saavat kiinni, jos he putoavat, ja laskeutuvat roikkuville "portaledgeille", kun he ovat suorittaneet yhden tai useamman kiipeilyn 32 osasta. Nämä portaledgetit koostuvat teltasta, joka on kiinnitetty alumiinirunkoon, joka roikkuu kallioseinämässä olevasta ankkurista. Vaikka miehet lepäävät sisällä, heillä on jatkuvasti valjaat, jotka on myös kiinnitetty ankkuriin. "Se näyttää vaaralliselta, mutta se on oikeastaan melko turvallista", Houlding sanoo. "Se on hauskaa. Se on kaunista. Kalifornia tähän aikaan vuodesta on upea." Raportoi Elle Metz Tilaa BBC News Magazinen sähköpostiuutiskirje, niin saat artikkelit sähköpostiisi.</w:t>
      </w:r>
    </w:p>
    <w:p>
      <w:r>
        <w:rPr>
          <w:b/>
        </w:rPr>
        <w:t xml:space="preserve">Yhteenveto</w:t>
      </w:r>
    </w:p>
    <w:p>
      <w:r>
        <w:t xml:space="preserve">Kaksi miestä on kiivennyt Yosemiten El Capitan -kalliomuodostelman Dawn Wall -seinälle, mikä on saavutus, johon kukaan ei ole koskaan aiemmin pystynyt. 914 metriä korkea jyrkkä graniittiseinä on yksi maailman vaikeimmista kiipeilykohteista ja pelottavan sileä. Miten he pitivät kiinni?</w:t>
      </w:r>
    </w:p>
    <w:p>
      <w:r>
        <w:rPr>
          <w:b/>
          <w:u w:val="single"/>
        </w:rPr>
        <w:t xml:space="preserve">Asiakirjan numero 7575</w:t>
      </w:r>
    </w:p>
    <w:p>
      <w:r>
        <w:t xml:space="preserve">Thames-joen öljylautta: Berkshiren hyväntekeväisyysjärjestö pelastaa 68 joutsenta</w:t>
      </w:r>
    </w:p>
    <w:p>
      <w:r>
        <w:t xml:space="preserve">Joki suljettiin, jotta ympäristövirasto voisi puhdistaa sen. Kuningattaren joutsenmerkki David Barber sanoi, että vedessä oli "paljon öljyä". Hän oli huolissaan siitä, että joutsenet olivat saattaneet niellä osan öljystä. "Emme tiedä, mitä vahinkoa siitä aiheutuu", hän sanoi. Virasto tutkii nyt, miten öljy pääsi vuotamaan Thames-jokeen. Viime vuonna virus tappoi myös yli 150 joutsenta samalla Thames-joen osuudella.</w:t>
      </w:r>
    </w:p>
    <w:p>
      <w:r>
        <w:rPr>
          <w:b/>
        </w:rPr>
        <w:t xml:space="preserve">Yhteenveto</w:t>
      </w:r>
    </w:p>
    <w:p>
      <w:r>
        <w:t xml:space="preserve">Berkshiren hyväntekeväisyysjärjestö Swan Lifeline on ollut mukana puhdistamassa 68 joutsenta sen jälkeen, kun öljyä vuoti Thames-jokeen Etonin sillan ja Windsorin vapaa-ajankeskuksen välillä maanantaina.</w:t>
      </w:r>
    </w:p>
    <w:p>
      <w:r>
        <w:rPr>
          <w:b/>
          <w:u w:val="single"/>
        </w:rPr>
        <w:t xml:space="preserve">Asiakirjan numero 7576</w:t>
      </w:r>
    </w:p>
    <w:p>
      <w:r>
        <w:t xml:space="preserve">Mies pidätettiin naisen puukotuksen jälkeen Perry Barrissa</w:t>
      </w:r>
    </w:p>
    <w:p>
      <w:r>
        <w:t xml:space="preserve">Nainen löydettiin loukkaantuneena talosta Pendragon Roadilla, Perry Barrissa, noin klo 13.50 BST, ja hän kuoli tapahtumapaikalla. West Midlandsin poliisin edustaja sanoi, että 52-vuotias mies on pidätetty ja tutkimukset jatkuvat. Kaikkia, joilla on tietoja, on pyydetty ottamaan yhteyttä poliisiin poliisin verkkosivuilla olevan Live Chat -palvelun kautta kello 08:00 ja 24:00 välisenä aikana tai soittamaan numeroon 101 milloin tahansa.</w:t>
      </w:r>
    </w:p>
    <w:p>
      <w:r>
        <w:rPr>
          <w:b/>
        </w:rPr>
        <w:t xml:space="preserve">Yhteenveto</w:t>
      </w:r>
    </w:p>
    <w:p>
      <w:r>
        <w:t xml:space="preserve">Mies on pidätetty murhasta epäiltynä sen jälkeen, kun nainen oli puukotettu kuoliaaksi Birminghamissa sijaitsevassa talossa.</w:t>
      </w:r>
    </w:p>
    <w:p>
      <w:r>
        <w:rPr>
          <w:b/>
          <w:u w:val="single"/>
        </w:rPr>
        <w:t xml:space="preserve">Asiakirjan numero 7577</w:t>
      </w:r>
    </w:p>
    <w:p>
      <w:r>
        <w:t xml:space="preserve">BBC Skotlannin Aberdeenin sataman tv-sarja alkaa</w:t>
      </w:r>
    </w:p>
    <w:p>
      <w:r>
        <w:t xml:space="preserve">Ensimmäinen kuudesta The Harbour -sarjan jaksosta alkaa klo 19.30, ja se tarjoaa esimakua rantaelämästä ja hahmoista, jotka saavat kaiken toimimaan. Sarjan kertojana toimii näyttelijä Denis Lawson, joka näytteli muun muassa Paikallinen sankari -elokuvassa ja BBC:n Bleak House -elokuvassa. Aberdeenin satama on yksi Britannian vanhimmista yrityksistä ja yksi Euroopan moderneimmista satamista.</w:t>
      </w:r>
    </w:p>
    <w:p>
      <w:r>
        <w:rPr>
          <w:b/>
        </w:rPr>
        <w:t xml:space="preserve">Yhteenveto</w:t>
      </w:r>
    </w:p>
    <w:p>
      <w:r>
        <w:t xml:space="preserve">BBC One Scotlandin uusi dokumenttisarja Aberdeenin satamasta on käynnistymässä.</w:t>
      </w:r>
    </w:p>
    <w:p>
      <w:r>
        <w:rPr>
          <w:b/>
          <w:u w:val="single"/>
        </w:rPr>
        <w:t xml:space="preserve">Asiakirjan numero 7578</w:t>
      </w:r>
    </w:p>
    <w:p>
      <w:r>
        <w:t xml:space="preserve">Yhdysvaltain diplomaatti löydettiin kuolleena Madagaskarista</w:t>
      </w:r>
    </w:p>
    <w:p>
      <w:r>
        <w:t xml:space="preserve">Nimeämätön upseeri löydettiin heidän asunnostaan perjantain vastaisena yönä, lausunnossa sanottiin. Epäilty on pidätetty, ja sekä Yhdysvaltain että Madagaskarin viranomaiset tutkivat asiaa, lisäsi se. Mies jäi kiinni, kun hän yritti hypätä aidan yli paetessaan talosta, kertoi Madagaskarin poliisin edustaja AFP:lle. Afrikan kaakkoisrannikolla sijaitseva saarivaltio on kärsinyt toistuvasta poliittisesta epävakaudesta ja on yksi maailman köyhimmistä maista. Madagaskarin maaprofiili</w:t>
      </w:r>
    </w:p>
    <w:p>
      <w:r>
        <w:rPr>
          <w:b/>
        </w:rPr>
        <w:t xml:space="preserve">Yhteenveto</w:t>
      </w:r>
    </w:p>
    <w:p>
      <w:r>
        <w:t xml:space="preserve">Yhdysvaltain ulkomaanedustajan löydettyä kuolleena Madagaskarista on käynnistetty tutkinta, kertoo Yhdysvaltain ulkoministeriö.</w:t>
      </w:r>
    </w:p>
    <w:p>
      <w:r>
        <w:rPr>
          <w:b/>
          <w:u w:val="single"/>
        </w:rPr>
        <w:t xml:space="preserve">Asiakirjan numero 7579</w:t>
      </w:r>
    </w:p>
    <w:p>
      <w:r>
        <w:t xml:space="preserve">Guernseyyn suunnitellaan uutta mielenterveyslaitosta</w:t>
      </w:r>
    </w:p>
    <w:p>
      <w:r>
        <w:t xml:space="preserve">Castelin sairaalan tilalle tuleva rakennushanke on tarkoitus viedä valtioiden käsiteltäväksi vuonna 2012, ja jos se hyväksytään, sen odotetaan valmistuvan vuoden 2014 aikana. Terveys- ja sosiaalipalveluministeri Hunter Adam sanoi, että suunnitelmat olivat jo kauan myöhässä. Hän sanoi, että kaikki mielenterveyspalvelut saataisiin saman katon alle. Ehdotuksiin sisältyy 18 akuuttia aikuisvuodepaikkaa, päiväkeskus ja nuorten turvallinen yksikkö. Hankkeen johtaja Richard Evans sanoi, että uusi laitos olisi edullisempi ja tarkoituksenmukaisempi kuin nykyisin käytössä oleva laitos.</w:t>
      </w:r>
    </w:p>
    <w:p>
      <w:r>
        <w:rPr>
          <w:b/>
        </w:rPr>
        <w:t xml:space="preserve">Yhteenveto</w:t>
      </w:r>
    </w:p>
    <w:p>
      <w:r>
        <w:t xml:space="preserve">Terveys- ja sosiaalipalveluministeriö on julkaissut suunnitelmat uudesta 25 miljoonan punnan mielenterveyslaitoksesta Guernseylle.</w:t>
      </w:r>
    </w:p>
    <w:p>
      <w:r>
        <w:rPr>
          <w:b/>
          <w:u w:val="single"/>
        </w:rPr>
        <w:t xml:space="preserve">Asiakirjan numero 7580</w:t>
      </w:r>
    </w:p>
    <w:p>
      <w:r>
        <w:t xml:space="preserve">Michael Cohenin kirja: Mandelan vuoksi: ANC paheksuu "eripuraa aiheuttavaa" Trumpia</w:t>
      </w:r>
    </w:p>
    <w:p>
      <w:r>
        <w:t xml:space="preserve">Trump sanoi Nobelin rauhanpalkinnon voittajan olevan "ei mikään johtaja", kuten hänen entinen asianajajansa Michael Cohen totesi. Väite on peräisin Cohenin uudesta kirjasta Disloyal: A Memoir. Valkoisen talon mukaan Cohen valehtelee. Hänen kirjassaan sanotaan myös, että Trump käyttäytyy kuin mafioso ja että hänellä on "huono käsitys kaikista mustista ihmisistä". ANC, jota Mandela johti vuosina 1991-1997, vastasi tyrmistyneenä, että "kaikki maailman vapautta rakastavat ihmiset ovat tyrmistyneitä näistä loukkauksista, jotka tulevat henkilöltä, joka ei itse ole mikään pätevän johtajan malliesimerkki". "Trump on [kaikkein] eripuraisempi, naisvihamielisin ja epäkunnioittavin henkilö, joka on koskaan ollut presidentin virassa", se lisäsi. Mandela sen sijaan oli ollut yhdistävä johtaja, joka "tavoitti maailman ja pyrki tuomaan rauhan ja oikeudenmukaisen yhteiskunnan", ANC sanoi. Nobelin rauhanpalkinnon voittaja Mandela, joka oli vangittuna 27 vuotta taisteltuaan apartheidia vastaan, neuvotteli valkoisten vähemmistöhallituksen kanssa väkivallattomasta siirtymisestä demokraattiseen hallintoon vuonna 1994. Vuonna 1993 hän sai Nobelin palkinnon yhdessä entisen Etelä-Afrikan presidentin FW de Klerkin kanssa, jonka kanssa hän neuvotteli, heidän ponnisteluistaan apartheid-hallinnon rauhanomaisen lopettamisen varmistamiseksi. Apartheid oli laillistettu syrjintäjärjestelmä, joka kohdistui muihin kuin valkoihoisiin ja joka otettiin käyttöön Etelä-Afrikassa vuonna 1948. Mandelasta tuli Etelä-Afrikan ensimmäinen mustaihoinen presidentti vuonna 1994, ja hän luopui vallasta vuonna 1999. Hän kuoli vuonna 2013 95-vuotiaana. Aiemmin Nelson Mandela -säätiö totesi, ettei se usko, että "johtajat, jotka käyttäytyvät Trumpin tavoin, voivat antaa arvovaltaisia kommentteja Madiban [Mandelan] elämästä ja työstä". Mandelan arvostelun lisäksi Yhdysvaltain presidentti on Cohenin mukaan sanonut seuraavaa: "Kertokaa minulle yksi maa, jota johtaa musta ihminen ja joka ei ole paskiainen. Ne ovat kaikki täydellisiä [kirosanoja] vessoja." Sanat toistavat samankaltaisia, vuonna 2018 esitettyjä väitteitä, joiden mukaan Trump olisi kutsunut Afrikan maita "paskanreikien" valtioiksi. Tuolloin Trump kertoi toimittajille: "En ole rasisti. Olen vähiten rasistinen ihminen, jota olette koskaan haastatelleet." Vastauksena Cohenin kirjaan Valkoisen talon lehdistösihteeri Kayleigh McEnany kuvaili häntä viikonloppuna "häpäistyneeksi rikolliseksi ja lakimieheksi, jolta on poistettu asianajajan lupa ja joka valehteli kongressille". "Hän on menettänyt kaiken uskottavuutensa, eikä ole yllättävää nähdä hänen viimeisin yrityksensä hyötyä valheista", hän sanoi.</w:t>
      </w:r>
    </w:p>
    <w:p>
      <w:r>
        <w:rPr>
          <w:b/>
        </w:rPr>
        <w:t xml:space="preserve">Yhteenveto</w:t>
      </w:r>
    </w:p>
    <w:p>
      <w:r>
        <w:t xml:space="preserve">Etelä-Afrikkaa hallitseva Afrikan kansalliskongressi (ANC) on kutsunut Yhdysvaltain presidenttiä Donald Trumpia "eripuraiseksi, naisvihamieliseksi ja epäkunnioittavaksi" vastauksena raportteihin, joiden mukaan hän suhtautui väheksyvästi maan ensimmäiseen mustaihoiseen presidenttiin Nelson Mandelaan.</w:t>
      </w:r>
    </w:p>
    <w:p>
      <w:r>
        <w:rPr>
          <w:b/>
          <w:u w:val="single"/>
        </w:rPr>
        <w:t xml:space="preserve">Asiakirjan numero 7581</w:t>
      </w:r>
    </w:p>
    <w:p>
      <w:r>
        <w:t xml:space="preserve">Suuri Devonin kuoppa korjataan muutamassa päivässä.</w:t>
      </w:r>
    </w:p>
    <w:p>
      <w:r>
        <w:t xml:space="preserve">Kuusimetrinen kuoppa ilmestyi nimeämättömälle tielle Creditonin ja Newbuildingsin välillä. Maanviljelijä Richard Cheriton sanoi, että sillä oli "suuri vaikutus" kyläläisiin. "Meillä on vaikeuksia päästä pois tilalta säiliöautoilla ja traktoreilla, ja maatilan toimituksille se on ollut todellinen katastrofi", hän sanoi. Devonin kreivikunnanvaltuuston tiedottaja sanoi, että korjaukset tehdään lähipäivinä ja tie päällystetään uudelleen.</w:t>
      </w:r>
    </w:p>
    <w:p>
      <w:r>
        <w:rPr>
          <w:b/>
        </w:rPr>
        <w:t xml:space="preserve">Yhteenveto</w:t>
      </w:r>
    </w:p>
    <w:p>
      <w:r>
        <w:t xml:space="preserve">Suuri kuoppa, joka sulki kahden kylän välisen tien, korjataan lähipäivinä, kertoo Devonin kreivikunnanvaltuusto.</w:t>
      </w:r>
    </w:p>
    <w:p>
      <w:r>
        <w:rPr>
          <w:b/>
          <w:u w:val="single"/>
        </w:rPr>
        <w:t xml:space="preserve">Asiakirjan numero 7582</w:t>
      </w:r>
    </w:p>
    <w:p>
      <w:r>
        <w:t xml:space="preserve">Kuljettaja oikeudessa Newportin onnettomuudesta, jossa kuoli Xana Doyle</w:t>
      </w:r>
    </w:p>
    <w:p>
      <w:r>
        <w:t xml:space="preserve">Xana Doyle, 19, kuoli sen jälkeen, kun hopeinen Toyota Avensis päätyi katolleen Usk Waylla viime perjantaiaamuna. Sakhawat Ali, 22, saapui Newportin tuomaristuomioistuimeen syytettynä muun muassa kuoleman aiheuttamisesta vaarallisella ajotavalla ja rattijuopumuksesta. Juttu on lähetetty Newport Crown Courtiin kuultavaksi 13. helmikuuta, ja hänet määrättiin tutkintavankeuteen. Alia syytetään myös ajoneuvon laittomasta haltuunotosta, ajamisesta ilman vakuutusta ja vaarallisesta ajamisesta. Tuomioistuin kuuli, että Ali ajoi, kun 100 millilitrassa hengitysilmassa oli 75 milligrammaa alkoholia. Lakisääteinen raja on 35 mg.</w:t>
      </w:r>
    </w:p>
    <w:p>
      <w:r>
        <w:rPr>
          <w:b/>
        </w:rPr>
        <w:t xml:space="preserve">Yhteenveto</w:t>
      </w:r>
    </w:p>
    <w:p>
      <w:r>
        <w:t xml:space="preserve">Rattijuoppo on saapunut oikeuteen syytettynä nuoren naisen kuolemasta, kun hänen kuljettamansa varastettu auto kolaroi.</w:t>
      </w:r>
    </w:p>
    <w:p>
      <w:r>
        <w:rPr>
          <w:b/>
          <w:u w:val="single"/>
        </w:rPr>
        <w:t xml:space="preserve">Asiakirjan numero 7583</w:t>
      </w:r>
    </w:p>
    <w:p>
      <w:r>
        <w:t xml:space="preserve">Caerphilly Mountain Roadin kuolema: Shauna Daviesin muistoksi</w:t>
      </w:r>
    </w:p>
    <w:p>
      <w:r>
        <w:t xml:space="preserve">Shauna Davies kuoli varhain sunnuntaina pian sen jälkeen, kun pelastuspalvelut oli kutsuttu Caerphilly Mountain Roadille. Neljä ihmistä on pidätetty epäiltynä huumausainerikoksista. Poliisin kautta julkaistussa muistokirjoituksessa hänen perheensä sanoi, että 15-vuotias oli "kaunis ihminen sisältä ja ulkoa". "Häntä rakastivat niin monet ihmiset, hän rakasti veljeään ja siskoaan ja ystäviään ja oli heille kiihkeän lojaali. Häntä jäävät kaipaamaan niin monet", perheen lausunnossa sanottiin. "Olimme hyvin ylpeät vanhemmat. Lennä korkealle kaunis tyttäremme."</w:t>
      </w:r>
    </w:p>
    <w:p>
      <w:r>
        <w:rPr>
          <w:b/>
        </w:rPr>
        <w:t xml:space="preserve">Yhteenveto</w:t>
      </w:r>
    </w:p>
    <w:p>
      <w:r>
        <w:t xml:space="preserve">Caerphillyssä sattuneen välikohtauksen seurauksena kuollutta tyttöä on kuvailtu "kuplivaksi, aidoksi ja uskolliseksi".</w:t>
      </w:r>
    </w:p>
    <w:p>
      <w:r>
        <w:rPr>
          <w:b/>
          <w:u w:val="single"/>
        </w:rPr>
        <w:t xml:space="preserve">Asiakirjan numero 7584</w:t>
      </w:r>
    </w:p>
    <w:p>
      <w:r>
        <w:t xml:space="preserve">Hereford Bulmersin siideritehdas saa 58 miljoonan punnan investoinnin.</w:t>
      </w:r>
    </w:p>
    <w:p>
      <w:r>
        <w:t xml:space="preserve">Rahat käytetään tuotantolaitoksen tuotantokapasiteetin lisäämiseen ja sen nykyaikaistamiseen. Yritys vahvisti myös, että se siirtää tuotanto- ja pakkaustoimintansa Ledburystä Herefordiin vuoden 2015 loppuun mennessä. Ledburysta tulee hedelmien myllytyspaikka. Bulmers perustettiin vuonna 1887.</w:t>
      </w:r>
    </w:p>
    <w:p>
      <w:r>
        <w:rPr>
          <w:b/>
        </w:rPr>
        <w:t xml:space="preserve">Yhteenveto</w:t>
      </w:r>
    </w:p>
    <w:p>
      <w:r>
        <w:t xml:space="preserve">Heineken on ilmoittanut investoivansa 58 miljoonaa puntaa Bulmersin siideritehtaaseen Herefordissa.</w:t>
      </w:r>
    </w:p>
    <w:p>
      <w:r>
        <w:rPr>
          <w:b/>
          <w:u w:val="single"/>
        </w:rPr>
        <w:t xml:space="preserve">Asiakirjan numero 7585</w:t>
      </w:r>
    </w:p>
    <w:p>
      <w:r>
        <w:t xml:space="preserve">Blandfordin maatilan murhatutkimus: Blandfordfordin poliisi: Kuollut mies nimetty</w:t>
      </w:r>
    </w:p>
    <w:p>
      <w:r>
        <w:t xml:space="preserve">Poliisi kutsuttiin Hanford Farmille Blandfordin lähelle hieman ennen kello 20:30 BST perjantaina 28. syyskuuta. Puolan kansalainen Tameczka julistettiin kuolleeksi paikan päällä. Kuolemansyyntutkimus osoitti, että hän kuoli tylpän voiman aiheuttamiin vammoihin. Kaksi Shaftesburystä kotoisin olevaa miestä pidätettiin murhasta epäiltynä. 25-vuotias mies vapautettiin myöhemmin takuita vastaan ja 27-vuotias mies vapautettiin tutkimusten jatkamisen ajaksi. Poliisin mukaan kaikki kolme olivat tuttuja toisilleen.</w:t>
      </w:r>
    </w:p>
    <w:p>
      <w:r>
        <w:rPr>
          <w:b/>
        </w:rPr>
        <w:t xml:space="preserve">Yhteenveto</w:t>
      </w:r>
    </w:p>
    <w:p>
      <w:r>
        <w:t xml:space="preserve">Marcin Tameczka on nimetty 25-vuotiaaksi mieheksi, joka kuoli saatuaan vakavia vammoja dorsetilaisella maatilalla, mikä johti murhatutkimukseen.</w:t>
      </w:r>
    </w:p>
    <w:p>
      <w:r>
        <w:rPr>
          <w:b/>
          <w:u w:val="single"/>
        </w:rPr>
        <w:t xml:space="preserve">Asiakirjan numero 7586</w:t>
      </w:r>
    </w:p>
    <w:p>
      <w:r>
        <w:t xml:space="preserve">"Donald Trumpin pidätys" -ilmoitukset poliisille</w:t>
      </w:r>
    </w:p>
    <w:p>
      <w:r>
        <w:t xml:space="preserve">BBC esitti elokuvan You've Been Trumped 21. lokakuuta. Siinä näytettiin, kuinka poliisit pidättivät elokuvantekijät Anthony Baxterin ja Richard Phinneyn Menien tilalla Aberdeenshiressä. Poliisi on myöntänyt, että pidätykset olisi voitu hoitaa paremmin. BBC esitti elokuvan uudelleen varhain tiistaina. Pidätykset olivat osa tutkintaa, joka koski väitettyä rauhan rikkomista. Baxter sanoi, että hän ja Phinney olivat tehneet työtään toimittajina. Trump on arvostellut dokumenttia. Toisen golfkentän suunnittelutyö Trump International Linksin läheisyydessä on nyt käynnissä.</w:t>
      </w:r>
    </w:p>
    <w:p>
      <w:r>
        <w:rPr>
          <w:b/>
        </w:rPr>
        <w:t xml:space="preserve">Yhteenveto</w:t>
      </w:r>
    </w:p>
    <w:p>
      <w:r>
        <w:t xml:space="preserve">Grampianin poliisi on saanut yhteensä 276 valitusta kahden elokuvantekijän pidätyksistä, jotka tekivät dokumenttia Donald Trumpin golfkehityksestä.</w:t>
      </w:r>
    </w:p>
    <w:p>
      <w:r>
        <w:rPr>
          <w:b/>
          <w:u w:val="single"/>
        </w:rPr>
        <w:t xml:space="preserve">Asiakirjan numero 7587</w:t>
      </w:r>
    </w:p>
    <w:p>
      <w:r>
        <w:t xml:space="preserve">Hevonen pelastettiin reunalta Cemaes Bayn meriuinnin jäljiltä</w:t>
      </w:r>
    </w:p>
    <w:p>
      <w:r>
        <w:t xml:space="preserve">Rannikkovartioston mukaan hevonen säikähti, kun sillä ratsastettiin tiistaina Cemaes Bayssä Angleseyn saarella. Rannikkovartioston etsintä- ja pelastusryhmä löysi ratsastajan vahingoittumattomana. Hevonen oli löytänyt tiensä reunalle, mutta nousuveden vuoksi se oli yli metrin korkeudessa liukkailla kivillä. Pelastaja pääsi hevosen luo ja johti sen hitaasti alas kallioita pitkin. Hevonen, joka ei myöskään loukkaantunut, palautettiin omistajalleen.</w:t>
      </w:r>
    </w:p>
    <w:p>
      <w:r>
        <w:rPr>
          <w:b/>
        </w:rPr>
        <w:t xml:space="preserve">Yhteenveto</w:t>
      </w:r>
    </w:p>
    <w:p>
      <w:r>
        <w:t xml:space="preserve">Hevonen on pelastettu reunalta, kun se oli syöksynyt mereen ja uinut rannikkoa pitkin ennen kuin jäi loukkuun.</w:t>
      </w:r>
    </w:p>
    <w:p>
      <w:r>
        <w:rPr>
          <w:b/>
          <w:u w:val="single"/>
        </w:rPr>
        <w:t xml:space="preserve">Asiakirjan numero 7588</w:t>
      </w:r>
    </w:p>
    <w:p>
      <w:r>
        <w:t xml:space="preserve">Joulu 2016 matka: Milloin pitäisi välttää teitä?</w:t>
      </w:r>
    </w:p>
    <w:p>
      <w:r>
        <w:t xml:space="preserve">Daniel WainwrightBBC News 1. Milloin kannattaa pysyä poissa liikenteestä Joulupäivä osuu sunnuntaille vuonna 2016. Viimeksi näin tapahtui vuonna 2011, minkä vuoksi asiantuntijat arvelevat, että yksi vilkkaimmista päivistä maanteillä on perjantai 23. joulukuuta. Toinen vilkkaimmista päivistä on jo mennyt, ja se oli tiistai 20. joulukuuta. Liikennetietoyhtiö Inrixin mukaan jotkut matkat saattavat kestää kaksi tai jopa kolme kertaa kauemmin kuin muina vuodenaikoina. Matkailu Tarkista, vaikuttaako tämä sinun matkaasi Lisää BBC England Data Unitin juttuja löydät Pinterest-taululta. AA:n mukaan 12 miljoonaa autoa kulkee myös vähintään 20 mailia perjantaina 23. joulukuuta. AA laski tämän 19 317 jäsenelle tehdyn kyselyn perusteella, joista 41 prosenttia ilmoitti tekevänsä pitkiä matkoja kyseisenä päivänä. Sen jälkeen AA sovelsi lukua Yhdistyneen kuningaskunnan ajoneuvojen lukumäärään. Highways England on luvannut tehdä tai poistaa 448 mailin pituiset tietyömaat perjantaista 3. tammikuuta asti. Tänä aikana tiistai 27. joulukuuta on määritetty päiväksi, jolloin on vältettävä teitä, sillä monet ihmiset matkustavat kotiin joululoman jälkeen. 2. Milloin kannattaa välttää junia Southernin konduktöörien lakon jälkeen alkaa jouluaattona, lauantaina 24. joulukuuta, rautateiden rakennustyö. Tämä tarkoittaa, että ihmisten on tarkistettava, pitäisikö heidän matkustaa perjantaina vai sitä ennen, jos he haluavat välttää häiriöt. Lontoossa toimiva yksityinen vuokrausyritys Addison Lee arvioi, että perjantaina 23. joulukuuta rautatieasemille pyrkii kaksinkertainen määrä ihmisiä tavalliseen arkipäivään verrattuna. Joulupäivän tavanomainen junaliikenteen pysäytys tarjoaa insinööreille mahdollisuuden tehdä huolto- ja parannustöitä. Koska joulun ja uudenvuoden välinen aika on yleisesti ottaen hiljaisempaa aikaa matkustajille, joulun ja uudenvuoden välisenä aikana junaliikenteeseen kohdistuu myös suunniteltuja töitä. Rautatieteknisiä hankkeita on 200, muun muassa 3. Entä lentokentät? Heathrow'n lentoasemalta lähtee ja sinne saapuu perjantaina 23. joulukuuta noin 223 000 matkustajaa, kun normaalipäivänä heitä on noin 200 000. British Airwaysin matkustamohenkilökunta on äänestänyt lakon puolesta palkka- ja työehtokiistassa. Henkilökunta aikoo lakkoilla joulupäivänä ja joulunpyhinä, ja työtaisteluun voi osallistua jopa 4 500 työntekijää, mutta BA:n mukaan se jatkaa lentojaan. Virgin Atlanticin lentäjät ovat äänestäneet työtaistelutoimenpiteistä, jotka eivät merkitse lakkoa, riidellessään ammattiliiton tunnustamisesta. Ammattilentäjien ammattiliiton (PPU) mukaan "lentäjien hyvä tahto" poistetaan 23. joulukuuta alkaen. Virgin sanoi, ettei se odota lentojen kärsivän.</w:t>
      </w:r>
    </w:p>
    <w:p>
      <w:r>
        <w:rPr>
          <w:b/>
        </w:rPr>
        <w:t xml:space="preserve">Yhteenveto</w:t>
      </w:r>
    </w:p>
    <w:p>
      <w:r>
        <w:t xml:space="preserve">Maanteillä liikkuu 12 miljoonaa kuljettajaa, rautateillä tehdään 200 ratateknistä työtä ja lentokentät ovat täynnä ihmisiä, jotka lähtevät joulun viettoon ulkomaille, joten joulun aikana on kiireistä matkustaa miten tahansa. Mutta mitä liikennevälineitä kannattaa todella välttää - ja milloin?</w:t>
      </w:r>
    </w:p>
    <w:p>
      <w:r>
        <w:rPr>
          <w:b/>
          <w:u w:val="single"/>
        </w:rPr>
        <w:t xml:space="preserve">Asiakirjan numero 7589</w:t>
      </w:r>
    </w:p>
    <w:p>
      <w:r>
        <w:t xml:space="preserve">Yksi vietiin sairaalaan Gaerwenin keittiön tulipalon jälkeen</w:t>
      </w:r>
    </w:p>
    <w:p>
      <w:r>
        <w:t xml:space="preserve">Palomiehet kutsuttiin paikalle Gaerwenissa, Angleseyssä, perjantaina klo 17:38 GMT. On selvää, että keittotasolla olleet esineet syttyivät palamaan, kun se oli kytketty vahingossa päälle. Kaksi ihmistä tutkittiin savun vaikutusten varalta paikan päällä, ja kolmas vietiin Bangorissa sijaitsevaan Ysbyty Gwyneddiin. Pohjois-Walesin palo- ja pelastuspalvelu lähetti miehistöjä Llangefnistä, Bangorista ja Caernarfonista hoitamaan tapausta. Aiheeseen liittyvät Internet-linkit North Wales Fire and Rescue Service</w:t>
      </w:r>
    </w:p>
    <w:p>
      <w:r>
        <w:rPr>
          <w:b/>
        </w:rPr>
        <w:t xml:space="preserve">Yhteenveto</w:t>
      </w:r>
    </w:p>
    <w:p>
      <w:r>
        <w:t xml:space="preserve">Yksi henkilö on viety sairaalaan ja kahta muuta on hoidettu savun vaikutusten vuoksi keittiöpalon jälkeen.</w:t>
      </w:r>
    </w:p>
    <w:p>
      <w:r>
        <w:rPr>
          <w:b/>
          <w:u w:val="single"/>
        </w:rPr>
        <w:t xml:space="preserve">Asiakirjan numero 7590</w:t>
      </w:r>
    </w:p>
    <w:p>
      <w:r>
        <w:t xml:space="preserve">Parantuneet BKT-tiedot vauhdittivat Yhdysvaltain osakkeita</w:t>
      </w:r>
    </w:p>
    <w:p>
      <w:r>
        <w:t xml:space="preserve">Dow Jones laski 57,32 pistettä 16 639,97 pisteeseen ja S&amp;P 500 3,65 pistettä 1 948,05 pisteeseen. Teknologiapainotteinen Nasdaq-indeksi nousi 8,27 pistettä 4 590,47 pisteeseen. Öljy-yhtiöiden osakkeet laskivat sen jälkeen, kun yhdysvaltalainen raakaöljy laski 0,9 % ja kävi kaupaksi 32,79 dollarissa tynnyriltä, Exxon Mobil oli 0,32 % alempana ja Chevron laski 1,11 %. Maailman suurimman rakennus- ja kaivosteollisuuden laitevalmistaja Caterpillarin osakkeet olivat 0,6 % plussalla. Aiemmin tällä viikolla yhtiö kertoi lisää yksityiskohtia suuresta rakenneuudistuksesta, jossa yhdistetään kaksi voimala- ja energia-alalla toimivaa divisioonaa.</w:t>
      </w:r>
    </w:p>
    <w:p>
      <w:r>
        <w:rPr>
          <w:b/>
        </w:rPr>
        <w:t xml:space="preserve">Yhteenveto</w:t>
      </w:r>
    </w:p>
    <w:p>
      <w:r>
        <w:t xml:space="preserve">(Sulje): USA:n osakkeet olivat vaihtelevia sulkeutuessa sen jälkeen, kun vuoden 2015 neljännen neljänneksen kasvuarviota korotettiin 1 prosenttiin 0,7 prosentista.</w:t>
      </w:r>
    </w:p>
    <w:p>
      <w:r>
        <w:rPr>
          <w:b/>
          <w:u w:val="single"/>
        </w:rPr>
        <w:t xml:space="preserve">Asiakirjan numero 7591</w:t>
      </w:r>
    </w:p>
    <w:p>
      <w:r>
        <w:t xml:space="preserve">Puerto Ricon profiili - Media</w:t>
      </w:r>
    </w:p>
    <w:p>
      <w:r>
        <w:t xml:space="preserve">Kotimaiset komediat, keskusteluohjelmat ja espanjankieliset saippuasarjat ovat paikallisten tv-asemien perusohjelmia. Kaapelitelevision monikanavainen tarjonta on laajalti saatavilla. Uutiset ja keskusteluohjelmat sekä espanjankielinen popmusiikki ovat suosituimpia radioformaatteja. Internetin käyttäjiä oli 1,8 miljoonaa kesäkuussa 2012 (Internetworldstats.com). Lehdistö</w:t>
      </w:r>
    </w:p>
    <w:p>
      <w:r>
        <w:rPr>
          <w:b/>
        </w:rPr>
        <w:t xml:space="preserve">Yhteenveto</w:t>
      </w:r>
    </w:p>
    <w:p>
      <w:r>
        <w:t xml:space="preserve">Yleisradiotoimintaa sääntelee Yhdysvaltain liittovaltion viestintäkomissio (Federal Communications Commission, FCC).</w:t>
      </w:r>
    </w:p>
    <w:p>
      <w:r>
        <w:rPr>
          <w:b/>
          <w:u w:val="single"/>
        </w:rPr>
        <w:t xml:space="preserve">Asiakirjan numero 7592</w:t>
      </w:r>
    </w:p>
    <w:p>
      <w:r>
        <w:t xml:space="preserve">Kiinalainen pariskunta solmii solmun rotkon ylittävällä lasisillalla</w:t>
      </w:r>
    </w:p>
    <w:p>
      <w:r>
        <w:t xml:space="preserve">Morsian ja sulhanen menivät naimisiin Shiniuzhai-sillalla Pingjiangissa, Hunanin maakunnassa kiinalaisena ystävänpäivänä 9. elokuuta, kertoo China News Service. Vaikka he roikkuivat 180 metrin korkeudessa, he pystyivät silti hymyilemään kameralle hääkuvissaan. Lasisilloista on tullut viime aikoina yhä suositumpia Kiinassa. Vain muutama viikko sitten viisi muuta paria päätti vaihtaa valansa samalla sillalla - tosin heidän jalkansa pysyivät tiukasti lasilattialla.</w:t>
      </w:r>
    </w:p>
    <w:p>
      <w:r>
        <w:rPr>
          <w:b/>
        </w:rPr>
        <w:t xml:space="preserve">Yhteenveto</w:t>
      </w:r>
    </w:p>
    <w:p>
      <w:r>
        <w:t xml:space="preserve">Se ei ole kaikkien ajatus erityisestä päivästä, mutta eräs kiinalainen pariskunta päätti juhlia häitään roikkumalla ilmassa lasisillalta.</w:t>
      </w:r>
    </w:p>
    <w:p>
      <w:r>
        <w:rPr>
          <w:b/>
          <w:u w:val="single"/>
        </w:rPr>
        <w:t xml:space="preserve">Asiakirjan numero 7593</w:t>
      </w:r>
    </w:p>
    <w:p>
      <w:r>
        <w:t xml:space="preserve">Neuvosto hyväksyi Felixstowen laiturin uudelleenrakennussuunnitelmat.</w:t>
      </w:r>
    </w:p>
    <w:p>
      <w:r>
        <w:t xml:space="preserve">Suffolk Coastalin piirineuvosto on hyväksynyt suunnitelmat, jotka rakennuttajat haluavat rakentaa viihde- ja konferenssipaikan. Laiturille rakennetaan myös ravintoloita, vähittäiskaupan yksiköitä ja näkötorni, ja osa läheisestä veneilyjärvestä muutetaan pysäköintialueeksi. Suunnittelija Haydn Evansin mukaan uudenlainen laituri voisi olla avoinna jo pääsiäisenä 2014.</w:t>
      </w:r>
    </w:p>
    <w:p>
      <w:r>
        <w:rPr>
          <w:b/>
        </w:rPr>
        <w:t xml:space="preserve">Yhteenveto</w:t>
      </w:r>
    </w:p>
    <w:p>
      <w:r>
        <w:t xml:space="preserve">Suffolkissa sijaitseva 100 vuotta vanha laituri aiotaan purkaa ja rakentaa uudelleen.</w:t>
      </w:r>
    </w:p>
    <w:p>
      <w:r>
        <w:rPr>
          <w:b/>
          <w:u w:val="single"/>
        </w:rPr>
        <w:t xml:space="preserve">Asiakirjan numero 7594</w:t>
      </w:r>
    </w:p>
    <w:p>
      <w:r>
        <w:t xml:space="preserve">Historiallinen Dinorben Arms -pub avataan uudelleen Bodfarissa</w:t>
      </w:r>
    </w:p>
    <w:p>
      <w:r>
        <w:t xml:space="preserve">Brunning and Price -yhtymä on ostanut 1700-luvun Dinorben Armsin Bodfarissa, Denbighshiren Denbighshiren lähellä. Sen muihin Pohjois-Walesin pubeihin kuuluvat Glasfryn Moldissa, Llangollenin Corn Mill ja Pant yr Ochain Gresfordissa. Dinorbenin myyntihinta oli 175 000 puntaa, kun se suljettiin vuonna 2007, kun sen kauppa oli laskenut.</w:t>
      </w:r>
    </w:p>
    <w:p>
      <w:r>
        <w:rPr>
          <w:b/>
        </w:rPr>
        <w:t xml:space="preserve">Yhteenveto</w:t>
      </w:r>
    </w:p>
    <w:p>
      <w:r>
        <w:t xml:space="preserve">Historiallinen maalaispubi avataan uudelleen kahdeksan vuotta sen jälkeen, kun se suljettiin omistajien ajauduttua konkurssiin.</w:t>
      </w:r>
    </w:p>
    <w:p>
      <w:r>
        <w:rPr>
          <w:b/>
          <w:u w:val="single"/>
        </w:rPr>
        <w:t xml:space="preserve">Asiakirjan numero 7595</w:t>
      </w:r>
    </w:p>
    <w:p>
      <w:r>
        <w:t xml:space="preserve">Japanin viimeisin kannustin: Mitä se tarkoittaa ja toimiiko se?</w:t>
      </w:r>
    </w:p>
    <w:p>
      <w:r>
        <w:t xml:space="preserve">Puneet Pal SinghBusiness Reporter, BBC News Ensimmäisessä kokouksessaan pääjohtajana Kuroda on saattanut Japanin keskuspankin tielle, jota monet ennen häntä eivät ole uskaltaneet tai päättäneet ottaa. Japanin keskuspankki ilmoitti torstaina maan rahan määrän massiivisesta laajentamisesta mittakaavassa, joka on yllättänyt kaikki. Mutta vaikka inflaation laukaiseminen ja talouskasvun vauhdittaminen on hyvä tarkoitus, kuten kaikessa muussakin, siihen liittyy myös kääntöpuoli. Jos kaikki menee suunnitelmien mukaan, monet saattavat muistaa tämän kokouksen hetkenä, jolloin Japani saatiin takaisin kasvu-uralle. Jos asiat kuitenkin menevät päinvastoin, historiankirjat eivät ehkä ole yhtä ystävällisiä Kurodalle.</w:t>
      </w:r>
    </w:p>
    <w:p>
      <w:r>
        <w:rPr>
          <w:b/>
        </w:rPr>
        <w:t xml:space="preserve">Yhteenveto</w:t>
      </w:r>
    </w:p>
    <w:p>
      <w:r>
        <w:t xml:space="preserve">Kun Japanin taloushistoriaa kirjoitetaan vuosien kuluttua, Haruhiko Kurodan ensimmäinen rahapoliittinen kokous maan keskuspankin pääjohtajana mainitaan todennäköisesti näkyvästi.</w:t>
      </w:r>
    </w:p>
    <w:p>
      <w:r>
        <w:rPr>
          <w:b/>
          <w:u w:val="single"/>
        </w:rPr>
        <w:t xml:space="preserve">Asiakirjan numero 7596</w:t>
      </w:r>
    </w:p>
    <w:p>
      <w:r>
        <w:t xml:space="preserve">St Albansin puukotus: Stans: Poika, 16, loukkaantui tappelussa</w:t>
      </w:r>
    </w:p>
    <w:p>
      <w:r>
        <w:t xml:space="preserve">Teini loukkaantui hyökkäyksessä noin kello 19:00 BST perjantaina Verulamium Parkissa, St Albansissa. Hänet vietiin sairaalaan ambulanssilla, jossa hänen tilansa on edelleen vakaa. Hertfordshiren poliisi ilmoitti, että tutkimukset puukotuksesta, jonka uskotaan olevan "yksittäinen tapaus", jatkuvat. Komisario Stuart Orton sanoi, että kyseessä olivat "toisilleen tutut nuoret".</w:t>
      </w:r>
    </w:p>
    <w:p>
      <w:r>
        <w:rPr>
          <w:b/>
        </w:rPr>
        <w:t xml:space="preserve">Yhteenveto</w:t>
      </w:r>
    </w:p>
    <w:p>
      <w:r>
        <w:t xml:space="preserve">16-vuotiasta poikaa puukotettiin vatsaan kahden ryhmän välisessä tappelussa puistossa, kertoo poliisi.</w:t>
      </w:r>
    </w:p>
    <w:p>
      <w:r>
        <w:rPr>
          <w:b/>
          <w:u w:val="single"/>
        </w:rPr>
        <w:t xml:space="preserve">Asiakirjan numero 7597</w:t>
      </w:r>
    </w:p>
    <w:p>
      <w:r>
        <w:t xml:space="preserve">Emoji-olkimipaalit Mansaarella tehty "saamaan ihmiset hymyilemään".</w:t>
      </w:r>
    </w:p>
    <w:p>
      <w:r>
        <w:t xml:space="preserve">Ballasallan lähellä sijaitsevalla Billown Farmilla työskentelevä Neil Taggart sanoi, että violetit luomukset oli laitettu sinne "saamaan ihmiset hymyilemään". Emojit ovat kuvia, joita käytetään ilmaisemaan ajatuksia tai tunteita digitaalisessa viestinnässä. Vuonna 2014 Taggart keräsi yli 3 000 puntaa Noble's Hospital -sairaalalle muuttamalla paalit Minionsiksi, Despicable Me -elokuvien hahmoksi. Taggart sanoi, ettei hän ole vielä päättänyt, käytetäänkö tämän vuoden luomuksia rahankeräykseen. Hän lisäsi, että hän oli luonut paaleistaan patsaita kuuden vuoden ajan, ja nyt meiltä kysytään joka vuosi, tekisimmekö sen uudelleen, joten tässä ne ovat, ja niitä tulee lisää.</w:t>
      </w:r>
    </w:p>
    <w:p>
      <w:r>
        <w:rPr>
          <w:b/>
        </w:rPr>
        <w:t xml:space="preserve">Yhteenveto</w:t>
      </w:r>
    </w:p>
    <w:p>
      <w:r>
        <w:t xml:space="preserve">Mansaarelle on ilmestynyt olkipaaleita, joissa on hymiöitä, "piristääkseen ihmisiä kesän lopulla".</w:t>
      </w:r>
    </w:p>
    <w:p>
      <w:r>
        <w:rPr>
          <w:b/>
          <w:u w:val="single"/>
        </w:rPr>
        <w:t xml:space="preserve">Asiakirjan numero 7598</w:t>
      </w:r>
    </w:p>
    <w:p>
      <w:r>
        <w:t xml:space="preserve">Harbornen puukotus: Harborne: Nainen syytettynä murhasta</w:t>
      </w:r>
    </w:p>
    <w:p>
      <w:r>
        <w:t xml:space="preserve">Poliisi löysi Gary Cunninghamin, 29, Harbornen Frensham Wayltä hieman kello 11:00 GMT:n jälkeen lauantaina. Cunningham oli saanut useita puukoniskuvammoja, ja hänet julistettiin kuolleeksi tapahtumapaikalla. Harbornen Frensham Wayllä asuva 26-vuotias Olivia Labinjo-Halcrow määrättiin tutkintavankeuteen, ja hänen on määrä saapua keskiviikkona kruununoikeuteen. Seuraa BBC West Midlandsia Facebookissa ja Twitterissä ja tilaa paikalliset uutispäivitykset suoraan puhelimeesi.</w:t>
      </w:r>
    </w:p>
    <w:p>
      <w:r>
        <w:rPr>
          <w:b/>
        </w:rPr>
        <w:t xml:space="preserve">Yhteenveto</w:t>
      </w:r>
    </w:p>
    <w:p>
      <w:r>
        <w:t xml:space="preserve">Nainen on saapunut oikeuteen syytettynä birminghamilaisesta asunnosta puukotettuna löydetyn miehen murhasta.</w:t>
      </w:r>
    </w:p>
    <w:p>
      <w:r>
        <w:rPr>
          <w:b/>
          <w:u w:val="single"/>
        </w:rPr>
        <w:t xml:space="preserve">Asiakirjan numero 7599</w:t>
      </w:r>
    </w:p>
    <w:p>
      <w:r>
        <w:t xml:space="preserve">Storey Armsin onnettomuus: Kunnianosoitus "kauniille pojalle</w:t>
      </w:r>
    </w:p>
    <w:p>
      <w:r>
        <w:t xml:space="preserve">Jordan Ingram, 19, julistettiin kuolleeksi 5. joulukuuta A470-tien RAC Bends -nimisellä tieosuudella Storey Armsin kohdalla. Onnettomuudessa ei ollut osallisena muita ajoneuvoja. Hänen äitinsä Nikki Ingramin lausunnossa sanottiin, että "Jordan lepääköön rauhassa", ja lisättiin, että Dyfed-Powysin poliisi oli ollut "ihana". Poliisi on pyytänyt kaikkia, joilla on tietoja, ottamaan yhteyttä poliisiin. Aiheeseen liittyvät Internet-linkit Dyfed-Powysin poliisi</w:t>
      </w:r>
    </w:p>
    <w:p>
      <w:r>
        <w:rPr>
          <w:b/>
        </w:rPr>
        <w:t xml:space="preserve">Yhteenveto</w:t>
      </w:r>
    </w:p>
    <w:p>
      <w:r>
        <w:t xml:space="preserve">Onnettomuudessa kuolleen teinin perhe on osoittanut kunnioitusta "kauniille pojalle".</w:t>
      </w:r>
    </w:p>
    <w:p>
      <w:r>
        <w:rPr>
          <w:b/>
          <w:u w:val="single"/>
        </w:rPr>
        <w:t xml:space="preserve">Asiakirjan numero 7600</w:t>
      </w:r>
    </w:p>
    <w:p>
      <w:r>
        <w:t xml:space="preserve">AstraZeneca: AstraZeneca: Onnistuneiden fuusioiden tuote?</w:t>
      </w:r>
    </w:p>
    <w:p>
      <w:r>
        <w:t xml:space="preserve">Yhtiö investoi paljon tieteelliseen tutkimukseen ja kehitykseen Yhdistyneessä kuningaskunnassa, ja sillä on toimipaikkoja eri puolilla maata. Tämän vuoksi pelätään, että yhdysvaltalaisen lääkejätin Pfizerin haltuunotto vaikuttaisi kielteisesti Yhdistyneen kuningaskunnan talouteen. Hieman ironisesti AstraZenecan historia on kuitenkin sokkeloinen luettelo fuusioista, jotka juontavat juurensa 1800-luvun lopulle. 1800s: AstraZenecan varhaisimmat juuret juontavat juurensa useisiin 1800-luvun lopulla perustettuihin yrityksiin. Nobel Industriesin perusti vuonna 1870 ruotsalainen kemisti ja teollisuusmies Alfred Nobel valmistamaan uutta räjähdysherkkää dynamiittia. Myöhemmin se monipuolisti toimintaansa räjähdysgeelatiinin ja ballistiitin tuotantoon, joka oli aseissa käytettävän räjähdysaineen kordiitin esiaste. Kemianteollisuusyritys Brunner Mond perustettiin Cheshiressä vuonna 1873 (osakeyhtiöksi vuonna 1881) John Brunnerin ja Ludwig Mondin muodostamana osakkuusyhtiönä. United Alkali muodostettiin vuonna 1890, kun 48 kemian alan yritystä Tynestä, Skotlannista, Irlannista ja Lancashiresta yhdistyi. 1910s: Astra AB perustettiin vuonna 1913 Sodertaljeen, Ruotsiin, kansainväliseksi farmaseuttiseksi konserniksi, joka harjoitti lääkkeiden tutkimusta, kehittämistä, valmistusta ja markkinointia. 1926: Imperial Chemical Industries (ICI) perustettiin vuonna 1926 British Dyestuffs Corporationin, United Alkalin, Brunner Mondin ja Nobel Industriesin fuusion tuloksena. Uuden yhtiön perustamisesta sovittiin Cunardin Aquitania-aluksella matkalla New Yorkista Southamptoniin. Fuusion suunnittelijat olivat Nobel Industriesin toimitusjohtaja Sir Harry McGowan ja Sir Alfred Mond, myöhemmin Lord Melchett, Brunner, Mond &amp; Companyn puheenjohtaja, josta tuli ICI:n ensimmäinen puheenjohtaja. 1990s: Vuonna 1993 ICI irrotti kemian- ja lääketeollisuuden liiketoimintansa osana suunniteltua jakautumista ja nimesi sen Zenecaksi. Vuonna 1999 Zeneca sulautui ruotsalaisen Astra-lääkeyhtiön kanssa.</w:t>
      </w:r>
    </w:p>
    <w:p>
      <w:r>
        <w:rPr>
          <w:b/>
        </w:rPr>
        <w:t xml:space="preserve">Yhteenveto</w:t>
      </w:r>
    </w:p>
    <w:p>
      <w:r>
        <w:t xml:space="preserve">Vaikka AstraZenecaa kutsutaan usein brittiläiseksi yritykseksi, lääkejätti toimii yli 100 maassa ja valmistaa lääkkeitä 16 eri paikassa ympäri maailmaa. Yritys on 15-vuotias ja työllistää lähes 52 000 ihmistä, joista 6700 Yhdistyneessä kuningaskunnassa, ja sen voitto ennen veroja oli 3,3 miljardia dollaria (2 miljardia puntaa) vuonna 2013.</w:t>
      </w:r>
    </w:p>
    <w:p>
      <w:r>
        <w:rPr>
          <w:b/>
          <w:u w:val="single"/>
        </w:rPr>
        <w:t xml:space="preserve">Asiakirjan numero 7601</w:t>
      </w:r>
    </w:p>
    <w:p>
      <w:r>
        <w:t xml:space="preserve">Tuhansia Massive Attackin paluukeikalla Bristolissa</w:t>
      </w:r>
    </w:p>
    <w:p>
      <w:r>
        <w:t xml:space="preserve">Clifton Downsissa järjestetyssä kotikonsertissa lavalle nousivat yhtyeen musiikilliset yhteistyökumppanit Tricky ja Young Fathers. Lauantain keikalle myytiin noin 27 000 lippua, kun ne tulivat myyntiin toukokuussa. Vaikka aluksi oltiin huolissaan liikenteen häiriöistä, suurin osa festivaalikävijöistä kertoi, että he eivät kokeneet ruuhkia.</w:t>
      </w:r>
    </w:p>
    <w:p>
      <w:r>
        <w:rPr>
          <w:b/>
        </w:rPr>
        <w:t xml:space="preserve">Yhteenveto</w:t>
      </w:r>
    </w:p>
    <w:p>
      <w:r>
        <w:t xml:space="preserve">Tuhannet ihmiset uhmasivat kaatosadetta nähdäkseen Massive Attackin ensimmäisen Bristolin-keikan 12 vuoteen.</w:t>
      </w:r>
    </w:p>
    <w:p>
      <w:r>
        <w:rPr>
          <w:b/>
          <w:u w:val="single"/>
        </w:rPr>
        <w:t xml:space="preserve">Asiakirjan numero 7602</w:t>
      </w:r>
    </w:p>
    <w:p>
      <w:r>
        <w:t xml:space="preserve">Sittingbourne hautajaiset kuolema: Mies syytteeseen moottoripyöräonnettomuudessa tapahtuneesta kuolemantapauksesta</w:t>
      </w:r>
    </w:p>
    <w:p>
      <w:r>
        <w:t xml:space="preserve">17-vuotias poika oli yksi niistä noin 150 ihmisestä, jotka osallistuivat hautajaisiin Sittingbournessa, Kentissä 16. huhtikuuta. Robert Varrieria, 29, syytetään kuolemantuottamuksesta vaarallisella ajotavalla, ja hän saapuu Maidstone Crown Courtiin 18. toukokuuta. Tonge Roadilla kävellen liikkunut teini-ikäinen sai päävammoja ja kuoli myöhemmin sairaalassa. Sittingbournessa asuvaa Varrieria syytetään kuoleman aiheuttamisesta vaarallisella ajotavalla, vakavan vamman aiheuttamisesta vaarallisella ajotavalla ja pysähtymättä jättämisestä liikenneonnettomuuden jälkeen.</w:t>
      </w:r>
    </w:p>
    <w:p>
      <w:r>
        <w:rPr>
          <w:b/>
        </w:rPr>
        <w:t xml:space="preserve">Yhteenveto</w:t>
      </w:r>
    </w:p>
    <w:p>
      <w:r>
        <w:t xml:space="preserve">Mies on saanut syytteen moottoripyöräonnettomuudessa loukkaantuneen teini-ikäisen kuolemasta hautajaisissa.</w:t>
      </w:r>
    </w:p>
    <w:p>
      <w:r>
        <w:rPr>
          <w:b/>
          <w:u w:val="single"/>
        </w:rPr>
        <w:t xml:space="preserve">Asiakirjan numero 7603</w:t>
      </w:r>
    </w:p>
    <w:p>
      <w:r>
        <w:t xml:space="preserve">Bournemouthin murhasta pidätys kuolemaan johtaneen puukotuksen jälkeen</w:t>
      </w:r>
    </w:p>
    <w:p>
      <w:r>
        <w:t xml:space="preserve">Miespuolinen uhri oli yksi neljästä ihmisestä - epäilty mukaan lukien - jotka loukkaantuivat kiinteistössä Eldon Placessa, Bournemouthissa. Hänet julistettiin kuolleeksi paikan päällä sen jälkeen, kun poliisi oli saanut hälytyksen noin kello 02:20 BST. Kolmea muuta - pidätettyä 31-vuotiasta miestä, nelikymppistä naista ja teini-ikäistä poikaa - hoidettiin vammojen vuoksi, joiden ei uskottu olevan hengenvaarallisia. Komisario Jon Wasey sanoi, että tutkimusten mukaan osalliset olivat "osa laajempaa perheryhmää". Dorsetin poliisit eristivät kiinteistön ja kehottivat kaikkia, joilla on tietoja, ottamaan yhteyttä poliisiin.</w:t>
      </w:r>
    </w:p>
    <w:p>
      <w:r>
        <w:rPr>
          <w:b/>
        </w:rPr>
        <w:t xml:space="preserve">Yhteenveto</w:t>
      </w:r>
    </w:p>
    <w:p>
      <w:r>
        <w:t xml:space="preserve">Mies on pidätetty epäiltynä 46-vuotiaan murhasta, joka puukotettiin kuoliaaksi epäillyssä perheriidassa.</w:t>
      </w:r>
    </w:p>
    <w:p>
      <w:r>
        <w:rPr>
          <w:b/>
          <w:u w:val="single"/>
        </w:rPr>
        <w:t xml:space="preserve">Asiakirjan numero 7604</w:t>
      </w:r>
    </w:p>
    <w:p>
      <w:r>
        <w:t xml:space="preserve">SSE:n Glendoen vesivoimalaitoksen säiliö täyttyy uudelleen.</w:t>
      </w:r>
    </w:p>
    <w:p>
      <w:r>
        <w:t xml:space="preserve">Kuningatar avasi Fort Augustusin lähellä sijaitsevan tehtaan virallisesti kesäkuussa 2009, mutta toiminta keskeytettiin saman vuoden elokuussa. Työt keskeytettiin sen jälkeen, kun kallio putosi tunnelissa, jossa vesi johdettiin kukkulan päällä sijaitsevasta säiliöstä massiiviseen turbiiniin. Sähköntuotannon odotetaan jatkuvan tämän kesän lopulla. SSE:n mukaan säiliön täyttymisnopeus riippuu riittävistä sateista sen valuma-alueella.</w:t>
      </w:r>
    </w:p>
    <w:p>
      <w:r>
        <w:rPr>
          <w:b/>
        </w:rPr>
        <w:t xml:space="preserve">Yhteenveto</w:t>
      </w:r>
    </w:p>
    <w:p>
      <w:r>
        <w:t xml:space="preserve">SSE:n 140 miljoonan punnan Glendoe-vesivoimalaitoksen säiliö Highlandsissa täytetään uudelleen ennen kuin 100 megawatin voimala aloittaa työnsä uudelleen.</w:t>
      </w:r>
    </w:p>
    <w:p>
      <w:r>
        <w:rPr>
          <w:b/>
          <w:u w:val="single"/>
        </w:rPr>
        <w:t xml:space="preserve">Asiakirjan numero 7605</w:t>
      </w:r>
    </w:p>
    <w:p>
      <w:r>
        <w:t xml:space="preserve">Basingstoken lapsikaappausyrityksestä syytetty oikeudessa</w:t>
      </w:r>
    </w:p>
    <w:p>
      <w:r>
        <w:t xml:space="preserve">Tapaus sattui Eastrop Parkin lähellä Basingstokessa, Hampshiren osavaltiossa, torstaina noin kello 16:00 GMT. 51-vuotias Basingstoken mies ilmestyi kaupungin tuomaristuomioistuimeen syytettynä lapsikaappauksen yrityksestä. Mies vangittiin, ja hänen tapauksensa käsittelyä lykättiin Winchester Crown Courtiin. Hänen seuraava esiintymisensä oikeudessa on sovittu 10. maaliskuuta. Aiheeseen liittyvät Internet-linkit HM Courts &amp; Tribunals Service - GOV.UK</w:t>
      </w:r>
    </w:p>
    <w:p>
      <w:r>
        <w:rPr>
          <w:b/>
        </w:rPr>
        <w:t xml:space="preserve">Yhteenveto</w:t>
      </w:r>
    </w:p>
    <w:p>
      <w:r>
        <w:t xml:space="preserve">Mies on saapunut oikeuteen syytettynä kaksivuotiaan tytön sieppausyrityksestä puiston lähellä.</w:t>
      </w:r>
    </w:p>
    <w:p>
      <w:r>
        <w:rPr>
          <w:b/>
          <w:u w:val="single"/>
        </w:rPr>
        <w:t xml:space="preserve">Asiakirjan numero 7606</w:t>
      </w:r>
    </w:p>
    <w:p>
      <w:r>
        <w:t xml:space="preserve">Longleatin toimitusjohtaja David Bradley hyllytettiin virasta.</w:t>
      </w:r>
    </w:p>
    <w:p>
      <w:r>
        <w:t xml:space="preserve">Warminsterin lähellä sijaitsevan kartanon tiedottaja vahvisti, että David Bradley on väliaikaisesti pidätetty virantoimituksesta, kun asiaa tarkastellaan uudelleen. Tarkistuksen luonnetta tai Bradleyn erottamisen syytä ei ole julkistettu. Tiedottaja lisäsi, että kävijäkokemukseen ei ole vaikutusta. Bradley kieltäytyi kommentoimasta asiaa. Bradley on Legolandin entinen toimitusjohtaja, ja hän on ollut Longleatissa kesäkuusta 2010 lähtien.</w:t>
      </w:r>
    </w:p>
    <w:p>
      <w:r>
        <w:rPr>
          <w:b/>
        </w:rPr>
        <w:t xml:space="preserve">Yhteenveto</w:t>
      </w:r>
    </w:p>
    <w:p>
      <w:r>
        <w:t xml:space="preserve">Wiltshiren matkailunähtävyyden Longleat Estaten toimitusjohtaja on pidätetty virantoimituksesta.</w:t>
      </w:r>
    </w:p>
    <w:p>
      <w:r>
        <w:rPr>
          <w:b/>
          <w:u w:val="single"/>
        </w:rPr>
        <w:t xml:space="preserve">Asiakirjan numero 7607</w:t>
      </w:r>
    </w:p>
    <w:p>
      <w:r>
        <w:t xml:space="preserve">Lowestoftin bascule-silta suljetaan välttämättömän korjauksen ajaksi.</w:t>
      </w:r>
    </w:p>
    <w:p>
      <w:r>
        <w:t xml:space="preserve">Lowestoftin Bascule-silta suljetaan 12 tunniksi kello 18.00 GMT alkaen. Sillan nostomekanismissa olevan vian vuoksi sitä korjataan, Highways Agency ilmoitti. Silta on suljettuna vähintään maanantaihin kello 0600 GMT asti ja sen jälkeen kello 2000 ja 0600 GMT välisenä aikana viiden seuraavan arkipäivän ajan. Töiden odotetaan valmistuvan sunnuntaihin 27. maaliskuuta mennessä.</w:t>
      </w:r>
    </w:p>
    <w:p>
      <w:r>
        <w:rPr>
          <w:b/>
        </w:rPr>
        <w:t xml:space="preserve">Yhteenveto</w:t>
      </w:r>
    </w:p>
    <w:p>
      <w:r>
        <w:t xml:space="preserve">Suffolkissa sijaitsevan satamakaupungin kaksi puolta yhdistävän A12-tien sillan välttämättömät kunnossapitotyöt ovat alkamassa.</w:t>
      </w:r>
    </w:p>
    <w:p>
      <w:r>
        <w:rPr>
          <w:b/>
          <w:u w:val="single"/>
        </w:rPr>
        <w:t xml:space="preserve">Asiakirjan numero 7608</w:t>
      </w:r>
    </w:p>
    <w:p>
      <w:r>
        <w:t xml:space="preserve">Devonin ja Cornwallin poliisipäällikön virkaa haki viisi henkilöä</w:t>
      </w:r>
    </w:p>
    <w:p>
      <w:r>
        <w:t xml:space="preserve">Haastattelut järjestetään 15. tammikuuta, ja hakijoiden on esiteltävä kokemuksensa ja vastattava kysymyksiin. Nimitys edellyttää poliisi- ja rikospaneelin vahvistuskäsittelyä 8. helmikuuta. Vt. poliisipäällikkö Shaun Sawyer on johtanut poliisivoimia maaliskuusta 2012 lähtien. Viisihenkinen valinta- ja haastattelulautakunta, johon kuuluu myös uusi poliisi- ja rikoskomissaari Tony Hogg, haastattelee ehdokkaita, joita ei ole nimetty.</w:t>
      </w:r>
    </w:p>
    <w:p>
      <w:r>
        <w:rPr>
          <w:b/>
        </w:rPr>
        <w:t xml:space="preserve">Yhteenveto</w:t>
      </w:r>
    </w:p>
    <w:p>
      <w:r>
        <w:t xml:space="preserve">Devonin ja Cornwallin poliisin poliisipäälliköksi on hakenut viisi henkilöä, kertoo poliisi.</w:t>
      </w:r>
    </w:p>
    <w:p>
      <w:r>
        <w:rPr>
          <w:b/>
          <w:u w:val="single"/>
        </w:rPr>
        <w:t xml:space="preserve">Asiakirjan numero 7609</w:t>
      </w:r>
    </w:p>
    <w:p>
      <w:r>
        <w:t xml:space="preserve">Sähköt palautettu koteihin Walesissa voimakkaiden tuulien jälkeen</w:t>
      </w:r>
    </w:p>
    <w:p>
      <w:r>
        <w:t xml:space="preserve">Noin 185 kiinteistöä menetti sähköt Rhondda Cynon Taffissa, Bridgendin kreivikunnassa ja Vale of Glamorganissa, mutta Western Power Distributionin mukaan Ceredigionissa oli vielä joitakin kiinteistöjä, joissa sähköt katkesivat. Met Office sanoi, että "epävakaan" sään ennustetaan jatkuvan. Ennusteiden mukaan tiistai-iltana on luvassa lisää voimakkaita tuulia, jotka jatkuvat keskiviikkoaamuun asti. Met Office varoitti häiriöistä ja joistakin rankkasateista.</w:t>
      </w:r>
    </w:p>
    <w:p>
      <w:r>
        <w:rPr>
          <w:b/>
        </w:rPr>
        <w:t xml:space="preserve">Yhteenveto</w:t>
      </w:r>
    </w:p>
    <w:p>
      <w:r>
        <w:t xml:space="preserve">Sähköt on palautettu lähes kaikkiin koteihin, jotka jäivät ilman sähköä voimakkaiden tuulten aikana.</w:t>
      </w:r>
    </w:p>
    <w:p>
      <w:r>
        <w:rPr>
          <w:b/>
          <w:u w:val="single"/>
        </w:rPr>
        <w:t xml:space="preserve">Asiakirjan numero 7610</w:t>
      </w:r>
    </w:p>
    <w:p>
      <w:r>
        <w:t xml:space="preserve">HMS Prince of Wales saavuttaa huippunopeuden Pohjanmerellä</w:t>
      </w:r>
    </w:p>
    <w:p>
      <w:r>
        <w:t xml:space="preserve">Kuninkaallisen laivaston mukaan HMS Prince of Wales saavutti 25 solmun nopeuden, kun sen kuusi moottoria painettiin "täysille tehoille". Rosythissa 3 miljardin punnan hintaan rakennettua sota-alusta testataan Pohjanmerellä ja Outer Moray Firthissä. HMS Prince of Wales on toinen kahdesta uudesta lentotukialuksesta, joita rakennetaan Fifessä sijaitsevalla telakalla. Ensimmäinen aluksista, HMS Queen Elizabeth, suoritti merikokeita Moray Firthissä ja Pohjanmerellä vuonna 2017.</w:t>
      </w:r>
    </w:p>
    <w:p>
      <w:r>
        <w:rPr>
          <w:b/>
        </w:rPr>
        <w:t xml:space="preserve">Yhteenveto</w:t>
      </w:r>
    </w:p>
    <w:p>
      <w:r>
        <w:t xml:space="preserve">Britannian uusin lentotukialus saavutti huippunopeutensa ensimmäistä kertaa tällä viikolla Pohjanmerellä Skotlannin edustalla suoritetuissa merikokeissa.</w:t>
      </w:r>
    </w:p>
    <w:p>
      <w:r>
        <w:rPr>
          <w:b/>
          <w:u w:val="single"/>
        </w:rPr>
        <w:t xml:space="preserve">Asiakirjan numero 7611</w:t>
      </w:r>
    </w:p>
    <w:p>
      <w:r>
        <w:t xml:space="preserve">Skotlannin vuoristopalkinnon voittaja julkistetaan</w:t>
      </w:r>
    </w:p>
    <w:p>
      <w:r>
        <w:t xml:space="preserve">Kiipeilijä ja keksijä Hamish MacInnes sai kunnian ensimmäisen kerran vuonna 2008. Kaukomaisemien kuvaaja Richard Else voitti palkinnon vuonna 2009 ja vuorikiipeilijä Jimmy Marshall viime vuonna. Festivaali järjestetään 11.-15. helmikuuta, ja siihen kuuluu elokuvia ja työpajoja lumivyörytietoisuudesta. Vierailevien puhujien joukossa on vuorikiipeilijä ja extreme-urheilija Tim Emmett.</w:t>
      </w:r>
    </w:p>
    <w:p>
      <w:r>
        <w:rPr>
          <w:b/>
        </w:rPr>
        <w:t xml:space="preserve">Yhteenveto</w:t>
      </w:r>
    </w:p>
    <w:p>
      <w:r>
        <w:t xml:space="preserve">Viimeisin Skotlannin vuoristokulttuurin huippuosaamispalkinnon saaja on määrä nimetä ennen Fort William Mountain Festival -tapahtumaa.</w:t>
      </w:r>
    </w:p>
    <w:p>
      <w:r>
        <w:rPr>
          <w:b/>
          <w:u w:val="single"/>
        </w:rPr>
        <w:t xml:space="preserve">Asiakirjan numero 7612</w:t>
      </w:r>
    </w:p>
    <w:p>
      <w:r>
        <w:t xml:space="preserve">Aberdeenin kaupunginvaltuusto leimaa rasistiset graffitit "vastenmielisiksi".</w:t>
      </w:r>
    </w:p>
    <w:p>
      <w:r>
        <w:t xml:space="preserve">Lang Stracht/Lewis Roadin alueella tapahtuneesta ilkivallasta ilmoitettiin torstaiaamuna. Skotlannin poliisi kertoi, että poliisit tutkivat valvontakameroiden kuvia. Tutkimukset ovat käynnissä, ja poliisi vetosi tietojen saamiseksi. Neuvosto sanoi, että spraymaali oli poistettu niin hyvin kuin mahdollista. Lausunnossa sanottiin: "Aberdeen on ylpeä siitä, että se on suvaitsevainen kaupunki". Aberdeenin kaupunginvaltuusto sanoi: "Kaupunginvaltuusto tuomitsee jyrkästi nämä vastenmieliset ilkivallanteot ja ilmaistut vastenmieliset näkemykset, joilla ei ole sijaa sivistyneessä yhteiskunnassa".</w:t>
      </w:r>
    </w:p>
    <w:p>
      <w:r>
        <w:rPr>
          <w:b/>
        </w:rPr>
        <w:t xml:space="preserve">Yhteenveto</w:t>
      </w:r>
    </w:p>
    <w:p>
      <w:r>
        <w:t xml:space="preserve">Aberdeenin bussipysäkkeihin maalattuja rasistisia graffiteja on kutsuttu "kauhistuttaviksi".</w:t>
      </w:r>
    </w:p>
    <w:p>
      <w:r>
        <w:rPr>
          <w:b/>
          <w:u w:val="single"/>
        </w:rPr>
        <w:t xml:space="preserve">Asiakirjan numero 7613</w:t>
      </w:r>
    </w:p>
    <w:p>
      <w:r>
        <w:t xml:space="preserve">Marine Le Pen: Pen Le Pen: Taistelu Ranskan presidentiksi</w:t>
      </w:r>
    </w:p>
    <w:p>
      <w:r>
        <w:t xml:space="preserve">Sen jälkeen, kun hänestä tuli Kansallisen rintaman (FN) johtaja, puolueen ääniosuus on noussut eurovaaleissa ja aluevaaleissa. Mutta johtuuko tämä siitä, että hän ei ole niin äärioikeistolainen kuin hänen arvostelijansa väittävät? LUE TÄSTÄ lisää naisesta, josta tulisi presidentti.</w:t>
      </w:r>
    </w:p>
    <w:p>
      <w:r>
        <w:rPr>
          <w:b/>
        </w:rPr>
        <w:t xml:space="preserve">Yhteenveto</w:t>
      </w:r>
    </w:p>
    <w:p>
      <w:r>
        <w:t xml:space="preserve">Voiko Marine Le Pen tehdä sen, missä hänen isänsä Jean-Marie epäonnistui - ja voittaa Ranskan presidentinvaalit 2017?</w:t>
      </w:r>
    </w:p>
    <w:p>
      <w:r>
        <w:rPr>
          <w:b/>
          <w:u w:val="single"/>
        </w:rPr>
        <w:t xml:space="preserve">Asiakirjan numero 7614</w:t>
      </w:r>
    </w:p>
    <w:p>
      <w:r>
        <w:t xml:space="preserve">Drone käytettiin kadonneen vuorikiipeilijän Eric Cylin etsinnöissä</w:t>
      </w:r>
    </w:p>
    <w:p>
      <w:r>
        <w:t xml:space="preserve">Englantilainen Eric Cyl, 62, nähtiin viimeksi lähtevän Mamoren vuoristoon Fort Williamin lähellä. Vuoristopelastusryhmät tekivät laajoja etsintöjä alueella, mukaan lukien Ring of Steall ja Steall Falls. Skotlannin poliisin mukaan lennokki otti ilmakuvia, joita tutkitaan, onko Cylistä merkkejä. Lennokki voi lähettää suoraa videokuvaa takaisin maahan ja antaa yksityiskohtaisen kuvan alueista, jotka ovat liian vaikeapääsyisiä tai vaarallisia etsintä- ja pelastushenkilöstölle.</w:t>
      </w:r>
    </w:p>
    <w:p>
      <w:r>
        <w:rPr>
          <w:b/>
        </w:rPr>
        <w:t xml:space="preserve">Yhteenveto</w:t>
      </w:r>
    </w:p>
    <w:p>
      <w:r>
        <w:t xml:space="preserve">Toukokuun lopulla luoteisilla ylängöillä kadonneen vuoristokävijän etsinnöissä on käytetty pientä lennokkia.</w:t>
      </w:r>
    </w:p>
    <w:p>
      <w:r>
        <w:rPr>
          <w:b/>
          <w:u w:val="single"/>
        </w:rPr>
        <w:t xml:space="preserve">Asiakirjan numero 7615</w:t>
      </w:r>
    </w:p>
    <w:p>
      <w:r>
        <w:t xml:space="preserve">Tuhannet kärsivät, kun vandaalit katkaisevat BT:n puhelinkaapeleita.</w:t>
      </w:r>
    </w:p>
    <w:p>
      <w:r>
        <w:t xml:space="preserve">Teleyrityksen mukaan 11 kaapelia tuhoutui lauantaina Ealingissa, mikä vaikutti ihmisiin pääkaupungissa ja osassa Kaakkois-Eurooppaa. BT:n mukaan suurin osa asiakkaista oli saanut yhteyden takaisin, mutta insinöörit työskentelevät edelleen ongelman parissa. Ongelma on vaikuttanut myös joihinkin Plusnetin ja Talk Talkin asiakkaisiin. BT:n mukaan laajakaista-, TV- ja matkapuhelinpalvelut eivät ole vaikuttaneet.</w:t>
      </w:r>
    </w:p>
    <w:p>
      <w:r>
        <w:rPr>
          <w:b/>
        </w:rPr>
        <w:t xml:space="preserve">Yhteenveto</w:t>
      </w:r>
    </w:p>
    <w:p>
      <w:r>
        <w:t xml:space="preserve">Tuhannet ihmiset ovat jääneet ilman puhelinpalvelua sen jälkeen, kun BT on kuvaillut kaapeleiden vahingoittumista Länsi-Lontoossa "ilkivaltaiseksi vahingoksi".</w:t>
      </w:r>
    </w:p>
    <w:p>
      <w:r>
        <w:rPr>
          <w:b/>
          <w:u w:val="single"/>
        </w:rPr>
        <w:t xml:space="preserve">Asiakirjan numero 7616</w:t>
      </w:r>
    </w:p>
    <w:p>
      <w:r>
        <w:t xml:space="preserve">Thanetin piirineuvosto lähettää 11 500 äänestyslippua, joissa on virheitä.</w:t>
      </w:r>
    </w:p>
    <w:p>
      <w:r>
        <w:t xml:space="preserve">South Thanetin asukkaille lähetetyissä korteissa kerrottiin, että he valitsevat 8. kesäkuuta North Thanetin vaalipiirin parlamentin jäsenen. Thanetin piirineuvoston mukaan kyse oli kirjoitusvirheestä, ja se vahvisti, että kortissa olisi pitänyt lukea South Thanet. Uudet kortit lähetetään maanantaina selityksen ja anteeksipyynnön kera. "Virhe ei vaikuta kenenkään mahdollisuuteen äänestää", se lisäsi. Vaikutuksen kohteena ovat seuraavat kylät: Ash, Goodnestone, Preston, Sandwich North ja South, Staple, Stourmouth, Wingham, Woodnesborough ja Worth.</w:t>
      </w:r>
    </w:p>
    <w:p>
      <w:r>
        <w:rPr>
          <w:b/>
        </w:rPr>
        <w:t xml:space="preserve">Yhteenveto</w:t>
      </w:r>
    </w:p>
    <w:p>
      <w:r>
        <w:t xml:space="preserve">Eräs valtuusto lähetti 11 500 ihmiselle äänestyslippuja, joissa kerrottiin, että he valitsivat kansanedustajan naapurivaltiopiiriin, kuten on käynyt ilmi.</w:t>
      </w:r>
    </w:p>
    <w:p>
      <w:r>
        <w:rPr>
          <w:b/>
          <w:u w:val="single"/>
        </w:rPr>
        <w:t xml:space="preserve">Asiakirjan numero 7617</w:t>
      </w:r>
    </w:p>
    <w:p>
      <w:r>
        <w:t xml:space="preserve">Maitoa "kaadettiin äidin ja tyttären päälle" Sutton-in-Ashfieldin murrossa</w:t>
      </w:r>
    </w:p>
    <w:p>
      <w:r>
        <w:t xml:space="preserve">Poliisit kutsuttiin Vellus Courtiin Sutton-in-Ashfieldissä, Nottinghamshiren osavaltiossa, maanantaina noin kello 19.00 GMT. Uhrit kertoivat poliisille, että viisi miestä koputti oveen ja löi heitä aseella ennen kuin tunkeutuivat sisään. Nottinghamshiren poliisin mukaan arvokkaita aasialaisia koruja varastettiin. Poliisi lisäsi, että uhreja hoidettiin paikan päällä pinnallisten vammojen vuoksi. Ylikonstaapeli Mark Shaw sanoi: "Tämän on täytynyt olla hyvin pelottava kokemus asianosaisille. "Poliisit tukevat perhettä jatkuvasti, kun etsivät työskentelevät väsymättä syyllisten jäljittämiseksi". "Murtovarkaus on erittäin hyökkäävä rikos, ja sillä on valtavat vaikutukset asianosaisille." Seuraa BBC East Midlandsia Facebookissa, Twitterissä tai Instagramissa. Lähetä juttuideoita osoitteeseen eastmidsnews@bbc.co.uk. Aiheeseen liittyvät Internet-linkit Nottinghamshiren poliisi</w:t>
      </w:r>
    </w:p>
    <w:p>
      <w:r>
        <w:rPr>
          <w:b/>
        </w:rPr>
        <w:t xml:space="preserve">Yhteenveto</w:t>
      </w:r>
    </w:p>
    <w:p>
      <w:r>
        <w:t xml:space="preserve">Äidin ja tyttären kimppuun hyökättiin metallikepillä ja heidät pakotettiin istumaan keittiön lattialle, kun heidän päälleen kaadettiin ruokaa, maitoa ja vettä murtovarkauden aikana, kertoo poliisi.</w:t>
      </w:r>
    </w:p>
    <w:p>
      <w:r>
        <w:rPr>
          <w:b/>
          <w:u w:val="single"/>
        </w:rPr>
        <w:t xml:space="preserve">Asiakirjan numero 7618</w:t>
      </w:r>
    </w:p>
    <w:p>
      <w:r>
        <w:t xml:space="preserve">Syyte kuolemantuottamuksesta Leicesterin naisen kuoleman vuoksi</w:t>
      </w:r>
    </w:p>
    <w:p>
      <w:r>
        <w:t xml:space="preserve">Poliisi uskoo, että Kelly Machinin, 34, kimppuun käytiin 23. elokuuta. Häntä hoidettiin sairaalassa, mutta hän pääsi myöhemmin pois. Ambulanssi löysi hänet kuitenkin maanantaina kuolleena sisäiseen verenvuotoon Leicesterin kodistaan. Leicesteriläistä 28-vuotiasta naista vastaan on nostettu syyte, ja hän saapuu perjantaina kaupungin käräjäoikeuteen. 45-vuotias nainen ja 47-vuotias mies ovat edelleen poliisin huostassa murhasta epäiltyinä. Tiistaina tehty ruumiinavaus osoitti, että Machin kuoli huomattavaan verenhukkaan. 31-vuotias nainen on vapautettu poliisin takuita vastaan lisätutkimuksia odotettaessa.</w:t>
      </w:r>
    </w:p>
    <w:p>
      <w:r>
        <w:rPr>
          <w:b/>
        </w:rPr>
        <w:t xml:space="preserve">Yhteenveto</w:t>
      </w:r>
    </w:p>
    <w:p>
      <w:r>
        <w:t xml:space="preserve">Erästä henkilöä on syytetty taposta, jonka uhrina oli nainen, joka kuoli useita päiviä sen jälkeen, kun hänen uskotaan joutuneen pahoinpitelyn kohteeksi.</w:t>
      </w:r>
    </w:p>
    <w:p>
      <w:r>
        <w:rPr>
          <w:b/>
          <w:u w:val="single"/>
        </w:rPr>
        <w:t xml:space="preserve">Asiakirjan numero 7619</w:t>
      </w:r>
    </w:p>
    <w:p>
      <w:r>
        <w:t xml:space="preserve">Stephen Crabbin koalition toivo vuoden 2016 walesilaiskokoukseen</w:t>
      </w:r>
    </w:p>
    <w:p>
      <w:r>
        <w:t xml:space="preserve">Puolueet olivat lähellä muodostaa hallituksen vuonna 2007, mutta lopulta muodostettiin Plaid-Labour-koalitio. Crabb sanoi, että työväenpuolueen jatkuva läsnäolo hallituksessa on "epäterveellistä". Walesin työväenpuolueen mukaan konservatiivien ja liberaalidemokraattien Westminsterin koalitio on ollut "kauhea Walesille". Crabb lisäsi: "Kolme Walesin itsehallintopuoluetta, Walesin konservatiivit, liberaalidemokraatit ja Plaid Cymru, voisivat mahdollisesti tarjota tuoreen ja tehokkaan vaihtoehdon työväenpuolueen monopolistiselle otteelle Walesin hallituksen vipuvarsista." Walesin työväenpuolueen tiedottaja sanoi: "Jos jokin on Walesille epäterveellistä, se olisi konservatiivien, Plaidin ja liberaalidemokraattien hallitus, joka leikkaisi koulutuksen rahoitusta jopa 20 prosenttia, poistaisi ilmaiset reseptit ja toisi epäonnistuneen kielikoulujärjestelmän takaisin."</w:t>
      </w:r>
    </w:p>
    <w:p>
      <w:r>
        <w:rPr>
          <w:b/>
        </w:rPr>
        <w:t xml:space="preserve">Yhteenveto</w:t>
      </w:r>
    </w:p>
    <w:p>
      <w:r>
        <w:t xml:space="preserve">Konservatiivien, Plaid Cymrun ja liberaalidemokraattien koalitio voisi tarjota "tehokkaan vaihtoehdon" työväenpuolueen hallinnolle vuoden 2016 parlamenttivaalien jälkeen, sanoi Walesin valtiosihteeri Stephen Crabb.</w:t>
      </w:r>
    </w:p>
    <w:p>
      <w:r>
        <w:rPr>
          <w:b/>
          <w:u w:val="single"/>
        </w:rPr>
        <w:t xml:space="preserve">Asiakirjan numero 7620</w:t>
      </w:r>
    </w:p>
    <w:p>
      <w:r>
        <w:t xml:space="preserve">Swansean hyökkäys: Mies sai syytteen vakavan ruumiinvamman aiheuttamisesta</w:t>
      </w:r>
    </w:p>
    <w:p>
      <w:r>
        <w:t xml:space="preserve">Poliisi kutsuttiin tiistaina noin kello 17:00 GMT osoitteeseen Mayhillissä, Swanseassa. 37-vuotias mies pidätettiin keskiviikkona, ja hänen oli määrä saapua Swansean käräjäoikeuteen torstaina. 48-vuotias nainen on edelleen kriittisessä tilassa Walesin yliopistollisessa sairaalassa Cardiffissa.</w:t>
      </w:r>
    </w:p>
    <w:p>
      <w:r>
        <w:rPr>
          <w:b/>
        </w:rPr>
        <w:t xml:space="preserve">Yhteenveto</w:t>
      </w:r>
    </w:p>
    <w:p>
      <w:r>
        <w:t xml:space="preserve">Miestä on syytetty vakavan ruumiinvamman aiheuttamisesta hyökkäyksen jälkeen, jonka seurauksena nainen sai hengenvaarallisia vammoja.</w:t>
      </w:r>
    </w:p>
    <w:p>
      <w:r>
        <w:rPr>
          <w:b/>
          <w:u w:val="single"/>
        </w:rPr>
        <w:t xml:space="preserve">Asiakirjan numero 7621</w:t>
      </w:r>
    </w:p>
    <w:p>
      <w:r>
        <w:t xml:space="preserve">Manxin moottoripyöräharrastajat maailmanennätyksen tiellä</w:t>
      </w:r>
    </w:p>
    <w:p>
      <w:r>
        <w:t xml:space="preserve">Tiimin on ajettava keskimäärin yli 176 mailia tunnissa kahdessa ajossa Bonneville Speed Week -tapahtumassa Utahissa, jotta se voi tehdä uuden maailmanennätyksen modifioidussa 500-kuutioisten luokassa. Lonan Gentlemen's Fellowshipin ensimmäinen ajo oli yli 10 mailia tunnissa nopeampi kuin vuoden 1970 ennätys 186,37 mailia tunnissa. Projektipäällikkö Suzy Starlite sanoi: "Puolimatkassa. Olemme niin innoissamme." Tiimi suorittaa toisen ajokierroksensa Utahin suolatasangoilla maanantaina. Tiimiin kuuluvat hallitseva brittiläinen sprinttimestari Paul Hodgson, Bob Watson, Stu Harvey ja Suzy Starlite sekä ajaja Richard Barks. Pyörän rakentamisprojekti on kestänyt lähes kaksi vuotta, ja monet paikalliset yritykset ovat tulleet mukaan auttamaan osien valmistuksessa ja sponsoroinnissa.</w:t>
      </w:r>
    </w:p>
    <w:p>
      <w:r>
        <w:rPr>
          <w:b/>
        </w:rPr>
        <w:t xml:space="preserve">Yhteenveto</w:t>
      </w:r>
    </w:p>
    <w:p>
      <w:r>
        <w:t xml:space="preserve">Mansaarella asuva moottoripyöräharrastajaryhmä on puolimatkassa kohti uuden maannopeusennätyksen tekemistä saarella rakennetulla koneella.</w:t>
      </w:r>
    </w:p>
    <w:p>
      <w:r>
        <w:rPr>
          <w:b/>
          <w:u w:val="single"/>
        </w:rPr>
        <w:t xml:space="preserve">Asiakirjan numero 7622</w:t>
      </w:r>
    </w:p>
    <w:p>
      <w:r>
        <w:t xml:space="preserve">Mies kuoli Scapa Flow'n sukellusonnettomuudessa Orkneysaarilla</w:t>
      </w:r>
    </w:p>
    <w:p>
      <w:r>
        <w:t xml:space="preserve">Skotlannin poliisi kertoi, että se sai ilmoituksen kadonneesta miehestä hieman puolenpäivän jälkeen. Ruumis löydettiin Stromnessin ja Longhopen pelastusveneiden sekä rannikkovartioston suorittamien etsintöjen jälkeen. Tutkimukset kaikkien olosuhteiden selvittämiseksi ovat käynnissä. Scapa Flow on suosittu sukelluskohde, koska merenpohjassa on uponneita sota-aluksia.</w:t>
      </w:r>
    </w:p>
    <w:p>
      <w:r>
        <w:rPr>
          <w:b/>
        </w:rPr>
        <w:t xml:space="preserve">Yhteenveto</w:t>
      </w:r>
    </w:p>
    <w:p>
      <w:r>
        <w:t xml:space="preserve">Mies on kuollut sukellusonnettomuudessa Scapa Flow'ssa Orkneysaarilla.</w:t>
      </w:r>
    </w:p>
    <w:p>
      <w:r>
        <w:rPr>
          <w:b/>
          <w:u w:val="single"/>
        </w:rPr>
        <w:t xml:space="preserve">Asiakirjan numero 7623</w:t>
      </w:r>
    </w:p>
    <w:p>
      <w:r>
        <w:t xml:space="preserve">Kiinan arvovaltaiset hankkeet eri puolilla maailmaa</w:t>
      </w:r>
    </w:p>
    <w:p>
      <w:r>
        <w:t xml:space="preserve">Tässä on muutamia muita, jotka pistävät silmään. Kiina on rahoittanut monia hankkeita eri puolilla Afrikkaa, erityisesti urheilustadioneita ja rautatieyhteyksiä, mutta mikään niistä ei ole ollut tunnetumpi kuin Etiopiassa sijaitseva Afrikan unionin päämaja, joka on 200 miljoonan dollarin (127 miljoonan punnan) lahja Kiinalta ja joka hallitsee Addis Abeban taivaanrantaa ja on osoitus Kiinan ja Afrikan kasvavista taloussuhteista. Näiden kahden maan välinen kauppa on yli kuusinkertaistunut viime vuosikymmenen aikana. Kiinan avokätisyys Etelä-Amerikassa on hyvin dokumentoitu - Kiinan valtion omistamien pankkien lainat Latinalaisen Amerikan maille kasvoivat 71 prosenttia 22 miljardiin dollariin (14 miljardiin puntaan) vuonna 2014 China-Latin America Finance Database -tietokannan julkaisemien arvioiden mukaan, ja Kiinalla on ahne ruokahalu Latinalaisen Amerikan raaka-aineisiin. Sen suurin hanke alueella on "El Gran Canal", 278 kilometrin pituinen kanava Nicaraguan halki, joka kilpailee Panaman kanavan kanssa. Tällaiset korkean profiilin hankkeet eivät kuitenkaan ole ongelmattomia. Kiinalaisten rahoittama satamahanke Sri Lankassa keskeytettiin hiljattain, kun Colombo vetosi hallituksen hyväksynnän puutteeseen. Analyytikot sanovat, että tämä on kiristänyt suhteita Pekingiin, joka väittää, että hanke on paikallisten lakien mukainen. Kiina on pumpannut miljoonia dollareita Sri Lankan infrastruktuuriin 26 vuotta kestäneen sisällissodan päätyttyä vuonna 2009, ja se on käyttänyt hyväkseen länsimaiden ihmisoikeustilanteen vuoksi nihkeästi suhtautuvien länsimaalaisten investointityhjiötä. Kiina, joka on jalostetun kuparin suurin kuluttaja ja tuottaja, on tehnyt monia investointeja kuparikaivoksiin Etelä-Amerikassa. Yksi tunnetuimmista on sen 6 miljardin dollarin osto Las Bambasin kuparikaivoksesta Perussa. Kun se otetaan käyttöön vuonna 2015, sen ennustetaan tuottavan 450 000 tonnia kuparia vuodessa.</w:t>
      </w:r>
    </w:p>
    <w:p>
      <w:r>
        <w:rPr>
          <w:b/>
        </w:rPr>
        <w:t xml:space="preserve">Yhteenveto</w:t>
      </w:r>
    </w:p>
    <w:p>
      <w:r>
        <w:t xml:space="preserve">Kiina investoi Pakistaniin 46 miljardia dollaria, muun muassa talouskäytävään, joka yhdistää sen läntisen Xinjiangin maakunnan aina Gwadarin lounaissatamaan Arabianmerellä. Tämä on vain viimeisin monista arvokkaista hankkeista, joita Kiina on maksanut tai joihin se on investoinut eri puolilla maailmaa.</w:t>
      </w:r>
    </w:p>
    <w:p>
      <w:r>
        <w:rPr>
          <w:b/>
          <w:u w:val="single"/>
        </w:rPr>
        <w:t xml:space="preserve">Asiakirjan numero 7624</w:t>
      </w:r>
    </w:p>
    <w:p>
      <w:r>
        <w:t xml:space="preserve">Etelä-Yorkshiren PC:tä syytetään teini-ikäisen jalkapallofanin pahoinpitelystä</w:t>
      </w:r>
    </w:p>
    <w:p>
      <w:r>
        <w:t xml:space="preserve">PC William Sampsonia, 26, syytetään teini-ikäisen laittomasta ja ilkivaltaisesta haavoittamisesta sen jälkeen, kun Barnsley kohtasi Sheffield Wednesdayn 8. helmikuuta. Etelä-Yorkshiren poliisi sai syytteen poliisivalvonnan tutkinnan jälkeen, joka koski Barnsleyn Midland Streetillä tapahtunutta riitaa. PC Sampsonin on määrä saapua Leedsin käräjäoikeuteen 2. joulukuuta. Seuraa BBC Yorkshirea Facebookissa, Twitterissä ja Instagramissa. Lähetä juttuideoita osoitteeseen yorkslincs.news@bbc.co.uk tai lähetä video tästä.</w:t>
      </w:r>
    </w:p>
    <w:p>
      <w:r>
        <w:rPr>
          <w:b/>
        </w:rPr>
        <w:t xml:space="preserve">Yhteenveto</w:t>
      </w:r>
    </w:p>
    <w:p>
      <w:r>
        <w:t xml:space="preserve">Poliisia syytetään 16-vuotiaan jalkapallofanin pahoinpitelystä paikallisen derbyn jälkeen.</w:t>
      </w:r>
    </w:p>
    <w:p>
      <w:r>
        <w:rPr>
          <w:b/>
          <w:u w:val="single"/>
        </w:rPr>
        <w:t xml:space="preserve">Asiakirjan numero 7625</w:t>
      </w:r>
    </w:p>
    <w:p>
      <w:r>
        <w:t xml:space="preserve">Thames Valleyn poliisi vangittiin uhrin puremisesta</w:t>
      </w:r>
    </w:p>
    <w:p>
      <w:r>
        <w:t xml:space="preserve">Se on seurausta viime vuoden kesäkuun 10. päivänä Banburyssa sattuneesta välikohtauksesta, jossa virantoimituksen ulkopuolella ollut poliisi tarttui uhrin nenään ja puri häntä. Rebecca Barnett, 33, Wood Endistä, Banburysta, tunnusti syyllisyytensä yhteen törkeän ruumiinvamman aiheuttamiseen tahattomasti. Tuomari Smith sanoi, että uhri kärsi "kauhistuttavan" vamman. Barnett, joka on erotettu poliisista, pahoinpiteli entisen ystävänsä Leanne Rawlinsin Easingtonin jalkapallokerhon ulkopuolella. Rawlins tarvitsi leikkauksen nenänsä korjaamiseksi, ja hänellä oli pysyvät arvet.</w:t>
      </w:r>
    </w:p>
    <w:p>
      <w:r>
        <w:rPr>
          <w:b/>
        </w:rPr>
        <w:t xml:space="preserve">Yhteenveto</w:t>
      </w:r>
    </w:p>
    <w:p>
      <w:r>
        <w:t xml:space="preserve">Thames Valleyn entinen poliisi on tuomittu 22 kuukaudeksi vankilaan 29-vuotiaan naisen pahoinpitelystä.</w:t>
      </w:r>
    </w:p>
    <w:p>
      <w:r>
        <w:rPr>
          <w:b/>
          <w:u w:val="single"/>
        </w:rPr>
        <w:t xml:space="preserve">Asiakirjan numero 7626</w:t>
      </w:r>
    </w:p>
    <w:p>
      <w:r>
        <w:t xml:space="preserve">Luksustavarakonserni Richemont ylittää myyntiodotukset</w:t>
      </w:r>
    </w:p>
    <w:p>
      <w:r>
        <w:t xml:space="preserve">Richemont kertoi, että sen kolmannen neljänneksen myynti oli kasvanut kolmanneksen 2,1 miljardiin euroon (2,8 miljardia dollaria; 1,8 miljardia puntaa). Vaikka Eurooppa on edelleen konsernin suurin markkina-alue, myynti Aasiassa kasvoi 57 prosenttia viime vuoden vastaavasta ajanjaksosta. Yritys kuitenkin varoitti, että neljännestä neljänneksestä tulisi vaikeampi. Toimitusjohtaja Johann Rupert varoitti, että yrityksen olisi "haastavampaa" täyttää odotukset tilikauden lopussa, sillä vahvan Sveitsin frangin vaikutus on huolestuttava. Richemont on maailman toiseksi suurin ylellisyystavarakonserni ranskalaisen kilpailijan LVMH-konsernin jälkeen.</w:t>
      </w:r>
    </w:p>
    <w:p>
      <w:r>
        <w:rPr>
          <w:b/>
        </w:rPr>
        <w:t xml:space="preserve">Yhteenveto</w:t>
      </w:r>
    </w:p>
    <w:p>
      <w:r>
        <w:t xml:space="preserve">Sveitsiläinen ylellisyystavarakonserni Richemont, joka omistaa Cartier- ja Montblanc-brändit, on ilmoittanut myynnin kasvaneen odotettua paremmin Aasian kasvaneen kulutuskysynnän ansiosta.</w:t>
      </w:r>
    </w:p>
    <w:p>
      <w:r>
        <w:rPr>
          <w:b/>
          <w:u w:val="single"/>
        </w:rPr>
        <w:t xml:space="preserve">Asiakirjan numero 7627</w:t>
      </w:r>
    </w:p>
    <w:p>
      <w:r>
        <w:t xml:space="preserve">Commonsin väärinkäyttö: Dame Laura Coxin salamanisku</w:t>
      </w:r>
    </w:p>
    <w:p>
      <w:r>
        <w:t xml:space="preserve">Chris CookPolicy editor, Newsnight@xtophercookon Twitter Epäilen, että he eivät odottaneet sitä, mitä saivat. Tämä raportti, vastaus Lucinda Dayn ja minun maaliskuussa julkaisemiin raportteihin, on tinkimätön. Dame Laura, entinen korkeimman oikeuden tuomari, havaitsi "ylhäältä alaspäin leviävän kunnioituksen, alistumisen, suostumuksen ja vaikenemisen kulttuurin, jossa kiusaaminen, häirintä ja seksuaalinen ahdistelu ovat voineet kukoistaa ja jota on pitkään siedetty ja peitelty". Jos parlamentin johto on tilannut raportin luullessaan, että Newsnightin olisi todettu liioitelleen ongelmaa, se joutuu pettymään pahasti. "Sarjarikolliset" Hän tarkasteli, kuten mekin, virkamiesten kohtelua, eli epäpoliittista henkilökuntaa, joka johtaa parlamentin ja sen valiokuntien toimintaa. Hän havaitsi, kuten mekin, että henkilökunnan jäsenten kertomukset parlamentin kiusaamis- ja häirintäongelmista olivat huomattavan johdonmukaisia. Hän kuuli 200:lta henkilöltä, että parlamentti on täynnä kunnioituksen kulttuuria, jossa uhrit tuntevat syyllisyyttä uhriksi joutumisestaan. Kansanedustajat ovat merkittävä osa ongelmaa; hän kirjoitti: "Joidenkin kansanedustajien väitettiin olevan "sarjamurhaajia", ja heidän käytöksestään kerrottiin olevan laajalti ja pitkään tiedossa sisäisesti. "Ei ole ... mahdollista antaa tarkkaa lukua niiden kansanedustajien määrästä, joiden väitetään käyttäytyneen tällä tavoin, mutta kertomukset osoittavat, että väitetty kiusaamiskäyttäytyminen on ollut laajempi ongelma kuin vain muutamiin yksittäisiin henkilöihin rajoittuva ongelma.". Ja vaikka osa väitteistä liittyy menneisyyteen, toiset paljastavat, että se on edelleen ongelma." Dame Laura keskittyy myös ongelmaan, josta olemme kuulleet paljon, mutta josta on raportoitu vähemmän. Kansanedustajiin liittyvän ongelman ohella ongelma koskee myös johtavia virkailijoita. Ilmapiirissä, jossa vanhemmat parlamentin jäsenet saavat kohdella huonosti nuorempaa henkilökuntaa, suuret virkamiehet ovat samojen kulttuuristen piirteiden ja byrokraattisten prosessien suojeluksessa. Mitä nyt tapahtuu? Hän tekee joitakin tärkeitä johtopäätöksiä analysoidessaan tätä toimimatonta työpaikkaa. Hän vaatii valtavaa muutosta - loppujen lopuksi hänen analyysinsä mukaan kyseessä on "kulttuuri, joka on aktiivisesti pyrkinyt peittämään tällaisen väärinkäytöksen". Hänellä on kuitenkin joitakin lähtökohtia, jotka ovat välttämättömiä, mutta eivät riittäviä edellytyksiä sille, mitä tarvitaan: Dame Laura sai tehtäväkseen tehdä riippumattoman tutkimuksen. Hän antoi ukkoseniskun. Voit katsoa Newsnightin BBC 2:lla arkisin klo 22.30 tai Iplayerissä. Tilaa ohjelma YouTubesta tai seuraa sitä Twitterissä.</w:t>
      </w:r>
    </w:p>
    <w:p>
      <w:r>
        <w:rPr>
          <w:b/>
        </w:rPr>
        <w:t xml:space="preserve">Yhteenveto</w:t>
      </w:r>
    </w:p>
    <w:p>
      <w:r>
        <w:t xml:space="preserve">Uusi järjestelmä, jolla käsitellään kansanedustajien huonoa käytöstä, ei ole riittävän hyvä, ja kulttuuria ja johtamista on muutettava - näin arvioi Dame Laura Cox, jota pyydettiin tutkimaan, miten parlamentin alahuone käsittelee kiusaamista ja seksuaalista häirintää Newsnightin uutisoitua aiheesta.</w:t>
      </w:r>
    </w:p>
    <w:p>
      <w:r>
        <w:rPr>
          <w:b/>
          <w:u w:val="single"/>
        </w:rPr>
        <w:t xml:space="preserve">Asiakirjan numero 7628</w:t>
      </w:r>
    </w:p>
    <w:p>
      <w:r>
        <w:t xml:space="preserve">Llanellin onnettomuus: Llanelli: Jalankulkija kuolee jäätyään auton alle</w:t>
      </w:r>
    </w:p>
    <w:p>
      <w:r>
        <w:t xml:space="preserve">Dyfed-Powysin poliisin mukaan 53-vuotias mies jäi valkoisen Suzuki Swift -merkkisen auton alle Church Streetillä Llanellissa lauantaina noin kello 20.15 GMT. Pelastuslaitos saapui paikalle, mutta mies oli saanut kuolemaan johtaneet vammat. Poliisiviranomaiset vetosivat silminnäkijöihin tai kaikkiin, joilla on kojelautakameran kuvamateriaalia onnettomuusajankohdan tienoilta, jotta he ottaisivat heihin yhteyttä.</w:t>
      </w:r>
    </w:p>
    <w:p>
      <w:r>
        <w:rPr>
          <w:b/>
        </w:rPr>
        <w:t xml:space="preserve">Yhteenveto</w:t>
      </w:r>
    </w:p>
    <w:p>
      <w:r>
        <w:t xml:space="preserve">Jalankulkija kuoli, kun hän jäi auton alle Carmarthenshiressä.</w:t>
      </w:r>
    </w:p>
    <w:p>
      <w:r>
        <w:rPr>
          <w:b/>
          <w:u w:val="single"/>
        </w:rPr>
        <w:t xml:space="preserve">Asiakirjan numero 7629</w:t>
      </w:r>
    </w:p>
    <w:p>
      <w:r>
        <w:t xml:space="preserve">Eden Projectin työntekijä löytyi kuolleena Cornwallin työmaalta</w:t>
      </w:r>
    </w:p>
    <w:p>
      <w:r>
        <w:t xml:space="preserve">Devonin ja Cornwallin poliisin mukaan nelikymppinen mies löydettiin Parissa sijaitsevalta työmaalta tiistaina noin kello 16.15 BST. Eden Project sanoi, että mies löydettiin "ei-julkiselta alueelta", ja jakoi "ajatuksiaan ja syvimmät osanottonsa" hänen ystävilleen ja perheelleen. Kuolemaa ei pidetä epäilyttävänä, poliisi vahvisti.</w:t>
      </w:r>
    </w:p>
    <w:p>
      <w:r>
        <w:rPr>
          <w:b/>
        </w:rPr>
        <w:t xml:space="preserve">Yhteenveto</w:t>
      </w:r>
    </w:p>
    <w:p>
      <w:r>
        <w:t xml:space="preserve">Eden Projectin työntekijä on löydetty kuolleena cornwallilaisesta nähtävyydestä.</w:t>
      </w:r>
    </w:p>
    <w:p>
      <w:r>
        <w:rPr>
          <w:b/>
          <w:u w:val="single"/>
        </w:rPr>
        <w:t xml:space="preserve">Asiakirjan numero 7630</w:t>
      </w:r>
    </w:p>
    <w:p>
      <w:r>
        <w:t xml:space="preserve">Mies vapautettu kehonrakentajan rikkaruohomyrkkykuolemasta</w:t>
      </w:r>
    </w:p>
    <w:p>
      <w:r>
        <w:t xml:space="preserve">Sean Cleathero, 28, kuoli vuonna 2012 juotuaan rikkakasvien torjunta-ainetta, dinitrofenolia. Old Baileyn valamiehistö vapautti maanantaina Jamie Chiversin, 44, Spring Gardens Roadilta, High Wycombesta, taposta. Chivers oli jo aiemmin myöntänyt oikeuden kulun vääristämisen ja anabolisten steroidien, C-luokan huumeiden, toimittamisen. High Wycombeen kotoisin oleva Cleathero kuoli sairaalassa 16. lokakuuta muutama tunti nesteen juomisen jälkeen. Dinitrofenoli (DNP) ei ole valvottu huumausaine, koska sitä käytetään hyönteis- tai rikkakasvien torjunta-aineena, mutta se on ihmisravinnoksi kelpaamatonta. Tuomio annetaan myöhemmin. Kaksi muuta miestä oli jo aiemmin vapautettu taposta.</w:t>
      </w:r>
    </w:p>
    <w:p>
      <w:r>
        <w:rPr>
          <w:b/>
        </w:rPr>
        <w:t xml:space="preserve">Yhteenveto</w:t>
      </w:r>
    </w:p>
    <w:p>
      <w:r>
        <w:t xml:space="preserve">Mies, jota syytettiin High Wycomben kuntosalilla rikkaruohomyrkkyä juoneen kehonrakentajan tappamisesta, on todettu syyttömäksi taposta.</w:t>
      </w:r>
    </w:p>
    <w:p>
      <w:r>
        <w:rPr>
          <w:b/>
          <w:u w:val="single"/>
        </w:rPr>
        <w:t xml:space="preserve">Asiakirjan numero 7631</w:t>
      </w:r>
    </w:p>
    <w:p>
      <w:r>
        <w:t xml:space="preserve">Misson Springs: Neljä syytettyä murtamisprotestin jälkeen</w:t>
      </w:r>
    </w:p>
    <w:p>
      <w:r>
        <w:t xml:space="preserve">Mielenosoitus järjestettiin maanantaina lähellä Missonia Nottinghamshiren osavaltiossa, jossa on tehty liuskekaasukokeita. Stephanie Robinson, 28, Dronfieldistä, Michelle Maddock, 48, ja Kathryn Wilson, 68, molemmat Sheffieldistä, sekä Shaun Harrison, 50, Durhamista, pidätettiin mielenosoituksen jälkeen. Kaikkia neljää syytettiin valtatien tahallisesta estämisestä, ja heidän on määrä saapua Mansfieldin käräjäoikeuteen. Seuraa BBC East Midlandsia Facebookissa, Twitterissä tai Instagramissa. Lähetä juttuideoita osoitteeseen eastmidsnews@bbc.co.uk.</w:t>
      </w:r>
    </w:p>
    <w:p>
      <w:r>
        <w:rPr>
          <w:b/>
        </w:rPr>
        <w:t xml:space="preserve">Yhteenveto</w:t>
      </w:r>
    </w:p>
    <w:p>
      <w:r>
        <w:t xml:space="preserve">Neljä ihmistä on saanut syytteen murtohankkeita koskevan mielenosoituksen jälkeen.</w:t>
      </w:r>
    </w:p>
    <w:p>
      <w:r>
        <w:rPr>
          <w:b/>
          <w:u w:val="single"/>
        </w:rPr>
        <w:t xml:space="preserve">Asiakirjan numero 7632</w:t>
      </w:r>
    </w:p>
    <w:p>
      <w:r>
        <w:t xml:space="preserve">Entinen Gloucesterin kaupunginvaltuutettu syytetään ylähameen heiluttelusta</w:t>
      </w:r>
    </w:p>
    <w:p>
      <w:r>
        <w:t xml:space="preserve">Gloucesterin Abbeydalesta kotoisin olevan 40-vuotiaan Lee Hawthornen väitetään syyllistyneen rikokseen Northgate Streetillä sijaitsevassa myymälässä 27. kesäkuuta. Entinen Gloucesterin kaupunginvaltuutettu Hawthornen on määrä saapua Cheltenhamin tuomareiden eteen 3. syyskuuta. Gloucestershiren poliisi ja kruunun syyttäjälaitos sanoivat suhtautuvansa "kaikkiin väitteisiin ylävartaloon kohdistuvista väitteistä vakavasti". Hawthorne erosi kaupunginvaltuutetusta huhtikuussa.</w:t>
      </w:r>
    </w:p>
    <w:p>
      <w:r>
        <w:rPr>
          <w:b/>
        </w:rPr>
        <w:t xml:space="preserve">Yhteenveto</w:t>
      </w:r>
    </w:p>
    <w:p>
      <w:r>
        <w:t xml:space="preserve">Entinen konservatiivien valtuutettu on saanut syytteen ylävartalorikoksesta TK Maxxin Gloucesterissa sijaitsevassa haaraliikkeessä.</w:t>
      </w:r>
    </w:p>
    <w:p>
      <w:r>
        <w:rPr>
          <w:b/>
          <w:u w:val="single"/>
        </w:rPr>
        <w:t xml:space="preserve">Asiakirjan numero 7633</w:t>
      </w:r>
    </w:p>
    <w:p>
      <w:r>
        <w:t xml:space="preserve">Chelmsfordin murhasta pidätykset kuolemaan johtaneen puukotuksen jälkeen</w:t>
      </w:r>
    </w:p>
    <w:p>
      <w:r>
        <w:t xml:space="preserve">Poliisi löysi nelikymppisen miehen Cromar Wayltä, Chelmsfordista, Essexistä, hieman ennen 01:00 BST. Hänet julistettiin kuolleeksi sairaalassa kello 02:00, ja kolme 40-, 53- ja 59-vuotiasta miestä sekä 53-vuotias nainen on pidätetty murhasta epäiltynä. Lisäksi 53-vuotias mies pidätettiin epäiltynä A-luokan huumeiden hallussapidosta. Meteor Roadin lähellä oleva kuja on suljettu tutkinnan ajaksi. Kaikkia, joilla on tietoa, pyydetään ottamaan yhteyttä Essexin poliisiin.</w:t>
      </w:r>
    </w:p>
    <w:p>
      <w:r>
        <w:rPr>
          <w:b/>
        </w:rPr>
        <w:t xml:space="preserve">Yhteenveto</w:t>
      </w:r>
    </w:p>
    <w:p>
      <w:r>
        <w:t xml:space="preserve">Mies, joka löydettiin "vakavasti loukkaantuneena" kadulta puukotusvammoja saaneena, on kuollut, mikä on käynnistänyt murhatutkimuksen.</w:t>
      </w:r>
    </w:p>
    <w:p>
      <w:r>
        <w:rPr>
          <w:b/>
          <w:u w:val="single"/>
        </w:rPr>
        <w:t xml:space="preserve">Asiakirjan numero 7634</w:t>
      </w:r>
    </w:p>
    <w:p>
      <w:r>
        <w:t xml:space="preserve">Jalkapallofaneja etsitään junassa tapahtuneiden rotu- ja sukupuolihyökkäysten vuoksi</w:t>
      </w:r>
    </w:p>
    <w:p>
      <w:r>
        <w:t xml:space="preserve">Britannian liikennepoliisin (BTP) mukaan noin 20 miestä lausui loukkaavia huutoja perheiden ja lasten nähden ennen kuin he kävivät seksuaalisesti useiden naisten kimppuun. Ryhmä nousi 22. joulukuuta kello 18.22 GMT Lontoon Paddingtonista Worcesteriin lähteneeseen junaan. BTP:n mukaan ryhmän uskottiin olevan Chelsean kannattajia. BBC on ottanut yhteyttä Chelsea FC:hen kommenttia varten. Poliisit kehottivat silminnäkijöitä ja uhreja ottamaan yhteyttä poliisiin. Epäillyt poistuivat junasta Worcesterissa, BTP lisäsi.</w:t>
      </w:r>
    </w:p>
    <w:p>
      <w:r>
        <w:rPr>
          <w:b/>
        </w:rPr>
        <w:t xml:space="preserve">Yhteenveto</w:t>
      </w:r>
    </w:p>
    <w:p>
      <w:r>
        <w:t xml:space="preserve">Poliisi etsii ryhmää jalkapallofaneja, jotka hyökkäsivät seksuaalisesti naisten kimppuun ja huutelivat rasistisia solvauksia junassa.</w:t>
      </w:r>
    </w:p>
    <w:p>
      <w:r>
        <w:rPr>
          <w:b/>
          <w:u w:val="single"/>
        </w:rPr>
        <w:t xml:space="preserve">Asiakirjan numero 7635</w:t>
      </w:r>
    </w:p>
    <w:p>
      <w:r>
        <w:t xml:space="preserve">Guernseyn bussipalvelut eivät vastaa tarpeita.</w:t>
      </w:r>
    </w:p>
    <w:p>
      <w:r>
        <w:t xml:space="preserve">Väitteet esitettiin viime viikolla tehdyssä vähimmäistulovaatimuksia koskevassa tutkimuksessa. Tutkimuksen mukaan jokainen kotitalous tarvitsee auton elääkseen normaalia elämää. Island Coachwaysin Hannah Beacom sanoi toivovansa, että poliitikot käyttäisivät tutkimuksen tuloksia tulevissa keskusteluissa yhtiön kanssa. Tutkimuksen tilasivat sosiaaliturva- ja asunto-osastot. Beacom sanoi olevansa samaa mieltä joidenkin kyselyyn vastanneiden kritiikistä, jonka mukaan bussiaikataulut eivät aina sovi kaikille. Raportissa todettiin, että autoilukustannukset olivat Guernseyssä alhaisemmat, koska MoT-tarkastuksia ei tarvita ja polttoaine on halvempaa.</w:t>
      </w:r>
    </w:p>
    <w:p>
      <w:r>
        <w:rPr>
          <w:b/>
        </w:rPr>
        <w:t xml:space="preserve">Yhteenveto</w:t>
      </w:r>
    </w:p>
    <w:p>
      <w:r>
        <w:t xml:space="preserve">Guernseyn linja-autopalvelun toimitusjohtaja on osittain yhtynyt kritiikkiin, jonka mukaan saaren liikennejärjestelmä ei vastaa asukkaiden tarpeita.</w:t>
      </w:r>
    </w:p>
    <w:p>
      <w:r>
        <w:rPr>
          <w:b/>
          <w:u w:val="single"/>
        </w:rPr>
        <w:t xml:space="preserve">Asiakirjan numero 7636</w:t>
      </w:r>
    </w:p>
    <w:p>
      <w:r>
        <w:t xml:space="preserve">Mies tunnustaa syyllisyytensä Newbold Coleortonin räjähdesyytteisiin</w:t>
      </w:r>
    </w:p>
    <w:p>
      <w:r>
        <w:t xml:space="preserve">Matthew Montanow, 29, pidätettiin Newbold Coleortonissa 12. syyskuuta. Hän tunnusti Leicester Crown Courtissa syyllisyytensä kahteen räjähdysaineiden hallussapitoon, kahteen räjähdysaineiden valmistamiseen ja neljään kiellettyjen ampumatarvikkeiden hallussapitoon. Vicarage Closessa kylässä asuva Montanow saa tuomionsa 3. huhtikuuta. Poliisi sanoi syyskuussa, ettei se usko tapauksen liittyvän terrorismiin. Seuraa BBC East Midlandsia Facebookissa, Twitterissä tai Instagramissa. Lähetä juttuideoita osoitteeseen eastmidsnews@bbc.co.uk.</w:t>
      </w:r>
    </w:p>
    <w:p>
      <w:r>
        <w:rPr>
          <w:b/>
        </w:rPr>
        <w:t xml:space="preserve">Yhteenveto</w:t>
      </w:r>
    </w:p>
    <w:p>
      <w:r>
        <w:t xml:space="preserve">Mies on myöntänyt useita räjähde- ja ampumatarvikerikoksia sen jälkeen, kun pomminpurkuasiantuntijat eristivät osan Leicestershiren kylästä.</w:t>
      </w:r>
    </w:p>
    <w:p>
      <w:r>
        <w:rPr>
          <w:b/>
          <w:u w:val="single"/>
        </w:rPr>
        <w:t xml:space="preserve">Asiakirjan numero 7637</w:t>
      </w:r>
    </w:p>
    <w:p>
      <w:r>
        <w:t xml:space="preserve">Cardiffin kouluttaminen: Willows High School TV-dokumentissa</w:t>
      </w:r>
    </w:p>
    <w:p>
      <w:r>
        <w:t xml:space="preserve">Cardiffin Tremorfassa sijaitsevan Willows High Schoolin ympärille sijoitetaan kiinteitä kameroita, joilla kuvataan oppilaiden ja heidän opettajiensa välisiä suhteita, kun he valmistautuvat kokeisiinsa. Aiemmissa sarjoissa on kuvattu elämää kouluissa Essexissä, Yorkshiressä ja viimeksi Lontoon East Endissä. Neljäs sarja esitetään ensi syksynä.</w:t>
      </w:r>
    </w:p>
    <w:p>
      <w:r>
        <w:rPr>
          <w:b/>
        </w:rPr>
        <w:t xml:space="preserve">Yhteenveto</w:t>
      </w:r>
    </w:p>
    <w:p>
      <w:r>
        <w:t xml:space="preserve">Etelä-Walesissa sijaitseva koulu on mukana Channel 4:n Educating-dokumenttisarjassa.</w:t>
      </w:r>
    </w:p>
    <w:p>
      <w:r>
        <w:rPr>
          <w:b/>
          <w:u w:val="single"/>
        </w:rPr>
        <w:t xml:space="preserve">Asiakirjan numero 7638</w:t>
      </w:r>
    </w:p>
    <w:p>
      <w:r>
        <w:t xml:space="preserve">Tulipalo hylätyssä Central Plaza -hotellissa Cumbriassa</w:t>
      </w:r>
    </w:p>
    <w:p>
      <w:r>
        <w:t xml:space="preserve">Heidät kutsuttiin paikalle kello 20.28 BST, ja tulipalo rajoittui kaupungin Victoria Viaductilla sijaitsevan Central Plaza -hotellin ylimpiin kerroksiin. Paikalla oli miehistöjä Bramptonista, Penrithistä, Aspatrasta ja Dumfriesista, ja ne poistuivat paikalta noin kello 01:20 BST. Kukaan ei loukkaantunut, ja rakennuksen uskotaan olleen tuolloin tyhjä.</w:t>
      </w:r>
    </w:p>
    <w:p>
      <w:r>
        <w:rPr>
          <w:b/>
        </w:rPr>
        <w:t xml:space="preserve">Yhteenveto</w:t>
      </w:r>
    </w:p>
    <w:p>
      <w:r>
        <w:t xml:space="preserve">Palomiehet käyttivät neljä tuntia saadakseen Carlislen keskustassa sijaitsevan ränsistyneen hotellin tulipalon hallintaan.</w:t>
      </w:r>
    </w:p>
    <w:p>
      <w:r>
        <w:rPr>
          <w:b/>
          <w:u w:val="single"/>
        </w:rPr>
        <w:t xml:space="preserve">Asiakirjan numero 7639</w:t>
      </w:r>
    </w:p>
    <w:p>
      <w:r>
        <w:t xml:space="preserve">15-vuotias tyttö kuoli lähellä Caerphilly Mountainia</w:t>
      </w:r>
    </w:p>
    <w:p>
      <w:r>
        <w:t xml:space="preserve">Gwentin poliisin mukaan pelastuspalvelut saapuivat Caerphilly Mountain Roadin varrella sijaitsevalle alueelle, koska he olivat huolissaan alueella asuvan tytön terveydestä, mutta hän kuoli heidän saavuttuaan. Hänen kuolemansa olosuhteita ei vielä tiedetä, ja tutkinta on käynnissä. Neljä ihmistä on pidätettynä auttamassa poliisia tutkimuksissa.</w:t>
      </w:r>
    </w:p>
    <w:p>
      <w:r>
        <w:rPr>
          <w:b/>
        </w:rPr>
        <w:t xml:space="preserve">Yhteenveto</w:t>
      </w:r>
    </w:p>
    <w:p>
      <w:r>
        <w:t xml:space="preserve">15-vuotias tyttö on kuollut sen jälkeen, kun poliisi kutsuttiin Caerphillyyn varhain sunnuntaiaamuna.</w:t>
      </w:r>
    </w:p>
    <w:p>
      <w:r>
        <w:rPr>
          <w:b/>
          <w:u w:val="single"/>
        </w:rPr>
        <w:t xml:space="preserve">Asiakirjan numero 7640</w:t>
      </w:r>
    </w:p>
    <w:p>
      <w:r>
        <w:t xml:space="preserve">Työt 43 vuotta vanhassa Tyne-tunnelissa alkavat.</w:t>
      </w:r>
    </w:p>
    <w:p>
      <w:r>
        <w:t xml:space="preserve">Maanantaina aloitetaan työt seinäpaneelien vaihtamiseksi klo 21.00-05.00 BST joka yö vuoden loppuun asti. Tunneli pysyy auki työn aikana, ja liikenteenohjausjärjestelmät ovat käytössä. Toista tunnelia rakennetaan parhaillaan, ja sen on määrä avautua helmikuussa 2011. Tyne-tunnelin toimiluvan haltijan TT2:n toimitusjohtaja Trevor Jackson totesi: "Tunnelin läpi yöllä kulkevilla ihmisillä on mahdollisuus nähdä työt läheltä. "Toivomme kuitenkin, ettei tämä häiritse liikaa, ja teemme parhaamme, jotta liikenne kulkisi."</w:t>
      </w:r>
    </w:p>
    <w:p>
      <w:r>
        <w:rPr>
          <w:b/>
        </w:rPr>
        <w:t xml:space="preserve">Yhteenveto</w:t>
      </w:r>
    </w:p>
    <w:p>
      <w:r>
        <w:t xml:space="preserve">Yöaikaan autoilijoita varoitetaan odottamaan viivästyksiä, kun 43 vuotta vanhan Tyne-tunnelin kunnostustyöt käynnistyvät.</w:t>
      </w:r>
    </w:p>
    <w:p>
      <w:r>
        <w:rPr>
          <w:b/>
          <w:u w:val="single"/>
        </w:rPr>
        <w:t xml:space="preserve">Asiakirjan numero 7641</w:t>
      </w:r>
    </w:p>
    <w:p>
      <w:r>
        <w:t xml:space="preserve">Englannin kanaalin jahdin kippari syytteeseen albanialaisten siirtolaisten takia</w:t>
      </w:r>
    </w:p>
    <w:p>
      <w:r>
        <w:t xml:space="preserve">Rajavartiolaitoksen alus ja rannikkovartioston helikopteri pysäyttivät keskiviikkoiltana Länsi-Sussexin rannikon edustalla 14-metrisen moottoriristeilijän ja saattoivat sen Portsmouthiin. Wolfram Steidl, 64, joka tunnetaan myös nimellä Charles Lynch, saapui aiemmin Portsmouthin tuomareiden eteen. Seitsemän aikuista ja yksi lapsi on luovutettu maahanmuuttoviranomaisille. Steidl, jolla ei ole kiinteää osoitetta, määrättiin tutkintavankeuteen, ja hänet on määrä saapua Portsmouthin kruununoikeuteen 9. joulukuuta.</w:t>
      </w:r>
    </w:p>
    <w:p>
      <w:r>
        <w:rPr>
          <w:b/>
        </w:rPr>
        <w:t xml:space="preserve">Yhteenveto</w:t>
      </w:r>
    </w:p>
    <w:p>
      <w:r>
        <w:t xml:space="preserve">Jahdin kipparia syytetään kahdeksan albanialaisen siirtolaisen auttamisesta pääsemään laittomasti Yhdistyneeseen kuningaskuntaan.</w:t>
      </w:r>
    </w:p>
    <w:p>
      <w:r>
        <w:rPr>
          <w:b/>
          <w:u w:val="single"/>
        </w:rPr>
        <w:t xml:space="preserve">Asiakirjan numero 7642</w:t>
      </w:r>
    </w:p>
    <w:p>
      <w:r>
        <w:t xml:space="preserve">Vetoomuksen Redditchin A&amp;E-osaston pelastamiseksi on allekirjoittanut 4 000 ihmistä.</w:t>
      </w:r>
    </w:p>
    <w:p>
      <w:r>
        <w:t xml:space="preserve">Redditchissä sijaitsevan Alexandra-sairaalan päivystysosasto saatetaan sulkea osana maakunnan NHS-palvelujen uudistamista. Mielenosoittajat olivat aiemmin Redditchissä keräämässä lisää allekirjoituksia. Worcestershire Acute Hospitals NHS Trustin mukaan sen on säästettävä 50 miljoonaa puntaa vuoteen 2015 mennessä. Myös Worcesterin ja Kidderminsterin palvelut kärsivät. Ehdotuksista järjestetään useita yleisötilaisuuksia, joissa kerrotaan ehdotuksista ja keskustellaan kuudesta ehdotuksesta, joista neljässä suositellaan A&amp;E-osaston sulkemista.</w:t>
      </w:r>
    </w:p>
    <w:p>
      <w:r>
        <w:rPr>
          <w:b/>
        </w:rPr>
        <w:t xml:space="preserve">Yhteenveto</w:t>
      </w:r>
    </w:p>
    <w:p>
      <w:r>
        <w:t xml:space="preserve">Järjestäjien mukaan 4 000 ihmistä on allekirjoittanut vetoomuksen, jossa vastustetaan Worcestershiressä sijaitsevan onnettomuus- ja päivystysyksikön mahdollista sulkemista.</w:t>
      </w:r>
    </w:p>
    <w:p>
      <w:r>
        <w:rPr>
          <w:b/>
          <w:u w:val="single"/>
        </w:rPr>
        <w:t xml:space="preserve">Asiakirjan numero 7643</w:t>
      </w:r>
    </w:p>
    <w:p>
      <w:r>
        <w:t xml:space="preserve">Norovirus-virus iskee kuuteen osastoon Wrexham Maelor Hospitalissa</w:t>
      </w:r>
    </w:p>
    <w:p>
      <w:r>
        <w:t xml:space="preserve">Noin 36 potilaalla oli oireita maanantaina, kertoivat sairaalaa hallinnoivan Betsi Cadwaladr University Health Boardin (BCUHB) virkamiehet. Muut alueen sairaalat eivät ole ilmoittaneet vastaavista ongelmista. Tiedottajan mukaan ripuli- ja oksenteluvirus on yleensä aktiivisempi talvikuukausina. Hän kehotti oireita saaneita ihmisiä välttämään vierailuja sairaalapotilaiden luona vähintään 48 tuntiin oireiden loppumisen jälkeen. Ihmisiä, joilla oli oireita ja joiden on määrä mennä sairaalaan ajanvaraukseen, pyydetään soittamaan ja pyytämään neuvoja.</w:t>
      </w:r>
    </w:p>
    <w:p>
      <w:r>
        <w:rPr>
          <w:b/>
        </w:rPr>
        <w:t xml:space="preserve">Yhteenveto</w:t>
      </w:r>
    </w:p>
    <w:p>
      <w:r>
        <w:t xml:space="preserve">Wrexham Maelor Hospital on sulkenut kuusi osastoa uusilta potilailta norovirustartunnan vuoksi.</w:t>
      </w:r>
    </w:p>
    <w:p>
      <w:r>
        <w:rPr>
          <w:b/>
          <w:u w:val="single"/>
        </w:rPr>
        <w:t xml:space="preserve">Asiakirjan numero 7644</w:t>
      </w:r>
    </w:p>
    <w:p>
      <w:r>
        <w:t xml:space="preserve">Nuorta syytetään murhasta Kingstandingin puukotuksen jälkeen</w:t>
      </w:r>
    </w:p>
    <w:p>
      <w:r>
        <w:t xml:space="preserve">Tappelun kerrottiin puhjenneen Twickenham Roadilla, Kingstandingissa, noin kello 13:00 BST lauantaina. 23-vuotias mies sai kuolemaan johtaneita puukotusvammoja. Teini, jonka nimeä ei voida mainita oikeudellisista syistä, saapui maanantaina Birminghamin nuoriso-oikeuteen. Hänet on määrätty tutkintavankeuteen, ja hänen on määrä saapua Birminghamin kruununoikeuteen 12. heinäkuuta. Poliisi kertoi, että kaksi 20- ja 24-vuotiasta miestä, jotka pidätettiin tutkinnan yhteydessä, on asetettu takuita vastaan. Katso lisää tarinoita Birminghamin ja Black Countryn alueelta.</w:t>
      </w:r>
    </w:p>
    <w:p>
      <w:r>
        <w:rPr>
          <w:b/>
        </w:rPr>
        <w:t xml:space="preserve">Yhteenveto</w:t>
      </w:r>
    </w:p>
    <w:p>
      <w:r>
        <w:t xml:space="preserve">15-vuotiasta poikaa on syytetty murhasta sen jälkeen, kun mies kuoli puukotuksessa Birminghamissa.</w:t>
      </w:r>
    </w:p>
    <w:p>
      <w:r>
        <w:rPr>
          <w:b/>
          <w:u w:val="single"/>
        </w:rPr>
        <w:t xml:space="preserve">Asiakirjan numero 7645</w:t>
      </w:r>
    </w:p>
    <w:p>
      <w:r>
        <w:t xml:space="preserve">Consettin murhatutkimus: David Cameron</w:t>
      </w:r>
    </w:p>
    <w:p>
      <w:r>
        <w:t xml:space="preserve">Pelastuslaitos löysi 47-vuotiaan David Cameronin Southernwoodista, Consettistä, noin kello 17.30 GMT torstaina. Hän kuoli vähän myöhemmin, Durhamin poliisi kertoi. Murhasta epäiltynä pidätetty 14-vuotias poika on edelleen poliisin huostassa. Poliisin mukaan Cameron ja pidätetty teini eivät tunteneet toisiaan.</w:t>
      </w:r>
    </w:p>
    <w:p>
      <w:r>
        <w:rPr>
          <w:b/>
        </w:rPr>
        <w:t xml:space="preserve">Yhteenveto</w:t>
      </w:r>
    </w:p>
    <w:p>
      <w:r>
        <w:t xml:space="preserve">Durhamin kreivikunnan kadulla käydyn tappelun vuoksi kuollut mies on tunnistettu.</w:t>
      </w:r>
    </w:p>
    <w:p>
      <w:r>
        <w:rPr>
          <w:b/>
          <w:u w:val="single"/>
        </w:rPr>
        <w:t xml:space="preserve">Asiakirjan numero 7646</w:t>
      </w:r>
    </w:p>
    <w:p>
      <w:r>
        <w:t xml:space="preserve">Vandaalit ruiskuttivat loukkaavaa graffitia Sunderlandin moskeijaan</w:t>
      </w:r>
    </w:p>
    <w:p>
      <w:r>
        <w:t xml:space="preserve">Northumbrian poliisi käsittelee Millfieldin alueella St Mark's Roadin varrella sijaitsevaan Anware Madinan moskeijaan kohdistunutta hyökkäystä viharikoksena. Erilaisia "loukkaavia" iskulauseita ruiskutettiin oveen maanantaina, kerrotaan. Poliisin mukaan ne on sittemmin poistettu. Poliisi on myös vedonnut silminnäkijöihin osana tutkintaa. Tiedottaja sanoi: "Haluamme vakuuttaa yhteisölle, että viharikoksia ei suvaita, ja kehotamme kaikkia, joilla on tietoa, ottamaan yhteyttä meihin."</w:t>
      </w:r>
    </w:p>
    <w:p>
      <w:r>
        <w:rPr>
          <w:b/>
        </w:rPr>
        <w:t xml:space="preserve">Yhteenveto</w:t>
      </w:r>
    </w:p>
    <w:p>
      <w:r>
        <w:t xml:space="preserve">Poliisi etsii vandaaleja, jotka ruiskuttivat graffiteja ja rikkoivat ikkunoita Sunderlandin moskeijaan.</w:t>
      </w:r>
    </w:p>
    <w:p>
      <w:r>
        <w:rPr>
          <w:b/>
          <w:u w:val="single"/>
        </w:rPr>
        <w:t xml:space="preserve">Asiakirjan numero 7647</w:t>
      </w:r>
    </w:p>
    <w:p>
      <w:r>
        <w:t xml:space="preserve">Maanopeusennätyksen rikkonut Blue Bird Pendinessä 90-vuotisjuhlassa</w:t>
      </w:r>
    </w:p>
    <w:p>
      <w:r>
        <w:t xml:space="preserve">Vuonna 1919 rakennettu Blue Bird teki 90 vuotta sitten ennätyksensä, joka oli yli 241 km/h. Sir Malcolmin pojanpoika Don Wales ajoi Pendine Sandsissa Pendine Sandsissa autoa, jota nykyään säilytetään Hampshiren kansallisessa moottorimuseossa. Se käynnistettiin ensimmäistä kertaa 50 vuoteen viime vuonna tehdyn kunnostuksen jälkeen.</w:t>
      </w:r>
    </w:p>
    <w:p>
      <w:r>
        <w:rPr>
          <w:b/>
        </w:rPr>
        <w:t xml:space="preserve">Yhteenveto</w:t>
      </w:r>
    </w:p>
    <w:p>
      <w:r>
        <w:t xml:space="preserve">Sir Malcolm Campbellin maanopeusennätyksen tehnyt auto on tuotu takaisin Carmarthenshireen, jossa se tapahtui.</w:t>
      </w:r>
    </w:p>
    <w:p>
      <w:r>
        <w:rPr>
          <w:b/>
          <w:u w:val="single"/>
        </w:rPr>
        <w:t xml:space="preserve">Asiakirjan numero 7648</w:t>
      </w:r>
    </w:p>
    <w:p>
      <w:r>
        <w:t xml:space="preserve">Airbus luovuttaa ensimmäisen A350-koneensa Qatar Airwaysille</w:t>
      </w:r>
    </w:p>
    <w:p>
      <w:r>
        <w:t xml:space="preserve">A350-900-koneessa on siviili-ilmailun suurimmat siivet, joissa käytetään uusia kevyitä komposiittimateriaaleja - ne valmistetaan Broughtonissa Pohjois-Walesissa. Kone on yrityksen kilpailija Boeingin Dreamliner 787:lle. Airbus on tilannut 778 konetta lentoyhtiöiltä, joista 80 on Qatar Airwaysin suurin tilaus.</w:t>
      </w:r>
    </w:p>
    <w:p>
      <w:r>
        <w:rPr>
          <w:b/>
        </w:rPr>
        <w:t xml:space="preserve">Yhteenveto</w:t>
      </w:r>
    </w:p>
    <w:p>
      <w:r>
        <w:t xml:space="preserve">Airbusin ensimmäinen A350-matkustajakone on luovutettu uudelle omistajalleen Qatar Airwaysille lentokonevalmistajan pääkonttorissa Toulousessa järjestetyssä seremoniassa.</w:t>
      </w:r>
    </w:p>
    <w:p>
      <w:r>
        <w:rPr>
          <w:b/>
          <w:u w:val="single"/>
        </w:rPr>
        <w:t xml:space="preserve">Asiakirjan numero 7649</w:t>
      </w:r>
    </w:p>
    <w:p>
      <w:r>
        <w:t xml:space="preserve">Marlow'n teini-ikäisen ruumis löydetty Thames-joesta</w:t>
      </w:r>
    </w:p>
    <w:p>
      <w:r>
        <w:t xml:space="preserve">Poliisisukeltajat löysivät pojan, jonka uskotaan olevan 13-vuotias Marlow'n alueelta, hieman kello 20:00 BST jälkeen tiistaina, kertoivat poliisit. Poliisit olivat vastanneet ilmoituksiin vaikeuksissa olevasta henkilöstä joessa lähellä Gossmore Lanea, Marlow'ssa, noin kello 16:30 BST. Thames Valleyn poliisin mukaan kuoleman ei uskottu olevan epäilyttävä.</w:t>
      </w:r>
    </w:p>
    <w:p>
      <w:r>
        <w:rPr>
          <w:b/>
        </w:rPr>
        <w:t xml:space="preserve">Yhteenveto</w:t>
      </w:r>
    </w:p>
    <w:p>
      <w:r>
        <w:t xml:space="preserve">Buckinghamshiren Thames-joesta on löydetty teinin ruumis.</w:t>
      </w:r>
    </w:p>
    <w:p>
      <w:r>
        <w:rPr>
          <w:b/>
          <w:u w:val="single"/>
        </w:rPr>
        <w:t xml:space="preserve">Asiakirjan numero 7650</w:t>
      </w:r>
    </w:p>
    <w:p>
      <w:r>
        <w:t xml:space="preserve">Gloucestershiren kylä paljastaa uudet kivet juhlavuoden kunniaksi.</w:t>
      </w:r>
    </w:p>
    <w:p>
      <w:r>
        <w:t xml:space="preserve">Pohjois-Cotswoldin Ebringtonin kylä pystyttää kiven paikkaan, jossa jokainen seitsemästä naapuripitäjästä kohtaa rajansa. Kahdeksan kiveä paljastetaan vaiheittain, ja ensimmäinen paljastetaan myöhemmin. Hankkeen on määrä valmistua 2. kesäkuuta, jolloin paljastetaan päätietokivi.</w:t>
      </w:r>
    </w:p>
    <w:p>
      <w:r>
        <w:rPr>
          <w:b/>
        </w:rPr>
        <w:t xml:space="preserve">Yhteenveto</w:t>
      </w:r>
    </w:p>
    <w:p>
      <w:r>
        <w:t xml:space="preserve">Kuningattaren timanttisen juhlavuoden kunniaksi Gloucestershireen pystytetään ensimmäiset uudet seurakunnan rajakivet yli vuosisataan.</w:t>
      </w:r>
    </w:p>
    <w:p>
      <w:r>
        <w:rPr>
          <w:b/>
          <w:u w:val="single"/>
        </w:rPr>
        <w:t xml:space="preserve">Asiakirjan numero 7651</w:t>
      </w:r>
    </w:p>
    <w:p>
      <w:r>
        <w:t xml:space="preserve">Wrexhamin valtuusto harkitsee koirien kytkemistä narussa puistosuunnitelmaan</w:t>
      </w:r>
    </w:p>
    <w:p>
      <w:r>
        <w:t xml:space="preserve">Ajatus nousi esiin epävirallisessa neuvoston kyselyssä, kun virkamiehet pyrkivät päivittämään nykyisiä oikeudellisia määräyksiä, joilla puututaan koirien likaamiseen ja epäsosiaaliseen käyttäytymiseen. Valtuuston raportissa tuetaan ajatusta, jonka mukaan koirat olisi pidettävä kytkettyinä puistojen vierailukeskusten läheisyydessä, mutta ei laajemmalla alueella. Yleisiä määräyksiä rikkovia henkilöitä voidaan rangaista sakoilla. Wrexhamissa on jo olemassa koirien pitoa rajoittavia vyöhykkeitä merkityillä urheilukentillä ja leikkipaikoilla, lukuun ottamatta koirien omistajia, joilla on avustajakoira. Määräyksen ulottaminen jalkakäytäville ja joillekin puistoalueille voisi raportin mukaan maksaa 20 000 puntaa lisäkustannuksia merkintäkuluihin. Keskiviikkona Guildhallissa pidetyssä tarkastusvaliokunnan kokouksessa sovittiin, että ideoiden edistämiseksi järjestetään virallinen kuuleminen.</w:t>
      </w:r>
    </w:p>
    <w:p>
      <w:r>
        <w:rPr>
          <w:b/>
        </w:rPr>
        <w:t xml:space="preserve">Yhteenveto</w:t>
      </w:r>
    </w:p>
    <w:p>
      <w:r>
        <w:t xml:space="preserve">Wrexhamissa laadittavien uusien järjestyssuunnitelmien mukaan koiranomistajia voitaisiin vaatia pitämään lemmikkinsä kytkettyinä maalaispuistoissa ja jalkakäytävillä.</w:t>
      </w:r>
    </w:p>
    <w:p>
      <w:r>
        <w:rPr>
          <w:b/>
          <w:u w:val="single"/>
        </w:rPr>
        <w:t xml:space="preserve">Asiakirjan numero 7652</w:t>
      </w:r>
    </w:p>
    <w:p>
      <w:r>
        <w:t xml:space="preserve">Tory AM Nick Ramsayn käytöksen johdosta ei ryhdytä lisätoimiin.</w:t>
      </w:r>
    </w:p>
    <w:p>
      <w:r>
        <w:t xml:space="preserve">Eräs yleisön jäsen valitti hänen käytöksestään ja puheenvuoroistaan mielenterveyspalveluista viime viikolla käydyssä keskustelussa. Hän on kiistänyt olleensa humalassa, eikä varapuheenjohtaja David Melding puuttunut asiaan. Parlamentin edustaja sanoi lausunnossaan, että olosuhteet on "tutkittu perusteellisesti". Lausunnossa sanottiin: "Puheenjohtajat ovat tutkineet olosuhteet perusteellisesti ja tehneet johtopäätöksensä. "He vahvistivat, ettei ollut perusteita kutsua jäsentä järjestykseen 10. kesäkuuta pidetyssä täysistunnossa. "He eivät anna asiasta enempää lausuntoa."</w:t>
      </w:r>
    </w:p>
    <w:p>
      <w:r>
        <w:rPr>
          <w:b/>
        </w:rPr>
        <w:t xml:space="preserve">Yhteenveto</w:t>
      </w:r>
    </w:p>
    <w:p>
      <w:r>
        <w:t xml:space="preserve">Edustajakokouksen edustaja on sanonut, että sen jälkeen, kun Monmouthin parlamentin jäsen Nick Ramsay oli humalassa Seneddin istuntosalissa, ei ryhdytä lisätoimiin.</w:t>
      </w:r>
    </w:p>
    <w:p>
      <w:r>
        <w:rPr>
          <w:b/>
          <w:u w:val="single"/>
        </w:rPr>
        <w:t xml:space="preserve">Asiakirjan numero 7653</w:t>
      </w:r>
    </w:p>
    <w:p>
      <w:r>
        <w:t xml:space="preserve">Alderneyn Fort Clonque vaurioitui myrskyssä</w:t>
      </w:r>
    </w:p>
    <w:p>
      <w:r>
        <w:t xml:space="preserve">Alderneyn Clonquen linnoitus kärsi rakenteellisia vahinkoja, ja useat saaren tiet ovat tulvineet. Suuret aallot ja kovat tuulet ovat vahingoittaneet myös Corbletsissa ja Longisissa sijaitsevia merisuojia. Guernseyssä ankara sää irrotti kiviä Castle Emplacementista. Toisaalla kaatunut puu on tukkinut tien Les Prevostsissa St Savioursissa.</w:t>
      </w:r>
    </w:p>
    <w:p>
      <w:r>
        <w:rPr>
          <w:b/>
        </w:rPr>
        <w:t xml:space="preserve">Yhteenveto</w:t>
      </w:r>
    </w:p>
    <w:p>
      <w:r>
        <w:t xml:space="preserve">Viktoriaaninen linnoitus on vaurioitunut Kanaalisaaria koetelleen ankaran sään jälkeen.</w:t>
      </w:r>
    </w:p>
    <w:p>
      <w:r>
        <w:rPr>
          <w:b/>
          <w:u w:val="single"/>
        </w:rPr>
        <w:t xml:space="preserve">Asiakirjan numero 7654</w:t>
      </w:r>
    </w:p>
    <w:p>
      <w:r>
        <w:t xml:space="preserve">Newtownin ohitustie: £53m tien rakennustyöt alkavat</w:t>
      </w:r>
    </w:p>
    <w:p>
      <w:r>
        <w:t xml:space="preserve">Newtownin ohitustie ulottuu 6,5 kilometrin päähän kaupungin länsipuolella sijaitsevalta Llanidloes Roadilta kaupungin itäpuolella sijaitsevalle Pool Roadille. Sopimus on tehty Alun Griffiths Ltd:n kanssa, ja sen myötä syntyy noin 90 työpaikkaa ja oppisopimuskoulutusta. Osa tiestä on linjattu uudelleen 500-vuotiaan tammen suojelemiseksi. Lähes 5 000 ihmistä allekirjoitti vetoomuksen Newtownissa sijaitsevan Brimmon Oakin suojelemiseksi ohitustien varrella.</w:t>
      </w:r>
    </w:p>
    <w:p>
      <w:r>
        <w:rPr>
          <w:b/>
        </w:rPr>
        <w:t xml:space="preserve">Yhteenveto</w:t>
      </w:r>
    </w:p>
    <w:p>
      <w:r>
        <w:t xml:space="preserve">Työt ovat alkaneet kauan odotetun 53 miljoonan punnan arvoisen ohitustien rakentamiseksi Powysin kaupungin ruuhkien vähentämiseksi.</w:t>
      </w:r>
    </w:p>
    <w:p>
      <w:r>
        <w:rPr>
          <w:b/>
          <w:u w:val="single"/>
        </w:rPr>
        <w:t xml:space="preserve">Asiakirjan numero 7655</w:t>
      </w:r>
    </w:p>
    <w:p>
      <w:r>
        <w:t xml:space="preserve">BHP vetäytyy useimmista Intian öljy- ja kaasuhankkeista</w:t>
      </w:r>
    </w:p>
    <w:p>
      <w:r>
        <w:t xml:space="preserve">Yritys ilmoitti luopuvansa yhdeksästä tutkimuslohkosta maassa, jolloin sille jäisi vain yksi lohko. Tämä on isku Intian pyrkimykselle lisätä kotimaista tuotantoa ja vähentää riippuvuuttaan öljyn tuonnista. Se on myös merkittävä takaisku hallitukselle, joka on pyrkinyt houkuttelemaan lisää ulkomaisia investointeja. Anglo-australialainen BHP on viimeisin monikansallinen yhtiö, joka on joko vähentänyt tai lopettanut toimintansa Intiassa byrokratiaan ja selkeän politiikan puutteeseen vedoten. Walmart lopetti tässä kuussa intialaisen yhteisyrityksensä ulkomaisia investointeja koskevien rajoitusten vuoksi. Aiemmin tänä vuonna sekä eteläkorealainen Posco että luxemburgilainen teräksentuottaja ArcelorMittal luopuivat maassa toteutettavista teräshankkeista sääntelyongelmien vuoksi.</w:t>
      </w:r>
    </w:p>
    <w:p>
      <w:r>
        <w:rPr>
          <w:b/>
        </w:rPr>
        <w:t xml:space="preserve">Yhteenveto</w:t>
      </w:r>
    </w:p>
    <w:p>
      <w:r>
        <w:t xml:space="preserve">Kaivosjätti BHP Billiton aikoo vetäytyä lähes kaikista öljy- ja kaasuntutkimushankkeistaan Intiassa, mikä johtuu tiettävästi viranomaisviivästyksistä.</w:t>
      </w:r>
    </w:p>
    <w:p>
      <w:r>
        <w:rPr>
          <w:b/>
          <w:u w:val="single"/>
        </w:rPr>
        <w:t xml:space="preserve">Asiakirjan numero 7656</w:t>
      </w:r>
    </w:p>
    <w:p>
      <w:r>
        <w:t xml:space="preserve">Miehen ruumis löytyi Edinburghin rannalta</w:t>
      </w:r>
    </w:p>
    <w:p>
      <w:r>
        <w:t xml:space="preserve">Yleisö löysi ruumiin Silverknowes Beachin läheltä noin kello 09:00. Rikostutkijat, rikospaikkatutkijat ja Skotlannin ambulanssipalvelu osallistuivat tapaukseen. Poliisin tiedottajan mukaan tutkimukset miehen henkilöllisyyden ja kuolemaan liittyvien olosuhteiden selvittämiseksi ovat vasta alkuvaiheessa.</w:t>
      </w:r>
    </w:p>
    <w:p>
      <w:r>
        <w:rPr>
          <w:b/>
        </w:rPr>
        <w:t xml:space="preserve">Yhteenveto</w:t>
      </w:r>
    </w:p>
    <w:p>
      <w:r>
        <w:t xml:space="preserve">Poliisi on eristänyt Edinburghin rannan sen jälkeen, kun miehen ruumis on löydetty.</w:t>
      </w:r>
    </w:p>
    <w:p>
      <w:r>
        <w:rPr>
          <w:b/>
          <w:u w:val="single"/>
        </w:rPr>
        <w:t xml:space="preserve">Asiakirjan numero 7657</w:t>
      </w:r>
    </w:p>
    <w:p>
      <w:r>
        <w:t xml:space="preserve">Blackburnin neuvoston varoitus vääristä pubin sulkemista koskevista twiiteistä</w:t>
      </w:r>
    </w:p>
    <w:p>
      <w:r>
        <w:t xml:space="preserve">Blackburn with Darwen Council sanoi, että tili oli perustettu käyttäen samanlaista Twitter-kahvaa kuin sen oma syöte. Se sanoi, että vahvistamattomalla tilillä oli lähetetty twiittejä Blackburnin pubien sulkemisesta huolimatta koronaviruksen aiheuttaman sulun lieventymisestä. Neuvosto sanoi, että tilistä oli tehty ilmoitus ja se oli myöhemmin keskeytetty. Miksi et seuraisi BBC North Westiä Facebookissa, Twitterissä ja Instagramissa? Voit myös lähettää juttuideoita osoitteeseen northwest.newsonline@bbc.co.uk</w:t>
      </w:r>
    </w:p>
    <w:p>
      <w:r>
        <w:rPr>
          <w:b/>
        </w:rPr>
        <w:t xml:space="preserve">Yhteenveto</w:t>
      </w:r>
    </w:p>
    <w:p>
      <w:r>
        <w:t xml:space="preserve">Väärä Twitter-tili on levittänyt harhaanjohtavaa tietoa Lancashiren pubien sulkemisista, varoitti eräs neuvosto.</w:t>
      </w:r>
    </w:p>
    <w:p>
      <w:r>
        <w:rPr>
          <w:b/>
          <w:u w:val="single"/>
        </w:rPr>
        <w:t xml:space="preserve">Asiakirjan numero 7658</w:t>
      </w:r>
    </w:p>
    <w:p>
      <w:r>
        <w:t xml:space="preserve">Xander Irvine: Irvine Irvine: Eläkeläinen pidätetty kuolemaan johtaneesta onnettomuudesta</w:t>
      </w:r>
    </w:p>
    <w:p>
      <w:r>
        <w:t xml:space="preserve">Xander Irvine sai kuolettavat vammat, kun punainen Kia-auto törmäsi häneen Morningside Roadilla 30. kesäkuuta. Myös pikkulapsen 37-vuotias äiti Victoria loukkaantui tapahtumassa, mutta pääsi myöhemmin pois sairaalasta. Xanderin hautajaispäivänä Morningsiden kaduilla oli tuhansia ihmisiä. Skotlannin poliisi ilmoitti, että asiasta lähetetään raportti syyttäjälaitokselle.</w:t>
      </w:r>
    </w:p>
    <w:p>
      <w:r>
        <w:rPr>
          <w:b/>
        </w:rPr>
        <w:t xml:space="preserve">Yhteenveto</w:t>
      </w:r>
    </w:p>
    <w:p>
      <w:r>
        <w:t xml:space="preserve">91-vuotias nainen on pidätetty Edinburghissa kaatuneen ja kuolleen kolmevuotiaan pojan kuolemasta.</w:t>
      </w:r>
    </w:p>
    <w:p>
      <w:r>
        <w:rPr>
          <w:b/>
          <w:u w:val="single"/>
        </w:rPr>
        <w:t xml:space="preserve">Asiakirjan numero 7659</w:t>
      </w:r>
    </w:p>
    <w:p>
      <w:r>
        <w:t xml:space="preserve">Kaksi italialaista 'Ndrangheta-mafiapomoa löydetty bunkkerista</w:t>
      </w:r>
    </w:p>
    <w:p>
      <w:r>
        <w:t xml:space="preserve">Giuseppe Ferraro, 47, oli ollut karkuteillä vuodesta 1998 ja Giuseppe Crea, 37, vuodesta 2006. Kasvillisuus kätki heidän piilopaikkansa vuoristossa Reggio Calabriassa. Pienestä bunkkerista, jossa oli myös keittolaitteita ja sähköä, takavarikoitiin erilaisia aseita. Tuomittu pari on yhdistetty jengimurhiin ja muihin rikoksiin. Poliisin ratsia tapahtui Maropatin kaupungin lähellä. Ndrangheta hallitsee suurta osaa maailman kokaiinikaupasta. Viime vuonna Italian poliisi takavarikoi useiden miljardien eurojen arvosta Ndranghetan omaisuutta. Uutistoimisto AFP:n siteeraaman syyttäjä Federico Cafiero De Rahon mukaan kaksikko "eli kuin eläimet... eristyksissä yhteiskunnasta". Hänen mukaansa he kuitenkin kontrolloivat edelleen muita jengin jäseniä bunkkerista käsin.</w:t>
      </w:r>
    </w:p>
    <w:p>
      <w:r>
        <w:rPr>
          <w:b/>
        </w:rPr>
        <w:t xml:space="preserve">Yhteenveto</w:t>
      </w:r>
    </w:p>
    <w:p>
      <w:r>
        <w:t xml:space="preserve">Italian eteläosassa poliisi on pidättänyt kaksi karkulaista - 'Ndrangheta-mafiapomoja, jotka piileskelivät naamioidussa bunkkerissa.</w:t>
      </w:r>
    </w:p>
    <w:p>
      <w:r>
        <w:rPr>
          <w:b/>
          <w:u w:val="single"/>
        </w:rPr>
        <w:t xml:space="preserve">Asiakirjan numero 7660</w:t>
      </w:r>
    </w:p>
    <w:p>
      <w:r>
        <w:t xml:space="preserve">Cardiff Cityn näyttelyssä 90 vuotta FA Cupin voitosta</w:t>
      </w:r>
    </w:p>
    <w:p>
      <w:r>
        <w:t xml:space="preserve">Seuran voitto vuonna 1927 oli ainoa kerta, kun Englannin jalkapallon arvokisapokaali on ollut maan ulkopuolella. Esillä on muun muassa kapteeni Fred Keenorin mitali, ottelupaidat ja pokaalin jäljennös. Valtuutettu Peter Bradbury sanoi, että saavutuksesta "koko Walesin pitäisi olla ylpeä".</w:t>
      </w:r>
    </w:p>
    <w:p>
      <w:r>
        <w:rPr>
          <w:b/>
        </w:rPr>
        <w:t xml:space="preserve">Yhteenveto</w:t>
      </w:r>
    </w:p>
    <w:p>
      <w:r>
        <w:t xml:space="preserve">Kaupungin vanhassa kirjastossa on esillä näyttely, jossa juhlistetaan 90 vuoden taivalta siitä, kun Cardiff City voitti FA Cupin finaalin Arsenalia vastaan.</w:t>
      </w:r>
    </w:p>
    <w:p>
      <w:r>
        <w:rPr>
          <w:b/>
          <w:u w:val="single"/>
        </w:rPr>
        <w:t xml:space="preserve">Asiakirjan numero 7661</w:t>
      </w:r>
    </w:p>
    <w:p>
      <w:r>
        <w:t xml:space="preserve">Kaksi miestä pidätetty epäiltynä raiskauksesta Canterburyssa</w:t>
      </w:r>
    </w:p>
    <w:p>
      <w:r>
        <w:t xml:space="preserve">Kentin poliisi kutsuttiin paikalle sunnuntaina kello 03.00 BST, mutta hyökkäys tehtiin aiemmin illalla Church Street Saint Paul'sissa, poliisi kertoi. Epäillyt, 25- ja 28-vuotiaat, otettiin molemmat kiinni raiskauksesta epäiltynä. He ovat edelleen pidätettyinä, kun tutkimukset jatkuvat. Poliisi oli paikalla vielä sunnuntaina iltapäivällä.</w:t>
      </w:r>
    </w:p>
    <w:p>
      <w:r>
        <w:rPr>
          <w:b/>
        </w:rPr>
        <w:t xml:space="preserve">Yhteenveto</w:t>
      </w:r>
    </w:p>
    <w:p>
      <w:r>
        <w:t xml:space="preserve">Kaksi miestä on pidätetty sen jälkeen, kun nainen raiskattiin asuinkadulla Canterburyssa.</w:t>
      </w:r>
    </w:p>
    <w:p>
      <w:r>
        <w:rPr>
          <w:b/>
          <w:u w:val="single"/>
        </w:rPr>
        <w:t xml:space="preserve">Asiakirjan numero 7662</w:t>
      </w:r>
    </w:p>
    <w:p>
      <w:r>
        <w:t xml:space="preserve">Noblen sairaalan aivohalvausyksikkö avataan uudelleen</w:t>
      </w:r>
    </w:p>
    <w:p>
      <w:r>
        <w:t xml:space="preserve">Yksikkö suljettiin 23. joulukuuta henkilökunnan sairastumisen vuoksi, ja potilaat siirrettiin sairaalan muille osastoille. Se avattiin uudelleen keskiviikkona, ja kaikki potilaat palasivat osastolle. Terveysministeri David Anderson sanoi: "Haluan vakuuttaa yleisölle, että potilaat eivät ole kärsineet lyhytaikaisesta sulkemisesta." Hän lisäsi: "Olen kiitollinen henkilökunnan ponnisteluista, joiden ansiosta olemme voineet avata oven uudelleen näin nopeasti."</w:t>
      </w:r>
    </w:p>
    <w:p>
      <w:r>
        <w:rPr>
          <w:b/>
        </w:rPr>
        <w:t xml:space="preserve">Yhteenveto</w:t>
      </w:r>
    </w:p>
    <w:p>
      <w:r>
        <w:t xml:space="preserve">Noble's Hospitalin aivohalvausyksikkö on avattu uudelleen, Manxin terveysministeriö on vahvistanut.</w:t>
      </w:r>
    </w:p>
    <w:p>
      <w:r>
        <w:rPr>
          <w:b/>
          <w:u w:val="single"/>
        </w:rPr>
        <w:t xml:space="preserve">Asiakirjan numero 7663</w:t>
      </w:r>
    </w:p>
    <w:p>
      <w:r>
        <w:t xml:space="preserve">Carmarthenshire: Cartharthenshire: Teinipyöräilijä loukkaantui vakavasti törmäyksessä auton kanssa</w:t>
      </w:r>
    </w:p>
    <w:p>
      <w:r>
        <w:t xml:space="preserve">Poika kuljetettiin sairaalaan sen jälkeen, kun sininen Audi oli törmännyt häneen Capel Hendressä lähellä Ammanfordia, Carmarthenshiren osavaltiossa, kertoi Dyfed-Powysin poliisi. Pelastuslaitoksen miehistö kutsuttiin paikalle noin kello 20.35 GMT sunnuntaina. Poliisit ovat esittäneet vetoomuksen mahdollisille silminnäkijöille, jotka kulkivat alueen läpi tuolloin. Aiheeseen liittyvät Internet-linkit Dyfed-Powysin poliisi</w:t>
      </w:r>
    </w:p>
    <w:p>
      <w:r>
        <w:rPr>
          <w:b/>
        </w:rPr>
        <w:t xml:space="preserve">Yhteenveto</w:t>
      </w:r>
    </w:p>
    <w:p>
      <w:r>
        <w:t xml:space="preserve">15-vuotias pyöräilijä on loukkaantunut vakavasti törmättyään autoon.</w:t>
      </w:r>
    </w:p>
    <w:p>
      <w:r>
        <w:rPr>
          <w:b/>
          <w:u w:val="single"/>
        </w:rPr>
        <w:t xml:space="preserve">Asiakirjan numero 7664</w:t>
      </w:r>
    </w:p>
    <w:p>
      <w:r>
        <w:t xml:space="preserve">Rebekah Brooksin ja Andy Coulsonin syytteet: CPS:n lausunto</w:t>
      </w:r>
    </w:p>
    <w:p>
      <w:r>
        <w:t xml:space="preserve">"Tämä lausunto annetaan avoimuuden ja vastuullisuuden vuoksi, jotta voidaan selittää päätökset, joihin on päädytty News Internationalin henkilökunnan julkisille virkamiehille suorittamia laittomia maksuja koskevien väitteiden tutkimiseen liittyvän operaatio Elvedenin yhteydessä. "Tämä ilmoitus koskee kahta todistusaineistoa, jotka on saatu Metropolitan Police Serviceltä. Nämä kaksi asiakirjaa vastaanotettiin 30. elokuuta 2012, ja ne ovat seuraavat: "Ensimmäinen näistä kahdesta asiakirjasta koskee seuraavia asioita: "Olemme todisteiden huolellisen tarkastelun jälkeen päätyneet siihen, että Clive Goodmania ja Andy Coulsonia olisi syytettävä kahdesta salaliitosta. "Syytökset liittyvät maksujen pyytämiseen ja hyväksymiseen virkamiehille tietoja vastaan, mukaan lukien palatsin puhelinluettelo, joka tunnetaan nimellä "Vihreä kirja" ja joka sisälsi kuninkaallisen perheen ja perheenjäsenten yhteystietoja". "Toinen näistä kahdesta tiedostosta liittyy: "Olemme todisteiden huolellisen tarkastelun jälkeen tulleet siihen tulokseen, että Bettina Jordan-Barberia, John Kayta ja Rebekah Brooksia olisi syytettävä salaliitosta, jonka tarkoituksena on syyllistyä virkavelvollisuuden rikkomiseen 1. tammikuuta 2004 ja 31. tammikuuta 2012 välisenä aikana". "Tämä salaliitto liittyy tietoihin, jotka Bettina Jordan-Barberin väitetään antaneen maksua vastaan ja jotka olivat pohjana The Sun -lehden julkaisemille uutisjutuille. Bettina Jordan-Barberille väitetään maksetun noin 100 000 puntaa vuosina 2004-2011. "Kaikkia näitä asioita tarkasteltiin huolellisesti DPP:n ohjeiden mukaisesti, jotka koskevat yleistä etua tiedotusvälineitä koskevissa asioissa. Näissä ohjeissa syyttäjiä pyydetään ennen rikosoikeudellisen menettelyn aloittamista harkitsemaan, onko kyseessä olevan toiminnan palvelema yleinen etu suurempi kuin yleinen rikollisuus. "Syytteen nostamisen jälkeen nämä henkilöt saapuvat Westminsterin käräjäoikeuteen myöhemmin määriteltävänä ajankohtana. "Muistutan kaikkia asianosaisia siitä, että näitä viittä henkilöä syytetään nyt rikoksista ja että jokaisella on oikeus oikeudenmukaiseen oikeudenkäyntiin. On erittäin tärkeää, että mitään ei sanota tai raportoida, mikä voisi vaikuttaa oikeudenkäyntiin. Näistä syistä olisi sopimatonta, että kommentoisin asiaa enempää." Syytteet ovat kokonaisuudessaan seuraavat: Andy Coulson &amp; Clive Goodman: Syytekohta 1 Clive Goodman ja Andrew Coulson tekivät 31. elokuuta 2002 ja 31. tammikuuta 2003 välisenä aikana yhdessä ja yhdessä tuntemattoman henkilön tai tuntemattomien henkilöiden kanssa salaliiton syyllistyäkseen virkavelvollisuuden rikkomiseen. Vastoin vuoden 1977 rikoslakilain (Criminal Law Act 1977) 1 §:n 1 momentin 1 kohtaa. Syyte 2 Clive Goodman ja Andrew Coulson, 31. tammikuuta 2005 ja 3. kesäkuuta 2005 välisenä aikana, juonittelivat yhdessä ja yhdessä tuntemattoman henkilön tai tuntemattomien henkilöiden kanssa syyllistyäkseen virkavelvollisuuden rikkomiseen. Vastoin vuoden 1977 rikoslain (Criminal Law Act 1977) 1 §:n 1 momenttia Bettina Jordan-Barber, John Kay &amp; Rebekah Brooks: Syytekohta 1 Bettina Jordan-Barber, John Kay ja Rebekah Brooks ovat 1. tammikuuta 2004 ja 31. tammikuuta 2012 välisenä aikana yhdessä ja yhdessä muiden henkilöiden kanssa salaliitossa syyllistyneet virkavelvollisuuden rikkomiseen. Vastoin vuoden 1977 rikoslakilain 1 §:n 1 momenttia.</w:t>
      </w:r>
    </w:p>
    <w:p>
      <w:r>
        <w:rPr>
          <w:b/>
        </w:rPr>
        <w:t xml:space="preserve">Yhteenveto</w:t>
      </w:r>
    </w:p>
    <w:p>
      <w:r>
        <w:t xml:space="preserve">Downing Streetin ex-viestintäpäällikkö Andy Coulsonia ja News Internationalin entistä johtajaa Rebekah Brooksia vastaan on nostettu syytteet poliisille ja virkamiehille suoritetuista maksuista. Tämä on syyttäjälaitoksen johtajan päälakineuvonantajan Alison Levitt QC:n antama täydellinen CPS:n lausunto.</w:t>
      </w:r>
    </w:p>
    <w:p>
      <w:r>
        <w:rPr>
          <w:b/>
          <w:u w:val="single"/>
        </w:rPr>
        <w:t xml:space="preserve">Asiakirjan numero 7665</w:t>
      </w:r>
    </w:p>
    <w:p>
      <w:r>
        <w:t xml:space="preserve">Kuljettaja törmäsi Grimethorpen liikenneympyrään ja 25 pysäköityyn autoon</w:t>
      </w:r>
    </w:p>
    <w:p>
      <w:r>
        <w:t xml:space="preserve">Mies ajoi torstai-iltana Vauxhall Corsa -autoa, kun se törmäsi vauhdilla liikenneympyrään Park Springs Roadilla Grimethorpessa. Poliisin mukaan kuljettaja törmäsi sen jälkeen läheisen varastorakennuksen parkkipaikalle ja vaurioitti 25 muuta pysäköityä ajoneuvoa. Corsan kuljettaja sai poliisin mukaan hengenvaarallisia vammoja. Poliisien mukaan mies, jonka henkilöllisyyttä poliisi ei ole julkistanut, oli kriittisessä, mutta vakaassa tilassa. Seuraa BBC Yorkshirea Facebookissa, Twitterissä ja Instagramissa. Lähetä juttuideoita osoitteeseen yorkslincs.news@bbc.co.uk tai lähetä video tästä.</w:t>
      </w:r>
    </w:p>
    <w:p>
      <w:r>
        <w:rPr>
          <w:b/>
        </w:rPr>
        <w:t xml:space="preserve">Yhteenveto</w:t>
      </w:r>
    </w:p>
    <w:p>
      <w:r>
        <w:t xml:space="preserve">18-vuotias mies on kriittisessä tilassa sen jälkeen, kun hän törmäsi autollaan liikenneympyrään ja sen jälkeen 25 pysäköityyn ajoneuvoon Etelä-Yorkshiressä.</w:t>
      </w:r>
    </w:p>
    <w:p>
      <w:r>
        <w:rPr>
          <w:b/>
          <w:u w:val="single"/>
        </w:rPr>
        <w:t xml:space="preserve">Asiakirjan numero 7666</w:t>
      </w:r>
    </w:p>
    <w:p>
      <w:r>
        <w:t xml:space="preserve">Middlesbroughin Tescon kuolema: Kaksi miestä vapautettu ja kaksi pidätetty</w:t>
      </w:r>
    </w:p>
    <w:p>
      <w:r>
        <w:t xml:space="preserve">Rikostutkijat tutkivat edelleen, liittyikö 59-vuotiaan naisen kuolema maanantaina aikaisempaan tapaukseen Tesco Express -myymälässä Corporation Roadilla Middlesbroughissa. Kaksi muuta 35- ja 37-vuotiasta miestä on pidätetty epäiltynä taposta ja varkauden yrityksestä. He ovat edelleen poliisin huostassa. Tescon tiedottaja sanoi: "Olemme järkyttyneitä ja surullisia kuullessamme tästä tapauksesta, ja otamme osaa kollegamme perheeseen ja ystäviin tänä vaikeana aikana." Ruumiinavaus on tehty, mutta poliisi ei ole vielä paljastanut yksityiskohtia. Clevelandin poliisin mukaan kuolemaa käsitellään selittämättömänä. Aiheeseen liittyvät Internet-linkit Clevelandin poliisi Tesco</w:t>
      </w:r>
    </w:p>
    <w:p>
      <w:r>
        <w:rPr>
          <w:b/>
        </w:rPr>
        <w:t xml:space="preserve">Yhteenveto</w:t>
      </w:r>
    </w:p>
    <w:p>
      <w:r>
        <w:t xml:space="preserve">Kaksi miestä, jotka pidätettiin epäiltynä Tesco-kaupassa sairastuneen ja sitten kuolleen työntekijän taposta, on vapautettu ilman syytteitä.</w:t>
      </w:r>
    </w:p>
    <w:p>
      <w:r>
        <w:rPr>
          <w:b/>
          <w:u w:val="single"/>
        </w:rPr>
        <w:t xml:space="preserve">Asiakirjan numero 7667</w:t>
      </w:r>
    </w:p>
    <w:p>
      <w:r>
        <w:t xml:space="preserve">N-Dubz-laulaja Tulisa Contostavlos ei ole X Factor -tuomari.</w:t>
      </w:r>
    </w:p>
    <w:p>
      <w:r>
        <w:t xml:space="preserve">Chi Chi IzunduNewsbeatin viihdetoimittaja Dannii Minogue ilmoitti viikonloppuna, ettei hän osallistu tämän vuoden UK X Factoriin. 39-vuotias nainen kertoi, että syynä oli sitoumustensa törmäys Australia's Got Talent -ohjelmassa esittämänsä roolin kanssa. Tulisan manageri Jonathan Shalit on kertonut Newsbeatille, että hän on ehdolla, mutta he eivät ole vielä kuulleet mitään. Hän sanoi: "News of the World, joka aloitti jutun, oli täysin hätiköity eikä koskaan puhunut minulle. "Toivomme, että se on totta, mutta totuuden nimissä mitään sopimusta ei ole vielä allekirjoitettu tai edes saatu, ja luen jatkuvasti, että eri ihmiset tekevät sitä, joten odotamme ja toivomme." Jonathan Shalit sanoi myös, ettei 22-vuotias ollut maassa. Muista tuomareista ei ole vielä vahvistusta.</w:t>
      </w:r>
    </w:p>
    <w:p>
      <w:r>
        <w:rPr>
          <w:b/>
        </w:rPr>
        <w:t xml:space="preserve">Yhteenveto</w:t>
      </w:r>
    </w:p>
    <w:p>
      <w:r>
        <w:t xml:space="preserve">N-Dubz-laulaja Tulisa Contostavlosin manageri sanoo, ettei hän "ole vielä allekirjoittanut mitään" sen jälkeen, kun huhut kertoivat, että häntä oli pyydetty uudeksi X Factor -tuomariksi.</w:t>
      </w:r>
    </w:p>
    <w:p>
      <w:r>
        <w:rPr>
          <w:b/>
          <w:u w:val="single"/>
        </w:rPr>
        <w:t xml:space="preserve">Asiakirjan numero 7668</w:t>
      </w:r>
    </w:p>
    <w:p>
      <w:r>
        <w:t xml:space="preserve">Guernseyn työttömyys nousee hieman</w:t>
      </w:r>
    </w:p>
    <w:p>
      <w:r>
        <w:t xml:space="preserve">Huhtikuun lopussa työttömiksi oli rekisteröity 455 henkilöä, mikä on 28 enemmän kuin maaliskuussa ja 20 enemmän kuin viime vuoden kesäkuussa kirjattu 15 vuoden huippu. Sosiaaliturvaviraston mukaan tämä on 1,4 prosenttia työssä käyvästä väestöstä. Sen mukaan 193 koko- tai osa-aikatyötä tekevää henkilöä sai ansioidensa lisäksi lisäetuutta ja 34 henkilöä oli koulutusohjelmissa. Osaston mukaan Alderneylla oli yhdeksän työttömäksi rekisteröitynyttä henkilöä.</w:t>
      </w:r>
    </w:p>
    <w:p>
      <w:r>
        <w:rPr>
          <w:b/>
        </w:rPr>
        <w:t xml:space="preserve">Yhteenveto</w:t>
      </w:r>
    </w:p>
    <w:p>
      <w:r>
        <w:t xml:space="preserve">Työttömien määrä Guernseyssä kasvaa edelleen.</w:t>
      </w:r>
    </w:p>
    <w:p>
      <w:r>
        <w:rPr>
          <w:b/>
          <w:u w:val="single"/>
        </w:rPr>
        <w:t xml:space="preserve">Asiakirjan numero 7669</w:t>
      </w:r>
    </w:p>
    <w:p>
      <w:r>
        <w:t xml:space="preserve">Chichesterin jalankulkija kuoli pakettiauto-onnettomuuden jälkeen</w:t>
      </w:r>
    </w:p>
    <w:p>
      <w:r>
        <w:t xml:space="preserve">Onnettomuus tapahtui noin klo 16:05 GMT perjantaina Chichesterin ohitustien varrella Whyken ja Stockbridgen liikenneympyröiden välillä, Sussexin poliisi kertoi. Jalankulkija vietiin ambulanssilla Chichesterin St Richard's Hospitaliin, jossa hän myöhemmin kuoli vammoihinsa. Pakettiauton kuljettaja, 34-vuotias mies, ei loukkaantunut. Poliisi vetoaa silminnäkijöihin.</w:t>
      </w:r>
    </w:p>
    <w:p>
      <w:r>
        <w:rPr>
          <w:b/>
        </w:rPr>
        <w:t xml:space="preserve">Yhteenveto</w:t>
      </w:r>
    </w:p>
    <w:p>
      <w:r>
        <w:t xml:space="preserve">54-vuotias jalankulkija on kuollut sairaalassa jäätyään pakettiauton alle West Sussexissa.</w:t>
      </w:r>
    </w:p>
    <w:p>
      <w:r>
        <w:rPr>
          <w:b/>
          <w:u w:val="single"/>
        </w:rPr>
        <w:t xml:space="preserve">Asiakirjan numero 7670</w:t>
      </w:r>
    </w:p>
    <w:p>
      <w:r>
        <w:t xml:space="preserve">Ajan merkit: Skotlannin Trump-mielenosoitukset</w:t>
      </w:r>
    </w:p>
    <w:p>
      <w:r>
        <w:t xml:space="preserve">Suurimmat mielenosoitukset olivat Glasgow'ssa ja Edinburghissa, ja mielenosoittajia kokoontui myös Aberdeeniin ja Dundeehen. Trump on pysäyttänyt koko Yhdysvaltain pakolaisohjelman 120 päiväksi ja keskeyttänyt kaikkien seitsemän muslimienemmistöisen maan kansalaisten viisumipakon. Hänen perjantaina allekirjoitettu toimeenpanomääräyksensä kielsi myös toistaiseksi syyrialaispakolaisten pääsyn Yhdysvaltoihin. Tuhannet skotlantilaiset lähtivät kaduille, ja monilla oli mukanaan kotitekoisia kylttejä ja terveellinen annos skotlantilaista huumoria. .</w:t>
      </w:r>
    </w:p>
    <w:p>
      <w:r>
        <w:rPr>
          <w:b/>
        </w:rPr>
        <w:t xml:space="preserve">Yhteenveto</w:t>
      </w:r>
    </w:p>
    <w:p>
      <w:r>
        <w:t xml:space="preserve">Skotlannin kaupungeissa järjestettiin maanantai-iltana mielenosoituksia Yhdysvaltain presidentin Donald Trumpin matkustuskieltoa vastaan, ja osa mielenosoittajista toi banderolleihinsa selvästi skotlantilaisen vivahteen.</w:t>
      </w:r>
    </w:p>
    <w:p>
      <w:r>
        <w:rPr>
          <w:b/>
          <w:u w:val="single"/>
        </w:rPr>
        <w:t xml:space="preserve">Asiakirjan numero 7671</w:t>
      </w:r>
    </w:p>
    <w:p>
      <w:r>
        <w:t xml:space="preserve">Aberdeenin ohitustie: Vaihtoehdoksi ehdotetaan tunnelia</w:t>
      </w:r>
    </w:p>
    <w:p>
      <w:r>
        <w:t xml:space="preserve">Aberdeenin kaupunginvaltuuston varajohtaja Marie Boulton, joka on riippumaton, on kirjoittanut liikenneministerille ja esittänyt suunnitelmat yhteyden rakentamiseksi. Se kulkisi maan alla Aberdeenin ja Stonehavenin väliseltä A90-tieltä Lang Strachtin ja Hazleheadin alueelle. Opposition valtuutetut ovat torjuneet ajatuksen. Boulton sanoi, että se voisi ratkaista monia ongelmia, ja yksi sen eduista olisi, ettei lunta tarvitsisi siivota. Skotlannin ministerit näyttivät vihreää valoa 28 mailin mittaiselle Aberdeenin ohitustien rakentamiselle vuonna 2009, mutta se viivästyi oikeustoimien vuoksi. Aiemmin ennustettiin, että kustannukset nousevat yli 650 miljoonaan puntaan, kun ne olivat aiemmin 347 miljoonaa puntaa. Sen odotetaan valmistuvan vuonna 2018.</w:t>
      </w:r>
    </w:p>
    <w:p>
      <w:r>
        <w:rPr>
          <w:b/>
        </w:rPr>
        <w:t xml:space="preserve">Yhteenveto</w:t>
      </w:r>
    </w:p>
    <w:p>
      <w:r>
        <w:t xml:space="preserve">Tunnelin rakentaminen Aberdeenin eteläpuolelta olisi vähemmän häiritsevää ja tehokkaampaa kuin suunniteltu ohitustie, on väitetty.</w:t>
      </w:r>
    </w:p>
    <w:p>
      <w:r>
        <w:rPr>
          <w:b/>
          <w:u w:val="single"/>
        </w:rPr>
        <w:t xml:space="preserve">Asiakirjan numero 7672</w:t>
      </w:r>
    </w:p>
    <w:p>
      <w:r>
        <w:t xml:space="preserve">Carl Daviesin kuolema: Davies Davies: Perhe elää painajaista</w:t>
      </w:r>
    </w:p>
    <w:p>
      <w:r>
        <w:t xml:space="preserve">Carl Davies, 33, Kentistä, kuoli Réunionin saarella marraskuussa 2011. Kuolemaa käsiteltiin aluksi onnettomuutena, mutta 10 päivää myöhemmin aloitettiin murhatutkinta. Hänen sisarensa Kerrie Stewart kertoi, että perheelle oli kerrottu, että oikeudenkäynnin pitäisi alkaa ensi kesäkuun loppuun mennessä. "Elämme painajaisessa, joka ei lopu koskaan", Stewart sanoi. "Joinain päivinä haluaisi herätä ja sanoa: 'Vapauttakaa minut, olen saanut tarpeekseni'. "Haluaisin herätä jonain päivänä ja tuntea oloni normaaliksi, eikä kukaan meistä ole pystynyt siihen." Hän sanoi, että hän ei ole koskaan voinut tehdä niin. Hän sanoi, että oikeudenkäynti auttaisi perhettä rakentamaan elämänsä uudelleen veljensä muiston ympärille. Entisen merisotilaan Daviesin uskotaan saapuneen Ranskan hallitsemalle saarelle 7. marraskuuta 2011. Hänen ruumiinsa löydettiin kaksi päivää myöhemmin, ja murhatutkimukset aloitettiin 19. marraskuuta. Aiheeseen liittyvät Internet-linkit Réunionin yleisneuvosto (ranska) Kentin poliisi</w:t>
      </w:r>
    </w:p>
    <w:p>
      <w:r>
        <w:rPr>
          <w:b/>
        </w:rPr>
        <w:t xml:space="preserve">Yhteenveto</w:t>
      </w:r>
    </w:p>
    <w:p>
      <w:r>
        <w:t xml:space="preserve">Intian valtameren saarelta kuolleena löydetyn opettajan perhe sanoo olevansa "painajaismaisessa tilassa" sen jälkeen, kun heille on kerrottu, että hänen murhastaan syytettyjen neljän miehen oikeudenkäynti järjestetään vasta ensi vuonna.</w:t>
      </w:r>
    </w:p>
    <w:p>
      <w:r>
        <w:rPr>
          <w:b/>
          <w:u w:val="single"/>
        </w:rPr>
        <w:t xml:space="preserve">Asiakirjan numero 7673</w:t>
      </w:r>
    </w:p>
    <w:p>
      <w:r>
        <w:t xml:space="preserve">Wakefieldin talosta löytyi kuollut mies, joka pidätettiin murhasta.</w:t>
      </w:r>
    </w:p>
    <w:p>
      <w:r>
        <w:t xml:space="preserve">42-vuotiaan miehen ruumis löytyi Brighton Streetillä sijaitsevasta kiinteistöstä sen jälkeen, kun pelastuspalvelut oli kutsuttu tulipaloon kello 06:00 BST perjantaina. Kuolemansyyn selvittämiseksi tehdään myöhemmin ruumiinavaus, kertoo poliisi. Wakefieldin alueelta kotoisin olevat 21- ja 24-vuotiaat miehet pidätettiin Pohjois-Yorkshiressä, ja he ovat edelleen pidätettyinä.</w:t>
      </w:r>
    </w:p>
    <w:p>
      <w:r>
        <w:rPr>
          <w:b/>
        </w:rPr>
        <w:t xml:space="preserve">Yhteenveto</w:t>
      </w:r>
    </w:p>
    <w:p>
      <w:r>
        <w:t xml:space="preserve">Kolme miestä on pidätetty murhasta epäiltynä sen jälkeen, kun mies löydettiin kuolleena talosta Wakefieldissä.</w:t>
      </w:r>
    </w:p>
    <w:p>
      <w:r>
        <w:rPr>
          <w:b/>
          <w:u w:val="single"/>
        </w:rPr>
        <w:t xml:space="preserve">Asiakirjan numero 7674</w:t>
      </w:r>
    </w:p>
    <w:p>
      <w:r>
        <w:t xml:space="preserve">Reittikartta lähtöpisteeseen</w:t>
      </w:r>
    </w:p>
    <w:p>
      <w:r>
        <w:t xml:space="preserve">Douglas FraserLiike- ja taloustoimittaja, Skotlanti Se on reittikartta, mutta se on riittävän suuri vain lähtöpisteeseen pääsemiseksi. Monet yritykset ovat kyselleet, milloin ne saavat avata ovensa uudelleen. Nyt niillä on karkeat viitteet, jotka on merkitty kalenteriin, mutta eivät läheskään kaikki, ja etäisyyksiä tarvitaan vielä. Toisin kuin Boris Johnsonin Englantia koskeva lähestymistapa, Nicola Sturgeonin Holyroodissa antama julkilausuma ei ollut reittikartta seurustelun, konserttien, urheilun ja matkailun loppukesään. Suunnitelma on paljon varovaisempi. Nicola Sturgeonin ajatus vapautumisesta, ehkä huhtikuun loppuun mennessä, on päästä ravintolan tai baarin ovista sisään. Molemmat johtajat olivat sanoneet laittavansa tiedot päivämäärien edelle, mutta juuri pääministerin päivämäärät yleisö huomaa, muistaa ja suunnittelee. Matkavaraukset kohosivat maanantaina ja tiistaina. 'Sormi tuulessa' Skotlannin pääministeri varoittaa, että päivämäärät eivät ole paljon parempia kuin "sormi tuulessa" ja että ne riippuvat monista tietomuuttujista, jotta kuhunkin pisteeseen päästään. Skotlannin matkailu- ja turismiteollisuudelle ei anneta paljoa suunniteltavaa. Huhtikuun viimeisellä viikolla mantereella ja useimmilla saarilla voidaan siis ehkä antaa hellittää, mutta vain tasolle kolme. Tämän pitäisi tarkoittaa, että pubit ja ravintolat voivat avata ovensa uudelleen, mutta tiukoin rajoituksin. Milloin voit varata loman toisesta Skotlannin osasta? Emme tiedä, mutta tiedämme, että vastaus vaihtelee eri puolilla Skotlantia. Toisin kuin Englannissa, alueet ja valtuustojen alueet päättävät, missä sääntöjä voidaan lieventää ja missä ei. Entä ulkomaanloma? Uudessa suunnitelmassa ei ole mitään, mikä edes viittaisi siihen, että hotellien eristäminen ulkomaille saapuville matkailijoille lopetettaisiin. Voiko Skotlannin tapahtuma-ala ryhtyä suunnittelemaan festivaaleja? Skotlannin hallituksen kehyksen mukaan ei vielä "huomattavan pitkään aikaan", ja se lupaa tehdä yhteistyötä alan edustajien kanssa oman reittikartan saamiseksi. Vasta kun Skotlannin hallituksen strategiassa on käyty läpi koulutus-, terveys- ja sosiaalialan painopisteet lukkiutumisen helpottamiseksi, päästään yritystukeen. Rahoitus jatkuu Holyroodin ja neuvostojen rahoittamissa avustusjärjestelmissä. Tulotukijärjestelmien, myös lomautuksen, odotetaan saavan uutta puhtia Rishi Sunakin ensi viikolla Westminsterin talousarviossa. Skotlannissa sulkemaan joutuneille yrityksille myönnettäviä avustuksia jatketaan neljä viikkoa niiden uudelleen avaamispäivän jälkeen, ja joitakin avustuksia saatetaan pienentää vielä tämän jälkeen. Yrityspomot valittavat kuitenkin, että avustukset eivät riitä tarpeeksi pitkälle, ja lomauttamisesta aiheutuu työnantajakustannuksia. Käteisvarojen kuluttamisen jatkaminen on kova pala monille yrityksille, jotka katsovat edelleen pilviseen ja epävarmaan tulevaisuuteen huhtikuun jälkeen.</w:t>
      </w:r>
    </w:p>
    <w:p>
      <w:r>
        <w:rPr>
          <w:b/>
        </w:rPr>
        <w:t xml:space="preserve">Yhteenveto</w:t>
      </w:r>
    </w:p>
    <w:p>
      <w:r>
        <w:t xml:space="preserve">Skotlannin lähestymistapa lukituksen lieventämiseen on varovaisempi, ja se saa monet yritykset vasta siinä vaiheessa, kun ne saavat avata ovensa uudelleen. Matkailuala ja tapahtuma-ala, joiden elintärkeä kesäkausi on alkamassa, jäävät suurimman epävarmuuden kohteeksi, ja rajoitusten alempien tasojen yksityiskohtia ei ole vielä vahvistettu.</w:t>
      </w:r>
    </w:p>
    <w:p>
      <w:r>
        <w:rPr>
          <w:b/>
          <w:u w:val="single"/>
        </w:rPr>
        <w:t xml:space="preserve">Asiakirjan numero 7675</w:t>
      </w:r>
    </w:p>
    <w:p>
      <w:r>
        <w:t xml:space="preserve">Buckinghamshiren vankilakuolemasta syytetty vanki</w:t>
      </w:r>
    </w:p>
    <w:p>
      <w:r>
        <w:t xml:space="preserve">Berkshiren Whitleystä kotoisin oleva 44-vuotias Robert Coello löydettiin Grendonin vankilan sellistä 1. elokuuta iltapäivällä päävammoja kantaen. Hänet vietiin Stoke Mandevillen sairaalaan, jossa hän kuoli. Hänet oli vangittu vuonna 2006 neljästä lapsen raiskauksesta. Lee Foyen, 27, on määrä tulla Aylesburyn tuomareiden eteen 18. lokakuuta.</w:t>
      </w:r>
    </w:p>
    <w:p>
      <w:r>
        <w:rPr>
          <w:b/>
        </w:rPr>
        <w:t xml:space="preserve">Yhteenveto</w:t>
      </w:r>
    </w:p>
    <w:p>
      <w:r>
        <w:t xml:space="preserve">Miestä on syytetty vankitoverinsa murhasta Buckinghamshiren vankilassa.</w:t>
      </w:r>
    </w:p>
    <w:p>
      <w:r>
        <w:rPr>
          <w:b/>
          <w:u w:val="single"/>
        </w:rPr>
        <w:t xml:space="preserve">Asiakirjan numero 7676</w:t>
      </w:r>
    </w:p>
    <w:p>
      <w:r>
        <w:t xml:space="preserve">150 000 puntaa maanmyynnistä Aberystwythin stadionin uudistamiseen</w:t>
      </w:r>
    </w:p>
    <w:p>
      <w:r>
        <w:t xml:space="preserve">Seura toivoo rakentavansa 33 asuntoa Park Avenuen kentän viereen sosiaalista asuntotuotantoa varten. Walesin jalkapalloliiton myöntämän rahoituksen turvin seura voi myös asentaa 3G-kentän. Se tekee yhteistyötä Tai Ceredigionin asuntojärjestön kanssa. Neuvoston kabinetin on määrä hyväksyä 147 500 punnan myynti tiistaina.</w:t>
      </w:r>
    </w:p>
    <w:p>
      <w:r>
        <w:rPr>
          <w:b/>
        </w:rPr>
        <w:t xml:space="preserve">Yhteenveto</w:t>
      </w:r>
    </w:p>
    <w:p>
      <w:r>
        <w:t xml:space="preserve">Aberystwyth Town FC:n suunnitelma stadioninsa kunnostamisesta etenee, jos Ceredigionin neuvosto antaa vihreää valoa naapurimaan myynnille.</w:t>
      </w:r>
    </w:p>
    <w:p>
      <w:r>
        <w:rPr>
          <w:b/>
          <w:u w:val="single"/>
        </w:rPr>
        <w:t xml:space="preserve">Asiakirjan numero 7677</w:t>
      </w:r>
    </w:p>
    <w:p>
      <w:r>
        <w:t xml:space="preserve">11-vuotiasta poikaa potkaistiin kasvoihin lahkolaishyökkäyksessä Belfastissa</w:t>
      </w:r>
    </w:p>
    <w:p>
      <w:r>
        <w:t xml:space="preserve">Lapsen kimppuun hyökättiin, kun hän käveli kotiin Oldpark Roadin varrella noin kello 15.30 GMT sunnuntaina. Poliisin mukaan häntä seurasi jopa seitsemän nuoren ryhmä, joista yksi osoitti hänelle lahkolaisuuteen liittyviä solvauksia ennen kuin hyökkäsi hänen kimppuunsa ja potkaisi häntä kasvoihin. Muut liittyivät sitten hyökkäykseen, ja poika sai vamman jalkaansa. Ohi ajanut nainen pysähtyi auttamaan uhria. Hän laittoi loukkaantuneen pojan autoonsa ja vei hänet kotiinsa. Poliisi on pyytänyt tätä naista ja muita silminnäkijöitä ottamaan yhteyttä poliisiin. Yhdellä pojan kimppuun käyneistä nuorista oli mustat hiukset, joissa oli pitkät hapsut, ja hänellä oli yllään mustat tennarit.</w:t>
      </w:r>
    </w:p>
    <w:p>
      <w:r>
        <w:rPr>
          <w:b/>
        </w:rPr>
        <w:t xml:space="preserve">Yhteenveto</w:t>
      </w:r>
    </w:p>
    <w:p>
      <w:r>
        <w:t xml:space="preserve">Joukko nuoria on pahoinpidellyt 11-vuotiaan pojan Pohjois-Belfastissa. Nuoriso potkaisi häntä kasvoihin ja pahoinpiteli häntä lahkolaisittain.</w:t>
      </w:r>
    </w:p>
    <w:p>
      <w:r>
        <w:rPr>
          <w:b/>
          <w:u w:val="single"/>
        </w:rPr>
        <w:t xml:space="preserve">Asiakirjan numero 7678</w:t>
      </w:r>
    </w:p>
    <w:p>
      <w:r>
        <w:t xml:space="preserve">Coronavirus: Cardiffin mies vangittiin poliisin sylkemisen vuoksi</w:t>
      </w:r>
    </w:p>
    <w:p>
      <w:r>
        <w:t xml:space="preserve">Cardiffin Cantonista kotoisin oleva Darrell Glen Humphries myönsi pahoinpidelleensä hätätyöntekijää, kun hän saapui kaupungin tuomareiden eteen. Ylikomisario Jason Rees kutsui tapausta "halveksittavaksi". Hän sanoi, että tuomion pitäisi toimia pelotteena niille, jotka hyökkäävät "ihmisten kimppuun, jotka yrittävät pitää heidät turvassa". Etelä-Walesin poliisin mukaan pahoinpitely tapahtui sen jälkeen, kun poliisit olivat vieneet Humphriesin Cardiffin Walesin yliopistolliseen sairaalaan muiden kuin Covid 19:ään liittyvien vammojen vuoksi supermarketissa maanantaina iltapäivällä sattuneen välikohtauksen jälkeen.</w:t>
      </w:r>
    </w:p>
    <w:p>
      <w:r>
        <w:rPr>
          <w:b/>
        </w:rPr>
        <w:t xml:space="preserve">Yhteenveto</w:t>
      </w:r>
    </w:p>
    <w:p>
      <w:r>
        <w:t xml:space="preserve">53-vuotias mies on saanut 26 viikon vankeustuomion, koska hän oli sylkenyt poliisin päälle väitettyään, että hänellä oli koronavirus.</w:t>
      </w:r>
    </w:p>
    <w:p>
      <w:r>
        <w:rPr>
          <w:b/>
          <w:u w:val="single"/>
        </w:rPr>
        <w:t xml:space="preserve">Asiakirjan numero 7679</w:t>
      </w:r>
    </w:p>
    <w:p>
      <w:r>
        <w:t xml:space="preserve">Kansanedustajat vierailevat Lynx House Cardiffissa turvapaikkarannekekiristelyn jälkeen</w:t>
      </w:r>
    </w:p>
    <w:p>
      <w:r>
        <w:t xml:space="preserve">Lynx House on luopunut käytännöstä, joka joidenkin mielestä oli epäinhimillistä ja teki ihmisistä hyväksikäytön kohteita. Myöhemmin on myös esitetty väitteitä ylikansoituksesta ja huonoista olosuhteista. Walesin asioiden valiokunnan puheenjohtaja David Davies sanoi, että parlamentin jäsenet halusivat "nähdä paikan itse". "Valiokuntana pidämme tärkeänä, että pääsemme walesilaisia asioita koskevien uutisotsikoiden taakse", hän sanoi ennen maanantaista vierailua. "Tällä hetkellä Walesissa asuu yli 1 000 turvapaikanhakijaa, ja on tärkeää, että tarkastelemme tätä alaa nyt, sillä pakolaiskriisi ei näytä laantuvan lähitulevaisuudessa." Palvelua ylläpitävä Clearsprings Group sanoi, että rannekkeita pidettiin "luotettavana ja tehokkaana tapana" taata palvelun tarjoaminen, mutta niitä ei enää käytetä.</w:t>
      </w:r>
    </w:p>
    <w:p>
      <w:r>
        <w:rPr>
          <w:b/>
        </w:rPr>
        <w:t xml:space="preserve">Yhteenveto</w:t>
      </w:r>
    </w:p>
    <w:p>
      <w:r>
        <w:t xml:space="preserve">Ryhmä kansanedustajia vierailee Cardiffissa turvapaikanhakijoille aterioita ja majoitusta tarjoavassa yrityksessä sen jälkeen, kun oli syntynyt riitaa siitä, että turvapaikanhakijat vaativat rannekkeiden käyttämistä ehtona ruoan saamiselle.</w:t>
      </w:r>
    </w:p>
    <w:p>
      <w:r>
        <w:rPr>
          <w:b/>
          <w:u w:val="single"/>
        </w:rPr>
        <w:t xml:space="preserve">Asiakirjan numero 7680</w:t>
      </w:r>
    </w:p>
    <w:p>
      <w:r>
        <w:t xml:space="preserve">Nepalin maanjäristyksestä selvinnyt Everest-kiipeilijä palaa kotiinsa</w:t>
      </w:r>
    </w:p>
    <w:p>
      <w:r>
        <w:t xml:space="preserve">Mike Hopkinsin, 56, tavoitteena oli olla vanhin huipulle yltänyt walesilainen. Hän oli saavuttanut ykkösleirin, kun 7,8 magnitudin järistys iski, mutta hän pystyi soittamaan vaimolleen ja kertomaan olevansa turvassa. Yli 2 300 ihmistä kuoli 25. huhtikuuta tapahtuneessa maanjäristyksessä, ja 17 kuoli Mount Everestin juurella. Etelä-Walesin palo- ja pelastuspalvelun kuuden poliisin ja Keski-Walesin ja Länsi-Walesin palo- ja pelastuspalvelun yhden poliisin ryhmä lensi paikalle avustamaan pelastustehtävää. Hopkins oli yhdeksän muun kiipeilijän ja sherpan ryhmän kanssa Everestin pohjoispuolella.</w:t>
      </w:r>
    </w:p>
    <w:p>
      <w:r>
        <w:rPr>
          <w:b/>
        </w:rPr>
        <w:t xml:space="preserve">Yhteenveto</w:t>
      </w:r>
    </w:p>
    <w:p>
      <w:r>
        <w:t xml:space="preserve">Nepalin maanjäristyksestä 23 000 metrin korkeudessa Mount Everestillä selvinnyt mies on palannut turvallisesti kotiin Cardiffiin.</w:t>
      </w:r>
    </w:p>
    <w:p>
      <w:r>
        <w:rPr>
          <w:b/>
          <w:u w:val="single"/>
        </w:rPr>
        <w:t xml:space="preserve">Asiakirjan numero 7681</w:t>
      </w:r>
    </w:p>
    <w:p>
      <w:r>
        <w:t xml:space="preserve">BBC Radio Humbersiden juontajat Beryl ja Betty Sony-voittoonsa</w:t>
      </w:r>
    </w:p>
    <w:p>
      <w:r>
        <w:t xml:space="preserve">Beryl Renwick, 86, ja Betty Smith, 90, saivat palkinnon Lontoossa Grosvenor House -hotellissa järjestetyssä seremoniassa. David Reevesin rinnalla esittelevä kaksikko havaitsi lahjakkuutensa BBC:n Hullin studioiden kierroksella. He päihittivät koomikko Frank Skinnerin ja BBC 6 Musicin Adam &amp; Joe -ohjelman ja saivat palkinnon, jonka esitteli Robbie Savage.</w:t>
      </w:r>
    </w:p>
    <w:p>
      <w:r>
        <w:rPr>
          <w:b/>
        </w:rPr>
        <w:t xml:space="preserve">Yhteenveto</w:t>
      </w:r>
    </w:p>
    <w:p>
      <w:r>
        <w:t xml:space="preserve">BBC Radio Humbersiden juontajista Berylistä ja Bettystä on tullut kaikkien aikojen vanhimmat Sony Radio Academy Award -palkinnon voittajat parhaasta viihdeohjelmasta.</w:t>
      </w:r>
    </w:p>
    <w:p>
      <w:r>
        <w:rPr>
          <w:b/>
          <w:u w:val="single"/>
        </w:rPr>
        <w:t xml:space="preserve">Asiakirjan numero 7682</w:t>
      </w:r>
    </w:p>
    <w:p>
      <w:r>
        <w:t xml:space="preserve">Mies vangittu New Basfordissa tapahtuneen päävamman aiheuttaman kuolemantapauksen vuoksi</w:t>
      </w:r>
    </w:p>
    <w:p>
      <w:r>
        <w:t xml:space="preserve">Casey Brittle, 21-vuotias, löydettiin sunnuntaiaamuna tajuttomana Springfield Streetillä, New Basfordissa sijaitsevasta talosta, mutta hän kuoli myöhemmin. Kuolemanjälkeisessä tutkimuksessa todettiin, että hän kuoli useiden päähän kohdistuneiden tylppien iskujen seurauksena. Nottinghamin Lathkill Closesta kotoisin oleva Sanchez Williams saapui torstaina kaupungin tuomareiden eteen. Hänen on määrä saapua Nottinghamin kruununoikeuteen perjantaina.</w:t>
      </w:r>
    </w:p>
    <w:p>
      <w:r>
        <w:rPr>
          <w:b/>
        </w:rPr>
        <w:t xml:space="preserve">Yhteenveto</w:t>
      </w:r>
    </w:p>
    <w:p>
      <w:r>
        <w:t xml:space="preserve">26-vuotias mies, jota syytetään naisen murhasta Nottinghamissa, on vangittu.</w:t>
      </w:r>
    </w:p>
    <w:p>
      <w:r>
        <w:rPr>
          <w:b/>
          <w:u w:val="single"/>
        </w:rPr>
        <w:t xml:space="preserve">Asiakirjan numero 7683</w:t>
      </w:r>
    </w:p>
    <w:p>
      <w:r>
        <w:t xml:space="preserve">Miten kansanedustajasi äänesti Heathrow'n laajennuksesta?</w:t>
      </w:r>
    </w:p>
    <w:p>
      <w:r>
        <w:t xml:space="preserve">Konservatiivien oli määrä tukea suunnitelmia - mutta kahdeksan äänesti hallitusta vastaan. Työväenpuolueen virallinen kanta oli vastustaa laajennusta, mutta sen kansanedustajat saivat äänestää vapaasti. Katso alta, miten kansanedustajasi äänesti kiistanalaisesta aiheesta. Miten kansanedustajat äänestivät Heathrow'n laajennusta koskevasta lakiesityksestä? puolesta: 415 vastaan: 119 Ei äänestänyt: Äänestikö parlamentin jäseneni Heathrow'n kolmannen kiitotien puolesta vai vastaan?</w:t>
      </w:r>
    </w:p>
    <w:p>
      <w:r>
        <w:rPr>
          <w:b/>
        </w:rPr>
        <w:t xml:space="preserve">Yhteenveto</w:t>
      </w:r>
    </w:p>
    <w:p>
      <w:r>
        <w:t xml:space="preserve">Kansanedustajat ovat äänestäneet 415 puolesta ja 119 vastaan kolmannen kiitotien rakentamisen puolesta Lontoon Heathrow'n lentokentälle.</w:t>
      </w:r>
    </w:p>
    <w:p>
      <w:r>
        <w:rPr>
          <w:b/>
          <w:u w:val="single"/>
        </w:rPr>
        <w:t xml:space="preserve">Asiakirjan numero 7684</w:t>
      </w:r>
    </w:p>
    <w:p>
      <w:r>
        <w:t xml:space="preserve">Pakettiauton kuljettaja kuoli kolarissa kuorma-auton kanssa A303:lla Andoverin lähellä</w:t>
      </w:r>
    </w:p>
    <w:p>
      <w:r>
        <w:t xml:space="preserve">Tapaus sattui perjantaina hieman ennen 08:30 GMT lähellä Andoveria, kun valkoinen Ford Transit törmäsi punaiseen DAF-kuorma-autoon lähellä Winchester Roadin risteystä. Pakettiauton 41-vuotias kuljettaja kuoli matkalla sairaalaan. Hänen perhettään tukevat erikoiskoulutetut poliisit. Hampshiren poliisi pyytää silminnäkijöitä ja kaikkia, joilla on valvontakameran kuvamateriaalia, ottamaan yhteyttä. Aiheeseen liittyvät Internet-linkit Hampshire Constabulary</w:t>
      </w:r>
    </w:p>
    <w:p>
      <w:r>
        <w:rPr>
          <w:b/>
        </w:rPr>
        <w:t xml:space="preserve">Yhteenveto</w:t>
      </w:r>
    </w:p>
    <w:p>
      <w:r>
        <w:t xml:space="preserve">Mies kuoli pakettiauton ja kuorma-auton kolarissa A303-tiellä Hampshiressä.</w:t>
      </w:r>
    </w:p>
    <w:p>
      <w:r>
        <w:rPr>
          <w:b/>
          <w:u w:val="single"/>
        </w:rPr>
        <w:t xml:space="preserve">Asiakirjan numero 7685</w:t>
      </w:r>
    </w:p>
    <w:p>
      <w:r>
        <w:t xml:space="preserve">Walesin ylilääkäri Ruth Hussey jää eläkkeelle</w:t>
      </w:r>
    </w:p>
    <w:p>
      <w:r>
        <w:t xml:space="preserve">Virassa ollessaan tohtori Hussey valvoi Swansean tuhkarokkoepidemian torjuntaa ja työskenteli Walesin valmistelemiseksi mahdollisiin tuleviin terveysuhkiin, kuten Ebola-epidemian puhkeamiseen. Terveysministeri Mark Drakeford sanoi kunnianosoituksessaan olevansa "hyvin kiitollinen" Husseyn antamista neuvoista. NHS Walesin pääjohtaja sanoi, että työskentely hänen kanssaan oli "etuoikeus". Tohtori Andrew Goodall lisäsi, että tohtori Hussey oli "intohimoinen terveyden ja terveydenhuollon parantamisessa, erityisesti walesilaisväestön tulosten parantamisessa ja sen roolin käsittelemisessä, joka köyhyydellä voi olla sairauksien syntymisessä".</w:t>
      </w:r>
    </w:p>
    <w:p>
      <w:r>
        <w:rPr>
          <w:b/>
        </w:rPr>
        <w:t xml:space="preserve">Yhteenveto</w:t>
      </w:r>
    </w:p>
    <w:p>
      <w:r>
        <w:t xml:space="preserve">Walesin ylilääkäri, tohtori Ruth Hussey jää eläkkeelle ensi vuoden keväällä, kun hän on ollut tehtävässä lähes neljä vuotta.</w:t>
      </w:r>
    </w:p>
    <w:p>
      <w:r>
        <w:rPr>
          <w:b/>
          <w:u w:val="single"/>
        </w:rPr>
        <w:t xml:space="preserve">Asiakirjan numero 7686</w:t>
      </w:r>
    </w:p>
    <w:p>
      <w:r>
        <w:t xml:space="preserve">Timothy Walsh syytettynä murhayrityksestä oikeudessa</w:t>
      </w:r>
    </w:p>
    <w:p>
      <w:r>
        <w:t xml:space="preserve">Timothy Walsh, 51, Portswood Roadilta, Southamptonista, puhui vain vahvistaakseen nimensä, ikänsä ja osoitteensa kaupungin tuomareille aiemmin. Oikeus kuuli, että poliisin kimppuun hyökättiin sen jälkeen, kun hänet ja hänen kollegansa oli kutsuttu torstaina kerrostaloon tarkistamaan erään miehen vointia. Hän sai vakavia vammoja, mutta hänet on jo kotiutettu sairaalasta. Walshia syytetään myös toisen poliisin vakavan ruumiinvamman yrityksestä. Vastaaja saapuu Winchester Crown Courtiin ensi kuussa, ja häntä vastaan nostetaan lisäksi kaksi muuta syytettä poliisien pahoinpitelystä ja kaksi syytettä NHS:n henkilökunnan pahoinpitelystä marraskuun ja maaliskuun välisenä aikana.</w:t>
      </w:r>
    </w:p>
    <w:p>
      <w:r>
        <w:rPr>
          <w:b/>
        </w:rPr>
        <w:t xml:space="preserve">Yhteenveto</w:t>
      </w:r>
    </w:p>
    <w:p>
      <w:r>
        <w:t xml:space="preserve">Mies, jota syytetään yrityksestä murhata poliisi, jota oli puukotettu useita kertoja asunnossa, on saapunut oikeuteen.</w:t>
      </w:r>
    </w:p>
    <w:p>
      <w:r>
        <w:rPr>
          <w:b/>
          <w:u w:val="single"/>
        </w:rPr>
        <w:t xml:space="preserve">Asiakirjan numero 7687</w:t>
      </w:r>
    </w:p>
    <w:p>
      <w:r>
        <w:t xml:space="preserve">Nama saa päätökseen Pohjois-Irlannin 1 miljardin punnan kiinteistölainasalkun myynnin</w:t>
      </w:r>
    </w:p>
    <w:p>
      <w:r>
        <w:t xml:space="preserve">John CampbellBBC News NI Economics &amp; Business Editor Cerberus Capital Managementin kerrotaan maksaneen kaupasta noin 1,3 miljardia puntaa. Sen myötä yritys saa määräysvaltaan satoja kiinteistöjä, kuten toimistotaloja, hotelleja ja rakennusmaata. Kauppa on Naman suurin yksittäinen liiketoimi, ja se päättää sen toiminnan Pohjois-Irlannissa. Nama oli aiemmin paljastanut maksaneensa lainoista noin 1,1 miljardia puntaa, kun se osti ne irlantilaispankeilta maan kiinteistöromahduksen jälkeen. Koska lainojen arvo oli kuitenkin alun perin 4,5 miljardia puntaa, irlantilaiset veronmaksajat ovat silti hävinneet, sillä lopulta he maksoivat pankkien pääomapohjan vahvistamisen. Cerberusin odotetaan nyt viettävän useita kuukausia keskustellakseen lainojen haltijoiden kanssa.</w:t>
      </w:r>
    </w:p>
    <w:p>
      <w:r>
        <w:rPr>
          <w:b/>
        </w:rPr>
        <w:t xml:space="preserve">Yhteenveto</w:t>
      </w:r>
    </w:p>
    <w:p>
      <w:r>
        <w:t xml:space="preserve">Newyorkilainen sijoitusyhtiö on saanut päätökseen kaupan, jolla se ostaa koko Pohjois-Irlannin lainasalkun, joka oli Irlannin tasavallan valtion valvoman "huonon pankin" Naman hallussa.</w:t>
      </w:r>
    </w:p>
    <w:p>
      <w:r>
        <w:rPr>
          <w:b/>
          <w:u w:val="single"/>
        </w:rPr>
        <w:t xml:space="preserve">Asiakirjan numero 7688</w:t>
      </w:r>
    </w:p>
    <w:p>
      <w:r>
        <w:t xml:space="preserve">Noin 75 prosenttia Jerseyn väestölaskentalomakkeista palautettiin</w:t>
      </w:r>
    </w:p>
    <w:p>
      <w:r>
        <w:t xml:space="preserve">Saarelaisia pyydettiin sunnuntaina täyttämään ensimmäinen väestönlaskentakysely 10 vuoteen. Väestölaskennan tietoja käytetään palvelujen, kuten liikenteen, koulutuksen ja terveydenhuollon, suunnitteluun. Lomakkeen täyttäminen ja palauttaminen on pakollista, ja osavaltiot ovat lähettäneet muistutuspostikortteja niille, jotka eivät ole vielä täyttäneet lomaketta. Jerseyn tilastoyksikön päällikkö Duncan Gibaut kertoi, että vastaus oli ollut loistava, ja 32 000 lomaketta oli palautettu. Hän pyysi kuitenkin niitä, jotka eivät olleet vielä palauttaneet lomakkeita, tuomaan tai lähettämään ne takaisin, jotta väestölaskennan kustannukset pysyisivät kurissa.</w:t>
      </w:r>
    </w:p>
    <w:p>
      <w:r>
        <w:rPr>
          <w:b/>
        </w:rPr>
        <w:t xml:space="preserve">Yhteenveto</w:t>
      </w:r>
    </w:p>
    <w:p>
      <w:r>
        <w:t xml:space="preserve">Noin 75 prosenttia väestölaskentalomakkeista on tähän mennessä palautettu, ja Jerseyn osavaltioiden mukaan niitä on tulossa lisää.</w:t>
      </w:r>
    </w:p>
    <w:p>
      <w:r>
        <w:rPr>
          <w:b/>
          <w:u w:val="single"/>
        </w:rPr>
        <w:t xml:space="preserve">Asiakirjan numero 7689</w:t>
      </w:r>
    </w:p>
    <w:p>
      <w:r>
        <w:t xml:space="preserve">Anthony Porteria syytetään murhasta Swindonin tulipalon jälkeen</w:t>
      </w:r>
    </w:p>
    <w:p>
      <w:r>
        <w:t xml:space="preserve">Anthony Porter, 32, pidätettiin sen jälkeen, kun 39-vuotiaan Andraya Lyonsin, entisen Webbin, ruumis löydettiin Drew Streetiltä noin klo 05.40 GMT lauantaina. Drew Streetillä asuvan Porterin on määrä saapua Swindon Magistrates' Courtiin tiistaina. Poliisin mukaan virallista tunnistamista ei ole vielä tehty, mutta naisen perheelle on ilmoitettu kuolemasta.</w:t>
      </w:r>
    </w:p>
    <w:p>
      <w:r>
        <w:rPr>
          <w:b/>
        </w:rPr>
        <w:t xml:space="preserve">Yhteenveto</w:t>
      </w:r>
    </w:p>
    <w:p>
      <w:r>
        <w:t xml:space="preserve">Miestä on syytetty murhasta sen jälkeen, kun nainen kuoli tulipalossa Swindonissa.</w:t>
      </w:r>
    </w:p>
    <w:p>
      <w:r>
        <w:rPr>
          <w:b/>
          <w:u w:val="single"/>
        </w:rPr>
        <w:t xml:space="preserve">Asiakirjan numero 7690</w:t>
      </w:r>
    </w:p>
    <w:p>
      <w:r>
        <w:t xml:space="preserve">Poliisi pysäyttää laittoman Beaworthyn rave-tapahtuman metsässä</w:t>
      </w:r>
    </w:p>
    <w:p>
      <w:r>
        <w:t xml:space="preserve">Poliisi kutsuttiin yöllä Forestry Commissionin työmaalle Beaworthyn alueelle, Okehamptonin lähelle. Devonin ja Cornwallin poliisin edustaja kertoi, että poliisit olivat takavarikoineet äänentoistolaitteita työmaalla olleilta ihmisiltä. Poliisi ilmoitti lisänneensä virkamiesten määrää juhlapyhäviikonloppuisin, jotta laittomat ravit voitaisiin ratkaista nopeasti. Tiedottaja lisäsi, että kaikkia, jotka olivat aikoneet osallistua raveihin, kehotettiin pysymään poissa. Viime kesäkuussa Bellever Woodsissa Dartmoorissa poliisi kertoi, että epäillyssä laittomassa raveissa oli yli 1 200 ihmistä ja jopa 500 autoa.</w:t>
      </w:r>
    </w:p>
    <w:p>
      <w:r>
        <w:rPr>
          <w:b/>
        </w:rPr>
        <w:t xml:space="preserve">Yhteenveto</w:t>
      </w:r>
    </w:p>
    <w:p>
      <w:r>
        <w:t xml:space="preserve">Poliisi on pysäyttänyt Devonissa sijaitsevassa metsässä järjestetyn laittoman rave-tapahtuman, johon osallistui 300-500 ihmistä.</w:t>
      </w:r>
    </w:p>
    <w:p>
      <w:r>
        <w:rPr>
          <w:b/>
          <w:u w:val="single"/>
        </w:rPr>
        <w:t xml:space="preserve">Asiakirjan numero 7691</w:t>
      </w:r>
    </w:p>
    <w:p>
      <w:r>
        <w:t xml:space="preserve">Lentokentät: Miksi niin suuri hössötys?</w:t>
      </w:r>
    </w:p>
    <w:p>
      <w:r>
        <w:t xml:space="preserve">Robert PestonTaloustoimittaja Tämä ei ole valtava asia. Tämän suuruinen tulonmenetys näyttää pyöristysvirheeltä verrattuna vuoden 2008 pankkikriisin aiheuttamaan kansantulon yli 7 prosentin laskuun huipusta pohjakosketushetkeen tai 20 prosentin kuiluun, joka on tämänhetkisen BKT:n ja sen välillä, missä se olisi ollut, jos kriisiä edeltävä kasvusuuntaus olisi säilynyt. Toisin sanoen pankkijärjestelmän pitäminen vakaana ja terveenä näyttää olevan paljon tärkeämpi painopiste kuin se, saako Heathrow uusi kiitorata vai ei tai rakentaako Lontoon pormestari uuden valtavan lentävän kaupungin Viljasaarelle. Silti lentokentät ja kiitoradat tuntuvat herättävän ihmisissä närää ja intohimoa tavalla, jota pankkien luotonannon riskipainotukset ja velkaantumisasteet eivät koskaan tee. Tämä ei tarkoita sitä, että päätös siitä, minne uusia kiitoratoja rakennetaan tai rakennetaanko niitä, olisi vähäpätöinen, mutta se ei ole Britannian talouden kannalta ratkaiseva. Mietinnössä on myös hyvin mielenkiintoista se, miten se kaataa kylmää vettä käsitykselle, jonka mukaan huipputalouksilla on oltava niin sanottu keskuslentoasema - lentoasema, joka lentää lähes kaikkialle ja palvelee miljardeja kauttakulkumatkustajia - jonka kapasiteetti on rajaton, kuten sekä Heathrow että Boris Johnson pikemminkin vihjaavat. Se antaa kuvan rajoitetusta Heathrow'sta, joka toimii edelleen erittäin hyvin. Se uskoo, että nykyistä kapasiteettia voidaan käyttää tehokkaammin parantamalla lentoasemien välisiä liikenneyhteyksiä ja parantamalla lentoasemien välistä tiedonvaihtoa. Mikä on siis komission lopullinen suositus? Vaikka komissio arvioi edelleen Johnsonin suurta suunnitelmaa Thamesin suistossa, 112 miljardin punnan kustannukset näyttävät niin suurilta verrattuna oletettuihin kustannuksiin, joita aiheutuisi, jos mitään ei tehtäisi - jopa 20 miljardia puntaa lentoaseman käyttäjille ja palveluntarjoajille 60 vuoden aikana ja enintään 45 miljardia puntaa laajemmalle taloudelle samana aikana -, että niiden poistaminen vaikuttaa lähes mahdottomalta ajatukselta. Entä valinta kahden Heathrow'n vaihtoehdon ja Gatwickin uuden kiitoradan välillä? Jos käy selväksi, että Ryanairin ja Easyjetin kaltaiset halpalentoyhtiöt - jotka ovat olleet vastuussa lentomäärän kasvusta viime vuosina - aikovat tarjota Gatwickista kauko- ja kauttakulkupalveluja suosittuihin kohteisiin, Heathrow'n kapasiteettia voitaisiin vapauttaa huomattavasti. Tai toisin sanoen laajennettu Gatwick voisi antaa Heathrow'lle mahdollisuuden olla vähemmän rajoitettu solmukohta. On epävarmaa, pystyvätkö halpalentoyhtiöt vastaamaan tähän haasteeseen - vaikka vaalien voittaja olisikin innoissaan, jos hänelle ei sanottaisi, että vain Heathrow'lla on X-tekijä (ja muuten komissio muistuttaa meitä siitä, että sen edeltäjätutkimukset ovat olleet 100-prosenttisesti sellaisia, että niiden rahoittajavaltiot ovat jättäneet ne huomiotta).</w:t>
      </w:r>
    </w:p>
    <w:p>
      <w:r>
        <w:rPr>
          <w:b/>
        </w:rPr>
        <w:t xml:space="preserve">Yhteenveto</w:t>
      </w:r>
    </w:p>
    <w:p>
      <w:r>
        <w:t xml:space="preserve">Sir Howard Daviesin johtaman lentokenttäkomission ehkä vaikuttavin päätelmä on, että Yhdistyneen kuningaskunnan lentoasemien ja erityisesti Heathrow'n kapasiteettirajoitusten taloudelliset kustannukset ovat 0,03-0,05 prosenttia BKT:sta vuoteen 2030 mennessä ja jopa 0,09 prosenttia kansantulosta vuoteen 2050 mennessä.</w:t>
      </w:r>
    </w:p>
    <w:p>
      <w:r>
        <w:rPr>
          <w:b/>
          <w:u w:val="single"/>
        </w:rPr>
        <w:t xml:space="preserve">Asiakirjan numero 7692</w:t>
      </w:r>
    </w:p>
    <w:p>
      <w:r>
        <w:t xml:space="preserve">Miestä syytetään huumeiden heittämisestä Bristolin vankilaan</w:t>
      </w:r>
    </w:p>
    <w:p>
      <w:r>
        <w:t xml:space="preserve">Brigstock Roadilta kotoisin oleva 35-vuotias Jamie Ogbourne pidätettiin perjantaina, kun hänet "nähtiin vankilan ulkopuolella", kertoi Avon ja Somersetin poliisi. Ogbourne, jota syytettiin myös kannabishartsin hallussapidosta, on määrä saapua Bristolin käräjäoikeuteen. HMP Bristol on B-luokan miesten vankila Horfieldissä.</w:t>
      </w:r>
    </w:p>
    <w:p>
      <w:r>
        <w:rPr>
          <w:b/>
        </w:rPr>
        <w:t xml:space="preserve">Yhteenveto</w:t>
      </w:r>
    </w:p>
    <w:p>
      <w:r>
        <w:t xml:space="preserve">Miestä, jota syytetään yrityksestä heittää kannabista seinän yli Bristolin vankilaan, on syytetty huumausainerikoksesta.</w:t>
      </w:r>
    </w:p>
    <w:p>
      <w:r>
        <w:rPr>
          <w:b/>
          <w:u w:val="single"/>
        </w:rPr>
        <w:t xml:space="preserve">Asiakirjan numero 7693</w:t>
      </w:r>
    </w:p>
    <w:p>
      <w:r>
        <w:t xml:space="preserve">Tyrell Robinsonia syytetään seksuaalisesta kanssakäymisestä lapsen kanssa</w:t>
      </w:r>
    </w:p>
    <w:p>
      <w:r>
        <w:t xml:space="preserve">Essexin South Ockendonissa asuvan 22-vuotiaan Tyrell Robinsonin väitetään syyllistyneen rikokseen Bradfordissa elokuussa 2018. Häntä syytetään myös yhdestä epäsiveellisen kuvan ottamisesta lapsesta ja kahdesta epäsiveellisen kuvan levittämisestä lapsesta. Robinsonin on määrä saapua Bradfordin tuomareiden eteen 7. huhtikuuta. Bradford City FC ilmoitti lausunnossaan, että seura on antanut Robinsonille potkut.</w:t>
      </w:r>
    </w:p>
    <w:p>
      <w:r>
        <w:rPr>
          <w:b/>
        </w:rPr>
        <w:t xml:space="preserve">Yhteenveto</w:t>
      </w:r>
    </w:p>
    <w:p>
      <w:r>
        <w:t xml:space="preserve">Bradford Cityn jalkapalloilija on saanut syytteen lapsen kanssa harjoitetusta seksuaalisesta kanssakäymisestä, poliisi on vahvistanut.</w:t>
      </w:r>
    </w:p>
    <w:p>
      <w:r>
        <w:rPr>
          <w:b/>
          <w:u w:val="single"/>
        </w:rPr>
        <w:t xml:space="preserve">Asiakirjan numero 7694</w:t>
      </w:r>
    </w:p>
    <w:p>
      <w:r>
        <w:t xml:space="preserve">Sotilasta heitettiin "happoa kasvoihin" ryöstön aikana lähellä kasarmia</w:t>
      </w:r>
    </w:p>
    <w:p>
      <w:r>
        <w:t xml:space="preserve">Poliisi löysi nimettömän uhrin, jonka uskotaan olevan kolmekymppinen, läheltä Cavalry Barracksia Hounslow'ssa tiistaina klo 16:35 GMT. Uhri tarvitsi sairaalahoitoa, mutta hänen haavojensa ei uskota olevan hengenvaarallisia. Pidätyksiä ei ole tehty, poliisi on kertonut. Tutkimukset jatkuvat. Armeijan tiedottaja sanoi: "Olemme tietoisia Hounslow'ssa tapahtuneesta välikohtauksesta, jossa on osallisena palveleva sotilas."</w:t>
      </w:r>
    </w:p>
    <w:p>
      <w:r>
        <w:rPr>
          <w:b/>
        </w:rPr>
        <w:t xml:space="preserve">Yhteenveto</w:t>
      </w:r>
    </w:p>
    <w:p>
      <w:r>
        <w:t xml:space="preserve">Sotilaan kasvoihin heitettiin happoa ja häntä viillettiin veitsellä ryöstön yhteydessä hänen kasarminsa lähellä.</w:t>
      </w:r>
    </w:p>
    <w:p>
      <w:r>
        <w:rPr>
          <w:b/>
          <w:u w:val="single"/>
        </w:rPr>
        <w:t xml:space="preserve">Asiakirjan numero 7695</w:t>
      </w:r>
    </w:p>
    <w:p>
      <w:r>
        <w:t xml:space="preserve">Intia: Elefanttien riehuminen aiheuttaa paniikkia Länsi-Bengalissa</w:t>
      </w:r>
    </w:p>
    <w:p>
      <w:r>
        <w:t xml:space="preserve">Viranomaiset ampuivat tainnutusnuolia saadakseen eläimen kuriin sen jälkeen, kun se oli vahingoittanut kymmeniä koteja, autoja ja moottoripyöriä. Paikallisten metsäviranomaisten mukaan kukaan ei loukkaantunut Siligurin kaupungissa sattuneessa välikohtauksessa. Eläin vietiin puistoon, jossa pidetään kotieläiminä pidettyjä norsuja, ja viranomaiset ovat sanoneet toivovansa, että se voidaan palauttaa luontoon. Silminnäkijöiden mukaan eläin oli eksynyt kaupunkiin läheisestä metsästä ja vaikutti pelokkaalta ja hämmentyneeltä.</w:t>
      </w:r>
    </w:p>
    <w:p>
      <w:r>
        <w:rPr>
          <w:b/>
        </w:rPr>
        <w:t xml:space="preserve">Yhteenveto</w:t>
      </w:r>
    </w:p>
    <w:p>
      <w:r>
        <w:t xml:space="preserve">Villi norsu riehui tuntikausia Intian Länsi-Bengalin osavaltiossa, ja asukkaat pakenivat paniikissa.</w:t>
      </w:r>
    </w:p>
    <w:p>
      <w:r>
        <w:rPr>
          <w:b/>
          <w:u w:val="single"/>
        </w:rPr>
        <w:t xml:space="preserve">Asiakirjan numero 7696</w:t>
      </w:r>
    </w:p>
    <w:p>
      <w:r>
        <w:t xml:space="preserve">Andreaksen kuolema: Mies syytetään murhasta "hillityn ja yksittäisen tapauksen" vuoksi.</w:t>
      </w:r>
    </w:p>
    <w:p>
      <w:r>
        <w:t xml:space="preserve">Mansaaren poliisi ilmoitti, että miestä syytetään myös murhayrityksestä, joka tapahtui Andreaksessa noin kello 02.00 GMT sunnuntaina. 21-vuotiaan on määrä saapua Douglasin oikeustalolle myöhemmin. Poliisin tiedottaja sanoi, että kyseessä oli "rajattu ja yksittäinen välikohtaus", eikä yleisölle ollut laajempaa vaaraa. Seuraa BBC Isle of Mania Facebookissa ja Twitterissä. Voit myös lähettää juttuideoita osoitteeseen northwest.newsonline@bbc.co.uk</w:t>
      </w:r>
    </w:p>
    <w:p>
      <w:r>
        <w:rPr>
          <w:b/>
        </w:rPr>
        <w:t xml:space="preserve">Yhteenveto</w:t>
      </w:r>
    </w:p>
    <w:p>
      <w:r>
        <w:t xml:space="preserve">Mies on saanut syytteen murhasta naisen kuoltua Mansaaren pohjoisosassa, poliisi on vahvistanut.</w:t>
      </w:r>
    </w:p>
    <w:p>
      <w:r>
        <w:rPr>
          <w:b/>
          <w:u w:val="single"/>
        </w:rPr>
        <w:t xml:space="preserve">Asiakirjan numero 7697</w:t>
      </w:r>
    </w:p>
    <w:p>
      <w:r>
        <w:t xml:space="preserve">Magneettikalastajat vetävät toisen maailmansodan kranaatin kanavasta</w:t>
      </w:r>
    </w:p>
    <w:p>
      <w:r>
        <w:t xml:space="preserve">Tony Randall ja Ian Nicholson löysivät aseen tiistaina. Poliisi pystytti eristyksen ja sulki Wistow Roadin lähellä Kibworthia. Siellä tehtiin hallittu räjähdys. Kaksikko houkutteli poliisit kanavalle myös viime viikolla, kun he löysivät kassakaapin, jonka he arvelivat olleen varastettu. Ystävät kertoivat aloittaneensa harrastuksen vasta kaksi viikkoa sitten. Countesthorpesta kotoisin oleva Randall sanoi: "Se on jo kaksi kertaa yhtä monen viikon aikana, kun olemme joutuneet kutsumaan poliisin paikalle. "Ian itse asiassa veti kranaatin esiin ja sanoi: 'Hei, katsokaa tätä! Se on käsikranaatti', kun olin vain muutaman metrin päässä." Leicesteristä kotoisin oleva Randall sanoi: "Kun näkee kuplia nousevan, tietää, että jotain on löytynyt, ja vetää sen varovasti ylös - tässä tapauksessa hyvin varovasti." Armeijan tiedottaja sanoi: "Kranaatin tuhoaminen oli turvallisinta, sillä vanhat ammukset voivat olla melko epävakaita." Hän kehotti kaikkia, jotka löytävät epäilyttäviä esineitä, olemaan koskematta niihin ja hälyttämään poliisin. Seuraa BBC East Midlandsia Facebookissa, Twitterissä tai Instagramissa. Lähetä juttuideoita osoitteeseen eastmidsnews@bbc.co.uk.</w:t>
      </w:r>
    </w:p>
    <w:p>
      <w:r>
        <w:rPr>
          <w:b/>
        </w:rPr>
        <w:t xml:space="preserve">Yhteenveto</w:t>
      </w:r>
    </w:p>
    <w:p>
      <w:r>
        <w:t xml:space="preserve">Kaksi magneettikalastusta harrastavaa harrastajaa - harrastus, jossa ihmiset käyttävät köysiin sidottuja magneetteja metallin "kalastamiseen" vedestä - kertovat järkyttyneensä, kun he vetivät toisen maailmansodan aikaisen kranaatin kanavasta.</w:t>
      </w:r>
    </w:p>
    <w:p>
      <w:r>
        <w:rPr>
          <w:b/>
          <w:u w:val="single"/>
        </w:rPr>
        <w:t xml:space="preserve">Asiakirjan numero 7698</w:t>
      </w:r>
    </w:p>
    <w:p>
      <w:r>
        <w:t xml:space="preserve">Dounreayn 22 miljoonan punnan jätevarastohanketta koskevat sopimukset tehty</w:t>
      </w:r>
    </w:p>
    <w:p>
      <w:r>
        <w:t xml:space="preserve">Amec Foster Wheel, J Gunn and Sons ja Street Cranes Special Projects Ltd osallistuvat laitoksen suunnitteluun ja rakentamiseen. Varastossa säilytetään "korkea-aktiivisempaa jätettä" entisessä ydinvoimalaitoksessa lähellä Thursoa Caithnessin osavaltiossa. Nestemäinen jäte sekoitetaan sementtiin 500 litran terästynnyreissä. Highland Council myönsi varastolle rakennusluvan maaliskuussa.</w:t>
      </w:r>
    </w:p>
    <w:p>
      <w:r>
        <w:rPr>
          <w:b/>
        </w:rPr>
        <w:t xml:space="preserve">Yhteenveto</w:t>
      </w:r>
    </w:p>
    <w:p>
      <w:r>
        <w:t xml:space="preserve">Dounreayn radioaktiivisen nestemäisen jätteen varaston rakentamista koskevasta 22 miljoonan punnan hankkeesta on tehty kolme sopimusta.</w:t>
      </w:r>
    </w:p>
    <w:p>
      <w:r>
        <w:rPr>
          <w:b/>
          <w:u w:val="single"/>
        </w:rPr>
        <w:t xml:space="preserve">Asiakirjan numero 7699</w:t>
      </w:r>
    </w:p>
    <w:p>
      <w:r>
        <w:t xml:space="preserve">Guernseyn osavaltioita kehotetaan investoimaan mielenterveyteen.</w:t>
      </w:r>
    </w:p>
    <w:p>
      <w:r>
        <w:t xml:space="preserve">MIND:n toimitusjohtajan Paul Farmerin mukaan investoinnit palveluihin ovat entistäkin tärkeämpiä talouden laskusuhdanteessa. Guernseyn ja Alderneyn 3 000 kotitaloudelle on lähetetty kyselyt osana asiaa koskevaa kuulemista. Farmer sanoi: Farmer totesi: "Investointien tekeminen ei ole koskaan ollut tärkeämpää aikaa." Hän sanoi: "Tiedämme mielenterveyden vaikutuksen yhteiskuntaamme, tiedämme vaikutuksen talouteen mielenterveyteen liittyvien sairauspoissaolojen vuoksi menetettyjen päivien osalta. "On taloudellisesti erittäin perusteltua investoida tällä hetkellä merkittävästi mielenterveyteen, mikä saattaa kuulostaa hieman intuition vastaiselta, kun otetaan huomioon julkisen talouden tilanne, mutta mielestämme nyt on oikea aika." Hän totesi, että mielenterveyteen on syytä investoida.</w:t>
      </w:r>
    </w:p>
    <w:p>
      <w:r>
        <w:rPr>
          <w:b/>
        </w:rPr>
        <w:t xml:space="preserve">Yhteenveto</w:t>
      </w:r>
    </w:p>
    <w:p>
      <w:r>
        <w:t xml:space="preserve">Kansallisen mielenterveysjärjestön johtaja on kehottanut Guernseyn osavaltioita olemaan leikkaamatta mielenterveyspalveluista, kun se valmistelee tulevaa strategiaansa.</w:t>
      </w:r>
    </w:p>
    <w:p>
      <w:r>
        <w:rPr>
          <w:b/>
          <w:u w:val="single"/>
        </w:rPr>
        <w:t xml:space="preserve">Asiakirjan numero 7700</w:t>
      </w:r>
    </w:p>
    <w:p>
      <w:r>
        <w:t xml:space="preserve">Tulevaisuuden teknologia: Älykkäät kankaat ja muita ennusteita</w:t>
      </w:r>
    </w:p>
    <w:p>
      <w:r>
        <w:t xml:space="preserve">Katia MoskvitchTeknologiatoimittaja, BBC News Se vaikuttaa täydelliseltä talolta. Rakennus soittaa hälytyksen joka aamu. Se valmistaa ruoan, se pitää lattiat puhtaina. Se korjaa itse itsensä. Älykkään kodin visioi yli 60 vuotta sitten tieteiskirjailija Ray Bradbury Marsin kronikat -teoksessaan. Hänen talossaan oli vain yksi vika: perhe oli jo kauan sitten kuollut, mutta talo vain jatkoi elämäänsä. Nyt teknologian viimeisimmät edistysaskeleet alkavat kuroa umpeen kuilua 2000-luvun todellisuuden ja Bradburyn fiktion (ilman ydinsotaa) välillä. Esineiden internet, jossa fyysiset esineet liitetään verkkoon, tekee ympäristöstämme älykkäämmän kuin koskaan. Vuonna 2012 näimme, kuinka älykkäät termostaatit säätävät huoneiden lämpötiloja omistajien tottumusten mukaan, kasvit ilmoittivat Twitteriin kastelun tarpeesta ja autot varoittivat toisiaan liikenneruuhkista. Tämä on vain pieni esimakua tulevasta, sanoo Steve Lewis Living PlanIT -yrityksestä, jonka tavoitteena on tehdä kokonaisista kaupungeista älykkäitä. "Kehitämme Portugaliin kaupunkia, jossa on lopulta kymmeniä miljoonia yhteistyössä toimivia antureita rakennuksissa, liikenteessä, energia-, vesi- ja jätejärjestelmissä, julkisessa valaistuksessa ja lukemattomissa muissa antureissa", hän sanoo. Samanlaisia ponnisteluja on käynnissä Yhdistyneessä kuningaskunnassa, Alankomaissa, Kiinassa ja Brasiliassa, hän lisää. Tutkimuskonsulttiyritys Gartnerin mukaan jo yli puolet kaikista internet-yhteyksistä on "esineiden" käytössä. Sen mukaan vuoteen 2020 mennessä verkossa on yli 30 miljardia esinettä. Kun tähän lisätään nopeiden 4G-matkapuhelinverkkojen käyttöönoton myötä parantuneet yhteydet ja parempi ohjelmointi - kiitos HTML5:n, joka on verkkosisältöä varten suunniteltu älykäs koodi - olemme matkalla kohti niin sanottua kaiken internetiä. Särkymättömät puhelimet Tulevaisuuden verkottuneessa maailmassa koko on jatkossakin keskeinen teknologia-ajuri. Elektroniikan ja nanoteknologian kehittyminen tekee tietokoneista yhä pienempiä, ohuempia ja monikäyttöisempiä. Kun otetaan huomioon tietojenkäsittelyn ja elektroniikan innovaatiovauhti, jopa IBM:n ennusteiden, joiden mukaan "viiden vuoden kuluttua voit kurottaa ja koskettaa puhelimesi kautta" ja "tietokoneilla on hajuaisti", ei pitäisi olla kovin järkyttäviä. Tutkijat ja elektroniikkayritykset lupaavat myös muuttaa mobiililaitteidemme ulkonäköä tulevina kuukausina. Samsung ja LG ovat luvanneet toimittaa jo vuonna 2013 laitteita, joissa on taipuisat näytöt, jolloin puhelimista, tableteista ja mahdollisesti jopa televisioista tulee taipuisia ja lähes murtumattomia. Joustavan elektroniikan ja uusien materiaalien, kuten grafeenin, kehittyminen tarkoittaa kuitenkin muutakin kuin puhelimen taittamista ja muuttamista tabletiksi. Oletko koskaan halunnut käyttää talvella puuvillapaitaa raskaan villatakin sijaan? Gartner ennustaa, että joustavan elektroniikan ansiosta syntyy älykkäitä kankaita, joiden avulla käsineet ja puvut, joissa on sisäänrakennettu lämmitin, ovat todellisuutta. Yhtiö ennustaa myös solmioita, joilla voi ladata elektronisia laitteita, ja vaatteita, joissa on sisäänrakennettu musiikkisoitin. Vaikka tällaisten kankaiden käyttöön on vielä aikaa, monet yritykset työskentelevät parhaillaan niin sanotun puettavan tietotekniikan parissa, jonka avulla ranteeseen voi kietoa luurin ja tehdä siitä rannekkeen, joka tarkkailee terveydentilaa ja näyttää samalla Facebook-viestit. Robotitkin tulevat älykkäämmiksi, sanoo Engineered Arts Limited -robotiikkayrityksen johtaja Will Jackson. Ne ovat tosin vielä kaukana toisen tieteiskirjailijan, Isaac Asimovin, kuvaamista humanoideista koneista, jotka kykenevät näkemään unia ja saamaan ihmiset rakastumaan niihin. Ne ovat kuitenkin muuttumassa yhä älykkäämmiksi. Lennokit pystyvät jo nousemaan ilmaan, lentämään tehtävän ja laskeutumaan ilman ihmisen väliintuloa, ja Pentagonin kehittämä mekaaninen koira pystyy kävelemään 32 kilometrin matkan taukoamatta ja tottelemaan äänikomentoja. Yhdysvaltalaiset tutkijat työskentelevät myös muodonmuutoslaitteen parissa, jossa magneettien avulla jäljitellään molekyylejä, jotka taittuvat monimutkaisiin muotoihin. Tällä hetkellä se on pieni eikä näytä kovinkaan kummoiselta, mutta tulevaisuudessa se voisi muodostaa perustan todelliselle Transformer-robotille, joka pystyy itsenäisesti muokkaamaan itseään eri tehtävien suorittamiseksi. Myös älykkäitä kodinkoneita pyritään parhaillaan luomaan. Ehkäpä jonain päivänä kotitalousrobotti tuo sinulle illallisen, kun katsot 3D-elokuvaa liitännäistelevisiosta, ja se on yhtä arkipäiväistä kuin matkapuhelimen käyttö.</w:t>
      </w:r>
    </w:p>
    <w:p>
      <w:r>
        <w:rPr>
          <w:b/>
        </w:rPr>
        <w:t xml:space="preserve">Yhteenveto</w:t>
      </w:r>
    </w:p>
    <w:p>
      <w:r>
        <w:t xml:space="preserve">Teknologia yllättää meidät jatkuvasti sekä sillä, miten nopeasti se etenee että miten hitaasti se kehittyy. Missä ovat lentävät automme? Missä ovat kotitalousrobotit? Innovaatiot eivät aina kehity niin kuin luulemme, mutta sen perusteella, mitä tiedämme, on mahdollista tehdä muutamia varmoja ennusteita. Yllä olevalla videolla joukko tekniikan sisäpiiriläisiä ennustaa sovellusten, eleohjauksen ja jättimäisten vempaimien valmistajien tulevaisuutta. Ja alla olevassa artikkelissa tarkastelemme, mitä verkottunut maailma, älykkäät materiaalit ja robotiikka tuovat tullessaan.</w:t>
      </w:r>
    </w:p>
    <w:p>
      <w:r>
        <w:rPr>
          <w:b/>
          <w:u w:val="single"/>
        </w:rPr>
        <w:t xml:space="preserve">Asiakirjan numero 7701</w:t>
      </w:r>
    </w:p>
    <w:p>
      <w:r>
        <w:t xml:space="preserve">Aberdeenin joulukylätapahtuma palaa</w:t>
      </w:r>
    </w:p>
    <w:p>
      <w:r>
        <w:t xml:space="preserve">Kymmenettuhannet ihmiset vierailivat Union Terrace -nimisessä nähtävyydessä, johon kuului myös ruokakojuja ja viihdettä, joulun alla. Valtuutetut hyväksyivät eilen illalla 132 000 punnan rahoituksen tapahtumalle. Noin 15 000 ihmistä seurasi myös vuosittaista paraatia, jossa Aberdeenin jouluvalot sytytettiin. Aiheeseen liittyvät Internet-linkit Aberdeenin kaupunginvaltuusto</w:t>
      </w:r>
    </w:p>
    <w:p>
      <w:r>
        <w:rPr>
          <w:b/>
        </w:rPr>
        <w:t xml:space="preserve">Yhteenveto</w:t>
      </w:r>
    </w:p>
    <w:p>
      <w:r>
        <w:t xml:space="preserve">Aberdeenin joulukylä palaa vuoden 2015 menestyksen jälkeen.</w:t>
      </w:r>
    </w:p>
    <w:p>
      <w:r>
        <w:rPr>
          <w:b/>
          <w:u w:val="single"/>
        </w:rPr>
        <w:t xml:space="preserve">Asiakirjan numero 7702</w:t>
      </w:r>
    </w:p>
    <w:p>
      <w:r>
        <w:t xml:space="preserve">Uusi Cumbrian palokuntayksikkö torjuu kemikaalivuodot</w:t>
      </w:r>
    </w:p>
    <w:p>
      <w:r>
        <w:t xml:space="preserve">Cumbrian palo- ja pelastuspalvelu ja ympäristövirasto ovat yhdistäneet voimansa ja perustavat ympäristönsuojeluyksikön, joka sijoitetaan Penrithiin. Se tarjoaa palomiehille laitteita, kuten imeytysaineita, puomeja ja patoja, joiden avulla he voivat torjua vuotoja. Ympäristöviraston tiedottajan mukaan sen avulla voidaan toimia välittömästi ja minimoida ympäristövaikutukset.</w:t>
      </w:r>
    </w:p>
    <w:p>
      <w:r>
        <w:rPr>
          <w:b/>
        </w:rPr>
        <w:t xml:space="preserve">Yhteenveto</w:t>
      </w:r>
    </w:p>
    <w:p>
      <w:r>
        <w:t xml:space="preserve">Cumbriassa perustetaan uusi kumppanuus, jonka tarkoituksena on suojella kreivikunnan luonnonvaraisia eläimiä kemikaalivuodoilta.</w:t>
      </w:r>
    </w:p>
    <w:p>
      <w:r>
        <w:rPr>
          <w:b/>
          <w:u w:val="single"/>
        </w:rPr>
        <w:t xml:space="preserve">Asiakirjan numero 7703</w:t>
      </w:r>
    </w:p>
    <w:p>
      <w:r>
        <w:t xml:space="preserve">Etelä-Belfast: Mies syytteessä naisen murhasta</w:t>
      </w:r>
    </w:p>
    <w:p>
      <w:r>
        <w:t xml:space="preserve">60-vuotias nainen kuoli Windermere Roadilla sijaitsevassa kiinteistössä 16. elokuuta 2020. Miehen on määrä saapua keskiviikkona Newtownardsin tuomaristuomioistuimeen County Downissa. Tavanomaisen menettelyn mukaisesti syyttäjälaitos (PPS) tarkastelee kaikkia syytteitä.</w:t>
      </w:r>
    </w:p>
    <w:p>
      <w:r>
        <w:rPr>
          <w:b/>
        </w:rPr>
        <w:t xml:space="preserve">Yhteenveto</w:t>
      </w:r>
    </w:p>
    <w:p>
      <w:r>
        <w:t xml:space="preserve">61-vuotiasta miestä syytetään murhasta, joka liittyy naisen kuolemaan hänen kotonaan Etelä-Belfastissa viime vuonna.</w:t>
      </w:r>
    </w:p>
    <w:p>
      <w:r>
        <w:rPr>
          <w:b/>
          <w:u w:val="single"/>
        </w:rPr>
        <w:t xml:space="preserve">Asiakirjan numero 7704</w:t>
      </w:r>
    </w:p>
    <w:p>
      <w:r>
        <w:t xml:space="preserve">Kaksivuotias loukkaantui vakavasti neljän ajoneuvon kolarissa Stoneykirkin lähellä</w:t>
      </w:r>
    </w:p>
    <w:p>
      <w:r>
        <w:t xml:space="preserve">Lapsi loukkaantui törmäyksessä B7077-tiellä lähellä Stoneykirkiä Dumfriesin ja Gallowayn osavaltiossa noin kello 07:45. Poliisin mukaan häntä hoidettiin Galloway Community Hospitalissa Stranraerissa "vakavien mutta ei hengenvaarallisten" vammojen vuoksi. Myös 64-vuotias mies loukkaantui vakavasti onnettomuudessa. Ja 23-vuotias mies vietiin varotoimena sairaalaan. Poliisin mukaan tie oli suljettu viiden tunnin ajan tutkimusten ajaksi.</w:t>
      </w:r>
    </w:p>
    <w:p>
      <w:r>
        <w:rPr>
          <w:b/>
        </w:rPr>
        <w:t xml:space="preserve">Yhteenveto</w:t>
      </w:r>
    </w:p>
    <w:p>
      <w:r>
        <w:t xml:space="preserve">Kaksivuotiasta tyttöä hoidetaan vakavien vammojen vuoksi neljän ajoneuvon kolarissa Lounais-Skotlannissa.</w:t>
      </w:r>
    </w:p>
    <w:p>
      <w:r>
        <w:rPr>
          <w:b/>
          <w:u w:val="single"/>
        </w:rPr>
        <w:t xml:space="preserve">Asiakirjan numero 7705</w:t>
      </w:r>
    </w:p>
    <w:p>
      <w:r>
        <w:t xml:space="preserve">"Muutit minut": Kirjeesi BBC:n Identiteetti-kautta varten.</w:t>
      </w:r>
    </w:p>
    <w:p>
      <w:r>
        <w:t xml:space="preserve">Kirjeesi voidaan julkaista BBC:n uutissivustolla, tai joku julkkis tai näyttelijä voi lukea sen 18. huhtikuuta järjestettävässä Identity Live -päivässä, jolloin esitetään yksi kirjeistäsi ja muita identiteettiä käsitteleviä kirjeitä, joita tunnetut henkilöt ovat kirjoittaneet. Jos haluat, että kirjeesi otetaan huomioon, sinun on tehtävä näin. Valitse kirjeesi aihe - se voi olla joku, joka inspiroi sinua, sairaus, jonka voitit, tapahtuma, sattumanvarainen tapaaminen jonkun kanssa tai paikka, jota et koskaan unohda. Kirjeessäsi tulisi selittää, miten kyseinen henkilö, paikka tai esine on muuttanut identiteettiäsi ja sitä, kuka olet nykyään. Kun olet kirjoittanut enintään 300 sanan pituisen kirjeen, lähetä se meille sähköpostitse, skannaa se tai ota siitä kuva ja lähetä se sekä kuva itsestäsi jollakin seuraavista tavoista:</w:t>
      </w:r>
    </w:p>
    <w:p>
      <w:r>
        <w:rPr>
          <w:b/>
        </w:rPr>
        <w:t xml:space="preserve">Yhteenveto</w:t>
      </w:r>
    </w:p>
    <w:p>
      <w:r>
        <w:t xml:space="preserve">Kirjoitatko kirjeitä? Osana BBC:n Identity-kautta haluaisimme, että kirjoittaisit kirjeen henkilölle, tapahtumalle, paikalle tai asialle, joka on muuttanut sinut.</w:t>
      </w:r>
    </w:p>
    <w:p>
      <w:r>
        <w:rPr>
          <w:b/>
          <w:u w:val="single"/>
        </w:rPr>
        <w:t xml:space="preserve">Asiakirjan numero 7706</w:t>
      </w:r>
    </w:p>
    <w:p>
      <w:r>
        <w:t xml:space="preserve">Fitzwilliam Museumin kiinalaisen taiteen varkaus: mies maksoi takuut.</w:t>
      </w:r>
    </w:p>
    <w:p>
      <w:r>
        <w:t xml:space="preserve">Dartfordista kotoisin oleva 24-vuotias pidätettiin tiistaina Kentissä Cambridgen Fitzwilliam-museosta 13. huhtikuuta tehdyn varkauden vuoksi. Mukaan vietiin kiinalaista taidetta useista eri dynastioista. Hänet on vapautettu takuita vastaan 21. kesäkuuta asti. Kahta 28- ja 25-vuotiasta miestä sekä 15-vuotiasta poikaa syytetään varkaudesta ja murtovarkauden järjestämisestä.</w:t>
      </w:r>
    </w:p>
    <w:p>
      <w:r>
        <w:rPr>
          <w:b/>
        </w:rPr>
        <w:t xml:space="preserve">Yhteenveto</w:t>
      </w:r>
    </w:p>
    <w:p>
      <w:r>
        <w:t xml:space="preserve">Viides mies, joka on pidätetty jopa 40 miljoonan punnan arvosta kiinalaista taidetta Cambridgen museosta varastetusta varkaudesta, on vapautettu takuita vastaan.</w:t>
      </w:r>
    </w:p>
    <w:p>
      <w:r>
        <w:rPr>
          <w:b/>
          <w:u w:val="single"/>
        </w:rPr>
        <w:t xml:space="preserve">Asiakirjan numero 7707</w:t>
      </w:r>
    </w:p>
    <w:p>
      <w:r>
        <w:t xml:space="preserve">Tuhopolttajat polttavat Guildfordin katedraalin</w:t>
      </w:r>
    </w:p>
    <w:p>
      <w:r>
        <w:t xml:space="preserve">Tuhopolttajat kaatoivat bensiiniä nurmikolle ja sytyttivät sen sitten tuleen sunnuntaina kello 19.00 ja 20.00 BST välisenä aikana. Surreyn palo- ja pelastuspalvelu sanoi, että jos he olisivat saapuneet paikalle muutamaa minuuttia myöhemmin, tulipalo olisi voinut helposti levitä läheisiin taloihin. "Tämä oli halveksittava teko", sanoi etsivä James West. "Se olisi hyvin helposti voinut vaarantaa alueella asuvien ihmisten hengen". "Palokunnan mukaan palo olisi voinut levitä läheisiin pensasaitoihin ja sitten viereisiin taloihin." Poliisi haluaa puhua kaikille alueella tuolloin olleille henkilöille, jotka ovat saattaneet nähdä tuhopolttajat joko ennen tai jälkeen tapahtuman.</w:t>
      </w:r>
    </w:p>
    <w:p>
      <w:r>
        <w:rPr>
          <w:b/>
        </w:rPr>
        <w:t xml:space="preserve">Yhteenveto</w:t>
      </w:r>
    </w:p>
    <w:p>
      <w:r>
        <w:t xml:space="preserve">Tuhopolttajat, jotka sytyttivät ruohikkopalon Guildfordin katedraalin alueella, saattoivat vaarantaa lähistöllä asuvien ihmisten hengen, poliisi on kertonut.</w:t>
      </w:r>
    </w:p>
    <w:p>
      <w:r>
        <w:rPr>
          <w:b/>
          <w:u w:val="single"/>
        </w:rPr>
        <w:t xml:space="preserve">Asiakirjan numero 7708</w:t>
      </w:r>
    </w:p>
    <w:p>
      <w:r>
        <w:t xml:space="preserve">Slough'ssa loukkaantuneena löydetyn miehen kuoltua murhasyytteestä</w:t>
      </w:r>
    </w:p>
    <w:p>
      <w:r>
        <w:t xml:space="preserve">Kaupungista kotoisin oleva Phillip Deans löydettiin Contract Options- ja Peri Peri Peri Chicken -kauppojen välistä noin kello 02:20 GMT. Hänet vietiin sairaalaan, mutta hän kuoli seuraavana päivänä. Sunnuntaina tehdyssä ruumiinavauksessa todettiin, että hän kuoli päävamman seurauksena. Dawid Debski, 25, Faraday Close, Slough, on määrä saapua Reading Magistrates' Courtiin maanantaina. Thames Valleyn poliisi ilmoitti, että Deansin lähiomaisille oli ilmoitettu hänen kuolemastaan ja että heitä tukevat erityiskoulutetut poliisit.</w:t>
      </w:r>
    </w:p>
    <w:p>
      <w:r>
        <w:rPr>
          <w:b/>
        </w:rPr>
        <w:t xml:space="preserve">Yhteenveto</w:t>
      </w:r>
    </w:p>
    <w:p>
      <w:r>
        <w:t xml:space="preserve">Miestä syytetään joulupäivänä Slough High Streetiltä loukkaantuneena löydetyn 36-vuotiaan miehen murhasta.</w:t>
      </w:r>
    </w:p>
    <w:p>
      <w:r>
        <w:rPr>
          <w:b/>
          <w:u w:val="single"/>
        </w:rPr>
        <w:t xml:space="preserve">Asiakirjan numero 7709</w:t>
      </w:r>
    </w:p>
    <w:p>
      <w:r>
        <w:t xml:space="preserve">Clifton Suspension Bridge saa uuden vierailijakeskuksen</w:t>
      </w:r>
    </w:p>
    <w:p>
      <w:r>
        <w:t xml:space="preserve">Keskus, jossa on suuri näyttelytila, sijoittuu sillan päällikön ja henkilökunnan uusien toimistojen viereen, jotka korvaavat väliaikaisen rakennuksen. Keskus on osa investointia, jolla uudistetaan sillan tiloja, ja sen on määrä avautua ennen 8. joulukuuta. Avon Gorge -joen ylittävä Grade 1 -luokan silta avattiin ensimmäisen kerran vuonna 1864. Insinööri Isambard Kingdom Brunel suunnitteli Leigh Woodsin ja Cliftonin yhdistävän sillan, joka on 214 metriä pitkä ja jonka suunnittelusta vastasi 24-vuotias insinööri Isambard Kingdom Brunel.</w:t>
      </w:r>
    </w:p>
    <w:p>
      <w:r>
        <w:rPr>
          <w:b/>
        </w:rPr>
        <w:t xml:space="preserve">Yhteenveto</w:t>
      </w:r>
    </w:p>
    <w:p>
      <w:r>
        <w:t xml:space="preserve">Clifton Suspension Bridgelle on tarkoitus perustaa uusi perintö- ja oppimiskeskus osana sillan avaamisen 150-vuotisjuhlaa.</w:t>
      </w:r>
    </w:p>
    <w:p>
      <w:r>
        <w:rPr>
          <w:b/>
          <w:u w:val="single"/>
        </w:rPr>
        <w:t xml:space="preserve">Asiakirjan numero 7710</w:t>
      </w:r>
    </w:p>
    <w:p>
      <w:r>
        <w:t xml:space="preserve">Pariisin viranomaiset tutkivat epäiltyä antisemitististä hyökkäystä koulupoikaa vastaan</w:t>
      </w:r>
    </w:p>
    <w:p>
      <w:r>
        <w:t xml:space="preserve">Kaksi teini-ikäistä epäiltyä, jotka pakenivat paikalta, eivät huutaneet mitään loukkauksia tai varastaneet mitään pojalta, jolla oli myös perinteinen juutalainen vyö. Presidentti Emmanuel Macron on tuominnut sen "hyökkäyksenä tasavaltaa vastaan". Ranskan juutalaisyhteisö on ilmaissut pelkonsa kasvavasta antisemitismistä. Epäillyt - joiden uskotaan olevan noin 15-vuotiaita - piiloutuivat roskakorien taakse ja hyökkäsivät pojan kimppuun, kun tämä käveli maanantai-iltana tukiopetustunnille pohjoisessa Sarcellesin esikaupungissa, jossa on suuri juutalaisyhteisö, syyttäjät kertoivat. He työnsivät pojan maahan ja hakkasivat häntä, he lisäsivät. Pojan kerrottiin olevan fyysisesti kunnossa, mutta järkyttynyt. Macron tuomitsi hyökkäyksen ja sanoi Twitterissä (ranskaksi), että "joka kerta, kun kansalaisen kimppuun hyökätään hänen ikänsä, ulkonäkönsä tai uskontonsa vuoksi, koko tasavaltaa vastaan hyökätään". Myös Israelin Ranskan-suurlähettiläs Aliza Bin Noun sanoi Twitterissä olevansa "tyrmistynyt antisemitistisen väkivallan uusiutumisesta". Ranskassa on Euroopan suurin juutalaisyhteisö, ja juutalaiset ovat joutuneet useiden iskujen kohteeksi Pariisissa viime vuosina:</w:t>
      </w:r>
    </w:p>
    <w:p>
      <w:r>
        <w:rPr>
          <w:b/>
        </w:rPr>
        <w:t xml:space="preserve">Yhteenveto</w:t>
      </w:r>
    </w:p>
    <w:p>
      <w:r>
        <w:t xml:space="preserve">Kahdeksanvuotiaan pojan kimppuun, jolla oli päässään juutalainen päähine eli kippa, on hyökätty Ranskan pääkaupungin Pariisin esikaupunkialueella, ja viranomaiset epäilevät, että kyseessä on viimeisin antisemitistinen väkivallanteko.</w:t>
      </w:r>
    </w:p>
    <w:p>
      <w:r>
        <w:rPr>
          <w:b/>
          <w:u w:val="single"/>
        </w:rPr>
        <w:t xml:space="preserve">Asiakirjan numero 7711</w:t>
      </w:r>
    </w:p>
    <w:p>
      <w:r>
        <w:t xml:space="preserve">Hexham: Wardenin tasoristeyksessä juna törmää taksiin</w:t>
      </w:r>
    </w:p>
    <w:p>
      <w:r>
        <w:t xml:space="preserve">Hätäpalvelut kutsuttiin Wardeniin, joka sijaitsee lähellä Hexhamia, Northumberlandissa, noin klo 19:15 GMT. Britannian liikennepoliisin mukaan uhreja ei ole raportoitu, eikä tapausta pidetä tällä hetkellä epäilyttävänä. Northernin mukaan Hexhamin ja Carlislen väliset reitit eivät olleet liikennöitävissä, ja korvaavia bussikuljetuksia järjestettiin.</w:t>
      </w:r>
    </w:p>
    <w:p>
      <w:r>
        <w:rPr>
          <w:b/>
        </w:rPr>
        <w:t xml:space="preserve">Yhteenveto</w:t>
      </w:r>
    </w:p>
    <w:p>
      <w:r>
        <w:t xml:space="preserve">Juna on törmännyt tasoristeyksessä taksiin, mikä on aiheuttanut myöhäisillan junaliikennehäiriöitä.</w:t>
      </w:r>
    </w:p>
    <w:p>
      <w:r>
        <w:rPr>
          <w:b/>
          <w:u w:val="single"/>
        </w:rPr>
        <w:t xml:space="preserve">Asiakirjan numero 7712</w:t>
      </w:r>
    </w:p>
    <w:p>
      <w:r>
        <w:t xml:space="preserve">Wightlink Portsmouth-Fishbourne -lauttaterminaalia koskevat suunnitelmat toimitettu.</w:t>
      </w:r>
    </w:p>
    <w:p>
      <w:r>
        <w:t xml:space="preserve">Wightlink Ferries haluaa lisätä uusia ramppeja nopeuttaakseen laivaan nousuaikoja Portsmouth Gunwharf- ja Fishbourne-satamissa. Uusi lippulaiva otettaisiin käyttöön vuonna 2017 osana 45 miljoonan punnan investointia. Se kuljettaa 178 ajoneuvoa ja yli 1 000 ihmistä jokaisella ylityskerralla. Wightlinkin tiedottajan mukaan investoinnin tavoitteena on "lisätä aluksen kapasiteettia ja palvelun luotettavuutta sekä vähentää matkustajien ruuhkia". Isle of Wightin neuvosto ja Portsmouthin kaupunginvaltuusto järjestävät kuulemisia ehdotuksista, ja päätöstä odotetaan vuoden 2016 alussa.</w:t>
      </w:r>
    </w:p>
    <w:p>
      <w:r>
        <w:rPr>
          <w:b/>
        </w:rPr>
        <w:t xml:space="preserve">Yhteenveto</w:t>
      </w:r>
    </w:p>
    <w:p>
      <w:r>
        <w:t xml:space="preserve">Lauttaoperaattori on jättänyt suunnitteluhakemuksia terminaaliensa parantamiseksi ennen uuden Solentin ja Solentin välisen auto- ja matkustajalautan rakentamista.</w:t>
      </w:r>
    </w:p>
    <w:p>
      <w:r>
        <w:rPr>
          <w:b/>
          <w:u w:val="single"/>
        </w:rPr>
        <w:t xml:space="preserve">Asiakirjan numero 7713</w:t>
      </w:r>
    </w:p>
    <w:p>
      <w:r>
        <w:t xml:space="preserve">Clevedonin laituri sai 500 000 puntaa rannikkoyhteisön rahastosta.</w:t>
      </w:r>
    </w:p>
    <w:p>
      <w:r>
        <w:t xml:space="preserve">Rannikkoyhteisörahaston avustus auttaa rahoittamaan Clevedonin laituriin uuden vierailijakeskuksen, kahvilan ja tiloja työpajoja ja yhteisötapahtumia varten. Heritage Lottery Fund myönsi viktoriaaniselle laiturille joulukuussa 720 000 puntaa. Clevedon Pier and Heritage Trustin mukaan rakennustyöt alkavat myöhemmin vuonna 2013. Töiden toivotaan lisäävän kävijämääriä ja luovan kuusi kokopäiväistä työpaikkaa sekä 10 vapaaehtoistyöntekijän paikkaa.</w:t>
      </w:r>
    </w:p>
    <w:p>
      <w:r>
        <w:rPr>
          <w:b/>
        </w:rPr>
        <w:t xml:space="preserve">Yhteenveto</w:t>
      </w:r>
    </w:p>
    <w:p>
      <w:r>
        <w:t xml:space="preserve">Somersetissa sijaitseva laituri on saanut 500 000 punnan suuruisen elvytysavustuksen Yhdistyneen kuningaskunnan rannikkoalueiden talouskehityksen edistämiseksi perustetulta hallituksen elimeltä.</w:t>
      </w:r>
    </w:p>
    <w:p>
      <w:r>
        <w:rPr>
          <w:b/>
          <w:u w:val="single"/>
        </w:rPr>
        <w:t xml:space="preserve">Asiakirjan numero 7714</w:t>
      </w:r>
    </w:p>
    <w:p>
      <w:r>
        <w:t xml:space="preserve">Pidätys, kun mies "sytytti Carlislen kaupassa</w:t>
      </w:r>
    </w:p>
    <w:p>
      <w:r>
        <w:t xml:space="preserve">Aseistautunut poliisi kutsuttiin paikalle, kun mies oli saanut palovammoja jalkoihinsa PB Sportsissa Wigton Roadilla hieman ennen kello 11:00 GMT tiistaina. Penrithin lähellä sijaitsevasta Staintonista kotoisin oleva 60-vuotias mies on pidätetty epäiltynä tahallisesta törkeästä vammantuottamuksesta ja hyökkäysaseen hallussapidosta. Cumbrian poliisi on pidättänyt hänet kuulusteluja varten. Silminnäkijä kertoi, että uhri käytti sammutinta sammuttaakseen liekit ruumiistaan.</w:t>
      </w:r>
    </w:p>
    <w:p>
      <w:r>
        <w:rPr>
          <w:b/>
        </w:rPr>
        <w:t xml:space="preserve">Yhteenveto</w:t>
      </w:r>
    </w:p>
    <w:p>
      <w:r>
        <w:t xml:space="preserve">Mies on pidätetty sen jälkeen, kun 50-vuotias mies oli sytytetty tuleen Carlislen kaupassa.</w:t>
      </w:r>
    </w:p>
    <w:p>
      <w:r>
        <w:rPr>
          <w:b/>
          <w:u w:val="single"/>
        </w:rPr>
        <w:t xml:space="preserve">Asiakirjan numero 7715</w:t>
      </w:r>
    </w:p>
    <w:p>
      <w:r>
        <w:t xml:space="preserve">Mies pelastettiin veneen kaaduttua Bordeaux'n satamassa</w:t>
      </w:r>
    </w:p>
    <w:p>
      <w:r>
        <w:t xml:space="preserve">Toinen veneenomistaja nosti miehen ylös, kun toinen mies, joka oli myös 70-vuotias, ui maihin. Ensihoitajat tutkivat molemmat. Guernseyn rannikkovartiosto hälytti ambulanssin paikalle hieman kello 1100 BST:n jälkeen, ja pelastusvene asetettiin valmiustilaan. Molemmat miehet olivat vahingoittumattomia, mutta ambulanssi- ja pelastuslaitoksen edustaja varoitti, että pelastusliivit ovat todella välttämättömät. Hän sanoi: Hän sanoi: "Vesitapahtumiin liittyvien vastausten määrä kasvaa sään lämmetessä".</w:t>
      </w:r>
    </w:p>
    <w:p>
      <w:r>
        <w:rPr>
          <w:b/>
        </w:rPr>
        <w:t xml:space="preserve">Yhteenveto</w:t>
      </w:r>
    </w:p>
    <w:p>
      <w:r>
        <w:t xml:space="preserve">70-vuotias mies jouduttiin pelastamaan Bordeaux'n satamasta sen jälkeen, kun hänen ja toisen miehen vene oli kaatunut.</w:t>
      </w:r>
    </w:p>
    <w:p>
      <w:r>
        <w:rPr>
          <w:b/>
          <w:u w:val="single"/>
        </w:rPr>
        <w:t xml:space="preserve">Asiakirjan numero 7716</w:t>
      </w:r>
    </w:p>
    <w:p>
      <w:r>
        <w:t xml:space="preserve">Nainen, 19, syytetty Isle of Wightin auto- ja bussiturman kuolemantapauksesta</w:t>
      </w:r>
    </w:p>
    <w:p>
      <w:r>
        <w:t xml:space="preserve">Onnettomuus tapahtui A3054-tiellä Newportin lähellä Wightin saarella 14. huhtikuuta 2019. Kuollut, kuusikymppinen nainen oli liikkeellä Fiat Bravo -autolla. Yaashmi Ravikumaria syytetään kuolemantuottamuksesta vaarallisessa ajossa ja neljästä vakavan vamman aiheuttamisesta vaarallisessa ajossa. Buller Roadilla, Laindonissa, Essexissä asuvan Ravikumarin on määrä saapua Isle of Wight Crown Courtiin 15. toukokuuta. Aiheeseen liittyvät Internet-linkit HM Courts &amp; Tribunals Service (HM Courts &amp; Tribunals Service)</w:t>
      </w:r>
    </w:p>
    <w:p>
      <w:r>
        <w:rPr>
          <w:b/>
        </w:rPr>
        <w:t xml:space="preserve">Yhteenveto</w:t>
      </w:r>
    </w:p>
    <w:p>
      <w:r>
        <w:t xml:space="preserve">19-vuotias nainen on saanut syytteen vuosi sen jälkeen, kun nainen kuoli ja 22 ihmistä loukkaantui kahden auton ja linja-auton kolarissa.</w:t>
      </w:r>
    </w:p>
    <w:p>
      <w:r>
        <w:rPr>
          <w:b/>
          <w:u w:val="single"/>
        </w:rPr>
        <w:t xml:space="preserve">Asiakirjan numero 7717</w:t>
      </w:r>
    </w:p>
    <w:p>
      <w:r>
        <w:t xml:space="preserve">Lumisateesta kärsivän maataloustuen määräaika lähestyy</w:t>
      </w:r>
    </w:p>
    <w:p>
      <w:r>
        <w:t xml:space="preserve">Etelä-Skotlannin kansanedustaja Jim Hume sanoi, että rahoitus voisi tarjota elintärkeää apua monille alan toimijoille. Tuhannet lampaat ja karitsat sekä muu karja menehtyivät maaliskuun lumimyrskyjen aiheuttamissa lumivyöryissä. Erityisen pahoin kärsivät muun muassa Dumfries ja Galloway, Arran ja Kintyre. Hume sanoi: Hume sanoi: "Maanviljelijät eri puolilla Bordersia ja lounaisosia kärsivät kovasti erittäin ankarasta säästä aikana, jolloin heidän karjansa oli erityisen haavoittuvaista. "Tämä tukipaketti on pelastusrengas monille yrityksille, ja on tärkeää, että eniten tukea tarvitsevat hakevat sitä ennen perjantaina päättyvää määräaikaa."</w:t>
      </w:r>
    </w:p>
    <w:p>
      <w:r>
        <w:rPr>
          <w:b/>
        </w:rPr>
        <w:t xml:space="preserve">Yhteenveto</w:t>
      </w:r>
    </w:p>
    <w:p>
      <w:r>
        <w:t xml:space="preserve">Kevään ankarista lumisateista kärsineitä viljelijöitä on kehotettu hakemaan osuutta 6 miljoonan punnan tukipaketista ennen kuin hakemusten jättämisen määräaika päättyy perjantaina.</w:t>
      </w:r>
    </w:p>
    <w:p>
      <w:r>
        <w:rPr>
          <w:b/>
          <w:u w:val="single"/>
        </w:rPr>
        <w:t xml:space="preserve">Asiakirjan numero 7718</w:t>
      </w:r>
    </w:p>
    <w:p>
      <w:r>
        <w:t xml:space="preserve">Kalastaja kuoli puhdistettuaan merilevää potkurista Etelä-Uistissa.</w:t>
      </w:r>
    </w:p>
    <w:p>
      <w:r>
        <w:t xml:space="preserve">Michael Monk, 57, työskenteli yksin Loch Carnanilla, Etelä-Uistilla, kun onnettomuus tapahtui 24. heinäkuuta viime vuonna. Toisen kalastusaluksen miehistö löysi hänet tajuttomana merestä, mutta häntä ei saatu elvytettyä. Benbeculasta kotoisin oleva Monk ei käyttänyt kelluntavälinettä eikä paikannusmajakkaa. Onnettomuutta tutkinut Marine Accident Investigation Branch (MAIB) totesi, että turvavarusteiden puuttuminen merkitsi sitä, että Monkin selviytymismahdollisuudet olivat "hyvin pienet". Monk oli onnettomuuden sattuessa kalastamassa May C -veneellä. MAIB:n mukaan oli todennäköistä, että hän oli päätynyt järveen yritettyään puhdistaa likaantunutta potkuria. Miehistön jäsenet, jotka yrittivät auttaa häntä, saivat kiitosta toiminnastaan.</w:t>
      </w:r>
    </w:p>
    <w:p>
      <w:r>
        <w:rPr>
          <w:b/>
        </w:rPr>
        <w:t xml:space="preserve">Yhteenveto</w:t>
      </w:r>
    </w:p>
    <w:p>
      <w:r>
        <w:t xml:space="preserve">Tutkijoiden mukaan järvellä kuollut kalastaja oli todennäköisesti pudonnut laidan yli yrittäessään puhdistaa merilevää veneensä potkurista.</w:t>
      </w:r>
    </w:p>
    <w:p>
      <w:r>
        <w:rPr>
          <w:b/>
          <w:u w:val="single"/>
        </w:rPr>
        <w:t xml:space="preserve">Asiakirjan numero 7719</w:t>
      </w:r>
    </w:p>
    <w:p>
      <w:r>
        <w:t xml:space="preserve">Yhdeksän pidätetty miehen murhayrityksestä Granthamissa</w:t>
      </w:r>
    </w:p>
    <w:p>
      <w:r>
        <w:t xml:space="preserve">Poliisi kutsuttiin Finkin Streetille, Granthamiin, jossa 38-vuotias mies löydettiin lauantai-iltana "pistohaava" vatsassaan. Kuusi 28-52-vuotiasta naista ja kolmea miestä kuulustellaan, kertoo Lincolnshiren poliisi. Kiinteistössä on tehty rikosteknisiä tutkimuksia, ja poliisi on pyytänyt tietoja.</w:t>
      </w:r>
    </w:p>
    <w:p>
      <w:r>
        <w:rPr>
          <w:b/>
        </w:rPr>
        <w:t xml:space="preserve">Yhteenveto</w:t>
      </w:r>
    </w:p>
    <w:p>
      <w:r>
        <w:t xml:space="preserve">Yhdeksän ihmistä on pidätetty epäiltynä murhayrityksestä sen jälkeen, kun miestä oli pahoinpidelty vakavasti.</w:t>
      </w:r>
    </w:p>
    <w:p>
      <w:r>
        <w:rPr>
          <w:b/>
          <w:u w:val="single"/>
        </w:rPr>
        <w:t xml:space="preserve">Asiakirjan numero 7720</w:t>
      </w:r>
    </w:p>
    <w:p>
      <w:r>
        <w:t xml:space="preserve">Jersey Val de la Maren metsän kunnossapitoa koskeva kanneperuste</w:t>
      </w:r>
    </w:p>
    <w:p>
      <w:r>
        <w:t xml:space="preserve">Val de la Maren arboretum St Ouenissa istutettiin 70- ja 80-luvuilla, mutta se kasvoi umpeen, kunnes se kunnostettiin ja avattiin uudelleen vuonna 2012. Michael Morel hyväntekeväisyysjärjestö Trees for Lifesta sanoi, että vapaaehtoisia tarvitaan auttamaan puiden ja metsän ylläpitämisessä. Arboretumin viralliset avajaiset vuonna 2012 juhlistivat hyväntekeväisyysjärjestön 75-vuotista taivalta sekä kuningattaren timanttista juhlavuotta. Jerseyn järjestöt sponsoroivat monia metsän alueita. Trees for Life -järjestön tiedottaja sanoi, että 50 000 neliömetrin arboretum on ainutlaatuinen Jerseyssä, ja se sisältää monia epätavallisia lajeja.</w:t>
      </w:r>
    </w:p>
    <w:p>
      <w:r>
        <w:rPr>
          <w:b/>
        </w:rPr>
        <w:t xml:space="preserve">Yhteenveto</w:t>
      </w:r>
    </w:p>
    <w:p>
      <w:r>
        <w:t xml:space="preserve">Jerseyn asukkaita kehotetaan auttamaan harvinaisia ja eksoottisia puulajeja sisältävän metsän ylläpitämisessä.</w:t>
      </w:r>
    </w:p>
    <w:p>
      <w:r>
        <w:rPr>
          <w:b/>
          <w:u w:val="single"/>
        </w:rPr>
        <w:t xml:space="preserve">Asiakirjan numero 7721</w:t>
      </w:r>
    </w:p>
    <w:p>
      <w:r>
        <w:t xml:space="preserve">G4S:n osakkeet nousussa mahdollisen 3 miljardin punnan suuruisen kanadalaisen ostotarjouksen vuoksi.</w:t>
      </w:r>
    </w:p>
    <w:p>
      <w:r>
        <w:t xml:space="preserve">Yksityisomistuksessa olevalla Garda Worldilla on 8. toukokuuta asti aikaa tehdä virallinen tarjous. G4S ei kommentoinut asiaa välittömästi, sillä viime kuussa se ilmoitti koko vuoden voittojensa laskeneen 63 prosenttia. G4S:n arvo oli yli 3 miljardia puntaa sen osakekurssin nousun jälkeen. Yritys, jolla on toimintaa 90 maassa ja joka työllistää yli 540 000 työntekijää, tarjoaa myös henkilökuntaa tapahtumiin ja kerää ja kuljettaa käteistä rahaa panssariautoilla. Sen suurin maantieteellinen alue on Aasia, jossa työskentelee 32 prosenttia sen työntekijöistä. Yritys on kuitenkin usein ristiriitojen keskellä. Viime viikolla yritykseltä irtisanottiin Birminghamin vankilan hoitosopimus, joka tehtiin vuonna 2011 15 vuodeksi. Tämä tapahtui sen jälkeen, kun se joutui vuonna 2016 siirtämään Medway Secure Training Centren hallinnoinnin hallitukselle sen jälkeen, kun BBC:n salaiset kuvaukset osoittivat, että henkilökunnan väitettiin pahoinpitelevän siellä säilytettäviä lapsia. Yhdistyneessä kuningaskunnassa sen maine kärsi kolauksen vuonna 2012, kun se joutui myöntämään 16 päivää ennen Lontoon olympialaisten alkua, ettei se ollut rekrytoinut riittävästi turvallisuushenkilöstöä tapahtumaa varten. Vuonna 2014 G4S suostui maksamaan Yhdistyneen kuningaskunnan hallitukselle takaisin 108,9 miljoonaa puntaa veroineen, koska se oli laskuttanut liikaa rikollisten merkitsemistä koskevista sopimuksista. Garda World - joka kuvailee itseään maailman suurimmaksi yksityisomistuksessa olevaksi turvallisuusyhtiöksi - ei paljastanut monia yksityiskohtia mahdollisesta tarjouksestaan. Se totesi kuitenkin Lontoon Evening Standard -sanomalehdessä julkaistun raportin johdosta antamassaan lausunnossa, että se "harkitsee alustavasti lähestymistä G4S:n hallitukseen mahdollisen käteistarjouksen tekemiseksi yhtiöstä tai sen osasta". G4S on aiemmin myöntänyt saaneensa pyytämättä kiinnostusta käteisrahan käsittelystä. Viime vuoden joulukuussa se ilmoitti, että se harkitsee käteisrahayksikön purkamista tai listautumista.</w:t>
      </w:r>
    </w:p>
    <w:p>
      <w:r>
        <w:rPr>
          <w:b/>
        </w:rPr>
        <w:t xml:space="preserve">Yhteenveto</w:t>
      </w:r>
    </w:p>
    <w:p>
      <w:r>
        <w:t xml:space="preserve">Yhdistyneen kuningaskunnan vankiloita ja Lontoon olympialaisten turvallisuusjärjestelyjä hoitavan G4S:n osakkeet sulkeutuivat lähes 20 prosenttia korkeammalle sen jälkeen, kun kanadalainen kilpailija myönsi harkitsevansa yritysostoa.</w:t>
      </w:r>
    </w:p>
    <w:p>
      <w:r>
        <w:rPr>
          <w:b/>
          <w:u w:val="single"/>
        </w:rPr>
        <w:t xml:space="preserve">Asiakirjan numero 7722</w:t>
      </w:r>
    </w:p>
    <w:p>
      <w:r>
        <w:t xml:space="preserve">Yhdysvallat peruuttaa pesukoneiden tuontitullit</w:t>
      </w:r>
    </w:p>
    <w:p>
      <w:r>
        <w:t xml:space="preserve">Yhdysvaltain kansainvälinen kauppakomissio hyväksyi myös polkumyyntitullit Koreasta ja Meksikosta peräisin oleville pesukoneille, joita sen mukaan myydään Yhdysvalloissa liian halvalla. Päätös on seurausta pesukonevalmistaja Whirlpoolin nostamasta kanteesta. Yhtiö kutsui päätöstä "suureksi voitoksi Yhdysvaltain kodinkoneteollisuudelle". "Odotamme, että tämä tuomio palauttaa tasapuoliset kilpailuedellytykset, joiden ansiosta Whirlpool ja muut yhdysvaltalaiset valmistajat voivat jatkaa investointeja Amerikkaan tuottaakseen korkealaatuisia ja innovatiivisia tuotteita, joita kuluttajat ansaitsevat", lisäsi yhtiön johtaja Marc Blitzer.</w:t>
      </w:r>
    </w:p>
    <w:p>
      <w:r>
        <w:rPr>
          <w:b/>
        </w:rPr>
        <w:t xml:space="preserve">Yhteenveto</w:t>
      </w:r>
    </w:p>
    <w:p>
      <w:r>
        <w:t xml:space="preserve">Yhdysvaltain kauppaviranomaiset ovat hyväksyneet tuontiverojen asettamisen Koreasta tuotaville pesukoneille, joiden se uskoo olevan Korean hallituksen tukemia.</w:t>
      </w:r>
    </w:p>
    <w:p>
      <w:r>
        <w:rPr>
          <w:b/>
          <w:u w:val="single"/>
        </w:rPr>
        <w:t xml:space="preserve">Asiakirjan numero 7723</w:t>
      </w:r>
    </w:p>
    <w:p>
      <w:r>
        <w:t xml:space="preserve">Eastwoodin pesäpallomailamurron jälkeen tehty pidätyksiä</w:t>
      </w:r>
    </w:p>
    <w:p>
      <w:r>
        <w:t xml:space="preserve">Eastwoodissa, Nottinghamshiren osavaltiossa sijaitseva talo joutui hyökkäyksen kohteeksi lauantai-iltana, kun asukkaat olivat sisällä, poliisi kertoi. Murrossa vietiin designvaatteita, ja myös auto ja pakettiauto vaurioituivat kiinteistön ulkopuolella. Poliisin mukaan kaksi 26- ja 36-vuotiasta miestä pidätettiin nopeasti, ja heitä kuulustellaan parhaillaan. Seuraa BBC East Midlandsia Facebookissa, Twitterissä tai Instagramissa. Lähetä juttuideoita osoitteeseen eastmidsnews@bbc.co.uk.</w:t>
      </w:r>
    </w:p>
    <w:p>
      <w:r>
        <w:rPr>
          <w:b/>
        </w:rPr>
        <w:t xml:space="preserve">Yhteenveto</w:t>
      </w:r>
    </w:p>
    <w:p>
      <w:r>
        <w:t xml:space="preserve">Kaksi miestä on pidätetty epäiltynä törkeästä murtovarkaudesta sen jälkeen, kun he olivat tehneet ryöstöretken, jossa uskotaan olleen mukana pesäpallomailoja.</w:t>
      </w:r>
    </w:p>
    <w:p>
      <w:r>
        <w:rPr>
          <w:b/>
          <w:u w:val="single"/>
        </w:rPr>
        <w:t xml:space="preserve">Asiakirjan numero 7724</w:t>
      </w:r>
    </w:p>
    <w:p>
      <w:r>
        <w:t xml:space="preserve">Swansean St Helenin krikettikenttä palkittiin sinisellä laatalla.</w:t>
      </w:r>
    </w:p>
    <w:p>
      <w:r>
        <w:t xml:space="preserve">Swansean kaupunginvaltuusto myönsi St Helenin rugby- ja krikettikentälle muistolaatan, joka on osoitus sen panoksesta kriketin historiaan. Krikettilegenda Sir Garry teki sen kentällä vuonna 1968. Swansean kaupunginvaltuutettu Robert Francis-Davies sanoi, että se on "täysin tunnustuksen arvoinen". Kenttä sai muistolaatan lokakuussa 2015 sen panoksesta rugbyyn.</w:t>
      </w:r>
    </w:p>
    <w:p>
      <w:r>
        <w:rPr>
          <w:b/>
        </w:rPr>
        <w:t xml:space="preserve">Yhteenveto</w:t>
      </w:r>
    </w:p>
    <w:p>
      <w:r>
        <w:t xml:space="preserve">Swansean kriketti- ja rugbykentälle, jossa Sir Garry Sobers löi kuusi kuutosta yhdessä ottelussa, on kiinnitetty sininen muistolaatta.</w:t>
      </w:r>
    </w:p>
    <w:p>
      <w:r>
        <w:rPr>
          <w:b/>
          <w:u w:val="single"/>
        </w:rPr>
        <w:t xml:space="preserve">Asiakirjan numero 7725</w:t>
      </w:r>
    </w:p>
    <w:p>
      <w:r>
        <w:t xml:space="preserve">Cardiffin murhatutkimus naisen, 21, kuoleman jälkeen</w:t>
      </w:r>
    </w:p>
    <w:p>
      <w:r>
        <w:t xml:space="preserve">Heidät kutsuttiin Glynrhondda Streetille, Cathaysiin, kun tiistaina kello 18:10 BST oli tehty ilmoitus välikohtauksesta. 22-vuotias mies on pidätetty välikohtaukseen liittyen, kertoi ylikomisario Darren George Etelä-Walesin poliisista. Poliisi uskoo, että uhri on paikallinen nainen, vaikka virallista tunnistusta ei ole vielä tehty. Hänen perheelleen on ilmoitettu asiasta, ja heitä tukevat erityiskoulutetut yhteyshenkilöt.</w:t>
      </w:r>
    </w:p>
    <w:p>
      <w:r>
        <w:rPr>
          <w:b/>
        </w:rPr>
        <w:t xml:space="preserve">Yhteenveto</w:t>
      </w:r>
    </w:p>
    <w:p>
      <w:r>
        <w:t xml:space="preserve">Poliisi on käynnistänyt murhatutkinnan 21-vuotiaan naisen kuoleman jälkeen Cardiffissa.</w:t>
      </w:r>
    </w:p>
    <w:p>
      <w:r>
        <w:rPr>
          <w:b/>
          <w:u w:val="single"/>
        </w:rPr>
        <w:t xml:space="preserve">Asiakirjan numero 7726</w:t>
      </w:r>
    </w:p>
    <w:p>
      <w:r>
        <w:t xml:space="preserve">Irlannin tasavallan työllisyysluvut nousivat 20 500:lla</w:t>
      </w:r>
    </w:p>
    <w:p>
      <w:r>
        <w:t xml:space="preserve">Luvut osoittavat myös, että työttömyysaste on nyt 13,7 prosenttia. Se on ensimmäinen kerta yli kahteen vuoteen, kun se on laskenut alle 14 prosentin. Luvut osoittavat, että kokopäivätyöllisyys väheni vuoden aikana 3 700:lla, mutta osa-aikatyöllisyys lisääntyi 24 200:lla. Työssäkäyvien määrä kasvoi 7 700:lla tämän vuoden ensimmäisellä neljänneksellä, kun se vuoden 2012 viimeisellä neljänneksellä kasvoi 12 100:lla. Työttömien määrä väheni 29 900:lla samana ajanjaksona, jolloin kokoaikaisten työttömien määrä laski 292 000:een - ensimmäistä kertaa alle 300 000:n sitten vuoden 2010. CSO:n mukaan pitkäaikaistyöttömyysaste laski vuoden aikana 9,5 prosentista 8,4 prosenttiin. Pitkäaikaistyöttömien osuus kaikista työttömistä on 61,8 prosenttia.</w:t>
      </w:r>
    </w:p>
    <w:p>
      <w:r>
        <w:rPr>
          <w:b/>
        </w:rPr>
        <w:t xml:space="preserve">Yhteenveto</w:t>
      </w:r>
    </w:p>
    <w:p>
      <w:r>
        <w:t xml:space="preserve">Työllisten määrä Irlannin tasavallassa on noussut 20 500:lla (1,1 %) vuoden 2013 ensimmäisellä neljänneksellä tilastokeskuksen julkaisemien lukujen mukaan.</w:t>
      </w:r>
    </w:p>
    <w:p>
      <w:r>
        <w:rPr>
          <w:b/>
          <w:u w:val="single"/>
        </w:rPr>
        <w:t xml:space="preserve">Asiakirjan numero 7727</w:t>
      </w:r>
    </w:p>
    <w:p>
      <w:r>
        <w:t xml:space="preserve">Kaksi kiipeilijää suorittaa "kiipeämättömän" Nanga Parbatin Himalajan reitin loppuun</w:t>
      </w:r>
    </w:p>
    <w:p>
      <w:r>
        <w:t xml:space="preserve">Rick Allen Aberdeenista ja Sandy Allan Newtonmoresta nousivat Nanga Parbatin huipulle Pakistanissa Mazenon harjun kautta. He saavuttivat huipun sunnuntaina ja ovat nyt palanneet perusleiriin. Nanga Parbatia kutsutaan joskus "tappajavuoreksi" sen kiipeilijöille aiheuttamien vaarojen vuoksi.</w:t>
      </w:r>
    </w:p>
    <w:p>
      <w:r>
        <w:rPr>
          <w:b/>
        </w:rPr>
        <w:t xml:space="preserve">Yhteenveto</w:t>
      </w:r>
    </w:p>
    <w:p>
      <w:r>
        <w:t xml:space="preserve">Kaksi kiipeilijää on suorittanut menestyksekkäästi Himalajan viimeiseksi suureksi kiipeämättömäksi reitiksi kutsutun reitin.</w:t>
      </w:r>
    </w:p>
    <w:p>
      <w:r>
        <w:rPr>
          <w:b/>
          <w:u w:val="single"/>
        </w:rPr>
        <w:t xml:space="preserve">Asiakirjan numero 7728</w:t>
      </w:r>
    </w:p>
    <w:p>
      <w:r>
        <w:t xml:space="preserve">Armeija räjäytti kranaatinleikkurin Cumbriassa</w:t>
      </w:r>
    </w:p>
    <w:p>
      <w:r>
        <w:t xml:space="preserve">Poliisin mukaan yleisön jäsen kaivoi vanhan laastin esiin pienviljelypalstalla lähellä James Dunn Parkia Walneyssä. Poliisi saapui paikalle ja varmisti alueen, eristi sen yleisen turvallisuuden vuoksi ja jäi sinne yöksi. Armeijan pomminpurkuryhmä Catterickista kävi paikalla perjantaina ja kuljetti sen Walneyn rannalle. Se tuhoutui hallitussa räjähdyksessä.</w:t>
      </w:r>
    </w:p>
    <w:p>
      <w:r>
        <w:rPr>
          <w:b/>
        </w:rPr>
        <w:t xml:space="preserve">Yhteenveto</w:t>
      </w:r>
    </w:p>
    <w:p>
      <w:r>
        <w:t xml:space="preserve">Armeijan hävitysryhmät ovat räjäyttäneet kranaatinheittimen, joka löytyi cumbrialaiselta peltoalueelta.</w:t>
      </w:r>
    </w:p>
    <w:p>
      <w:r>
        <w:rPr>
          <w:b/>
          <w:u w:val="single"/>
        </w:rPr>
        <w:t xml:space="preserve">Asiakirjan numero 7729</w:t>
      </w:r>
    </w:p>
    <w:p>
      <w:r>
        <w:t xml:space="preserve">Coventryn kaksoispuukotus johtaa murhayrityksen pidätykseen</w:t>
      </w:r>
    </w:p>
    <w:p>
      <w:r>
        <w:t xml:space="preserve">14-vuotias poika ja 20-vuotias mies loukkaantuivat Craners Roadilla, Hillfieldsissä, Coventryssa noin kello 21.00 BST lauantaina. Eräs yleisön jäsen vei heidät sairaalaan, ja heidät kotiutettiin hoidon jälkeen, poliisi kertoi. 20-vuotias mies pidätettiin lähellä tapahtumapaikkaa, kertoi West Midlandsin poliisi. Poliisit vetosivat silminnäkijöihin. Seuraa BBC West Midlandsia Facebookissa ja Twitterissä ja tilaa paikalliset uutispäivitykset suoraan puhelimeesi.</w:t>
      </w:r>
    </w:p>
    <w:p>
      <w:r>
        <w:rPr>
          <w:b/>
        </w:rPr>
        <w:t xml:space="preserve">Yhteenveto</w:t>
      </w:r>
    </w:p>
    <w:p>
      <w:r>
        <w:t xml:space="preserve">Mies on pidätetty epäiltynä murhayrityksestä sen jälkeen, kun toinen mies ja poika saivat puukoniskuja.</w:t>
      </w:r>
    </w:p>
    <w:p>
      <w:r>
        <w:rPr>
          <w:b/>
          <w:u w:val="single"/>
        </w:rPr>
        <w:t xml:space="preserve">Asiakirjan numero 7730</w:t>
      </w:r>
    </w:p>
    <w:p>
      <w:r>
        <w:t xml:space="preserve">Pidätys Glasgow'n asunnosta löytyneen miehen murhasta</w:t>
      </w:r>
    </w:p>
    <w:p>
      <w:r>
        <w:t xml:space="preserve">Tomasz Lipiecin ruumis löydettiin maanantaina noin kello 18.45 Dobbies Loan Placen asunnosta kaupungin keskustan pohjoispuolella. Skotlannin poliisi ilmoitti, että hänen kuolemansa tutkinta jatkuu. Komisario Peter Crombie vetosi aiemmin kaikkiin, jotka olivat alueella tuolloin, ottamaan yhteyttä.</w:t>
      </w:r>
    </w:p>
    <w:p>
      <w:r>
        <w:rPr>
          <w:b/>
        </w:rPr>
        <w:t xml:space="preserve">Yhteenveto</w:t>
      </w:r>
    </w:p>
    <w:p>
      <w:r>
        <w:t xml:space="preserve">31-vuotias mies on pidätetty 33-vuotiaan miehen murhasta Townheadin alueella Glasgow'ssa.</w:t>
      </w:r>
    </w:p>
    <w:p>
      <w:r>
        <w:rPr>
          <w:b/>
          <w:u w:val="single"/>
        </w:rPr>
        <w:t xml:space="preserve">Asiakirjan numero 7731</w:t>
      </w:r>
    </w:p>
    <w:p>
      <w:r>
        <w:t xml:space="preserve">Killing Eve: Villanelle leivottiin elämänkokoinen kakkuesitystä varten</w:t>
      </w:r>
    </w:p>
    <w:p>
      <w:r>
        <w:t xml:space="preserve">Jodie Comerin Killing Eve -hahmo Villanelle, jonka Tuba Geckil on valmistanut, on yksi Birminghamin Cake International -tapahtuman leivonnaisista. BBC:n draamasarjan tähteä seurasivat hänen kanssaan fantasiasarjaan His Dark Materials kuuluva elävän kokoinen panssaroitu karhu ja Donald Trump -luomus. NEC:ssä järjestettävä näyttely kestää sunnuntaihin asti. Saatat olla myös kiinnostunut: Seuraa BBC West Midlandsia Facebookissa, Twitterissä ja tilaa paikalliset uutispäivitykset suoraan puhelimeesi.</w:t>
      </w:r>
    </w:p>
    <w:p>
      <w:r>
        <w:rPr>
          <w:b/>
        </w:rPr>
        <w:t xml:space="preserve">Yhteenveto</w:t>
      </w:r>
    </w:p>
    <w:p>
      <w:r>
        <w:t xml:space="preserve">Jotkut maailman parhaista kakkutaiteilijoista ovat tarttuneet haasteeseen tehdä vaikutus leivonnan harrastajiin kansainvälisessä kakkunäyttelyssä.</w:t>
      </w:r>
    </w:p>
    <w:p>
      <w:r>
        <w:rPr>
          <w:b/>
          <w:u w:val="single"/>
        </w:rPr>
        <w:t xml:space="preserve">Asiakirjan numero 7732</w:t>
      </w:r>
    </w:p>
    <w:p>
      <w:r>
        <w:t xml:space="preserve">Näkemys: Mitä Kolumbia aikoo tehdä "ei"-äänestyksen jälkeen?</w:t>
      </w:r>
    </w:p>
    <w:p>
      <w:r>
        <w:t xml:space="preserve">Kolumbian ulkopuolisia on ihmetyttänyt paitsi se, miksi niin monet kolumbialaiset ovat hylänneet hallituksen ja Farc-sissiryhmän välisen rauhansopimuksen, myös se, miten harva on käynyt äänestämässä. Äänestysprosentti oli 37,4 prosenttia, mikä oli alhaisin 22 vuoteen, ja kollegat ja ystävät kyselivät minulta, miksi niin harvat ihmiset osallistuivat päätökseen, jota sekä "kyllä"- että "ei"-leiri pitivät maan tulevaisuuden kannalta keskeisenä. Mutta välittömämpi - ja vaikeampi vastata - kuin kysymys siitä, miten äänestys olisi voinut olla "ei", on kysymys siitä, mitä seuraavaksi? Ennen äänestystä presidentti Santos sanoi, että "suunnitelmaa B" ei ole. Takaisin piirustuspöydälle Sen jälkeen kun kolumbialaiset äänestäjät hylkäsivät sopimuksen niukasti, sekä Santos että Farc-kapinalliset ilmoittivat olevansa valmiita jatkamaan neuvotteluja sellaisen rauhansopimuksen aikaansaamiseksi, jonka enemmistö kolumbialaisista hyväksyisi. Turvallisuusjoukkojen ja Farcin väliset yhteenotot tuskin siis jatkuvat. Toisaalta kapinallisten kotiuttaminen ei todennäköisesti etene, kun sopimuksen tulevaisuus on epävarma. Uusia neuvotteluja vaikeuttaa se, että pöydässä on nyt kolmas osapuoli: Santosin kilpailija ja "ei"-kampanjan johtaja Alvaro Uribe. Uribe, joka oli presidentti Santosin edeltäjä, hahmotteli lyhyesti aiheita, joita hän odottaa tarkistettavan. Niihin kuuluivat niinkin laajat kysymykset kuin oikeus, kapinallisten poliittinen osallistuminen ja sosiaalipolitiikka. Tavoitteet korkealla Eiäänestyksen jälkeen sopimuksen kannattajien asema on hyvin heikko, kun taas Uriben asema on vahvistunut huomattavasti. Tilannetta pahentaa se, että Uriben kannatusluku on 59 prosenttia, mikä on paljon suurempi kuin presidentti Santosin kannatusluku, joka on 38 prosenttia. Vaikka presidentti Santos tunnetaan pragmatistina, hän on käyttänyt suuren osan poliittisesta pääomastaan. Näyttää hyvin epätodennäköiseltä, että hän pystyy johtamaan uuden neuvottelukierroksen onnistuneeseen päätökseen ilman, että "ei"-leirin johtajat ovat mukana. Pallo on siis nyt niiden puolella, jotka johtivat "ei"-kampanjaa. Uribe tähtää korkealle. Hän sanoi pyytävänsä muutakin kuin vain Farc-kapinallisten kanssa tehdyn sopimuksen tarkistamista. Entinen presidentti haluaa myös tarkistaa hallituksen talouspolitiikkaa ja jopa määritellä uudelleen perheen roolin uskonnollisten johtajien vaatimalla tavalla. Jyrkkä valinta Poliittinen kamppailu näistä kysymyksistä jatkuu todennäköisesti vuosia, ja se saadaan todennäköisesti päätökseen vasta, kun kolumbialaiset äänestävät seuraavissa presidentinvaaleissa vuonna 2018. Sillä välin Kolumbia on poliittisessa epävarmuudessa, jonka vaarallisuutta lisää se, että poliittiseen prosessiin osallistuvien kolumbialaisten määrä on vähäinen. Jokin ei toimi kunnolla Kolumbian demokratiassa, kun 63 prosenttia äänestäjistä jätti huomiotta sunnuntain kansanäänestyksen kaltaisen historiallisen päätöksen. Jotkut pitävät tätä kuitenkin herätyksenä, joka antaa kansalaisille mahdollisuuden osallistua uudelleen demokraattiseen keskusteluun. Sunnuntain yllättävä tulos on jo käynnistänyt useita kansalaisvetoomuksia, joissa kaikkia poliittisia johtajia kehotetaan jatkamaan neuvotteluja osallistavammalla tavalla, kunnes rauhansopimus saadaan aikaan. Tämä viittaa siihen, että kansalaiset saattavat sittenkin haluta osallistua politiikkaan. Poliittisen teoreetikon Hannah Arendtin mukaan politiikassa on kyse siitä, että moninaiset ja erilaiset ihmiset sopivat siitä, miten elää yhdessä. Jos Arendt on oikeassa, kolumbialaisten on löydettävä tapa rakentaa rauhanomaista tulevaisuutta yhdessä, tai Kolumbia joutuu kohtaamaan uuden 52 vuotta kestäneen konfliktin.</w:t>
      </w:r>
    </w:p>
    <w:p>
      <w:r>
        <w:rPr>
          <w:b/>
        </w:rPr>
        <w:t xml:space="preserve">Yhteenveto</w:t>
      </w:r>
    </w:p>
    <w:p>
      <w:r>
        <w:t xml:space="preserve">Kolumbialaiset hylkäsivät niukasti rauhansopimuksen, jonka tarkoituksena on lopettaa yli viisi vuosikymmentä kestänyt aseellinen konflikti. Sunnuntaina järjestetyssä kansanäänestyksessä 50,2 prosenttia äänesti sopimusta vastaan ja 49,8 prosenttia sen puolesta. Juan David Gutierrez on Kolumbian oikeusministerin entinen neuvonantaja. Kolumbian kansalainen opiskelee nyt Oxfordin yliopistossa, jossa hän on vastannut kysymyksiin siitä, miten sopimus hylättiin ja mitä seuraavaksi voi tapahtua.</w:t>
      </w:r>
    </w:p>
    <w:p>
      <w:r>
        <w:rPr>
          <w:b/>
          <w:u w:val="single"/>
        </w:rPr>
        <w:t xml:space="preserve">Asiakirjan numero 7733</w:t>
      </w:r>
    </w:p>
    <w:p>
      <w:r>
        <w:t xml:space="preserve">Eyemouthin pelastusveneen miehistö pelastaa rannikolle eksyneen kävelijän.</w:t>
      </w:r>
    </w:p>
    <w:p>
      <w:r>
        <w:t xml:space="preserve">Eyemouth RNLI:n rannikkopelastusvene lähetettiin paikalle sunnuntaina noin kello 14.30. Vaeltaja soitti hätäkeskukseen jouduttuaan vaikeuksiin. Pelastusvene saapui paikalle nopeasti, ja miehistö sai turvallisesti pelastettua tytön, joka yhdistettiin perheensä kanssa. Kyseessä oli rannikkoveneen toinen hälytys viikonlopun aikana. Miehistö lähetettiin myös auttamaan loukkaantunutta, joka oli kaatunut ja loukannut päänsä lauantaina iltapäivällä noin kello 16.30. Aiheeseen liittyvät Internet-linkit RNLI</w:t>
      </w:r>
    </w:p>
    <w:p>
      <w:r>
        <w:rPr>
          <w:b/>
        </w:rPr>
        <w:t xml:space="preserve">Yhteenveto</w:t>
      </w:r>
    </w:p>
    <w:p>
      <w:r>
        <w:t xml:space="preserve">Vaeltaja on pelastettu jäätyään jumiin Skotlannin Bordersin rannikolla.</w:t>
      </w:r>
    </w:p>
    <w:p>
      <w:r>
        <w:rPr>
          <w:b/>
          <w:u w:val="single"/>
        </w:rPr>
        <w:t xml:space="preserve">Asiakirjan numero 7734</w:t>
      </w:r>
    </w:p>
    <w:p>
      <w:r>
        <w:t xml:space="preserve">Alderney suunnittelee kestävää tulevaisuutta</w:t>
      </w:r>
    </w:p>
    <w:p>
      <w:r>
        <w:t xml:space="preserve">Sen mukaan anaerobinen mädätyslaitos tuottaisi 800 kw energiaa, joka antaisi jätteestä virtaa 1 900 asukkaan koteihin. Valtioiden toimitusjohtaja Roy Burke sanoi, että se säästäisi 200 000 puntaa vuodessa. Jos laitos hyväksytään, se rakennetaan todennäköisesti myöhemmin tänä vuonna. Tällä hetkellä Alderney lähettää jätteensä Guernseyyn haudattavaksi kaatopaikalle. Burke sanoi, että Mont Cuetin kaatopaikka täyttyy nopeasti, ja suunnitelma voisi tarjota vaihtoehdon.</w:t>
      </w:r>
    </w:p>
    <w:p>
      <w:r>
        <w:rPr>
          <w:b/>
        </w:rPr>
        <w:t xml:space="preserve">Yhteenveto</w:t>
      </w:r>
    </w:p>
    <w:p>
      <w:r>
        <w:t xml:space="preserve">Alderney on todennäköisesti 100-prosenttisesti energiaomavarainen vuoteen 2020 mennessä, jos ehdotus jätteenkäsittelylaitoksesta hyväksytään, Alderneyn osavaltiot ovat ilmoittaneet.</w:t>
      </w:r>
    </w:p>
    <w:p>
      <w:r>
        <w:rPr>
          <w:b/>
          <w:u w:val="single"/>
        </w:rPr>
        <w:t xml:space="preserve">Asiakirjan numero 7735</w:t>
      </w:r>
    </w:p>
    <w:p>
      <w:r>
        <w:t xml:space="preserve">Mies, 45, putoaa laiturilta St Ivesissä</w:t>
      </w:r>
    </w:p>
    <w:p>
      <w:r>
        <w:t xml:space="preserve">Välikohtaus sattui St Ivesin satamassa noin kello 16:00 BST. Hänen uskotaan olevan 45-vuotias, ja hän putosi noin 2,1 metriä, kertoi rannikkovartiosto. RNAS Culdrosen pelastushelikopteri on kuljettanut hänet Cornwallin kuninkaalliseen sairaalaan Treliskeen, Truroon. Rannikkovartiosto sanoi, etteivät he usko hänen vammojensa olevan hengenvaarallisia.</w:t>
      </w:r>
    </w:p>
    <w:p>
      <w:r>
        <w:rPr>
          <w:b/>
        </w:rPr>
        <w:t xml:space="preserve">Yhteenveto</w:t>
      </w:r>
    </w:p>
    <w:p>
      <w:r>
        <w:t xml:space="preserve">Cornwallissa laiturilta betonille pudonnut mies on kuljetettu sairaalaan, kertoi rannikkovartiosto.</w:t>
      </w:r>
    </w:p>
    <w:p>
      <w:r>
        <w:rPr>
          <w:b/>
          <w:u w:val="single"/>
        </w:rPr>
        <w:t xml:space="preserve">Asiakirjan numero 7736</w:t>
      </w:r>
    </w:p>
    <w:p>
      <w:r>
        <w:t xml:space="preserve">St Austellin rakennussuunnitelman rahoitus varmistettu</w:t>
      </w:r>
    </w:p>
    <w:p>
      <w:r>
        <w:t xml:space="preserve">St Austellin kiinteistöt sijaitsevat High Cross Streetillä ja Cross Lanella. Cornwallin Convergence Partnership -yhtiön mukaan saneeraus loisi kuusi uutta työpaikkaa, kun asianajajat Stephens and Scown muuttavat rakennuksiin. Euroopan aluekehitysrahasto rahoittaa hanketta 944 000 punnalla ja kiinteistösijoittaja D B Gilbert 753 000 punnalla.</w:t>
      </w:r>
    </w:p>
    <w:p>
      <w:r>
        <w:rPr>
          <w:b/>
        </w:rPr>
        <w:t xml:space="preserve">Yhteenveto</w:t>
      </w:r>
    </w:p>
    <w:p>
      <w:r>
        <w:t xml:space="preserve">Lähes 1,7 miljoonaa puntaa investoidaan cornwallilaiseen kaupunkiin kahden rakennuksen saneeraukseen.</w:t>
      </w:r>
    </w:p>
    <w:p>
      <w:r>
        <w:rPr>
          <w:b/>
          <w:u w:val="single"/>
        </w:rPr>
        <w:t xml:space="preserve">Asiakirjan numero 7737</w:t>
      </w:r>
    </w:p>
    <w:p>
      <w:r>
        <w:t xml:space="preserve">Oscarit 2020: Kuinka monipuolinen Oscar-gaala on?</w:t>
      </w:r>
    </w:p>
    <w:p>
      <w:r>
        <w:t xml:space="preserve">Reality Check -tiimiBBC News Parhaan ohjaajan kategoriassa ei ollut ehdolla yhtään naista - Greta Gerwig jäi pois Little Women -elokuvan ohjaajana, joten hänen Lady Bird -elokuvasta vuonna 2018 saamansa ehdokkuus oli ainoa naispuolisen ohjaajan ehdokkuus viimeisen 10 vuoden aikana. Palkintojen 92-vuotisen historian aikana parhaaksi ohjaajaksi on ehdolla vain viisi naista, ja voittajia on ollut vain yksi: Kathryn Bigelow The Hurt Lockerista vuonna 2010. Tänä vuonna Golden Globeissa ja Baftoissa ei ollut ehdolla yhtään naista ohjauksen kategoriassa. Florence Pugh, joka oli ehdolla parhaan miessivuosan kategoriassa roolistaan Amynä elokuvassa Little Women, kertoi BBC Newsille: "Se on surullista... mutta jo se, että viime vuonna meillä oli enemmän naiskirjailijoita ja -ohjaajia kuin koskaan aiemmin ja silti olemme edelleen vastakkain, on melko ilmeinen ongelma." Näin sanoi Pugh. Mutta me puhumme siitä, ja toivottavasti se muuttuu." Kannattaa huomata, että Greta Gerwig oli ehdolla parhaasta sovitetusta käsikirjoituksesta elokuvasta Little Women ja elokuva oli ehdolla parhaasta elokuvasta. "Järkyttävää tästä tekee se, että olen nähnyt vuonna 2019 enemmän naisten tekemiä inspiroivia elokuvia kuin minään muuna vuonna, jona olen ollut kriitikko", Metron pääelokuvakriitikko Larushka Ivan-Zadeh sanoi Reality Checkille. "Minusta se on lannistavaa, ja toivon, ettei se lannista naiselokuvantekijöitä." Entä näyttelijät? Cynthia Erivo oli ainoa ei-valkoinen ehdokas näyttelijöiden kategoriassa. Hän oli ehdolla parhaan naispääosan esittäjän palkinnon saajaksi Harriet-elokuvasta, joka kertoo orjasta, josta tuli abolitionisti. Kategorian voitti Renee Zellweger Judy Garlandin roolistaan. Vuonna 2019 neljästä näyttelijäntyön kategoriasta kolme voittivat ei-valkoiset näyttelijät: Rami Malek, Mahershala Ali ja Regina King. Neljännen voitti Olivia Colman roolistaan elokuvassa The Favourite. Olemme käyneet läpi kaikki ehdokkaat viimeisten 10 vuoden ajalta, ja neljässä näyttelijäntyön kategoriassa 200 ehdokkaasta 26 ei-valkoista näyttelijää on saanut tunnustusta, ja seitsemän heistä on voittanut oman kategoriansa. #OscarsSoWhite-hashtagia alettiin käyttää vuosina 2015 ja 2016, kun näyttelijäkategorioissa ei ollut kahtena vuonna peräkkäin ei-valkoisia ehdokkaita. Akatemia kertoi ryhtyneensä toimiin monimuotoisemman jäsenistön saamiseksi vuonna 2016, mutta monet käyttäjät twiittasivat hashtagia uudelleen vuoden 2020 ehdokkaiden julkistamisen jälkeen. Yhdysvaltalainen elokuvakriitikko Kristy Puchko käytti sitä ehdottaessaan, että Lupita Nyong'o olisi pitänyt saada tänä vuonna ehdokkaaksi hänen suorituksestaan elokuvassa Us, vaikka hän myös sanoi, että Akatemialla on taipumus olla pitämättä kauhuelokuvista. Nyong'o voitti Oscarin vuonna 2014 elokuvasta 12 Years a Slave. Tämä juttu julkaistiin alun perin 13. tammikuuta, Oscar-ehdokkaiden julkistamisen aikaan. Se on päivitetty vastaamaan Oscar-tuloksia. Mitä väitteitä haluat BBC Reality Checkin tutkivan? Ota yhteyttä Lue lisää Reality Checkistä Seuraa meitä Twitterissä.</w:t>
      </w:r>
    </w:p>
    <w:p>
      <w:r>
        <w:rPr>
          <w:b/>
        </w:rPr>
        <w:t xml:space="preserve">Yhteenveto</w:t>
      </w:r>
    </w:p>
    <w:p>
      <w:r>
        <w:t xml:space="preserve">Eteläkorealainen elokuva Parasite on tehnyt Oscar-historiaa, sillä siitä on tullut ensimmäinen ei-englanninkielinen elokuva, joka on voittanut parhaan elokuvan palkinnon. Bong Joon-Ho voitti elokuvasta myös parhaan ohjaajan palkinnon, mutta sen kokonaismenestys - se voitti neljä palkintoa - ei ole hiljentänyt kriitikoita, jotka ovat korostaneet monimuotoisuuden puutetta tämän vuoden Oscar-kategorioissa.</w:t>
      </w:r>
    </w:p>
    <w:p>
      <w:r>
        <w:rPr>
          <w:b/>
          <w:u w:val="single"/>
        </w:rPr>
        <w:t xml:space="preserve">Asiakirjan numero 7738</w:t>
      </w:r>
    </w:p>
    <w:p>
      <w:r>
        <w:t xml:space="preserve">Mansaaren lautta: Lancashire-purjehdukset jatkuvat</w:t>
      </w:r>
    </w:p>
    <w:p>
      <w:r>
        <w:t xml:space="preserve">Ben-my-Chree lähti Douglasista Heyshamiin kello 08:45 BST lähes tuntia aikataulua myöhemmin olosuhteiden vuoksi. Sen paluumatkan odotettiin alkavan ajallaan klo 14.15, Isle of Man Steam Packet Companyn tiedottaja sanoi. Perjantai-illan matkat peruttiin, kun jopa 97 kilometrin tuntinopeuden myrskytuuli puhalsi. Manxin asukkaita ei tällä hetkellä rajoiteta lähtemästä saarelta tai palaamasta sinne, mutta muut kuin Manxin asukkaat tarvitsevat erityisluvan päästäkseen saarelle. Seuraa BBC Isle of Mania Facebookissa ja Twitterissä. Voit myös lähettää juttuideoita osoitteeseen northwest.newsonline@bbc.co.uk</w:t>
      </w:r>
    </w:p>
    <w:p>
      <w:r>
        <w:rPr>
          <w:b/>
        </w:rPr>
        <w:t xml:space="preserve">Yhteenveto</w:t>
      </w:r>
    </w:p>
    <w:p>
      <w:r>
        <w:t xml:space="preserve">Mansaaren ja Lancashiren väliset lauttamatkat on aloitettu uudelleen sen jälkeen, kun perjantai-illan lauttaliikenne peruttiin Irlanninmerellä vallinneen kovan tuulen vuoksi.</w:t>
      </w:r>
    </w:p>
    <w:p>
      <w:r>
        <w:rPr>
          <w:b/>
          <w:u w:val="single"/>
        </w:rPr>
        <w:t xml:space="preserve">Asiakirjan numero 7739</w:t>
      </w:r>
    </w:p>
    <w:p>
      <w:r>
        <w:t xml:space="preserve">Ardoynen paraatin sovittelijat eivät pääse sopimukseen</w:t>
      </w:r>
    </w:p>
    <w:p>
      <w:r>
        <w:t xml:space="preserve">Ardoynen kauppojen ohi kulkevaa oranssin syöttöparaatia koskeva riita on viime vuosina johtanut vakaviin häiriöihin 12. heinäkuuta. Kolme sovittelijaa, Stormontin entinen puhemies Lord Alderdice ja papit, pastori Norman Hamilton ja pappi Gary Donegan, ovat tutkineet mahdollisuuksia rauhanomaiseen ratkaisuun. Lausunnossaan sovittelijat väittävät saavuttaneensa merkittävää edistystä ja harkinneensa mielikuvituksellisia ja myönteisiä ehdotuksia. He kuitenkin myöntävät, että sopimukseen ei ole päästy, ja sanovat lopettavansa keskustelut toistaiseksi, koska Parades Commissionin päätös on lähellä. Sovittelijat sanovat toivovansa, että paikalliset yhteisöt löytävät keinoja varmistaa, että seuraavat viikot sujuvat rauhallisesti.</w:t>
      </w:r>
    </w:p>
    <w:p>
      <w:r>
        <w:rPr>
          <w:b/>
        </w:rPr>
        <w:t xml:space="preserve">Yhteenveto</w:t>
      </w:r>
    </w:p>
    <w:p>
      <w:r>
        <w:t xml:space="preserve">Ryhmä, joka yrittää ratkaista kiistaa Pohjois-Belfastin kiistanalaisista paraateista, sanoo, ettei se ole päässyt sopimukseen, joten se lopettaa keskustelut vähäksi aikaa.</w:t>
      </w:r>
    </w:p>
    <w:p>
      <w:r>
        <w:rPr>
          <w:b/>
          <w:u w:val="single"/>
        </w:rPr>
        <w:t xml:space="preserve">Asiakirjan numero 7740</w:t>
      </w:r>
    </w:p>
    <w:p>
      <w:r>
        <w:t xml:space="preserve">Yhteisön tarinat</w:t>
      </w:r>
    </w:p>
    <w:p>
      <w:r>
        <w:t xml:space="preserve">Phil CoomesKuvatoimittaja Richard Avedon sanoi kerran kuuluisasti: Avedon sanoi kerran: "Kaikki valokuvat ovat tarkkoja - yksikään niistä ei ole totuus." "Kaikki valokuvat ovat tarkkoja - yksikään niistä ei ole totuus." Hän tunnusti välineen rajallisuuden tai ainakin sen kuvauskyvyn. Hän nosti kuvauskyvyn tasolle, jota harvoin, jos koskaan, ylitettiin. Onko muotokuvan katsojan kannalta parempi, että hänelle jää epäilyksiä? Pitäisikö valokuvaajan tehtävän päättyä siihen, että hän kuvaa herkästi ja tarkasti, miltä joku näytti tietyissä olosuhteissa? Muotokuvaajana tai dokumentaarisena muotokuvaajana nämä ovat joitakin niistä "syistä", jotka pyörivät jatkuvasti mielessäni. Miksi suurkuvat? Sanon itselleni, että se ei ole teeskentelyä eikä "niukkuusajattelun" ilmentymä. Haluan ajatella, että hienojakoisemmat yksityiskohdat antavat katsojalle enemmän aikaa ja mahdollisuuden tarkastella edessään olevaa henkilöä tarkemmin. Kasvojen juonteet, vaatteiden rypyt, kuinka kauan on kulunut siitä, kun hän on ajanut partansa. Kohtaamisen tahti on hidas, ja se rohkaisee hyvin intensiiviseen katseeseen, minun, kuvattavan ja toivottavasti myös katsojien. Toivon, että jossain tuossa kohtaamisessa syntyy tallennus kohtaamisesta. Miksi ääni? Äänen rikkaus ja sävykkyys, vahvuus, hauraus tai musikaalisuus. Se on ihana yllätys, kun ankarasta samanaikaisuudesta tulee rikas inhimillinen kohtaaminen. Nauru tai katkeransuloinen muisto. Kolmessa kohtaamisessa viidestä voi olla välähdyksiä, mutta ei helmiä. Ja kun olen valmis luopumaan haastattelujen nauhoittamisesta, pitkä, hoikka, hiljainen ja varautunut mies kertoo minulle, miten hän tapasi sielunkumppaninsa 72-vuotiaana, ja kertoo 20 vuotta kestäneestä uskonnollisesta palvelustaan erakkoina ja päivittäisestä meditaatiosta ja sisäisestä hiljaisuudesta, jotka yhä seuraavat häntä. Paikallinen kuraattori paljastaa rakastavansa tatuointeja - hänellä on 22. Eräs ansioitunut taiteilija kertoo, kuinka hän käveli Waterford Cityn koko kaupungin läpi päivässä etsiessään tyttöä, jota halusi pyytää treffeille. Ne ovat yksinkertaisia, yleismaailmallisia tarinoita rakkaudesta, menetyksestä ja kunnianhimosta, jotka on jaettu anteliaasti. Rakastan suuren muotokuvan salaperäisyyttä. Rakastan viettää aikaa Avedonin, Pyken, - Rakastan Alastair Thainin Goya-henkisiä kuvia merijalkaväen sotilaista. Rakastan kuitenkin myös sitä, kun kuulen, miten rikas ja vivahteikas ääni kertoo henkilökohtaisen tarinan, ja kun joku sanoo: "Muutin täysin mielipiteeni tuosta miehestä kuultuani hänen haastattelunsa, sillä pidin häntä aina etäisenä." Toivon, että ihmiset nauttivat muotokuvista ja että ehkä haastattelun kuultuaan he tuntevat istuneensa intiimiin keskusteluun tuntemattoman ihmisen kanssa ja oppineensa tuntemaan hänet hieman paremmin. Kuva ja ääni, ovatko ne synergisiä? Ei aina. Toivottavasti ne piirtävät henkilöstä hieman kattavamman kuvan ja jättävät katsojalle juuri riittävästi kysymyksiä. Jos haluat herättää muotokuvat henkiin, käy Damian Drohanin Soundportraits-sivustolla tai siirry suoraan kunkin muotokuvan sivulle klikkaamalla kunkin muotokuvan alla olevia linkkejä. Voit kuunnella Eimearin tarinan Soundportraitsin verkkosivustolla. Voit kuulla Barbaran tarinan Soundportraits-sivustolla. Voit kuulla Richardin tarinan Soundportraits-sivustolla. Voit kuulla Julie-Annen tarinan Soundportraits-sivustolla.</w:t>
      </w:r>
    </w:p>
    <w:p>
      <w:r>
        <w:rPr>
          <w:b/>
        </w:rPr>
        <w:t xml:space="preserve">Yhteenveto</w:t>
      </w:r>
    </w:p>
    <w:p>
      <w:r>
        <w:t xml:space="preserve">Muotokuvat ovat luonteeltaan hiljaisia, mykkiä, ja katsoja voi itse luoda niihin oman merkityksensä ja jopa loihtia esiin kuvattavan persoonallisuuden. Eräs valokuvaaja, Damian Drohan, puuttuu tähän luomalla äänimuotokuvan, joka on yksinkertaisesti äänitallenne kuvattavasta, joka esitetään hänen muotokuvansa rinnalla. Hän on käyttänyt tätä tekniikkaa uusimmassa projektissaan, joka käsittelee Carrick-on-Suirin asukkaita Tipperaryn kreivikunnassa Irlannissa, ja tässä hän selittää, mikä tässä lähestymistavassa viehättää häntä.</w:t>
      </w:r>
    </w:p>
    <w:p>
      <w:r>
        <w:rPr>
          <w:b/>
          <w:u w:val="single"/>
        </w:rPr>
        <w:t xml:space="preserve">Asiakirjan numero 7741</w:t>
      </w:r>
    </w:p>
    <w:p>
      <w:r>
        <w:t xml:space="preserve">Bury St Edmundsin lintutarhan ryöstäjät jättivät lintujen jätesäkin tyhjäksi</w:t>
      </w:r>
    </w:p>
    <w:p>
      <w:r>
        <w:t xml:space="preserve">Ne jätettiin Abbey Gardensiin, Bury St Edmundsiin, torstaina kello 16:30 GMT ja seuraavana aamuna kello 06:30 GMT välisenä aikana, kertoo Suffolkin poliisi. Linnustossa on kanarialintuja, budgeja, teeriankkoja, finkkejä ja kyyhkysiä. Abbey Gardensia hallinnoi West Suffolkin neuvosto, ja se sijaitsee entisen benediktiiniläisluostarin, Abbey of St Edmundsin, 14 hehtaarin alueella.</w:t>
      </w:r>
    </w:p>
    <w:p>
      <w:r>
        <w:rPr>
          <w:b/>
        </w:rPr>
        <w:t xml:space="preserve">Yhteenveto</w:t>
      </w:r>
    </w:p>
    <w:p>
      <w:r>
        <w:t xml:space="preserve">Kolme papukaijalintua jätettiin sidottuun pussiin, kun ne yritettiin varastaa kaupungin keskustan puutarhassa sijaitsevasta lintutarhasta.</w:t>
      </w:r>
    </w:p>
    <w:p>
      <w:r>
        <w:rPr>
          <w:b/>
          <w:u w:val="single"/>
        </w:rPr>
        <w:t xml:space="preserve">Asiakirjan numero 7742</w:t>
      </w:r>
    </w:p>
    <w:p>
      <w:r>
        <w:t xml:space="preserve">Maanvyörymä sulkee viiden mailin pituisen osuuden Devonin ja Dorsetin rannikkopolusta.</w:t>
      </w:r>
    </w:p>
    <w:p>
      <w:r>
        <w:t xml:space="preserve">Perjantaina suljettu viiden mailin (7,6 km) pituinen polkuosuus Axmouthin ja Lyme Regisin lähellä pysyy suljettuna toistaiseksi, Devonin kreivikunnanvaltuusto ilmoitti. Paikalle on asetettu varoitusilmoituksia. Neuvosto sanoi olevansa yhteydessä maanomistajan Natural Englandin kanssa mahdollisista ratkaisuista, kuten korjaustöistä osuuden avaamiseksi uudelleen tai vaihtoehtoisen reitin luomisesta.</w:t>
      </w:r>
    </w:p>
    <w:p>
      <w:r>
        <w:rPr>
          <w:b/>
        </w:rPr>
        <w:t xml:space="preserve">Yhteenveto</w:t>
      </w:r>
    </w:p>
    <w:p>
      <w:r>
        <w:t xml:space="preserve">Devonin ja Dorsetin rajalla sijaitseva rantapolun osa on suljettu maanvyörymän vaurioittamana.</w:t>
      </w:r>
    </w:p>
    <w:p>
      <w:r>
        <w:rPr>
          <w:b/>
          <w:u w:val="single"/>
        </w:rPr>
        <w:t xml:space="preserve">Asiakirjan numero 7743</w:t>
      </w:r>
    </w:p>
    <w:p>
      <w:r>
        <w:t xml:space="preserve">Britain Firstin varajohtaja Jayda Fransen syytettynä</w:t>
      </w:r>
    </w:p>
    <w:p>
      <w:r>
        <w:t xml:space="preserve">Pohjois-Irlannin poliisin (PSNI) etsivät pidättivät Jayda Fransenin, 31, Lontoossa lauantaina. Häntä syytetään "uhkaavien, loukkaavien tai solvaavien sanojen tai käyttäytymisen" käytöstä. Syyte liittyy puheeseen, jonka hän piti "Pohjois-Irlanti terrorismia vastaan" -tapahtumassa Belfastin kaupungintalolla elokuussa. Fransen saapuu Belfastin käräjäoikeuteen torstaina 14. joulukuuta.</w:t>
      </w:r>
    </w:p>
    <w:p>
      <w:r>
        <w:rPr>
          <w:b/>
        </w:rPr>
        <w:t xml:space="preserve">Yhteenveto</w:t>
      </w:r>
    </w:p>
    <w:p>
      <w:r>
        <w:t xml:space="preserve">Äärioikeistolaisen Britain First -ryhmän varajohtajaa vastaan on nostettu syyte Belfastissa pidettyjen puheiden vuoksi.</w:t>
      </w:r>
    </w:p>
    <w:p>
      <w:r>
        <w:rPr>
          <w:b/>
          <w:u w:val="single"/>
        </w:rPr>
        <w:t xml:space="preserve">Asiakirjan numero 7744</w:t>
      </w:r>
    </w:p>
    <w:p>
      <w:r>
        <w:t xml:space="preserve">Malvernin mies tuomittiin lapsen julmasta kohtelusta poikaa kohtaan</w:t>
      </w:r>
    </w:p>
    <w:p>
      <w:r>
        <w:t xml:space="preserve">Alexander James Johnsonia, 47, West Malvern Roadilta, Malvernista, syytettiin alun perin murhayrityksestä. Worcester Crown Court kuuli myöhemmin, että todisteet eivät riittäneet syytteen nostamiseen, ja siksi nostettiin uusi syyte lapsen julmuudesta. Tiistaina hän myönsi lievemmän syytteen, ja hänet tuomittiin yhdeksän kuukauden vankeuteen, joka on ehdollinen kahdeksi vuodeksi.</w:t>
      </w:r>
    </w:p>
    <w:p>
      <w:r>
        <w:rPr>
          <w:b/>
        </w:rPr>
        <w:t xml:space="preserve">Yhteenveto</w:t>
      </w:r>
    </w:p>
    <w:p>
      <w:r>
        <w:t xml:space="preserve">Mies on saanut ehdollisen vankeusrangaistuksen poikaan kohdistuneesta lapsen pahoinpitelystä.</w:t>
      </w:r>
    </w:p>
    <w:p>
      <w:r>
        <w:rPr>
          <w:b/>
          <w:u w:val="single"/>
        </w:rPr>
        <w:t xml:space="preserve">Asiakirjan numero 7745</w:t>
      </w:r>
    </w:p>
    <w:p>
      <w:r>
        <w:t xml:space="preserve">Sunderlandin elimet: Naisen kuolemaa käsitellään murhana</w:t>
      </w:r>
    </w:p>
    <w:p>
      <w:r>
        <w:t xml:space="preserve">44-vuotias mies ja 68-vuotias nainen löydettiin kuolleina Satley Gardensissa sijaitsevasta kiinteistöstä hieman kello 10:00 GMT jälkeen keskiviikkona. Northumbrian poliisi kertoi, että nämä kaksi ihmistä tunsivat toisensa ja uskoivat, että nainen oli murhattu. Heidän suhteestaan ei ole annettu tarkempia tietoja. Det Ch Insp Jane Fairlamb kuvaili tapausta "traagiseksi tapaukseksi" ja sanoi, ettei kenenkään muun uskota olleen osallisena.</w:t>
      </w:r>
    </w:p>
    <w:p>
      <w:r>
        <w:rPr>
          <w:b/>
        </w:rPr>
        <w:t xml:space="preserve">Yhteenveto</w:t>
      </w:r>
    </w:p>
    <w:p>
      <w:r>
        <w:t xml:space="preserve">Sunderlandissa sijaitsevasta talosta löytyneiden kahden ruumiin tutkimuksia tekevä poliisi kertoo, että toista kuolemantapausta käsitellään epäiltynä murhana.</w:t>
      </w:r>
    </w:p>
    <w:p>
      <w:r>
        <w:rPr>
          <w:b/>
          <w:u w:val="single"/>
        </w:rPr>
        <w:t xml:space="preserve">Asiakirjan numero 7746</w:t>
      </w:r>
    </w:p>
    <w:p>
      <w:r>
        <w:t xml:space="preserve">Manxin vuoristojunien "voitokas" kausi</w:t>
      </w:r>
    </w:p>
    <w:p>
      <w:r>
        <w:t xml:space="preserve">Yli 41 000 matkustajaa käytti historiallista Snaefell Mountain Railway -rataa vuonna 2010. Matkailuviranomaiset ovat kutsuneet sitä "voitokkaaksi kaudeksi". Summit-kahvilan kunnostustyöt on aloitettu sen jälkeen, kun festivaalit "Pie in the Sky" ja "Snaefell Sunset Diners" osoittautuivat menestyksekkäiksi tänä vuonna. Vuonna 1895 rakennettu Snaefell Mountain Railway yhdistää Laxeyn kaupungin ja 620,6 metrin korkeudessa merenpinnan yläpuolella sijaitsevan huipun, joka on saaren korkein kohta.</w:t>
      </w:r>
    </w:p>
    <w:p>
      <w:r>
        <w:rPr>
          <w:b/>
        </w:rPr>
        <w:t xml:space="preserve">Yhteenveto</w:t>
      </w:r>
    </w:p>
    <w:p>
      <w:r>
        <w:t xml:space="preserve">Mansaaren korkeimman vuoren huipulle matkustavien ihmisten määrä on kasvanut 15 prosenttia, kertoo hallitus.</w:t>
      </w:r>
    </w:p>
    <w:p>
      <w:r>
        <w:rPr>
          <w:b/>
          <w:u w:val="single"/>
        </w:rPr>
        <w:t xml:space="preserve">Asiakirjan numero 7747</w:t>
      </w:r>
    </w:p>
    <w:p>
      <w:r>
        <w:t xml:space="preserve">Biotieteiden silloitusrahasto tarjoaa antibioottikeinoja "pelastusrenkaana</w:t>
      </w:r>
    </w:p>
    <w:p>
      <w:r>
        <w:t xml:space="preserve">Brian MeechanBBC News Aiemmin monet ideat eivät ole edenneet, koska niiden kehitysvaihe on ollut liian aikainen yrityksille tutkimuksen kehittämiseksi. Asiantuntijat kutsuvat tätä "kuoleman laaksoksi" mahdollisesti merkittävien ensimmäisten akateemisten tutkimustulosten osalta. Lähes vuoden ajan toimineen Life Sciences Bridging Fund -rahaston tavoitteena on ollut saada Walesin parhaat tutkimustulokset tuohon elintärkeään vaiheeseen. Sen jälkeen työ voitaisiin ehkä saattaa kaupalliselle pohjalle, jolloin syntyisi yrityksiä ja korkeasti koulutettuja työpaikkoja sekä parannuksia potilaiden hoitoon. Aloitetta on hallinnoinut Life Sciences Hub, ja Walesin hallitus on rahoittanut sitä 3 miljoonalla punnalla. Aloitteen kehittyessä Walesin hallitus voisi pitää itsellään joitakin teollis- ja tekijänoikeuksia ja osuuden mahdollisesta liiketoiminnasta, mikä tarkoittaa, että se hyötyisi onnistuneista tuotteista. Rahastosta on tuettu lääkekeksintöjä, lääkinnällisiä laitteita ja rokotteita sekä Aberystwythin yliopiston tohtori Sharon Huwsin tutkimusta. Hän toivoo, että hänen lehmien vatsoja koskeva työnsä voisi auttaa torjumaan resistenssiä tulevaisuudessa, ja hän on jo nähnyt rahoituksen hyödyt. "Ilman tätä rahoitusta monet näistä asioista jäisivät varmasti sivuun, ja [tutkimus] julkaistaisiin, mutta se ei menisi eteenpäin", hän sanoi. "Hallitus on pyrkinyt voimakkaasti siihen, että se osallistuisi tähän. Kyse on loppujen lopuksi yleisön suojelemisesta. "Olemme kaikki vaarassa, koska emme voi enää hoitaa näitä mikrobeja. "Walesin hallitus on todella ajanut tätä [tutkimusta] eteenpäin. Se on myöntänyt niin paljon varoja biotieteiden verkoston kautta lääkkeiden löytämiseen, mikä on ollut aivan ratkaisevaa." Taloudellinen elinkelpoisuus Korvaavien antibioottien kehittäminen on suuri huolenaihe maailmanlaajuisessa terveydenhuollossa. On arvioitu, että vuoteen 2050 mennessä maailmassa kuolee vuosittain 10 miljoonaa ihmistä resistenssin vuoksi. Yleiset infektiot voivat tappaa, ja monet syöpähoidot ja leikkaukset, jotka edellyttävät antibioottihoitoa, voivat olla uhattuina. Davosissa viime kuussa pidetyssä Maailman talousfoorumissa johtavat lääkeyritykset kehottivat hallituksia tekemään enemmän, jotta uusien antibioottien kehittäminen olisi taloudellisesti kannattavaa. Tohtori Huws sanoi, että olisi "naiivia" ajatella, että tutkijat voisivat löytää lopullisen antibiootin, joka ei koskaan aiheuttaisi resistenssiä. "Nämä bakteerit ovat nokkelia", hän sanoi. "Mutta tarvitsemme varmasti sellaisia, jotka vähentävät resistenssin esiintymistä."</w:t>
      </w:r>
    </w:p>
    <w:p>
      <w:r>
        <w:rPr>
          <w:b/>
        </w:rPr>
        <w:t xml:space="preserve">Yhteenveto</w:t>
      </w:r>
    </w:p>
    <w:p>
      <w:r>
        <w:t xml:space="preserve">Maailma, jossa bakteerit ovat vastustuskykyisiä antibiooteille, kuulostaa scifi-elokuvan juonelta. Silti on olemassa aito huoli siitä, että näitä lääkkeitä käytetään nykyään niin laajasti, että voimme pian siirtyä antibioottien jälkeiseen maailmaan. Tämän ongelman ratkaisemiseksi yliopistoissa tehdään uraauurtavaa tutkimusta mahdollisista uusista lääkkeistä resistenssin torjumiseksi. Walesissa näille tutkimuksille on myönnetty elinehto Walesin biotieteiden rahaston ansiosta.</w:t>
      </w:r>
    </w:p>
    <w:p>
      <w:r>
        <w:rPr>
          <w:b/>
          <w:u w:val="single"/>
        </w:rPr>
        <w:t xml:space="preserve">Asiakirjan numero 7748</w:t>
      </w:r>
    </w:p>
    <w:p>
      <w:r>
        <w:t xml:space="preserve">Smita Mistryn kuolema: Leicesterin miestä syytetään murhasta.</w:t>
      </w:r>
    </w:p>
    <w:p>
      <w:r>
        <w:t xml:space="preserve">Leicestershiren poliisin mukaan poliisit löysivät Smita Mistryn ruumiin Gedge Waylla sijaitsevasta kiinteistöstä tiistaina noin kello 20.10 GMT. Poliisit pidättivät Frank Farrellin viikon aikana. Leicesterin St Peter's Waylla asuva 36-vuotias mies saapuu Leicesterin käräjäoikeuteen lauantaina.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Miehen on määrä saapua oikeuden eteen, kun häntä syytetään 32-vuotiaan naisen murhasta Leicesterissä.</w:t>
      </w:r>
    </w:p>
    <w:p>
      <w:r>
        <w:rPr>
          <w:b/>
          <w:u w:val="single"/>
        </w:rPr>
        <w:t xml:space="preserve">Asiakirjan numero 7749</w:t>
      </w:r>
    </w:p>
    <w:p>
      <w:r>
        <w:t xml:space="preserve">Seitsemäs henkilö syytetään Newportin järjestyshäiriön "tuomitsemisesta".</w:t>
      </w:r>
    </w:p>
    <w:p>
      <w:r>
        <w:t xml:space="preserve">16-vuotias on viides mies, jota syytetään väkivaltaisesta järjestyshäiriöstä Newportin Pillin alueella torstaina. Toista miestä ja teini-ikäistä tyttöä syytetään hajottamismääräyksen rikkomisesta, ja he ovat takuita vastaan vangittuina epäiltynä väkivaltaisesta järjestyshäiriöstä. Neuvoston johtajat ja Gwentin poliisi tapasivat maanantaina yrittäessään puuttua järjestyshäiriöihin. "Tuomitsemme viime viikolla Pillin kaduilla tapahtuneet häiriöt ja häiriöt, joita ei voida hyväksyä", sanoivat Gwentin poliisi- ja rikoskomissaari Jeff Cuthbert ja Newportin valtuuston johtaja Debbie Wilcox yhteisessä lausunnossaan. "Tämäntyyppistä käytöstä ei suvaita, ja siihen osallistuneilla on seuraamuksia."</w:t>
      </w:r>
    </w:p>
    <w:p>
      <w:r>
        <w:rPr>
          <w:b/>
        </w:rPr>
        <w:t xml:space="preserve">Yhteenveto</w:t>
      </w:r>
    </w:p>
    <w:p>
      <w:r>
        <w:t xml:space="preserve">Seitsemättä henkilöä vastaan on nostettu syyte Newportissa järjestyshäiriöiden jälkeen, minkä poliisi ja kaupunginhallitus ovat "tuominneet".</w:t>
      </w:r>
    </w:p>
    <w:p>
      <w:r>
        <w:rPr>
          <w:b/>
          <w:u w:val="single"/>
        </w:rPr>
        <w:t xml:space="preserve">Asiakirjan numero 7750</w:t>
      </w:r>
    </w:p>
    <w:p>
      <w:r>
        <w:t xml:space="preserve">Natural Retreats ehdottaa CairnGorm-hiihtokeskuksen uudistamista</w:t>
      </w:r>
    </w:p>
    <w:p>
      <w:r>
        <w:t xml:space="preserve">Natural Retreats haluaa myös tehdä parannuksia ravintolaan, tarjota konferenssitiloja ja lisätä lumenvalmistustiloja. Yritys on aloittanut kuulemisen suunnitelmistaan. Cairngormsin kansallispuistossa sijaitsevan hiihtokeskuksen omistaa Highlands and Islands Enterprise (HIE). Highland Councilille on ilmoitettu ehdotuksista. Natural Retreats omistaa loma-asuntoja useissa kohteissa Yhdistyneessä kuningaskunnassa ja muualla. Sillä on 25 vuoden vuokrasopimus CairnGorm-vuoren toiminnasta. Yhtiö ilmoitti viime vuonna, että se investoi lomakeskukseen yli 6 miljoonaa puntaa viiden vuoden aikana.</w:t>
      </w:r>
    </w:p>
    <w:p>
      <w:r>
        <w:rPr>
          <w:b/>
        </w:rPr>
        <w:t xml:space="preserve">Yhteenveto</w:t>
      </w:r>
    </w:p>
    <w:p>
      <w:r>
        <w:t xml:space="preserve">Aviemoren lähellä sijaitsevan CairnGorm Mountain -lumilajikeskuksen ylläpitäjä aikoo uudistaa aluetta ja lisätä siihen uusia ominaisuuksia, kuten keinotekoisen laskettelurinteen.</w:t>
      </w:r>
    </w:p>
    <w:p>
      <w:r>
        <w:rPr>
          <w:b/>
          <w:u w:val="single"/>
        </w:rPr>
        <w:t xml:space="preserve">Asiakirjan numero 7751</w:t>
      </w:r>
    </w:p>
    <w:p>
      <w:r>
        <w:t xml:space="preserve">Reality Check: Tony Blairin puheessa esitetyt neljä väittämää</w:t>
      </w:r>
    </w:p>
    <w:p>
      <w:r>
        <w:t xml:space="preserve">1. "Ihmiset äänestivät tietämättä brexitin todellisia ehtoja." Blair väitti, että Brexitin "kustannuksiksi" kutsumansa asia oli vasta nyt käymässä selväksi. Hänen mukaansa kansanäänestys perustui "epätäydelliseen tietoon", joka nyt muuttuisi "tietoon perustuvaksi tiedoksi". On totta, ettemme vielä tiedä yksityiskohtia Yhdistyneen kuningaskunnan tulevasta suhteesta muuhun EU:hun - se riippuu neuvotellusta sopimuksesta - mutta kansanäänestyskampanjan aikana puhuttiin paljon siitä, mitä Brexit tarkoittaisi yleisemmin. Molempien kampanjoiden johtohahmot sanoivat erityisesti, että EU:sta eroaminen merkitsisi yhtenäismarkkinoilta poistumista. 2. "Brexitin käytännön vaikutus maahanmuuttoon on analyysin mukaan alle 12 prosenttia maahanmuuton kokonaismäärästä." Blair vihjasi, että maahanmuutto oli tärkein kysymys, joka ajoi Leave-järjestön voittoon kansanäänestyskampanjassa. Hän kuitenkin väitti, että eroamisella olisi todennäköisesti vain vaatimaton vaikutus maahanmuuton kokonaismäärään. Hän huomautti, että hieman yli puolet Britanniaan suuntautuvasta maahanmuutosta tulee EU:n ulkopuolelta. ONS:n viralliset tilastot vahvistavat tämän. Kesäkuuhun 2016 päättyneen vuoden aikana nettomuutto - saapuneiden ja lähteneiden ihmisten määrän erotus - oli 196 000 EU:n ulkopuolelta tulevaa ja 189 000 EU:n sisältä tulevaa ihmistä. Sama pätee bruttomuuttotilastoihin - eli tarkastellaan vain sitä, kuinka monta kansalaista eri puolilta maailmaa saapui Yhdistyneeseen kuningaskuntaan. EU:n ulkopuolelta tuli jälleen hieman enemmän (289 000) kuin EU:n sisältä (284 000), ja myös Yhdistyneeseen kuningaskuntaan palasi vähemmän Yhdistyneen kuningaskunnan kansalaisia (77 000). Vain arviolta 82 000 eli 12,6 prosenttia 650 000:sta oli EU:n kansalaisia, jotka saapuivat etsimään työtä. Theresa May on sulkenut pois pistepohjaisen maahanmuuttojärjestelmän käyttöönoton, mutta hallitus ei ole julkaissut yksityiskohtia siitä, mitä se aikoo toteuttaa. Jos uudessa järjestelmässä sallitaan edelleen EU:n maahanmuuttajat, joilla on työtarjouksia, sekä opiskelijat ja puolisoiden luokse tulevat henkilöt, Blairin 12 prosenttia olisi suurin piirtein oikein. Vaikutus voi olla suurempi, jos hallitus päättää rajoittaa työlupien määrän. Noin puolet kokonaismuuttoliikkeestä jää kuitenkin ennalleen riippumatta siitä, mitä järjestelyjä EU:n kanssa tehdään. 3. "Seitsemän kuukautta sitten, kansanäänestyksen tuloksen jälkeen, liittokansleri kertoi meille, että yhtenäismarkkinoilta eroaminen olisi - lainaan - katastrofaalista." Tämä ei oikeastaan ole reilu lainaus. Se on viittaus Philip Hammondin ITV:n Peston on Sunday -ohjelmassa 26. kesäkuuta antamaan haastatteluun. Herra Hammond sanoi: "En ole varma, että tämä on totta: "Mielestäni on olennaisen tärkeää, että suojelemme pääsyämme Euroopan yhtenäismarkkinoille. Halusimme tai emme, mutta 40 vuoden aikana taloutemme on muotoutunut tämän pääsyn varaan, ja sen menettäminen nyt olisi katastrofaalista." Huomaa kuitenkin, että hän puhui pääsystä yhtenäismarkkinoille. Se ei ole sama asia kuin jäsenyys. Sisämarkkinoille pääsy ei edellytä jäsenyyttä, vaikka Yhdistyneen kuningaskunnan pääsy sisämarkkinoille yhtenäismarkkinoilta poistumisen jälkeen riippuisi siitä, millaisesta kauppasuhteesta neuvotellaan. 4. "Valuuttamme on laskenut noin 12 prosenttia suhteessa euroon ja 20 prosenttia suhteessa dollariin, mikä on kansainvälisten rahoitusmarkkinoiden arvio tulevasta hyvinvoinnistamme eli meistä tulee köyhempiä. Tuontitavaroiden hinta supermarketeissa on noussut ja siten myös elinkustannukset." On totta, että punta on laskenut suhteessa dollariin ja euroon kansanäänestyksen jälkeen, joskaan ei aivan niin paljon kuin Blair sanoi. Se on toipunut alimmasta pisteestään. Dollaria vastaan punta on tällä hetkellä noin 16 prosenttia alempana kuin ennen kansanäänestystä. Euroon nähden se on noin 10,5 prosenttia miinuksella. Kannattaa myös huomata, että punnan ja euron välinen kurssi oli samalla tasolla kuin nyt vuodesta 2009 vuoden 2011 puoliväliin, joten se tuskin on ennennäkemätöntä. Dollaria vastaan punta on kuitenkin viime kuukausina saavuttanut usean vuosikymmenen pohjalukemat.</w:t>
      </w:r>
    </w:p>
    <w:p>
      <w:r>
        <w:rPr>
          <w:b/>
        </w:rPr>
        <w:t xml:space="preserve">Yhteenveto</w:t>
      </w:r>
    </w:p>
    <w:p>
      <w:r>
        <w:t xml:space="preserve">Entinen pääministeri Tony Blair on käynnistänyt kampanjan, jonka tarkoituksena on saada britit muuttamaan mieltään Euroopan unionista eroamisesta. Kampanja käynnistyy vain viikkoja ennen kuin hallitus aikoo käynnistää eromekanismin. Lontoossa pitämässään puheessa hän sanoi kunnioittavansa kansan tahtoa, mutta äänestäjille ei ollut annettu yksityiskohtia ehdoista, joilla Britannia eroaisi EU:sta.</w:t>
      </w:r>
    </w:p>
    <w:p>
      <w:r>
        <w:rPr>
          <w:b/>
          <w:u w:val="single"/>
        </w:rPr>
        <w:t xml:space="preserve">Asiakirjan numero 7752</w:t>
      </w:r>
    </w:p>
    <w:p>
      <w:r>
        <w:t xml:space="preserve">Highland Councilin taloja voitaisiin rakentaa NTS:n maalle</w:t>
      </w:r>
    </w:p>
    <w:p>
      <w:r>
        <w:t xml:space="preserve">Siirto voi johtaa 29 uuden kiinteistön rakentamiseen Invernessiin, Lochalshiin ja Wester Rossin alueelle. Mahdolliset kohteet sijaitsevat Invernessissä, Dorniessa, Gairlochissa ja NTS:n omistamassa Balmacaran entisessä päiväkodissa. Highlandin valtuutettuja on pyydetty hyväksymään maan ostaminen 370 000 punnan kokonaishintaan.</w:t>
      </w:r>
    </w:p>
    <w:p>
      <w:r>
        <w:rPr>
          <w:b/>
        </w:rPr>
        <w:t xml:space="preserve">Yhteenveto</w:t>
      </w:r>
    </w:p>
    <w:p>
      <w:r>
        <w:t xml:space="preserve">Eräs paikallisviranomainen on ehdottanut, että se rakennuttaisi kunnallistaloja maalle, jonka se ostaisi National Trust for Scotlandilta (NTS) ja asuntojärjestöiltä.</w:t>
      </w:r>
    </w:p>
    <w:p>
      <w:r>
        <w:rPr>
          <w:b/>
          <w:u w:val="single"/>
        </w:rPr>
        <w:t xml:space="preserve">Asiakirjan numero 7753</w:t>
      </w:r>
    </w:p>
    <w:p>
      <w:r>
        <w:t xml:space="preserve">Mikä tekee Jerusalemista niin pyhän?</w:t>
      </w:r>
    </w:p>
    <w:p>
      <w:r>
        <w:t xml:space="preserve">Jerusalem - sen nimi kaikuu niin kristittyjen, juutalaisten kuin muslimienkin sydämissä, ja se kaikuu vuosisatojen yhteisen ja kiistanalaisen historian läpi. Jerusalem tunnetaan hepreaksi nimellä Jerushalayim ja arabiaksi nimellä al-Quds, ja se on yksi maailman vanhimmista kaupungeista. Se on valloitettu, tuhottu ja rakennettu uudelleen kerta toisensa jälkeen, ja jokainen maanpinnan kerros paljastaa erilaisen palan menneisyyttä. Vaikka se on usein ollut eri uskontoja edustavien ihmisten erimielisyyksien ja ristiriitojen aiheena, heitä yhdistää kunnioitus tätä pyhää maata kohtaan. Sen ytimessä on Vanhakaupunki, kapeiden kujien ja historiallisen arkkitehtuurin sokkelo, joka on ominaista sen neljälle kaupunginosalle - kristityille, muslimeille, juutalaisille ja armenialaisille. Kaupunkia ympäröi linnoituksen kaltainen kivimuuri, ja siellä sijaitsee joitakin maailman pyhimpiä paikkoja. Kukin kaupunginosa edustaa omaa väestöään. Kristittyjä on kaksi, koska myös armenialaiset ovat kristittyjä, ja heidän kaupunginosansa, joka on neljästä kaupunginosasta pienin, on yksi maailman vanhimmista armenialaisista keskuksista. Se on ainutlaatuinen siinä mielessä, että heidän yhteisönsä on säilyttänyt oman erityisen kulttuurinsa ja sivilisaationsa Pyhän Jaakobin kirkossa ja luostarissa, joka käsittää suurimman osan heidän alueestaan. Kirkko Kristillisen korttelin sisällä on Pyhän haudan kirkko, joka on merkittävä keskus kristityille kaikkialla maailmassa. Se sijaitsee paikalla, joka on keskeinen Jeesuksen, hänen kuolemansa, ristiinnaulitsemisensa ja ylösnousemuksensa tarinan kannalta. Useimpien kristillisten perinteiden mukaan Jeesus ristiinnaulittiin siellä, Golgatalla eli Golgatan kukkulalla, hänen hautansa sijaitsee haudan sisällä, ja tämä oli myös hänen ylösnousemuksensa paikka. Kirkkoa hallinnoivat yhdessä eri kristillisten uskontokuntien edustajat, pääasiassa kreikkalaisortodoksinen patriarkaatti, roomalaiskatolisen kirkon fransiskaanimunkit ja armenialainen patriarkaatti, mutta myös etiopialaiset, koptit ja syyrialaiset ortodoksit. Se on yksi tärkeimmistä pyhiinvaelluskohteista miljoonille kristityille ympäri maailmaa, jotka vierailevat Jeesuksen tyhjällä haudalla ja etsivät sieltä lohtua ja lunastusta rukouksessa. Moskeija Muslimikortteli on neljästä korttelista suurin, ja se sisältää Kalliokupolin pyhäkön ja al-Aqsan moskeijan tasangolla, jonka muslimit tuntevat nimellä Haram al-Sharif eli jalo pyhäkkö. Moskeija on islamin kolmanneksi pyhin paikka, ja sitä hallinnoi Waqf-niminen islamilainen säätiö. Muslimit uskovat, että profeetta Muhammad matkusti tänne Mekasta yömatkallaan ja rukoili kaikkien profeettojen sielujen kanssa. Muutaman askeleen päässä sijaitsee Kalliokupolin pyhäkkö, jossa on peruskivi, ja jossa muslimit uskovat Muhammedin sitten nousseen taivaaseen. Muslimit vierailevat pyhällä paikalla ympäri vuoden, mutta joka perjantai pyhän Ramadan-kuukauden aikana sadattuhannet muslimit tulevat rukoilemaan moskeijaan. Muuri Juutalaiskorttelissa sijaitsee Kotel eli läntinen muuri, joka on jäännös sen vuoren tukimuurista, jolla pyhä temppeli aikoinaan seisoi. Temppelin sisällä oli Pyhäin pyhin, juutalaisuuden pyhin paikka. Juutalaiset uskovat, että täällä sijaitsi peruskivi, josta maailma luotiin ja jossa Aabraham valmistautui uhraamaan poikansa Iisakin. Monet juutalaiset uskovat, että Kallion kupoli on Pyhäin pyhän paikka. Nykyään Länsimuuri on lähin paikka, jossa juutalaiset voivat rukoilla Pyhimpiä pyhiä. Sitä hallinnoi Länsimuurin rabbi, ja siellä käy vuosittain miljoonia kävijöitä. Juutalaiset kaikkialta maailmasta vierailevat täällä rukoilemassa ja liittymässä perintöönsä erityisesti suurten juhlapyhien aikana. Video ja tuotanto: Avi Halfon ja Alon Farago.</w:t>
      </w:r>
    </w:p>
    <w:p>
      <w:r>
        <w:rPr>
          <w:b/>
        </w:rPr>
        <w:t xml:space="preserve">Yhteenveto</w:t>
      </w:r>
    </w:p>
    <w:p>
      <w:r>
        <w:t xml:space="preserve">Israelilaisten ja palestiinalaisten väliset jännitteet lisääntyvät Jerusalemissa, jonka kohtalo on yksi Israelin ja arabien välisen konfliktin kiistanalaisimmista kysymyksistä. BBC:n Erica Chernofsky tarkastelee tarkemmin, miksi tämä kaupunki on niin tärkeä kristinuskolle, islamille ja juutalaisuudelle, kolmelle uskonnolle, jotka juontavat juurensa raamatulliseen Aabrahamiin.</w:t>
      </w:r>
    </w:p>
    <w:p>
      <w:r>
        <w:rPr>
          <w:b/>
          <w:u w:val="single"/>
        </w:rPr>
        <w:t xml:space="preserve">Asiakirjan numero 7754</w:t>
      </w:r>
    </w:p>
    <w:p>
      <w:r>
        <w:t xml:space="preserve">Arboretum saa 2,85 miljoonan punnan avustuksen muistokeskusta varten.</w:t>
      </w:r>
    </w:p>
    <w:p>
      <w:r>
        <w:t xml:space="preserve">12 miljoonan punnan suuruiseen hankkeeseen kuuluu paviljongin rakentaminen erityistapahtumia varten ja muistojen oppimiskeskus. Staffordshiren arboretum, jossa on yli 230 muistomerkkiä, tarvitsee vielä 4 miljoonaa puntaa, jotta työ saadaan päätökseen vuoteen 2014 mennessä. Lichfieldin piirineuvosto hyväksyi keskuksen suunnitelmat elokuussa. Monimiljoonaisen vetoomuksen puheenjohtaja kenraalimajuri Patrick Cordingley sanoi: "Maamme saa vihdoinkin muistokeskuksen, joka on sen uhrauksen arvoinen, jonka niin monet ovat tehneet niin sotilas- kuin siviilipalveluksessa. "Lisätilat auttavat meitä kouluttamaan paljon enemmän lapsia ja tarjoavat laajat tilat perhe- ja ryhmävierailuille."</w:t>
      </w:r>
    </w:p>
    <w:p>
      <w:r>
        <w:rPr>
          <w:b/>
        </w:rPr>
        <w:t xml:space="preserve">Yhteenveto</w:t>
      </w:r>
    </w:p>
    <w:p>
      <w:r>
        <w:t xml:space="preserve">National Memorial Arboretumiin suunniteltua muistokeskusta on edistetty Heritage Lottery Fundin myöntämällä 2,85 miljoonan punnan avustuksella.</w:t>
      </w:r>
    </w:p>
    <w:p>
      <w:r>
        <w:rPr>
          <w:b/>
          <w:u w:val="single"/>
        </w:rPr>
        <w:t xml:space="preserve">Asiakirjan numero 7755</w:t>
      </w:r>
    </w:p>
    <w:p>
      <w:r>
        <w:t xml:space="preserve">Lääkeyrityksen työpaikat vaarassa</w:t>
      </w:r>
    </w:p>
    <w:p>
      <w:r>
        <w:t xml:space="preserve">Tutkimus- ja kehitystehtävät ja noin 170 urakoitsijaa voivat poistua, jos Novartisin Horshamin toimipisteen sulkemissuunnitelmat toteutuvat ensi vuonna. Yrityksen mukaan kuuleminen on seurausta sen tutkimustoiminnan "kokonaisvaltaisesta tarkastelusta". Myös 72 markkinoinnin ja myynnin tukihenkilön työpaikat Frimleyssä, Surreyssä, ovat vaarassa. Yritys ilmoitti, että se aikoo lopettaa diabeteksen ja kroonisen obstruktiivisen keuhkosairauden hoitoon tarkoitettujen tuotteidensa markkinoinnin ja myynnin tuen Yhdistyneessä kuningaskunnassa.</w:t>
      </w:r>
    </w:p>
    <w:p>
      <w:r>
        <w:rPr>
          <w:b/>
        </w:rPr>
        <w:t xml:space="preserve">Yhteenveto</w:t>
      </w:r>
    </w:p>
    <w:p>
      <w:r>
        <w:t xml:space="preserve">Lääkeyritys aikoo kuulla suunnitelmista sulkea tuotantolaitoksensa West Sussexissa, mikä vaarantaa 371 työpaikkaa.</w:t>
      </w:r>
    </w:p>
    <w:p>
      <w:r>
        <w:rPr>
          <w:b/>
          <w:u w:val="single"/>
        </w:rPr>
        <w:t xml:space="preserve">Asiakirjan numero 7756</w:t>
      </w:r>
    </w:p>
    <w:p>
      <w:r>
        <w:t xml:space="preserve">Majestic Wine tyytymätön juhlamyynnin nousuun</w:t>
      </w:r>
    </w:p>
    <w:p>
      <w:r>
        <w:t xml:space="preserve">Marraskuun 13. päivän ja joulukuun 31. päivän välisen seitsemän viikon aikana vähittäiskaupan samankaltainen myynti - jossa ei oteta huomioon uusien myymälöiden avausten vaikutusta - kasvoi 1,1 prosenttia edellisvuodesta. Kokonaismyynti kasvoi samalla ajanjaksolla 5,1 prosenttia. Majesticin mukaan asiakkaat olivat jättäneet ostokset "viime hetkeen". Viinikauppaketjulla on 175 myymälää Englannissa, Walesissa ja Skotlannissa. Sen asiakkaiden on ostettava vähintään kuusi pulloa viiniä.</w:t>
      </w:r>
    </w:p>
    <w:p>
      <w:r>
        <w:rPr>
          <w:b/>
        </w:rPr>
        <w:t xml:space="preserve">Yhteenveto</w:t>
      </w:r>
    </w:p>
    <w:p>
      <w:r>
        <w:t xml:space="preserve">Majestic Wine on raportoinut myynnin kasvusta joulukauden aikana, vaikka se kuvaili ajanjaksoa "haastavaksi".</w:t>
      </w:r>
    </w:p>
    <w:p>
      <w:r>
        <w:rPr>
          <w:b/>
          <w:u w:val="single"/>
        </w:rPr>
        <w:t xml:space="preserve">Asiakirjan numero 7757</w:t>
      </w:r>
    </w:p>
    <w:p>
      <w:r>
        <w:t xml:space="preserve">Miestä syytetään murhasta Govanin asunnossa sattuneen välikohtauksen jälkeen</w:t>
      </w:r>
    </w:p>
    <w:p>
      <w:r>
        <w:t xml:space="preserve">Poliisi kutsuttiin maanantaina kello 00.30 Govanin Summertown Pathissa sijaitsevaan osoitteeseen, kun poliisi oli saanut ilmoituksen välikohtauksesta. Kiinteistöstä löytyi 33-vuotias mies loukkaantuneena. Hänet vietiin ambulanssilla Queen Elizabethin yliopistolliseen sairaalaan, mutta hän kuoli vähän myöhemmin. Reece Sweeney, 21, ei tehnyt tunnustusta, kun hän ilmestyi Glasgow Sheriff Courtiin syytettynä murhasta. Hänet määrättiin tutkintavankeuteen.</w:t>
      </w:r>
    </w:p>
    <w:p>
      <w:r>
        <w:rPr>
          <w:b/>
        </w:rPr>
        <w:t xml:space="preserve">Yhteenveto</w:t>
      </w:r>
    </w:p>
    <w:p>
      <w:r>
        <w:t xml:space="preserve">Mies on saapunut oikeuteen syytettynä murhasta Glasgow'n asunnossa tapahtuneen kuolemantapauksen jälkeen.</w:t>
      </w:r>
    </w:p>
    <w:p>
      <w:r>
        <w:rPr>
          <w:b/>
          <w:u w:val="single"/>
        </w:rPr>
        <w:t xml:space="preserve">Asiakirjan numero 7758</w:t>
      </w:r>
    </w:p>
    <w:p>
      <w:r>
        <w:t xml:space="preserve">George Osborne valitsee sanansa huolellisesti</w:t>
      </w:r>
    </w:p>
    <w:p>
      <w:r>
        <w:t xml:space="preserve">Stephanie FlandersEdellinen taloustoimittaja Osbornen kannalta vaikea tosiasia on, että koalitio on kamppaillut saavuttaakseen kaksi tavoitetta, jotka olivat sen talousstrategian keskiössä: kasvu ja alijäämän vähentäminen. Yksinkertaisesti sanottuna: toisen puuttuminen on tehnyt toisesta paljon vaikeampaa. Kuten olen aiemmin kuvaillut yksityiskohtaisesti, nämä ongelmat kärjistyvät lähiviikkoina, sillä budjettivastuuvirastolla (Office for Budget Responsibility, OBR) on todennäköisesti huonoja uutisia Osbournelle. Jos riippumattomat ennustajat ovat oikeassa, OBR kertoo hänelle lähes varmasti, että hän ei pysty saavuttamaan velkatavoitettaan - eli velkakannan laskua suhteessa BKT:hen vuonna 2015 - ilman lisäveronkorotuksia tai menoleikkauksia ennen vaaleja. Jos FT:n taloustoimittaja Chris Giles on oikeassa, OBR kertoo hänelle todennäköisesti (jälleen kerran) myös, että julkisen talouden rakenteellinen aukko on aiemmin ajateltua suurempi, mikä tarkoittaa, että säästötoimia on jatkettava vielä pitkälle seuraavaan parlamenttiin asti. Viime vuonna Osborne päätti lykätä alijäämän korjaamiseen tähtääviä lisätoimenpiteitä budjetin jälkeiseen aikaan. Westminsterissä lyödään vetoa, että hän tekee samoin jälleen joulukuun syyslausumassa. Tällä kertaa sillä on kuitenkin todennäköisesti se lisäseuraus, että hän joutuu luopumaan velkasäännöstä vuodeksi 2015 tai keskeyttämään sen. Oliko maanantain puheessa viitteitä tästä? Yksinkertainen vastaus on ei. Itse asiassa hän ei maininnut puheessaan kumpaakaan kahdesta keskeisestä finanssipoliittisesta tavoitteestaan. Rehellisyyden nimissä hän ei maininnut niitä myöskään viime vuoden puoluekokouspuheessaan. Tämä ei ole sellainen hetki. Ei "kasvua" Mutta entä koalition keskeiset tavoitteet: talouskasvu ja "alijäämän supistamissuunnitelma"? Ne ovat molemmat olleet näkyvästi esillä liittokansleri Osbornen aiemmissa puheissa. Saatatte yllättyä kuullessanne, että hän ei maininnut kumpaakaan näistä termeistä suoraan maanantaina. Kuten monet Twitterissä ovat todenneet, hän ei käyttänyt lainkaan sanaa "kasvu". Jotkut sanovat, ettei hän maininnut niitä, koska hän ei voi olla varma, että hän saavuttaa kasvun tai alijäämän supistamisen vuonna 2012. Talous on todennäköisesti vuoden lopussa pienempi kuin vuoden alussa, ja hallituksen alijäämä on tähän mennessä vuosina 2012-2013 ollut noin 20 prosenttia suurempi. Tai ehkä me kaikki luemme liikaa hänen sanavalinnoistaan. Oli miten oli, seuraavat viikot eivät todennäköisesti ole hauskaa aikaa olla liittokansleri.</w:t>
      </w:r>
    </w:p>
    <w:p>
      <w:r>
        <w:rPr>
          <w:b/>
        </w:rPr>
        <w:t xml:space="preserve">Yhteenveto</w:t>
      </w:r>
    </w:p>
    <w:p>
      <w:r>
        <w:t xml:space="preserve">George Osbornen maanantaisessa puheessa oli jonkin verran politiikkaa - kuten puoluekokouksessa voi odottaa. Mutta ei poliittista ilotulitusta. Hän kertoi vain pääpiirteittäin niistä vaikeista päätöksistä, joita hän tekisi tulevina kuukausina. Sekään ei liene yllättävää.</w:t>
      </w:r>
    </w:p>
    <w:p>
      <w:r>
        <w:rPr>
          <w:b/>
          <w:u w:val="single"/>
        </w:rPr>
        <w:t xml:space="preserve">Asiakirjan numero 7759</w:t>
      </w:r>
    </w:p>
    <w:p>
      <w:r>
        <w:t xml:space="preserve">Admiral palkkaa 280 työntekijää Newportissa, Cardiffissa ja Swanseassa.</w:t>
      </w:r>
    </w:p>
    <w:p>
      <w:r>
        <w:t xml:space="preserve">Admiral aloitti rekrytointitoimet aiemmin tänä vuonna, ja maanantaina se ilmoitti, että Newportissa on tarjolla 130, Swanseassa 100 ja Cardiffissa 50 uutta työpaikkaa. Tehtävät liittyvät myyntiin, korvausvaatimuksiin, uusimiseen ja lakiasioihin. Admiral on ainoa Walesissa sijaitseva yritys, joka on listattu FTSE 100 -listalle.</w:t>
      </w:r>
    </w:p>
    <w:p>
      <w:r>
        <w:rPr>
          <w:b/>
        </w:rPr>
        <w:t xml:space="preserve">Yhteenveto</w:t>
      </w:r>
    </w:p>
    <w:p>
      <w:r>
        <w:t xml:space="preserve">Vakuutusyhtiö rekrytoi 280 työntekijää Etelä-Walesiin.</w:t>
      </w:r>
    </w:p>
    <w:p>
      <w:r>
        <w:rPr>
          <w:b/>
          <w:u w:val="single"/>
        </w:rPr>
        <w:t xml:space="preserve">Asiakirjan numero 7760</w:t>
      </w:r>
    </w:p>
    <w:p>
      <w:r>
        <w:t xml:space="preserve">Dumfriesin ja Gallowayn postiäänestysasiakirjoissa havaittiin tulostusvirhe.</w:t>
      </w:r>
    </w:p>
    <w:p>
      <w:r>
        <w:t xml:space="preserve">Ongelma ilmeni äänestyslippujen painamisen aikana, jolloin pieni määrä äänestyslippuja kärsi mustevirheestä. Dumfries and Gallowayn neuvosto ilmoitti, että tähän mennessä se oli tietoinen vain kuudesta äänestyslippaasta, jotka olivat kärsineet ongelmasta, ja korvaavat äänestysliput oli toimitettu uudelleen. Kaikkien äänestäjien, joilla on huolenaiheita, tulisi ottaa yhteyttä paikallisviranomaisen vaalitiimiin. Aiheeseen liittyvät Internet-linkit Dumfries and Galloway Council (Dumfries and Gallowayn neuvosto)</w:t>
      </w:r>
    </w:p>
    <w:p>
      <w:r>
        <w:rPr>
          <w:b/>
        </w:rPr>
        <w:t xml:space="preserve">Yhteenveto</w:t>
      </w:r>
    </w:p>
    <w:p>
      <w:r>
        <w:t xml:space="preserve">Dumfriesin ja Gallowayn vaalipiirin kirjeäänestysasiakirjoissa on havaittu painovirhe.</w:t>
      </w:r>
    </w:p>
    <w:p>
      <w:r>
        <w:rPr>
          <w:b/>
          <w:u w:val="single"/>
        </w:rPr>
        <w:t xml:space="preserve">Asiakirjan numero 7761</w:t>
      </w:r>
    </w:p>
    <w:p>
      <w:r>
        <w:t xml:space="preserve">Stranraerin sataman turvallisuusongelmiin puututaan</w:t>
      </w:r>
    </w:p>
    <w:p>
      <w:r>
        <w:t xml:space="preserve">Stranraerissa tuotiin esiin huoli jalankulkijoiden, liikenteen ja kaupallisen toiminnan välisestä vuorovaikutuksesta. Dumfries and Gallowayn neuvostolle esitettiin joukko vaihtoehtoja ongelman ratkaisemiseksi. Neuvostolle kuitenkin kerrottiin, että vain esteiden rakentaminen täyttäisi lainsäädännössä asetetut vaatimukset. Health and Safety Executive -viraston helmikuussa tekemä tarkastuskäynti alueella osoitti, että ajoneuvoja oli pysäköity satunnaisesti laiturille ja takseja oli pysäköity kolme rinnakkain merkittyjen pysäköintialueiden ulkopuolelle. Muita huolenaiheita olivat muun muassa autot, jotka käyttivät rantakäytävää tavarantoimituksiin, ja ajoneuvot, jotka törmäilivät laiturin vieressä olevalla jalkakäytävällä. Paikallisviranomaiset ottavat nyt käyttöön väliaikaisia toimenpiteitä, joilla rajoitetaan pääsyä Stranraerin satamaan, kunnes suunnitelmat pysyvän estejärjestelmän asentamiseksi on tehty.</w:t>
      </w:r>
    </w:p>
    <w:p>
      <w:r>
        <w:rPr>
          <w:b/>
        </w:rPr>
        <w:t xml:space="preserve">Yhteenveto</w:t>
      </w:r>
    </w:p>
    <w:p>
      <w:r>
        <w:t xml:space="preserve">Yleisön pääsyä satamaan aiotaan rajoittaa estejärjestelmällä sen jälkeen, kun asiantuntijat vaativat alueen turvallisuuden "perusteellista tarkistamista".</w:t>
      </w:r>
    </w:p>
    <w:p>
      <w:r>
        <w:rPr>
          <w:b/>
          <w:u w:val="single"/>
        </w:rPr>
        <w:t xml:space="preserve">Asiakirjan numero 7762</w:t>
      </w:r>
    </w:p>
    <w:p>
      <w:r>
        <w:t xml:space="preserve">Norwichin nosturi-ilmaston mielenosoittajaa syytetään järjestysrikkomuksesta</w:t>
      </w:r>
    </w:p>
    <w:p>
      <w:r>
        <w:t xml:space="preserve">17-vuotias kiipesi Norwichin Duke Streetillä sijaitsevaan rakennukseen lauantaiaamuna ja laskeutui alas maanantaina. Häntä syytetään myös rikollisen vahingonteon aiheuttamisesta ja poliisin estämisestä. Hänet vapautettiin takuita vastaan Norwichin tuomareiden kuultavaksi, ja hänen on määrä saapua Norwichin nuorisotuomioistuimeen myöhemmin tässä kuussa. Etsi BBC News: East of England Facebookissa, Instagramissa ja Twitterissä. Jos sinulla on juttuehdotuksia, lähetä sähköpostia osoitteeseen eastofenglandnews@bbc.co.uk.</w:t>
      </w:r>
    </w:p>
    <w:p>
      <w:r>
        <w:rPr>
          <w:b/>
        </w:rPr>
        <w:t xml:space="preserve">Yhteenveto</w:t>
      </w:r>
    </w:p>
    <w:p>
      <w:r>
        <w:t xml:space="preserve">Teini-ikäistä ilmastomielenosoittajaa, joka kiipesi 33-metriseen nosturiin ja vietti siellä kaksi yötä, on syytetty järjestysrikkomuksesta.</w:t>
      </w:r>
    </w:p>
    <w:p>
      <w:r>
        <w:rPr>
          <w:b/>
          <w:u w:val="single"/>
        </w:rPr>
        <w:t xml:space="preserve">Asiakirjan numero 7763</w:t>
      </w:r>
    </w:p>
    <w:p>
      <w:r>
        <w:t xml:space="preserve">Pret A Mangerille vihreää valoa Ipswich Cornhillin rakennukseen</w:t>
      </w:r>
    </w:p>
    <w:p>
      <w:r>
        <w:t xml:space="preserve">Pret A Manger muuttaa entiseen Grimwadesin myymälään Ipswichin Cornhillissä. Viktoriaanisessa punatiilisessä kolmikerroksisessa rakennuksessa toimi Clinton Cards, kunnes se suljettiin vuonna 2013. Sen jälkeen sitä on käyttänyt useita pop-up-myymälöitä. Ipswich Borough Councilin suunnittelukomitea hyväksyi hakemuksen yksimielisesti. Suunnitteluvirkailijat totesivat valiokunnalle toimitetussa raportissa, että ehdotus parantaisi kaupungin keskustaa. Pret kertoi aikovansa palkata 24 työntekijää myymälään, jossa on noin 140 paikkaa ja kaksi kerrosta. Avajaispäivää ei ole vielä vahvistettu.</w:t>
      </w:r>
    </w:p>
    <w:p>
      <w:r>
        <w:rPr>
          <w:b/>
        </w:rPr>
        <w:t xml:space="preserve">Yhteenveto</w:t>
      </w:r>
    </w:p>
    <w:p>
      <w:r>
        <w:t xml:space="preserve">Valtakunnallisen ketjun visiolle muuttaa näkyvästä keskustan rakennuksesta kahvila- ja voileipäkauppa on annettu vihreää valoa.</w:t>
      </w:r>
    </w:p>
    <w:p>
      <w:r>
        <w:rPr>
          <w:b/>
          <w:u w:val="single"/>
        </w:rPr>
        <w:t xml:space="preserve">Asiakirjan numero 7764</w:t>
      </w:r>
    </w:p>
    <w:p>
      <w:r>
        <w:t xml:space="preserve">Michael Weir kiistää eläkeläisen kaksoismurhan 21 vuoden takaa</w:t>
      </w:r>
    </w:p>
    <w:p>
      <w:r>
        <w:t xml:space="preserve">Hackneysta kotoisin oleva Michael Weir, 52, saapui Old Bailey -oikeuteen torstaina videolinkin välityksellä. Hän tunnusti syyttömyytensä 73-vuotiaan Leonard Harrisin murhaan 16. kesäkuuta 1998 ja kiisti myös 83-vuotiaan Rose Seferianin murhan 9. huhtikuuta 1998. Tuomari McGowan sanoi, että Weiriä odottaa Old Bailey -oikeudessa kolmen viikon oikeudenkäynti, joka alkaa 14. lokakuuta.</w:t>
      </w:r>
    </w:p>
    <w:p>
      <w:r>
        <w:rPr>
          <w:b/>
        </w:rPr>
        <w:t xml:space="preserve">Yhteenveto</w:t>
      </w:r>
    </w:p>
    <w:p>
      <w:r>
        <w:t xml:space="preserve">Itä-Lontoossa asuva mies on tunnustanut syyttömyytensä kahden eläkeläisen murhasta yli 20 vuotta sitten.</w:t>
      </w:r>
    </w:p>
    <w:p>
      <w:r>
        <w:rPr>
          <w:b/>
          <w:u w:val="single"/>
        </w:rPr>
        <w:t xml:space="preserve">Asiakirjan numero 7765</w:t>
      </w:r>
    </w:p>
    <w:p>
      <w:r>
        <w:t xml:space="preserve">Abdul Deghayes: murhaoikeudenkäynti kesäkuussa</w:t>
      </w:r>
    </w:p>
    <w:p>
      <w:r>
        <w:t xml:space="preserve">Abdul Deghayes, 22, löydettiin puukotettuna autosta Brightonissa kolarin jälkeen 16. helmikuuta, ja hän kuoli haavoihinsa seuraavana päivänä. Daniel Macleod, 36, Gipsy Roadilta, Lontoosta, saapui Hoven kruununoikeuteen videoyhteyden välityksellä Lewesin vankilasta. Häntä syytetään murhasta ja kokaiinin hallussapidosta, jonka tarkoituksena oli myydä sitä. Macleodia odottaa kahdesta kolmeen viikkoa kestävä valamiesoikeudenkäynti, ja 17. toukokuuta on sovittu oikeudenkäyntiä valmistelevasta kuulemistilaisuudesta. Deghayes oli Brightonista kotoisin olevan Abdullahin, 18, kaksonen ja Jaffarin, 17, veli. Molempien sanotaan radikalisoituneen ja kuolleen taistellessaan islamistien kanssa Syyriassa vuonna 2014. Heidän vanhemman veljensä Amerin uskotaan olevan yhä elossa Syyriassa, koska hän lähti Sussexista vuonna 2013. Macleod määrättiin tutkintavankeuteen.</w:t>
      </w:r>
    </w:p>
    <w:p>
      <w:r>
        <w:rPr>
          <w:b/>
        </w:rPr>
        <w:t xml:space="preserve">Yhteenveto</w:t>
      </w:r>
    </w:p>
    <w:p>
      <w:r>
        <w:t xml:space="preserve">Mies, jota syytetään Syyriassa islamististen jihadistien puolesta taistellessaan kuolleiden kahden brittiteinin veljen murhasta, joutuu oikeuteen 24. kesäkuuta.</w:t>
      </w:r>
    </w:p>
    <w:p>
      <w:r>
        <w:rPr>
          <w:b/>
          <w:u w:val="single"/>
        </w:rPr>
        <w:t xml:space="preserve">Asiakirjan numero 7766</w:t>
      </w:r>
    </w:p>
    <w:p>
      <w:r>
        <w:t xml:space="preserve">Miehen ruumis löytyi Exeterin keskustan oviaukosta</w:t>
      </w:r>
    </w:p>
    <w:p>
      <w:r>
        <w:t xml:space="preserve">Mies löydettiin Claire's Accessoriesin sisäänkäynnin luota High Streetillä Exeterissä hieman ennen 07:00 BST, poliisi sanoi. Alue eristettiin, kun pelastuspalvelut olivat paikalla torstaiaamuna. Kuolemaa ei pidetä epäilyttävänä, mutta tutkimukset miehen lähiomaisen löytämiseksi ja tiedottamiseksi jatkuvat. Aiheeseen liittyvät Internet-linkit Devonin ja Cornwallin poliisi</w:t>
      </w:r>
    </w:p>
    <w:p>
      <w:r>
        <w:rPr>
          <w:b/>
        </w:rPr>
        <w:t xml:space="preserve">Yhteenveto</w:t>
      </w:r>
    </w:p>
    <w:p>
      <w:r>
        <w:t xml:space="preserve">Parikymppisen miehen ruumis on löydetty kaupungin keskustan oviaukosta.</w:t>
      </w:r>
    </w:p>
    <w:p>
      <w:r>
        <w:rPr>
          <w:b/>
          <w:u w:val="single"/>
        </w:rPr>
        <w:t xml:space="preserve">Asiakirjan numero 7767</w:t>
      </w:r>
    </w:p>
    <w:p>
      <w:r>
        <w:t xml:space="preserve">Wiltshiren asukkaat saavat kerätä muovijätettä</w:t>
      </w:r>
    </w:p>
    <w:p>
      <w:r>
        <w:t xml:space="preserve">Yli 10 000 asukasta osallistui kesällä Wiltshiren neuvoston järjestämään kuulemiseen, joka koski roskien ja kierrätyksen keräystä maakunnassa. Sen tuloksena otetaan käyttöön kahden viikon välein tapahtuva keräys - vuorotellen kotitalous- ja kierrätysjätteen keräys. Neuvoston kabinetti kokoontuu tiistaina viimeistelemään suunnitelmat. Se ilmoitti, että se työskentelee myös elintarvikejätteen keräyspalvelun tarjoamiseksi, jonka se toivoo ottavansa käyttöön myöhemmin.</w:t>
      </w:r>
    </w:p>
    <w:p>
      <w:r>
        <w:rPr>
          <w:b/>
        </w:rPr>
        <w:t xml:space="preserve">Yhteenveto</w:t>
      </w:r>
    </w:p>
    <w:p>
      <w:r>
        <w:t xml:space="preserve">Wiltshiren asukkaat voivat pian kerätä muovijätteen ja pahvin kotinsa edustalla olevilta reunakiviltä.</w:t>
      </w:r>
    </w:p>
    <w:p>
      <w:r>
        <w:rPr>
          <w:b/>
          <w:u w:val="single"/>
        </w:rPr>
        <w:t xml:space="preserve">Asiakirjan numero 7768</w:t>
      </w:r>
    </w:p>
    <w:p>
      <w:r>
        <w:t xml:space="preserve">Laulaja Patti Smith johtaa Roskilden vuosipäivän muistotilaisuutta</w:t>
      </w:r>
    </w:p>
    <w:p>
      <w:r>
        <w:t xml:space="preserve">Yhdeksän ihmistä kuoli ja 43 loukkaantui Pearl Jamin esiintyessä tanskalaisella rockfestivaalilla vuonna 2000. Tutkinnassa todettiin, että "valitettavien olosuhteiden ketju" sai fanit syöksymään kohti lavaa. Smith heitti yhdeksän ruusua yleisön päälle sen jälkeen, kun uhrien nimet luettiin nelipäiväisen tapahtuman alussa. Paikan lähelle on myös istutettu yhdeksän puuta uhrien muistoksi ja muistutukseksi festivaalikävijöille ja henkilökunnalle varovaisuudesta, kun he nauttivat musiikista lavalla. Tanskan pääkaupungin Kööpenhaminan länsipuolella sijaitsevassa tapahtumassa on tänä vuonna noin 75 000 ihmistä. Prince ja brittiläinen Gorillaz-yhtye ovat 150 esiintyvän rock-, pop- ja teknoyhtyeen joukossa.</w:t>
      </w:r>
    </w:p>
    <w:p>
      <w:r>
        <w:rPr>
          <w:b/>
        </w:rPr>
        <w:t xml:space="preserve">Yhteenveto</w:t>
      </w:r>
    </w:p>
    <w:p>
      <w:r>
        <w:t xml:space="preserve">Yhdysvaltalainen laulaja Patti Smith on johtanut lyhyttä seremoniaa Roskilden musiikkifestivaaleilla tapahtuneen kuolonkolarin 10. vuosipäivän kunniaksi.</w:t>
      </w:r>
    </w:p>
    <w:p>
      <w:r>
        <w:rPr>
          <w:b/>
          <w:u w:val="single"/>
        </w:rPr>
        <w:t xml:space="preserve">Asiakirjan numero 7769</w:t>
      </w:r>
    </w:p>
    <w:p>
      <w:r>
        <w:t xml:space="preserve">The Great North Run 2018: Kuvissa</w:t>
      </w:r>
    </w:p>
    <w:p>
      <w:r>
        <w:t xml:space="preserve">Noin 57 000 ihmistä ilmoittautui osallistumaan Newcastlen ja South Shieldsin välillä vuosittain järjestettävään puolimaratoniin. Kuten aina, hupijuoksijat seurasivat maailman pitkän matkan eliittiurheilijoiden jalanjälkiä, ja Sir Mo Farah saavutti ennätyksellisen viidennen voittonsa miesten kilpailussa. Olympiavoittaja saavutti maaliviivan vaikuttavassa 59 minuutissa ja 26 sekunnissa, kun monet muut olivat vasta ylittäneet lähtöviivan Newcastlessa.</w:t>
      </w:r>
    </w:p>
    <w:p>
      <w:r>
        <w:rPr>
          <w:b/>
        </w:rPr>
        <w:t xml:space="preserve">Yhteenveto</w:t>
      </w:r>
    </w:p>
    <w:p>
      <w:r>
        <w:t xml:space="preserve">Tynesiden kadut ja taivas olivat väriloistossa, kun tuhannet osallistuivat vuoden 2018 Great North Run -juoksuun.</w:t>
      </w:r>
    </w:p>
    <w:p>
      <w:r>
        <w:rPr>
          <w:b/>
          <w:u w:val="single"/>
        </w:rPr>
        <w:t xml:space="preserve">Asiakirjan numero 7770</w:t>
      </w:r>
    </w:p>
    <w:p>
      <w:r>
        <w:t xml:space="preserve">Tyttöjen HPV-rokotteen numerot kiitos NHS Cambridgeshire</w:t>
      </w:r>
    </w:p>
    <w:p>
      <w:r>
        <w:t xml:space="preserve">NHS:n tiedottajan mukaan viime vuonna yli 90 prosenttia 12-13-vuotiaista tytöistä on saanut hoidon. Rokotetta, joka koostuu kolmesta pistoksesta kuuden kuukauden aikana, annetaan yläkouluissa ja yhteisön klinikoilla. HPV aiheuttaa useimmat kohdunkaulan syövän tyypit. Tohtori Lincoln Sargeant, NHS Cambridgeshiren kansanterveyslääketieteen konsultti, sanoi: "Olemme erittäin tyytyväisiä HPV-rokotusohjelman vasteeseen koko maakunnassa. "Yhdistyneessä kuningaskunnassa kohdunkaulan syöpä on kahdestoista yleisin naisten syöpä."</w:t>
      </w:r>
    </w:p>
    <w:p>
      <w:r>
        <w:rPr>
          <w:b/>
        </w:rPr>
        <w:t xml:space="preserve">Yhteenveto</w:t>
      </w:r>
    </w:p>
    <w:p>
      <w:r>
        <w:t xml:space="preserve">NHS Cambridgeshire on sanonut olevansa "erittäin tyytyväinen" siihen, kuinka moni tyttö on ottanut rokotuksen ihmisen papilloomavirusta (HPV) vastaan.</w:t>
      </w:r>
    </w:p>
    <w:p>
      <w:r>
        <w:rPr>
          <w:b/>
          <w:u w:val="single"/>
        </w:rPr>
        <w:t xml:space="preserve">Asiakirjan numero 7771</w:t>
      </w:r>
    </w:p>
    <w:p>
      <w:r>
        <w:t xml:space="preserve">Kaksi miestä saapuu oikeuteen Busby Stoopin onnettomuuskuolemien vuoksi</w:t>
      </w:r>
    </w:p>
    <w:p>
      <w:r>
        <w:t xml:space="preserve">George Turner ja Mason Pearson, molemmat 17-vuotiaita, kuolivat kolarissa A61-tiellä Busby Stoopin kohdalla maaliskuussa. Luke Ridley, 23, on syytettynä kahdesta kuolemantuottamuksesta vaarallisella ajotavalla ja viidestä vakavan vamman aiheuttamisesta. William Corseria, 18, syytetään myös vakavan vamman aiheuttamisesta vaarallisella ajotavalla. Molemmat miehet saapuivat Teessiden kruununoikeuteen. Oikeudenkäyntipäivä on määrätty 8. heinäkuuta. Aiheeseen liittyvät Internet-linkit HM Courts Service</w:t>
      </w:r>
    </w:p>
    <w:p>
      <w:r>
        <w:rPr>
          <w:b/>
        </w:rPr>
        <w:t xml:space="preserve">Yhteenveto</w:t>
      </w:r>
    </w:p>
    <w:p>
      <w:r>
        <w:t xml:space="preserve">Kaksi miestä, joita syytetään kahden teini-ikäisen pojan kuolemasta Pohjois-Yorkshiren liikenneonnettomuudessa, ovat tunnustaneet syyttömyytensä.</w:t>
      </w:r>
    </w:p>
    <w:p>
      <w:r>
        <w:rPr>
          <w:b/>
          <w:u w:val="single"/>
        </w:rPr>
        <w:t xml:space="preserve">Asiakirjan numero 7772</w:t>
      </w:r>
    </w:p>
    <w:p>
      <w:r>
        <w:t xml:space="preserve">Neuvoston tulopalvelut yhdistetään Suffolkissa</w:t>
      </w:r>
    </w:p>
    <w:p>
      <w:r>
        <w:t xml:space="preserve">Ipswichin, Baberghin ja Mid Suffolkin piirineuvostot uskovat, että niiden palvelujen yhdistäminen voisi kustannusten vähentämisen lisäksi parantaa niiden suorituskykyä. Ipswichin kaupunginvaltuuston keskiviikkona pidettävässä kokouksessa valtuutetuille suositellaan suunnitelman tukemista. Valiokunnalle laaditussa raportissa todetaan, että suunnitelman myötä työpaikkoja vähennettäisiin, vaikka neuvosto toivookin, että irtisanomiset jäisivät mahdollisimman vähäisiksi.</w:t>
      </w:r>
    </w:p>
    <w:p>
      <w:r>
        <w:rPr>
          <w:b/>
        </w:rPr>
        <w:t xml:space="preserve">Yhteenveto</w:t>
      </w:r>
    </w:p>
    <w:p>
      <w:r>
        <w:t xml:space="preserve">Kolme Suffolkin kuntaa aikoo jakaa tulo- ja etuuspalvelunsa ja säästää 600 000 puntaa.</w:t>
      </w:r>
    </w:p>
    <w:p>
      <w:r>
        <w:rPr>
          <w:b/>
          <w:u w:val="single"/>
        </w:rPr>
        <w:t xml:space="preserve">Asiakirjan numero 7773</w:t>
      </w:r>
    </w:p>
    <w:p>
      <w:r>
        <w:t xml:space="preserve">Mies kuoli pakettiauton ja kuorma-auton törmäyksessä Oxfordshiressä</w:t>
      </w:r>
    </w:p>
    <w:p>
      <w:r>
        <w:t xml:space="preserve">Valkoista Ford Transit -pakettiautoa kuljettanut mies törmäsi kuorma-autoon A420-tiellä Bucklandin ja Puseyn välillä torstaina noin kello 03.00 BST. Surreysta kotoisin oleva 39-vuotias mies on pidätetty epäiltynä kuoleman aiheuttamisesta vaarallisella ajotavalla, ja hän on pidätettynä. Thames Valleyn poliisin ylikonstaapeli Anthony Jenkins pyysi kaikkia, jotka ovat mahdollisesti nähneet onnettomuuden, ilmoittautumaan.</w:t>
      </w:r>
    </w:p>
    <w:p>
      <w:r>
        <w:rPr>
          <w:b/>
        </w:rPr>
        <w:t xml:space="preserve">Yhteenveto</w:t>
      </w:r>
    </w:p>
    <w:p>
      <w:r>
        <w:t xml:space="preserve">Kuusikymppinen mies on kuollut pakettiauton ja kuorma-auton törmäyksessä Oxfordshiressä.</w:t>
      </w:r>
    </w:p>
    <w:p>
      <w:r>
        <w:rPr>
          <w:b/>
          <w:u w:val="single"/>
        </w:rPr>
        <w:t xml:space="preserve">Asiakirjan numero 7774</w:t>
      </w:r>
    </w:p>
    <w:p>
      <w:r>
        <w:t xml:space="preserve">Nopeus Welshpool: Rahtiyrityksen laajentuminen luo 20 työpaikkaa</w:t>
      </w:r>
    </w:p>
    <w:p>
      <w:r>
        <w:t xml:space="preserve">Speed Welshpool muuttaa syyskuussa 3,5 hehtaarin suuruiselle teollisuusalueelle Buttington Quarryyn, joka sijaitsee Welshpoolin lähellä. Se aikoo investoida kahteen varastorakennukseen, joihin sijoitetaan 2 000 kuormalavaa ja jotka tarjoavat 40 000 neliöjalkaa varastotilaa paikallisille yrityksille. Yritys työllistää tällä hetkellä 40 työntekijää, ja uusien työpaikkojen myötä niiden määrä nousee 60:een. Yritys on erikoistunut kuormalavoilla tapahtuvaan rahdinkuljetukseen Yhdistyneessä kuningaskunnassa ja Euroopassa.</w:t>
      </w:r>
    </w:p>
    <w:p>
      <w:r>
        <w:rPr>
          <w:b/>
        </w:rPr>
        <w:t xml:space="preserve">Yhteenveto</w:t>
      </w:r>
    </w:p>
    <w:p>
      <w:r>
        <w:t xml:space="preserve">Powysin rahtikuljetusyritys aikoo luoda 20 työpaikkaa ilmoitettuaan suunnitelmista rakentaa uusi 150 000 punnan varikko.</w:t>
      </w:r>
    </w:p>
    <w:p>
      <w:r>
        <w:rPr>
          <w:b/>
          <w:u w:val="single"/>
        </w:rPr>
        <w:t xml:space="preserve">Asiakirjan numero 7775</w:t>
      </w:r>
    </w:p>
    <w:p>
      <w:r>
        <w:t xml:space="preserve">Mies kuoli perävaunun pudottua auton päälle Old Whittingtonissa</w:t>
      </w:r>
    </w:p>
    <w:p>
      <w:r>
        <w:t xml:space="preserve">Hän oli matkustajana Toyota Aygossa, joka törmäsi perävaunuun Station Lanella, Old Whittingtonissa, Derbyshiren osavaltiossa kello 13.10 BST. Derbyshiren poliisin mukaan hän kuoli tapahtumapaikalla. Auton kuljettaja vietiin sairaalaan lievin vammoin. Traktorin kuljettaja on pidätetty epäiltynä kuoleman aiheuttamisesta vaarallisella ajotavalla. Seuraa BBC East Midlandsia Facebookissa, Twitterissä tai Instagramissa. Lähetä juttuideoita osoitteeseen eastmidsnews@bbc.co.uk.</w:t>
      </w:r>
    </w:p>
    <w:p>
      <w:r>
        <w:rPr>
          <w:b/>
        </w:rPr>
        <w:t xml:space="preserve">Yhteenveto</w:t>
      </w:r>
    </w:p>
    <w:p>
      <w:r>
        <w:t xml:space="preserve">Mies kuoli, kun perävaunu irtosi traktorista ja putosi auton päälle.</w:t>
      </w:r>
    </w:p>
    <w:p>
      <w:r>
        <w:rPr>
          <w:b/>
          <w:u w:val="single"/>
        </w:rPr>
        <w:t xml:space="preserve">Asiakirjan numero 7776</w:t>
      </w:r>
    </w:p>
    <w:p>
      <w:r>
        <w:t xml:space="preserve">Venäläinen lentokone menettää kulta-hopeaharkot lentoonlähdössä</w:t>
      </w:r>
    </w:p>
    <w:p>
      <w:r>
        <w:t xml:space="preserve">Tonneittain kulta-hopeaseosta lastattu lentokone oli nousemassa Siperiassa sijaitsevalta Jakutskin lentokentältä, kun lastausluukku katkesi. Noin 200 harkkoa, joista kukin painoi noin 20 kiloa, hajosi kiitotielle. Kaikki tangot on nyt saatu talteen, kanadalaisen kaivoksen omistajan edustaja kertoi uutistoimisto Interfaxille. Poliisi on aloittanut onnettomuuden syyn tutkinnan. Saatat myös pitää tästä:</w:t>
      </w:r>
    </w:p>
    <w:p>
      <w:r>
        <w:rPr>
          <w:b/>
        </w:rPr>
        <w:t xml:space="preserve">Yhteenveto</w:t>
      </w:r>
    </w:p>
    <w:p>
      <w:r>
        <w:t xml:space="preserve">Kaukoidässä Venäjällä sijaitsevalla lentokentällä on ollut järkytys, kun jalometalliharkkoja satoi kiitotielle.</w:t>
      </w:r>
    </w:p>
    <w:p>
      <w:r>
        <w:rPr>
          <w:b/>
          <w:u w:val="single"/>
        </w:rPr>
        <w:t xml:space="preserve">Asiakirjan numero 7777</w:t>
      </w:r>
    </w:p>
    <w:p>
      <w:r>
        <w:t xml:space="preserve">Moottoripyöräilijät kuolivat Market Draytonin traktorionnettomuudessa</w:t>
      </w:r>
    </w:p>
    <w:p>
      <w:r>
        <w:t xml:space="preserve">Heidät julistettiin kuolleiksi onnettomuuspaikalla Crickmerryssa, lähellä Market Draytonia Shropshiren osavaltiossa. Heidän moottoripyöränsä törmäsi traktoriin A41-tiellä pian kello 11:00 GMT sunnuntaina. Tie suljettiin poliisin tutkiessa onnettomuuspaikkaa, ja West Mercian poliisi pyytää silminnäkijöitä ja tietoja. Kukaan muu ei loukkaantunut onnettomuudessa. Uusimmat uutiset West Midlandsista Seuraa BBC West Midlandsia Facebookissa ja Twitterissä ja tilaa paikalliset uutispäivitykset suoraan puhelimeesi.</w:t>
      </w:r>
    </w:p>
    <w:p>
      <w:r>
        <w:rPr>
          <w:b/>
        </w:rPr>
        <w:t xml:space="preserve">Yhteenveto</w:t>
      </w:r>
    </w:p>
    <w:p>
      <w:r>
        <w:t xml:space="preserve">Mies ja nainen ovat saaneet surmansa, kun heidän moottoripyöränsä törmäsi traktoriin.</w:t>
      </w:r>
    </w:p>
    <w:p>
      <w:r>
        <w:rPr>
          <w:b/>
          <w:u w:val="single"/>
        </w:rPr>
        <w:t xml:space="preserve">Asiakirjan numero 7778</w:t>
      </w:r>
    </w:p>
    <w:p>
      <w:r>
        <w:t xml:space="preserve">Premier Oil tekee Pohjanmeren löydön</w:t>
      </w:r>
    </w:p>
    <w:p>
      <w:r>
        <w:t xml:space="preserve">Yhtiön mukaan säiliöt olivat "erinomaisen laadukkaita". Se arvioi, että löytö sisälsi noin 30 miljoonaa tynnyriä öljyä, mikä vastasi poraushetkeä edeltäviä ennusteita. Lisäksi Premier kertoi löytäneensä kaasua Matangin porausreiästä Indonesiassa. Se kertoi myös, että sen Norjassa sijaitsevan Luno-löydön testaaminen oli alkanut. Premierin toimitusjohtaja Simon Lockett sanoi: "Olemme tyytyväisiä vuoden 2013 tutkimusporausohjelmamme vahvaan alkuun Luno II:n aiemmin ilmoitetun löydön ja nyt Bonnevillen ja Matangin löydösten myötä." "Olemme iloisia siitä, että vuoden 2013 porausohjelma on käynnistynyt hyvin." Premier omistaa 50 prosenttia Bonnevillen porausreiästä. Edinburghissa sijaitsevalla Cairn Energyllä on 30 prosentin osuus ja saksalaisella öljy- ja kaasuyhtiö Wintershallilla 20 prosentin osuus.</w:t>
      </w:r>
    </w:p>
    <w:p>
      <w:r>
        <w:rPr>
          <w:b/>
        </w:rPr>
        <w:t xml:space="preserve">Yhteenveto</w:t>
      </w:r>
    </w:p>
    <w:p>
      <w:r>
        <w:t xml:space="preserve">Premier Oil on ilmoittanut löytyneensä Bonnevillen tutkimusreiästä ja sen sivuradalta Pohjanmerellä, yli 150 kilometrin päässä Aberdeenista.</w:t>
      </w:r>
    </w:p>
    <w:p>
      <w:r>
        <w:rPr>
          <w:b/>
          <w:u w:val="single"/>
        </w:rPr>
        <w:t xml:space="preserve">Asiakirjan numero 7779</w:t>
      </w:r>
    </w:p>
    <w:p>
      <w:r>
        <w:t xml:space="preserve">Kadonneen invernessiläismiehen perheelle kerrottiin Orkneysaarten ihmisjäännöksistä</w:t>
      </w:r>
    </w:p>
    <w:p>
      <w:r>
        <w:t xml:space="preserve">Poliisit kutsuttiin Dingieshowen alueelle maanantaina noin kello 13.30. John Mackayn, 51, omaisille on nyt ilmoitettu, ettei häntä ole nähty marraskuun alun jälkeen. Skotlannin poliisi ei voi vielä vahvistaa jäänteiden henkilöllisyyttä, ja ruumiinavaus tehdään.</w:t>
      </w:r>
    </w:p>
    <w:p>
      <w:r>
        <w:rPr>
          <w:b/>
        </w:rPr>
        <w:t xml:space="preserve">Yhteenveto</w:t>
      </w:r>
    </w:p>
    <w:p>
      <w:r>
        <w:t xml:space="preserve">Poliisi, joka tutkii Orkneysaarten rannalta löydettyjä ihmisjäännöksiä, on ottanut yhteyttä kadonneen invernessiläismiehen perheeseen.</w:t>
      </w:r>
    </w:p>
    <w:p>
      <w:r>
        <w:rPr>
          <w:b/>
          <w:u w:val="single"/>
        </w:rPr>
        <w:t xml:space="preserve">Asiakirjan numero 7780</w:t>
      </w:r>
    </w:p>
    <w:p>
      <w:r>
        <w:t xml:space="preserve">Wessexin kreivitär vierailee Dawlishin hyväntekeväisyyskaupassa</w:t>
      </w:r>
    </w:p>
    <w:p>
      <w:r>
        <w:t xml:space="preserve">Wessexin kreivitär vieraili Brainwaven uudessa hyväntekeväisyysmyymälässä Dawlishissa, joka avattiin elokuussa. Kreivitär, joka on vammaisille lapsille hoitoa tarjoavan hyväntekeväisyysjärjestön puheenjohtaja, tapasi henkilökuntaa ja vapaaehtoisia. Christine Cryne Brainwavesta sanoi: "Tiimimme oli yllättynyt ja iloinen. Se oli todella motivoiva kokemus." Aiheeseen liittyvät Internet-linkit Brainwave</w:t>
      </w:r>
    </w:p>
    <w:p>
      <w:r>
        <w:rPr>
          <w:b/>
        </w:rPr>
        <w:t xml:space="preserve">Yhteenveto</w:t>
      </w:r>
    </w:p>
    <w:p>
      <w:r>
        <w:t xml:space="preserve">Kuninkaallisen perheen jäsen teki yllätysvierailun devonilaiseen hyväntekeväisyyskauppaan.</w:t>
      </w:r>
    </w:p>
    <w:p>
      <w:r>
        <w:rPr>
          <w:b/>
          <w:u w:val="single"/>
        </w:rPr>
        <w:t xml:space="preserve">Asiakirjan numero 7781</w:t>
      </w:r>
    </w:p>
    <w:p>
      <w:r>
        <w:t xml:space="preserve">Mies pidätettiin, kun auto törmää Leicesterin taloon ja "osuu kaasuputkeen".</w:t>
      </w:r>
    </w:p>
    <w:p>
      <w:r>
        <w:t xml:space="preserve">Leicestershiren poliisi kutsuttiin Buller Roadille, Belgraveen, Leicesteriin noin klo 15:00 GMT. Poliisin mukaan kukaan ei loukkaantunut, mutta useita kiinteistöjä evakuoitiin turvallisuussyistä. Palokunnan mukaan asukkaat pystyivät palaamaan myöhemmin. Leicesteristä kotoisin oleva 21-vuotias mies on pidätetty epäiltynä ajoneuvon varastamisesta ja vaarallisesta ajamisesta. Hänet on sittemmin vapautettu tutkinnan alaisena. Seuraa BBC East Midlandsia Facebookissa, Twitterissä tai Instagramissa. Lähetä juttuideoita osoitteeseen eastmidsnews@bbc.co.uk.</w:t>
      </w:r>
    </w:p>
    <w:p>
      <w:r>
        <w:rPr>
          <w:b/>
        </w:rPr>
        <w:t xml:space="preserve">Yhteenveto</w:t>
      </w:r>
    </w:p>
    <w:p>
      <w:r>
        <w:t xml:space="preserve">Kuljettaja on pidätetty sen jälkeen, kun auto törmäsi taloon, minkä uskotaan aiheuttaneen kaasuputken repeämisen.</w:t>
      </w:r>
    </w:p>
    <w:p>
      <w:r>
        <w:rPr>
          <w:b/>
          <w:u w:val="single"/>
        </w:rPr>
        <w:t xml:space="preserve">Asiakirjan numero 7782</w:t>
      </w:r>
    </w:p>
    <w:p>
      <w:r>
        <w:t xml:space="preserve">Dennis-myrsky: Mansaaren lauttaliikenne peruttu</w:t>
      </w:r>
    </w:p>
    <w:p>
      <w:r>
        <w:t xml:space="preserve">Kaikki Douglasista Lancashiressa sijaitsevaan Heyshamiin lähtevät laivat on peruttu lauantaista lähtien, ilmoitti Isle of Man Steam Packet Company (IOMSPC). Saareen iski jopa 60 mailin tuntinopeuden puuskat, mikä aiheutti häiriöitä myös Ronaldswayn lentokentältä lähteville lennoille. Lauantain laivaliikenteen peruuttaminen merkitsi sitä, että saarelle ei toimitettu sanomalehtiä sunnuntaina.</w:t>
      </w:r>
    </w:p>
    <w:p>
      <w:r>
        <w:rPr>
          <w:b/>
        </w:rPr>
        <w:t xml:space="preserve">Yhteenveto</w:t>
      </w:r>
    </w:p>
    <w:p>
      <w:r>
        <w:t xml:space="preserve">Dennis-myrskyn vaikutukset ovat johtaneet Mansaaren ja Lancashiren välisen lauttaliikenteen peruuttamiseen.</w:t>
      </w:r>
    </w:p>
    <w:p>
      <w:r>
        <w:rPr>
          <w:b/>
          <w:u w:val="single"/>
        </w:rPr>
        <w:t xml:space="preserve">Asiakirjan numero 7783</w:t>
      </w:r>
    </w:p>
    <w:p>
      <w:r>
        <w:t xml:space="preserve">Newmarket juhlii hevosurheilun 350-vuotisjuhlaa</w:t>
      </w:r>
    </w:p>
    <w:p>
      <w:r>
        <w:t xml:space="preserve">Kate WilliamsBBC News Kolme ja puoli vuosisataa sitten kuningas Kaarle II matkusti pieneen kaupunkiin Suffolkissa. Hän käski luoda sinne radan hänen nimissään järjestettävää juoksukilpailua varten. Nykyaikaiset hevoskilpailut olivat syntyneet. Kuninkaan kolmen mailin ja kuuden furlongin pituinen Round Course, ensimmäinen "moderni" ravirata, ajettiin ensimmäisen kerran vuonna 1666. Siitä alkoi Newmarketin maine hevoskilpailujen Mekkana, joka on säilynyt jopa kahden maailmansodan aikana. Newmarketin pormestari John Berry myönsi, että on vaikea määritellä tarkalleen, milloin kilpaurheilu alkoi, vaikka historiallisia viitteitä on olemassa jo ennen vuotta 1666. Hän sanoi: "Newmarket on ollut kilpaurheilun kiistaton päämaja." Newmarketissa on kuitenkin ollut myös paljon kilpailuja. Newmarket Town Plate -kilpailussa käytetään kolmen mailin pituista Round Course -rataa. Kisa, joka kuningas Kaarle II:n säätämän lain mukaan on järjestettävä "ikuisesti", on järjestetty joka vuosi vuodesta 1666 lähtien. Newmarketin kaksi rataa, Rowley Mile ja July Course - joilla kuningatar vierailee usein - ovat paljon tunnetumpia. Newmarket on myös edesmenneen Sir Henry Cecilin valmentaman legendaarisen ravihevosen Frankelin kotipaikka. 350-vuotisjuhlavuoden kunniaksi järjestetään muun muassa Spitfire-tandemlento läheisestä Duxfordin Imperial War Museumista ja luetaan erikseen tilattu runo. Jockey Club Racecourses East Regionin aluejohtaja Amy Starkey sanoi: "Newmarketin kilpaurheiluperinnöllä on kansainvälistä merkitystä, ja kun maailman huomio on kiinnittynyt meihin, juhlistamme tätä ainutlaatuista tilaisuutta useilla erityistapahtumilla ja aloitteilla, joihin liittyy 350 vuotta Newmarketin historiaa."</w:t>
      </w:r>
    </w:p>
    <w:p>
      <w:r>
        <w:rPr>
          <w:b/>
        </w:rPr>
        <w:t xml:space="preserve">Yhteenveto</w:t>
      </w:r>
    </w:p>
    <w:p>
      <w:r>
        <w:t xml:space="preserve">Britannian hevosurheilun päämaja Newmarket juhlii 350-vuotisjuhlaansa. BBC News tarkastelee viikonloppuna Guineas-festivaalia isännöivän BBC:n uutiskatsauksessa eräitä merkittäviä hetkiä, joita maailmankuulu urheilupaikka on nähnyt vuosien varrella.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docId:75780C338C01009B7718A6301C525D83</keywords>
  <dc:description>generated by python-docx</dc:description>
  <lastModifiedBy/>
  <revision>1</revision>
  <dcterms:created xsi:type="dcterms:W3CDTF">2013-12-23T23:15:00.0000000Z</dcterms:created>
  <dcterms:modified xsi:type="dcterms:W3CDTF">2013-12-23T23:15:00.0000000Z</dcterms:modified>
  <category/>
</coreProperties>
</file>