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33464</w:t>
      </w:r>
    </w:p>
    <w:p>
      <w:r>
        <w:t xml:space="preserve">YK:n ehdokas vaatii uudistuksia</w:t>
      </w:r>
    </w:p>
    <w:p>
      <w:r>
        <w:t xml:space="preserve">Aseistariisunta-asioista vastaava entinen apulaispääsihteeri Jayantha Dhanapala sanoi, että useat maat ovat jo ehdottaneet turvallisuusneuvoston pysyvien jäsenten määrän lisäämistä. Hän lisäsi, että Yhdistyneet Kansakunnat osallistuisi poliittisesti Sri Lankan kansallisen kysymyksen ratkaisemiseen, jos hallitus kutsuisi sen mukaan. Sri Lankan hallitus käynnisti tiistaina virallisen kampanjan avaamalla Dhanapalan ehdokkuutta koskevan kampanjasivuston. "Kaikille maille, erityisesti Sri Lankan kaltaisille maille, maailma ilman YK:ta olisi vaarallinen paikka", ulkoministeri Mangala Samaraweera sanoi toimittajille. Ministerin mukaan olisi kuitenkin naiivia olla huomauttamatta maailmanjärjestön virheistä ja vääryyksistä. YK:n on määrä valita seuraava johtaja myöhemmin tänä vuonna, kun Kofi Annanin kaksi toimikautta päättyy joulukuussa 2006. "Me Sri Lankassa olemme ylpeitä ja kunnioitettuja voidessamme esittää Jayantha Dhanapalaa YK:n pääsihteerin virkaan", Samaraweera sanoi.</w:t>
      </w:r>
    </w:p>
    <w:p>
      <w:r>
        <w:rPr>
          <w:b/>
        </w:rPr>
        <w:t xml:space="preserve">Yhteenveto</w:t>
      </w:r>
    </w:p>
    <w:p>
      <w:r>
        <w:t xml:space="preserve">Sri Lankan ehdokas YK:n korkeimpaan virkaan sanoo ajavansa uudistuksia, jos hänet valitaan YK:n pääsihteerin Kofi Annanin tilalle.</w:t>
      </w:r>
    </w:p>
    <w:p>
      <w:r>
        <w:rPr>
          <w:b/>
          <w:u w:val="single"/>
        </w:rPr>
        <w:t xml:space="preserve">Asiakirjan numero 33465</w:t>
      </w:r>
    </w:p>
    <w:p>
      <w:r>
        <w:t xml:space="preserve">Dolly Parton tarjoutuu pitämään Glastonbury-festivaaleilta löytyneen koiran.</w:t>
      </w:r>
    </w:p>
    <w:p>
      <w:r>
        <w:t xml:space="preserve">Valkoinen lurjus löydettiin yhdestä Worthy Farmin 5000 teltasta, jotka hävitettiin 1200 hehtaarin kokoisen festivaalialueen siivouksen yhteydessä viime viikolla. Happy Landingsin eläinsuoja otti koiran luokseen, ja se nimettiin Dollyksi tähden mukaan, joka varasti show'n debyyttiesityksellään tapahtumassa. 68-vuotias laulaja sanoi ottavansa koiran luokseen, jos sen omistajaa ei löydy. Turvakoti, joka kuvaili koiraa "herttaiseksi vanhemmaksi naiseksi", sanoi saaneensa "monia, monia puheluita", mutta että koiraa ei luovuteta uudelleen, "ennen kuin voimme varmistaa, onko sillä omistaja".</w:t>
      </w:r>
    </w:p>
    <w:p>
      <w:r>
        <w:rPr>
          <w:b/>
        </w:rPr>
        <w:t xml:space="preserve">Yhteenveto</w:t>
      </w:r>
    </w:p>
    <w:p>
      <w:r>
        <w:t xml:space="preserve">Dolly Parton on tarjoutunut adoptoimaan koiran, joka jäi Glastonbury-festivaalilta pois.</w:t>
      </w:r>
    </w:p>
    <w:p>
      <w:r>
        <w:rPr>
          <w:b/>
          <w:u w:val="single"/>
        </w:rPr>
        <w:t xml:space="preserve">Asiakirjan numero 33466</w:t>
      </w:r>
    </w:p>
    <w:p>
      <w:r>
        <w:t xml:space="preserve">Rugby-puukotus: Mies, 19, pidätetty epäiltynä murhayrityksestä.</w:t>
      </w:r>
    </w:p>
    <w:p>
      <w:r>
        <w:t xml:space="preserve">Parikymppinen uhri löydettiin Balcombe Roadilta, Rugbystä, sunnuntaina, kertoi Warwickshiren poliisi. Kolme muuta murhayrityksestä epäiltynä pidettyä kaupunkilaista - kaksi 19- ja 21-vuotiasta miestä ja 15-vuotias poika - on asetettu takuita vastaan. Poliisi vetoaa edelleen silminnäkijöihin. Tiedottajan mukaan etsivät haluaisivat puhua kahdelle naiselle, jotka pysähtyivät tapahtumapaikan lähelle klo 12.20 GMT tapahtuneen hyökkäyksen jälkeen. Komisario Jon Belcher Warwickshiren poliisista sanoi, että kyseessä oli "kauhea hyökkäys keskellä kirkasta päivää", joka aiheutti "hälyä paikallisyhteisössä". Nainen, 43, ja 22-vuotias mies, jotka pidätettiin epäiltynä rikoksentekijän avustamisesta, on myös asetettu takuita vastaan, poliisi lisäsi. Seuraa BBC West Midlandsia Facebookissa, Twitterissä ja Instagramissa. Lähetä juttuideoita osoitteeseen: newsonline.westmidlands@bbc.co.uk Aiheeseen liittyvät Internet-linkit Warwickshiren poliisi</w:t>
      </w:r>
    </w:p>
    <w:p>
      <w:r>
        <w:rPr>
          <w:b/>
        </w:rPr>
        <w:t xml:space="preserve">Yhteenveto</w:t>
      </w:r>
    </w:p>
    <w:p>
      <w:r>
        <w:t xml:space="preserve">19-vuotias mies on pidätetty epäiltynä murhayrityksestä sen jälkeen, kun puukotus jätti miehen kriittiseen tilaan sairaalaan.</w:t>
      </w:r>
    </w:p>
    <w:p>
      <w:r>
        <w:rPr>
          <w:b/>
          <w:u w:val="single"/>
        </w:rPr>
        <w:t xml:space="preserve">Asiakirjan numero 33467</w:t>
      </w:r>
    </w:p>
    <w:p>
      <w:r>
        <w:t xml:space="preserve">Valve-pomo Gabe Newell sai Bafta-stipendin</w:t>
      </w:r>
    </w:p>
    <w:p>
      <w:r>
        <w:t xml:space="preserve">Akatemia lisäsi, että apuraha myönnetään virallisesti Bafta-videopelipalkintojen yhteydessä 5. maaliskuuta. Valve oli auttanut edistämään elinvoimaista peliyhteisöä luomalla Half Lifen, Team Fortress 2:n ja DOTA 2:n kaltaisia vaikutusvaltaisia pelejä, se sanoi. Newell sanoi, että se oli "kunnia" hänelle itselleen ja kaikille Valven työntekijöille. Hän kehui myös Valven pelien brittiläisiä pelaajia, maan lehdistöä, joka on tukenut yritystä, ja Garry Newmanin kaltaisten brittiläisten modaajien työtä. Bafta-videopelikomitean puheenjohtaja Harvey Elliott sanoi, että Newellin panos pelialalle oli "ainutlaatuinen". Elliottin mukaan Valve ei vain tehnyt pelejä, vaan antoi pelaajien tulla tekijöiksi antamalla heille työkaluja, joiden avulla he pystyivät muokkaamaan tai "modaamaan" studion luomuksia. Valve pyörittää Steam-pelipalvelua, jonka kautta monet pelaajat ostavat ja hallinnoivat pelejään. Yhtiö valmistelee myös Steam-"boksia", joka on digisovitin, jonka avulla ihmiset voivat pelata pelejä olohuoneen isolla televisiolla. Muita videopelialalla työskenteleviä Bafta-palkinnon saajia ovat muun muassa Peter Molyneux, Shigeru Miyamoto ja Will Wright. Vuonna 2012 Minecraftin luonut Markuss Persson, joka tunnetaan myös nimellä Notch, palkittiin erityispalkinnolla tunnustuksena palikanrakennuspelin menestyksestä.</w:t>
      </w:r>
    </w:p>
    <w:p>
      <w:r>
        <w:rPr>
          <w:b/>
        </w:rPr>
        <w:t xml:space="preserve">Yhteenveto</w:t>
      </w:r>
    </w:p>
    <w:p>
      <w:r>
        <w:t xml:space="preserve">Valve-pomo Gabe Newell on nimitetty Britannian elokuva- ja televisiotaiteen akatemian jäseneksi merkittävästä panoksestaan videopelien hyväksi.</w:t>
      </w:r>
    </w:p>
    <w:p>
      <w:r>
        <w:rPr>
          <w:b/>
          <w:u w:val="single"/>
        </w:rPr>
        <w:t xml:space="preserve">Asiakirjan numero 33468</w:t>
      </w:r>
    </w:p>
    <w:p>
      <w:r>
        <w:t xml:space="preserve">Southamptonista löydetty kokaiinia "76 miljoonan punnan arvoisessa" banaanilähetyksessä</w:t>
      </w:r>
    </w:p>
    <w:p>
      <w:r>
        <w:t xml:space="preserve">Huumeet löydettiin laivakontista kaupallisessa aluksessa, joka oli matkalla Antwerpeniin Belgiaan, kertoi Britannian rajavartiosto. Kokaiini painoi 946 kiloa, ja sen mahdollinen katukauppa-arvo oli 76 miljoonaa puntaa, poliisit lisäsivät. Sisäministeri Priti Patel sanoi, että takavarikko oli estänyt "teollisen mittakaavan huumeiden salakuljetuksen". Rajavartiolaitoksen mukaan kokaiinin uskotaan olleen lastissa Kolumbiassa. Se löydettiin viime perjantaina, kun virkailijat havaitsivat "poikkeamia" rutiinitarkastuksessa Hampshiren satamassa, virasto lisäsi. Aluejohtaja Tim Kingsberry sanoi: "Tämä merkittävä takavarikko on poistanut suuren määrän vaarallisia huumeita kaduilta... [ja] se on myös tehnyt valtavan loven salakuljettajien voittoihin." Viranomaiset eivät osanneet sanoa, onko ketään pidätetty. Aiheeseen liittyvät Internet-linkit Rajavartiolaitos</w:t>
      </w:r>
    </w:p>
    <w:p>
      <w:r>
        <w:rPr>
          <w:b/>
        </w:rPr>
        <w:t xml:space="preserve">Yhteenveto</w:t>
      </w:r>
    </w:p>
    <w:p>
      <w:r>
        <w:t xml:space="preserve">Southamptonin satamassa on takavarikoitu lähes tonni kokaiinia banaanilähetyksessä.</w:t>
      </w:r>
    </w:p>
    <w:p>
      <w:r>
        <w:rPr>
          <w:b/>
          <w:u w:val="single"/>
        </w:rPr>
        <w:t xml:space="preserve">Asiakirjan numero 33469</w:t>
      </w:r>
    </w:p>
    <w:p>
      <w:r>
        <w:t xml:space="preserve">Talviolympialaiset: Sveitsin urheilijat kärsivät norovirustartunnasta</w:t>
      </w:r>
    </w:p>
    <w:p>
      <w:r>
        <w:t xml:space="preserve">Sveitsin joukkueen mukaan freestylehiihtäjät otettiin pois muusta joukkueesta diagnoosin jälkeen. Sveitsiläismedioissa kaksikko on nimetty Fabian Boeschiksi ja Elias Ambuehliksi. Oksentelua ja ripulia aiheuttavan, erittäin tarttuvan viruksen puhkeaminen on koskettanut yli 200 ihmistä. Joillakin ihmisillä voi olla kuumetta, päänsärkyä ja raajakipuja, minkä vuoksi ihmiset kutsuvat tautia usein "vatsaflunssaksi". Sveitsin olympiajoukkueen tiedottaja kertoi Reutersille, että "kaikki muut ovat turvassa". "Otimme heidät pois muusta joukkueesta, ja nyt heidän täytyy toipua", hän sanoi. Tiedottaja lisäsi, että suurin osa heidän oireistaan on lieventynyt, mikä tarkoittaa, että he voivat mahdollisesti vielä kilpailla. Noin 1 200 turvamiestä vedettiin pois olympiapaikoilta taudin puhkeamisen vuoksi, ja tilalle tuli 900 sotilasta. Ennen kisojen alkua olympialaisten tiedottaja Christophe Dubi sanoi, että on ryhdytty toimenpiteisiin, joilla vältetään erittäin tarttuvan viruksen uusi puhkeaminen. "Elintarvikkeiden ja juomien osalta on otettu käyttöön erittäin tiukat toimenpiteet", hän sanoi. "Heti kun tapauksesta ilmoitetaan, koko alue desinfioidaan", hän lisäsi. Viime vuonna Lontoossa pidetyissä yleisurheilun MM-kilpailuissa useat urheilijat joutuivat keskeyttämään kilpailun, kun viranomaiset havaitsivat eräässä hotellissa norovirustartunnan.</w:t>
      </w:r>
    </w:p>
    <w:p>
      <w:r>
        <w:rPr>
          <w:b/>
        </w:rPr>
        <w:t xml:space="preserve">Yhteenveto</w:t>
      </w:r>
    </w:p>
    <w:p>
      <w:r>
        <w:t xml:space="preserve">Kaksi sveitsiläistä urheilijaa Etelä-Korean Pyeongchangin talviolympialaisissa ovat ensimmäiset kilpailijat, jotka ovat kärsineet norovirustartunnasta.</w:t>
      </w:r>
    </w:p>
    <w:p>
      <w:r>
        <w:rPr>
          <w:b/>
          <w:u w:val="single"/>
        </w:rPr>
        <w:t xml:space="preserve">Asiakirjan numero 33470</w:t>
      </w:r>
    </w:p>
    <w:p>
      <w:r>
        <w:t xml:space="preserve">Irlannin parlamentti hyväksyi abortin laillistamista koskevan lakiesityksen</w:t>
      </w:r>
    </w:p>
    <w:p>
      <w:r>
        <w:t xml:space="preserve">Parlamentin jäsenet äänestivät lainsäädännön puolesta äänin 90 puolesta, 15 vastaan 12:n pidättyessä äänestämästä. Äänestys oli seurausta tuntikausia kestäneestä keskustelusta ja yli 60 tarkistuksesta. Raskaudenkeskeytyksen sääntelyä koskeva lakiesitys etenee nyt Irlannin senaattiin (Seanad). Tasavalta äänesti toukokuussa järjestetyssä kansanäänestyksessä aborttikiellon kumoamisesta. Irlannin terveysministeri Simon Harris sanoi, että lainsäädännön hyväksyminen on merkittävä edistysaskel valmisteltaessa raskaudenkeskeytyspalvelujen käyttöönottoa tammikuun alussa. Raskaudenkeskeytyksen sääntelyä koskevan lakiehdotuksen mukaan aborttipalveluja voidaan tarjota "pyynnöstä" raskauden 12. viikkoon asti, jos kyseessä on kuolemaan johtava sikiön poikkeavuus tai jos äidin fyysinen tai henkinen terveys on vaarassa. Lakiehdotuksen lokakuussa tapahtuneen ensimmäisen vaiheen esittelyn jälkeen lakiehdotukseen on tehty joitakin pieniä muutoksia, muun muassa päätös tarkastella lainsäädäntöä uudelleen kolmen vuoden kuluttua eikä viiden vuoden kuluttua, kuten alun perin suunniteltiin. Kaksi eri lääkäriä saa arvioida raskauden alkuvaiheessa olevan naisen, ja rikoksia koskeva osa on siirretty lakiehdotuksen etupuolelta.</w:t>
      </w:r>
    </w:p>
    <w:p>
      <w:r>
        <w:rPr>
          <w:b/>
        </w:rPr>
        <w:t xml:space="preserve">Yhteenveto</w:t>
      </w:r>
    </w:p>
    <w:p>
      <w:r>
        <w:t xml:space="preserve">Aborttipalvelujen laillistamista Irlannin tasavallassa koskeva lakiesitys on läpäissyt kaikki Dáilin (Irlannin parlamentti) vaiheet.</w:t>
      </w:r>
    </w:p>
    <w:p>
      <w:r>
        <w:rPr>
          <w:b/>
          <w:u w:val="single"/>
        </w:rPr>
        <w:t xml:space="preserve">Asiakirjan numero 33471</w:t>
      </w:r>
    </w:p>
    <w:p>
      <w:r>
        <w:t xml:space="preserve">Chris Killip: "Merkittävä" valokuvaaja kuolee 74-vuotiaana</w:t>
      </w:r>
    </w:p>
    <w:p>
      <w:r>
        <w:t xml:space="preserve">Mansaarella syntynyt Killip tunnettiin parhaiten kuvasarjasta, jossa hän dokumentoi työväenluokan ihmisten elämää jälkiteollisessa Koillis-Englannissa. Hän oli mukana perustamassa 1970-luvun lopulla Newcastle-upon-Tynen Side Gallerya, joka on omistettu valokuvaukselle. Manx National Heritage (MNH) sanoi, että hän oli "merkittävä" lahjakkuus. Greebassa vuonna 1946 syntynyt Killip aloitti uransa työskentelemällä rantakuvaajana saaren eteläosassa teini-ikäisenä. Vuonna 1964 hän muutti Lontooseen työskentelemään valokuvausassistenttina ennen kuin hänestä tuli itsenäinen freelance-valokuvaaja. Vuosina 1994-2017 hän työskenteli professorina Harvardin yliopistossa Massachusettsissa. Mansaarella hänet tunnettiin parhaiten maaseutuelämää kuvaavasta muotokuvasarjasta vuosina 1970-1973. MNH:n tiedottaja sanoi, että hän käytti "tarkkaa silmäänsä ja taitoaan kameran, sommittelun ja ihmisten kanssa ja otti pitkän uransa aikana monia muotokuvia ja maisemia ympäri maailmaa". Hän lisäsi, että hänen työnsä oli "vanginnut kuvia marginaalisista ja syrjäytyneistä yhteisöistä ja elämäntavoista, joita kukaan ei huomannut tai nähnyt ennen kuin ne katosivat". Seuraa BBC:n Isle of Mania Facebookissa ja Twitterissä. Voit myös lähettää juttuideoita osoitteeseen northwest.newsonline@bbc.co.uk</w:t>
      </w:r>
    </w:p>
    <w:p>
      <w:r>
        <w:rPr>
          <w:b/>
        </w:rPr>
        <w:t xml:space="preserve">Yhteenveto</w:t>
      </w:r>
    </w:p>
    <w:p>
      <w:r>
        <w:t xml:space="preserve">Tunnettu valokuvaaja Chris Killip, jonka "terävä silmä" kuvasi syrjäytyneitä yhteisöjä ja katoavia elämäntapoja, on kuollut 74-vuotiaana.</w:t>
      </w:r>
    </w:p>
    <w:p>
      <w:r>
        <w:rPr>
          <w:b/>
          <w:u w:val="single"/>
        </w:rPr>
        <w:t xml:space="preserve">Asiakirjan numero 33472</w:t>
      </w:r>
    </w:p>
    <w:p>
      <w:r>
        <w:t xml:space="preserve">Newmarketin onnettomuus: Jalkapalloilijan amputaatiotapauksesta syytetty mies</w:t>
      </w:r>
    </w:p>
    <w:p>
      <w:r>
        <w:t xml:space="preserve">Newmarket FC:n pelaaja Shaun Whiter, 27, amputoitiin Newmarketissa 1. heinäkuuta tapahtuneen onnettomuuden jälkeen. Jan Adamec, 40, Shetland Roadilta, Haverhillistä, on saanut syytteen kahdesta vakavan vamman aiheuttamisesta vaarallisella ajotavalla. Hän on edelleen vangittuna ja saapuu Cambridgen tuomaristuomioistuimeen maanantaina. Whiterin ystävä Joey Abbs, joka pelaa Soham Town Rangersissa, loukkaantui myös "vakavasti" onnettomuudessa, kertoi poliisi. Onnettomuushetkellä Abbsin Vauxhall Astran rengas oli puhjennut, ja Stanstedissa kiinteistönvälittäjänä työskentelevä Whiter oli pysähtynyt auttamaan.</w:t>
      </w:r>
    </w:p>
    <w:p>
      <w:r>
        <w:rPr>
          <w:b/>
        </w:rPr>
        <w:t xml:space="preserve">Yhteenveto</w:t>
      </w:r>
    </w:p>
    <w:p>
      <w:r>
        <w:t xml:space="preserve">Mies on saanut syytteen onnettomuudesta, jonka seurauksena jalkapalloilija menetti molemmat jalkansa.</w:t>
      </w:r>
    </w:p>
    <w:p>
      <w:r>
        <w:rPr>
          <w:b/>
          <w:u w:val="single"/>
        </w:rPr>
        <w:t xml:space="preserve">Asiakirjan numero 33473</w:t>
      </w:r>
    </w:p>
    <w:p>
      <w:r>
        <w:t xml:space="preserve">Prestonin puukotus: Poliisi nimesi asunnoissa puukotetun miehen.</w:t>
      </w:r>
    </w:p>
    <w:p>
      <w:r>
        <w:t xml:space="preserve">Adam Le Roi, 25, puukotettiin rintaan Kayley Housessa, New Hall Lanella, Prestonin kaupungissa sunnuntaina, kertoo Lancashiren poliisi. Kuolemanjälkeisessä tutkimuksessa todettiin kuolinsyyksi useita puukoniskuja. Hänen perheensä sanoi olevansa "järkyttyneitä siitä, että joku tappaisi poikamme tuolla tavalla". Etsivät kuulustelevat edelleen kahta 24- ja 25-vuotiasta miestä epäiltynä murhasta. "Olemme järkyttyneitä poikamme menetyksestä, koko perhe rakasti häntä, ja hänen sisarensa, isovanhempansa ja laajempi perhe kaipaavat häntä ikuisesti", perhe sanoi lausunnossaan. "Hän oli pidetty ja täynnä elämää, joka katkesi tähän raakaan hyökkäykseen." Det Ch Insp Jane Webb sanoi, että tutkimukset jatkuvat, ja kehotti kaikkia, joilla on tietoja, ilmoittautumaan. "Tiedämme, että rakennuksessa oli tapahtumahetkellä useita ihmisiä, ja jos olet vielä puhunut poliisin kanssa ja voit auttaa, ota yhteyttä", hän lisäsi. Seuraa BBC North West -kanavaa Facebookissa, Twitterissä ja Instagramissa. Voit myös lähettää juttuideoita osoitteeseen northwest.newsonline@bbc.co.uk Aiheeseen liittyvät Internet-linkit Lancashire Constabulary</w:t>
      </w:r>
    </w:p>
    <w:p>
      <w:r>
        <w:rPr>
          <w:b/>
        </w:rPr>
        <w:t xml:space="preserve">Yhteenveto</w:t>
      </w:r>
    </w:p>
    <w:p>
      <w:r>
        <w:t xml:space="preserve">Kerrostalossa kuoliaaksi puukotettu mies oli "hyvin pidetty" ja "täynnä elämää", hänen perheensä on sanonut.</w:t>
      </w:r>
    </w:p>
    <w:p>
      <w:r>
        <w:rPr>
          <w:b/>
          <w:u w:val="single"/>
        </w:rPr>
        <w:t xml:space="preserve">Asiakirjan numero 33474</w:t>
      </w:r>
    </w:p>
    <w:p>
      <w:r>
        <w:t xml:space="preserve">A11 Cambridgen tulipalo tuhosi Afrikan hyväntekeväisyysjärjestön kirjastobussin</w:t>
      </w:r>
    </w:p>
    <w:p>
      <w:r>
        <w:t xml:space="preserve">Linja-auto leimahti liekkeihin, kun sitä ajettiin A11-tietä pitkin Cambridgen lähellä noin kello 13.30 BST. Bussissa oli kolme ihmistä, mutta kukaan ei loukkaantunut, kertoi poliisi. Bussi oli ostettu noin 6 000 punnalla, ja omistaja oli juuri hakenut sen Norfolkiin, jossa se oli tarkoitus varustaa ja viedä Norsunluurannikolle. Kuljettaja onnistui "nilkuttamaan bussin pysähtymispaikalle" vilkkaalla kaksikaistaisella tiellä lähellä Worsted Lodgea A11-tiellä Cambridgen eteläpuolella, poliisi kertoi. Lisää uutisia Cambridgeshirestä Se oli "iso punainen kaksikerroksinen" ja "täysin tuhoutunut", hän lisäsi. Norsunluurannikolta kotoisin oleva omistaja Eunice Jokrasset oli ystäviensä kanssa noutanut ajoneuvon Croydonissa sijaitsevasta korjaamosta ja ajoi sillä kotiinsa Smallburghiin, Pohjois-Norfolkiin, kun tulipalo syttyi. Hän ja muut kyläläiset olivat keränneet varoja bussia varten ja keränneet kirjoja ja koulutarvikkeita helmikuusta lähtien, hän kertoi. Crown Inn -ravintolaa pitävä Jokrasset kertoi, että he aikoivat täyttää bussin ja järjestää avajaiset kylässä myöhemmin tässä kuussa. Bussi oli tarkoitus lähettää Norsunluurannikolle syyskuussa. "En voi selittää, miltä minusta tuntuu. Se on kauheaa", Jokrasset sanoi. Palokunnan mukaan tulipalo sai alkunsa moottoritilasta.</w:t>
      </w:r>
    </w:p>
    <w:p>
      <w:r>
        <w:rPr>
          <w:b/>
        </w:rPr>
        <w:t xml:space="preserve">Yhteenveto</w:t>
      </w:r>
    </w:p>
    <w:p>
      <w:r>
        <w:t xml:space="preserve">Kaksikerroksinen linja-auto, jonka hyväntekeväisyysjärjestö aikoi muuttaa kirjastoksi ja lähettää Afrikkaan, on tuhoutunut tulipalossa vilkkaasti liikennöidyllä tiellä.</w:t>
      </w:r>
    </w:p>
    <w:p>
      <w:r>
        <w:rPr>
          <w:b/>
          <w:u w:val="single"/>
        </w:rPr>
        <w:t xml:space="preserve">Asiakirjan numero 33475</w:t>
      </w:r>
    </w:p>
    <w:p>
      <w:r>
        <w:t xml:space="preserve">Sirocco-toimistokiinteistö Belfastissa saa vihreää valoa</w:t>
      </w:r>
    </w:p>
    <w:p>
      <w:r>
        <w:t xml:space="preserve">Alue kattaa 16 hehtaaria Lagan-joen varrella Bridge Endin ja Albertbridge Roadin välillä. Alueen omistava Vanguard Real Estate toimitti ehdotuksensa neuvostolle helmikuussa. Jim Osborne yrityksestä sanoi, että rakennushanke tarjoaa valmistuttuaan 2 500 työpaikkaa kaupunkiin. "Tämä päätös osoittaa, että kaupunki on valmis ja avoin liiketoiminnalle maailmanlaajuisessa mittakaavassa", hän lisäsi. Rakennuksen pohjakerrokseen tulee vähittäiskaupan yksikkö sekä kahvila- ja ravintolayksiköitä Belfastin kaupunginvaltuusto hyväksyi myös 20 miljoonan punnan investoinnin Graham Houseen. Pariisilainen Stargime sai luvan rakentaa Albert Squarelle 11-kerroksisen toimistorakennuksen, jossa on pohjakerroksen ravintola/kahvila.</w:t>
      </w:r>
    </w:p>
    <w:p>
      <w:r>
        <w:rPr>
          <w:b/>
        </w:rPr>
        <w:t xml:space="preserve">Yhteenveto</w:t>
      </w:r>
    </w:p>
    <w:p>
      <w:r>
        <w:t xml:space="preserve">Belfastin kaupunginvaltuusto on myöntänyt rakennusluvan vanhan Sirocco-tehtaan tontin kehittämiseksi 13-kerroksiseksi toimistorakennukseksi Itä-Belfastissa.</w:t>
      </w:r>
    </w:p>
    <w:p>
      <w:r>
        <w:rPr>
          <w:b/>
          <w:u w:val="single"/>
        </w:rPr>
        <w:t xml:space="preserve">Asiakirjan numero 33476</w:t>
      </w:r>
    </w:p>
    <w:p>
      <w:r>
        <w:t xml:space="preserve">Kolumbia laillistaa lääkemarihuanan kokonaan</w:t>
      </w:r>
    </w:p>
    <w:p>
      <w:r>
        <w:t xml:space="preserve">Juan Manuel Santos sanoi, että Kolumbia on nyt "niiden maiden joukossa, jotka ovat eturintamassa luonnonvarojen käytössä tautien torjumiseksi". Hän sanoi kuitenkin, että maa aikoo edelleen taistella laittomia huumeita vastaan. Tähän asti marihuanan tuotanto Kolumbiassa on ollut laillisesti harmaalla alueella. Vuonna 1986 annettu laki salli marihuanan valmistuksen, viennin, myynnin sekä lääketieteellisen ja tieteellisen käytön, mutta käytäntöä ei ollut tiistaihin asti virallisesti säännelty. Kaikkien, jotka haluavat kasvattaa marihuanaa, on nyt haettava lupaa kansalliselta huumausaineneuvostolta. Lääkekäyttöön tarkoitettua marihuanaa käytetään esimerkiksi Crohnin taudin, kouristusten, HIV:n ja pahoinvoinnin hoitoon. Viime vuonna Santos, joka on myöntänyt polttaneensa kannabista opiskeluaikanaan Kansasissa 1970-luvulla, sanoi, että laillistaminen veisi huumausaineiden tuotannon huumekauppiaiden käsistä. Useat Latinalaisen Amerikan maat ovat viime vuosina dekriminalisoineet tai laillistaneet marihuanan käytön, kuten myös Yhdysvaltojen osavaltiot Colorado, Oregon ja Washington. Uruguay laillisti marihuanan tuotannon, myynnin ja virkistyskäytön kokonaan vuonna 2013. Kolumbia on kärsinyt vuosikymmeniä huumeisiin liittyvästä väkivallasta, ja se tunnetaan Perun ohella maailman suurimpana kokaiinintuottajana.</w:t>
      </w:r>
    </w:p>
    <w:p>
      <w:r>
        <w:rPr>
          <w:b/>
        </w:rPr>
        <w:t xml:space="preserve">Yhteenveto</w:t>
      </w:r>
    </w:p>
    <w:p>
      <w:r>
        <w:t xml:space="preserve">Kolumbian presidentti on allekirjoittanut asetuksen, jolla laillistetaan kokonaan lääkemarihuana ja siirrytään pois huumekasvien tuotannon estämisestä.</w:t>
      </w:r>
    </w:p>
    <w:p>
      <w:r>
        <w:rPr>
          <w:b/>
          <w:u w:val="single"/>
        </w:rPr>
        <w:t xml:space="preserve">Asiakirjan numero 33477</w:t>
      </w:r>
    </w:p>
    <w:p>
      <w:r>
        <w:t xml:space="preserve">Hyväntekeväisyysjärjestön mukaan sateisen kesän jälkeen sianpoikaset "liian kevyitä talvehtimaan".</w:t>
      </w:r>
    </w:p>
    <w:p>
      <w:r>
        <w:t xml:space="preserve">Leicestershiren villieläinsairaala sanoi, että se on ollut "hukkua" ja väittää, että tämä on heidän pahin vuosi tähän mennessä. Eläinkeskuksella on jo yli 200 possunpoikasta, mikä on kaksinkertainen määrä verrattuna viime vuoteen tähän aikaan. Heidän mukaansa kasvu johtuu siitä, että tämän vuoden poikkeuksellisen sateinen sää on hukuttanut aiemmin syntyneet poikaset. Keskuksen perustaja Ang Downham selitti, että tämä tarkoittaa, että emät saavat uuden pentueen tilalle, mutta että se on liian myöhään tänä vuonna. Hänen mukaansa uudet poikaset eivät ehdi lihoa riittävästi selviytyäkseen talvihorroksesta. Rouva Downham sanoi: "Näin pieniä vauvoja ei ole koskaan ennen ollut, ja se on säälittävää nähdä. "Se on musertavaa. Luulen, että olemme häviämässä taistelua, sillä sää on niitä vastaan, eivätkä ne tunnu sopeutuvan muutoksiin." Fay Vass, British Hedgehog Preservation Societyn toimitusjohtaja, sanoi, että myös leudommat talvet ovat ongelma eläimille, sillä kun on lämpimämpää, ne käyttävät energiaa valmistautuakseen heräämiseen, mutta jos taas tulee kylmä, tämä vaivalla saavutettu energia menee hukkaan. Tämänkaltaisten ongelmien ja elinympäristön vähenemisen vuoksi Yhdistyneen kuningaskunnan siilikanta on vähentynyt noin puoleen vuosisadan vaihteen jälkeen. "Tämä on valtava, valtava väheneminen", hän lisäsi. "Meidän on tehtävä kaikkemme sen estämiseksi." Seuraa BBC East Midlandsia Facebookissa, Twitterissä tai Instagramissa. Lähetä juttuideoita osoitteeseen eastmidsnews@bbc.co.uk.</w:t>
      </w:r>
    </w:p>
    <w:p>
      <w:r>
        <w:rPr>
          <w:b/>
        </w:rPr>
        <w:t xml:space="preserve">Yhteenveto</w:t>
      </w:r>
    </w:p>
    <w:p>
      <w:r>
        <w:t xml:space="preserve">Satoja siilinpoikasia joudutaan pelastamaan, koska ne ovat olleet liian alipainoisia talvehtimaan, kertoo villieläimiä suojeleva hyväntekeväisyysjärjestö.</w:t>
      </w:r>
    </w:p>
    <w:p>
      <w:r>
        <w:rPr>
          <w:b/>
          <w:u w:val="single"/>
        </w:rPr>
        <w:t xml:space="preserve">Asiakirjan numero 33478</w:t>
      </w:r>
    </w:p>
    <w:p>
      <w:r>
        <w:t xml:space="preserve">Elämän loppuvaiheen uudelleenajattelu "on tarpeen".</w:t>
      </w:r>
    </w:p>
    <w:p>
      <w:r>
        <w:t xml:space="preserve">Heidän mukaansa syöpäkuolemat ja pitkäaikaissairaudet ovat "huomattava taakka" yhteiskunnalle, ja niiden osuus kaikista kuolemantapauksista on 42 prosenttia. He varoittivat, että monet kohtaavat kipua, masennusta ja ahdistusta ennen kuolemaa. Tulokset julkaistiin lääketieteellisessä BMJ Supportive &amp; Palliative Care -lehdessä. Radboudin yliopiston lääketieteellisen keskuksen tutkimusryhmä tutki 4,8 miljoonan ihmisen kuolintodistuksia 27 EU-maasta vuonna 2007. Kaksi miljoonaa kuoli syöpään, sydämen vajaatoimintaan, diabetekseen, krooniseen maksan vajaatoimintaan, dementiaan, kroonisiin hengityselinsairauksiin, diabetekseen, neurologisiin sairauksiin ja HIV/AIDSiin. Heidän mukaansa sadattuhannet ihmiset kohtasivat kipua, masennusta, ahdistusta, sekavuutta, väsymystä ja hengenahdistusta ennen kuolemaansa. Poliittisten päättäjien on kehitettävä pitkän ja lyhyen aikavälin palliatiivisen hoidon strategioita näiden sairauksien aiheuttamasta taakasta selviytymiseksi, sanoivat kirjoittajat. Macmillan Cancer Supportin sosiaalihuollon ohjelmapäällikkö Tes Smith lisäsi: "Muutos siinä, miten saattohoitoa tarjotaan, on elintärkeä. "Oikean tuen avulla 73 prosenttia syöpään sairastuneista haluaisi kuolla kotona. Tällä hetkellä vain 27 prosenttia voi tehdä niin. "Maksuton sosiaalihuolto elämän loppuvaiheessa ja ympärivuorokautinen lähihoito elämänsä viimeisinä viikkoina ja kuukausina auttaisivat huomattavasti tämän valinnan toteuttamisessa."</w:t>
      </w:r>
    </w:p>
    <w:p>
      <w:r>
        <w:rPr>
          <w:b/>
        </w:rPr>
        <w:t xml:space="preserve">Yhteenveto</w:t>
      </w:r>
    </w:p>
    <w:p>
      <w:r>
        <w:t xml:space="preserve">Alankomaissa toimivien tutkijoiden mukaan Euroopan maiden on harkittava uudelleen saattohoitostrategioita väestön ikääntymisen vuoksi.</w:t>
      </w:r>
    </w:p>
    <w:p>
      <w:r>
        <w:rPr>
          <w:b/>
          <w:u w:val="single"/>
        </w:rPr>
        <w:t xml:space="preserve">Asiakirjan numero 33479</w:t>
      </w:r>
    </w:p>
    <w:p>
      <w:r>
        <w:t xml:space="preserve">Kaksi miestä kiistää liettualaisen miehen murhan Hullissa</w:t>
      </w:r>
    </w:p>
    <w:p>
      <w:r>
        <w:t xml:space="preserve">Rolandas Poskus, 52, löydettiin kuolleena nurmikolta Dane Park Roadilla 15. kesäkuuta. Mantas Pundzius, 24, Thornwick Close, ja Stanislovas Bozys, 28, Gordon Street, molemmat Hullista, myönsivät olevansa syyttömiä murhaan, kun he saapuivat kaupungin kruununoikeuteen. Kolmas syytetty, Janina Milieskiene, 42, Peel Streetiltä Hullista, myönsi syyttömyytensä rikoksentekijän avustamisesta. Molemmat miehet ovat olleet tutkintavankeudessa. Oikeudenkäynnin on määrä alkaa joulukuussa.</w:t>
      </w:r>
    </w:p>
    <w:p>
      <w:r>
        <w:rPr>
          <w:b/>
        </w:rPr>
        <w:t xml:space="preserve">Yhteenveto</w:t>
      </w:r>
    </w:p>
    <w:p>
      <w:r>
        <w:t xml:space="preserve">Kaksi miestä on kiistänyt murhanneensa Liettuan kansalaisen Hullissa.</w:t>
      </w:r>
    </w:p>
    <w:p>
      <w:r>
        <w:rPr>
          <w:b/>
          <w:u w:val="single"/>
        </w:rPr>
        <w:t xml:space="preserve">Asiakirjan numero 33480</w:t>
      </w:r>
    </w:p>
    <w:p>
      <w:r>
        <w:t xml:space="preserve">Uuden Star Wars -elokuvan nimi paljastui</w:t>
      </w:r>
    </w:p>
    <w:p>
      <w:r>
        <w:t xml:space="preserve">Scifisaagan seitsemäs osa sijoittuu noin 30 vuotta Star Wars: Episodi VI - Jedin paluu -elokuvan tapahtumien jälkeen. Elokuvassa nähdään uusi näyttelijäkaarti, johon kuuluvat Daisy Ridley ja John Boyega sekä alkuperäiset näyttelijät Mark Hamill, Harrison Ford ja Carrie Fisher. Ilmoitus tehtiin elokuvan viimeisenä tuotantopäivänä Pinewood-studioilla Lontoon ulkopuolella. Star Wars: The Force Awakens -elokuvan on ohjannut J. J. Abrams, joka elvytti Star Trek -elokuvasarjan menestyksekkäästi vuonna 2009, ja sen on määrä ilmestyä 18. joulukuuta 2015.</w:t>
      </w:r>
    </w:p>
    <w:p>
      <w:r>
        <w:rPr>
          <w:b/>
        </w:rPr>
        <w:t xml:space="preserve">Yhteenveto</w:t>
      </w:r>
    </w:p>
    <w:p>
      <w:r>
        <w:t xml:space="preserve">Uuden Star Wars -elokuvan nimeksi on paljastunut The Force Awakens.</w:t>
      </w:r>
    </w:p>
    <w:p>
      <w:r>
        <w:rPr>
          <w:b/>
          <w:u w:val="single"/>
        </w:rPr>
        <w:t xml:space="preserve">Asiakirjan numero 33481</w:t>
      </w:r>
    </w:p>
    <w:p>
      <w:r>
        <w:t xml:space="preserve">Toinen pohjoisrannikon valas kuolee viikossa</w:t>
      </w:r>
    </w:p>
    <w:p>
      <w:r>
        <w:t xml:space="preserve">Ympäristöministeriö seurasi nuorta luotsivalasta, joka oli uinut Portballintraen lahdella lähes kaksi viikkoa. Valas oli erotettu emostaan, eikä se kyennyt huolehtimaan itsestään. Lauantaina noin yhdeksän metriä pitkä nuori sei-valas kuoli Waterfootin lähellä sijaitsevalla rannalla. DOE:n tiedottaja kertoi, että valasta oli seurattu tiiviisti rannalta ja veneestä käsin. "Korkean resoluution valokuvat osoittivat selvästi, että eläin oli vieroittamaton vasikka, joka oli erotettu emostaan ja vakavasti laihtunut", he sanoivat. "Koska eläin oli täysin riippuvainen emostaan näin varhaisessa elämänvaiheessa, sen valitettavaksi johtopäätökseksi tuli, että se ei pystyisi selviytymään yksin." Maanantaina eläin jäi jumiin Portballintrae Bayn lähelle, ja se jouduttiin lopettamaan.</w:t>
      </w:r>
    </w:p>
    <w:p>
      <w:r>
        <w:rPr>
          <w:b/>
        </w:rPr>
        <w:t xml:space="preserve">Yhteenveto</w:t>
      </w:r>
    </w:p>
    <w:p>
      <w:r>
        <w:t xml:space="preserve">Toinenkin valas on löydetty kuolleena pohjoisrannikolta sen jälkeen, kun se ajautui rannikolle Portballintraen lähellä Antrimin kreivikunnassa.</w:t>
      </w:r>
    </w:p>
    <w:p>
      <w:r>
        <w:rPr>
          <w:b/>
          <w:u w:val="single"/>
        </w:rPr>
        <w:t xml:space="preserve">Asiakirjan numero 33482</w:t>
      </w:r>
    </w:p>
    <w:p>
      <w:r>
        <w:t xml:space="preserve">Discovery New Schoolin johtaja vetoaa ministeriin sulkemisen vuoksi</w:t>
      </w:r>
    </w:p>
    <w:p>
      <w:r>
        <w:t xml:space="preserve">Länsi-Sussexin Crawleyssä sijaitseva Discovery New School suljetaan huhtikuussa. Tiistaina koulun johtaja Chris Cook tapaa Lord Nashin, joka määräsi peruskoulun sulkemisen viime kuussa. Ofstedin tarkastusryhmä oli varoittanut, että oli olemassa vaara, että lapset eivät osaa lukea tai kirjoittaa. Kokoukseen osallistuvat myös Crawleyn kansanedustaja Henry Smith ja St Nicholasin Montessori-hyväntekeväisyysjärjestön toimitusjohtaja Philip Bujak. Cook sanoi: "Pyydän herra Nashia jatkamaan hallituksen tukea ainakin lukuvuoden loppuun asti. "Olen varma, että pystymme siinä vaiheessa osoittamaan, että suunnitelmamme toteutuu, minkä ansiosta koulu voi pysyä auki." Näin hän sanoi. "Se myös vähentäisi häiriöitä niiden lasten koulutuksessa, jotka on siirrettävä uuteen kouluun tuolloin." Montessorikoulu Discovery avattiin vuonna 2011, ja se oli yksi ensimmäisistä maksuttomista kouluista Yhdistyneessä kuningaskunnassa. Koulu joutui erityistoimenpiteisiin toukokuussa Ofstedin tarkastusryhmän kritisoitua sitä. Koulu määrättiin lopulta suljettavaksi joulukuussa kahden uuden tarkastuksen jälkeen.</w:t>
      </w:r>
    </w:p>
    <w:p>
      <w:r>
        <w:rPr>
          <w:b/>
        </w:rPr>
        <w:t xml:space="preserve">Yhteenveto</w:t>
      </w:r>
    </w:p>
    <w:p>
      <w:r>
        <w:t xml:space="preserve">Huonon opetuksen vuoksi suljettavaksi määrätyn maksuttoman koulun johtokunnan puheenjohtaja vetoaa kouluministerin kanssa pidettävässä kokouksessa koulun auki pitämiseksi.</w:t>
      </w:r>
    </w:p>
    <w:p>
      <w:r>
        <w:rPr>
          <w:b/>
          <w:u w:val="single"/>
        </w:rPr>
        <w:t xml:space="preserve">Asiakirjan numero 33483</w:t>
      </w:r>
    </w:p>
    <w:p>
      <w:r>
        <w:t xml:space="preserve">Kurskin sukellusveneen onnettomuus: Venäjä sakotetaan sananvapauden loukkaamisesta</w:t>
      </w:r>
    </w:p>
    <w:p>
      <w:r>
        <w:t xml:space="preserve">Asian voitti Novaja Gazeta, joka on usein Kremliin kriittisesti suhtautuva tutkiva sanomalehti. Venäjän on nyt maksettava sille 3 388 euroa (3 007 puntaa; 3 984 dollaria) ja sen kirjeenvaihtajalle Jelena Milashinalle 2 170 euroa. Lehti oli väittänyt, että armeija ei ollut tutkinut asianmukaisesti 118 Kurskin merimiehen kuolemaa. Tuomioistuin katsoi, että Venäjän puolustusministeriö oli rikkonut toimittajien syytteeseen asettamisella Euroopan ihmisoikeussopimuksen 10 artiklaa, joka turvaa sananvapauden. Lehti kiisti tutkinnassaan laivaston oikeuslääketieteen asiantuntijan Viktor Kolkutinin päätelmän, jonka mukaan 23 merimiestä oli kuollut kahdeksan tuntia räjähdysten jälkeen, jotka olivat tappaneet suurimman osan miehistöstä välittömästi. Novaja Gazeta väitti, että merimiehet olivat selvinneet hengissä pidempään ja että merivoimat oli mokannut pelastusyrityksen. Se tarkoitti, että Pohjoisen laivaston upseereille ei langetettu rangaistusta rikollisesta huolimattomuudesta Kurskin katastrofin vuoksi. Virallisessa tutkimuksessa todettiin, että sukellusvene oli tuhoutunut kahdessa räjähdyksessä sen jälkeen, kun torpedosta oli vuotanut polttoainetta merivoimien harjoituksen aikana. Toinen sotilasasiantuntija kertoi, että uponnut sukellusveneestä kuultu tylsä toistuva koputus ei ollut eloonjääneiden SOS-viesti, vaan jokin muu tunnistamaton ääni pinta-alukselta. Vuonna 2005 moskovalainen tuomioistuin määräsi sanomalehden ja Milashinan maksamaan 57 000 ruplan (744 puntaa; 985 dollaria nykykurssilla) sakot kunnianloukkauksesta sotilasasiantuntijoiden johtopäätösten raportoinnin vuoksi.</w:t>
      </w:r>
    </w:p>
    <w:p>
      <w:r>
        <w:rPr>
          <w:b/>
        </w:rPr>
        <w:t xml:space="preserve">Yhteenveto</w:t>
      </w:r>
    </w:p>
    <w:p>
      <w:r>
        <w:t xml:space="preserve">Euroopan ihmisoikeustuomioistuimen mukaan Venäjän on maksettava korvauksia toimittajille, jotka haastettiin oikeuteen Kurskin ydinsukellusveneen onnettomuudesta vuonna 2000 kirjoitetuista artikkeleista.</w:t>
      </w:r>
    </w:p>
    <w:p>
      <w:r>
        <w:rPr>
          <w:b/>
          <w:u w:val="single"/>
        </w:rPr>
        <w:t xml:space="preserve">Asiakirjan numero 33484</w:t>
      </w:r>
    </w:p>
    <w:p>
      <w:r>
        <w:t xml:space="preserve">Cornwallin aaltokeskittymä energiakonesuunnitelmassa</w:t>
      </w:r>
    </w:p>
    <w:p>
      <w:r>
        <w:t xml:space="preserve">Laite, jota kutsutaan Lifesaveriksi sen pelastuspoijun muodon vuoksi, voisi liittyä Haylen edustalla sijaitsevaan paikkaan ensi vuoden lopulla, kertoo insinööritoimisto Fred Olsen. 16 metriä leveä generaattori pyörittää turbiinia sen sisällä olevan jojoa muistuttavan laitteen avulla. 42 miljoonan punnan Wave Hub, merenpohjaan asennettu sähköinen "pistorasia" aaltoenergiakoneiden testaamista varten, on ollut käyttämättömänä sen jälkeen, kun se asennettiin Haylen edustalle vuonna 2010. Fred Olsenin projektipäällikkö Tore Gulli sanoi: "Toivomme, että pääsemme Wave Hubiin ensi vuoden lopulla tai vuoden 2015 alussa. "Wave Hub on juuri sitä, mitä me kehittäjinä tarvitsemme matkalla kohti kaupallista toimintaa." Lifesaverin lisäksi irlantilaisen Ocean Energy Ltd:n (OEL) odotetaan sijoittavan generaattorin keskukseen myöhemmin tänä vuonna.</w:t>
      </w:r>
    </w:p>
    <w:p>
      <w:r>
        <w:rPr>
          <w:b/>
        </w:rPr>
        <w:t xml:space="preserve">Yhteenveto</w:t>
      </w:r>
    </w:p>
    <w:p>
      <w:r>
        <w:t xml:space="preserve">Aaltoenergian kehittäjä kertoo toivovansa, että se voi liittää laitteen Wave Hub -testausalueeseen Cornwallissa.</w:t>
      </w:r>
    </w:p>
    <w:p>
      <w:r>
        <w:rPr>
          <w:b/>
          <w:u w:val="single"/>
        </w:rPr>
        <w:t xml:space="preserve">Asiakirjan numero 33485</w:t>
      </w:r>
    </w:p>
    <w:p>
      <w:r>
        <w:t xml:space="preserve">Suunnitelmat 180 asunnosta Swindonin Abbey-stadionin läheisyydessä esillä</w:t>
      </w:r>
    </w:p>
    <w:p>
      <w:r>
        <w:t xml:space="preserve">Persimmon Homes haluaa rakentaa 184 kahden, kolmen ja neljän makuuhuoneen taloa Abbey Stadiumin lähelle Salzgitter Drivelle. Kaupunginvaltuusto antoi vuonna 2011 suunnitteluluvan nykyisen speedway-radan purkamiseen ja uuden stadionin rakentamiseen sekä 450 asuinkiinteistön ja hoitokodin rakentamiseen. Abbey Stadiumilla järjestetään näyttely klo 20:00 GMT asti. Steve Roche Persimmon Homesin edustajalta sanoi, että stadion on "tunnistettu sopivaksi paikaksi tulevalle kehitykselle", eikä hän usko, että speedway-kokousten aiheuttama melu olisi ongelma. "Tapahtumat järjestetään kerran viikossa, ja olen varma, että stadionin rakennusluvassa otetaan huomioon nämä vaatimukset", hän sanoi. Aiheeseen liittyvät Internet-linkit Swindon Robins Speedway</w:t>
      </w:r>
    </w:p>
    <w:p>
      <w:r>
        <w:rPr>
          <w:b/>
        </w:rPr>
        <w:t xml:space="preserve">Yhteenveto</w:t>
      </w:r>
    </w:p>
    <w:p>
      <w:r>
        <w:t xml:space="preserve">Swindoniin on esitetty suunnitelmia yli 180 asunnon rakentamisesta lähelle speedway-rataa.</w:t>
      </w:r>
    </w:p>
    <w:p>
      <w:r>
        <w:rPr>
          <w:b/>
          <w:u w:val="single"/>
        </w:rPr>
        <w:t xml:space="preserve">Asiakirjan numero 33486</w:t>
      </w:r>
    </w:p>
    <w:p>
      <w:r>
        <w:t xml:space="preserve">Lontoo 2012: Coventry isännöi jalkapallon olympialaisten testitapahtumaa</w:t>
      </w:r>
    </w:p>
    <w:p>
      <w:r>
        <w:t xml:space="preserve">Senegalin ja Omanin välisen miesten ottelun voittaja, joka alkaa kello 19:45 GMT, saa finaalipaikan vuoden 2012 kisoihin. Coventry isännöi olympialaisten aikana 12 ottelua, mukaan lukien naisten pronssiottelu. Stadion, joka tunnetaan yleensä nimellä Ricoh Arena, on nimetty uudelleen olympialaisia varten. Coventry Cityn jalkapalloseuran koti, 32 000 katsojaa vetävä tapahtumapaikka on myös velvollinen peittämään mainoslogot ja kyltit. Kilpailun virallinen avajaisjuhla pidettiin kaupungissa viime kuussa, jolloin ilmoitettiin myös, että ottelupallo nimetään The Albertiksi. Jalkapallon olympiaottelut järjestetään myös Lontoossa, Newcastlessa, Manchesterissa, Cardiffissa ja Glasgow'ssa. Miesten ja naisten turnaukset alkavat molemmat ennen olympialaisten avajaisseremoniaa, joten jalkapallo on vuoden 2012 kisojen ensimmäinen tapahtuma.</w:t>
      </w:r>
    </w:p>
    <w:p>
      <w:r>
        <w:rPr>
          <w:b/>
        </w:rPr>
        <w:t xml:space="preserve">Yhteenveto</w:t>
      </w:r>
    </w:p>
    <w:p>
      <w:r>
        <w:t xml:space="preserve">City of Coventryn stadionin on määrä isännöidä myöhemmin virallista olympiajalkapallon testitapahtumaa.</w:t>
      </w:r>
    </w:p>
    <w:p>
      <w:r>
        <w:rPr>
          <w:b/>
          <w:u w:val="single"/>
        </w:rPr>
        <w:t xml:space="preserve">Asiakirjan numero 33487</w:t>
      </w:r>
    </w:p>
    <w:p>
      <w:r>
        <w:t xml:space="preserve">Lincolnin seksuaalirikokset: Poika myöntää raiskanneensa naisen</w:t>
      </w:r>
    </w:p>
    <w:p>
      <w:r>
        <w:t xml:space="preserve">Teini-ikäinen, jota ei voida tunnistaa, tunnusti syyllisyytensä raiskaukseen, tunkeutumiseen perustuvaan pahoinpitelyyn ja naisen seksuaaliseen hyväksikäyttöön 21. heinäkuuta tänä vuonna. Lincolnin kruununoikeudessa hän myönsi myös toisen naisen pahoinpitelyn seksuaalirikoksen tekemisen tarkoituksessa. Poika määrättiin tutkintavankeuteen, ja hänet tuomitaan 4. marraskuuta. Teini pidätettiin sen jälkeen, kun poliisi oli lisännyt partiointia South Commonin alueella sen jälkeen, kun oli tullut ilmoituksia useista naisiin kohdistuneista seksuaalihyökkäyksistä heinäkuussa. Tuomari Simon Hirst lykkäsi tuomion antamista nuorisorikostyöryhmän raporttien laatimista varten. "Se, että lykkään raporttia varten, ei tarkoita, ettet saisi vankeusrangaistusta. Vankeus on väistämätöntä", hän sanoi pojalle. Seuraa BBC East Yorkshire ja Lincolnshire -kanavaa Facebookissa, Twitterissä ja Instagramissa. Lähetä juttuideoita osoitteeseen yorkslincs.news@bbc.co.uk.</w:t>
      </w:r>
    </w:p>
    <w:p>
      <w:r>
        <w:rPr>
          <w:b/>
        </w:rPr>
        <w:t xml:space="preserve">Yhteenveto</w:t>
      </w:r>
    </w:p>
    <w:p>
      <w:r>
        <w:t xml:space="preserve">17-vuotias poika on myöntänyt pahoinpidelleensä seksuaalisesti kahta naista Lincolnissa samana päivänä.</w:t>
      </w:r>
    </w:p>
    <w:p>
      <w:r>
        <w:rPr>
          <w:b/>
          <w:u w:val="single"/>
        </w:rPr>
        <w:t xml:space="preserve">Asiakirjan numero 33488</w:t>
      </w:r>
    </w:p>
    <w:p>
      <w:r>
        <w:t xml:space="preserve">Jersey Child Care Trust vaatii äitiyslomalakia</w:t>
      </w:r>
    </w:p>
    <w:p>
      <w:r>
        <w:t xml:space="preserve">Jerseyssä ei tällä hetkellä ole äitiys-, isyys- tai adoptiovapaata koskevia lakeja. Vuosikertomuksessaan Jersey Child Care Trust totesi, että se aikoo edelleen painostaa valtioita säätämään lakeja, jotka koskevat uusien vanhempien lomaoikeuksia. Fiona Vacher trustista sanoi luottavansa siihen, että hallitus tekee voitavansa asian priorisoimiseksi. Hän kertoi tavanneensa asiasta vastaavat ministerit, jotka kaikki ovat yhtä mieltä siitä, että asian pitäisi olla ensisijainen tavoite. Huhtikuussa sosiaaliturvaministeri sanoi, että hän aikoo laatia äitiyslain, ja sanoi tuolloin, että lakien puuttuminen oli ollut "räikeä puute". Rouva Vacher sanoi: Hän sanoi: "Vanhemmat joutuvat usein palaamaan kotiin kolme kuukautta vauvan syntymän jälkeen. "Mutta toisinaan vanhemmat ilmoittavat palaavansa takaisin kahden viikon sisällä synnytyksestä, ja tämä huolestuttaa meitä vakavasti." Jersey Child Care Trust -järjestö haluaa myös, että hallitus näyttää tietä tukemalla äitejä, jotka imettävät vauvojaan töissä. Se toivoo imetyspolitiikkaa ja tiloja valtioiden henkilökunnalle.</w:t>
      </w:r>
    </w:p>
    <w:p>
      <w:r>
        <w:rPr>
          <w:b/>
        </w:rPr>
        <w:t xml:space="preserve">Yhteenveto</w:t>
      </w:r>
    </w:p>
    <w:p>
      <w:r>
        <w:t xml:space="preserve">Jersey Child Care Trust -järjestön mukaan osavaltioiden toivotaan saavan vuoden loppuun mennessä ehdotuksen uusista laeista, joilla tuetaan työssäkäyviä perheitä.</w:t>
      </w:r>
    </w:p>
    <w:p>
      <w:r>
        <w:rPr>
          <w:b/>
          <w:u w:val="single"/>
        </w:rPr>
        <w:t xml:space="preserve">Asiakirjan numero 33489</w:t>
      </w:r>
    </w:p>
    <w:p>
      <w:r>
        <w:t xml:space="preserve">160-vuotias Berwickin silta syttyy kaksi viikkoa myöhässä</w:t>
      </w:r>
    </w:p>
    <w:p>
      <w:r>
        <w:t xml:space="preserve">Marraskuun 27. päivänä Berwickissä sijaitsevan Royal Border Bridge -sillan kaaret oli määrä valaista ilotulitusnäytöksen aikana. Seremonia kuitenkin viivästyi ja toteutui vasta sunnuntaina kaksi viikkoa myöhässä, kun lumi alkoi sulaa. Sillan suunnitteli insinööri Robert Stephenson, ja hänen nimeään kantavat henkilöt kutsuttiin seremoniaan. Heidän joukossaan oli myös viisivuotias Bobby Stephenson Berwickin Tweedmouthista. Hänen äitinsä Gillian sanoi: "Silta näytti upealta, ilotulitus oli fantastinen, ja tästä puhumme varmasti hänen kanssaan, kun hän on vanhempi." Kaupungin kävijöitä odottivat myös perinteiset dickensiläiset joulumarkkinat, lyhtykulkue ja valaistut katutaiteilijat. "Fantastinen tapahtuma" Northumberlandin maakuntaneuvoston johtaja Jeff Reid sanoi: "Valitettavasti parin viime päivän aikana kaarien läpi tulleen veden voimakkuus aiheutti kaapelin irtoamisen ja väliaikaisen ongelman muutamissa valoissa. "Sähköasentajat eivät päässeet ongelman luo, mutta se korjataan, kun se on turvallista ja vesi on laskenut". "Vaikka sää on tuntunut olevan jatkuvasti meitä vastaan, tämä on ollut fantastinen tapahtuma ja upea tapa juhlistaa sillan vuosipäivää." "Vaikka sää on ollut jatkuvasti meitä vastaan, tämä on ollut upea tapahtuma ja upea tapa juhlistaa sillan vuosipäivää." Kuningatar Victoria avasi sillan virallisesti vuonna 1850.</w:t>
      </w:r>
    </w:p>
    <w:p>
      <w:r>
        <w:rPr>
          <w:b/>
        </w:rPr>
        <w:t xml:space="preserve">Yhteenveto</w:t>
      </w:r>
    </w:p>
    <w:p>
      <w:r>
        <w:t xml:space="preserve">Skotlannin ja Englannin yhdistävän rautatiesillan 160-vuotisjuhlallisuudet ovat jatkuneet, vaikka ne olivat viivästyneet runsaan lumisateen vuoksi.</w:t>
      </w:r>
    </w:p>
    <w:p>
      <w:r>
        <w:rPr>
          <w:b/>
          <w:u w:val="single"/>
        </w:rPr>
        <w:t xml:space="preserve">Asiakirjan numero 33490</w:t>
      </w:r>
    </w:p>
    <w:p>
      <w:r>
        <w:t xml:space="preserve">Skotlannin kansallismuseon varkaudesta noin 20 000 punnan arvoisia kolikoita</w:t>
      </w:r>
    </w:p>
    <w:p>
      <w:r>
        <w:t xml:space="preserve">Kolikot varastettiin Skotlannin kansallismuseosta Edinburghissa 2. syyskuuta. Skotlannin poliisi on nyt julkaissut kuvia kolikoista ja pyytänyt kaikkia, jotka ovat törmänneet niihin, ottamaan yhteyttä. Poliisi julkaisi viime viikolla valvontakamerakuvia kahdesta miehestä, joiden poliisit uskovat voivan auttaa tutkimuksissaan. Konstaapeli Mark Seymour Skotlannin poliisista sanoi: "Jatkamme eri tutkimuksia varkauteen liittyen, ja haluamme edelleen puhua äskettäin toimittamassamme valvontakamerakuvassa esiintyvien kahden miehen kanssa. "Olemme nyt julkaisseet kuvia kolikoista siinä toivossa, että joku tunnistaa heidät ja ilmoittautuu kertomaan, mistä ne löytyvät". "Jos sinulla on tietoja, jotka liittyvät tähän tutkintaan, ota välittömästi yhteyttä poliisiin."</w:t>
      </w:r>
    </w:p>
    <w:p>
      <w:r>
        <w:rPr>
          <w:b/>
        </w:rPr>
        <w:t xml:space="preserve">Yhteenveto</w:t>
      </w:r>
    </w:p>
    <w:p>
      <w:r>
        <w:t xml:space="preserve">Poliisi tutkii kolmen antiikkikolikon varastamista museosta ja on paljastanut, että niiden arvo on noin 20 000 puntaa.</w:t>
      </w:r>
    </w:p>
    <w:p>
      <w:r>
        <w:rPr>
          <w:b/>
          <w:u w:val="single"/>
        </w:rPr>
        <w:t xml:space="preserve">Asiakirjan numero 33491</w:t>
      </w:r>
    </w:p>
    <w:p>
      <w:r>
        <w:t xml:space="preserve">Terrorismirangaistuksia koskevat muutokset koskevat Pohjois-Irlantia</w:t>
      </w:r>
    </w:p>
    <w:p>
      <w:r>
        <w:t xml:space="preserve">Julian O'NeillBBC News NI:n sisäasioiden kirjeenvaihtaja Siirto ohittaa toimeenpanovallan erimielisyyksien estämän hyväksynnän. Lainsäädännön mukaan kaksi kolmasosaa vankeusrangaistuksesta on suoritettava ennen kuin ehdonalaista vapauttamista voidaan harkita. Lontoossa sijaitseva oikeusministeriö sanoi haluavansa yhtenäisen lähestymistavan rangaistusjärjestelyihin. Terrorismirikoksia koskeva lakiesitys hyväksyttiin Westminsterissä aiemmin tänä vuonna. Lakiesitys tehtiin vastauksena Lontoossa viime tammikuussa tapahtuneeseen islamistiseen terrorismiin liittyvään terrori-iskuun. Hyökkääjä Sudesh Amman oli vapautettu vankilasta 10 päivää aiemmin. Lokakuussa Stormontin oikeusministeri Naomi Long kertoi hallitukselle, ettei ollut yksimielisyyttä siitä, että Pohjois-Irlannin sisällyttäminen lakiin hyväksyttäisiin lainsäädäntöaloitteella (Legislative Consent Motion). Hallitus on kuitenkin päättänyt ohittaa Stormontin terrorismin torjuntaa ja rangaistusten langettamista koskevan lakiesityksensä sisällön osalta. DUP:n kansanedustaja Gavin Robinson sanoi: "Olisi ollut parempi, jos parlamentti olisi esittänyt ja hyväksynyt esityksen, mutta nämä ovat poikkeusasioita, ja on oikein, että hallitus varmistaa, että Pohjois-Irlanti kuuluu tämän lainsäädännön soveltamisalaan. "Vakavien ja vaarallisten terrorismirikollisten pidempien vankeusrangaistusten varmistaminen on asia, jota kukaan järkevä ihminen ei voi vastustaa." Ulster Unionistien kansanedustaja Doug Beattie väitti, että rouva Longilla oli osuutensa siihen, että hallituksen oli toimittava. Hän sanoi: Long sanoi: "Oikeusministerin on selitettävä, miksi hän aluksi kannatti tätä lakiesitystä, sitten yritti vesittää sitä ja lopulta yritti estää tämän tapahtumisen".</w:t>
      </w:r>
    </w:p>
    <w:p>
      <w:r>
        <w:rPr>
          <w:b/>
        </w:rPr>
        <w:t xml:space="preserve">Yhteenveto</w:t>
      </w:r>
    </w:p>
    <w:p>
      <w:r>
        <w:t xml:space="preserve">DUP ja Ulster Unionistit ovat suhtautuneet myönteisesti vahvistukseen, jonka mukaan hallitus aikoo käyttää valtuuksiaan sisällyttääkseen Ison-Britannian ja Pohjois-Irlannin terrorismirikosten tuomitsemista koskevaan tuoreeseen lainsäädäntöön.</w:t>
      </w:r>
    </w:p>
    <w:p>
      <w:r>
        <w:rPr>
          <w:b/>
          <w:u w:val="single"/>
        </w:rPr>
        <w:t xml:space="preserve">Asiakirjan numero 33492</w:t>
      </w:r>
    </w:p>
    <w:p>
      <w:r>
        <w:t xml:space="preserve">Guernseyn vammaisten työpaja suljetaan</w:t>
      </w:r>
    </w:p>
    <w:p>
      <w:r>
        <w:t xml:space="preserve">Noin 20 ihmistä työskentelee Interwork Services -yrityksessä Jamaica Hallissa, Guernseyssä, tehden muun muassa postikuvien tuottamista ja tietopakettien pakkaamista. Kaikille heille tarjotaan vaihtoehtoisia työpaikkoja, jotta he löytäisivät pitkäaikaisen työpaikan. Valtion ylläpitämän keskuksen työvoimapalvelupäällikkö Wendy Tiplady sanoi: "Palvelu on vanhentunut." Hän sanoi: "Se on eristetty ympäristö, ja ihmisten pitäisi oikeastaan olla ulkona ja liikkua yhteisössä". "Meidän on keskityttävä yhä enemmän siihen, että autamme yhä useampia vammaisia ihmisiä pääsemään työelämään." "Meidän on keskityttävä yhä enemmän siihen, että autamme yhä useampia vammaisia ihmisiä työllistymään."</w:t>
      </w:r>
    </w:p>
    <w:p>
      <w:r>
        <w:rPr>
          <w:b/>
        </w:rPr>
        <w:t xml:space="preserve">Yhteenveto</w:t>
      </w:r>
    </w:p>
    <w:p>
      <w:r>
        <w:t xml:space="preserve">Vammaisille tarkoitettu suojatyöpaja suljetaan vuoden lopussa.</w:t>
      </w:r>
    </w:p>
    <w:p>
      <w:r>
        <w:rPr>
          <w:b/>
          <w:u w:val="single"/>
        </w:rPr>
        <w:t xml:space="preserve">Asiakirjan numero 33493</w:t>
      </w:r>
    </w:p>
    <w:p>
      <w:r>
        <w:t xml:space="preserve">SDC Trailers vähentää työpaikkoja Toomebridgessa ja Mansfieldissä.</w:t>
      </w:r>
    </w:p>
    <w:p>
      <w:r>
        <w:t xml:space="preserve">Clodagh RiceBBC News NI Business Correspondent Yritys valmistaa kuorma-autojen perävaunuja, ja sen asiakkaita ovat muun muassa suuret supermarketit. Se työllistää 800 ihmistä - 650 Pohjois-Irlannissa sijaitsevissa tehtaissa ja 150 Nottinghamshiressä. Yritys myytiin vuonna 2016 kiinalaiselle CIMC Vehicles -nimiselle konsernille. SDCC Trailers sanoi lausunnossaan, että Brexitiin liittyvä epävarmuus tarkoittaa, että asiakkaat eivät osta niin paljon laitteita. "Viime kuukausien aikana on ollut selvää, että Brexitiin liittyvä epävarmuus ja muut taloudelliset huolenaiheet ovat johtaneet siihen, että vähittäiskauppiaiden, logistiikkayritysten ja muiden yritysten pääomaostot ovat hidastuneet." "Olemme joutuneet vastaamaan tähän kysynnän hidastumiseen aloittamalla neuvottelut työntekijöidemme kanssa, ja valitettavan todennäköisenä lopputuloksena on, että osa työntekijöistä irtisanotaan." "Emme voi tässä vaiheessa vahvistaa työntekijöiden lukumäärää, koska kuulemisprosessi on vielä kesken."</w:t>
      </w:r>
    </w:p>
    <w:p>
      <w:r>
        <w:rPr>
          <w:b/>
        </w:rPr>
        <w:t xml:space="preserve">Yhteenveto</w:t>
      </w:r>
    </w:p>
    <w:p>
      <w:r>
        <w:t xml:space="preserve">Valmistava yritys SDC Trailers vähentää työpaikkoja Toomebridgen ja Mansfieldin tehtaillaan, mutta se ei vielä tiedä, kuinka moni työntekijä on vaarassa.</w:t>
      </w:r>
    </w:p>
    <w:p>
      <w:r>
        <w:rPr>
          <w:b/>
          <w:u w:val="single"/>
        </w:rPr>
        <w:t xml:space="preserve">Asiakirjan numero 33494</w:t>
      </w:r>
    </w:p>
    <w:p>
      <w:r>
        <w:t xml:space="preserve">Goldbergille Sister Act -näytelmän rooli</w:t>
      </w:r>
    </w:p>
    <w:p>
      <w:r>
        <w:t xml:space="preserve">Hän ottaa Sheila Hancockin paikan Mother Superiorina - rooli eroaa Goldbergin roolista alkuperäisessä elokuvassa vuodelta 1992. Goldberg oli mukana tuottamassa näyttämöteosta, joka esitettiin ensi kerran vuonna 2006 Kaliforniassa. Kolme vuotta myöhemmin näyttelijä toi produktion Lontoon Palladiumiin. Patina Miller jatkaa pääroolissa Deloris Van Cartierina, laulajana, joka piiloutuu nunnaksi naamioituneena nähtyään murhan. Goldberg debytoi 10. elokuuta ja esittää 23 esitystä, jotka päättyvät 31. elokuuta. Tuotanto oli hiljattain ehdolla neljässä kategoriassa arvostetussa Laurence Olivier Awards -kilpailussa. Aiheeseen liittyvät Internet-linkit Sister Act</w:t>
      </w:r>
    </w:p>
    <w:p>
      <w:r>
        <w:rPr>
          <w:b/>
        </w:rPr>
        <w:t xml:space="preserve">Yhteenveto</w:t>
      </w:r>
    </w:p>
    <w:p>
      <w:r>
        <w:t xml:space="preserve">Oscar-palkittu näyttelijä Whoopi Goldberg debytoi ensi kuussa West Endissä Sister Act -hittimusikaalin pääosassa.</w:t>
      </w:r>
    </w:p>
    <w:p>
      <w:r>
        <w:rPr>
          <w:b/>
          <w:u w:val="single"/>
        </w:rPr>
        <w:t xml:space="preserve">Asiakirjan numero 33495</w:t>
      </w:r>
    </w:p>
    <w:p>
      <w:r>
        <w:t xml:space="preserve">Brittiläiset rap-tähdet kokoontuvat uudelle Tinchy Stryderin kappaleelle</w:t>
      </w:r>
    </w:p>
    <w:p>
      <w:r>
        <w:t xml:space="preserve">Game Over -kappaleessa esiintyvät Tinie Tempah, Professor Green, Devlin, Chipmunk ja Giggs. Stryder esitteli kappaleen ensimmäistä kertaa viikonloppuna BBC Radio 1Xtra Live -tapahtumassa Wembley Arenalla. Hän sanoi: "Se on todella hieno kappale, mutta se ei ole vielä valmis: "Minulla on teille hyvin erityinen yllätys. Esitämme tämän ensimmäistä kertaa ikinä." Katso Game Over livenä BBC 1Xtra Livessä Hänen lisäkseen lavalla esiintyivät Tinie Tempah, Devlin ja Professor Green. Tinie Tempah sanoi lavalta poistuttuaan: "Se on todella suuri lausunto. Suurin osa noista ihmisistä on ollut top 10:ssä ja top 5:ssä. "Harvoin saa näin monta uskottavaa ja suosittua artistia samaan kappaleeseen." Kappale ilmestyy Tinchy Stryderin tulevalla kolmannella albumilla Third Strike.</w:t>
      </w:r>
    </w:p>
    <w:p>
      <w:r>
        <w:rPr>
          <w:b/>
        </w:rPr>
        <w:t xml:space="preserve">Yhteenveto</w:t>
      </w:r>
    </w:p>
    <w:p>
      <w:r>
        <w:t xml:space="preserve">Tinchy Stryder on debytoinut kappaleen, jossa kuullaan nykyisten brittiläisten rap-taitajien tähtikaarti.</w:t>
      </w:r>
    </w:p>
    <w:p>
      <w:r>
        <w:rPr>
          <w:b/>
          <w:u w:val="single"/>
        </w:rPr>
        <w:t xml:space="preserve">Asiakirjan numero 33496</w:t>
      </w:r>
    </w:p>
    <w:p>
      <w:r>
        <w:t xml:space="preserve">Snapchat menettää 40 miljoonaa dollaria floppaavasta Spectaclesista</w:t>
      </w:r>
    </w:p>
    <w:p>
      <w:r>
        <w:t xml:space="preserve">Snap lanseerasi Spectaclesin syyskuussa 2016 ja myi sitä alun perin vain pop-up-automaattien kautta. Silmälaseissa olevaa painiketta painamalla tallennetaan lyhyt video, jonka voi jakaa Snapchat-viestisovelluksessa. Tiistaina yhtiö kuitenkin paljasti 40 miljoonan dollarin (30 miljoonan punnan) kustannukset, jotka johtuivat "ylimääräisestä varastosta" ja peruutetuista tilauksista. Toimitusjohtaja Evan Spiegel on aiemmin sanonut, että laseja on myyty 150 000 kappaletta. Yhtiön viimeisimmässä tulosraportissa kustannusten syyksi ilmoitettiin "ylimääräiset varastovaraukset ja varasto-ostositoumusten peruutusmaksut". Kriitikot sanoivat 129 dollarin lasien olevan liian kalliit ja tallennettujen videoiden kuvanlaadun olevan huono. "Ne olivat hauska kikka joillekin ihmisille, mutta eivät tarpeeksi vakuuttavia, jotta monet ihmiset olisivat lähteneet mukaan", sanoi Stuart Miles teknologiauutissivusto Pocket-lintiltä. "Snap on sosiaalisen median yritys, joka kokeilee kauppatavaraa ja laitteistoa. He ovat uusia valmistajia, ja heidän ennusteensa ovat varmaan menneet pieleen. "Se ei koskaan levinnyt toivotulla tavalla."</w:t>
      </w:r>
    </w:p>
    <w:p>
      <w:r>
        <w:rPr>
          <w:b/>
        </w:rPr>
        <w:t xml:space="preserve">Yhteenveto</w:t>
      </w:r>
    </w:p>
    <w:p>
      <w:r>
        <w:t xml:space="preserve">Snapchatin takana oleva yritys on ottanut 40 miljoonan dollarin (30 miljoonan punnan) osuman talouteensa sen jälkeen, kun sen videotallentavat aurinkolasit eivät myyneet niin hyvin kuin toivottiin.</w:t>
      </w:r>
    </w:p>
    <w:p>
      <w:r>
        <w:rPr>
          <w:b/>
          <w:u w:val="single"/>
        </w:rPr>
        <w:t xml:space="preserve">Asiakirjan numero 33497</w:t>
      </w:r>
    </w:p>
    <w:p>
      <w:r>
        <w:t xml:space="preserve">Lepe Beachin puut kaadetaan romahduspelkojen takia</w:t>
      </w:r>
    </w:p>
    <w:p>
      <w:r>
        <w:t xml:space="preserve">Hampshiren rannikolla sijaitsevan Lepe Beachin tammet ovat lähellä erodoituvaa kallionreunaa. Hampshiren kreivikunnanvaltuusto ilmoitti, että arvioinnin mukaan ne ovat vaarassa romahtaa. Se sanoi, että uusia puita istutettaisiin tuulensuojaksi ja että kaadetut puut käytettäisiin "moniin uusiin tarkoituksiin" muualla maaseutupuistossa. Toukokuun alussa kaadettavat puut ovat tuttu osa New Forestin rannikkoa, ja ne kehystävät näkymää Solentille D-Dayn maihinnousun muistomerkin ohella. Monet Normandian rannoille lähteneet alukset lähtivät Lepeen kesäkuussa 1944. 52 hehtaarin kokoinen puisto houkuttelee vuosittain jopa 400 000 kävijää, mutta se on joutunut kamppailemaan tulvien ja rannikon eroosion kanssa. Aiheeseen liittyvät Internet-linkit Lepe Country Park</w:t>
      </w:r>
    </w:p>
    <w:p>
      <w:r>
        <w:rPr>
          <w:b/>
        </w:rPr>
        <w:t xml:space="preserve">Yhteenveto</w:t>
      </w:r>
    </w:p>
    <w:p>
      <w:r>
        <w:t xml:space="preserve">Rannikon kauneuskohteesta aiotaan kaataa kolme puuta, koska niiden turvallisuudesta pelätään.</w:t>
      </w:r>
    </w:p>
    <w:p>
      <w:r>
        <w:rPr>
          <w:b/>
          <w:u w:val="single"/>
        </w:rPr>
        <w:t xml:space="preserve">Asiakirjan numero 33498</w:t>
      </w:r>
    </w:p>
    <w:p>
      <w:r>
        <w:t xml:space="preserve">Birminghamin puukotukset: Zephaniah McLeod saapuu oikeuteen.</w:t>
      </w:r>
    </w:p>
    <w:p>
      <w:r>
        <w:t xml:space="preserve">Zephaniah McLeod, 27, Nately Grovesta, Selly Oakista, saapui videolinkin välityksellä Birminghamin kruununoikeuteen. Jacob Billington, 23, sai surmansa ja seitsemän muuta loukkaantui viidessä eri välikohtauksessa kaupungin keskustassa varhain sunnuntaina. McLeod puhui kuulemisen aikana vain vahvistaakseen nimensä. Hänet määrättiin tutkintavankeuteen seuraavaan tapaamiseen 12. lokakuuta, ja alustavaksi oikeudenkäyntipäiväksi on määrätty 22. helmikuuta 2021. Kolme henkilöä, jotka pidätettiin varhain maanantaina Selly Oakissa epäiltynä rikoksentekijän avustamisesta, on poliisin mukaan vapautettu tutkimusten jatkuessa. Sheffield Hallamin yliopiston kirjastoharjoittelijana työskennellyt Billington, joka oli kotoisin Merseysiden Crosbystä, kuoli ruumiinavauksessa kaulaansa saamaansa puukoniskuun. Hän kuului ryhmään ihmisiä, jotka viettivät iltaa kaupungilla opiskelevan ystävänsä luona. Seuraa BBC West Midlandsia Facebookissa, Twitterissä ja Instagramissa. Lähetä juttuideasi osoitteeseen: newsonline.westmidlands@bbc.co.uk</w:t>
      </w:r>
    </w:p>
    <w:p>
      <w:r>
        <w:rPr>
          <w:b/>
        </w:rPr>
        <w:t xml:space="preserve">Yhteenveto</w:t>
      </w:r>
    </w:p>
    <w:p>
      <w:r>
        <w:t xml:space="preserve">Mies on saapunut oikeuteen syytettynä murhasta ja seitsemästä murhayrityksestä Birminghamissa tapahtuneen puukotussarjan jälkeen.</w:t>
      </w:r>
    </w:p>
    <w:p>
      <w:r>
        <w:rPr>
          <w:b/>
          <w:u w:val="single"/>
        </w:rPr>
        <w:t xml:space="preserve">Asiakirjan numero 33499</w:t>
      </w:r>
    </w:p>
    <w:p>
      <w:r>
        <w:t xml:space="preserve">Sepsiksestä selvinnyt äiti, joka sai yllätysvauvan, kiittää sairaalan henkilökuntaa</w:t>
      </w:r>
    </w:p>
    <w:p>
      <w:r>
        <w:t xml:space="preserve">Lisa Davey, 27, meni huhtikuussa Blackpool Victoria Hospitaliin epäillyn vatsatulehduksen vuoksi, mutta lääkärit löysivät harvinaisen verisairauden. Ultraäänitutkimus paljasti myös, että hän oli 26 viikolla raskaana, ja kirurgit leikkasivat, kun Daveyn elimet pettivät. Danielle-vauva syntyi 14 viikkoa ennenaikaisesti keisarinleikkauksen jälkeen. Davey kävi uudelleen sairaalassa kiittämässä hoitaja Danielle McLardieta, joka hoiti häntä ensimmäisen kerran ja oli inspiraationa tyttärensä nimelle. Ravintola-apulainen sai tietää, kuinka sairas hän oli ollut ja että hän oli nyt tuore äiti, vasta kun hän heräsi sairaalasängystään. Hän kertoi: "En ole koskaan nähnyt mitään, mitä en olisi voinut tehdä: "En voinut uskoa sitä. "Minulla ei ollut aavistustakaan, että olin raskaana. Minulla ei ollut mitään oireita. "Kun tapasin tyttövauvani viikkoa myöhemmin, tiesin, että minun oli kutsuttava häntä Danielleksi sen fantastisen hoidon jälkeen, jota sain niin ihanalta hoitajalta." Davey oli työskennellyt Crowborough'ssa, East Sussexissa, mutta sairastui, kun hän vieraili vanhempiensa luona Blackpoolissa. Testit paljastivat, että hänellä oli Hellpin oireyhtymä, harvinainen maksan veren hyytymishäiriö, joka voi vaikuttaa raskaana oleviin naisiin. Tämä johti sepsikseen ja elinten vajaatoimintaan. McLardie, 33, sanoi: "Lisa oli niin huonossa kunnossa, ettemme tienneet, selviytyisikö hän tai vauva. "Kenelläkään ei ollut aavistustakaan, että Lisa oli raskaana - ei myöskään Lisalla itsellään." Hän lisäsi: "Kun Lisa kertoi minulle vauvan nimen, itkin, koska olin niin häkeltynyt." Danielle-vauva siirrettiin Royal Prestonin sairaalan vastasyntyneiden osastolle erikoishoitoon, ja hän asuu nyt äitinsä kanssa Blackpoolissa.</w:t>
      </w:r>
    </w:p>
    <w:p>
      <w:r>
        <w:rPr>
          <w:b/>
        </w:rPr>
        <w:t xml:space="preserve">Yhteenveto</w:t>
      </w:r>
    </w:p>
    <w:p>
      <w:r>
        <w:t xml:space="preserve">Äiti, joka sai tietää olevansa raskaana vasta, kun hän melkein kuoli sepsikseen, on palannut sairaalaan kiittämään hoitajaa, joka pelasti hänet ja hänen tyttärensä.</w:t>
      </w:r>
    </w:p>
    <w:p>
      <w:r>
        <w:rPr>
          <w:b/>
          <w:u w:val="single"/>
        </w:rPr>
        <w:t xml:space="preserve">Asiakirjan numero 33500</w:t>
      </w:r>
    </w:p>
    <w:p>
      <w:r>
        <w:t xml:space="preserve">Etelä-Afrikan poliisi murskasi sarvikuonon sarvirenkaan.</w:t>
      </w:r>
    </w:p>
    <w:p>
      <w:r>
        <w:t xml:space="preserve">Epäiltyihin kuuluu Limpopon maakunnassa toimiva liikemies ja kaksi eläinlääkäriä. Viranomaisen mukaan jengin väitetään lähettäneen sarvikuonon sarvia Aasian markkinoille. Yli 200 sarvikuonoa on tapettu sarvien vuoksi tämän vuoden alusta lähtien. Sarvikuonon sarvia myydään mustassa pörssissä ja niitä käytetään joissakin Aasian maissa lääkinnällisiin tarkoituksiin. "Tämä on valtava läpimurto meille, ja uskomme, että se toimii pelotteena ja viestinä mahdollisille salakuljettajille, että verkko sulkeutuu heidän toimintaansa", poliisin tiedottaja eversti Vish Naidoo sanoi BBC:lle. Ryhmä takavarikoi myös tuntemattoman määrän sarvikuonon sarvia Musinassa, Zimbabwen ja Etelä-Afrikan rajalla sijaitsevassa Musinassa, jossa se toimi. Eversti Naidoo sanoi, että epäillyt joutuvat vastaamaan syytteisiin, jotka liittyvät sarvikuonojen tappamiseen, myyntiin ja niiden ruhojen hävittämiseen. "Satoihin muihin tapauksiin" liittyvät miehet saapuvat keskiviikkona Musinan tuomioistuimeen. Etelä-Afrikka tiukensi hiljattain salametsästyksen vastaisia lakejaan, mutta viranomaisten mukaan ala kukoistaa maassa edelleen.</w:t>
      </w:r>
    </w:p>
    <w:p>
      <w:r>
        <w:rPr>
          <w:b/>
        </w:rPr>
        <w:t xml:space="preserve">Yhteenveto</w:t>
      </w:r>
    </w:p>
    <w:p>
      <w:r>
        <w:t xml:space="preserve">Yhdeksän ihmistä on pidätetty, ja heidän on määrä saapua keskiviikkona eteläafrikkalaiseen tuomioistuimeen, koska heidän väitetään osallistuneen sarvikuonojen salametsästysjärjestöön.</w:t>
      </w:r>
    </w:p>
    <w:p>
      <w:r>
        <w:rPr>
          <w:b/>
          <w:u w:val="single"/>
        </w:rPr>
        <w:t xml:space="preserve">Asiakirjan numero 33501</w:t>
      </w:r>
    </w:p>
    <w:p>
      <w:r>
        <w:t xml:space="preserve">Musgrove Parkin sairaalan toisen maailmansodan aikaiset osastot korvataan uusilla</w:t>
      </w:r>
    </w:p>
    <w:p>
      <w:r>
        <w:t xml:space="preserve">Tauntonissa sijaitsevan Musgrove Parkin sairaalan vanha rakennus oli tarkoitettu amerikkalaisten sotilaiden väliaikaiseksi sairaalaksi, mutta se on jäänyt käyttöön. Sairaalalle on myönnetty valtion laina, jonka avulla se voi maksaa uuden kolmikerroksisen keskuksen, johon tulee 112 yhden hengen huonetta. Rakennus korvaa viisi vanhinta osastoa. Sairaalan tiedottaja sanoi, että yhden hengen huoneet lopettavat sekasukupuolisen majoituksen. Töiden on määrä alkaa ensi vuoden alkukeväällä, ja ensimmäiset potilaat hoidetaan syksyllä.</w:t>
      </w:r>
    </w:p>
    <w:p>
      <w:r>
        <w:rPr>
          <w:b/>
        </w:rPr>
        <w:t xml:space="preserve">Yhteenveto</w:t>
      </w:r>
    </w:p>
    <w:p>
      <w:r>
        <w:t xml:space="preserve">Somersetissa sijaitseva sairaala aikoo käyttää 34 miljoonaa puntaa toisen maailmansodan aikaisen osaston korvaamiseen.</w:t>
      </w:r>
    </w:p>
    <w:p>
      <w:r>
        <w:rPr>
          <w:b/>
          <w:u w:val="single"/>
        </w:rPr>
        <w:t xml:space="preserve">Asiakirjan numero 33502</w:t>
      </w:r>
    </w:p>
    <w:p>
      <w:r>
        <w:t xml:space="preserve">Janet Commins: Commins: Miehen oikeudenkäynti vuoden 1976 murhasta lykkääntyy</w:t>
      </w:r>
    </w:p>
    <w:p>
      <w:r>
        <w:t xml:space="preserve">Stephen Anthony Houghin, 58, oli määrä aloittaa oikeudenkäynti tällä viikolla Mold Crown Courtissa. Oikeudenkäynnin alku maanantaina viivästyi kuitenkin, ja tuomari Lewis suostui määräämään uuden päivämäärän 26. kesäkuuta. Maes y Dre, Flint, on tunnustanut syyttömyytensä Janet Comminsin murhaan tammikuussa 1976. Hän kiistää myös syytteen raiskauksesta ja muusta seksuaalirikoksesta. Neiti Comminsin, 15, ruumis löydettiin pensasaidan alta koulun pelikentältä Flintissä. Yksi syy lykkäykseen oli se, että syyttäjä Elwen Evans QC ei ollut paikalla, koska hänen kerrottiin olleen sairaalassa yön yli. Tuomarille kerrottiin, että johtavat virkamiehet puhuisivat neiti Comminsin äidin kanssa selittääkseen, miksi oikeudenkäyntiä oli lykättävä.</w:t>
      </w:r>
    </w:p>
    <w:p>
      <w:r>
        <w:rPr>
          <w:b/>
        </w:rPr>
        <w:t xml:space="preserve">Yhteenveto</w:t>
      </w:r>
    </w:p>
    <w:p>
      <w:r>
        <w:t xml:space="preserve">Flintshireläisen koulutytön murhasta 40 vuotta sitten syytetyn miehen oikeudenkäyntiä on lykätty.</w:t>
      </w:r>
    </w:p>
    <w:p>
      <w:r>
        <w:rPr>
          <w:b/>
          <w:u w:val="single"/>
        </w:rPr>
        <w:t xml:space="preserve">Asiakirjan numero 33503</w:t>
      </w:r>
    </w:p>
    <w:p>
      <w:r>
        <w:t xml:space="preserve">The Village Bakery, Wrexham laajenee "50 uudella työpaikalla".</w:t>
      </w:r>
    </w:p>
    <w:p>
      <w:r>
        <w:t xml:space="preserve">Kymmenkunta oppisopimuspaikkaa on yksi niistä työpaikoista, joita lisätään The Village Bakery -yhtiön kolmeen toimipisteeseen Wrexhamin teollisuusalueella ja läheisessä Minerassa. Lisäys nostaa yrityksen työntekijämäärän 500:aan. Toimitusjohtaja Simon Thorpe sanoi, että yritys on "hyvin onnekas", koska se elää "jälleen merkittävän kasvun aikaa". Suunnitelma on erillään yrityksen viime vuonna Wrexhamin kaupunginvaltuustolle toimittamasta 16 miljoonan punnan suuruisesta "superleipomon" laajennusta koskevasta ehdotuksesta, johon liittyi 100 uutta työpaikkaa. Nykyisen laajennuksen oppisopimuskoulutuksen saa yrityksen 4 miljoonan punnan leipomoakatemiassa ja innovaatiokeskuksessa, jonka Walesin prinssi ja Cornwallin herttuatar avasivat virallisesti vuonna 2015.</w:t>
      </w:r>
    </w:p>
    <w:p>
      <w:r>
        <w:rPr>
          <w:b/>
        </w:rPr>
        <w:t xml:space="preserve">Yhteenveto</w:t>
      </w:r>
    </w:p>
    <w:p>
      <w:r>
        <w:t xml:space="preserve">Wrexhamin leipomo aikoo luoda 50 uutta työpaikkaa, jotta se selviytyisi "kasvavasta tilauskannasta".</w:t>
      </w:r>
    </w:p>
    <w:p>
      <w:r>
        <w:rPr>
          <w:b/>
          <w:u w:val="single"/>
        </w:rPr>
        <w:t xml:space="preserve">Asiakirjan numero 33504</w:t>
      </w:r>
    </w:p>
    <w:p>
      <w:r>
        <w:t xml:space="preserve">Kambodžan oppositiojohtaja Sam Rainsy eroaa tehtävästään</w:t>
      </w:r>
    </w:p>
    <w:p>
      <w:r>
        <w:t xml:space="preserve">Pääministeri Hun Sen ehdotti, että rikoksesta tuomittuja kielletään johtamasta poliittista puoluetta. Rainsy on joutunut useaan otteeseen oikeuteen hallituksen taholta, ja hän on parhaillaan ulkomailla välttääkseen kahden vuoden vankeustuomion kunnianloukkauksesta. Hänen Kambodžan kansallista pelastuspuoluettaan pidetään Kambodžaa vuodesta 1985 johtaneen Hun Senin tärkeimpänä haastajana. Rainsy ilmoitti erostaan sosiaalisessa mediassa, mutta sanoi: "Kaikissa olosuhteissa vaalin ja puolustan edelleen sydämessäni CNRP:n [Kambodžan kansallisen pelastuspuolueen] ihanteita." Hänen puolueensa on kuvannut häntä vastaan nostettuja kunnianloukkaussyytöksiä poliittisesti motivoituneiksi. CNRP saavutti vuoden 2013 kiistanalaisissa vaaleissa vahvan voiton saaden 55 paikkaa, kun Hun Senin puolue sai 68 paikkaa. Kambodžan seuraavat parlamenttivaalit on määrä järjestää vuonna 2018.</w:t>
      </w:r>
    </w:p>
    <w:p>
      <w:r>
        <w:rPr>
          <w:b/>
        </w:rPr>
        <w:t xml:space="preserve">Yhteenveto</w:t>
      </w:r>
    </w:p>
    <w:p>
      <w:r>
        <w:t xml:space="preserve">Kambodžan karismaattinen oppositiojohtaja Sam Rainsy sanoo eroavansa "puolueensa vuoksi".</w:t>
      </w:r>
    </w:p>
    <w:p>
      <w:r>
        <w:rPr>
          <w:b/>
          <w:u w:val="single"/>
        </w:rPr>
        <w:t xml:space="preserve">Asiakirjan numero 33505</w:t>
      </w:r>
    </w:p>
    <w:p>
      <w:r>
        <w:t xml:space="preserve">Yhdistyneen kuningaskunnan rakennussektori elpyi maaliskuussa</w:t>
      </w:r>
    </w:p>
    <w:p>
      <w:r>
        <w:t xml:space="preserve">Rakennustuotanto kasvoi 1,6 prosenttia viime vuoden vastaavaan kuukauteen verrattuna ja 3,9 prosenttia vuoden 2015 helmikuuhun verrattuna, kertoi Office for National Statistics. Yksityisen sektorin asuntorakentaminen kasvoi maaliskuussa 2,3 prosenttia viiden peräkkäisen supistumiskuukauden jälkeen. Yhdistyneen kuningaskunnan rakentamisen kasvu hidastui vuoden 2014 lopussa ja pysyi vaisuna tämän vuoden alussa. Kaiken kaikkiaan vuoden 2015 ensimmäisen neljänneksen tuotanto laski 1,1 prosenttia vuoden 2014 viimeiseen neljännekseen verrattuna. "Tammi- ja helmikuun aikana tapahtuneen tuotannon laskun jälkeen tämänpäiväiset luvut ovat rohkaisevia uutisia", sanoi Gareth Hird kiinteistökonsultti McBains Cooperista. "Olisi kuitenkin ennenaikaista kutsua tätä vielä elpymiseksi. Todennäköisesti se on tässä vaiheessa haurasta", hän sanoi.</w:t>
      </w:r>
    </w:p>
    <w:p>
      <w:r>
        <w:rPr>
          <w:b/>
        </w:rPr>
        <w:t xml:space="preserve">Yhteenveto</w:t>
      </w:r>
    </w:p>
    <w:p>
      <w:r>
        <w:t xml:space="preserve">Yhdistyneen kuningaskunnan rakentaminen piristyi maaliskuussa, mikä viittaa siihen, että ala on elpymässä vuoden 2015 hitaan alun jälkeen.</w:t>
      </w:r>
    </w:p>
    <w:p>
      <w:r>
        <w:rPr>
          <w:b/>
          <w:u w:val="single"/>
        </w:rPr>
        <w:t xml:space="preserve">Asiakirjan numero 33506</w:t>
      </w:r>
    </w:p>
    <w:p>
      <w:r>
        <w:t xml:space="preserve">Shropshiren palopäällikkö varoittaa lisää £ 1.3m leikkauksia</w:t>
      </w:r>
    </w:p>
    <w:p>
      <w:r>
        <w:t xml:space="preserve">Sen 20 miljoonan punnan vuosibudjetista on jo leikattu noin 3 miljoonaa puntaa, ja 60 virkaa lakkautetaan vuoteen 2014 mennessä. Raymondin mukaan 1 miljoona puntaa vastaa 10 paloaseman ylläpitokustannuksia, ja maakunnassa on yhteensä 23 paloasemaa. Hän sanoi: "Meillä oli edessämme vaikea haaste... mutta ylimääräinen miljoona puntaa lisää haastetta merkittävästi." Hän lisäsi: "Kehotan paloviranomaisen vaaleilla valittuja jäseniä aloittamaan kuulemisen keväällä, jotta meillä olisi riittävästi aikaa tehdä nämä vaikeat vähennykset." Hän lisäsi: "Paloviranomaisen jäsenet voivat aloittaa kuulemisen keväällä, jotta meillä olisi riittävästi aikaa tehdä nämä vaikeat vähennykset." Yleisöltä kysytään myös, ovatko he valmiita maksamaan enemmän kunnallisveroa palvelujen säilyttämiseksi. Apulaispalopäällikkö John Redmond sanoi: "Meille on tärkeää tarjota palvelua, mutta meidän on tarkasteltava, miten voimme tarjota sitä rahoituksen valossa, ja leikattava vaatteitamme sen mukaisesti. "On liian aikaista sanoa, mikä vaikutus on tarkalleen, ja olemme erittäin halukkaita pitämään kattavuuden tason, joka meillä on ollut, mutta se riippuu siitä, miten vähennys vaikuttaa meihin." Palvelu on jo tehnyt 10 prosentin vähennyksen palomiehiin ja tukihenkilöstöön ja 25 prosentin vähennyksen johtaviin upseereihin.</w:t>
      </w:r>
    </w:p>
    <w:p>
      <w:r>
        <w:rPr>
          <w:b/>
        </w:rPr>
        <w:t xml:space="preserve">Yhteenveto</w:t>
      </w:r>
    </w:p>
    <w:p>
      <w:r>
        <w:t xml:space="preserve">Shropshiren palo- ja pelastuspalvelun palopäällikkö Paul Raymond sanoo, että etulinjan palveluihin kohdistuu todennäköisesti toinen 1,3 miljoonan punnan leikkaus.</w:t>
      </w:r>
    </w:p>
    <w:p>
      <w:r>
        <w:rPr>
          <w:b/>
          <w:u w:val="single"/>
        </w:rPr>
        <w:t xml:space="preserve">Asiakirjan numero 33507</w:t>
      </w:r>
    </w:p>
    <w:p>
      <w:r>
        <w:t xml:space="preserve">Potashin maakunta vaatii BHP:n tarjouksen estämistä.</w:t>
      </w:r>
    </w:p>
    <w:p>
      <w:r>
        <w:t xml:space="preserve">Provinssin pääministerin mukaan yritysosto ei ollut Saskatchewanin tai Kanadan etujen mukaista. Viime kuussa Potash pyysi yhdysvaltalaista tuomioistuinta estämään ostotarjouksen. Anglo-australialainen kaivoskonserni tarjosi elokuussa yrityksestä 39 miljardia dollaria (25 miljardia puntaa). Strategiset edut "Saskatchewanin perheiden työpaikkojen ja hallituksen tuloilla rahoitetun elämänlaadun vuoksi meidän on sanottava ei tälle vihamieliselle yrityskaupalle", sanoi maakunnan pääministeri Brad Wall. "Tämä ei ole normaali markkinakauppa tai normaali yritysosto. Tietojemme mukaan yrityskauppojen historiassa ei ole ollut sellaista yrityskauppaa, jossa on kyse lähes kolmanneksesta maailman tarjonnasta niinkin strategisesti tärkeässä asiassa kuin potaskaa." Kanadan hallituksen on nyt päätettävä, estääkö se kaupan. Kanadan pääministeri Stephen Harper on sanonut, että hänen hallituksensa voi estää yritysoston, jos siitä ei ole Kanadalle "nettohyötyä". Potash Corporation pyysi viime kuussa Chicagossa sijaitsevaa Yhdysvaltain piirituomioistuinta estämään ostotarjouksen BHP:n "väärien lausuntojen ja puolitotuuksien" perusteella. BHP:n mukaan kanne oli "täysin perusteeton". Kaliumia - yleisnimitys erilaisille kaliumyhdisteille ja kaliumia sisältäville materiaaleille - käytetään lannoitteiden tuotannossa maailmanlaajuisesti.</w:t>
      </w:r>
    </w:p>
    <w:p>
      <w:r>
        <w:rPr>
          <w:b/>
        </w:rPr>
        <w:t xml:space="preserve">Yhteenveto</w:t>
      </w:r>
    </w:p>
    <w:p>
      <w:r>
        <w:t xml:space="preserve">Saskatchewanin maakunta, jossa Potash Corporation sijaitsee, on pyytänyt Kanadan hallitusta estämään kaivosjätti BHP Billitonin vihamielisen tarjouksen lannoitekonsernista.</w:t>
      </w:r>
    </w:p>
    <w:p>
      <w:r>
        <w:rPr>
          <w:b/>
          <w:u w:val="single"/>
        </w:rPr>
        <w:t xml:space="preserve">Asiakirjan numero 33508</w:t>
      </w:r>
    </w:p>
    <w:p>
      <w:r>
        <w:t xml:space="preserve">Unkarin kansannousun vuosipäivää vietetään kilpailevilla mielenosoituksilla</w:t>
      </w:r>
    </w:p>
    <w:p>
      <w:r>
        <w:t xml:space="preserve">Vaikka monet lähtivät kaduille muistamaan uhreja, tapahtumia hallitsi puoluepolitiikka. Konservatiivinen pääministeri Viktor Orban vertasi vastustajiaan kansannousun pettureihin, kun taas oppositio vaati Orbanin erottamista. Unkarissa on määrä järjestää vaalit ensi vuonna. BBC:n Nick Thorpe Unkarista kertoi, että suurin väkijoukko kokoontui Heroes-aukiolle kuuntelemaan, kun Orban haukkui "kotimaisia pettureita" ja "ulkomaisia keinottelijoita". Orban vertasi oppositiopuolueita niihin, jotka pettivät vallankumouksen 57 vuotta sitten, ja vertasi neuvostojoukkoja tämän päivän ulkomaisiin pankkeihin ja keinottelijoihin. Toisessa mielenosoituksessa Tonavan rannalla noin 20 000 ihmistä kuuli vasemmistolaisten ja liberaalien puolueiden johtajien vaativan Orbanin hallituksen syrjäyttämistä. Samaan aikaan kaupungin keskustassa äärioikeistolainen Jobbik-puolue haukkui sekä hallitusta että muita oppositiopuolueita. Kirjeenvaihtajamme mukaan monet ihmiset yrittivät sivuuttaa puoluepoliittiset tapahtumat ja muistaa kansannousun uhreja - niitä, jotka kaatuivat barrikadeilla tai jotka teloitettiin tai vangittiin kansannousun murskaamisen jälkeen. Vuoden 1956 tapahtumista tuli kylmän sodan pysyvä symboli. Unkari julisti lokakuun 23. päivän kansalliseksi juhlapäiväksi sen jälkeen, kun demokratia palautettiin Unkariin vuonna 1990. Orban on pystynyt ajamaan läpi muutoksia Unkarin perustuslakiin, koska hänen Fidesz-puolueellaan ja sen liittolaisilla on vuoden 2010 vaalien jälkeen parlamentissa kahden kolmasosan enemmistö. Kriitikot ovat kuitenkin syyttäneet häntä demokraattisten oikeuksien heikentämisestä.</w:t>
      </w:r>
    </w:p>
    <w:p>
      <w:r>
        <w:rPr>
          <w:b/>
        </w:rPr>
        <w:t xml:space="preserve">Yhteenveto</w:t>
      </w:r>
    </w:p>
    <w:p>
      <w:r>
        <w:t xml:space="preserve">Kymmenettuhannet ihmiset ovat osallistuneet Unkarin pääkaupungissa Budapestissa kilpaileviin mielenosoituksiin vuoden 1956 Neuvostoliiton vastaisen kansannousun vuosipäivän kunniaksi.</w:t>
      </w:r>
    </w:p>
    <w:p>
      <w:r>
        <w:rPr>
          <w:b/>
          <w:u w:val="single"/>
        </w:rPr>
        <w:t xml:space="preserve">Asiakirjan numero 33509</w:t>
      </w:r>
    </w:p>
    <w:p>
      <w:r>
        <w:t xml:space="preserve">Isle of Man TT: vuoden 1907 voittajan pullohopea myytiin 25 000 punnalla.</w:t>
      </w:r>
    </w:p>
    <w:p>
      <w:r>
        <w:t xml:space="preserve">Hopeapullo annettiin birminghamilaiselle Harry "Rem" Fowlerille hänen voitettuaan kaksisylinterisen luokan vuonna 1907. Voitto, joka ajettiin Norton-moottoripyörällä, jonka voimanlähteenä oli viiden hevosvoiman Peugeot-moottori, oli 25-vuotiaan miehen ensimmäinen ja ainoa TT-voitto. Huutokauppayhtiö Bonhamsin tiedottaja sanoi, että TT-muistoesineitä ei ole sen merkittävämpiä. Pulloon kaiverrettu kaiverrus paljastaa, että Birminghamin moottoripyöräkerho lahjoitti sen Fowlerille "parhaasta suorituksesta" vuonna 1907. Bonham's kertoi, että sen oli ostanut yksityinen ostaja. Fowler oli ammattinsa puolesta taitava työkaluntekijä, joka oli jo kilpaillut moottoripyöräkilpailuissa ennen kuin hän päätti osallistua ensimmäiseen TT-kisaan. Koska hänellä ei ollut sopivaa konetta, hän osti Nortonin koneen suoraan Bracebridge Streetin tehtaalta käytettäväksi kilpailussa. Hän voitti 10 kierroksen mittaisen hiekkatiekilpailun neljässä tunnissa ja 20 minuutissa 28. toukokuuta 1907, ja hänen keskinopeutensa oli noin 57 kilometriä tunnissa. Kilpailu oli toinen ensimmäiseen TT-tapahtumaan osallistuneista kahdesta - toisen, yksisylinterisen luokan kilpailun voitti lontoolainen Charlie Collier.</w:t>
      </w:r>
    </w:p>
    <w:p>
      <w:r>
        <w:rPr>
          <w:b/>
        </w:rPr>
        <w:t xml:space="preserve">Yhteenveto</w:t>
      </w:r>
    </w:p>
    <w:p>
      <w:r>
        <w:t xml:space="preserve">Yhden ensimmäisen Isle of Manin TT-kilpailun voittajalle lahjoitettu lonkkapullo on myyty huutokaupassa 25 000 punnalla.</w:t>
      </w:r>
    </w:p>
    <w:p>
      <w:r>
        <w:rPr>
          <w:b/>
          <w:u w:val="single"/>
        </w:rPr>
        <w:t xml:space="preserve">Asiakirjan numero 33510</w:t>
      </w:r>
    </w:p>
    <w:p>
      <w:r>
        <w:t xml:space="preserve">UNP:n toisinajattelijat etsivät uutta johtoa</w:t>
      </w:r>
    </w:p>
    <w:p>
      <w:r>
        <w:t xml:space="preserve">Colombossa pidetyssä tiedotustilaisuudessa parlamentin jäsen ja työvaliokunnan jäsen Dayasiri Jayasekara puhui Premadasasta "uutena johtajanamme". Hän kehotti UNP:tä ja oppositiojohtajaa Ranil Wickramasinghea ja puolueen vanhempia henkilöitä tasoittamaan tietä uudelle sukupolvelle, jotta puolue vahvistuisi tulevissa paikallisvaaleissa. "Näemme Sajith Premadasan johtajana, joka voi tehdä UNP:stä jälleen kerran voittajan", hän sanoi. "Parempi paikka" Puhuessaan tiedotusvälineille lauantaina Premadasa sanoi, että hänen puolueensa velvollisuus on auttaa maan keskiluokkaa, alempaa keskiluokkaa ja sodasta kärsiviä. "UNP:n tavoitteena on tehdä Sri Lankasta parempi paikka huomista varten, entisen presidentin R. Premadasan poika Premadasa sanoi. Myös UNP:n mediatiedottaja, kansanedustaja Gayantha Karunathilake ilmaisi tukensa Premadasalle. Kansanedustaja Rosy Senanayake ilmaisi tukensa, ja kansanedustaja Harsha de Silva sanoi, että on tärkeää edetä eteenpäin ja samalla yhdistää puolue. UNP hyväksyi hiljattain puoluekokoukseen tehdyt muutokset, jotka mahdollistavat sen, että WC:n jäsenet voivat valita uudet viranhaltijat, mukaan lukien puolueen johtajan, 120 päivän kuluessa sopimuksen hyväksymisestä. WC:n jäseniä on 87, joista monet ovat mediatietojen mukaan parlamentaarikkoja.</w:t>
      </w:r>
    </w:p>
    <w:p>
      <w:r>
        <w:rPr>
          <w:b/>
        </w:rPr>
        <w:t xml:space="preserve">Yhteenveto</w:t>
      </w:r>
    </w:p>
    <w:p>
      <w:r>
        <w:t xml:space="preserve">Toisinajattelevat UNP:n parlamentaarikot ovat ilmoittaneet puoluejohtajalle, että Sajith Premadasa on nimitettävä pikaisesti uudeksi johtajaksi puolueen nuorentamiseksi.</w:t>
      </w:r>
    </w:p>
    <w:p>
      <w:r>
        <w:rPr>
          <w:b/>
          <w:u w:val="single"/>
        </w:rPr>
        <w:t xml:space="preserve">Asiakirjan numero 33511</w:t>
      </w:r>
    </w:p>
    <w:p>
      <w:r>
        <w:t xml:space="preserve">Covid Skotlannissa: Verkostokysymykset haastavat etäopiskelun</w:t>
      </w:r>
    </w:p>
    <w:p>
      <w:r>
        <w:t xml:space="preserve">Highland Councilin raportin mukaan vahinkoalueisiin kuuluivat Foyers ja Dores, osa Caithnessin, Black Islen ja Skyen alueista sekä Ardnamurchanin ja Knoydartin niemimaat. Myös Cannan, Eiggin, Rumin ja Muckin lapset kohtaavat samanlaisia haasteita. Raportin mukaan paikalliset koulut varmistavat, että oppilailla on käytettävissään oppimateriaalia. Sen mukaan jotkut perheet maksavat myös satelliittisopimuksia yhteysongelmien ratkaisemiseksi. Covid-pandemian vuoksi suurin osa Highlandsin oppilaista, kuten muuallakin Skotlannissa, saa opetusta kotona - etäopetuksen avulla. Highland Councilin koulutusvaliokunnan ensi viikolla pidettävälle kokoukselle laaditun raportin mukaan verkko-opiskelu ei ollut mahdollista joissakin paikoissa, koska verkon kattavuus oli olematon. Raportin mukaan luotettavien ja turvallisten palvelujen tarjoaminen edellyttää "merkittäviä investointeja". Raportissa korostetaan kuitenkin myös sitä, että suuri määrä alueen oppilaista voi hyötyä etäopiskelusta, koska Highland Council on investoinut koulujen teknologiaan viimeisten viiden vuoden aikana, muun muassa tuhansiin Chromebook-tietokoneisiin. Paikallisviranomainen on myös saanut Skotlannin hallituksen avustusta uusien Chromebookien ostamiseen. Resursseja oppijoiden, opettajien ja vanhempien tukemiseksi lukituksen aikana.</w:t>
      </w:r>
    </w:p>
    <w:p>
      <w:r>
        <w:rPr>
          <w:b/>
        </w:rPr>
        <w:t xml:space="preserve">Yhteenveto</w:t>
      </w:r>
    </w:p>
    <w:p>
      <w:r>
        <w:t xml:space="preserve">Joissakin Highlandsin maaseutualueilla oppilailla on haasteita kotona oppimisessa, koska laajakaistan tai matkapuhelimen kuuluvuus on heikko tai "olematon".</w:t>
      </w:r>
    </w:p>
    <w:p>
      <w:r>
        <w:rPr>
          <w:b/>
          <w:u w:val="single"/>
        </w:rPr>
        <w:t xml:space="preserve">Asiakirjan numero 33512</w:t>
      </w:r>
    </w:p>
    <w:p>
      <w:r>
        <w:t xml:space="preserve">NYSE: Näin Twitter reagoi New Yorkin pörssin "häiriöön</w:t>
      </w:r>
    </w:p>
    <w:p>
      <w:r>
        <w:t xml:space="preserve">Uutiset NYSE:n sulkemisesta tulivat julki noin klo 11:30 ET (15:30 GMT) - vain tunteja sen jälkeen, kun yhdysvaltalainen lentoyhtiö United Airlines oli keskeyttänyt kaikki lentonsa määrittelemättömän tietokoneongelman vuoksi. Sattumaa? Luultavasti. Mutta sitten myös Wall Street Journalin verkkosivut kaatuivat. Hysteriaa, paniikkia ja huonoja vitsejä. Onneksi New Yorkissa oli paljon ihmisiä, jotka pystyivät tarkistamaan, miten muualla kaupungissa meni: Mitä tapahtui? Olisiko se voinut johtua kasvavasta tarpeesta ladata matkapuhelimiamme? Vai oliko NYSE:hen murtauduttu? Olihan hakkeriryhmä Anonymous twiitannut tämän juuri eilen: Mutta NYSE yritti nopeasti torjua nämä huhut: Tietenkin, jos olet epävarma, syytä aina tietotekniikkatyyppejä: Klassiseen Twitter-tyyliin kaikki alkoivat vitsailla samalla tavalla: Onneksi oli muutama kekseliäämpi Twitter-koomikko: [Hämmentynyt? Katso tästä] Ennen pitkää kaikki alkoivat suunnitella seuraavia siirtojaan: Mutta juuri kun asiat alkoivat olla jännittäviä, kaikki oli ohi: Ajattele silti niitä, jotka jäivät kiinni Glitch-keskiviikkoon:</w:t>
      </w:r>
    </w:p>
    <w:p>
      <w:r>
        <w:rPr>
          <w:b/>
        </w:rPr>
        <w:t xml:space="preserve">Yhteenveto</w:t>
      </w:r>
    </w:p>
    <w:p>
      <w:r>
        <w:t xml:space="preserve">Kaupankäynti New Yorkin pörssissä (NYSE) keskeytettiin keskiviikkona "teknisen ongelman" vuoksi, mutta se ei estänyt Twitter-käyttäjiä julistamasta sitä merkiksi maailmanlopusta.</w:t>
      </w:r>
    </w:p>
    <w:p>
      <w:r>
        <w:rPr>
          <w:b/>
          <w:u w:val="single"/>
        </w:rPr>
        <w:t xml:space="preserve">Asiakirjan numero 33513</w:t>
      </w:r>
    </w:p>
    <w:p>
      <w:r>
        <w:t xml:space="preserve">Norfolkin rannikolla sijaitsevia Happisburghin koteja aiotaan purkaa</w:t>
      </w:r>
    </w:p>
    <w:p>
      <w:r>
        <w:t xml:space="preserve">Happisburghin Beach Roadilla sijaitsevat kodit tuhoutuvat sen jälkeen, kun asukkaat hyväksyivät North Norfolkin piirineuvoston korvauksen muutosta varten. Purkaminen tarkoittaa, että eroosiosta kärsivälle tielle jää vain kolme kotia, joista yksi on pysyvästi asuttu. Neuvosto on myös järjestänyt, että läheiset tarpeettomiksi jääneet RNLI- ja rannikkovartioston rakennukset puretaan. Purkamisen jälkeen alue, jolla talot sijaitsivat, sekä vanha parkkipaikka ja viereinen maa-alue maisemoidaan ja tehdään julkiseksi avoimeksi alueeksi, neuvosto sanoi. Tiistaina alkavien purkutöiden odotetaan kestävän kolme kuukautta.</w:t>
      </w:r>
    </w:p>
    <w:p>
      <w:r>
        <w:rPr>
          <w:b/>
        </w:rPr>
        <w:t xml:space="preserve">Yhteenveto</w:t>
      </w:r>
    </w:p>
    <w:p>
      <w:r>
        <w:t xml:space="preserve">Yhdeksän taloa Pohjois-Norfolkin rannikolla, jotka ovat vähällä pudota mereen, aiotaan purkaa.</w:t>
      </w:r>
    </w:p>
    <w:p>
      <w:r>
        <w:rPr>
          <w:b/>
          <w:u w:val="single"/>
        </w:rPr>
        <w:t xml:space="preserve">Asiakirjan numero 33514</w:t>
      </w:r>
    </w:p>
    <w:p>
      <w:r>
        <w:t xml:space="preserve">Tulvavaroitus, kun Walesiin ennustetaan rankkasateita</w:t>
      </w:r>
    </w:p>
    <w:p>
      <w:r>
        <w:t xml:space="preserve">Se on aikaistanut keltaista säävaroitusta torstaina kello 09.00 GMT viikonloppuun asti. Suurin osa Pohjois-, Keski- ja Etelä-Walesista kuuluu säävaroituksen piiriin. Natural Resources Wales (NRW) varoitti, että rannikkoalueet, Snowdonia ja Ceredigionin pohjoisosat voivat joutua koville, ja että jopa 95 kilometrin tuntinopeuteen nousevien tuulenpuuskien vuoksi voi syntyä suuria aaltoja. Myös paikalliset tulvat voivat vaikuttaa teihin. Ilmatieteen laitoksen mukaan odotettavissa on "rankkasateiden jaksoja", ja Pohjois-Walesissa on odotettavissa jopa 150 millimetrin sademäärät. "Ennustetut rankkasateet aiheuttavat todennäköisesti tulvia koko maassa lähipäivinä", sanoi Gary White, NRW:n taktinen johtaja. Porthcawlissa sijaitseva Royal National Lifeboat Institution on puolestaan varoittanut ihmisiä välttämään alttiita rannikkoalueita tulevina päivinä.</w:t>
      </w:r>
    </w:p>
    <w:p>
      <w:r>
        <w:rPr>
          <w:b/>
        </w:rPr>
        <w:t xml:space="preserve">Yhteenveto</w:t>
      </w:r>
    </w:p>
    <w:p>
      <w:r>
        <w:t xml:space="preserve">Rankkasateet Walesissa voivat johtaa tulviin ja häiriöihin matkustamisessa, Met Office on ilmoittanut.</w:t>
      </w:r>
    </w:p>
    <w:p>
      <w:r>
        <w:rPr>
          <w:b/>
          <w:u w:val="single"/>
        </w:rPr>
        <w:t xml:space="preserve">Asiakirjan numero 33515</w:t>
      </w:r>
    </w:p>
    <w:p>
      <w:r>
        <w:t xml:space="preserve">Devonissa nähty mehiläisiä tappava aasialainen hornet aiheuttaa hälytyksen.</w:t>
      </w:r>
    </w:p>
    <w:p>
      <w:r>
        <w:t xml:space="preserve">Kansallisen mehiläisyksikön mukaan hornet havaittiin Woolacombessa, ja se tuhosi pesiä alueella. Ympäristöministeriön (Defra) mukaan laji voi aiheuttaa vakavaa vahinkoa mehiläisyhdyskunnille. Se havaittiin Brittein saarilla ensimmäisen kerran viime vuonna Jerseyssä, ja sitä on nähty myös Tetburyssa Gloucestershiressä ja Mendip Hillsissä Pohjois-Somersetissä. Hornet havaittiin mehiläistarhalla, jossa pidetään mehiläispesiä, Woolacombessa. Ne ovat yleisiä laajoilla alueilla Euroopassa, eivätkä ne aiheuta ihmisille muuta vaaraa kuin mehiläisen kaltaisen pistoksen, mutta ne voivat tuhota mehiläisyhdyskuntia. Devonin tapauksen hillitsemiseksi tehdään muun muassa seuraavia töitä: Ihmiset voivat ladata ilmaisen Asian Hornet Watch -sovelluksen ilmoittaakseen mahdollisista havainnoista ja lähettää kuvia epäilyttävistä hyönteisistä National Bee Unitin asiantuntijoille.</w:t>
      </w:r>
    </w:p>
    <w:p>
      <w:r>
        <w:rPr>
          <w:b/>
        </w:rPr>
        <w:t xml:space="preserve">Yhteenveto</w:t>
      </w:r>
    </w:p>
    <w:p>
      <w:r>
        <w:t xml:space="preserve">Hunajamehiläisiä saalistavien aasialaisten hornetien pelätään levinneen Devoniin, kuten viranomaiset ovat vahvistaneet.</w:t>
      </w:r>
    </w:p>
    <w:p>
      <w:r>
        <w:rPr>
          <w:b/>
          <w:u w:val="single"/>
        </w:rPr>
        <w:t xml:space="preserve">Asiakirjan numero 33516</w:t>
      </w:r>
    </w:p>
    <w:p>
      <w:r>
        <w:t xml:space="preserve">Junapalo pysäyttää Eurostar-liikenteen Kanaalin tunnelissa</w:t>
      </w:r>
    </w:p>
    <w:p>
      <w:r>
        <w:t xml:space="preserve">Eurotunnelin tiedottajan John Keefen mukaan kaikki junaliikenne pohjoistunnelissa keskeytettiin, kun ranskalaiset palomiehet hoitivat onnettomuutta. Tavarajuna ohjattiin välittömästi hätäsivuraiteelle. Kukaan ei loukkaantunut, ja kaikki junassa olleet evakuoitiin turvallisesti, tiedottaja lisäsi. Keskeytys vaikutti Eurostarin matkustajajunaliikenteeseen sekä Lontoon ja Pariisin ja Brysselin väliseen tavaraliikenteeseen. Tavarajuna, joka kärsi onnettomuudesta, oli raskaiden tavarankuljetusajoneuvojen sukkulajuna, joka oli matkalla Folkestonesta Englannista Coquellesiin Ranskaan, Keefe kertoi. 'Auto paloi' Näyttää siltä, että autonkuljetusvaunu syttyi palamaan tavarajunan takaosassa, Eurotunnelin lähde sanoi nimettömänä pysyttelevän. Irlannin yleisradioyhtiön RTE:n Eurooppa-kirjeenvaihtaja Paul Cunningham näki tulipalon Lontooseen matkalla olleesta Eurostar-matkustajajunasta, joka odotti pääsyä tunneliin Ranskan päässä. Hän kuvaili Twitterissä dramaattisissa päivityksissä, miten junat ohittivat toisensa. "Juna poistuu Kanaalitunnelista, jonka vaunu on tulessa, kun se on siirtimessä", hän kirjoitti. "Siirtoautossa ollut liekehtivä salonki ohitti Eurostarimme 20 metrin säteellä. Ei varsinaisesti rauhoittavaa! "Lähimpänä siirtovaunun ohjaamoa ollut auto oli liekeissä. Sen takana oli 2 muuta autoa - joista toinen näytti myös syttyvän tuleen." Myöhemmin hän twiittasi, että hänen kanssamatkustajansa olivat pysyneet "rauhallisina ja hyväntuulisina" matkan viivästymisestä huolimatta.</w:t>
      </w:r>
    </w:p>
    <w:p>
      <w:r>
        <w:rPr>
          <w:b/>
        </w:rPr>
        <w:t xml:space="preserve">Yhteenveto</w:t>
      </w:r>
    </w:p>
    <w:p>
      <w:r>
        <w:t xml:space="preserve">Junaliikenne Kanaalin tunnelissa on aloitettu uudelleen sen jälkeen, kun Ranskan puolella sattunut tavarajunan tulipalo aiheutti liikenteen keskeytymisen, kertoo liikennöitsijä.</w:t>
      </w:r>
    </w:p>
    <w:p>
      <w:r>
        <w:rPr>
          <w:b/>
          <w:u w:val="single"/>
        </w:rPr>
        <w:t xml:space="preserve">Asiakirjan numero 33517</w:t>
      </w:r>
    </w:p>
    <w:p>
      <w:r>
        <w:t xml:space="preserve">Coronavirus: Oxford Brookes vahvistaa 30 tapausta</w:t>
      </w:r>
    </w:p>
    <w:p>
      <w:r>
        <w:t xml:space="preserve">Oxford Brookesin yliopiston mukaan "suurin osa" näistä tapauksista oli "jäljitetty sosiaalisiin tapaamisiin". Se kertoi antaneensa 12. syyskuuta jälkeen noin 150 kiinteää rangaistusta opiskelijoille "asuntoloissa tapahtuneista rikkomuksista". Opetus yliopistossa jatkui maanantaina. Oxford Brookesin yliopiston kansliapäällikkö Brendan Casey sanoi valtuutetuille lähettämässään ja BBC:n näkemässä lausunnossa, että yliopisto on "nopeuttanut opiskelijoiden käyttäytymiskäsittelyä niiden opiskelijoiden osalta, jotka ovat syyllistyneet toistuvasti rikkomuksiin". Viime viikolla vararehtori Alistair Fitt varoitti, että opiskelijat voidaan hyllyttää tai erottaa, jos kokoontumiset toistuvat. Tuolloin yliopisto vahvisti, että se käsitteli "pientä mutta kasvavaa määrää vahvistettuja koronavirustapauksia". Oxford Brookesin yliopistossa on noin 17 000 opiskelijaa. Oxfordin yliopiston, jossa on noin 24 000 opiskelijaa, on määrä aloittaa opetus uudelleen 11. lokakuuta.</w:t>
      </w:r>
    </w:p>
    <w:p>
      <w:r>
        <w:rPr>
          <w:b/>
        </w:rPr>
        <w:t xml:space="preserve">Yhteenveto</w:t>
      </w:r>
    </w:p>
    <w:p>
      <w:r>
        <w:t xml:space="preserve">Yliopiston mukaan kolmekymmentä opiskelijaa on sairastunut koronavirukseen viime viikon aikana sen jälkeen, kun asuntoloiden ulkopuolella järjestettiin juhlia.</w:t>
      </w:r>
    </w:p>
    <w:p>
      <w:r>
        <w:rPr>
          <w:b/>
          <w:u w:val="single"/>
        </w:rPr>
        <w:t xml:space="preserve">Asiakirjan numero 33518</w:t>
      </w:r>
    </w:p>
    <w:p>
      <w:r>
        <w:t xml:space="preserve">Etelä-Afrikan Puddles-klovni voitti oikeusjutun FHM:ää vastaan</w:t>
      </w:r>
    </w:p>
    <w:p>
      <w:r>
        <w:t xml:space="preserve">Tuomioistuin päätti, että FHM käytti Puddles-klovnina tunnetun Pudneyn kuvaa "tarkoituksellisesti ja pahantahtoisesti". Tuomioistuin myönsi Pudneylle, joka on toiminut klovnina noin 30 vuotta, 6 000 dollarin (3 900 punnan) vahingonkorvaukset. Hän kertoi BBC:lle haastaneensa FHM:n oikeuteen puolustaakseen "ammattia, jonka on tarkoitus olla hyvin arvostettu". FHM ei ole kommentoinut asiaa. "Negatiivinen vaikutus" FHM:n Etelä-Afrikan painos käytti Pudneyn kuvaa vuonna 2007 artikkelin yhteydessä, jossa sanottiin, että klovnit ja autonvartijat muistuttavat usein "aikuisia miehiä, joilla on pitkäaikaiset tik-käyttäytymiset [paikallinen sana kuvaamaan kristallimetamfetamiinia], ja jotka ovat pukeutuneet kuin helvetin transvestiitit". Länsi-Kapin korkein oikeus päätti, että FHM oli rikkonut sopimustaan Masterfile Corporationin kanssa, jonka tietokannasta se oli ottanut kuvan, käyttämällä kuvaa "tarkoituksellisesti ja pahantahtoisesti", Etelä-Afrikan Cape Times -sanomalehti kertoo. Pudney kertoi BBC:lle olevansa tyytyväinen voitettuaan jutun noin viisi vuotta kestäneen taistelun jälkeen. "Minulle kyse ei ollut rahasta, vaan alan ja taiteilijoiden suojelemisesta tulevaisuudessa", hän sanoi. "Uskoin siihen, minkä puolesta taistelin. Se on ollut mielenkiintoinen ja haastava kokemus." Pudneyn asianajaja Sean Rapaport sanoi, että "kuva ei yksinään ole herjaava", Cape Times kertoo. "Negatiivinen vaikutus tulee asiayhteydestä, kun ihmiset ottavat lehden käteensä ja tunnistavat hänet", Rapaportin mukaan.</w:t>
      </w:r>
    </w:p>
    <w:p>
      <w:r>
        <w:rPr>
          <w:b/>
        </w:rPr>
        <w:t xml:space="preserve">Yhteenveto</w:t>
      </w:r>
    </w:p>
    <w:p>
      <w:r>
        <w:t xml:space="preserve">Eteläafrikkalainen klovni Norman Pudney on voittanut kunnianloukkauskanteen miestenlehti FHM:ää vastaan sen jälkeen, kun se oli painanut hänen kuvansa yhdessä raportin kanssa, jossa narreja verrattiin ristiinpukeutuviin narkomaaneihin.</w:t>
      </w:r>
    </w:p>
    <w:p>
      <w:r>
        <w:rPr>
          <w:b/>
          <w:u w:val="single"/>
        </w:rPr>
        <w:t xml:space="preserve">Asiakirjan numero 33519</w:t>
      </w:r>
    </w:p>
    <w:p>
      <w:r>
        <w:t xml:space="preserve">Thanetin kaupunginvaltuutettu Mike Harrison kiistää homofobisen Facebook-kirjoituksen.</w:t>
      </w:r>
    </w:p>
    <w:p>
      <w:r>
        <w:t xml:space="preserve">Thanetin kaupunginvaltuutettu Mike Harrisonia syytettiin törkeästä käytösrikkomuksesta, josta syytti Tory-neuvoston johtaja Bob Bayford. Ian Driver, johon kommenttien uskottiin viittaavan, on ilmoittanut tekevänsä virallisen valituksen. Harrison sanoi, että hänen Facebook-tililleen oli murtauduttu, jotta hänet saataisiin huonoon valoon. "Vahvat mielipiteet" Hän sanoi: Harrison sanoi: "Olen tunnettu siitä, että minulla on vahvoja mielipiteitä ja että ilmaisen ne, mutta vahvojen mielipiteiden ilmaisemiseen on omat tapansa, enkä käyttäisi tuollaista kieltä julkisella foorumilla". Ja hän lisäsi: "Minusta se on vain yritys mustamaalata minua." Harrison kirjoitti Facebookissa myös kommentin, jonka mukaan huomautukset oli lisätty kalastusta koskevaan keskusteluun. Kantelun herättäneissä huomautuksissa käytettiin ilmeisesti loukkaavia kommentteja valiokunnan tulevasta puheenjohtajasta, ja ne tehtiin julkisella foorumilla. Harrisonin viestissä hän sanoi, että hän uskoi, että häntä oli ehkä "fraped" - termi, jolla tarkoitetaan sitä, kun joku muokkaa Facebookia ilman lupaa. Hän sanoi: "Olen nähnyt kopion siitä, minkä väitetään olevan osa minun ja ystäväni välistä keskustelua täällä. "Keskustelemme kalastuksesta (mitä muuta), grilliruoasta ja tulevasta lomastani, miksi ihmeessä lisäsin yhtäkkiä tuohon keskusteluun joitakin melko epämiellyttäviä huomautuksia?" Bayford on lähettänyt kolmelle Thanetin kaupunginvaltuutetulle kirjeen, jossa vaaditaan "välittömiä ja päättäväisiä toimia" tapauksen johdosta, jotta he osoittaisivat sitoutumisensa tasa-arvokysymyksiin ja hyväksyttäviin käyttäytymisnormeihin.</w:t>
      </w:r>
    </w:p>
    <w:p>
      <w:r>
        <w:rPr>
          <w:b/>
        </w:rPr>
        <w:t xml:space="preserve">Yhteenveto</w:t>
      </w:r>
    </w:p>
    <w:p>
      <w:r>
        <w:t xml:space="preserve">Kentin kaupunginvaltuutettua on syytetty siitä, että hän käytti loukkaavaa ja homofobista kieltä eräästä valtuustokollegastaan sosiaalisessa verkostossa Facebookissa.</w:t>
      </w:r>
    </w:p>
    <w:p>
      <w:r>
        <w:rPr>
          <w:b/>
          <w:u w:val="single"/>
        </w:rPr>
        <w:t xml:space="preserve">Asiakirjan numero 33520</w:t>
      </w:r>
    </w:p>
    <w:p>
      <w:r>
        <w:t xml:space="preserve">Elton kaatuu: Elton Elton: Matkustajan kuolemaan jättäneen kuljettajan jahti</w:t>
      </w:r>
    </w:p>
    <w:p>
      <w:r>
        <w:t xml:space="preserve">37-vuotias nainen loukkaantui kuolettavasti mustan Mercedeksen ja Range Roverin välisessä kolarissa hieman kello 20.40 GMT lauantaina Eltonissa, Cheshiressä. Poliisin mukaan Mercedeksen kuljettaja "pakeni tuntemattomaan suuntaan" ennen kuin poliisit saapuivat paikalle Meadowview'ssa. Matkustaja vietiin sairaalaan, jossa hän myöhemmin kuoli. Range Roverin kuljettaja, 56-vuotias nainen, sai lieviä vammoja. Komisario Mike Evans Cheshiren poliisista pyysi silminnäkijöitä ilmoittautumaan ja sanoi: "Seuraamme useita tutkintalinjoja löytääksemme Mercedeksen kuljettajan. "Haluan käyttää tilaisuutta hyväkseni ja vedota suoraan kuljettajaan, että hän ottaisi yhteyttä ja ottaisi välittömästi yhteyttä poliiseihin."</w:t>
      </w:r>
    </w:p>
    <w:p>
      <w:r>
        <w:rPr>
          <w:b/>
        </w:rPr>
        <w:t xml:space="preserve">Yhteenveto</w:t>
      </w:r>
    </w:p>
    <w:p>
      <w:r>
        <w:t xml:space="preserve">Poliisi etsii kuljettajaa, joka pakeni törmäyksestä ja jätti matkustajansa kuolemaan.</w:t>
      </w:r>
    </w:p>
    <w:p>
      <w:r>
        <w:rPr>
          <w:b/>
          <w:u w:val="single"/>
        </w:rPr>
        <w:t xml:space="preserve">Asiakirjan numero 33521</w:t>
      </w:r>
    </w:p>
    <w:p>
      <w:r>
        <w:t xml:space="preserve">Shakkiolympialaiset: Intia ja Venäjä saavat molemmat kultaa kiistanalaisen finaalin jälkeen.</w:t>
      </w:r>
    </w:p>
    <w:p>
      <w:r>
        <w:t xml:space="preserve">Shakkiolympialaiset järjestetään tänä vuonna ensimmäistä kertaa verkossa koronaviruksen vuoksi. Intia valitti asiasta, kun kaksi sen pelaajaa oli menettänyt yhteyden peleihinsä ja luovuttanut ajoissa. Viranomaisten mukaan kyseessä olivat "ennennäkemättömät olosuhteet". "Online Shakkiolympialaisiin on vaikuttanut maailmanlaajuinen internetkatkos, joka vaikutti vakavasti useisiin maihin, mukaan lukien Intia. Kaksi intialaista pelaajaa kärsi ja menetti yhteyden, kun ottelun lopputulos oli vielä epäselvä", Kansainvälisen shakkiliiton puheenjohtaja Arkady Dvorkovich sanoi lausunnossaan. Hän sanoi päättäneensä myöntää molemmille joukkueille kultamitalit, koska "elimen vetoomuskomitea ei ole tehnyt yksimielistä päätöstä". Tämän vuoden heinäkuussa alkaneeseen verkkoturnaukseen on osallistunut joukkueita yli 160 maasta. Finaali ei kuitenkaan ole ensimmäinen kerta, kun turnaus on joutunut tarkastelun kohteeksi. Armenia kertoi perjantaina, että yksi sen pelaajista katkaistiin palvelimelta puolivälieräottelussaan Intiaa vastaan, ja se hävisi ajoissa. Sen valitus hylättiin, ja maa vetäytyi protestina kilpailusta. 44. shakkiolympialaisten piti järjestetä Venäjällä tässä kuussa, mutta se siirrettiin pandemian vuoksi ensi vuoteen.</w:t>
      </w:r>
    </w:p>
    <w:p>
      <w:r>
        <w:rPr>
          <w:b/>
        </w:rPr>
        <w:t xml:space="preserve">Yhteenveto</w:t>
      </w:r>
    </w:p>
    <w:p>
      <w:r>
        <w:t xml:space="preserve">Intia ja Venäjä julistettiin suuren kansainvälisen shakkiturnauksen yhteisvoittajiksi sen jälkeen, kun kaksi intialaista pelaajaa menetti internet-yhteytensä viimeisellä kierroksella.</w:t>
      </w:r>
    </w:p>
    <w:p>
      <w:r>
        <w:rPr>
          <w:b/>
          <w:u w:val="single"/>
        </w:rPr>
        <w:t xml:space="preserve">Asiakirjan numero 33522</w:t>
      </w:r>
    </w:p>
    <w:p>
      <w:r>
        <w:t xml:space="preserve">ANZ-asiakkaat voittavat osittaisen voiton myöhästymismaksuista</w:t>
      </w:r>
    </w:p>
    <w:p>
      <w:r>
        <w:t xml:space="preserve">Tuomioistuin totesi kuitenkin, että jotkin muut lainanantajan perimät maksut olivat kohtuullisia. Noin 43 500 asiakasta haastoi pankin oikeuteen väitteistä, joiden mukaan pankki oli veloittanut heiltä "kohtuuttomia maksuja". Asiakkaita edustava asianajaja oli arvioinut ANZ:n perimien maksujen kokonaismääräksi noin 50 miljoonaa Australian dollaria (46 miljoonaa dollaria, 28 miljoonaa puntaa). ANZ on yksi Australian neljästä suuresta pankista, ja ryhmäkanne, joka oli yksi Australian suurimmista, alkoi vuonna 2010. ANZ:a vastaan nostettu kanne koski pankkitilien maksujen laiminlyöntiä sekä luottokorttien yliviivästysmaksuja ja myöhästymismaksuja. Melbournessa sijaitseva tuomioistuin ratkaisi asian asiakkaiden eduksi myöhästymismaksujen osalta, sillä niiden todettiin olevan pikemminkin sakkoja kuin palvelumaksuja. Tuomioistuin totesi kuitenkin, että muut ANZ:n perimät maksut, mukaan luettuina maksut, jotka koskevat maksun laiminlyöntiä, maksun laiminlyöntiä, maksun laiminlyöntiä tai limiitin ylittämistä, olivat luonteeltaan erilaisia. "Mikään niistä ei ollut rangaistus common law:n mukaan eikä rangaistus equity:n mukaan", tuomioistuin totesi. ANZ ja Maurice Blackburn, asiakkaita edustava asianajotoimisto, on määrätty keskustelemaan seuraamuksista ja vahingonkorvauksista. Ei yksin ANZ ei ole ainoa pankki, jota tällainen tapaus koskee Australiassa. Maurice Blackburn on myös käynnistänyt laajemman ryhmäkanteen, johon osallistuu 170 000 asiakasta ja seitsemän muuta pankkia - tämä on suurin kollektiivinen oikeustoimi Australiassa. Laajempaan ryhmäkanteeseen osallistuvat pankit ovat Commonwealth Bank, National Australia Bank, Westpac ja Citibank. Tuomioistuimen ANZ:n tapaukseen liittyvät havainnot voivat avata oven muille vastaaville ryhmäkanteille.</w:t>
      </w:r>
    </w:p>
    <w:p>
      <w:r>
        <w:rPr>
          <w:b/>
        </w:rPr>
        <w:t xml:space="preserve">Yhteenveto</w:t>
      </w:r>
    </w:p>
    <w:p>
      <w:r>
        <w:t xml:space="preserve">Australian liittovaltion tuomioistuin on todennut, että Australia and New Zealand Banking Groupin (ANZ) perimät myöhästymismaksut olivat "kohtuuttomia, kohtuuttomia ja kohtuuttomia".</w:t>
      </w:r>
    </w:p>
    <w:p>
      <w:r>
        <w:rPr>
          <w:b/>
          <w:u w:val="single"/>
        </w:rPr>
        <w:t xml:space="preserve">Asiakirjan numero 33523</w:t>
      </w:r>
    </w:p>
    <w:p>
      <w:r>
        <w:t xml:space="preserve">Cardiffin vammaisen teinin kolmen vuoden odotus pysäköintipaikkaa varten</w:t>
      </w:r>
    </w:p>
    <w:p>
      <w:r>
        <w:t xml:space="preserve">Sue Hurrell ja hänen kumppaninsa joutuvat usein pysäyttämään autonsa keskelle katua Cardiffissa saadakseen Immyn, 13, ulos. Hurrell vaatii oikeudenmukaisempaa arviointimenettelyä sen jälkeen, kun hänen kolmatta yritystään ei alun perin hyväksytty. Cardiffin kaupunginvaltuusto ilmoitti, että se oli periaatteessa hyväksynyt hänen hakemuksensa, ja nyt siihen sovelletaan oikeusprosessia. Immy on asunut samassa talossa koko ikänsä, mutta kun hän on vanhentunut, pääsy talon takaosaan ei ole enää yhtä sopiva, joten perhe muutti talon etuosaa ja haki vammaisten pysäköintipaikkaa, Hurrell sanoi. "Otimme muun muassa yhteyttä naapureihin, ja noin puolet heistä lähetti kirjeen, jossa sanottiin, ettei heillä ole ongelmaa ja että pysäköinti on ongelma. Mutta neuvosto ei kiinnitä huomiota." Sen jälkeen, kun hänelle oli ilmoitettu, että hänen viimeisin hakemuksensa oli epäonnistunut, Hurrell julkaisi Twitterissä päivittäin useita videoita, joissa hän korosti tilannetta. Hurrellin mukaan Cardiffissa hyväksytään alle puolet kaikista vammaispysäköintipaikkaa koskevista hakemuksista. "Kuinka monen muun ihmisen täytyy paraati perheensä Twitterissä saadakseen tämän?" hän kysyi. Cardiffin kaupunginvaltuusto sanoi, ettei se kommentoi yksittäisiä tapauksia, mutta "jokainen tapaus käsitellään tapauskohtaisesti".</w:t>
      </w:r>
    </w:p>
    <w:p>
      <w:r>
        <w:rPr>
          <w:b/>
        </w:rPr>
        <w:t xml:space="preserve">Yhteenveto</w:t>
      </w:r>
    </w:p>
    <w:p>
      <w:r>
        <w:t xml:space="preserve">Äiti, jonka teini-ikäinen tytär käyttää pyörätuolia, voi vihdoin saada vammaispysäköintipaikan kotinsa ulkopuolelle yritettyään kolme vuotta.</w:t>
      </w:r>
    </w:p>
    <w:p>
      <w:r>
        <w:rPr>
          <w:b/>
          <w:u w:val="single"/>
        </w:rPr>
        <w:t xml:space="preserve">Asiakirjan numero 33524</w:t>
      </w:r>
    </w:p>
    <w:p>
      <w:r>
        <w:t xml:space="preserve">Lontoon Paramountin kuuleminen 2 miljardin punnan teemapuistosta</w:t>
      </w:r>
    </w:p>
    <w:p>
      <w:r>
        <w:t xml:space="preserve">Näyttelyitä järjestetään huhti- ja toukokuussa Kentissä Dartfordin ja Graveshamin piirikunnissa 10 paikkakunnalla. London Paramountin mukaan tämä neljäs kuulemiskierros auttaa hankeryhmää kuulemaan yleisön näkemyksiä ennen kuin suunnitelmat toimitetaan hallitukselle. Yli 50 Swanscomben niemimaalla sijaitsevaa yritystä on ilmoittanut pelkäävänsä pakkolunastuksia. Rakennuttajat ovat sanoneet, että viihdekeskus tuo alueelle jopa 27 000 työpaikkaa ja yli 50 huvipuistoa ja nähtävyyttä, jotka perustuvat elokuva- ja televisio-ohjelmiin. Keskeisiä piirteitä ovat vesipuisto, luova kaupallinen keskus, jopa 5 000 hotellihuonetta, liikenneinfrastruktuurin parannukset, tapahtumatila, palvelurakennukset ja henkilöstön koulutustilat. Huhtikuun 29. päivän ja toukokuun 14. päivän välisenä aikana järjestettävissä näyttelyissä on esillä yleissuunnitelma, erilaisia liikennevaihtoehtoja ja pienoismalli lomakeskuksesta. Suunnitelmat toimitetaan hallitukselle myöhemmin tänä vuonna.</w:t>
      </w:r>
    </w:p>
    <w:p>
      <w:r>
        <w:rPr>
          <w:b/>
        </w:rPr>
        <w:t xml:space="preserve">Yhteenveto</w:t>
      </w:r>
    </w:p>
    <w:p>
      <w:r>
        <w:t xml:space="preserve">Paramountin 2 miljardin punnan arvoisen teemapuiston suunnittelijat järjestävät useita kuulemistilaisuuksia.</w:t>
      </w:r>
    </w:p>
    <w:p>
      <w:r>
        <w:rPr>
          <w:b/>
          <w:u w:val="single"/>
        </w:rPr>
        <w:t xml:space="preserve">Asiakirjan numero 33525</w:t>
      </w:r>
    </w:p>
    <w:p>
      <w:r>
        <w:t xml:space="preserve">Omaghin "viharikos": Mies saapuu oikeuteen hyökkäyksen johdosta</w:t>
      </w:r>
    </w:p>
    <w:p>
      <w:r>
        <w:t xml:space="preserve">Julian FowlerSouth West Reporter, BBC News NI Poliisi kuvaili St Patrick's Terrace -aukiolla lauantai-iltana noin kello 22.25 GMT tapahtunutta välikohtausta "viharikokseksi". St Patrick's Terraceen kotoisin olevaa Sean Smallia vastaan nostetaan kahdeksan syytettä, mukaan lukien pahoinpitely ja tappouhkaus. Hänen väitetään heiluttaneen puista pöydänjalkaa yrittäessään tunkeutua väkisin naapurinsa kotiin. Oikeudelle kerrottiin, että Small on Ukrainasta ja Pakistanista kotoisin olevan, talossa asuneen pariskunnan naapuri. Smallia syytetään myös hyökkäysaseen hallussapidosta, rikosoikeudellisesta vahingonteosta ja häirinnästä neljän kuukauden aikana. Etsivä kertoi oikeudelle, että nainen oli niin kauhuissaan, että hän hyppäsi poikansa kanssa ensimmäisen kerroksen takaikkunasta. 22-vuotias nainen joutuu leikkaukseen lantiovammansa vuoksi, ja hänen poikansa sai putoamisesta ruhjeita. Puolustusasianajaja sanoi, että Small kiisti kaikki rikokset ja oli kertonut poliisille olleensa kotona väitetyn tapahtuman aikaan. Takuusta kieltäydyttiin, ja Small määrättiin tutkintavankeuteen, jotta hän voisi saapua Omaghin tuomioistuimeen videoyhteyden välityksellä 25. helmikuuta.</w:t>
      </w:r>
    </w:p>
    <w:p>
      <w:r>
        <w:rPr>
          <w:b/>
        </w:rPr>
        <w:t xml:space="preserve">Yhteenveto</w:t>
      </w:r>
    </w:p>
    <w:p>
      <w:r>
        <w:t xml:space="preserve">50-vuotias mies on saapunut oikeuteen Omaghissa tapahtuneen hyökkäyksen jälkeen, jossa nainen hyppäsi yläkerran ikkunasta kolmevuotiaan pojan kanssa.</w:t>
      </w:r>
    </w:p>
    <w:p>
      <w:r>
        <w:rPr>
          <w:b/>
          <w:u w:val="single"/>
        </w:rPr>
        <w:t xml:space="preserve">Asiakirjan numero 33526</w:t>
      </w:r>
    </w:p>
    <w:p>
      <w:r>
        <w:t xml:space="preserve">Flying Scotsmanin paluu viivästyy halkeamien vuoksi.</w:t>
      </w:r>
    </w:p>
    <w:p>
      <w:r>
        <w:t xml:space="preserve">Veturin oli määrä käydä höyrytesteissä ja koeajoissa myöhemmin tässä kuussa ennen kuin se asetetaan näytteille elokuussa. NRM:n mukaan Flying Scotsmanin odotetaan nyt saavan testit syksyllä ja tulevan näytteille myöhemmin tänä vuonna. "Kunnostusta on lykätty kesäkuun lopulla alustassa havaittujen halkeamien vuoksi", NRM:n tiedottaja sanoi. Flying Scotsman ostettiin kansakunnalle vuonna 2004, ja sitä restauroidaan parhaillaan laajamittaisesti Buryssa, Suur-Manchesterissa. "Erittäin pettymys" NRM:n mukaan ongelman laajuuden selvittämiseksi tehdyn perusteellisen tutkimuksen jälkeen todettiin, että veturi vaatii välttämättömiä korjaustöitä, jotka tehdään seuraavien kahden viikon aikana. Kun työ on saatu päätökseen, Flying Scotsman "pystyy kulkemaan vielä vuosikymmeniä", NRM sanoi. NRM:n johtaja Steve Davies sanoi: "On suuri pettymys ilmoittaa, että Flying Scotsman myöhästyy, eikä sitä voida esitellä museossa elokuussa suunnitellusti. "On kuitenkin tärkeää, että kävijät ymmärtävät, että viivästyksen syynä on se, että korjaamotiimimme tekee kaikkensa varmistaakseen, että korjaustyöt vastaavat sitä huolellista lähestymistapaa, jota restaurointihankkeessa on noudatettu alusta alkaen." Museo sanoi, ettei se voi vielä vahvistaa, milloin Flying Scotsmanin odotetaan liikennöivän matkustajaliikenteessä.</w:t>
      </w:r>
    </w:p>
    <w:p>
      <w:r>
        <w:rPr>
          <w:b/>
        </w:rPr>
        <w:t xml:space="preserve">Yhteenveto</w:t>
      </w:r>
    </w:p>
    <w:p>
      <w:r>
        <w:t xml:space="preserve">Kunnostetun Flying Scotsmanin paluu Yorkin kansalliseen rautatiemuseoon (NRM) on viivästynyt, koska sen alustassa havaittiin halkeamia.</w:t>
      </w:r>
    </w:p>
    <w:p>
      <w:r>
        <w:rPr>
          <w:b/>
          <w:u w:val="single"/>
        </w:rPr>
        <w:t xml:space="preserve">Asiakirjan numero 33527</w:t>
      </w:r>
    </w:p>
    <w:p>
      <w:r>
        <w:t xml:space="preserve">Manchesterin metrolink saa vihreää valoa laajennuksille</w:t>
      </w:r>
    </w:p>
    <w:p>
      <w:r>
        <w:t xml:space="preserve">Liikenneministeriö on vahvistanut, että East Didsburyn ja Ashton-under-Lynen uudet reitit saavat suunnitellun rahoituksen. Hallituksen odotetaan rahoittavan 170 miljoonan punnan kustannuksista 85 miljoonaa puntaa, ja loput saadaan Greater Manchester Transport Fund -rahastosta. Reitille tulee kahdeksan ylimääräistä raitiovaunua ja kaksi uutta park-and-ride-paikkaa. Andrew Gwynne, Dentonin ja Reddishin työväenpuolueen kansanedustaja, sanoi: "Kun otetaan huomioon, että reitin valmisteluun on jo käytetty huomattavia julkisia varoja, olisi ollut skandaali, jos linja olisi romutettu. "Tästä on todellista hyötyä paikallisille ihmisille ja se parantaa paikallista liikenneverkkoa." Gwynne sanoi, että Ashton-under-Lynen jatkaminen Ashton-under-Lyneen auttaa myös turvaamaan 1 768 työpaikkaa, jotka on luotu Tamesiden talousvyöhykkeellä, koska yritykset ovat sijoittuneet alueelle suunnitellun metrolinkin vuoksi.</w:t>
      </w:r>
    </w:p>
    <w:p>
      <w:r>
        <w:rPr>
          <w:b/>
        </w:rPr>
        <w:t xml:space="preserve">Yhteenveto</w:t>
      </w:r>
    </w:p>
    <w:p>
      <w:r>
        <w:t xml:space="preserve">Manchester Metrolinkin suunnitellut laajennukset kaupungin itä- ja eteläosiin ovat selvinneet hallituksen leikkauksista.</w:t>
      </w:r>
    </w:p>
    <w:p>
      <w:r>
        <w:rPr>
          <w:b/>
          <w:u w:val="single"/>
        </w:rPr>
        <w:t xml:space="preserve">Asiakirjan numero 33528</w:t>
      </w:r>
    </w:p>
    <w:p>
      <w:r>
        <w:t xml:space="preserve">Kaksi kuorma-autonkuljettajaa kuoli "nokkakolarissa" A9:llä Calvinen kohdalla</w:t>
      </w:r>
    </w:p>
    <w:p>
      <w:r>
        <w:t xml:space="preserve">Törmäys tapahtui noin kello 02:25 Calvinen alueella. Taysiden poliisin mukaan kuolleiden miesten uskotaan olleen molemmat kolmekymppisiä ja kotoisin Glasgow'n alueelta. A9 avattiin uudelleen hieman ennen kello 20:00 sen jälkeen, kun autoilijat olivat joutuneet kohtaamaan pitkiä kiertoteitä ja viivytyksiä. Etelään suuntautuvan liikenteen kiertotie lisäsi joidenkin matkojen pituutta 120 mailia. Onnettomuus tapahtui, kun etelään päin ajanut hopeanvärinen nivelauto, joka kuljetti viskitynnyreitä, törmäsi siniseen John Menzies -kuorma-autoon, joka kuljetti sanomalehtiä Invernessiin. Erillisessä tapauksessa autoilija loukkaantui vakavasti kolarissa Carron Roadilla Falkirkissa. Onnettomuus tapahtui noin kello 02.20 Foundry Streetin risteyksessä. Honda Civicin kuljettaja vietiin Forth Valley Royal Hospitaliin.</w:t>
      </w:r>
    </w:p>
    <w:p>
      <w:r>
        <w:rPr>
          <w:b/>
        </w:rPr>
        <w:t xml:space="preserve">Yhteenveto</w:t>
      </w:r>
    </w:p>
    <w:p>
      <w:r>
        <w:t xml:space="preserve">Kaksi kuorma-auton kuljettajaa on kuollut ilmeisesti nokkakolarissa A9-tiellä Blair Athollin pohjoispuolella.</w:t>
      </w:r>
    </w:p>
    <w:p>
      <w:r>
        <w:rPr>
          <w:b/>
          <w:u w:val="single"/>
        </w:rPr>
        <w:t xml:space="preserve">Asiakirjan numero 33529</w:t>
      </w:r>
    </w:p>
    <w:p>
      <w:r>
        <w:t xml:space="preserve">Kaksi uutta murhaa silmät sidottuina</w:t>
      </w:r>
    </w:p>
    <w:p>
      <w:r>
        <w:t xml:space="preserve">Uhreiksi on tunnistettu Sundarawadivale ja K.Selvendran , jotka molemmat ovat kotoisin Udappuwan kylästä lähellä Halawathaa. Welihenassa asuva Prasad Purnimal Jayamanna kertoi kirjeenvaihtajalle, että hän kuuli laukauksia noin kello 19.30 perjantaina. Asukkaat olivat nähneet pakettiauton liikkuvan pois rikospaikalta. Molempien uhrien silmät oli sidottu ja heidät oli ammuttu lähietäisyydeltä. Toistaiseksi ei ole tehty pidätyksiä. Ihmisoikeusjärjestöt ja kansainvälinen yhteisö painostavat voimakkaasti Sri Lankan hallitusta väitettyjen sieppausten ja murhien vuoksi.</w:t>
      </w:r>
    </w:p>
    <w:p>
      <w:r>
        <w:rPr>
          <w:b/>
        </w:rPr>
        <w:t xml:space="preserve">Yhteenveto</w:t>
      </w:r>
    </w:p>
    <w:p>
      <w:r>
        <w:t xml:space="preserve">Kaksi ruumista on löydetty Welihenan, Halawathan rannikolta.</w:t>
      </w:r>
    </w:p>
    <w:p>
      <w:r>
        <w:rPr>
          <w:b/>
          <w:u w:val="single"/>
        </w:rPr>
        <w:t xml:space="preserve">Asiakirjan numero 33530</w:t>
      </w:r>
    </w:p>
    <w:p>
      <w:r>
        <w:t xml:space="preserve">Harry Potter ja palokärki -kirjavaras välttyy vankilalta</w:t>
      </w:r>
    </w:p>
    <w:p>
      <w:r>
        <w:t xml:space="preserve">Rudolf Schonegger pokkasi JK Rowlingin signeeraaman Harry Potter and the Goblet Of Fire -kirjan Hatchardsin Piccadillyssä uudenvuodenaattona. Valvontakameran mukaan 55-vuotias mies selaili myymälää ennen kuin hän teki vaihdon, kun henkilökunta oli kääntänyt hänelle selkänsä. Hänet tuomittiin varkaudesta 26 viikon vankeusrangaistukseen, joka on ehdollinen 24 kuukaudeksi. Westminster Magistrates' Courtissa Schonegger määrättiin maksamaan Hatchardsille 1 675 puntaa ja varastetun tavaran ostaneille kirjakauppiaille yhteensä 410 puntaa menetetyistä rahoista. Harry Potter -kirjan varastamisen lisäksi, jota ei ole vielä saatu takaisin, Schonegger myi 21. joulukuuta Ernest Hemingwayn The Old Man And The Sea -teoksen sidotun kappaleen, jonka arvo oli 700 puntaa. Syyttäjä Robert Simpson sanoi: "Vaikuttaa siltä, että kyseessä oli täysin ammattimainen, kohdennettu operaatio. "Kyse ei ole satunnaisesta varkaudesta, vaan arvokkaan ensimmäisen painoksen varastamisesta." Hänet todettiin syylliseksi varkauteen ja varastetun tavaran käsittelyyn sen jälkeen, kun Harry Potter -kirjan tilalta löytyi Angus Wilsonin Late Call -teoksen kappale.</w:t>
      </w:r>
    </w:p>
    <w:p>
      <w:r>
        <w:rPr>
          <w:b/>
        </w:rPr>
        <w:t xml:space="preserve">Yhteenveto</w:t>
      </w:r>
    </w:p>
    <w:p>
      <w:r>
        <w:t xml:space="preserve">Kirjakauppias, joka varasti harvinaisen Harry Potter -kirjan 1 675 punnan arvoisen painoksen vaihtamalla sen romaaniin, jolla oli "hyvin vähän arvoa", on välttynyt vankilalta.</w:t>
      </w:r>
    </w:p>
    <w:p>
      <w:r>
        <w:rPr>
          <w:b/>
          <w:u w:val="single"/>
        </w:rPr>
        <w:t xml:space="preserve">Asiakirjan numero 33531</w:t>
      </w:r>
    </w:p>
    <w:p>
      <w:r>
        <w:t xml:space="preserve">Shakespeare North saa 6 miljoonaa puntaa Knowsleyn neuvostolta</w:t>
      </w:r>
    </w:p>
    <w:p>
      <w:r>
        <w:t xml:space="preserve">Prescotiin suunnitellaan 350-paikkaista Shakespeare North Playhouse -näyttämöä, jonne rakennettiin ensimmäinen Elisabetin aikainen sisäteatteri Lontoon ulkopuolella. Teatteri rakennetaan Shakespearen draamaan keskittyvän uuden kansainvälisen yliopistokoulun yhteyteen. Neuvoston suunnittelukomitea käsittelee suunnitelmia ensi kuussa. Työväenpuolueen hallitseman valtuuston johtaja Andy Moorheard sanoi, että teatteri olisi "valtava piristysruiske" Knowsleylle ja Liverpoolin alueelle. Katso lisää päivityksiä tästä ja muista jutuista Merseyside Livestä. "Vaikka ehdotuksille on vielä saatava tarvittava rakennuslupa, näyttää siltä, että on paikallisten ihmisten ja yritysten etujen mukaista tehdä kaikkemme, jotta kehitys toteutuisi", hän lisäsi. Shakespeare Trust toivoo, että julkisen rahoituksen ja yksityisten lahjoittajien yhdistelmä maksaa hankkeen. Teatteri rakennetaan Inigo Jonesin vuonna 1629 Whitehallissa sijaitsevan Cockpit-teatterin suunnitelmien pohjalta. Hankkeen suojelijoita ovat muun muassa Vanessa Redgrave ja Dame Helen Mirren.</w:t>
      </w:r>
    </w:p>
    <w:p>
      <w:r>
        <w:rPr>
          <w:b/>
        </w:rPr>
        <w:t xml:space="preserve">Yhteenveto</w:t>
      </w:r>
    </w:p>
    <w:p>
      <w:r>
        <w:t xml:space="preserve">Knowsleyn kaupunginvaltuusto tukee suunnitelmia 19 miljoonan punnan arvoisen Shakespeare-teatterin ja koulutuskeskuksen perustamiseksi Merseysideen 6 miljoonalla punnalla.</w:t>
      </w:r>
    </w:p>
    <w:p>
      <w:r>
        <w:rPr>
          <w:b/>
          <w:u w:val="single"/>
        </w:rPr>
        <w:t xml:space="preserve">Asiakirjan numero 33532</w:t>
      </w:r>
    </w:p>
    <w:p>
      <w:r>
        <w:t xml:space="preserve">Bakkavor-hummuksen valmistaja muuttaa mielensä pörssilistautumisesta</w:t>
      </w:r>
    </w:p>
    <w:p>
      <w:r>
        <w:t xml:space="preserve">Viime perjantaina yritys, joka toimittaa erilaisia elintarvikkeita brittiläisille supermarketeille, ilmoitti luopuvansa listautumissuunnitelmista, koska markkinat olivat "liian epävakaat". Nyt se on päättänyt jatkaa osakkeiden listautumista, mutta alempaan hintaan. Yritys halusi vähintään 195 penniä osakkeelta, mutta sen avaushinta Lontoon pörssissä on nyt 180 penniä. Yrityksen arvo on siten hieman yli miljardi puntaa. Bakkavor valmistaa tuoreita valmisruokia, kuten dippejä, kastikkeita, keittoja, salaatteja ja pizzoja, joita se myy Tescon, Marks and Spencerin, Sainsbury'sin ja Waitrosen omilla tuotemerkeillä. Sillä on 26 tehdasta Yhdistyneessä kuningaskunnassa, ja yhtiö toimii myös Yhdysvalloissa ja Kiinassa, jossa sen asiakkaisiin kuuluu muun muassa Starbucks. Se työllistää 19 000 työntekijää maailmanlaajuisesti, joista 16 500 Yhdistyneessä kuningaskunnassa 19 toimipaikassa. Yrityksen maailmanlaajuinen myynti on 1,7 miljardia puntaa, ja sen viimeisin voitto oli 145,6 miljoonaa puntaa. Bakkavor aikoo käyttää osakeannilla kerätyt 100 miljoonaa puntaa pääasiassa lisäinvestointeihin ja velkojen vähentämiseen. Islantilaiset veljekset Lydur ja Agust Gudmundsson perustivat yrityksen vuonna 1986, ja sen pääkonttori sijaitsee Lontoossa. Bakkavorin osakkeilla on tarkoitus aloittaa kaupankäynti 16. marraskuuta.</w:t>
      </w:r>
    </w:p>
    <w:p>
      <w:r>
        <w:rPr>
          <w:b/>
        </w:rPr>
        <w:t xml:space="preserve">Yhteenveto</w:t>
      </w:r>
    </w:p>
    <w:p>
      <w:r>
        <w:t xml:space="preserve">Elintarvikejalostaja Bakkavor, Yhdistyneen kuningaskunnan suurin hummuksen valmistaja, on päättänyt listata osakkeensa sittenkin Yhdistyneen kuningaskunnan pörssiin.</w:t>
      </w:r>
    </w:p>
    <w:p>
      <w:r>
        <w:rPr>
          <w:b/>
          <w:u w:val="single"/>
        </w:rPr>
        <w:t xml:space="preserve">Asiakirjan numero 33533</w:t>
      </w:r>
    </w:p>
    <w:p>
      <w:r>
        <w:t xml:space="preserve">Walesin kansalliskirjasto käynnistää suunnitelman vuosi tulipalon jälkeen</w:t>
      </w:r>
    </w:p>
    <w:p>
      <w:r>
        <w:t xml:space="preserve">Aled Gruffydd Jones käynnisti kolmivuotisen strategian kaksitoista kuukautta sen jälkeen, kun tulipalo aiheutti kirjaston katolle 5 miljoonan punnan vahingot. Ehdotuksiin kuuluu keskustelun johtaminen Walesin kansallisen arkiston perustamisesta. Tavoitteena on myös kehittää hankkeita julkisen sektorin kanssa. Jones kertoi henkilökunnalle, että suunnitelma antaa heille mahdollisuuden "katsoa taaksepäin" mutta myös "katsoa eteenpäin". Hän lisäsi: "Visiomme on, että walesilaisilla on kaikkialla yhteys tietoon, joka on tärkeää heidän elämänsä kaikilla osa-alueilla". "Tärkein haaste" "Tietoa kaikille" -suunnitelma merkitsi 107 vuotta vanhalle laitokselle "merkittävää strategista uudelleenasettelua", hän lisäsi. Sen päätavoitteet ovat seuraavat: Jones sanoi: "Walesin kansalliskirjasto on perustamisestaan vuonna 1907 lähtien kehittänyt ja ylläpitänyt Walesiin, Walesin kansaan ja muihin kelttiläisiin kansoihin liittyviä kansallisia kokoelmia. "Tärkein haasteemme seuraavien kolmen vuoden aikana on saada mahdollisimman monet ihmiset tutustumaan kokoelmiimme uusilla tavoilla ja moniin eri tarkoituksiin." Tutkinnassa todettiin, että tulipalo, joka vaurioitti kirjaston kattoa ja yläkerroksia 26. huhtikuuta 2013, syttyi vahingossa.</w:t>
      </w:r>
    </w:p>
    <w:p>
      <w:r>
        <w:rPr>
          <w:b/>
        </w:rPr>
        <w:t xml:space="preserve">Yhteenveto</w:t>
      </w:r>
    </w:p>
    <w:p>
      <w:r>
        <w:t xml:space="preserve">Walesin kansalliskirjaston pääjohtaja on esittänyt uusia suunnitelmia laitoksen toimintaa varten vuosi sen jälkeen, kun tulipalo tuhosi arkistoja.</w:t>
      </w:r>
    </w:p>
    <w:p>
      <w:r>
        <w:rPr>
          <w:b/>
          <w:u w:val="single"/>
        </w:rPr>
        <w:t xml:space="preserve">Asiakirjan numero 33534</w:t>
      </w:r>
    </w:p>
    <w:p>
      <w:r>
        <w:t xml:space="preserve">Steven Spielberg ohjaa BFG-elokuvan Roald Dahlin kirjasta</w:t>
      </w:r>
    </w:p>
    <w:p>
      <w:r>
        <w:t xml:space="preserve">Jaws- ja Close Encounters -elokuvien ohjaaja aloittaa kuvaukset vuoden 2015 alussa. Kirja julkaistiin ensimmäisen kerran vuonna 1982, ja se kertoo orvoksi jääneestä Sophie-nimisestä tytöstä, joka eräänä yönä ystävystyy ystävällisen jättiläisen kanssa. Roald Dahlin kirjallisuuskartanon mukaan elokuva julkaistaan vuonna 2016 kirjailijan syntymän 100-vuotisjuhlavuoden kunniaksi. "Olemme iloisia siitä, että Steven Spielberg tuo kekseliään nerokkuutensa The BFG:n tarinan ohjaamiseen", se sanoi lausunnossaan. Ohjaaja työskentelee Melissa Mathisonin käsikirjoituksen pohjalta, joka kirjoitti aiemmin Oscar-ehdokkuuden saaneen käsikirjoituksen vuoden 1982 menestyselokuvaan E.T. the Extra-Terrestrial. "The BFG on lumonnut perheitä ja heidän lapsiaan yli kolmen vuosikymmenen ajan", Spielberg sanoi Roald Dahlin verkkosivuilla julkaistussa lausunnossa. "Meille on suuri kunnia, että Roald Dahlin kuolinpesä on antanut meille tämän klassikkotarinan." Frank Marshall tuottaa elokuvan, ja Michael Siegel ja John Madden toimivat sen vastaavina tuottajina. Spielberg, jonka muita elokuvia ovat muun muassa Kadonneen arkin raivaajat ja Schindlerin lista, ei ole ohjannut elokuvaa sitten vuoden 2012 historiallisen eepoksen Lincoln. 67-vuotias tuottaa myös Tom Hanksin kanssa kylmän sodan aikaista trilleriä, jonka hän saattaa myös ohjata. Vuonna 1990 74-vuotiaana kuollut Dahl piti The BFG:tä yhtenä lempikirjoistaan. Sir David Jason antoi nimihenkilön äänen ITV:n vuonna 1989 tekemässä animaatioversiossa.</w:t>
      </w:r>
    </w:p>
    <w:p>
      <w:r>
        <w:rPr>
          <w:b/>
        </w:rPr>
        <w:t xml:space="preserve">Yhteenveto</w:t>
      </w:r>
    </w:p>
    <w:p>
      <w:r>
        <w:t xml:space="preserve">Steven Spielberg palaa kameran taakse ohjaamaan uuden elokuvan The BFG:stä, Roald Dahlin rakastetusta lastenkirjasta "Isosta ystävällisestä jättiläisestä".</w:t>
      </w:r>
    </w:p>
    <w:p>
      <w:r>
        <w:rPr>
          <w:b/>
          <w:u w:val="single"/>
        </w:rPr>
        <w:t xml:space="preserve">Asiakirjan numero 33535</w:t>
      </w:r>
    </w:p>
    <w:p>
      <w:r>
        <w:t xml:space="preserve">Miljoonia M6-liikennettä lyhtypylväsonnettomuuden jälkeen Wednesburyn lähellä</w:t>
      </w:r>
    </w:p>
    <w:p>
      <w:r>
        <w:t xml:space="preserve">Moottoritien pohjoiseen ja etelään menevien kaistojen kaistat suljettiin lähellä Wednesburyn liittymää yhdeksän, joka on yksi vilkkaimmista tieosuuksista. Highways Englandin mukaan valaisinpylväs ja keskikaiteellinen suojapylväs vaurioituivat kolarissa noin kello 07:00 GMT. Kenenkään ei kerrottu loukkaantuneen onnettomuudessa. Aikaisemmin raportoitiin jopa kahden ja puolen kilometrin pituisista ruuhkista, jotka johtivat risteykseen, joka on myös Walsall FC:n Bescot-stadionille, jossa aloituspotku Rochdalea vastaan oli kello 15:00 GMT. Highways Englandin mukaan korjaustyöt saatiin päätökseen ja kaikki ajoradat avattiin uudelleen noin klo 13:40 GMT. Seuraa BBC West Midlandsia Facebookissa ja Twitterissä ja tilaa paikalliset uutispäivitykset suoraan puhelimeesi.</w:t>
      </w:r>
    </w:p>
    <w:p>
      <w:r>
        <w:rPr>
          <w:b/>
        </w:rPr>
        <w:t xml:space="preserve">Yhteenveto</w:t>
      </w:r>
    </w:p>
    <w:p>
      <w:r>
        <w:t xml:space="preserve">Liikenne jäi kilometrien mittaiseksi jonoksi M6-tiellä West Midlandsissa sen jälkeen, kun ajoneuvo törmäsi valaisinpylvääseen ja jätti sen epävakaaksi.</w:t>
      </w:r>
    </w:p>
    <w:p>
      <w:r>
        <w:rPr>
          <w:b/>
          <w:u w:val="single"/>
        </w:rPr>
        <w:t xml:space="preserve">Asiakirjan numero 33536</w:t>
      </w:r>
    </w:p>
    <w:p>
      <w:r>
        <w:t xml:space="preserve">Coronavirus: Skotlannin talous "voi toipua täysin vasta vuonna 2023".</w:t>
      </w:r>
    </w:p>
    <w:p>
      <w:r>
        <w:t xml:space="preserve">Virallisten lukujen mukaan toukokuun ensimmäisellä puoliskolla lähes viidennes yrityksistä oli tilapäisesti suljettuna. Tämä johti siihen, että yli 750 000 työntekijää jäi lomalle tai ei pystynyt työskentelemään normaalisti. Kuukausittainen talouskatsaus osoitti myös, että liikevaihto oli laskenut lähes kaikilla talouden aloilla. Siinä korostetaan seuraavaa: Talousministeri Fiona Hyslop sanoi, että Skotlannin hallitus "työskentelee väsymättä pitääkseen yritykset pystyssä ja varmistaakseen, että mahdollisimman harvat ihmiset menettävät työpaikkansa". Hän lisäsi, että yrityksille on tarjottu yli 2,3 miljardia puntaa, jotta niitä voitaisiin tukea kriisin yli. Tähän sisältyi 104 miljoonaa puntaa Skotlannin hallituksen yritystukirahastosta, jolla autettiin "yli 2 500 yritystä ja 4 160 itsenäistä ammatinharjoittajaa vain kuukauden aikana". "On ratkaisevan tärkeää, että avaamme nyt asteittain talouden uudelleen ja noudatamme suunnitelmaa, jonka olemme laatineet tiiviissä yhteistyössä yritysjärjestöjen, ammattiyhdistysten ja sääntelyviranomaisten kanssa", Hyslop sanoi. "Tämän kriittisen vaiheen aikana jatkamme yhteistyötä työnantajien kanssa, jotta he voivat palata turvallisesti töihin ja auttaa taloutta elpymään."</w:t>
      </w:r>
    </w:p>
    <w:p>
      <w:r>
        <w:rPr>
          <w:b/>
        </w:rPr>
        <w:t xml:space="preserve">Yhteenveto</w:t>
      </w:r>
    </w:p>
    <w:p>
      <w:r>
        <w:t xml:space="preserve">Skotlannin talous saattaa palata pandemiaa edeltävälle tasolle vasta vuoden 2023 alussa, varoitti hallituksen pääekonomisti.</w:t>
      </w:r>
    </w:p>
    <w:p>
      <w:r>
        <w:rPr>
          <w:b/>
          <w:u w:val="single"/>
        </w:rPr>
        <w:t xml:space="preserve">Asiakirjan numero 33537</w:t>
      </w:r>
    </w:p>
    <w:p>
      <w:r>
        <w:t xml:space="preserve">Poliisi takavarikoi 56 ampuma-asetta Merseysiden salakuljetusiskussa</w:t>
      </w:r>
    </w:p>
    <w:p>
      <w:r>
        <w:t xml:space="preserve">Kolmetoista epäiltyä pidätettiin koordinoitujen iskujen aikana Birkenheadissa ja Wirralissa Merseysidessa sekä Bulgariassa. Poliisit saivat haltuunsa kaksi pakettia, jotka sisälsivät tuliaseita, äänenvaimentimia ja ampumatarvikkeita. National Crime Agency (NCA) tutkii myös yli 30 aiempaa Yhdistyneeseen kuningaskuntaan suuntautunutta maahantuontia. NCA:n maanantaina toteuttama operaatio tehtiin yhteistyössä Merseysiden poliisin ja Bulgarian lainvalvontaviranomaisten kanssa. Takavarikoituihin 56 ampuma-aseeseen kuului Makarov-pistooleja ja Zoraki-käsiaseita. Suurin osa aseista oli tappaviksi muunnettuja paukkupatruunoita, kertoi NCA:n tiedottaja. "Tämä on todella merkittävä voitto taistelussamme Yhdistyneeseen kuningaskuntaan suuntautuvaa asekauppaa vastaan", sanoi NCA:n toimialajohtaja Paul Risby. "Niillä on katastrofaalinen vaikutus, ja ne mahdollistavat vakavan ja järjestäytyneen rikollisuuden auttamalla rikollisia hallitsemaan väkivaltaisesti yhteisöjä, joissa ne toimivat." Epäillyt pidätettiin epäiltynä salaliitosta ampuma-aseiden maahantuonnissa. Kahdeksan kiinteistöä tutkittiin, ja sieltä löytyi noin 20 000 puntaa käteistä sekä kannabista ja yli 600 ekstaasitablettia.</w:t>
      </w:r>
    </w:p>
    <w:p>
      <w:r>
        <w:rPr>
          <w:b/>
        </w:rPr>
        <w:t xml:space="preserve">Yhteenveto</w:t>
      </w:r>
    </w:p>
    <w:p>
      <w:r>
        <w:t xml:space="preserve">Yli 50 ampuma-asetta, lähes 2 000 patruunaa ja heroiinia 80 000 punnan arvosta takavarikoitiin ratsioissa, joissa poliisi otti kiinni aseiden salakuljetusjengin.</w:t>
      </w:r>
    </w:p>
    <w:p>
      <w:r>
        <w:rPr>
          <w:b/>
          <w:u w:val="single"/>
        </w:rPr>
        <w:t xml:space="preserve">Asiakirjan numero 33538</w:t>
      </w:r>
    </w:p>
    <w:p>
      <w:r>
        <w:t xml:space="preserve">Kew Gardensin työpaikat lakkautetaan 5 miljoonan punnan vajeen vuoksi.</w:t>
      </w:r>
    </w:p>
    <w:p>
      <w:r>
        <w:t xml:space="preserve">Kew Gardens kertoi, että se on kohdannut "huomattavia taloudellisia haasteita" viime vuosina ja että se työskentelee parhaillaan strategioiden parissa tulojen lisäämiseksi. Vajeen kattaminen kolmanneksella merkitsee kuitenkin "henkilöstömuutoksia" siellä työskenteleville 750 henkilölle. Pakolliset irtisanomiset olisivat "viimeinen keino", tiedottaja sanoi. Uutinen työpaikkojen vähentämisestä tulee, kun sivuston kävijämäärät kasvoivat 29 prosenttia viime vuonna. Kuninkaallinen kasvitieteellinen puutarha sanoi lausunnossaan: "Pyrimme kattamaan noin kolmanneksen vajeesta seuraavana varainhoitovuonna tulojen kasvun avulla. "Teemme yhteistyötä henkilöstön kanssa tutkiaksemme kaikkia vaihtoehtoja, mukaan lukien vapaaehtoisen poistumisen, lyhennetyn työajan ja palkattoman loman järjestelyt, ennen kuin harkitsemme uudelleenjärjestelyjä, vapaaehtoisia irtisanomisia tai viimeisenä keinona pakollisia irtisanomisia."</w:t>
      </w:r>
    </w:p>
    <w:p>
      <w:r>
        <w:rPr>
          <w:b/>
        </w:rPr>
        <w:t xml:space="preserve">Yhteenveto</w:t>
      </w:r>
    </w:p>
    <w:p>
      <w:r>
        <w:t xml:space="preserve">Noin 125 työpaikkaa saatetaan vähentää, koska Kew'ssä, Länsi-Lontoossa sijaitsevan Kuninkaallisen kasvitieteellisen puutarhan tulot ovat 5 miljoonaa puntaa pienemmät tulevana varainhoitovuonna.</w:t>
      </w:r>
    </w:p>
    <w:p>
      <w:r>
        <w:rPr>
          <w:b/>
          <w:u w:val="single"/>
        </w:rPr>
        <w:t xml:space="preserve">Asiakirjan numero 33539</w:t>
      </w:r>
    </w:p>
    <w:p>
      <w:r>
        <w:t xml:space="preserve">Stafford talon tulipalo Justgiving rahasto menee pojalle, kaksi</w:t>
      </w:r>
    </w:p>
    <w:p>
      <w:r>
        <w:t xml:space="preserve">Staffordin Highfieldsissa 5. helmikuuta tapahtuneen tulipalon jälkeen perustettiin verkkovetoomus. Pikkulapsi Jack pelastettiin tulipalosta. Rahastoa hallinnoiva säätiö ilmoitti, että se maksaisi lasten hautajaiset ja loput menisivät Jackille. Riley Holt, kahdeksan, Keegan Unitt, kuusi, Tilly Rose Unitt, neljä, ja Olly Unitt, kolme, kuolivat tulipalossa. Viimeisimmät uutiset ja päivitykset West Midlandsista Trustin mukaan yhteisön anteliaisuus oli "ylivoimaista", ja lähes 2 000 lahjoittajaa keräsi yli 30 000 puntaa Justgiving-sivulla. "Trustin välittömänä tehtävänä on varmistaa, että varat saadaan nopeasti käyttöön Rileyn, Keeganin, Tilly-Rosen ja Ollyn hautajais- ja muistokulujen tukemiseksi", trusti sanoi lausunnossaan. Se lisäsi, että se odottaa, että paikalliset hautaustoimistot, yhteisöryhmät ja Stafford Borough Council kattavat "merkittävän osan näistä kustannuksista". Lasten äiti, 24-vuotias Natalie Unitt, ja hänen kumppaninsa, 28-vuotias Chris Moulton, hyppäsivät Jackin kanssa ensimmäisen kerroksen ikkunasta. Tulipalon syytä ei vielä tiedetä, mutta poliisi sulki pois räjähtäneen kattilan ja kannabiksen kasvun nettispekulaatioiden jälkeen. Staffordshiren poliisi pidätti 24-vuotiaan naisen ja 28-vuotiaan miehen epäiltynä törkeästä huolimattomuudesta johtuvasta kuolemantuottamuksesta, mutta heidät on vapautettu takuita vastaan ja siirretty pois alueelta. Trustin mukaan "monia kysymyksiä on ratkaistava", ja se vakuutti, että varoja suojellaan, "kunnes on riittävästi selvyyttä, jotta voidaan harkita, miten varat voidaan parhaiten käyttää". Kuolemantapauksia koskevat tutkimukset aloitetaan perjantaina. Seuraa BBC West Midlandsia Facebookissa ja Twitterissä ja tilaa paikalliset uutispäivitykset suoraan puhelimeesi.</w:t>
      </w:r>
    </w:p>
    <w:p>
      <w:r>
        <w:rPr>
          <w:b/>
        </w:rPr>
        <w:t xml:space="preserve">Yhteenveto</w:t>
      </w:r>
    </w:p>
    <w:p>
      <w:r>
        <w:t xml:space="preserve">Rahankerääjät ovat kertoneet, että yli 30 000 puntaa kerätään hänen perheensä tukemiseen. Pääasiallinen edunsaaja on kaksivuotias, joka selvisi talopalosta, jossa hänen neljä sisarustaan kuoli.</w:t>
      </w:r>
    </w:p>
    <w:p>
      <w:r>
        <w:rPr>
          <w:b/>
          <w:u w:val="single"/>
        </w:rPr>
        <w:t xml:space="preserve">Asiakirjan numero 33540</w:t>
      </w:r>
    </w:p>
    <w:p>
      <w:r>
        <w:t xml:space="preserve">Devon hame demo pojat voivat nyt käyttää shortseja</w:t>
      </w:r>
    </w:p>
    <w:p>
      <w:r>
        <w:t xml:space="preserve">Devonissa sijaitsevan Great Torringtonin koulun pojat aloittivat viime vuonna vetoomuksen, jossa he vaativat shortsien sallimista helteisen kesän keskellä. He pukeutuivat protestiksi hameisiin ja tytöt housuihin. Koulu ilmoitti verkkosivuillaan, että shortsit ovat nyt vaihtoehto kesälukukaudella, ja lisäsi: "Toivottavasti tulee taas fantastinen brittikesä!" Koululaisten kampanjoija Bradley Smart, joka keräsi yli 600 allekirjoitusta vetoomukseen, sanoi: "Kiitos koululle yhteistyöstä, lasten kuuntelemisesta ja heidän mielipiteidensä huomioon ottamisesta." "Kiitos, että koulu teki yhteistyötä, kuunteli lasten mielipiteitä ja otti ne huomioon." Ja jos oppilaat luulevat, että koulupuvun alasajo on merkki laajemmasta univormujen höllentämisestä, he joutuvat pettymään. Koulu määrää edelleen, että "jos lapsenne päättää käyttää shortseja", hänen "on käytettävä myös mustia tai harmaita sukkia". Lisää uutisia ja tarinoita Devonista</w:t>
      </w:r>
    </w:p>
    <w:p>
      <w:r>
        <w:rPr>
          <w:b/>
        </w:rPr>
        <w:t xml:space="preserve">Yhteenveto</w:t>
      </w:r>
    </w:p>
    <w:p>
      <w:r>
        <w:t xml:space="preserve">Devonilaisen koulun pojat saavat tänä kesänä käyttää shortseja, kun he olivat aiemmin osoittaneet, että he käyttävät hameita.</w:t>
      </w:r>
    </w:p>
    <w:p>
      <w:r>
        <w:rPr>
          <w:b/>
          <w:u w:val="single"/>
        </w:rPr>
        <w:t xml:space="preserve">Asiakirjan numero 33541</w:t>
      </w:r>
    </w:p>
    <w:p>
      <w:r>
        <w:t xml:space="preserve">Kaksi brittiläistä hiihtäjää kuoli Chamonix-Mont-Blancin putoamisessa</w:t>
      </w:r>
    </w:p>
    <w:p>
      <w:r>
        <w:t xml:space="preserve">Uskotaan, että 25-vuotiaat liukastuivat ja putosivat useita satoja metrejä Chamonix-Mont-Blancin alueella. Kolmas hiihtäjä - myös britti - teki hälytyksen sunnuntaiaamuna. Vuoristopelastuspalvelut saapuivat paikalle 10 minuutin kuluessa hälytyksestä, mutta molemmat miehet julistettiin kuolleiksi paikan päällä. Le Peloton de Gendarmerie de Haute Montagne -järjestön tiedottaja sanoi: "Vainajat olivat hiihtämässä off-pisteellä, mutta reitti on hyvin tunnettu ja suosittu hiihtäjien keskuudessa." Hän kuvaili olosuhteita "erittäin epäsuotuisiksi" ja sanoi, että "lumi oli hyvin tiivistynyttä ja jäistä", ja lisäsi, että molempien brittien uskottiin liukastuneen ja pudonneen "useita satoja metrejä kuolemaan". Ulkoministeriö tukee miesten perheitä.</w:t>
      </w:r>
    </w:p>
    <w:p>
      <w:r>
        <w:rPr>
          <w:b/>
        </w:rPr>
        <w:t xml:space="preserve">Yhteenveto</w:t>
      </w:r>
    </w:p>
    <w:p>
      <w:r>
        <w:t xml:space="preserve">Kaksi brittiläistä hiihtäjää on kuollut lomallaan Ranskan Alpeilla.</w:t>
      </w:r>
    </w:p>
    <w:p>
      <w:r>
        <w:rPr>
          <w:b/>
          <w:u w:val="single"/>
        </w:rPr>
        <w:t xml:space="preserve">Asiakirjan numero 33542</w:t>
      </w:r>
    </w:p>
    <w:p>
      <w:r>
        <w:t xml:space="preserve">Länsi-Belfastin ja Foylen vaalipiirit Yhdistyneen kuningaskunnan pahimpia työttömyysalueita.</w:t>
      </w:r>
    </w:p>
    <w:p>
      <w:r>
        <w:t xml:space="preserve">Vain kaksi muuta aluetta, molemmat Birminghamissa, arvioitiin huonommassa asemassa oleviksi. Alahuoneen tutkimuksessa tarkasteltiin kaikkia 650 parlamentin vaalipiiriä ja asetettiin ne paremmuusjärjestykseen. Yhdistyneen kuningaskunnan viralliset työttömyysluvut julkaistaan myöhemmin keskiviikkona. Lokakuun kuukausittaisten työttömyystilastojen mukaan Pohjois-Irlannissa 60 900 ihmistä oli kirjautumassa työttömyyskorvauksen piiriin. Alahuoneen kirjaston raportissa tarkasteltiin etuuksia hakevien määrää suhteessa taloudellisesti aktiiviseen väestöön. Tutkijat sanoivat, että luvut kuvaavat pikemminkin huono-osaisuutta kuin työttömyyttä Länsi-Belfastissa ja Foylessa, koska ne eivät kuvasta ihmisten kykyä tehdä työtä näiden kahden alueen ulkopuolella. Claire Ferris Work West Enterprise Agency -virastosta sanoi: "Olemme selvästi hyvin huolissamme, ja olemme ilmaisseet huolemme useiden vuosien, mahdollisesti vuosikymmenien ajan, Belfastin länsiosiin tehtävistä investoinneista. "Olemme historiallisesti aina valitettavasti olleet kärjessä köyhyyden ja työttömyyden suhteen." "Olemme aina olleet köyhyyden ja työttömyyden suhteen kärjessä." Ferris sanoi, että alueelle on suunnitteilla joitakin toimenpiteitä. "On olemassa selviä ongelmia. On olemassa organisaatioita ja infrastruktuureja, jotka pyrkivät puuttumaan näihin ongelmiin, ja ne tekevät erinomaista työtä. "Ne ovat saavuttaneet hyviä tuloksia, kun on puututtu asiaan ja autettu jopa 1 000 ihmistä pääsemään töihin. "Meidän on kuitenkin toimittava nopeasti, jotta voimme kuroa umpeen kuilun ja varmistaa, että pitkäaikaistyöttömät pääsevät hyödyntämään joitakin korkeamman tason työpaikkoja." Ferris sanoi, että on tärkeää varmistaa, että Länsi-Belfastin asukkailla on asianmukaiset taidot tulevaisuuden teollisuudenaloja varten.</w:t>
      </w:r>
    </w:p>
    <w:p>
      <w:r>
        <w:rPr>
          <w:b/>
        </w:rPr>
        <w:t xml:space="preserve">Yhteenveto</w:t>
      </w:r>
    </w:p>
    <w:p>
      <w:r>
        <w:t xml:space="preserve">Uuden tutkimuksen mukaan Pohjois-Irlannin Länsi-Belfast ja Foyle ovat sijoilla kolme ja neljä Yhdistyneen kuningaskunnan vaalipiirien listalla, joissa työttömyys on pahimmillaan.</w:t>
      </w:r>
    </w:p>
    <w:p>
      <w:r>
        <w:rPr>
          <w:b/>
          <w:u w:val="single"/>
        </w:rPr>
        <w:t xml:space="preserve">Asiakirjan numero 33543</w:t>
      </w:r>
    </w:p>
    <w:p>
      <w:r>
        <w:t xml:space="preserve">Durhamin poliisi muuttaa uuteen päämajaan</w:t>
      </w:r>
    </w:p>
    <w:p>
      <w:r>
        <w:t xml:space="preserve">Henkilöstö alkaa muuttaa sinne tulevina viikkoina, ja sen odotetaan olevan täysin valmiita syyskuun puoliväliin mennessä, voimat kertoivat. 14 miljoonan punnan arvoinen rakennus sijaitsee Durhamin kaupungin Aykley Headsissa sijaitsevan nykyisen tukikohdan vieressä, jossa poliisi on toiminut vuodesta 1968 lähtien. Uudessa toimipaikassa on yli 600 työntekijää. Virkailijoiden mukaan nykyinen päämaja on kallis ylläpitää. Poliisipäällikkö Mike Barton sanoi: "Nykyisestä rakennuksesta oli tullut merkittävä resurssien kuluttaja, ja uusi rakennus on meille suuri edistysaskel kiinteistömme kustannusten hallinnassa."</w:t>
      </w:r>
    </w:p>
    <w:p>
      <w:r>
        <w:rPr>
          <w:b/>
        </w:rPr>
        <w:t xml:space="preserve">Yhteenveto</w:t>
      </w:r>
    </w:p>
    <w:p>
      <w:r>
        <w:t xml:space="preserve">Durhamin poliisilaitos muuttaa uuteen päämajaansa sen jälkeen, kun rakennusmiehet ovat luovuttaneet avaimet.</w:t>
      </w:r>
    </w:p>
    <w:p>
      <w:r>
        <w:rPr>
          <w:b/>
          <w:u w:val="single"/>
        </w:rPr>
        <w:t xml:space="preserve">Asiakirjan numero 33544</w:t>
      </w:r>
    </w:p>
    <w:p>
      <w:r>
        <w:t xml:space="preserve">Pakistanin presidentti Zardari tapaa Intian pääministerin lounaalla</w:t>
      </w:r>
    </w:p>
    <w:p>
      <w:r>
        <w:t xml:space="preserve">Zardari vierailee yksityisesti kuuluisan muslimimuslimi-sufi-pyhimyksen pyhäkössä Luoteis-Rajasthanin osavaltiossa, kertoi hänen tiedottajansa. Hän tapaa Singhin lounaalla ennen Ajmerin kaupungissa sijaitsevaan pyhäkköön tutustumista. Kyseessä on ensimmäinen Pakistanin valtionpäämiehen vierailu Intiaan seitsemään vuoteen. Kirjeenvaihtajien mukaan vierailu tapahtuu, kun jännitteet ydinaseistettujen naapureiden välillä lieventyvät, kun keskinäistä kauppaa on pyritty parantamaan viime kuukausina. Myöhään sunnuntai-iltana Pakistanin presidentin tiedottaja Farhatullah Babar sanoi, että Zardari oli hyväksynyt Singhin kutsun lounaalle ja piipahtaisi Delhissä matkalla Ajmeriin, Times of India kertoo. Ajmerista raportoitujen tietojen mukaan hallinto valmistautuu Zardarin vierailuun ja koko pyhäkköalueen odotetaan olevan suljettu muilta uskovilta Pakistanin presidentin vierailun ajaksi. Aiemmin sunnuntaina presidentin kanslia kertoi, että Intian-vierailu on suunnitteilla ja että matkan ajankohtaa ja yksityiskohtia selvitetään parhaillaan. Kyseessä olisi Zardarin ensimmäinen vierailu Intiaan sen jälkeen, kun hän aloitti presidenttinä vuonna 2008. Edellinen Pakistanin presidentti, joka vieraili Intiassa, oli kenraali Pervez Musharraf, joka teki virallisen vierailun vuonna 2005. Kirjeenvaihtajien mukaan erityisesti Yhdysvallat kannustaa voimakkaasti Intian ja Pakistanin välistä vuoropuhelua, koska se haluaa edistää alueen vakautta ennen Nato-johtoisten joukkojen vetäytymistä Afganistanista.</w:t>
      </w:r>
    </w:p>
    <w:p>
      <w:r>
        <w:rPr>
          <w:b/>
        </w:rPr>
        <w:t xml:space="preserve">Yhteenveto</w:t>
      </w:r>
    </w:p>
    <w:p>
      <w:r>
        <w:t xml:space="preserve">Pakistanin presidentti Asif Ali Zardari tapaa pääministeri Manmohan Singhin Intian pääkaupungissa Delhissä 8. huhtikuuta, ilmoitti hänen kansliansa.</w:t>
      </w:r>
    </w:p>
    <w:p>
      <w:r>
        <w:rPr>
          <w:b/>
          <w:u w:val="single"/>
        </w:rPr>
        <w:t xml:space="preserve">Asiakirjan numero 33545</w:t>
      </w:r>
    </w:p>
    <w:p>
      <w:r>
        <w:t xml:space="preserve">Microsoftin vikoja koskevat maailmanlaajuiset raportit</w:t>
      </w:r>
    </w:p>
    <w:p>
      <w:r>
        <w:t xml:space="preserve">Yritys ilmoitti tutkivansa niitä. Outlook-käyttäjät, myös ne, joilla on Hotmail-osoite, raportoivat ongelmista sosiaalisessa mediassa ja sivustoilla, kuten Down Detectorissa - ja jotkut sanoivat, että heidän palvelunsa ovat nyt palaamassa. Xbox Live -alustalla on viesti, jonka mukaan Microsoft on tietoinen sisäänkirjautumisongelmista ja "työskentelee niiden ratkaisemiseksi". Microsoft Outlook on twiitannut virallisella tilillään, että ongelma on nyt korjattu. "Loistavia uutisia! Päivitys on otettu käyttöön. Palvelimemme ovat nyt toiminnassa", se sanoi vastauksena asiakkaalle noin klo 1545 GMT. Se kehottaa yrittämään kirjautumista uudelleen.</w:t>
      </w:r>
    </w:p>
    <w:p>
      <w:r>
        <w:rPr>
          <w:b/>
        </w:rPr>
        <w:t xml:space="preserve">Yhteenveto</w:t>
      </w:r>
    </w:p>
    <w:p>
      <w:r>
        <w:t xml:space="preserve">Eri puolilta maailmaa on tullut lukuisia raportteja, joiden mukaan useissa Microsoftin palveluissa esiintyy vikoja.</w:t>
      </w:r>
    </w:p>
    <w:p>
      <w:r>
        <w:rPr>
          <w:b/>
          <w:u w:val="single"/>
        </w:rPr>
        <w:t xml:space="preserve">Asiakirjan numero 33546</w:t>
      </w:r>
    </w:p>
    <w:p>
      <w:r>
        <w:t xml:space="preserve">Essexin poliisin leikkauksiin sisältyy 15 aseman sulkeminen</w:t>
      </w:r>
    </w:p>
    <w:p>
      <w:r>
        <w:t xml:space="preserve">Yhdeksän asemaa suljetaan, kuudessa muussa suljetaan tiskipalvelut ja henkilökuntaa vähennetään 98:sta 36:een. Poliisi- ja rikoskomissaari Nick Alston sanoi, että monet rakennukset eivät enää sovellu tarkoitukseensa. "Rikollisuutta vastaan taistelevat poliisit, eivät rakennukset", poliisipäällikkö Stephen Kavanagh sanoi. "Käytämme liikaa rahaa liian moniin poliisirakennuksiin, joista monet eivät enää sovellu poliisitoimintaan tai joita yleisö tuskin käyttää rikosilmoituksiin. "Taloudelliset näkymät ovat ehkä hieman valoisammat kuin syksyllä luulimme, mutta Essexin poliisin on silti muututtava. "Tänään vahvistettiin PCC:n ja minun lokakuussa tekemät ehdotukset, jotka mahdollistavat tulevaisuuden poliisilaitoksen, joka on valmis selviytymään rikollisuuden ja teknologian muutoksista." Uusi sähköinen rikosilmoitusjärjestelmä otetaan käyttöön ensi keväänä, ja parhaillaan tutkitaan uusia tapoja, joilla poliisi voi olla henkilökohtaisesti yhteydessä muihin poliiseihin. Essexin poliisi ilmoitti tuolloin, että sen on löydettävä 63 miljoonan punnan säästöt 262 miljoonan punnan vuosibudjetistaan. Tällä hetkellä poliisivoimissa työskentelee noin 3 000 poliisia, 375 erikoisjoukkojen jäsentä, 250 poliisiyhteisön tukihenkilöä ja 1 850 muuta työntekijää. Ehdotetut poliisiasemat, joiden etutiskit pysyvät auki huhtikuusta 2016 alkaen: Etutiskit suljetaan:</w:t>
      </w:r>
    </w:p>
    <w:p>
      <w:r>
        <w:rPr>
          <w:b/>
        </w:rPr>
        <w:t xml:space="preserve">Yhteenveto</w:t>
      </w:r>
    </w:p>
    <w:p>
      <w:r>
        <w:t xml:space="preserve">Viisitoista poliisiasemaa suljetaan yleisöltä Essexissä osana 63 miljoonan punnan menoleikkauksia, kuten poliisi- ja rikoskomissaari on ilmoittanut.</w:t>
      </w:r>
    </w:p>
    <w:p>
      <w:r>
        <w:rPr>
          <w:b/>
          <w:u w:val="single"/>
        </w:rPr>
        <w:t xml:space="preserve">Asiakirjan numero 33547</w:t>
      </w:r>
    </w:p>
    <w:p>
      <w:r>
        <w:t xml:space="preserve">Rehellisyys kannattaa asunnottomalle bostonilaiselle miehelle</w:t>
      </w:r>
    </w:p>
    <w:p>
      <w:r>
        <w:t xml:space="preserve">Glen James hälytti poliisin paikalle löydettyään viime viikonloppuna repun, jossa oli käteistä ja matkashekkejä, ja repun omistaja jäljitettiin. Täysin tuntematon henkilö perusti myöhemmin Jamesin hyväksi nettisäätiön luettuaan tiedotusvälineiden raportit hänen rehellisyydestään. Mies, Ethan Whittington, aikoo nyt tavata herra Jamesin antaakseen hänelle rahat. Midlothianissa, Virginiassa asuva Whittington sanoi olleensa niin otettu Jamesin rehellisyydestä, että hän päätti perustaa rahaston. "Se, että hän on siinä tilanteessa kuin hän on, kodittomana, se räjäytti tajuntani, että hän tekisi näin", Associated Press siteerasi Whittingtonia. Hän sanoi, että hänen ideansa aloittaa lahjoitusten kerääminen Jamesin hyväksi joukkorahoitussivustolla "tarttui kuin kulovalkea siitä lähtien". "Se on tuonut minulle paljon toivoa. Kyse ei ole vain hienon miehen palkitsemisesta. Mielestäni se on kannanotto kaikille amerikkalaisille. "Jos tulemme yhteen ja työskentelemme yhden asian eteen ja teemme yhteistyötä, voimme saada sen tapahtumaan." Samaan aikaan Bostonin oikeustalon entinen työntekijä James sanoi, ettei hän olisi pitänyt "penniäkään" repusta löytämistään rahoista - vaikka olisi ollut epätoivoinen.</w:t>
      </w:r>
    </w:p>
    <w:p>
      <w:r>
        <w:rPr>
          <w:b/>
        </w:rPr>
        <w:t xml:space="preserve">Yhteenveto</w:t>
      </w:r>
    </w:p>
    <w:p>
      <w:r>
        <w:t xml:space="preserve">Yli 110 000 dollarin (67 000 punnan) lahjoitukset ovat tulleet eri puolilta Yhdysvaltoja bostonilaiselle kodittomalle miehelle, joka palautti kadonneen laukun, jossa oli 42 000 dollaria.</w:t>
      </w:r>
    </w:p>
    <w:p>
      <w:r>
        <w:rPr>
          <w:b/>
          <w:u w:val="single"/>
        </w:rPr>
        <w:t xml:space="preserve">Asiakirjan numero 33548</w:t>
      </w:r>
    </w:p>
    <w:p>
      <w:r>
        <w:t xml:space="preserve">Jersey-ryhmä haluaa perustaa yliopiston Fort Regentiin</w:t>
      </w:r>
    </w:p>
    <w:p>
      <w:r>
        <w:t xml:space="preserve">Ryhmä saarelaisia on laatimassa liiketoimintasuunnitelmaa hankkeen käynnistämiseksi. Sir Nigel Broomfield, joka toimii ryhmän puheenjohtajana, kertoi, että he ovat jo puolivälissä matkalla kohti liiketoimintakatsauksen rahoittamiseen tarvittavien varojen keräämistä. Hänen mukaansa kyseessä on kunnianhimoinen suunnitelma, joka voisi tuoda Jerseylle valtavia taloudellisia etuja. Fort Regent Ajatuksena on avata St Helieriin voittoa tavoittelematon yliopisto, jonka sijoituspaikaksi on valittu Fort Regent. Sir Nigel sanoi kuitenkin, että Jerseyn yliopiston ohjausryhmän on ensin tehtävä tutkimus, jotta voidaan selvittää, kannattaako se toteuttaa. Hän sanoi, että ajatuksena oli perustaa perustutkinto- ja jatko-opiskelijoiden yliopisto, joka houkuttelisi paikallisten opiskelijoiden lisäksi myös ulkomailta tulevia opiskelijoita. Hän sanoi, että opiskelijoiden määrän lisääntymisestä kaupungille koituvien taloudellisten hyötyjen lisäksi syntyisi paikallisia työpaikkoja ja kasvava entisten opiskelijoiden verkosto eri puolilla maailmaa, jolla olisi yhteys Jerseyyn.</w:t>
      </w:r>
    </w:p>
    <w:p>
      <w:r>
        <w:rPr>
          <w:b/>
        </w:rPr>
        <w:t xml:space="preserve">Yhteenveto</w:t>
      </w:r>
    </w:p>
    <w:p>
      <w:r>
        <w:t xml:space="preserve">Yksityinen yliopisto Fort Regentissä voisi luoda työpaikkoja ja houkutella ulkomaalaisia opiskelijoita saarelle.</w:t>
      </w:r>
    </w:p>
    <w:p>
      <w:r>
        <w:rPr>
          <w:b/>
          <w:u w:val="single"/>
        </w:rPr>
        <w:t xml:space="preserve">Asiakirjan numero 33549</w:t>
      </w:r>
    </w:p>
    <w:p>
      <w:r>
        <w:t xml:space="preserve">Epäilty kidnappausrengas lähetetään takaisin Kiinaan Venezuelasta</w:t>
      </w:r>
    </w:p>
    <w:p>
      <w:r>
        <w:t xml:space="preserve">Jengiä syytetään myös ryöstöistä ja kiristyksistä, jotka kohdistuvat Venezuelassa asuviin tai liiketoimintaa harjoittaviin kiinalaisiin. 26-vuotias mies, nimeltään Xi, saapui Kiinaan torstaina. Hänen kerrotaan lähteneen Venezuelaan 16-vuotiaana ja kääntyneen rikollisuuden puoleen, kun hänen liiketoimintansa vaikeutui. Viranomaisten mukaan Xi on nyt lähetetty Guangdongin maakuntaan poliisitutkintaa varten. Kiinan yleisen turvallisuuden ministeriön kerrotaan saaneen Kiinan Venezuelan suurlähetystöltä vuonna 2011 tiedon kymmenistä ryöstö-, sieppaus- ja kiristystapauksista, jotka kohdistuvat Kiinan kansalaisiin. Huhtikuussa 2011 Kiinan poliisi lähetti Venezuelaan ryhmän tutkimaan rikoksia. Tammikuussa Kiinan yleisen turvallisuuden ministeriö lähetti yhdeksänhenkisen ryhmän Venezuelaan pidättämään epäiltyjä, ja Xin uskotaan pidätetyn aiemmin tässä kuussa Venezuelan viranomaisten avustuksella. Xi kertoi poliisille, että jengissä oli noin 10 jäsentä.</w:t>
      </w:r>
    </w:p>
    <w:p>
      <w:r>
        <w:rPr>
          <w:b/>
        </w:rPr>
        <w:t xml:space="preserve">Yhteenveto</w:t>
      </w:r>
    </w:p>
    <w:p>
      <w:r>
        <w:t xml:space="preserve">Kiinalainen mies, jonka epäillään johtaneen kiinalaisiin kohdistuvaa kidnappausjoukkoa, on tuotu takaisin Kiinaan Venezuelasta, kertovat viranomaiset.</w:t>
      </w:r>
    </w:p>
    <w:p>
      <w:r>
        <w:rPr>
          <w:b/>
          <w:u w:val="single"/>
        </w:rPr>
        <w:t xml:space="preserve">Asiakirjan numero 33550</w:t>
      </w:r>
    </w:p>
    <w:p>
      <w:r>
        <w:t xml:space="preserve">Jerseyn historiallista hyväksikäyttöä koskevaan tutkimukseen valitut jäsenet</w:t>
      </w:r>
    </w:p>
    <w:p>
      <w:r>
        <w:t xml:space="preserve">Sandy Cameron ja Alyson Leslie liittyvät valiokunnan puheenjohtajan Frances Oldhamin QC:n seuraan, jos jäsenvaltioiden jäsenet vahvistavat heidän valintansa joulukuussa. Lautakunta on tällöin valmis aloittamaan hyväksikäytön uhrien ja muiden todistajien kuulemisen ensi vuoden alussa. Oldham sanoi, että valitut ehdokkaat jakavat hänen näkemyksensä "ei-vastakkaisesta ilmapiiristä". Cameron on Skotlannin ehdonalaislautakunnan entinen puheenjohtaja ja entinen sosiaalipalvelujen johtaja. Leslie on toiminut puheenjohtajana ja neuvonantajana Yhdistyneessä kuningaskunnassa tapahtuneissa hyväksikäyttötapauksissa ja lasten kuolemantapauksissa, ja hän työskenteli 1990-luvulla Mansaarella tehdyssä tutkimuksessa. Hän on myös laatinut julkisia tutkimuksia koskevia menettelyohjeita, joita on käytetty laajalti Yhdistyneessä kuningaskunnassa. Molemmat valittiin haastattelujen jälkeen, jotka järjesti lautakunta, johon kuuluivat Oldham, osavaltioiden Greffier Michael de la Haye, Belinda Smith - NSPCC:n vanhempi oikeudellinen neuvonantaja - ja Ed Marsden konsulttiyhtiö Veritasta. Kuuden miljoonan punnan arvoisessa tutkimuksessa tutkitaan väitteitä väärinkäytöksistä lastenkodeissa ja sijaishuoltopalveluissa vuodesta 1960 nykypäivään.</w:t>
      </w:r>
    </w:p>
    <w:p>
      <w:r>
        <w:rPr>
          <w:b/>
        </w:rPr>
        <w:t xml:space="preserve">Yhteenveto</w:t>
      </w:r>
    </w:p>
    <w:p>
      <w:r>
        <w:t xml:space="preserve">Kaksi jäsentä on valittu Jerseyn historiallista hyväksikäyttöä tutkivaan komiteaan.</w:t>
      </w:r>
    </w:p>
    <w:p>
      <w:r>
        <w:rPr>
          <w:b/>
          <w:u w:val="single"/>
        </w:rPr>
        <w:t xml:space="preserve">Asiakirjan numero 33551</w:t>
      </w:r>
    </w:p>
    <w:p>
      <w:r>
        <w:t xml:space="preserve">Rahasto perustetaan kalastajien ruumiiden palauttamiseksi Loch Fyne -järvestä.</w:t>
      </w:r>
    </w:p>
    <w:p>
      <w:r>
        <w:t xml:space="preserve">Tarbertissa asuvat Przemek Krawczyk ja Duncan MacDougall olivat 40-jalkaisen Nancy Glen TT100 -kalastusaluksen kyydissä, kun se upposi viime torstaina. Hälytyksen teki kolmas mies, joka nousi troolarin kyydistä ennen kuin ohikulkevan veneen miehistö pelasti hänet. Paikallinen rannikkovartiosto on tutkinut järven rannikkoa. Myös koko Tarbertin kalastuslaivasto on auttanut etsinnöissä. Nyt Clyden kalastajien yhdistys on perustanut rahaston, jonka tarkoituksena on löytää miesten ruumiit ja tukea heidän vaimojaan ja lapsiaan. Tiedottaja sanoi: "Kalastus on enemmän kuin vain poliittinen kysymys, se on ihmisten elämää, ja tässä tapauksessa niin monien, joiden maailma on traagisesti kääntynyt ylösalaisin. "Rahaston toivotaan keräävän tarpeeksi varoja, jotta miehet saadaan takaisin ja jotta heidän perheensä saavat lohtua siitä, että he voivat haudata läheisensä lepäämään näin kauhean ja traagisen tapahtuman jälkeen". "Clyden kalastajien yhdistys jatkaa myös yhteistyötä kuninkaallisen laivaston kanssa ja toivoo, että he voivat auttaa pelastamisessa syvänmeren erikoislaitteillaan."</w:t>
      </w:r>
    </w:p>
    <w:p>
      <w:r>
        <w:rPr>
          <w:b/>
        </w:rPr>
        <w:t xml:space="preserve">Yhteenveto</w:t>
      </w:r>
    </w:p>
    <w:p>
      <w:r>
        <w:t xml:space="preserve">Kalastajien yhdistys on perustanut rahaston auttamaan niiden kahden miehen ruumiiden löytämisessä, joiden vene kaatui Loch Fynessä.</w:t>
      </w:r>
    </w:p>
    <w:p>
      <w:r>
        <w:rPr>
          <w:b/>
          <w:u w:val="single"/>
        </w:rPr>
        <w:t xml:space="preserve">Asiakirjan numero 33552</w:t>
      </w:r>
    </w:p>
    <w:p>
      <w:r>
        <w:t xml:space="preserve">Kentin neuvoston Cleve Hill Solar Parkin oikeudellinen uudelleentarkastelu epäonnistui.</w:t>
      </w:r>
    </w:p>
    <w:p>
      <w:r>
        <w:t xml:space="preserve">Cleve Hillin aurinkoenergiapuisto koostuu 800 000 paneelista, jotka rakennetaan Graveneyn 890 hehtaarin (360 hehtaarin) viljelysmaalle. Swale Borough Councilille kerrottiin, ettei sillä ole oikeusperustaa, jonka perusteella se voisi riitauttaa hallituksen päätöksen hyväksyä suunnitelma. Neuvosto oli vaatinut oikeudellista uudelleentarkastelua luontotyyppien suojelemiseksi. Hallitus myönsi luvan Cleve Hill Solar Park Ltd:lle 28. toukokuuta. Kent Wildlife Trust ja Campaign to Protect Rural England -järjestö ovat molemmat vastustaneet suunnitelmaa ja väittäneet, että kehittäminen uhkaisi luontoa, kuten suokarhuja. Rakennuttajat kuitenkin sanoivat, että aurinkopuistoon on varattu alue lintuja varten. Neuvoston mukaan päätös oli "suuri järkytys paikallisille asukkaille". Tim Valentine, ympäristöasioista vastaava kabinettijäsen, sanoi: "Vaikka kehitystyö jatkuu, paikalliset asukkaat voivat vielä tehdä paljon vaikuttaakseen lopullisiin ehdotuksiin ja vähentääkseen kielteisiä vaikutuksia niin paljon kuin mahdollista. "Toivon, että kaikki asianosaiset osallistuvat lopullisia vaatimuksia koskeviin kuulemisiin ja tekevät kehityksestä parhaan mahdollisen."</w:t>
      </w:r>
    </w:p>
    <w:p>
      <w:r>
        <w:rPr>
          <w:b/>
        </w:rPr>
        <w:t xml:space="preserve">Yhteenveto</w:t>
      </w:r>
    </w:p>
    <w:p>
      <w:r>
        <w:t xml:space="preserve">Valtuustolle on kerrottu, ettei se voi kyseenalaistaa suunnitelmia rakentaa Yhdistyneen kuningaskunnan suurin aurinkopuisto Pohjois-Kentin rannikolle.</w:t>
      </w:r>
    </w:p>
    <w:p>
      <w:r>
        <w:rPr>
          <w:b/>
          <w:u w:val="single"/>
        </w:rPr>
        <w:t xml:space="preserve">Asiakirjan numero 33553</w:t>
      </w:r>
    </w:p>
    <w:p>
      <w:r>
        <w:t xml:space="preserve">Paavi Franciscus hyökkää "pahaa" mafiaa vastaan 'Ndranghetan tukikohdassa</w:t>
      </w:r>
    </w:p>
    <w:p>
      <w:r>
        <w:t xml:space="preserve">Paavi sanoi, että gangsterit olivat kirkon silmissä käytännössä "ekskommunisoituja" eli karkotettuja. Aiemmin paavi vieraili vankilassa sen kolmevuotiaan pojan isän luona, joka oli surmattu ilmeisessä mafiaiskussa maksamattoman huumevelan vuoksi. Paavi on toistuvasti puhunut järjestäytynyttä rikollisuutta ja korruptiota vastaan. Viimeisimmässä tuomiossaan, jonka hän esitti kymmenientuhansien ihmisten edessä, hän kuvaili 'Ndranghetaa "pahan palvonnaksi ja yhteisen hyvän halveksunnaksi". "Ne, jotka elämässään seuraavat tätä pahan polkua, kuten mafiosot tekevät, eivät ole yhteydessä Jumalaan", uutistoimisto Reuters siteerasi häntä. "Heidät on kirkonkirottu." Tapaaminen vankien kanssa 'Ndrangheta on Italian "varpaassa" toimiva klaanien verkosto, joka hallitsee maan kokaiinikauppaa. Se on yksi Italian vaikutusvaltaisimmista mafiajärjestöistä Sisilian Cosa Nostran ja Napolin Camorran ohella. Aiemmin lauantaina paavi vieraili vankilassa tapaamassa vangittujen sukulaisia "Coco" Campolongolle, kolmevuotiaalle pojalle, joka tapettiin isoisänsä kanssa teloitustyyliin Calabriassa. "Ei saa enää koskaan tapahtua, että lapsi kärsii tällä tavalla", paavi sanoi. Paavi tapasi Castrovillarin vankilassa myös satoja muita vankeja, joista monet istuvat tuomiotaan mafiaan liittyvistä rikoksista. Uutistoimisto AFP kertoo, että monet vangeista itkivät paavin tervehtiessä heitä.</w:t>
      </w:r>
    </w:p>
    <w:p>
      <w:r>
        <w:rPr>
          <w:b/>
        </w:rPr>
        <w:t xml:space="preserve">Yhteenveto</w:t>
      </w:r>
    </w:p>
    <w:p>
      <w:r>
        <w:t xml:space="preserve">Paavi Franciscus on tuominnut mafian "pahan palvonnan" messussa Calabriassa, Etelä-Italian 'Ndrangheta-rikollisjärjestön tukikohdassa.</w:t>
      </w:r>
    </w:p>
    <w:p>
      <w:r>
        <w:rPr>
          <w:b/>
          <w:u w:val="single"/>
        </w:rPr>
        <w:t xml:space="preserve">Asiakirjan numero 33554</w:t>
      </w:r>
    </w:p>
    <w:p>
      <w:r>
        <w:t xml:space="preserve">Kaksi miestä kuoli uidessaan vesiputouksen lähellä Llanberisissa, Gwyneddissä</w:t>
      </w:r>
    </w:p>
    <w:p>
      <w:r>
        <w:t xml:space="preserve">Pohjois-Walesin poliisin ylikomisario Alex Gossin mukaan neljä miestä oli uimassa Llanberisissa, Gwyneddissä, kun he joutuivat vaikeuksiin. Hätäpalvelut kutsuttiin alueelle, joka sijaitsee lähellä Snowdon Mountain Railway -rataa, sunnuntaina klo 08:30 BST. 33-vuotias ja 21-vuotias ovat kuolleet. Kahta muuta, 27- ja 25-vuotiasta, hoidettiin sairaalassa, ja heidät on päästetty pois. Poliisi löysi ensin 33-vuotiaan ruumiin, ja alueen tutkimisen jälkeen 21-vuotiaan ruumis löytyi vedestä hetkeä myöhemmin. Poliisin vesipelastusyksikkö, Pohjois-Walesin palo- ja pelastuspalvelu, Walesin sairaankuljetuspalvelu ja Llanberisin vuoristopelastusryhmä olivat kaikki mukana. Tutkimukset tapahtumien selvittämiseksi jatkuvat.</w:t>
      </w:r>
    </w:p>
    <w:p>
      <w:r>
        <w:rPr>
          <w:b/>
        </w:rPr>
        <w:t xml:space="preserve">Yhteenveto</w:t>
      </w:r>
    </w:p>
    <w:p>
      <w:r>
        <w:t xml:space="preserve">Kaksi miestä on kuollut uituaan vesiputouksen lähellä Pohjois-Walesin kylässä.</w:t>
      </w:r>
    </w:p>
    <w:p>
      <w:r>
        <w:rPr>
          <w:b/>
          <w:u w:val="single"/>
        </w:rPr>
        <w:t xml:space="preserve">Asiakirjan numero 33555</w:t>
      </w:r>
    </w:p>
    <w:p>
      <w:r>
        <w:t xml:space="preserve">Marylandin homoavioliittolaki allekirjoitettiin laiksi</w:t>
      </w:r>
    </w:p>
    <w:p>
      <w:r>
        <w:t xml:space="preserve">Osavaltion lainsäätäjien helmikuussa hyväksymä laki tulee voimaan tammikuussa 2013. Toimenpiteen vastustajat ilmoittivat keräävänsä 56 000 allekirjoitusta, joita tarvitaan lakiehdotuksen riitauttamiseksi marraskuun vaaleissa. Muutos tapahtui viikkoja sen jälkeen, kun homoavioliitto laillistettiin Washingtonin osavaltiossa, mutta New Jerseyn kuvernööri torjui sen veto-oikeudellaan. "Uskonnonvapaus oli osavaltiomme perustamisen syy, ja uskonnonvapauden ytimessä on yksilön omantunnon vapaus", kuvernööri Martin O'Malley sanoi juuri ennen lakiesityksen allekirjoittamista. Monet Marylandin suuren afroamerikkalaisväestön uskonnolliset johtajat ovat sanoneet vastustavansa toimenpidettä ja tukevat todennäköisesti pyrkimyksiä kumota lakiesitys, sanovat kirjeenvaihtajat. Toimenpide ei mennyt läpi osavaltion kokouksessa viime vuonna osittain afroamerikkalaisten, katolisten ja evankelisten lainsäätäjien vastustuksen vuoksi. Seitsemän muuta samaa sukupuolta olevien avioliiton jo laillistanutta osavaltiota Yhdysvalloissa ovat Iowa, New York, New Hampshire, Vermont, Connecticut, Massachusetts ja Washington sekä District of Columbia.</w:t>
      </w:r>
    </w:p>
    <w:p>
      <w:r>
        <w:rPr>
          <w:b/>
        </w:rPr>
        <w:t xml:space="preserve">Yhteenveto</w:t>
      </w:r>
    </w:p>
    <w:p>
      <w:r>
        <w:t xml:space="preserve">Yhdysvaltain Marylandin osavaltion kuvernööri on allekirjoittanut lain, jolla laillistetaan homoavioliitto, ja se on näin ollen kahdeksas osavaltio Yhdysvalloissa, jossa homoavioliitto on hyväksytty.</w:t>
      </w:r>
    </w:p>
    <w:p>
      <w:r>
        <w:rPr>
          <w:b/>
          <w:u w:val="single"/>
        </w:rPr>
        <w:t xml:space="preserve">Asiakirjan numero 33556</w:t>
      </w:r>
    </w:p>
    <w:p>
      <w:r>
        <w:t xml:space="preserve">Yhdysvaltain merimiehet myöntävät Okinawan raiskauksen</w:t>
      </w:r>
    </w:p>
    <w:p>
      <w:r>
        <w:t xml:space="preserve">Skyler Dozierwalker, 23, ja Christopher Browning, 24, myönsivät syytteet Nahan käräjäoikeudessa eteläisellä saarella. Okinawassa matkalla Guamiin olleille miehille annetaan tuomio perjantaina. Lokakuussa 2012 sattunut välikohtaus kärjisti mielipahaa Yhdysvaltojen sotilaallista läsnäoloa kohtaan saarella. Hyökkäyksen jälkeen Okinawan lainsäätäjä hyväksyi protestipäätöksen, jossa kehotettiin Yhdysvaltoja estämään paikallisiin asukkaisiin kohdistuvat rikokset. Yhdysvaltain joukot määrättiin koko Japanissa yölliseen ulkonaliikkumiskieltoon. Tämä poistettiin ylempien toimihenkilöiden osalta ja lievennettiin hieman muun henkilöstön osalta aiemmin tässä kuussa. Yhdysvallat sijoittaa Okinawalle noin 26 000 sotilasta Japanin kanssa solmitun pitkäaikaisen turvallisuusliiton puitteissa. Kolmen yhdysvaltalaisen sotilashenkilön vuonna 1995 tekemä 12-vuotiaan tytön joukkoraiskaus johti kuitenkin siihen, että Yhdysvaltain sotilaallista läsnäoloa siellä vähennettiin saaren laajuisen paheksunnan keskellä. Yhdysvallat sanoo suunnittelevansa useiden tuhansien merijalkaväen sotilaiden siirtämistä Okinawalta Guamiin, mutta se on yhdistänyt heidän lähtönsä saaren pohjoisosaan rakennettavan uuden tukikohdan edistymiseen, jota monet asukkaat vastustavat. Yhdysvallat haluaa viedä uutta tukikohtaa koskevaa suunnitelmaa eteenpäin, ja uusi pääministeri Shinzo Abe pyrkii lujittamaan suhteita Washingtoniin. Okinawan välikohtaukset kuitenkin vahvistavat entisestään paikallisten vastustusta tukikohdan siirtosuunnitelmaa vastaan, mikä asettaa Aben tiukkaan paikkaan.</w:t>
      </w:r>
    </w:p>
    <w:p>
      <w:r>
        <w:rPr>
          <w:b/>
        </w:rPr>
        <w:t xml:space="preserve">Yhteenveto</w:t>
      </w:r>
    </w:p>
    <w:p>
      <w:r>
        <w:t xml:space="preserve">Kaksi yhdysvaltalaista merimiestä on tunnustanut syyllisyytensä japanilaisen naisen raiskaukseen Okinawalla, mikä johti kaikkien yhdysvaltalaisjoukkojen ulkonaliikkumiskieltoon Japanissa.</w:t>
      </w:r>
    </w:p>
    <w:p>
      <w:r>
        <w:rPr>
          <w:b/>
          <w:u w:val="single"/>
        </w:rPr>
        <w:t xml:space="preserve">Asiakirjan numero 33557</w:t>
      </w:r>
    </w:p>
    <w:p>
      <w:r>
        <w:t xml:space="preserve">Kuvissa: Midlandsin tulva-alueet</w:t>
      </w:r>
    </w:p>
    <w:p>
      <w:r>
        <w:t xml:space="preserve">Keskiviikkona ja torstaina otetuista kuvista näkyy tulvien laajuus alueella. Keskiviikkona Severn-joen padot Ironbridgessä Shropshiressä (kuvassa yllä ja alla) pettivät, ja vettä tihkui sen alta. Viranomaiset evakuoivat 35 kotia hätätoimenpiteenä. Ympäristövirasto on arvioinut, että Ironbridgen tulvapenkereiden ohi virtaa jopa 500 tonnia vettä sekunnissa. West Mercian poliisin apulaispoliisipäällikkö Julian Moss kertoi keskiviikkoiltana pidetyssä lehdistötilaisuudessa, että poliisi arvioi, että sen läsnäolo paikan päällä jatkuu ainakin seuraavat 10 päivää. Hän sanoi, että pelastushenkilöstö on edelleen paikalla "monissa paikoissa, jotka ovat edelleen tulvan vallassa ja ovat olleet tulvan vallassa jo jonkin aikaa", koska ennustettiin lisää sadetta. Osa Shrewsburystä on ollut veden alla viimeiset kolme päivää (kuva alla). Worcestershiren alueita tulvi viime viikolla Dennis-myrskyn seurauksena. Bewdleyssä Severn-jokea pidettiin tulvapenkereillä (kuva alla). Palo- ja pelastushenkilöstön nähtiin vierailevan tulvineissa kiinteistöissä Bewdleyssä. .</w:t>
      </w:r>
    </w:p>
    <w:p>
      <w:r>
        <w:rPr>
          <w:b/>
        </w:rPr>
        <w:t xml:space="preserve">Yhteenveto</w:t>
      </w:r>
    </w:p>
    <w:p>
      <w:r>
        <w:t xml:space="preserve">Midlandsissa on vaikeat olosuhteet tulvien aiheuttamien tuhojen jälkeen, ja Shropshiren ja Worcestershiren osavaltioita evakuoidaan.</w:t>
      </w:r>
    </w:p>
    <w:p>
      <w:r>
        <w:rPr>
          <w:b/>
          <w:u w:val="single"/>
        </w:rPr>
        <w:t xml:space="preserve">Asiakirjan numero 33558</w:t>
      </w:r>
    </w:p>
    <w:p>
      <w:r>
        <w:t xml:space="preserve">Turkki kahvilapomo pidätettiin Erdoganin "tee-loukkauksesta</w:t>
      </w:r>
    </w:p>
    <w:p>
      <w:r>
        <w:t xml:space="preserve">Cumhuriyetin kahvilapäällikkö Senol Buran vangittiin syytettynä presidentin loukkaamisesta. Hän kiistää kieltäytymisen olleen loukkaus, hänen asianajajansa sanoi. Turkki on puuttunut toisinajatteluun heinäkuussa tapahtuneen epäonnistuneen vallankaappauksen jälkeen. Cumhuriyetin henkilökunta on ollut yksi kymmenistä tuhansista pidätetyistä, hyllytetyistä tai erotetuista henkilöistä. Sanomalehti on yksi harvoista, jotka ovat ottaneet Erdoganin vastaisen linjan. Buran oli matkalla töihin 24. joulukuuta, kun hän huomasi, että tiet oli suljettu osana Erdoganin pitämän puheen turvatoimia. Buran kertoi poliiseille: "En tarjoilisi tuolle miehelle kupillista teetä." Istanbulin rikostuomioistuimen tuomari vangitsi Buranin oikeudenkäynnin ajaksi. Presidentin loukkaamisesta voi saada neljän vuoden vankeusrangaistuksen. Viime kuussa 10 Cumhuriyetin työntekijää vangittiin oikeudenkäyntiä odottamaan, koska heitä epäiltiin kurditaistelijoiden ja Yhdysvalloissa asuvan papin Fethullah Gulenin tukemisesta, jota Turkki syyttää epäonnistuneen vallankaappausyrityksen suunnittelusta. Sen entinen päätoimittaja Can Dundar pakeni Saksaan tänä vuonna, koska hän odotti valitusta vankilatuomiostaan. Erdoganin arvostelijat ovat syyttäneet häntä sananvapauden rajoittamisesta ankarasti vallankaappausyrityksen jälkeen, ja yli 100 000 ihmistä on erotettu tai erotettu tehtävistään. Hänen kannattajansa pitävät häntä vahvana johtajana, joka on ollut talouskasvun liikkeellepaneva voima.</w:t>
      </w:r>
    </w:p>
    <w:p>
      <w:r>
        <w:rPr>
          <w:b/>
        </w:rPr>
        <w:t xml:space="preserve">Yhteenveto</w:t>
      </w:r>
    </w:p>
    <w:p>
      <w:r>
        <w:t xml:space="preserve">Turkkilaisen oppositiosanomalehden kahvilan pomo on pidätetty sen jälkeen, kun hän oli sanonut kieltäytyvänsä tarjoilemasta teetä presidentti Recep Tayyip Erdoganille.</w:t>
      </w:r>
    </w:p>
    <w:p>
      <w:r>
        <w:rPr>
          <w:b/>
          <w:u w:val="single"/>
        </w:rPr>
        <w:t xml:space="preserve">Asiakirjan numero 33559</w:t>
      </w:r>
    </w:p>
    <w:p>
      <w:r>
        <w:t xml:space="preserve">Lontoossa kaksinkertaistuu niiden kerrostalojen määrä, joissa on 24 tunnin palovartiosto</w:t>
      </w:r>
    </w:p>
    <w:p>
      <w:r>
        <w:t xml:space="preserve">Lontoon palokunta, joka tarkastaa rakennukset kahden viikon välein, kertoi, että maaliskuussa 286 korttelia vaati partiointia, joka tunnetaan nimellä "waking watch". Määrä on nyt noussut 430:een. Palopäällikkö Andy Roe sanoi, että tarkastukset ovat "huomattava taakka" ja "sitovat heidän resurssejaan". Grenfell Towerin tulipalon jälkeen vuonna 2017 muiden kerrostalojen asukkaat ovat havainneet, että heidän rakennuksissaan on mahdollisesti vaarallisia materiaaleja, kuten ACM-verhous. Joulukuussa 2018 hallitus päivitti verhousmateriaaleja koskevia turvallisuusohjeitaan ja edellytti, että kerrostalot, joiden ulkoseinissä on minkä tahansa tyyppistä verhousta tai eristettä, on tarkastettava. Puhuessaan Lontoon yleiskokoukselle tiistaina Roe sanoi, että näiden tarkastusten tuloksena palokunta näkee, että riskit ovat lisääntyneet kaikissa kortteleissa. Niissä 430 kerrostalossa, joissa on herätysvalvonta, on 24 tuntia vuorokaudessa vartiointi, ja niissä on käytössä samanaikainen evakuointi, mikä tarkoittaa, että ihmisten on poistuttava rakennuksesta välittömästi tulipalon sattuessa sen sijaan, että he noudattaisivat paikallaan pysymistä koskevaa neuvoa. Kansallinen palopäällystöneuvosto (National Fire Chiefs Council) otti herätysvalvonnan käyttöön Grenfellin palon jälkeen asukkaiden turvallisuuden varmistamiseksi. Monissa tapauksissa siitä huolehtivat yksityiset yritykset, jotka veloittavat palvelusta rakennuksen omistajalta. Kustannukset voidaan sitten siirtää vuokralaiselle. Roe sanoi, että vaikka tämä on pettymys, valvontavahdit ovat edelleen tarpeen, koska "hyvin usein ei ole muuta vaihtoehtoa varmistaa, että asukkaat ovat turvassa kyseisessä rakennuksessa". Hallituksella on käytössä 1,6 miljardin punnan rahasto, jonka tarkoituksena on "nopeuttaa vaarallisten verhousten poistamista". Asunto- ja paikallishallintoministeriön tiedottaja sanoi: "Odotuksemme on, että kaikki rakennusten omistajat saavat päätökseen vaarallisen ACM-verhouksen korjaustyöt vuoden 2021 loppuun mennessä."</w:t>
      </w:r>
    </w:p>
    <w:p>
      <w:r>
        <w:rPr>
          <w:b/>
        </w:rPr>
        <w:t xml:space="preserve">Yhteenveto</w:t>
      </w:r>
    </w:p>
    <w:p>
      <w:r>
        <w:t xml:space="preserve">Palokunnan mukaan niiden lontoolaisten kerrostalojen määrä, jotka vaativat ympärivuorokautista valvontaa mahdollisesti vaarallisten rakennusmateriaalien vuoksi, on lähes kaksinkertaistunut seitsemässä kuukaudessa.</w:t>
      </w:r>
    </w:p>
    <w:p>
      <w:r>
        <w:rPr>
          <w:b/>
          <w:u w:val="single"/>
        </w:rPr>
        <w:t xml:space="preserve">Asiakirjan numero 33560</w:t>
      </w:r>
    </w:p>
    <w:p>
      <w:r>
        <w:t xml:space="preserve">Ciara-myrsky: Insinöörit saattoivat Cumbria-vesiputkien korjaukset päätökseen</w:t>
      </w:r>
    </w:p>
    <w:p>
      <w:r>
        <w:t xml:space="preserve">Suuronnettomuus julistettiin suuronnettomuudeksi sen jälkeen, kun Kendalin lähellä vaurioitunut putki uhkasi noin 8 000 kiinteistön toimituksia. Appleby, Shap, Orton, Low Braithwaite, Threlkeld ja Glenridding kuuluvat niihin alueisiin, jotka ovat kärsineet vahingoista. United Utilities ilmoitti, että se palauttaa hitaasti vedenjakelua koko verkostossa. Yhtiö sanoi kuitenkin, että 90 miljoonan litran veden syöttäminen verkkoon kestää jonkin aikaa, koska se on tehtävä "vähitellen", jotta vältettäisiin putkien rikkoutumisriski. Ilmaista pullotettua vettä on edelleen saatavilla kaikille, joita asia koskee, "seuraavien päivien ajan, kunnes olemme varmoja, että kaikki on palautunut normaaliksi". Aiemmin United Utilities varoitti, että vaikeat sääolosuhteet haittaavat korjaustöitä, ja sanoi, että pääputken korjaustyöt saatetaan saada päätökseen vasta torstaina tai perjantaina. Tohtori Martin Padley sanoi, että putken korjaamisen jälkeenkin "valtavan järjestelmän täyttäminen uudelleen vie aikaa". Koulut, lääkärin vastaanotot ja yritykset ovat joutuneet sulkemaan ovensa vesihuolto-ongelmien vuoksi. Paikalle on tuotu lisävarusteita ja säiliöautoja Midlandsista ja Skotlannista. Ilmaista pullotettua vettä on saatavana: United Utilities on antanut puhelinnumeron 0345 672 3723 niille iäkkäille, haavoittuvassa asemassa oleville tai sairaille, jotka eivät pysty hankkimaan omaa pullovettä.</w:t>
      </w:r>
    </w:p>
    <w:p>
      <w:r>
        <w:rPr>
          <w:b/>
        </w:rPr>
        <w:t xml:space="preserve">Yhteenveto</w:t>
      </w:r>
    </w:p>
    <w:p>
      <w:r>
        <w:t xml:space="preserve">Myrsky Ciara -myrskyn jälkeen tuhansille kodeille ja yrityksille Cumbriassa vedenjakelun palauttamiseksi työskentelevät insinöörit ovat saaneet valmiiksi vesijohdon korjauksen.</w:t>
      </w:r>
    </w:p>
    <w:p>
      <w:r>
        <w:rPr>
          <w:b/>
          <w:u w:val="single"/>
        </w:rPr>
        <w:t xml:space="preserve">Asiakirjan numero 33561</w:t>
      </w:r>
    </w:p>
    <w:p>
      <w:r>
        <w:t xml:space="preserve">Yhdysvallat epäilee vapaita ja oikeudenmukaisia vaaleja</w:t>
      </w:r>
    </w:p>
    <w:p>
      <w:r>
        <w:t xml:space="preserve">Jos yhdelle puolueelle sallitaan aseet ja se voi uhkailla ja pelotella muita puolueita ja muita kilpailijoita, vapaita ja oikeudenmukaisia vaaleja ei voida järjestää, sanoi Yhdysvaltain suurlähettiläs Batticaloassa keskiviikkona pidetyssä julkisessa tilaisuudessa. Yhdysvaltain suurlähettiläs sanoi, että "valvomaton laiton puolisotilaallinen toiminta estää myös ensisijaisia investointeja, joita tarvitaan kipeästi itäisen alueen jälleenrakennusprosessin tukemiseksi". Hän sanoi, että Yhdysvallat tekee yhteistyötä hallituksen, yksityisen sektorin ja kansalaisjärjestöjen kanssa auttaakseen koko itäosan ja erityisesti Batticaloan jälleenrakentamisessa. Valitut edustajat Tämä tehdään hänen mukaansa siten, että kaikkien kolmen yhteisön - singaleiden, tamileiden ja muslimien - väliset suhteet paranevat näillä alueilla ja että valta siirretään vähitellen yhteisöjen vaaleilla valittujen edustajien käsiin. "Batticaloan tulevien paikallisneuvostojen vaalit ovat erittäin tärkeä tilaisuus antaa tamileille mahdollisuus saada ensimmäinen vaaleilla valittu kuvernööri", Yhdysvaltain suurlähettiläs Blake sanoi. Tämän vuoksi Yhdysvallat uskoi, että kaikkien puolisotilaallisten joukkojen, myös TMVP:n, ei pitäisi saada kantaa aseita, hän sanoi. "Heidän pitäisi kilpailla sanoilla eikä luodeilla", Yhdysvaltain suurlähettiläs lisäsi.</w:t>
      </w:r>
    </w:p>
    <w:p>
      <w:r>
        <w:rPr>
          <w:b/>
        </w:rPr>
        <w:t xml:space="preserve">Yhteenveto</w:t>
      </w:r>
    </w:p>
    <w:p>
      <w:r>
        <w:t xml:space="preserve">Yhdysvallat ei usko, että Batticaloassa voidaan järjestää vapaat ja oikeudenmukaiset vaalit, jos yksi puolue saa kantaa aseita, sanoo Yhdysvaltain Sri Lankan suurlähettiläs Robert O Blake.</w:t>
      </w:r>
    </w:p>
    <w:p>
      <w:r>
        <w:rPr>
          <w:b/>
          <w:u w:val="single"/>
        </w:rPr>
        <w:t xml:space="preserve">Asiakirjan numero 33562</w:t>
      </w:r>
    </w:p>
    <w:p>
      <w:r>
        <w:t xml:space="preserve">Southmeadin sairaala: Drive to tackle 'illegal' parking</w:t>
      </w:r>
    </w:p>
    <w:p>
      <w:r>
        <w:t xml:space="preserve">Southmeadin sairaalan tiloista vastaava johtaja Simon Wood sanoi: "Se, miten ihmiset pysäköivät, on ollut meille huolenaiheena jo pitkään." Hän sanoi, että pysäköinti on muuttunut yhä suuremmaksi ongelmaksi sen jälkeen, kun sairaala avattiin viime vuonna laajan, 430 miljoonan punnan arvoisen uudistustyön jälkeen. Hän aikoo myös nuhdella henkilökuntaa, joka on jäänyt kiinni pysäköintiongelmien aiheuttamisesta. Wood sanoi: Wood sanoi: "Ryhdymme toimenpiteisiin, jos pystymme nimenomaan tunnistamaan jonkun, joka tekee jotain, mikä vahingoittaa trustin mainetta." Hän sanoi, että kurinpitotoimia on toteutettu henkilökuntaa vastaan, joka on käyttänyt lupia väärin, mutta ei ketään, joka on pysäköinyt sairaalan ulkopuolelle. Hätäpalvelut ovat huolissaan siitä, että laiton pysäköinti voi estää pääsyn sairaalaan ja sieltä pois. Komisario Mark Runacres Avon ja Somersetin poliisista sanoi: "Tarvittaessa annamme sakkoja tai hinausautoja, jos ne estävät hätäajoneuvoa pääsemästä hätäpuheluun."</w:t>
      </w:r>
    </w:p>
    <w:p>
      <w:r>
        <w:rPr>
          <w:b/>
        </w:rPr>
        <w:t xml:space="preserve">Yhteenveto</w:t>
      </w:r>
    </w:p>
    <w:p>
      <w:r>
        <w:t xml:space="preserve">Bristolin sairaalan ympärille laittomasti tai harkitsemattomasti pysäköityjen autojen omistajille on määrätty sakkoja tai jaettu esitteitä, joissa kerrotaan yksityiskohtaisesti ongelmista, joita pysäköinti voi aiheuttaa.</w:t>
      </w:r>
    </w:p>
    <w:p>
      <w:r>
        <w:rPr>
          <w:b/>
          <w:u w:val="single"/>
        </w:rPr>
        <w:t xml:space="preserve">Asiakirjan numero 33563</w:t>
      </w:r>
    </w:p>
    <w:p>
      <w:r>
        <w:t xml:space="preserve">Allen-joki kunnostetaan harvinaisia rapuja ja vesimyyriä varten.</w:t>
      </w:r>
    </w:p>
    <w:p>
      <w:r>
        <w:t xml:space="preserve">Dorset Wildlife Trustin mukaan Allen-joessa elää harvinaisia lajeja, kuten valkokynsistä rapua. Se on saanut 44 480 puntaa Biffa Awardilta ja 15 000 puntaa Sembcorp Bournemouth Waterilta. Työhön kuuluu joen luonnollisen virtauksen palauttaminen istuttamalla pieniä puita rantaan. River Allen Project, Dorset Wildlife Trustin johtama yhteisöllinen kumppanuushanke, toteuttaa työn. Trustin mukaan työ tarjoaa rapuille lisää suojaa piilopaikkoja ja vesimyyrille lisää kasvillisuutta ravinnoksi. "Rikkaimmat elinympäristöt" Se lisäsi, että myös yksittäiset villieläinpopulaatiot hyötyisivät, koska ne voisivat "laajentua ja liikkua vapaasti joen varrella". Amanda Broom, joka hallinnoi hanketta säätiössä, sanoi: "Kalkkipurot ovat jokien rikkaimpia elinympäristöjä luonnonvaraisille eläimille, ja Allen-joessa on Dorsetin vahvin harvinaisten luonnonvaraisten eläinten, kuten valkoisen rapukonnan, populaatio". Työt tehdään vuoden mittaan, jolloin vältetään kalojen, selkärangattomien ja lintujen eri lisääntymiskaudet. Allen-joen hankkeella pyritään palauttamaan joen varrella olevat luonnonpiirteet, jotka ovat hävinneet joen oikaisemiseksi ja syventämiseksi aiemmin tehtyjen töiden vuoksi. Royal Society of Wildlife Trusts -järjestön hallinnoima Biffa Award -hanke käyttää Biffa Waste Servicesin lahjoittamia kaatopaikkaverohyvityksiä.</w:t>
      </w:r>
    </w:p>
    <w:p>
      <w:r>
        <w:rPr>
          <w:b/>
        </w:rPr>
        <w:t xml:space="preserve">Yhteenveto</w:t>
      </w:r>
    </w:p>
    <w:p>
      <w:r>
        <w:t xml:space="preserve">Harvinaiset ravut ja vesimyyrät hyötyvät lähes 60 000 punnasta, jolla rahoitetaan itäisessä Dorsetissa sijaitsevan kalkkipuron kunnostustöitä.</w:t>
      </w:r>
    </w:p>
    <w:p>
      <w:r>
        <w:rPr>
          <w:b/>
          <w:u w:val="single"/>
        </w:rPr>
        <w:t xml:space="preserve">Asiakirjan numero 33564</w:t>
      </w:r>
    </w:p>
    <w:p>
      <w:r>
        <w:t xml:space="preserve">Royal Welsh -kentän parantamistyöt lähestyvät loppuaan</w:t>
      </w:r>
    </w:p>
    <w:p>
      <w:r>
        <w:t xml:space="preserve">Llanelweddiin asennetaan kovaa kulutusta kestävä nurmi ja uusi viemäröintijärjestelmä. Kustannuksiksi oli arvioitu 500 000 puntaa, ja työt oli suunniteltu kaksivaiheisiksi, mutta virkamiehet toivovat, että hankkeen toista vaihetta ei tarvita. Suunnitelmat, joiden mukaan kehältä olisi poistettava kolme metriä maata, on jätetty pöydälle. Työt aloitettiin lokakuussa sen jälkeen, kun heinäkuussa järjestettiin kolmas sateinen Royal Welsh Show neljään vuoteen. Viranomaiset paljastivat näyttelyn aikana, että kehän uusimisen kustannukset olivat nousseet 360 000 punnasta 500 000 puntaan. Työhön on kuulunut syväputkiviemäröintijärjestelmän ja pintavesiviemäreiden asentaminen areenan sisä- ja ulkopuolelle. Pintamaahan on myös lisätty hienoa hiekkaa salaojituksen parantamiseksi. "Parannustyöt ovat edenneet hyvin", sanoi Jonathan Smith urakoitsijasta GEO Turf Consulting Limitedistä. "Jos lisätöitä kuitenkin tarvitaan, ne tehdään, kun nykyiset parannukset on tehty."</w:t>
      </w:r>
    </w:p>
    <w:p>
      <w:r>
        <w:rPr>
          <w:b/>
        </w:rPr>
        <w:t xml:space="preserve">Yhteenveto</w:t>
      </w:r>
    </w:p>
    <w:p>
      <w:r>
        <w:t xml:space="preserve">Powysissa sijaitsevan Royal Welsh Showgroundin pääkehän korvaamiseksi toteutettavan 200 000 punnan hankkeen odotetaan valmistuvan ennen joulua.</w:t>
      </w:r>
    </w:p>
    <w:p>
      <w:r>
        <w:rPr>
          <w:b/>
          <w:u w:val="single"/>
        </w:rPr>
        <w:t xml:space="preserve">Asiakirjan numero 33565</w:t>
      </w:r>
    </w:p>
    <w:p>
      <w:r>
        <w:t xml:space="preserve">Chelmsfordin Lee Evansin murhatutkimus: Chelsean murharyhmä: Teini pidätetty</w:t>
      </w:r>
    </w:p>
    <w:p>
      <w:r>
        <w:t xml:space="preserve">Lee Evans, 47, löydettiin Cromar Wayltä hieman ennen kello 01:00 BST perjantaina 22. kesäkuuta, ja hän kuoli myöhemmin sairaalassa. Ruumiinavauksessa todettiin, että hänellä oli useita puukoniskuja, ja kuolinsyy oli puukonisku rintaan. Essexin poliisin mukaan 19-vuotias Chelmsfordista kotoisin oleva mies pidätettiin varhain tänä aamuna murhasta epäiltynä, ja hän on pidätettynä. Rikostutkijat ovat jo kuulustelleet ja vapauttaneet kolme miestä ja yhden naisen murhan jälkeen. Evansin perhe on osoittanut hänelle kunnioitusta ja kuvaillut häntä "kiltiksi, suojelevaksi ja rakastavaksi ihmiseksi".</w:t>
      </w:r>
    </w:p>
    <w:p>
      <w:r>
        <w:rPr>
          <w:b/>
        </w:rPr>
        <w:t xml:space="preserve">Yhteenveto</w:t>
      </w:r>
    </w:p>
    <w:p>
      <w:r>
        <w:t xml:space="preserve">Teini on pidätetty Chelmsfordissa kuoliaaksi puukotetun miehen murhan yhteydessä.</w:t>
      </w:r>
    </w:p>
    <w:p>
      <w:r>
        <w:rPr>
          <w:b/>
          <w:u w:val="single"/>
        </w:rPr>
        <w:t xml:space="preserve">Asiakirjan numero 33566</w:t>
      </w:r>
    </w:p>
    <w:p>
      <w:r>
        <w:t xml:space="preserve">Samsung hävisi patenttitaistelun Applea vastaan Britanniassa</w:t>
      </w:r>
    </w:p>
    <w:p>
      <w:r>
        <w:t xml:space="preserve">Samsung oli sanonut, että Applen tuotteissa käytetty teknologia, jonka avulla puhelimet voivat lähettää ja vastaanottaa dataa 3G-verkoissa, loukkaa kolmea sen patenttia. Tapaus tulee viikko sen jälkeen, kun Galaxy-älypuhelinvalmistaja ei onnistunut saamaan iPhone-kieltoa Japanissa. Samsung on nostanut useita kanteita Applea vastaan tuomioistuimissa eri puolilla maailmaa, mutta voittanut vain pienen osan tapauksista. Se sanoi lausunnossaan olevansa pettynyt tuomioistuimen päätökseen ja harkitsevansa valituksen tekemistä. "Olemme vuosikymmenien ajan panostaneet voimakkaasti mobiiliteollisuuden teknologisten innovaatioiden kehityksen edelläkävijyyteen, mikä on jatkuvasti näkynyt tuotteissamme", tiedottaja sanoi. Apple kieltäytyi kommentoimasta asiaa. Yhtiöiden väliset oikeustaistelut alkoivat vuonna 2011, jolloin Apple haastoi Samsungin ensimmäisen kerran oikeuteen Yhdysvalloissa väitetyistä immateriaalioikeuksien loukkauksista. Muita oikeusjuttuja on käyty Ranskassa, Saksassa, Isossa-Britanniassa, Alankomaissa, Italiassa, Etelä-Koreassa ja Japanissa.</w:t>
      </w:r>
    </w:p>
    <w:p>
      <w:r>
        <w:rPr>
          <w:b/>
        </w:rPr>
        <w:t xml:space="preserve">Yhteenveto</w:t>
      </w:r>
    </w:p>
    <w:p>
      <w:r>
        <w:t xml:space="preserve">Eteläkorealainen puhelinvalmistaja Samsung on hävinnyt jälleen patenttitaistelun kilpailija Applea vastaan Britannian korkeimmassa oikeudessa.</w:t>
      </w:r>
    </w:p>
    <w:p>
      <w:r>
        <w:rPr>
          <w:b/>
          <w:u w:val="single"/>
        </w:rPr>
        <w:t xml:space="preserve">Asiakirjan numero 33567</w:t>
      </w:r>
    </w:p>
    <w:p>
      <w:r>
        <w:t xml:space="preserve">Kasper Holten jättää Kuninkaallisen oopperan</w:t>
      </w:r>
    </w:p>
    <w:p>
      <w:r>
        <w:t xml:space="preserve">Will GompertzArts editor@WillGompertzBBCon Twitter Ensimmäinen asia, jonka huomaa Kasper Holtenin tavatessaan, on hänen energisyytensä ja innostuneisuutensa. Jos viipyy vähän kauemmin, huomaa vakavan hahmon, joka suhtautuu taidemuotoonsa ennakkoluulottomasti ja kokemuksellisesti. Nämä ovat hyviä ominaisuuksia Royal Opera Housen kaltaiselle organisaatiolle, joka haluaa aidosti kehittää uusia yleisöjä ja pidentää oopperan rajoja. Mutta se ei ole helppoa. Se on luonnostaan konservatiivinen organisaatio, jonka ydinyleisö on vanhoillislestadiolainen. Epäilen, että Holten tuntee luovuutensa vapaammaksi avantgardistisemmassa ympäristössä, jonka Kööpenhamina todennäköisesti tarjoaa. Hän sanoo palaavansa kotiin kasvattamaan perhettään. Mutta ehkä hän haluaa myös lentää pois ennen kuin hänen siipensä on leikattu. Odottakaa, että hän jatkaa innovointia. Älkää odottako hänen ottavan vastaan Englannin kansallisoopperan avointa paikkaa. Se on mielestäni tappio Lontoolle ja oopperatalolle.</w:t>
      </w:r>
    </w:p>
    <w:p>
      <w:r>
        <w:rPr>
          <w:b/>
        </w:rPr>
        <w:t xml:space="preserve">Yhteenveto</w:t>
      </w:r>
    </w:p>
    <w:p>
      <w:r>
        <w:t xml:space="preserve">Kuninkaallisen oopperan oopperajohtaja on ilmoittanut jättävänsä yhtiön maaliskuun 2017 lopussa ja palaavansa Tanskaan.</w:t>
      </w:r>
    </w:p>
    <w:p>
      <w:r>
        <w:rPr>
          <w:b/>
          <w:u w:val="single"/>
        </w:rPr>
        <w:t xml:space="preserve">Asiakirjan numero 33568</w:t>
      </w:r>
    </w:p>
    <w:p>
      <w:r>
        <w:t xml:space="preserve">Mielenterveyshoitajat liittyvät poliisin päivystykseen Wrexhamissa</w:t>
      </w:r>
    </w:p>
    <w:p>
      <w:r>
        <w:t xml:space="preserve">Pilottihankkeella pyritään myös vähentämään poliisin säilöönottojen määrää niiden henkilöiden osalta, joilla on erityistarpeita. Uuden ryhmän, johon kuuluu ensihoitajia ja muita asiantuntijoita, uskotaan olevan ensimmäinen laatuaan Walesissa. Hankkeen takana ovat Pohjois-Walesin poliisi, Betsi Cadwaladrin terveyslautakunta ja Welsh Ambulance Service Trust. Poliisin mukaan myös katupastorit auttavat apua tarvitsevia ihmisiä juhlakauden aikana kaupungin keskustassa. Terveyslautakunnan johtaja Fleur Evans sanoi, että tärkeimpänä tavoitteena on tukea "kriisissä olevia haavoittuvassa asemassa olevia ihmisiä yhteisössämme". "Tarkastelemme tämän aloitteen onnistumista, jotta voimme ottaa opiksemme vastaavia hankkeita varten tulevaisuudessa", hän sanoi. Hanke on suunnattu aikuisille, joilla on mielenterveysongelmia, oppimisvaikeuksia, dementiaa, muistisairauksia ja päihteiden väärinkäyttöä. Tarkoituksena on tehdä yhteistyötä yksilöiden, heidän perheidensä ja ystäviensä, paikallisviranomaisten ja tukiorganisaatioiden kanssa. Ambulanssipalvelun johtaja Wayne Davies sanoi, että se auttaisi potilaita ja vähentäisi paineita paikalliselta terveydenhuoltopalvelulta kiireisenä aikana.</w:t>
      </w:r>
    </w:p>
    <w:p>
      <w:r>
        <w:rPr>
          <w:b/>
        </w:rPr>
        <w:t xml:space="preserve">Yhteenveto</w:t>
      </w:r>
    </w:p>
    <w:p>
      <w:r>
        <w:t xml:space="preserve">Mielenterveyshoitajat liittyvät poliisin päivystykseen, jotta ihmiset saisivat oikeaa lääketieteellistä tukea nopeammin Wrexhamin juhlakauden aikana.</w:t>
      </w:r>
    </w:p>
    <w:p>
      <w:r>
        <w:rPr>
          <w:b/>
          <w:u w:val="single"/>
        </w:rPr>
        <w:t xml:space="preserve">Asiakirjan numero 33569</w:t>
      </w:r>
    </w:p>
    <w:p>
      <w:r>
        <w:t xml:space="preserve">Valvontakameran kuvat: Asdan jakelukuljettaja törmäsi autoon Oldburyssa</w:t>
      </w:r>
    </w:p>
    <w:p>
      <w:r>
        <w:t xml:space="preserve">Kuvamateriaalissa pakettiauto ajoi pysäköidyn Renault Meganen viereen ennen kuin se peruutti ja siirsi sen pois tieltä. Onnettomuus tapahtui Oldburyssa, West Midlandsissa, kertoo Express &amp; Star. Supermarket-ketju ilmoitti olevansa "erittäin pahoillaan" "mahdottomasta tapahtumasta", ja auto oli korjattu ja palautettu. Lue lisää West Midlandsin tarinoita Auton omistaja Ian Peacock oli vierailulla setänsä luona 20. joulukuuta ja kuuli "kovan pamahduksen ja auton hälytyslaitteen laukeamisen" ennen kuin tajusi, että hänen autoonsa oli osunut. Peacockin mukaan törmäys oli "katkaissut puskurin tukipalkin ja valot kahtia ja murskannut pakoputken ja auton pohjassa olevat tavarat yhteen". Puhuttuaan Express &amp; Star -lehdelle kolarista Peacock kertoi saaneensa puhelun supermarketin pääkonttorista, joka lähettäisi hänelle "hyvän tahdon eleen". "En ole huolissani hyvästä tahdosta, mutta he lähettivät sen varmaan joka tapauksessa kirjekyyhkyllä, koska se tapahtui viime torstaina", Peacock sanoi. Aiheeseen liittyvät Internet-linkit Asda</w:t>
      </w:r>
    </w:p>
    <w:p>
      <w:r>
        <w:rPr>
          <w:b/>
        </w:rPr>
        <w:t xml:space="preserve">Yhteenveto</w:t>
      </w:r>
    </w:p>
    <w:p>
      <w:r>
        <w:t xml:space="preserve">Asda on pyytänyt anteeksi sen jälkeen, kun toimituskuljettaja oli tallentunut valvontakameran kuviin, kun hän oli väistänyt pysäköidyn auton tieltä ja ajanut pois.</w:t>
      </w:r>
    </w:p>
    <w:p>
      <w:r>
        <w:rPr>
          <w:b/>
          <w:u w:val="single"/>
        </w:rPr>
        <w:t xml:space="preserve">Asiakirjan numero 33570</w:t>
      </w:r>
    </w:p>
    <w:p>
      <w:r>
        <w:t xml:space="preserve">Yli 5000 "kadonnutta" Sri Lankassa</w:t>
      </w:r>
    </w:p>
    <w:p>
      <w:r>
        <w:t xml:space="preserve">Kansainvälisen katoamispäivän kunniaksi antamassaan lausunnossa Amnesty International (AI) toteaa, että Yhdistyneiden kansakuntien pakotettuja ja tahattomia katoamisia käsittelevä työryhmä (WGEID) tutkii yli 5700 ratkaisematonta tapausta. Sadat ihmiset ovat kadonneet koko maassa vuonna 2007, AI kertoi siteeraten kansallisen ihmisoikeuskomission lukuja. "Ei tutkimuksia" AI on "dokumentoinut huolestuttavan määrän pakkokätköilyjä Sri Lankassa viime kuukausina, ja ainakin 21 ihmistä on ilmoitettu kadonneen elokuussa pelkästään Jaffnan alueella", lausunnossa sanotaan. AI:n mukaan vuonna 2006 kirjattiin ainakin 1000 väkisin katoamista, ja se lisäsi, että vain "erittäin pieni osa" näistä rikkomuksista on tutkittu tai johtanut syyllisten tuomitsemiseen. Ihmisoikeuksia valvovan järjestön mukaan Sri Lankan turvallisuusjoukot ovat osallisina moniin pakotettuihin katoamisiin. Myös tamilitiikereitä ja Karuna-ryhmää syytetään laittomista teloituksista, sieppauksista ja pakkokatoamisista.</w:t>
      </w:r>
    </w:p>
    <w:p>
      <w:r>
        <w:rPr>
          <w:b/>
        </w:rPr>
        <w:t xml:space="preserve">Yhteenveto</w:t>
      </w:r>
    </w:p>
    <w:p>
      <w:r>
        <w:t xml:space="preserve">Yhdistyneet Kansakunnat tarkastelee parhaillaan yli 5000:ta viime vuosien aikana Sri Lankassa tapahtunutta pakkokätköilyä, kertoo kansainvälinen ihmisoikeusjärjestö.</w:t>
      </w:r>
    </w:p>
    <w:p>
      <w:r>
        <w:rPr>
          <w:b/>
          <w:u w:val="single"/>
        </w:rPr>
        <w:t xml:space="preserve">Asiakirjan numero 33571</w:t>
      </w:r>
    </w:p>
    <w:p>
      <w:r>
        <w:t xml:space="preserve">Matt Lucas tähdittää Les Miserablesin juhlavuoden show'ta</w:t>
      </w:r>
    </w:p>
    <w:p>
      <w:r>
        <w:t xml:space="preserve">Koomikko saa rinnalleen teinisuosikki Nick Jonasin (Jonas Brothers) musikaalin 25-vuotisjuhlavuoden kunniaksi toteutettavassa ainutkertaisessa produktiossa. 300-henkisessä näyttelijäkaartissa on mukana myös alkuperäisen kokoonpanon jäseniä, kun he nousevat lavalle 3. lokakuuta. I Dreamed A Dreamin kaltaisia kappaleita sisältävä show sai ensi-iltansa lokakuussa 1985 Lontoon Barbicanissa. Siitä tuli maailman pitkäikäisin musikaali vuonna 2006 - kaksi vuotta sen jälkeen, kun se siirtyi Queen's Theatreen Palace Theatresta, jossa sitä oli esitetty joulukuusta 1985 lähtien. Aiemmin tänä vuonna juhlittiin 10 000. esitystä, ja sen on nähnyt 56 miljoonaa ihmistä maailmanlaajuisesti. Lucas palaa näyttämölle, sillä hän vetäytyi West Endin Prick Up Your Ears -näytelmästä viime vuonna entisen kumppaninsa Kevin McGeen kuoleman jälkeen. Lucas näyttelee Thenardieria, kun taas Jonas esittää Mariusta. Tuottaja Sir Cameron Mackintosh kehittää parhaillaan elokuvaversiota musikaalista.</w:t>
      </w:r>
    </w:p>
    <w:p>
      <w:r>
        <w:rPr>
          <w:b/>
        </w:rPr>
        <w:t xml:space="preserve">Yhteenveto</w:t>
      </w:r>
    </w:p>
    <w:p>
      <w:r>
        <w:t xml:space="preserve">Little Britainin Matt Lucas tähdittää Lontoon O2-areenalla esitettävää Les Miserables -näytelmää.</w:t>
      </w:r>
    </w:p>
    <w:p>
      <w:r>
        <w:rPr>
          <w:b/>
          <w:u w:val="single"/>
        </w:rPr>
        <w:t xml:space="preserve">Asiakirjan numero 33572</w:t>
      </w:r>
    </w:p>
    <w:p>
      <w:r>
        <w:t xml:space="preserve">Linja-automarkkinoiden kilpailua koskevat ehdotukset</w:t>
      </w:r>
    </w:p>
    <w:p>
      <w:r>
        <w:t xml:space="preserve">Se kehottaa lisäämään järjestelmiä, joissa lippuja voi käyttää useamman kuin yhden operaattorin palveluissa. Se haluaa myös rajoittaa linja-autoyhtiöitä muuttamasta vuoroväliä, jotta estettäisiin "ylibussittaminen". Toukokuussa komissio totesi, että monilla paikallisalueilla matkustajat joutuvat matkustamaan harvemmin kuin niillä alueilla, joilla on enemmän kilpailua. Joissakin tapauksissa myös hinnat olivat komission mukaan korkeammat. Komissio ei ole tutkinut linja-automarkkinoita Lontoossa eikä Pohjois-Irlannissa. Kilpailukomissio kuulee uusimmista ehdotuksista ennen kuin se julkaisee loppuraporttinsa myöhemmin tänä vuonna.</w:t>
      </w:r>
    </w:p>
    <w:p>
      <w:r>
        <w:rPr>
          <w:b/>
        </w:rPr>
        <w:t xml:space="preserve">Yhteenveto</w:t>
      </w:r>
    </w:p>
    <w:p>
      <w:r>
        <w:t xml:space="preserve">Kilpailukomissio on julkaissut ehdotukset linja-automarkkinoiden avaamiseksi kilpailulle.</w:t>
      </w:r>
    </w:p>
    <w:p>
      <w:r>
        <w:rPr>
          <w:b/>
          <w:u w:val="single"/>
        </w:rPr>
        <w:t xml:space="preserve">Asiakirjan numero 33573</w:t>
      </w:r>
    </w:p>
    <w:p>
      <w:r>
        <w:t xml:space="preserve">Henry Surteesin ystävät uivat kanavassa hänen muistokseen</w:t>
      </w:r>
    </w:p>
    <w:p>
      <w:r>
        <w:t xml:space="preserve">Surtees, 18, oli juuri suorittanut ylioppilastutkinnon Worth Schoolissa, West Sussexissa, kun hän kuoli kolarissa Formula 2 -kilpailussa Brands Hatchissa, Kentissä. Oppilaat lähtivät Doverista releosakilpailuun hieman kello 06.00 BST:n jälkeen. Surtees oli Surreyssä asuvan entisen Formula ykkösten maailmanmestarin John Surteesin poika. "Kaikki sujuu hyvin", sanoi kanaaliuinnin järjestäjä Dominic Robinson, 17, tukiveneestä. "Sää on pysynyt kuivana ja vesi on tyyni. "Pilvipeite on hieman pilvinen, mutta olemme päässeet hyvään aikaan, ja tähän mennessä uineet kaverit ovat tehneet hyvää työtä." Kukin uimari on vedessä tunnin ajan ennen kuin hän vaihtaa joukkueen jäsenen kanssa. Olosuhteista riippuen uinti kestää jopa 15 tuntia 11 celsiusasteen (52 F) veden lämpötilassa. Opiskelijat ovat treenanneet kolme-neljä tuntia viikossa haastetta varten, minkä lisäksi he ovat harrastaneet puntteja ja kuntosaliharjoittelua. Muut uimarit ovat Nick Elvidge, Nick Gandy, Rory Pickard, Ben Clyde-Smith, Sasha Richards ja varajäsen Raphael Gruber. He pyrkivät keräämään 15 000 puntaa Sussex Air Ambulance -järjestölle, joka on Henryn perheen valitsema hyväntekeväisyysjärjestö, Headwaylle, joka parantaa elämää aivovamman jälkeen, ja Matthew Elvidge Trustille. John Surtees on ainoa mies, joka on voittanut maailmanmestaruuden sekä kahdella että neljällä pyörällä. Hän voitti useita 500-kuutioisten moottoripyörien maailmanmestaruuksia ennen kuin voitti F1-kruunun Ferrarilla vuonna 1964.</w:t>
      </w:r>
    </w:p>
    <w:p>
      <w:r>
        <w:rPr>
          <w:b/>
        </w:rPr>
        <w:t xml:space="preserve">Yhteenveto</w:t>
      </w:r>
    </w:p>
    <w:p>
      <w:r>
        <w:t xml:space="preserve">Viime heinäkuussa kolarissa menehtyneen kilpa-ajaja Henry Surteesin koulun oppilaat ovat lähteneet uimaan Kanaalin yli hänen muistokseen.</w:t>
      </w:r>
    </w:p>
    <w:p>
      <w:r>
        <w:rPr>
          <w:b/>
          <w:u w:val="single"/>
        </w:rPr>
        <w:t xml:space="preserve">Asiakirjan numero 33574</w:t>
      </w:r>
    </w:p>
    <w:p>
      <w:r>
        <w:t xml:space="preserve">Julkinen kokous kiistanalaisista Carlyon Bayn ehdotuksista</w:t>
      </w:r>
    </w:p>
    <w:p>
      <w:r>
        <w:t xml:space="preserve">Commercial Estates Group haluaa rakentaa Carlyon Bayhin noin 500 asuntoa sekä liike- ja vapaa-ajan yksiköitä. Carlyon Bay Watch -mielenosoitusryhmän jäsenet ovat sanoneet vastustavansa sitä edelleen. Cornwallin strateginen suunnittelukomitea käsittelee hakemusta todennäköisesti kesäkuun lopussa. Suunnittelulupa myönnettiin ensimmäisen kerran vuonna 1991 St Austellin lähellä sijaitsevalle hankkeelle, ja alun perin rakennettiin merisuojia suojaamaan asuntoja ja rakennustyöläisiä. Kun rakennuttajat hakivat suojausten parantamista, vastustajat väittivät, että ne olivat liian suuria ja vaarallisia ja että ne voisivat vahingoittaa ympäristöä. Vuonna 2006 pidetyssä julkisessa tutkimuksessa suunnitelmat hylättiin. Monet paikalliset asukkaat ovat jatkuvasti vastustaneet suunnitelmia ja esittäneet huolensa liikenteestä ja rakennuskompleksin koosta. Commercial Estates on muokannut suunnitelmia uudelleen saadakseen luvan rakentamisen aloittamiseen. Kaavoittajat sanoivat, että tiistai-iltana St Austellissa pidettävässä kokouksessa ei ollut tarkoitus tehdä päätöstä. Strategisen suunnittelukomitean puheenjohtaja Mike Varney sanoi, että se oli valtuutetuille tilaisuus arvioida molempien osapuolten tunteiden voimakkuutta. Commercial Estatesin mukaan hanke toisi alueelle vaurautta ja se oli muokannut sitä paikallisten huolenaiheiden huomioon ottamiseksi. Rakennuttajat hakevat myös yksityiskohtaista lupaa merensuojiin ja kallion vakauttamiseen. Peter Browning Carlyon Bay Watch -järjestöstä sanoi, että huolimatta kokouksessa käsitellyistä suunnitelmien muutoksista hanke oli edelleen liian suuri alueelle.</w:t>
      </w:r>
    </w:p>
    <w:p>
      <w:r>
        <w:rPr>
          <w:b/>
        </w:rPr>
        <w:t xml:space="preserve">Yhteenveto</w:t>
      </w:r>
    </w:p>
    <w:p>
      <w:r>
        <w:t xml:space="preserve">Cornwallissa sijaitsevan kiistanalaisen asuin- ja vapaa-ajanrakennussuunnitelman takana olevat rakennuttajat ovat kertoneet yleisötilaisuudessa, että he kuuntelevat kriitikoiden huolenaiheita.</w:t>
      </w:r>
    </w:p>
    <w:p>
      <w:r>
        <w:rPr>
          <w:b/>
          <w:u w:val="single"/>
        </w:rPr>
        <w:t xml:space="preserve">Asiakirjan numero 33575</w:t>
      </w:r>
    </w:p>
    <w:p>
      <w:r>
        <w:t xml:space="preserve">Vammaisasiamies John Gollop puolustaa etuusäänestystä</w:t>
      </w:r>
    </w:p>
    <w:p>
      <w:r>
        <w:t xml:space="preserve">Vammaisia saarelaisia edustamaan valittu varavaltuutettu John Gollop äänesti etuuksien korottamista koskevia vaatimuksia vastaan. Hänen mukaansa ehdotukset olisivat hyödyttäneet vain joitakin vammaisia saarelaisia. Varajäsen Gollop sanoi, että nopean korjauksen lähestymistapa oli vastoin valtioiden talouspolitiikkaa ja olisi aiheuttanut lisäongelmia tulevaisuudessa. Hän sanoi, että työ strategian parissa jatkuu, ja tarkoituksena on ottaa käyttöön monenlaisia toimenpiteitä vammaisten ja heikossa asemassa olevien yhteisön jäsenten tukemiseksi. Apulaiskaupunginjohtaja Gollop sanoi: "Kun tämä työ on valmis, on aika todella selvittää, mitä meidän on tehtävä vammaisten hyväksi." Hän sanoi toivovansa, että tämä tapahtuisi kahden seuraavan vuoden aikana. Apulaispäällikkö Gollop myönsi, että oli tärkeää varmistaa, että hänen roolinsa hallituksessa ja hänen roolinsa kampanjoijana olivat tasapainossa.</w:t>
      </w:r>
    </w:p>
    <w:p>
      <w:r>
        <w:rPr>
          <w:b/>
        </w:rPr>
        <w:t xml:space="preserve">Yhteenveto</w:t>
      </w:r>
    </w:p>
    <w:p>
      <w:r>
        <w:t xml:space="preserve">Äänestäminen etuuksien korottamista vastaan oli Guernseyn vammaisyhteisön etujen mukaista, totesi osavaltion vammaisvaltuutettu.</w:t>
      </w:r>
    </w:p>
    <w:p>
      <w:r>
        <w:rPr>
          <w:b/>
          <w:u w:val="single"/>
        </w:rPr>
        <w:t xml:space="preserve">Asiakirjan numero 33576</w:t>
      </w:r>
    </w:p>
    <w:p>
      <w:r>
        <w:t xml:space="preserve">Marine Le Pen määrättiin psykiatriseen tutkimukseen</w:t>
      </w:r>
    </w:p>
    <w:p>
      <w:r>
        <w:t xml:space="preserve">Le Pen twiittasi kuvia tuomioistuimen määräyksestä ja kutsui siirtoa "hulluksi". Hän julkaisi kuvia jo vuonna 2015, muun muassa yhden, jossa näkyy IS:n uhrin James Foleyn mestattu ruumis. Häneltä on riistetty parlamentaarinen koskemattomuus, ja häntä voi yhä odottaa sakko tai jopa vankila. Silloisen Kansallisen rintaman johtajana Le Pen hävisi Emmanuel Macronille mukavasti viime vuoden presidentinvaalien toisella kierroksella. Sen jälkeen hän on yrittänyt rakentaa uudelleen, ja puolue on nimetty uudelleen Kansalliseksi ralliksi osittain siksi, että se yritettäisiin irrottaa rasismin leimasta. Le Penin lähettämän asiakirjan mukaan tuomari haluaa, että testeillä selvitetään, kärsiikö hän mielisairaudesta vai onko hän "kykenevä ymmärtämään huomautuksia ja vastaamaan kysymyksiin". "Se on hullua", Le Pen twiittasi. "Tämä hallinto alkaa todella olla pelottava." Myöhemmin hän kertoi toimittajille, ettei hänellä ole aikomusta alistua arviointiin. Syyttäjät kertoivat Le Parisien -sanomalehdelle, että pyyntö oli tavanomainen menettely. Le Pen herätti kohua julkaistessaan kuvat, jotka hän jakoi vastauksena toimittajalle, joka vertasi IS:ää ja hänen puoluettaan Muissa kuvissa panssarivaunu ajoi oranssiin haalariin pukeutuneen miehen yli, ja toinen haalariin pukeutunut mies näytettiin häkissä poltettavan elävältä. Häntä vastaan nostettu syyte perustuu Ranskan lakeihin, joiden mukaan alaikäisten katseltavissa olevien "terrorismiin tai pornografiaan yllyttävien tai ihmisarvoa vakavasti loukkaavien väkivaltaisten viestien" levittämistä ei saa sallia.</w:t>
      </w:r>
    </w:p>
    <w:p>
      <w:r>
        <w:rPr>
          <w:b/>
        </w:rPr>
        <w:t xml:space="preserve">Yhteenveto</w:t>
      </w:r>
    </w:p>
    <w:p>
      <w:r>
        <w:t xml:space="preserve">Ranskalainen tuomioistuin on määrännyt äärioikeistojohtaja Marine Le Penin psykiatrisiin testeihin osana tutkimusta, joka koskee hänen jakamaansa kuvaa Islamilainen valtio -ryhmän julmuuksista.</w:t>
      </w:r>
    </w:p>
    <w:p>
      <w:r>
        <w:rPr>
          <w:b/>
          <w:u w:val="single"/>
        </w:rPr>
        <w:t xml:space="preserve">Asiakirjan numero 33577</w:t>
      </w:r>
    </w:p>
    <w:p>
      <w:r>
        <w:t xml:space="preserve">Koiria, kissoja ja kaneja kuoli Talken räjähdyksessä ja tulipalossa</w:t>
      </w:r>
    </w:p>
    <w:p>
      <w:r>
        <w:t xml:space="preserve">Lodge Roadilla, Talkessa sijaitsevan kiinteistön etuikkuna räjähti perjantain räjähdyksen voimasta. Kaksi koiraa, kolme kissaa ja 12 kania sai surmansa, kertoo omistaja Alan Rhodes, joka oli tuolloin ulkona. Palomiesten mukaan talo oli saapuessaan "hyvin tulessa". Staffordshiren poliisi vahvisti, ettei kukaan ollut loukkaantunut. Rhodes kertoi, että hän ja hänen vaimonsa pitivät 50 kania ja saivat tietää palosta puhelinsoiton kautta. "Vaimolleni soitettiin, että talo on tulessa, se on räjähtänyt, ikkunat ovat räjähtäneet läpi, joten tulimme takaisin ja saimme tietää siitä", hän sanoi. Paikalle kutsuttiin myös RSPCA:n poliiseja. Palon syytä tutkitaan edelleen.</w:t>
      </w:r>
    </w:p>
    <w:p>
      <w:r>
        <w:rPr>
          <w:b/>
        </w:rPr>
        <w:t xml:space="preserve">Yhteenveto</w:t>
      </w:r>
    </w:p>
    <w:p>
      <w:r>
        <w:t xml:space="preserve">Koirat, kissat ja kanit ovat saaneet surmansa räjähdyksessä ja tulipalossa Staffordshiressä sijaitsevassa talossa.</w:t>
      </w:r>
    </w:p>
    <w:p>
      <w:r>
        <w:rPr>
          <w:b/>
          <w:u w:val="single"/>
        </w:rPr>
        <w:t xml:space="preserve">Asiakirjan numero 33578</w:t>
      </w:r>
    </w:p>
    <w:p>
      <w:r>
        <w:t xml:space="preserve">Shepton Malletin markkinaristin maamerkki kunnostetaan.</w:t>
      </w:r>
    </w:p>
    <w:p>
      <w:r>
        <w:t xml:space="preserve">Shepton Malletin markkinaristi esiteltiin BBC:n Turn Back Time -televisiosarjassa, jossa havaittiin, että osa kivityöstä oli huonossa kunnossa. Dave Clark Mendip District Councilista sanoi, että rakennelmaa ei ollut huollettu vähään aikaan. "Osa lyijyverhouksista oli vaurioitunut, mikä tarkoitti, että vesi oli vahingoittanut puita", hän sanoi. Kivityöt on myös puhdistettu ja niihin on levitetty suojapinnoite, joka auttaa säilyttämään ne. "Toriristi on ollut pystyssä vuosisatoja, se on kaupungin tunnus ja tärkeä paikallinen maamerkki, Clark sanoi. "Historialliset rakennukset ovat rajallinen luonnonvara, ja kun ne ovat poissa, ne ovat poissa lopullisesti. "Nyt kun työ on lähes valmis, toivomme yleisöltä ideoita ristin juuren ympäristön parantamiseksi.</w:t>
      </w:r>
    </w:p>
    <w:p>
      <w:r>
        <w:rPr>
          <w:b/>
        </w:rPr>
        <w:t xml:space="preserve">Yhteenveto</w:t>
      </w:r>
    </w:p>
    <w:p>
      <w:r>
        <w:t xml:space="preserve">Somersetin maamerkkiin tehdään viimeisiä silauksia 90 000 punnan restauroinnin jälkeen.</w:t>
      </w:r>
    </w:p>
    <w:p>
      <w:r>
        <w:rPr>
          <w:b/>
          <w:u w:val="single"/>
        </w:rPr>
        <w:t xml:space="preserve">Asiakirjan numero 33579</w:t>
      </w:r>
    </w:p>
    <w:p>
      <w:r>
        <w:t xml:space="preserve">Dartfordin risteys: £21m".</w:t>
      </w:r>
    </w:p>
    <w:p>
      <w:r>
        <w:t xml:space="preserve">Esteet poistetaan ensi vuoden lokakuusta alkaen, ja autoilijoilta peritään maksu rekisterikilven tunnistuskameroiden avulla. Highways Agency on sanonut, että tämä parantaa ruuhkia, mutta sen omien lukujen mukaan se voi maksaa jopa 21 miljoonaa puntaa vuodessa maksamattomina maksuina. Tiedottaja Nigel Gray sanoi, että käytössä on järjestelmiä, joilla havaitaan ulkomaiset ajoneuvot. Uusi risteys Hän sanoi, että olisi perustettava myös eurooppalainen velkojen perintätoimisto. Natalie Chapman Freight Transport Association -järjestöstä sanoi, että Lontoon ruuhkamaksujen maksamatta jättäminen sekä vähäpäästöisten vyöhykkeiden ja pysäköintivirhemaksujen maksamatta jättäminen on jo nyt "todellinen ongelma" ulkomaisten ajoneuvojen osalta Lontoossa. "Uskon, että tilanne tulee olemaan paljon pahempi Highways Agencyn kannalta, kun otetaan huomioon, että sen verkostoja, erityisesti Dartfordin aluetta, käyttää paljon ulkomailla rekisteröityjä ajoneuvoja", Chapman sanoi. Kentin ja Essexin välistä Dartfordin risteystä käyttävät autoilijat ovat kärsineet ruuhkista päivittäin jo useiden vuosien ajan. Tämän ongelman ratkaisemiseksi on esitetty kolmea paikkaa mahdollisiksi paikoiksi uudelle Thames-joen ylityspaikalle näiden kahden kreivikunnan välille. Nykyistä Dartfordin ja Thurrockin välistä risteystä, joka koostuu Queen Elizabeth II -sillasta ja kahdesta tunnelista, käyttää 140 000 ajoneuvoa päivässä. Kolmea vaihtoehtoa koskeva julkinen kuuleminen jatkuu 16. heinäkuuta asti, ja tulokset ilmoitetaan syksyllä. BBC Radio Kent isännöi keskustelua Kentin ja Essexin välistä uutta Thames-joen ylityspaikkaa koskevista suunnitelmista.</w:t>
      </w:r>
    </w:p>
    <w:p>
      <w:r>
        <w:rPr>
          <w:b/>
        </w:rPr>
        <w:t xml:space="preserve">Yhteenveto</w:t>
      </w:r>
    </w:p>
    <w:p>
      <w:r>
        <w:t xml:space="preserve">Suunnitelmat Dartford Crossingin ylityspaikan siirtymisestä käteisvapaaseen maksujärjestelmään voivat maksaa miljoonia puntia ulkomaalaisten kuljettajien maksamattomina tietulleina, BBC on saanut tietää.</w:t>
      </w:r>
    </w:p>
    <w:p>
      <w:r>
        <w:rPr>
          <w:b/>
          <w:u w:val="single"/>
        </w:rPr>
        <w:t xml:space="preserve">Asiakirjan numero 33580</w:t>
      </w:r>
    </w:p>
    <w:p>
      <w:r>
        <w:t xml:space="preserve">Dumfries and Gallowayn neuvosto luettelee mahdolliset 12 miljoonan punnan säästökohteet.</w:t>
      </w:r>
    </w:p>
    <w:p>
      <w:r>
        <w:t xml:space="preserve">Dumfries ja Gallowayn viranomaiset ovat jo sopineet toimista, joilla säästetään 3 miljoonaa puntaa vuosina 2020-21, mutta niiden on löydettävä lisää. Se on laatinut luettelon vaihtoehdoista, joita on tarkoitus harkita tulevina kuukausina. Neuvosto korosti, että päätöksiä ei ole tehty, mutta ne muodostavat pohjan "keskusteluille ja päätöksille", kun se asettaa budjettinsa helmikuussa. Mahdollisia toimenpiteitä menojen vähentämiseksi ovat muun muassa seuraavat: Budjettivaihtoehtoihin sisältyy myös keinoja, joilla paikallisviranomainen voisi saada lisätuloja. Näitä ovat mm: Valtuusto totesi, että sillä on edelleen edessään "valtavia haasteita" ja että sen odotetaan käyttävän noin 49 miljoonaa puntaa vähemmän palveluihin ja resursseihin seuraavien kolmen vuoden aikana. Suunnitteilla on nyt joukko "yhteisökeskusteluja", joiden tarkoituksena on arvioida yleisön halukkuutta lueteltuihin vaihtoehtoihin.</w:t>
      </w:r>
    </w:p>
    <w:p>
      <w:r>
        <w:rPr>
          <w:b/>
        </w:rPr>
        <w:t xml:space="preserve">Yhteenveto</w:t>
      </w:r>
    </w:p>
    <w:p>
      <w:r>
        <w:t xml:space="preserve">Eräs neuvosto on laatinut pitkän luettelon mahdollisista kustannusten leikkaustoimenpiteistä 12 miljoonan punnan rahoitusvajeen kuromiseksi umpeen.</w:t>
      </w:r>
    </w:p>
    <w:p>
      <w:r>
        <w:rPr>
          <w:b/>
          <w:u w:val="single"/>
        </w:rPr>
        <w:t xml:space="preserve">Asiakirjan numero 33581</w:t>
      </w:r>
    </w:p>
    <w:p>
      <w:r>
        <w:t xml:space="preserve">Luton Vauxhallin työpaikat: 117 työntekijää lähtee yhden vuoron siirron myötä</w:t>
      </w:r>
    </w:p>
    <w:p>
      <w:r>
        <w:t xml:space="preserve">Työntekijät ovat äänestäneet sen puolesta, että tuotanto säilytetään Lutonissa yksivuorotyönä, koska Manner-Euroopan markkinat heikkenevät. 117 työntekijälle tarjotaan erorahaa, myös varhaiseläkettä. Vivaro-pakettiauton uusi malli valmistetaan vuonna 2014, 95 miljoonaa puntaa investoidaan uusiin laitteisiin ja oppisopimuskoulutusta lisätään ammattiliittojen kanssa sovitun sopimuksen mukaisesti. Ehdotukset syntyivät Unite-liiton kanssa käytyjen neuvottelujen tuloksena, ja työntekijät hyväksyivät ne äänestyksessä. Uudet järjestelyt alkavat 1. tammikuuta 2013. Lausunnossa todetaan, että uudet järjestelyt on suunniteltu "vakaiksi, koska ne vastaavat tarjontaa ja kysyntää". Ne myös "varmistavat Lutonin tehtaan kestävän tulevaisuuden ... tukemalla Manner-Euroopan nykyistä laskusuhdannetta", yhtiö sanoi. Tehdas palkkaa yli 100 uutta työntekijää tukemaan uuden Vivavro-mallin lanseerausta vuoden 2014 toisella neljänneksellä, ja osa heistä on oppisopimuskoulutuksessa. Vauxhallin tavoitteena on markkinoida noin 40 prosenttia tuotannosta Yhdistyneessä kuningaskunnassa.</w:t>
      </w:r>
    </w:p>
    <w:p>
      <w:r>
        <w:rPr>
          <w:b/>
        </w:rPr>
        <w:t xml:space="preserve">Yhteenveto</w:t>
      </w:r>
    </w:p>
    <w:p>
      <w:r>
        <w:t xml:space="preserve">Bedfordshiressä sijaitsevan Vauxhallin pakettiautotehtaan yli 100 työntekijää saattaa menettää työpaikkansa uudelleenjärjestelyjen vuoksi.</w:t>
      </w:r>
    </w:p>
    <w:p>
      <w:r>
        <w:rPr>
          <w:b/>
          <w:u w:val="single"/>
        </w:rPr>
        <w:t xml:space="preserve">Asiakirjan numero 33582</w:t>
      </w:r>
    </w:p>
    <w:p>
      <w:r>
        <w:t xml:space="preserve">Aberdeenin kiitotien laajentaminen tuottaa miljoonia euroja.</w:t>
      </w:r>
    </w:p>
    <w:p>
      <w:r>
        <w:t xml:space="preserve">Laajennus valmistui lokakuussa lähes kahdeksan kuukautta ennen aikataulua. York Aviationin lentoasemalle laatimassa raportissa ennustetaan 205 000 matkustajan lisäystä vuoteen 2015 mennessä. Lentoaseman toimitusjohtaja Derek Provan kertoi Aberdeenin ja Grampianin kauppakamarille, että laajennuksen ansiosta Aberdeen on jälleen "tutkailussa". Hän sanoi: "Se on vahva viesti lentoyhtiöille ympäri Eurooppaa ja sen ulkopuolella siitä, että Aberdeenin lentoasema on avoinna liiketoiminnalle". Aberdeenin ja Grampianin kauppakamarin toimitusjohtaja Bob Collier sanoi: "Kamarin hallitus ja neuvosto ovat aina tukeneet tätä hanketta ja vaikuttaneet voimakkaasti sen toteuttamiseen, joten olemme erittäin tyytyväisiä tähän raporttiin." Kiitotien jatkeen pituus on 124 metriä. Sen toivotaan avaavan uusia reittejä. Ryhmät, kuten Aberdeen Against Climate Change, olivat vastustaneet sitä.</w:t>
      </w:r>
    </w:p>
    <w:p>
      <w:r>
        <w:rPr>
          <w:b/>
        </w:rPr>
        <w:t xml:space="preserve">Yhteenveto</w:t>
      </w:r>
    </w:p>
    <w:p>
      <w:r>
        <w:t xml:space="preserve">Aberdeenin lentoaseman pääkiitotien laajentaminen 10 miljoonalla punnalla tuottaa miljoonia puntia paikalliselle taloudelle, väitetään tutkimuksessa.</w:t>
      </w:r>
    </w:p>
    <w:p>
      <w:r>
        <w:rPr>
          <w:b/>
          <w:u w:val="single"/>
        </w:rPr>
        <w:t xml:space="preserve">Asiakirjan numero 33583</w:t>
      </w:r>
    </w:p>
    <w:p>
      <w:r>
        <w:t xml:space="preserve">Lloyds neuvoi TSB:n taseen vahvistamista</w:t>
      </w:r>
    </w:p>
    <w:p>
      <w:r>
        <w:t xml:space="preserve">Neuvot sisältyivät valtiovarainministeriölle annettuihin suosituksiin, jotka koskivat Lloydsin ja Royal Bank of Scotlandin (RBS) suunniteltuja pankkikonttoreiden myyntejä. OFT hyväksyi molemmat myynnit, mutta totesi, että TSB:n lisäpääoman antaminen auttaisi lisäämään sen markkinaosuutta. Lloyds sanoi antavansa TSB:lle 40 miljoonaa puntaa lisää. BBC:n taloustoimittaja Robert Peston sanoo, että OFT:n hyväksyntä on merkittävä, koska se raivaa tietä Lloydsin osan palauttamiselle yksityiselle sektorille sekä pankkien konttoreiden myynnille, jota eurooppalaiset kilpailusäännöt edellyttävät. Lloyds on edelleen 39-prosenttisesti valtion omistuksessa finanssikriisin huipulla toteutettujen pankkien pelastustoimien jälkeen. RBS:stä valtio omistaa 81 prosenttia. Lloydsin mukaan TSB:lle myönnetyt lisärahat auttavat TSB:tä hankkimaan uusia asiakkaita ja kehittämään konttoriverkostoaan, jossa on tällä hetkellä yli 600 konttoria. Pankki sanoi myös, että se parantaisi TSB:n kannattavuutta yli 200 miljoonalla punnalla neljän vuoden aikana. TSB:n odotetaan listautuvan pörssiin ensi vuonna, mikä merkitsee Lloydsin Project Verde -hankkeeksi nimetyn konttorimyynnin päättymistä. RBS puolestaan myy parhaillaan 315 konttoria, jotka on nimetty Rainbow-hankkeeksi, jollekin kolmesta tarjoajasta.</w:t>
      </w:r>
    </w:p>
    <w:p>
      <w:r>
        <w:rPr>
          <w:b/>
        </w:rPr>
        <w:t xml:space="preserve">Yhteenveto</w:t>
      </w:r>
    </w:p>
    <w:p>
      <w:r>
        <w:t xml:space="preserve">Office of Fair Trading (OFT) on kehottanut Lloyds Banking Groupia vahvistamaan äskettäin käynnistetyn TSB-liiketoimintansa tasetta.</w:t>
      </w:r>
    </w:p>
    <w:p>
      <w:r>
        <w:rPr>
          <w:b/>
          <w:u w:val="single"/>
        </w:rPr>
        <w:t xml:space="preserve">Asiakirjan numero 33584</w:t>
      </w:r>
    </w:p>
    <w:p>
      <w:r>
        <w:t xml:space="preserve">Armeijalakiin ehdotettu muutos</w:t>
      </w:r>
    </w:p>
    <w:p>
      <w:r>
        <w:t xml:space="preserve">Presidentin asianajaja Wijedasa Rajapaksa kertoi toimittajille, että hän aikoo lopettaa vuonna 1949 voimaan tulleen lain "väärintulkinnan". Hän on yksi niistä asianajajista, jotka edustavat vangittua entistä sotilaskomentajaa, kenraali Sarath Fonsekaa, joka on syytettynä kahdessa sotilastuomioistuimessa, koska häntä syytetään osallistumisesta politiikkaan virkapuvussa ollessaan ja korruptiosta hankinnoissa. Rajapaksa esittää samansuuntaisia kommentteja kuin entinen ylituomari Sarath N Silva ja sanoo, että laissa ei ole säännöksiä, joiden nojalla armeijan komentajaa voitaisiin syyttää. Hän myös syytti viranomaisia poliittisista motiiveista syyttäessään kenraali Fonsekaa sotilastuomioistuimessa. "On yleisesti hyväksytty tosiasia, että kenraali Fonsekaa vastaan ei olisi syntynyt tällaista tilannetta, jos hän ei olisi osallistunut presidentinvaaleihin", hän sanoi. Tunnettu asianajaja lisäsi, että perustuslaissa taattu perusoikeus on, että jokainen kansalainen, myös sotilasupseeri, voi keskustella politiikasta yksityisesti.</w:t>
      </w:r>
    </w:p>
    <w:p>
      <w:r>
        <w:rPr>
          <w:b/>
        </w:rPr>
        <w:t xml:space="preserve">Yhteenveto</w:t>
      </w:r>
    </w:p>
    <w:p>
      <w:r>
        <w:t xml:space="preserve">Eräs Sri Lankan parlamentaarikko sanoo aikovansa ehdottaa armeijalakiin muutosta, kun parlamentti kokoontuu ensi kuussa, jotta poikkeustilaa voitaisiin jatkaa.</w:t>
      </w:r>
    </w:p>
    <w:p>
      <w:r>
        <w:rPr>
          <w:b/>
          <w:u w:val="single"/>
        </w:rPr>
        <w:t xml:space="preserve">Asiakirjan numero 33585</w:t>
      </w:r>
    </w:p>
    <w:p>
      <w:r>
        <w:t xml:space="preserve">YouTubettajat Ally Law ja Ryan Taylor kohtaavat teekupin varkausoikeudenkäynnin</w:t>
      </w:r>
    </w:p>
    <w:p>
      <w:r>
        <w:t xml:space="preserve">Ally Law, 22, ja Ryan Taylor, 25, kiistävät murron SnoZone-hiihtorinteessä Milton Keynesissä 6. marraskuuta 2017. Kaksikon, joilla on yli 2,6 miljoonaa tilaajaa sosiaalisen median kanavallaan, väitetään varastaneen "kuumaa juomaa, jonka arvo on tuntematon". Hepworth Closesta, Southamptonista, kotoisin oleva Law ja Lichfield Roadilta, Bloxwichista, kotoisin oleva Taylor ovat sosiaalisessa mediassa tyyliteltyjä "urbaaneiksi tutkimusmatkailijoiksi". Oikeudenkäynti on alustavasti ilmoitettu pidettäväksi Aylesburyn kruununoikeudessa 10. kesäkuuta.</w:t>
      </w:r>
    </w:p>
    <w:p>
      <w:r>
        <w:rPr>
          <w:b/>
        </w:rPr>
        <w:t xml:space="preserve">Yhteenveto</w:t>
      </w:r>
    </w:p>
    <w:p>
      <w:r>
        <w:t xml:space="preserve">Kaksi YouTube-pilailijaa joutuu oikeuteen teekupin varastamisesta.</w:t>
      </w:r>
    </w:p>
    <w:p>
      <w:r>
        <w:rPr>
          <w:b/>
          <w:u w:val="single"/>
        </w:rPr>
        <w:t xml:space="preserve">Asiakirjan numero 33586</w:t>
      </w:r>
    </w:p>
    <w:p>
      <w:r>
        <w:t xml:space="preserve">M74-tiellä olleessa pakettiautossa löytyi 600 000 laitonta savuketta.</w:t>
      </w:r>
    </w:p>
    <w:p>
      <w:r>
        <w:t xml:space="preserve">Coventrystä, West Midlandsista kotoisin oleva 32-vuotias mies pysäytettiin, kun hän ajoi etelään päin M74-tietä Lanarkshiren alueella. Poliisit löysivät laittomat tavarat hänen pakettiautonsa takaosasta noin kello 11:00 perjantaina 14. elokuuta ja hälyttivät HMRC:n. Savukkeista menetetyn tullin arvioidaan olevan yli 180 000 puntaa. Gary Tickner, Skotlannin poliisin tieliikennetarkastaja, sanoi: "Tämä takavarikko on erinomainen esimerkki kumppanuudestamme HMRC:n kanssa järjestäytyneiden rikollisryhmien torjunnassa." Hän lisäsi: "Jatkamme tiivistä yhteistyötä kumppaniviranomaisten kanssa rikollisen toiminnan havaitsemiseksi ja häiritsemiseksi yhteisöissämme." Kahden viime vuoden aikana HMRC on takavarikoinut yli 2,8 miljardia laitonta savuketta ja 439 tonnia käsin käärittyä tupakkaa. HMRC:n petostutkimusyksikön apulaisjohtaja Joe Hendry sanoi: "Olemme sitoutuneet häiritsemään laittoman tupakan jakelua koko Yhdistyneessä kuningaskunnassa ja tasoittamaan toimintaedellytyksiä paikallisille yrityksille, jotka eivät pysty kilpailemaan rikollisten kilpailijoiden kanssa."</w:t>
      </w:r>
    </w:p>
    <w:p>
      <w:r>
        <w:rPr>
          <w:b/>
        </w:rPr>
        <w:t xml:space="preserve">Yhteenveto</w:t>
      </w:r>
    </w:p>
    <w:p>
      <w:r>
        <w:t xml:space="preserve">Miestä on syytetty valmisteveropetoksesta sen jälkeen, kun hänen pakettiautostaan löytyi arviolta 600 000 laitonta savuketta.</w:t>
      </w:r>
    </w:p>
    <w:p>
      <w:r>
        <w:rPr>
          <w:b/>
          <w:u w:val="single"/>
        </w:rPr>
        <w:t xml:space="preserve">Asiakirjan numero 33587</w:t>
      </w:r>
    </w:p>
    <w:p>
      <w:r>
        <w:t xml:space="preserve">Mies syytteeseen liettualaisjengien vastaisen operaation jälkeen</w:t>
      </w:r>
    </w:p>
    <w:p>
      <w:r>
        <w:t xml:space="preserve">Nerijus Jankauskas, jolla ei ole vakituista asuinpaikkaa, saapui videoyhteyden välityksellä Belfast Magistrates' Court -oikeuteen kuuden syytteen, muun muassa heroiinin toimittamiseen osallistumisen, johdosta. Poliisi kertoi oikeudelle uskovansa voivansa yhdistää Jankauskasin syytteisiin. Tuomari eväsi häneltä takuut. Jankauskasia syytetään liiallisessa alkoholin nauttimisesta ajamisesta Belfastissa Ormeau Roadin läheisyydessä 26. elokuuta 2020 sekä ajamisesta ilman vakuutusta ja ajokorttia. Häntä syytetään samana päivänä myös rikollisen omaisuuden hallussapidosta, salaliitosta muiden kanssa heroiinin toimittamiseksi ja osallisuudesta A-luokan huumausaineen toimittamiseen. Liettuan kansalaisen puolesta esitettiin takuita koskeva hakemus, mutta syyttäjä vastusti sitä sillä perusteella, että Jankauskas saattaa syyllistyä uusiin rikoksiin ja yrittää paeta maasta. Käräjätuomari Fiona Bagnall kieltäytyi päästämästä häntä vapaaksi takuita vastaan näillä kahdella perusteella ja toimitti hänet Maghaberryn vankilaan. Juttu oli määrä käsitellä uudelleen samassa tuomioistuimessa 25. syyskuuta.</w:t>
      </w:r>
    </w:p>
    <w:p>
      <w:r>
        <w:rPr>
          <w:b/>
        </w:rPr>
        <w:t xml:space="preserve">Yhteenveto</w:t>
      </w:r>
    </w:p>
    <w:p>
      <w:r>
        <w:t xml:space="preserve">40-vuotias mies on saapunut oikeuteen pidätettyään hänet osana Liettuan järjestäytyneisiin rikollisryhmiin kohdistuvaa operaatiota.</w:t>
      </w:r>
    </w:p>
    <w:p>
      <w:r>
        <w:rPr>
          <w:b/>
          <w:u w:val="single"/>
        </w:rPr>
        <w:t xml:space="preserve">Asiakirjan numero 33588</w:t>
      </w:r>
    </w:p>
    <w:p>
      <w:r>
        <w:t xml:space="preserve">Nuori Blackpoolin konservatiivi erotettiin rasististen twiittien takia</w:t>
      </w:r>
    </w:p>
    <w:p>
      <w:r>
        <w:t xml:space="preserve">Blackpool North and Cleveleys Young Conservatives -ryhmän Jay Danielin kerrotaan myös syyttäneen islamilaista uskontoa "vihan saarnaamisesta". Twiittien jälkeen tohtorien vaalipiirin kansanedustaja Paul Maynard sanoi tuomitsevansa rasismin kaikissa muodoissaan. Daniel ei ole ollut tavoitettavissa kommentoimaan. Blackpool North and Cleveleys Young Conservativesin hallintojohtaja käytti twiitissä Pakistanista kotoisin olevasta henkilöstä halventavaa termiä. Nuorten konservatiivien ryhmätili, jonka ylläpitäjänä hän toimi, twiittasi tämän jälkeen ilmeisesti tukeakseen hänen kommenttejaan. 'Ei suvaita' Hänen Twitter-tilinsä, @Jay_Daniel19, ja Young Conservatives -ryhmätili on sittemmin poistettu. Chris Webb, vaalipiirin työväenpuolueen tuleva parlamenttiehdokas, twiittasi olevansa "inhottava" kommenttien johdosta. Blackpool North and Cleveleys Conservatives sanoi lausunnossaan olevansa tietoinen tapauksesta, jossa käytettiin rasistista kieltä. "Paul Maynard on tehnyt selväksi, että hän tuomitsee rasismin kaikissa muodoissaan, ja yhdistys tukee tätä näkemystä", se sanoi. "Tähän välikohtaukseen osallistunut henkilö erotetaan puolueesta. "Hänen näkemyksensä eivät heijasta konservatiivipuolueen näkemyksiä, he eivät jaa arvojamme." Puolue sanoi, että tapaukseen puututaan "mahdollisimman vakavalla tavalla", jotta lähetettäisiin "selkeä viesti... että tällaista ei voida eikä suvaita".</w:t>
      </w:r>
    </w:p>
    <w:p>
      <w:r>
        <w:rPr>
          <w:b/>
        </w:rPr>
        <w:t xml:space="preserve">Yhteenveto</w:t>
      </w:r>
    </w:p>
    <w:p>
      <w:r>
        <w:t xml:space="preserve">Blackpoolin nuorten konservatiivien jäsen on erotettu puolueesta sen jälkeen, kun hänen väitettiin käyttäneen rasistista termiä sosiaalisessa mediassa.</w:t>
      </w:r>
    </w:p>
    <w:p>
      <w:r>
        <w:rPr>
          <w:b/>
          <w:u w:val="single"/>
        </w:rPr>
        <w:t xml:space="preserve">Asiakirjan numero 33589</w:t>
      </w:r>
    </w:p>
    <w:p>
      <w:r>
        <w:t xml:space="preserve">Taiteilija Manchesterin Sikstuksen kappelin jäljennöksessä vetoaa taiteilijaan</w:t>
      </w:r>
    </w:p>
    <w:p>
      <w:r>
        <w:t xml:space="preserve">Kahden vuoden työn jälkeen Michael Browne paljasti Michelangelon mestariteoksen kopion Cocotoon Whitworth Streetillä vuonna 1994. Ravintola on nyt suljettu, ja rakennuksesta on tullut keilarata. Maalaus puretaan paneeli kerrallaan ja viedään varastoon, ellei sille löydy uutta omistajaa. Michael Browne sanoi, että kun hän alun perin loi katon, hän ajatteli, että 186 neliömetrin öljyvärimaalauksen valmistuminen kestäisi vain neljä kuukautta. Hän lisäsi: "Tarvitsen sille uuden kodin Manchesterissa; se voisi olla kirkko tai ostoskeskus. "Olen hyvin ylpeä siitä, se on edelleen hyvä taideteos - hyvät maalaukset pysyvät hyvinä maalauksina ajan myötä." Teoksen asettamisen jälkeen ravintolassa vieraili edesmennyt oopperalaulaja Luciano Pavarotti, ja maalauksesta uutisoitiin Yhdysvalloissa ja Australiassa. Moss Sidessa varttunut taiteilija tunnetaan parhaiten suurikokoisten renessanssityylisten maalausten tekemisestä, joissa on usein mukana nykyajan julkkiksia. Hänen maalauksessaan The Art of the Game Eric Cantonaa Kristuksena esittävä kuvauksensa herätti tunnetusti kritiikkiä kirkon taholta.</w:t>
      </w:r>
    </w:p>
    <w:p>
      <w:r>
        <w:rPr>
          <w:b/>
        </w:rPr>
        <w:t xml:space="preserve">Yhteenveto</w:t>
      </w:r>
    </w:p>
    <w:p>
      <w:r>
        <w:t xml:space="preserve">Taiteilija, joka maalasi Sikstuksen kappelin katon jäljennöksen manchesterilaiseen ravintolaan, on sanonut, että teos tarvitsee uuden kodin.</w:t>
      </w:r>
    </w:p>
    <w:p>
      <w:r>
        <w:rPr>
          <w:b/>
          <w:u w:val="single"/>
        </w:rPr>
        <w:t xml:space="preserve">Asiakirjan numero 33590</w:t>
      </w:r>
    </w:p>
    <w:p>
      <w:r>
        <w:t xml:space="preserve">Ambulanssi 999 timewasters "riski ihmishenkiä</w:t>
      </w:r>
    </w:p>
    <w:p>
      <w:r>
        <w:t xml:space="preserve">Toinen soittaja halusi tietää, ovatko vihreät perunat myrkyllisiä syödä. Ne olivat yksi niistä yli 31 000 puhelusta, jotka tehtiin Welshin ambulanssipalveluun vuosina 2013/14, ja vain kolme niistä johti sairaalahoitoon. Ambulanssipäälliköt kehottivat ihmisiä miettimään kahdesti, koska aidot 999-soittajat joutuivat vaaraan. Tämä tapahtui, kun palvelu paljasti, että Welsh Ambulance Service käsitteli heinäkuun 2013 ja kesäkuun 2014 välisenä aikana tuhansia muita kuin kiireellisiä 999-puheluita. Puheluihin sisältyi mm: Richard Lee, Welsh Ambulance Servicen kliinisten palvelujen johtaja, sanoi: "Kun ihmiset käyttävät palvelua väärin, se tarkoittaa, että kallisarvoinen aikamme viedään pois ihmiseltä, joka todella tarvitsee apuamme." Ellei joku ole vakavasti sairas tai loukkaantunut tai ellei hänen henkensä ole vaarassa, ihmisten pitäisi ottaa yhteyttä omaan yleislääkärinsä tai NHS Direct Walesiin, Lee lisäsi. 31 219 ei-kiireelliseksi luokiteltua 999-puhelua oli 7,4 prosenttia Walesin sairaankuljetuspalvelun vuonna 2013/14 vastaanottamista 423 729 puhelun kokonaismäärästä.</w:t>
      </w:r>
    </w:p>
    <w:p>
      <w:r>
        <w:rPr>
          <w:b/>
        </w:rPr>
        <w:t xml:space="preserve">Yhteenveto</w:t>
      </w:r>
    </w:p>
    <w:p>
      <w:r>
        <w:t xml:space="preserve">Tavallisesti ei soiteta hätäkeskukseen, mutta eräs mies kääntyi 999:n puoleen, kun hän sai kärpäsen korvaansa.</w:t>
      </w:r>
    </w:p>
    <w:p>
      <w:r>
        <w:rPr>
          <w:b/>
          <w:u w:val="single"/>
        </w:rPr>
        <w:t xml:space="preserve">Asiakirjan numero 33591</w:t>
      </w:r>
    </w:p>
    <w:p>
      <w:r>
        <w:t xml:space="preserve">Stuart Morrisin kuolema: Stuart Morris: Mies syytettynä murhasta</w:t>
      </w:r>
    </w:p>
    <w:p>
      <w:r>
        <w:t xml:space="preserve">Stuart Morrisin ruumis löydettiin tiistaina kiinteistöstä Heathcott Roadilla, Leicesterissä, ja ruumiinavauksessa todettiin, että hän oli kuollut moniin vammoihin. 50-vuotiaan omaiset kertoivat: "Sydämemme on särkynyt." Heathcott Roadilla asuvaa 40-vuotiasta Martin Greeniä on syytetty murhasta, ja hänen on määrä saapua Leicesterin käräjäoikeuteen lauantaina. Morrisilla oli neljä tytärtä, tytärpuoli, viisi lastenlasta, kaksi siskoa ja kaksi veljeä. Hänen perheensä sanoi: "Hän oli rakastava isä, isoisä ja veli. Tämä on meille erittäin vaikeaa aikaa. "Jos joku voi auttaa poliisia selvittämään, mitä isällemme tapahtui, ilmoittautukaa." Seuraa BBC East Midlandsia Facebookissa, Twitterissä tai Instagramissa. Lähetä juttuideoita osoitteeseen eastmidsnews@bbc.co.uk.</w:t>
      </w:r>
    </w:p>
    <w:p>
      <w:r>
        <w:rPr>
          <w:b/>
        </w:rPr>
        <w:t xml:space="preserve">Yhteenveto</w:t>
      </w:r>
    </w:p>
    <w:p>
      <w:r>
        <w:t xml:space="preserve">Asunnosta kuolleena löydetyn miehen perhe on osoittanut kunnioitusta "rakastavalle isälle, isoisälle ja veljelle".</w:t>
      </w:r>
    </w:p>
    <w:p>
      <w:r>
        <w:rPr>
          <w:b/>
          <w:u w:val="single"/>
        </w:rPr>
        <w:t xml:space="preserve">Asiakirjan numero 33592</w:t>
      </w:r>
    </w:p>
    <w:p>
      <w:r>
        <w:t xml:space="preserve">Dreamland antaa Margatelle esimakua tulevaisuudesta</w:t>
      </w:r>
    </w:p>
    <w:p>
      <w:r>
        <w:t xml:space="preserve">Kentin Margaten Dreamlandissa sijaitsevassa Dreamlandissa on kolmen päivän viikonlopun ajan nähtävyyksiä muun muassa 1900-luvun alkupuolelta peräisin olevia laitteita. Carter's Steam Fair -tapahtuman varasi Dreamland Trust, joka toivoo avaavansa pysyvän perinnehuvipuiston. Rahoitusta on saatu 10 miljoonaa puntaa, jotta kunnostustyöt voidaan aloittaa. Hankkeen loppuunsaattamiseksi on vielä löydettävä toiset 2 miljoonaa puntaa. "Halusimme näyttää Margatelle ja Kentille, millaisia asioita suunnittelemme tulevaisuutta varten", sanoi hankkeen johtaja Jonathan Bryant. "Carterin kiertävä klassinen höyrymessu on saavuttanut kaiken sen, mitä me haluamme saavuttaa tällä pysyvällä huvipuistoalueella." 'Niin innostunut' Anna Carter, joka pyörittää kiertäviä messuja, sanoi toivottavansa trustille kaikkea hyvää. "He ovat niin innostuneita Dreamlandin elvyttämisestä, ja toivon, että he saavat sen kuntoon", hän sanoi. "Mutta se vaatii paljon työtä ja sitoutumista. "Olemme tehneet tätä vuosia, emmekä koskaan lopeta. Teemme töitä koko talven, ja se on valtava hanke." Messut on ajoitettu samaan aikaan kuin maanantaina järjestettävä Margate Meltdown, jolloin yli 30 000 moottoripyöräilijän odotetaan vierailevan kaupungissa. Tapahtuma on päivä, jossa on elävää musiikkia, myyntikojuja ja rahankeräysviihdettä. Järjestäjät ovat vedonneet "mahdollisimman monen ihmisen" osallistumiseen, mutta poliisi on varoittanut motoristeja vaarallisesta tai epäsosiaalisesta ajamisesta.</w:t>
      </w:r>
    </w:p>
    <w:p>
      <w:r>
        <w:rPr>
          <w:b/>
        </w:rPr>
        <w:t xml:space="preserve">Yhteenveto</w:t>
      </w:r>
    </w:p>
    <w:p>
      <w:r>
        <w:t xml:space="preserve">Kentissä sijaitsevassa merenrantakaupungissa nähdään, millainen käytöstä poistettu alue voisi olla pysyvästi, kun vanhat tivoliajelut siirtyvät sinne juhlapyhien ajaksi.</w:t>
      </w:r>
    </w:p>
    <w:p>
      <w:r>
        <w:rPr>
          <w:b/>
          <w:u w:val="single"/>
        </w:rPr>
        <w:t xml:space="preserve">Asiakirjan numero 33593</w:t>
      </w:r>
    </w:p>
    <w:p>
      <w:r>
        <w:t xml:space="preserve">Perheet vaativat tutkimusta vuoden 1971 Ballymurphyn kuolemantapauksista</w:t>
      </w:r>
    </w:p>
    <w:p>
      <w:r>
        <w:t xml:space="preserve">Laskuvarjojääkärirykmentti tappoi heidät Länsi-Belfastissa elokuussa 1971. Kutsu seurasi Savillen raporttia Londonderryn Bloody Sunday -murhista. He esiintyivät torstaina lehdistötilaisuudessa Sinn Feinin puheenjohtajan Gerry Adamsin rinnalla. Konferenssissa oli mukana Carmel Quinn, jonka veli John Laverty, 20, oli yksi kuolleista. Hän sanoi, että Savillen raportin jälkeen he halusivat, mitä hän kutsui "syyttömyyslausunnoksi Britannian hallitukselta kuolleiden osalta". Adams sanoi: "Ballymurphyssa kuusi kuukautta ennen verisunnuntaita meillä on jälleen yksi silmiinpistävä esimerkki siitä, miten raa'asti Paras toimi ja miten brittiläinen järjestelmä sitten salaili asiaa. "36 tuntia sen jälkeen, kun internointi otettiin käyttöön elokuussa 1971, Britannian armeijan laskuvarjorykmentti tappoi Ballymurphyn alueella 11 ihmistä - kymmenen miestä, mukaan lukien paikallinen pappi ja kahdeksan lapsen äiti. "Kertomukset siitä, miten heidän läheisensä kuolivat, muistuttavat hämmästyttävän paljon Derryn perheiden kertomuksia, jotka Savillen raportti nyt vahvistaa", hän sanoi.</w:t>
      </w:r>
    </w:p>
    <w:p>
      <w:r>
        <w:rPr>
          <w:b/>
        </w:rPr>
        <w:t xml:space="preserve">Yhteenveto</w:t>
      </w:r>
    </w:p>
    <w:p>
      <w:r>
        <w:t xml:space="preserve">Armeijan vuonna 1971 tappamien 11 ihmisen perheet ovat sanoneet haluavansa riippumattoman kansainvälisen tutkimuksen kuolemantapauksista.</w:t>
      </w:r>
    </w:p>
    <w:p>
      <w:r>
        <w:rPr>
          <w:b/>
          <w:u w:val="single"/>
        </w:rPr>
        <w:t xml:space="preserve">Asiakirjan numero 33594</w:t>
      </w:r>
    </w:p>
    <w:p>
      <w:r>
        <w:t xml:space="preserve">Kaksi syytettyä murhasta Brightonin puukotuskuolemasta</w:t>
      </w:r>
    </w:p>
    <w:p>
      <w:r>
        <w:t xml:space="preserve">Mies löydettiin varhain keskiviikkona Stafford Roadilta päähän ja rintaan kohdistuneet vammat saaden, ja hän kuoli sairaalassa. Francesco Dagostino, 44, Stafford Roadilta, ja Giuseppe Petriccione, 45, jolla ei ole kiinteää osoitetta, saapuvat Brighton Magistrates' Courtiin. Poliisi kiitti paikallisia "kärsivällisyydestä" alueella olevan "merkittävän poliisin läsnäolon" vuoksi. Komisario Alex Geldart Surreyn ja Sussexin suurrikosyksiköstä sanoi: "Tällä hetkellä ajatukseni ovat valitettavasti henkensä menettäneen nuoren miehen perheen ja ystävien kanssa." Seuraa BBC South Eastia Facebookissa, Twitterissä ja Instagramissa. Lähetä juttuideoita osoitteeseen southeasttoday@bbc.co.uk.</w:t>
      </w:r>
    </w:p>
    <w:p>
      <w:r>
        <w:rPr>
          <w:b/>
        </w:rPr>
        <w:t xml:space="preserve">Yhteenveto</w:t>
      </w:r>
    </w:p>
    <w:p>
      <w:r>
        <w:t xml:space="preserve">Kahta miestä syytetään oikeudessa 21-vuotiaan miehen murhasta, joka löydettiin puukotettuna asunnosta Brightonissa.</w:t>
      </w:r>
    </w:p>
    <w:p>
      <w:r>
        <w:rPr>
          <w:b/>
          <w:u w:val="single"/>
        </w:rPr>
        <w:t xml:space="preserve">Asiakirjan numero 33595</w:t>
      </w:r>
    </w:p>
    <w:p>
      <w:r>
        <w:t xml:space="preserve">Liverpoolin kaupunginvaltuusto järjestää "julkisen kyselytunnin" budjettileikkauksista</w:t>
      </w:r>
    </w:p>
    <w:p>
      <w:r>
        <w:t xml:space="preserve">Neuvosto, jonka on säästettävä 102 miljoonaa puntaa seuraavien kolmen vuoden aikana, esitteli kokouksessa vaihtoehtoja vuosien 2012-2013 talousarvioksi. Asukkaita pyydettiin esittämään kysymyksiä ja mielipiteitä palveluista, joihin talousarvio todennäköisesti vaikuttaa. Kokous televisioitiin neuvoston verkkosivuilla, jonne kaikki kysymykset lähetetään. Neuvoston johtaja Joe Anderson (Labour) sanoi: "Viime vuonna leikkasimme rasvaa, nyt olemme lihaksissa, ja se tulee olemaan todella tuskallista." Hän lisäsi: "Asiat eivät tule koskaan olemaan samanlaisia, miten toimimme." Kokoukseen, jonka ulkopuolella mielenosoittajat ottivat kohteekseen kaksisataa ihmistä.</w:t>
      </w:r>
    </w:p>
    <w:p>
      <w:r>
        <w:rPr>
          <w:b/>
        </w:rPr>
        <w:t xml:space="preserve">Yhteenveto</w:t>
      </w:r>
    </w:p>
    <w:p>
      <w:r>
        <w:t xml:space="preserve">Liverpoolin kaupungintalolla on järjestetty "julkinen kyselytunti" budjettileikkauksista.</w:t>
      </w:r>
    </w:p>
    <w:p>
      <w:r>
        <w:rPr>
          <w:b/>
          <w:u w:val="single"/>
        </w:rPr>
        <w:t xml:space="preserve">Asiakirjan numero 33596</w:t>
      </w:r>
    </w:p>
    <w:p>
      <w:r>
        <w:t xml:space="preserve">Isle of Wight Council luopuu Ventnorin kasvitieteellisestä puutarhasta</w:t>
      </w:r>
    </w:p>
    <w:p>
      <w:r>
        <w:t xml:space="preserve">Isle of Wightin neuvosto on sopinut kustannussäästösuunnitelmista, joiden mukaan Ventnorin kasvitieteellinen puutarha siirretään sen omistukseen 300 000 punnan vuotuisten säästöjen vuoksi. Viranomaiset pyytävät kiinnostuksenilmaisuja ryhmiltä, jotka haluavat ottaa vierailukohteen haltuunsa. Vuonna 1970 perustetussa puutarhassa kasvaa harvinaisia ja trooppisia kasveja, joista monet kasvatetaan ulkona. Valtuuston edustaja sanoi: "Taloudellisten paineiden vuoksi valtuusto ei enää pysty ylläpitämään Ventnorin kasvitieteellistä puutarhaa sen koko potentiaalin mukaisesti. "Pyydämme nyt kiinnostuksenilmaisuja ryhmiltä tai järjestöiltä, joilla on paremmat edellytykset ottaa tämä suosittu ja maailmankuulu puutarha haltuunsa kuin meillä". "Odotamme innolla yhteistyötä parhaaksi katsotun tarjouksen tekijän kanssa, jotta voimme auttaa varmistamaan puutarhan jännittävän uuden tulevaisuuden." Isle of Wight Councilin on säästettävä 33 miljoonaa puntaa neljän vuoden aikana. Sen on määrä vahvistaa seuraava talousarvio helmikuussa 2012.</w:t>
      </w:r>
    </w:p>
    <w:p>
      <w:r>
        <w:rPr>
          <w:b/>
        </w:rPr>
        <w:t xml:space="preserve">Yhteenveto</w:t>
      </w:r>
    </w:p>
    <w:p>
      <w:r>
        <w:t xml:space="preserve">Neuvoston omistama kasvitieteellinen puutarha Isle of Wightilla saatetaan luovuttaa yhteisön ryhmälle rahan säästämiseksi.</w:t>
      </w:r>
    </w:p>
    <w:p>
      <w:r>
        <w:rPr>
          <w:b/>
          <w:u w:val="single"/>
        </w:rPr>
        <w:t xml:space="preserve">Asiakirjan numero 33597</w:t>
      </w:r>
    </w:p>
    <w:p>
      <w:r>
        <w:t xml:space="preserve">Zimbabwen kriisi: Reality Check kumoaa väärät huhut ja väärennetyt valokuvat.</w:t>
      </w:r>
    </w:p>
    <w:p>
      <w:r>
        <w:t xml:space="preserve">Reality Check -tiimiBBC News Robert Mugabe, maan johtaja yli kolmen vuosikymmenen ajan, asetettiin kotiarestiin, eikä hän ollut ainoa hallituksen jäsen, joka joutui armeijan toiminnan kohteeksi. Myös valtiovarainministeri Ignatius Chombo oli pidätetty, kertoi hallituslähde uutistoimisto Reutersille. Erään zimbabwelaisen kansanedustajan on kerrottu kertoneen al-Jazeeralle, että Chombon talosta oli otettu talteen 10 miljoonaa dollaria (7,5 miljoonaa puntaa). Väite valtavasta rahakätköstä poliitikon kotona köyhyyden riivaamassa Zimbabwessa herätti vihaa verkkolehdistön joissakin kolkissa, mutta se johti myös virheellisten valokuvien käyttöön. Vaikka meillä ei ole vahvistusta sille, löytyivätkö rahat herra Chombon kotoa, Zimbabwe Todayn postauksessa esitetyt matkalaukut eivät todellakaan löytyneet. Kyseinen kuva on otettu poliisin ratsiaiskun jälkeen Brasiliassa aiemmin tänä vuonna, kuten Bloomberg raportoi. Juttu kokonaisuudessaan Jotkut Twitter-käyttäjät pitivät tapausta varsin huvittavana. Myös toinen rahakasa oli esillä joissakin ratsiasta kertovissa uutisissa, mutta sekään ei ollut Zimbabwessa. Sama kuva esiintyi huhtikuussa CNN:n jutussa, joka kertoi korruption vastaisen yksikön Nigeriassa tekemästä löydöstä. Myös henkilöllisyysvirheestä oli kyse, kun eräs käyttäjä tunnisti Chombon väärin. Seuraava kuva ei ole Chombo, vaan Norsunluurannikon entinen presidentti Laurent Gbagbo vuonna 2011. Samaan aikaan myös Hararessa sijaitseva Britannian suurlähetystö ilmoitti "valeuutisista" huomattuaan, että joissakin zimbabwelaisissa WhatsApp-ryhmissä liikkui kuva kirjeestä, joka oli muka peräisin Yhdistyneen kuningaskunnan rajaviranomaiselta. Vaikka kirje sisälsi oikeinkirjoitusvirheitä ja viralliseen asiakirjaan sopimatonta kieltä, sitä on silti jaettu laajalti. Lue lisää Reality Checkistä Seuraa meitä Twitterissä.</w:t>
      </w:r>
    </w:p>
    <w:p>
      <w:r>
        <w:rPr>
          <w:b/>
        </w:rPr>
        <w:t xml:space="preserve">Yhteenveto</w:t>
      </w:r>
    </w:p>
    <w:p>
      <w:r>
        <w:t xml:space="preserve">Sen jälkeen, kun tuli ilmi, että armeija oli ottanut vallan Zimbabwessa, sosiaalinen media oli täynnä tarinoita siitä, mitä tapahtui huikean vuorokauden aikana, mutta kaikki eivät olleet tarkkoja.</w:t>
      </w:r>
    </w:p>
    <w:p>
      <w:r>
        <w:rPr>
          <w:b/>
          <w:u w:val="single"/>
        </w:rPr>
        <w:t xml:space="preserve">Asiakirjan numero 33598</w:t>
      </w:r>
    </w:p>
    <w:p>
      <w:r>
        <w:t xml:space="preserve">Waterbeachin kasarmi suljetaan asuntojen rakentamiseksi.</w:t>
      </w:r>
    </w:p>
    <w:p>
      <w:r>
        <w:t xml:space="preserve">Cambridgen pohjoispuolella sijaitseva kasarmi suljetaan torstaina, ja se luovutetaan Defence Infrastructure Organisationille myytäväksi. Majuri David Hornby, joka on ollut kasarmilla vuodesta 1991, sanoi: "Minulla ei ole ollut yhtään huonoa päivää, se on ollut fantastista." Kasarmilla asui yhdeksänsataa sotilasta perheineen. Majuri Hornby kehui paikallista yhteisöä, joka oli työskennellyt "käsi kädessä" tukikohdan kanssa. Hän sanoi: "Voisin puhua koko päivän siitä, mitä me ja yhteisö olemme tehneet yhdessä. "Olemme keränneet tuhansia tuhansia puntia hyväntekeväisyysjärjestöille ja huolehtineet paikallisväestöstä." Hän sanoi toivovansa, että rakennuttajat löytäisivät kodin kasarmimuseolle. "Se on näytettävä yleisölle", hän sanoi. "Haluaisin ajatella, että rakennuttaja laittaisi paikalle jotain, joka kertoisi, mitä nämä urheat ihmiset tekivät ja miten he palvelivat yhteisöä."</w:t>
      </w:r>
    </w:p>
    <w:p>
      <w:r>
        <w:rPr>
          <w:b/>
        </w:rPr>
        <w:t xml:space="preserve">Yhteenveto</w:t>
      </w:r>
    </w:p>
    <w:p>
      <w:r>
        <w:t xml:space="preserve">Waterbeachin kasarmien esikuntaupseeri sanoo, että hänellä on "muutama kyynel", kun tukikohta suljetaan asuntojen rakentamiseksi.</w:t>
      </w:r>
    </w:p>
    <w:p>
      <w:r>
        <w:rPr>
          <w:b/>
          <w:u w:val="single"/>
        </w:rPr>
        <w:t xml:space="preserve">Asiakirjan numero 33599</w:t>
      </w:r>
    </w:p>
    <w:p>
      <w:r>
        <w:t xml:space="preserve">Thatcherin hautajaiset: Thatcher: Kutsut ja vieraslista</w:t>
      </w:r>
    </w:p>
    <w:p>
      <w:r>
        <w:t xml:space="preserve">Lady Thatcherin perhe ja edustajat sekä hallitus ja konservatiivipuolue ovat päättäneet vieraslistasta. Mukana on Lady Thatcherin perheenjäseniä ja ystäviä sekä hänen kanssaan vuosien varrella työskennelleitä henkilöitä, kuten hänen kabinettinsa jäseniä ja edustajia useista ryhmistä, joihin hänellä oli yhteyksiä. Mukaan on kutsuttu myös henkilökuntaa, joka työskenteli läheisessä yhteistyössä Lady Thatcherin kanssa tai palveli häntä henkilökohtaisesti, kuten taloudenhoitajat, jotka huolehtivat hänen toimistostaan parlamenttitalossa. Lady Thatcherin kuolinhetkellä majoittuneen Ritz-hotellin henkilökunnasta on kutsuttu kymmenen jäsentä. Noin 200 valtiota, aluetta ja kansainvälistä järjestöä on kutsuttu lähettämään virallinen edustaja. Argentiinan presidenttiä ei ole kutsuttu, mutta maan suurlähettiläs Britanniassa on kutsuttu. Downing Streetin mukaan tämä on tällaisten tilaisuuksien diplomaattisen protokollan mukaista. Kuningatar johtaa surevia yhdessä Edinburghin herttuan kanssa. Pyhän Paavalin kirkkoon mahtuu 2 300 henkeä, ja sen odotetaan olevan täynnä tänä päivänä. Kutsuttuja ovat muun muassa: Osallistumisensa ovat vahvistaneet muun muassa seuraavat henkilöt: Niistä, jotka eivät osallistu:</w:t>
      </w:r>
    </w:p>
    <w:p>
      <w:r>
        <w:rPr>
          <w:b/>
        </w:rPr>
        <w:t xml:space="preserve">Yhteenveto</w:t>
      </w:r>
    </w:p>
    <w:p>
      <w:r>
        <w:t xml:space="preserve">Paronitar Thatcherin hautajaisiin St Paulin katedraalissa keskiviikkona kutsutuista vieraista on julkaistu lisätietoja.</w:t>
      </w:r>
    </w:p>
    <w:p>
      <w:r>
        <w:rPr>
          <w:b/>
          <w:u w:val="single"/>
        </w:rPr>
        <w:t xml:space="preserve">Asiakirjan numero 33600</w:t>
      </w:r>
    </w:p>
    <w:p>
      <w:r>
        <w:t xml:space="preserve">Ironbridgen rotkon vakauttamistyöt alkavat</w:t>
      </w:r>
    </w:p>
    <w:p>
      <w:r>
        <w:t xml:space="preserve">Unescon maailmanperintökohde on uhattuna maanvyöryjen ja liukastumisten vuoksi, jotka voivat vahingoittaa vakavasti historiallista rautatiesiltaa ja rotkoa. Telfordin ja Wrekinin kunta ilmoitti, että se poraa reikiä Jackfieldin kaakelimuseon ja Boat Innin välille maan liikkeiden seuraamiseksi. Se sanoi, että nämä tutkimukset ovat korjaussuunnitelmien perusta. Neil Rushton neuvostosta sanoi: "Haluamme upottaa useita satoja paaluja ja upottaa ne liukuvan maan alla olevaan kiinteään kallioon. "Ne toimivat kuin maahan upotetut tukimuurit, jotka pitävät maaperää ja estävät sitä liukumasta." Hän sanoi toivovansa, että korjaukset kestäisivät 100 vuotta. Jackfieldin alueella maa liikkuu metrin vuodessa, ja neuvosto kertoi käyttäneensä yli 16 miljoonaa puntaa rotkon epävakauden korjaamiseen. Hallitus myöntää 12 miljoonan punnan avustuksen Ironbridgen vakautusohjelmaan sillä ehdolla, että se on saatava päätökseen huhtikuuhun 2016 mennessä.</w:t>
      </w:r>
    </w:p>
    <w:p>
      <w:r>
        <w:rPr>
          <w:b/>
        </w:rPr>
        <w:t xml:space="preserve">Yhteenveto</w:t>
      </w:r>
    </w:p>
    <w:p>
      <w:r>
        <w:t xml:space="preserve">Poraustyöt on aloitettu osana hanketta, jonka tarkoituksena on auttaa säilyttämään Ironbridge Gorge Shropshiressä.</w:t>
      </w:r>
    </w:p>
    <w:p>
      <w:r>
        <w:rPr>
          <w:b/>
          <w:u w:val="single"/>
        </w:rPr>
        <w:t xml:space="preserve">Asiakirjan numero 33601</w:t>
      </w:r>
    </w:p>
    <w:p>
      <w:r>
        <w:t xml:space="preserve">Yliopistojen tentit voivat kärsiä uudesta lakkoilusta</w:t>
      </w:r>
    </w:p>
    <w:p>
      <w:r>
        <w:t xml:space="preserve">Yliopistojen ja korkeakoulujen ammattiliiton (UCU) jäsenet ovat jo yhdeksättä päivää lakossa ja lakkoilevat ensi viikolla. Kuusikymmentäviisi oppilaitosta voi joutua uusiin lakkoihin, ellei sopimukseen päästä. Universities UK ilmoitti olevansa pettynyt siihen, että suunnitelmissa oli lisää toimia. Neuvottelujen on määrä jatkua perjantaina. Lakkoaallon on tarkoitus osua huhti-kesäkuun väliseen tentti- ja arviointijaksoon, mutta ammattiliitto sanoi keräävänsä nyt tietoa siitä, milloin lakkoilu olisi tehokkainta eri yliopistoissa. UCU:n pääsihteeri Sally Hunt sanoi: "Haluan korostaa, että pidän kaikkea tätä välttämättömänä varotoimenpiteenä siltä varalta, että neuvotteluissa ei päästäisi hyväksyttävään ratkaisuun. "Ammattiliitto haluaisi mieluummin käydä vuoropuhelua, ja olen antanut Acasille henkilökohtaisen sitoumukseni siitä, että UCU on vakavissaan sopimuksen aikaansaamisessa. "Jos neuvottelut kuitenkin epäonnistuvat, olemme valmiita toteuttamaan toimet eläkkeidemme puolustamiseksi." Universities UK:n tiedottaja sanoi: "Molemmat osapuolet käyvät parhaillaan vakavia ja rakentavia neuvotteluja Acasissa. "Olemme sitoutuneet etsimään toteuttamiskelpoisen, kohtuuhintaisen ja molemminpuolisesti hyväksyttävän ratkaisun USS:n eläkkeiden nykyisiin haasteisiin. "UUK on toistanut jälleen ammattiliitolle esittämänsä pyynnön, että työtaistelutoimet keskeytetään Acasissa käytävien neuvottelujen ajaksi. "Odotamme, että työtaistelutoimet keskeytetään, kun UUK neuvottelee kaikkien työnantajien kanssa, osana vaihtoehtoista ehdotusta."</w:t>
      </w:r>
    </w:p>
    <w:p>
      <w:r>
        <w:rPr>
          <w:b/>
        </w:rPr>
        <w:t xml:space="preserve">Yhteenveto</w:t>
      </w:r>
    </w:p>
    <w:p>
      <w:r>
        <w:t xml:space="preserve">Yliopistonlehtorien liitto on hyväksynyt 14 uutta mahdollista lakkopäivää, joiden tarkoituksena on osua tenttikaudelle sen jälkeen, kun neuvottelut eläkekiistan ratkaisemiseksi katkesivat ilman ratkaisua.</w:t>
      </w:r>
    </w:p>
    <w:p>
      <w:r>
        <w:rPr>
          <w:b/>
          <w:u w:val="single"/>
        </w:rPr>
        <w:t xml:space="preserve">Asiakirjan numero 33602</w:t>
      </w:r>
    </w:p>
    <w:p>
      <w:r>
        <w:t xml:space="preserve">Uusi konservatiivinen kansanedustaja vannoi virkavalansa Holyroodissa</w:t>
      </w:r>
    </w:p>
    <w:p>
      <w:r>
        <w:t xml:space="preserve">Ballantyne ottaa vastaan listapaikan, jonka Rachael Hamilton vapautti, kun hän luopui vaalipiiristä Ettrickin, Roxburghin ja Selkirkin vaalipiirissä. Hän oli aiemmin Borders Councilin konservatiiviryhmän johtaja. Torrit ovat liittyneet riippumattomien valtuutettujen kanssa johtamaan neuvostoa, mutta Ballantyne päätti mieluummin siirtyä Holyroodiin kuin johtaa hallintoa. Hän on ilmoittanut luopuvansa todennäköisesti valtuustopaikastaan "jossain vaiheessa" tulevaisuudessa. Ettrickin, Roxburghin ja Selkirkin vaalipaikan täytevaalit järjestetään samana päivänä kuin Yhdistyneen kuningaskunnan parlamenttivaalit 8. kesäkuuta. Muut ehdokkaat ovat SNP:n Gail Hendry, työväenpuolueen Sally Prentice ja liberaalidemokraattien Catriona Bhatia.</w:t>
      </w:r>
    </w:p>
    <w:p>
      <w:r>
        <w:rPr>
          <w:b/>
        </w:rPr>
        <w:t xml:space="preserve">Yhteenveto</w:t>
      </w:r>
    </w:p>
    <w:p>
      <w:r>
        <w:t xml:space="preserve">Michelle Ballantyne on vannonut virkavalansa Skotlannin konservatiivien uutena kansanedustajana Etelä-Skotlannin alueella.</w:t>
      </w:r>
    </w:p>
    <w:p>
      <w:r>
        <w:rPr>
          <w:b/>
          <w:u w:val="single"/>
        </w:rPr>
        <w:t xml:space="preserve">Asiakirjan numero 33603</w:t>
      </w:r>
    </w:p>
    <w:p>
      <w:r>
        <w:t xml:space="preserve">Glasgow'n asunnosta löydetty ruumis murhaa tutkittaessa</w:t>
      </w:r>
    </w:p>
    <w:p>
      <w:r>
        <w:t xml:space="preserve">45-vuotiaan Valerijs Litvinsin ruumis löydettiin Burgher Streetillä Parkheadissa sijaitsevasta kiinteistöstä noin kello 23.15 sunnuntaina. Ruumiinavauksen jälkeen hänen kuolemaansa käsitellään murhana. Komisario Gillian Grant sanoi: "Haluamme kuulla kaikilta, joilla saattaa olla tietoja, jotka voivat auttaa tutkimustamme." Hän lisäsi: "Poliisit ovat tehneet alueella tutkimuksia, tarkistaneet valvontakameroita ja puhuneet paikallisten asukkaiden kanssa selvittääkseen miehen kuolemaan liittyviä olosuhteita." Hän lisäsi: "Poliisit ovat olleet alueella tekemässä tutkimuksia, tarkistaneet valvontakameroita ja puhuneet paikallisten asukkaiden kanssa. "Olisimme kiinnostuneita kuulemaan keneltä tahansa, jolla saattaa olla kojelautakamerakuvaa kadulta, tai keneltä tahansa, joka on saattanut kuulla häiriöitä alueella sinä yönä, ottamaan yhteyttä meihin." Aiheeseen liittyvät Internet-linkit Skotlannin poliisi Ei hätätilanteita - puhelin 101.</w:t>
      </w:r>
    </w:p>
    <w:p>
      <w:r>
        <w:rPr>
          <w:b/>
        </w:rPr>
        <w:t xml:space="preserve">Yhteenveto</w:t>
      </w:r>
    </w:p>
    <w:p>
      <w:r>
        <w:t xml:space="preserve">Poliisi on käynnistänyt murhatutkinnan sen jälkeen, kun mies löydettiin kuolleena asunnosta Glasgow'ssa.</w:t>
      </w:r>
    </w:p>
    <w:p>
      <w:r>
        <w:rPr>
          <w:b/>
          <w:u w:val="single"/>
        </w:rPr>
        <w:t xml:space="preserve">Asiakirjan numero 33604</w:t>
      </w:r>
    </w:p>
    <w:p>
      <w:r>
        <w:t xml:space="preserve">Sinn Fein Louthin TD Arthur Morgan luopuu tehtävästään</w:t>
      </w:r>
    </w:p>
    <w:p>
      <w:r>
        <w:t xml:space="preserve">Morgan sanoi luopuvansa tehtävästään auttaakseen perheyrityksensä johtamisessa. Hän lisäsi, että hän pysyy aktiivisena puolueen jäsenenä ja työskentelee sen eteen, että hänen paikalleen saadaan Sinn Feinin seuraaja. Morgan valittiin Louthin kreivikunnanvaltuustoon kesäkuussa 1999 ennen kuin hän voitti vuoden 2002 parlamenttivaaleissa paikan Dailissa, jonka hän säilytti vuonna 2007. Hän on pitkäperjantaisopimuksella perustetun Foyle, Carlingford ja Irish Lights -komission jäsen. Puhuessaan Irlannin valtiolliselle yleisradioyhtiölle RTE:lle Morgan sanoi, että oli hyvin tiedossa, että hän oli alun perin haluton menemään parlamenttiin. Hän lisäsi, että Sinn Feinin johto oli hyväksynyt hänen päätöksensä eikä se ollut aiheuttanut puolueessa eripuraa.</w:t>
      </w:r>
    </w:p>
    <w:p>
      <w:r>
        <w:rPr>
          <w:b/>
        </w:rPr>
        <w:t xml:space="preserve">Yhteenveto</w:t>
      </w:r>
    </w:p>
    <w:p>
      <w:r>
        <w:t xml:space="preserve">Louthin Sinn Feinin TD Arthur Morgan on ilmoittanut, ettei hän asetu ehdolle seuraavissa parlamenttivaaleissa.</w:t>
      </w:r>
    </w:p>
    <w:p>
      <w:r>
        <w:rPr>
          <w:b/>
          <w:u w:val="single"/>
        </w:rPr>
        <w:t xml:space="preserve">Asiakirjan numero 33605</w:t>
      </w:r>
    </w:p>
    <w:p>
      <w:r>
        <w:t xml:space="preserve">Ainakin yhdeksän kuollut Keski-Euroopan tulvissa</w:t>
      </w:r>
    </w:p>
    <w:p>
      <w:r>
        <w:t xml:space="preserve">Osa Puolasta, Slovakiasta, Serbiasta ja Tšekin tasavallasta on joutunut tulvan alle sen jälkeen, kun useiden päivien rankkasateet ovat puhkaisseet jokien penkereet ja tulvan alle jääneet alavat alueet eri puolilla aluetta. Auschwitz-Birkenaun holokaustin muistomerkki on jouduttu sulkemaan. Viiden ihmisen on vahvistettu kuolleen Etelä-Puolassa, kahden Serbiassa, yhden Slovakiassa ja yhden Tšekin tasavallassa. Tiistaina Puolan pääministeri Donald Tusk vieraili alueilla, joista 2 000 asukasta on evakuoitu. Evakuointeja määrättiin myös Tšekin tasavallassa, jossa sähkökatkokset koskivat 3 500 kotia.</w:t>
      </w:r>
    </w:p>
    <w:p>
      <w:r>
        <w:rPr>
          <w:b/>
        </w:rPr>
        <w:t xml:space="preserve">Yhteenveto</w:t>
      </w:r>
    </w:p>
    <w:p>
      <w:r>
        <w:t xml:space="preserve">Viranomaisten mukaan Keski-Euroopan tulvissa on kuollut ainakin yhdeksän ihmistä.</w:t>
      </w:r>
    </w:p>
    <w:p>
      <w:r>
        <w:rPr>
          <w:b/>
          <w:u w:val="single"/>
        </w:rPr>
        <w:t xml:space="preserve">Asiakirjan numero 33606</w:t>
      </w:r>
    </w:p>
    <w:p>
      <w:r>
        <w:t xml:space="preserve">Teinipoikaa syytetään Withamin happohyökkäyksestä</w:t>
      </w:r>
    </w:p>
    <w:p>
      <w:r>
        <w:t xml:space="preserve">Wayne Ingoldin, 56, kasvoihin heitettiin nestettä hänen kotinsa ulkopuolella Withamissa, Essexissä 8. elokuuta. 15-vuotias poika pidätettiin Lontoossa hyökkäyksen yhteydessä aiemmin tällä viikolla, Essexin poliisin edustaja kertoi. Häntä syytetään syövyttävän nesteen heittämisestä tarkoituksenaan aiheuttaa vakavia ruumiinvammoja. Pojan nimeä ei voida mainita hänen ikänsä vuoksi, mutta hänen on määrä saapua myöhemmin Colchesterin tuomareiden eteen.</w:t>
      </w:r>
    </w:p>
    <w:p>
      <w:r>
        <w:rPr>
          <w:b/>
        </w:rPr>
        <w:t xml:space="preserve">Yhteenveto</w:t>
      </w:r>
    </w:p>
    <w:p>
      <w:r>
        <w:t xml:space="preserve">Teini-ikäistä vastaan on nostettu syyte sen jälkeen, kun happohyökkäys aiheutti miehelle vakavia vammoja.</w:t>
      </w:r>
    </w:p>
    <w:p>
      <w:r>
        <w:rPr>
          <w:b/>
          <w:u w:val="single"/>
        </w:rPr>
        <w:t xml:space="preserve">Asiakirjan numero 33607</w:t>
      </w:r>
    </w:p>
    <w:p>
      <w:r>
        <w:t xml:space="preserve">Brasilian tuomioistuin pitää voimassa 3 miljoonan dollarin sakon "orjatyövoimasta" yritykselle.</w:t>
      </w:r>
    </w:p>
    <w:p>
      <w:r>
        <w:t xml:space="preserve">Sakko on suurin orjatyövoiman käytöstä määrätty sakko, korkein työtuomioistuin totesi lausunnossaan. Yrityksen kahdelta tilalta Paran osavaltiossa vuonna 1998 vapautettujen 180 työntekijän joukossa oli useita nuoria. Arviolta noin 25 000 ihmistä Brasiliassa työskentelee edelleen orjatyötä muistuttavissa olosuhteissa. TST vahvisti päätöksellään alemman oikeusasteen tuomioistuimen päätöksen määrätä Lima Araujo Agropecuaria -yritykselle, joka omistaa Amazonin osavaltiossa sijaitsevat karjatilat, taloudellinen rangaistus. Vahvistaessaan 5 miljoonan reaïsin (2,8 miljoonan dollarin) sakon tuomari Luiz Philippe Vieira de Mello Filho sanoi, että sen pitäisi toimia esimerkkinä paitsi kyseiselle yritykselle myös kaikille, jotka syyllistyvät työntekijöiden hyväksikäyttöön. Hän sanoi, että yrityksen tiloihin oli tehty ratsia viidesti vuosina 1998-2002. Tuomarin mukaan yrityksen toiminta oli "täysin tuomittavaa, suoranaista hyökkäystä ja loukkausta ihmisarvoa vastaan". Tähän kuului muun muassa se, että heille ei annettu vettä, heitä pidettiin mutamökeissä ilman saniteettitiloja ja sairailta työntekijöiltä evättiin lääkärinhoito. Velkaorjuutta esiintyy erityisesti Brasilian Amazonilla. Köyhiä työntekijöitä houkutellaan plantaaseille, joissa he sitten velkaantuvat omistajille, joita he eivät pysty maksamaan. Brasilian hallitus käynnisti vuonna 2002 kansallisen suunnitelman orjuuden poistamiseksi. Hallituksen edustajat pelastivat viime vuonna noin 3 000 työntekijää eri puolilla Brasiliaa.</w:t>
      </w:r>
    </w:p>
    <w:p>
      <w:r>
        <w:rPr>
          <w:b/>
        </w:rPr>
        <w:t xml:space="preserve">Yhteenveto</w:t>
      </w:r>
    </w:p>
    <w:p>
      <w:r>
        <w:t xml:space="preserve">Brasilialainen tuomioistuin on vahvistanut lähes 3 miljoonan dollarin (1,93 miljoonan punnan) sakon yritykselle, jota syytetään siitä, että se on pitänyt ihmisiä orjatyöntekijöinä tiloillaan vuosien ajan.</w:t>
      </w:r>
    </w:p>
    <w:p>
      <w:r>
        <w:rPr>
          <w:b/>
          <w:u w:val="single"/>
        </w:rPr>
        <w:t xml:space="preserve">Asiakirjan numero 33608</w:t>
      </w:r>
    </w:p>
    <w:p>
      <w:r>
        <w:t xml:space="preserve">Coventryn bussiturma: Kuljettaja "tärisi ennen kuolemaan johtanutta onnettomuutta".</w:t>
      </w:r>
    </w:p>
    <w:p>
      <w:r>
        <w:t xml:space="preserve">Birminghamin kruununoikeudessa syyttäjät väittävät, että Kailash Chander, 77, painoi kaasua jarrun sijasta Coventryssa vuonna 2015. Matkustaja Casper Mudenha kertoi oikeudelle, että tuntui kuin "bussi olisi mennyt käsistä". Leamingtonista kotoisin oleva Chander ei kykene puolustautumaan eikä vastaamaan oikeudessa. Nyt 80-vuotiasta syytetään kuoleman aiheuttamisesta vaarallisella ajotavalla, mutta hänet on vapautettu osallistumasta tosiasioiden selvittämistä koskevaan oikeudenkäyntiin. Bussimatkustaja Rowan Fitzgerald, 7-vuotias, ja jalankulkija Dora Hancox, 76, kuolivat Trinity Streetillä 3. lokakuuta tapahtuneessa onnettomuudessa. Todistajana Mudenha sanoi, että kuljettajalla kesti jonkin aikaa lyödä lippunsa ja että Chanderilla oli "vaikeuksia" laittaa lippu aukkoon. Matkustaja kertoi oikeudelle: "Hän tärisi, hänen kätensä tärisivät. Pyysin häntä vain repimään sen ja antamaan sen takaisin minulle." Valamiehistö kuuli, että Chander onnistui lopulta lyömään lipun läpi ja lähti sitten matkaan ennen kuin Mudenha ehti kävellä yläkertaan. Todistaja lisäsi: "Ennen kuin astuin portaille, ajoneuvo oli liikkeellä ja hän törmäsi yksikerroksiseen, joka oli hänen edessään. "Oikealla oli taksitolppa, jota kohti hän kääntyi. Kaikki tapahtui niin nopeasti. Hän törmäsi muutamiin lipputankoihin, jotka hän hajotti. "Ihmisten näki juoksevan pois bussista. Sitten se pysähtyi törmäämällä Sainsbury'sin seinään." Mudenha lisäsi: "Tuntui kuin bussi olisi menettänyt hallinnan. Keskityin pelastamaan itseni ja pidin niin tiukasti kiinni kaiteista kuin pystyin."</w:t>
      </w:r>
    </w:p>
    <w:p>
      <w:r>
        <w:rPr>
          <w:b/>
        </w:rPr>
        <w:t xml:space="preserve">Yhteenveto</w:t>
      </w:r>
    </w:p>
    <w:p>
      <w:r>
        <w:t xml:space="preserve">Bussinkuljettaja, joka törmäsi kauppaan ja tappoi kaksi ihmistä, yritti sekunteja aiemmin lyödä lippua, koska hänen kätensä tärisivät, on kuultu oikeudessa.</w:t>
      </w:r>
    </w:p>
    <w:p>
      <w:r>
        <w:rPr>
          <w:b/>
          <w:u w:val="single"/>
        </w:rPr>
        <w:t xml:space="preserve">Asiakirjan numero 33609</w:t>
      </w:r>
    </w:p>
    <w:p>
      <w:r>
        <w:t xml:space="preserve">Antony Gormley: Gormley: Kymmenen vuotta rantapatsaita juhlitaan</w:t>
      </w:r>
    </w:p>
    <w:p>
      <w:r>
        <w:t xml:space="preserve">Regenerus - entinen South Sefton Development Trust - järjestää maanantaina Ten Years of Another Place -tapahtuman Crosby Lakeside Adventure Centerissä. Marraskuun 1. päivään asti kestävä näyttely on yksi useista tapahtumista. Sadan patsaan olisi pitänyt lähteä New Yorkiin vuonna 2006, mutta neuvosto antoi niiden jäädä turistinähtävyydeksi. Regeneruksen toimitusjohtaja Cate Murphy sanoi, että Another Place -näyttelyssä kerrotaan, miksi Antony Gormley - joka loi myös The Angel Of The North -teoksen - valitsi Crosbyn teoksensa sijoituspaikaksi, ja että näyttelyssä kerrotaan myös monia vähän tunnettuja faktoja teoksesta. "Tunnelmallisia kuvia" Näyttelyssä esitellään myös tunnelmallisia kuvia rautamiehistä, jotka on ottanut arvostettu Crosbyssä asuva valokuvaaja Ron Davies. Alastomat valurautapatsaat, jotka ovat yli 189 senttimetriä korkeita ja painavat 650 kiloa, ovat Waterloon ja Blundellsandsin välisellä 3,2 kilometrin pituisella rantaosuudella. Seftonin neuvosto halusi aikoinaan poistaa patsaat turvallisuushuolien vuoksi, sillä rannikkovartiosto ilmoitti, että vuorovesi oli katkaissut ihmisten tien. Neuvosto muutti mielensä, kun osa vaarallisemmalla paikalla olevista patsaista siirrettiin muualle.</w:t>
      </w:r>
    </w:p>
    <w:p>
      <w:r>
        <w:rPr>
          <w:b/>
        </w:rPr>
        <w:t xml:space="preserve">Yhteenveto</w:t>
      </w:r>
    </w:p>
    <w:p>
      <w:r>
        <w:t xml:space="preserve">Ryhmä, joka toi Antony Gormleyn Iron Men -teoksen Crosbyn rannalle, avaa erikoisnäyttelyn installaation 10-vuotispäivän kunniaksi.</w:t>
      </w:r>
    </w:p>
    <w:p>
      <w:r>
        <w:rPr>
          <w:b/>
          <w:u w:val="single"/>
        </w:rPr>
        <w:t xml:space="preserve">Asiakirjan numero 33610</w:t>
      </w:r>
    </w:p>
    <w:p>
      <w:r>
        <w:t xml:space="preserve">Intian tulvat: Assamissa kuoli satoja eläimiä</w:t>
      </w:r>
    </w:p>
    <w:p>
      <w:r>
        <w:t xml:space="preserve">Yli 440 eläintä, mukaan lukien erittäin uhanalainen yksisarvinen sarvikuono, on kuollut tulviin liittyvissä tapahtumissa, kertoi metsäviranomainen D Gogoi BBC:lle. Kazirangassa elää lähes kaksi kolmasosaa maailman jäljellä olevista yksisarvisarvikuonoista. Suurin osa tapetuista eläimistä - 379 - oli metsäpeuroja, Gogoi sanoi. Gogoi sanoi, että 441 eläimen ruumiit, mukaan lukien seitsemän sarvikuonoa ja yhdeksän suohirveä, on löydetty tulvivasta kansallispuistosta. Hänen mukaansa kaksi sarvikuonoa, jotka ovat saattaneet paeta nousevia vesiä, on salametsästetty läheisillä kukkuloilla. Gogoin mukaan puiston työntekijät ovat pelastaneet 94 eläintä, jotka ovat jääneet veden alle. "Kuolonuhrien määrä voi nousta entisestään. Arvioimme vahingot, kun vedet ovat laskeneet", hän sanoi. Viranomaisten mukaan yli 80 ihmistä on kuollut ja lähes miljoona ihmistä on joutunut jättämään kotinsa Assamin tulvien vuoksi. Viranomaisten mukaan kyseessä on pahin tulva osavaltiossa sitten vuoden 1998.</w:t>
      </w:r>
    </w:p>
    <w:p>
      <w:r>
        <w:rPr>
          <w:b/>
        </w:rPr>
        <w:t xml:space="preserve">Yhteenveto</w:t>
      </w:r>
    </w:p>
    <w:p>
      <w:r>
        <w:t xml:space="preserve">Kazirangan kansallispuistosta Koillis-Intian Assamin osavaltiossa, jota ovat koetelleet vakavat tulvat, on löydetty satoja kuolleita eläimiä.</w:t>
      </w:r>
    </w:p>
    <w:p>
      <w:r>
        <w:rPr>
          <w:b/>
          <w:u w:val="single"/>
        </w:rPr>
        <w:t xml:space="preserve">Asiakirjan numero 33611</w:t>
      </w:r>
    </w:p>
    <w:p>
      <w:r>
        <w:t xml:space="preserve">M4 Brynglasin tunnelit suljetaan yöllä töiden alkaessa.</w:t>
      </w:r>
    </w:p>
    <w:p>
      <w:r>
        <w:t xml:space="preserve">Maanantaina kello 20.00-06.00 BST alkavien sulkemisten pitäisi vaikuttaa vain yhden suunnan liikenteeseen, vaikka ajoittain molemmat tunnelit saatetaan sulkea. Newportin A48 Southern Distributor Roadia käytetään kiertotienä. Talous- ja infrastruktuuriministeri Ken Skates sanoi, että moottoritien parantamiseen on sitouduttu jatkuvasti. Työt tehdään pääasiassa öisin helmikuuhun 2018 asti, ja M4 on tarkoitus sulkea Caerleonin ja Cwmbranin liittymien 25A ja 26 Malpasin liittymän välillä jopa viitenä yönä viikossa. Läpikulkuliikennettä ohjataan Coldran liittymän 24 ja Tredegar Parkin liittymän 28 välillä, mutta paikallinen liikenne pääsee kulkemaan liittymiin 25A ja 26 asti paikallisille reiteille. "M4 on elintärkeä Walesin taloudelle, ja Brynglas-tunneleiden kunnossapito on osa jatkuvaa sitoutumistamme moottoritien parantamiseen", Skates sanoi. "Työn ajoitus on suunniteltu siten, että se voidaan suorittaa turvallisesti ja mahdollisimman nopeasti, jolloin tienkäyttäjille aiheutuu mahdollisimman vähän häiriötä."</w:t>
      </w:r>
    </w:p>
    <w:p>
      <w:r>
        <w:rPr>
          <w:b/>
        </w:rPr>
        <w:t xml:space="preserve">Yhteenveto</w:t>
      </w:r>
    </w:p>
    <w:p>
      <w:r>
        <w:t xml:space="preserve">Etelä-Walesissa sijaitsevan moottoritien M4 Brynglas-tunnelit suljetaan öisin, kun yli 18 kuukautta kestävät huoltotyöt aloitetaan.</w:t>
      </w:r>
    </w:p>
    <w:p>
      <w:r>
        <w:rPr>
          <w:b/>
          <w:u w:val="single"/>
        </w:rPr>
        <w:t xml:space="preserve">Asiakirjan numero 33612</w:t>
      </w:r>
    </w:p>
    <w:p>
      <w:r>
        <w:t xml:space="preserve">Jodie Chesneyn puukotus: Chesie Chiesneyn murhasyyte: Kolmas henkilö oikeudessa murhasyytteessä</w:t>
      </w:r>
    </w:p>
    <w:p>
      <w:r>
        <w:t xml:space="preserve">Jodie Chesneyta puukotettiin selkään lähellä leikkikenttää Harold Hillissä Romfordissa 1. maaliskuuta, kun hän kuunteli musiikkia ystäväporukan kanssa. Svenson Ong-a-kwie saapui Old Bailey -oikeuteen syytettynä hänen murhastaan. Romfordin Hillfoot Roadilla asuva 18-vuotias mies vangittiin tutkintavankeuteen kahden vastaajan kanssa. Jodien murhasta syytetään myös 20-vuotiasta Manuel Petrovicia, joka asuu Highfield Roadilla Romfordissa, ja 16-vuotiasta poikaa. Kaikkien kolmen odotetaan joutuvan oikeuteen syyskuussa. 50-vuotias mies, 38-vuotias nainen ja 17-vuotias poika, jotka pidätettiin epäiltynä rikoksentekijän avustamisesta, on vapautettu tutkinnan ajaksi. Aiheeseen liittyvät Internet-linkit HM Courts &amp; Tribunals Service - GOV.UK</w:t>
      </w:r>
    </w:p>
    <w:p>
      <w:r>
        <w:rPr>
          <w:b/>
        </w:rPr>
        <w:t xml:space="preserve">Yhteenveto</w:t>
      </w:r>
    </w:p>
    <w:p>
      <w:r>
        <w:t xml:space="preserve">Mies on saapunut oikeuteen syytettynä puistossa puukotetun 17-vuotiaan tytön murhasta Itä-Lontoossa.</w:t>
      </w:r>
    </w:p>
    <w:p>
      <w:r>
        <w:rPr>
          <w:b/>
          <w:u w:val="single"/>
        </w:rPr>
        <w:t xml:space="preserve">Asiakirjan numero 33613</w:t>
      </w:r>
    </w:p>
    <w:p>
      <w:r>
        <w:t xml:space="preserve">Mansaaren ensimmäinen 50-metrinen uima-allas suunnitteilla 6 miljoonan punnan urheilukompleksissa.</w:t>
      </w:r>
    </w:p>
    <w:p>
      <w:r>
        <w:t xml:space="preserve">Kompleksia ehdotetaan rakennettavaksi King William's Collegelta vuokratulle tontille Castletownin laitamille, lentokentän viereen. Harjoitusaltaan lisäksi siihen kuuluu 60 metrin sisäjuoksurata, kuntosali, kahvila ja myymälätiloja. Laitoksen avulla voitaisiin nähdä "ensimmäinen manxilainen uimari" olympialaisissa, sanoi kansallinen uintivalmentaja Lee Holland. Tällä hetkellä saaren huippu-uimarit joutuvat matkustamaan Englantiin useita kertoja vuodessa harjoittelemaan 50-metrisessä altaassa. Holland sanoi uskovansa, että "rahat voitaisiin käyttää paljon paremmin saarella". Hankkeen takana oleva hyväntekeväisyysjärjestö sanoi, että se vastaisi myös "yhteisön tarpeisiin" sekä "urheilijoiden" tarpeisiin. Southern Community Sports Facility -hyväntekeväisyysjärjestö perustettiin keräämään urheilukompleksin rakentamiseen tarvittavia varoja, ja se pyörittää sitä sen jälkeen, kun se on rakennettu. Castletownin komissaari David Parnell, joka on yksi hankkeen takana olevista henkilöistä, sanoi, että siitä tulee "saaren eteläosan joustava laitos". Ehdotuksia tarkastelevat nyt saaren suunnitteluviranomaiset.</w:t>
      </w:r>
    </w:p>
    <w:p>
      <w:r>
        <w:rPr>
          <w:b/>
        </w:rPr>
        <w:t xml:space="preserve">Yhteenveto</w:t>
      </w:r>
    </w:p>
    <w:p>
      <w:r>
        <w:t xml:space="preserve">Suunnitelmat rakentaa Mansaaren ensimmäinen 50-metrinen uima-allas uuteen 6 miljoonan punnan urheilukompleksiin on paljastettu.</w:t>
      </w:r>
    </w:p>
    <w:p>
      <w:r>
        <w:rPr>
          <w:b/>
          <w:u w:val="single"/>
        </w:rPr>
        <w:t xml:space="preserve">Asiakirjan numero 33614</w:t>
      </w:r>
    </w:p>
    <w:p>
      <w:r>
        <w:t xml:space="preserve">Jerseyn nuorisopalkkaa ei oteta käyttöön</w:t>
      </w:r>
    </w:p>
    <w:p>
      <w:r>
        <w:t xml:space="preserve">Sosiaaliturvaministeri, senaattori Francis Le Gresley oli toivonut, että nuorisotuki antaisi nuorille "jalan oven väliin". Hän kuitenkin hyväksyi työllisyysfoorumin suositukset, joiden mukaan se ei olisi "nopea ratkaisu nuorisotyöttömyyteen". Osavaltioiden on tarkoitus seurata muita hankkeita, joilla autetaan ihmisiä pääsemään työelämään. Työllisyysfoorumin puheenjohtaja Helen Ruelle sanoi: "Todisteiden olisi osoitettava, että nuorisotyöllisyysasteella olisi todennäköisesti myönteinen vaikutus nuorisotyöttömyyteen, kun otetaan huomioon työmarkkinat kokonaisuutena. "Tarkasteltuamme riippumattomien tutkimusten tuloksia päädyimme yksimielisesti siihen, että nuorisoasteen käyttöönotto ei olisi nopea ratkaisu nuorisotyöttömyyteen." Senaattori Le Gresley sanoi: "Olen päättänyt olla ehdottamatta nuorisoasteen käyttöönottoa tällä kertaa. Meidän on seurattava muiden aloitteidemme onnistumista kaikenikäisten työllistymisen edistämiseksi." Koulun päättymisen jälkeen kaikilla työntekijöillä on oikeus joko 6,48 punnan vähimmäispalkkaan tunnilta tai 4,86 punnan harjoittelijapalkkaan.</w:t>
      </w:r>
    </w:p>
    <w:p>
      <w:r>
        <w:rPr>
          <w:b/>
        </w:rPr>
        <w:t xml:space="preserve">Yhteenveto</w:t>
      </w:r>
    </w:p>
    <w:p>
      <w:r>
        <w:t xml:space="preserve">Jerseyssä ei oteta käyttöön nuorille tarkoitettua alempaa vähimmäispalkkaa, koska hallitus päätti, ettei se loisi lisää työpaikkoja.</w:t>
      </w:r>
    </w:p>
    <w:p>
      <w:r>
        <w:rPr>
          <w:b/>
          <w:u w:val="single"/>
        </w:rPr>
        <w:t xml:space="preserve">Asiakirjan numero 33615</w:t>
      </w:r>
    </w:p>
    <w:p>
      <w:r>
        <w:t xml:space="preserve">Burberry siirtää 300 työpaikkaa Lontoosta Leedsiin</w:t>
      </w:r>
    </w:p>
    <w:p>
      <w:r>
        <w:t xml:space="preserve">Luksusbrändi kertoi, että se aikoo avata uuden yrityspalvelukeskuksen Leedsissä lokakuussa, jotta se voisi säästää 100 miljoonaa puntaa. Lontoossa työskentelevälle henkilökunnalle tarjotaan mahdollisuus muuttaa muualle tai joutua irtisanotuksi. Vuonna 2015 ilmoitetut suunnitelmat 50 miljoonan punnan tuotanto- ja kutomolaitoksen rakentamisesta Leedsiin ovat kuitenkin edelleen jäissä. Lisää tarinoita Yorkshiresta Burberry, joka tunnetaan parhaiten trenssitakeistaan ja tunnusomaisista ruututakeistaan, kuvasi siirtoa "tärkeäksi siirroksi". Leedsin toimipisteeseen kootaan yhteen talous-, henkilöstö- ja hankintatoimen tiimejä sekä joitakin asiakaspalvelu- ja tietotekniikkatehtäviä. Talouspäällikkö Julie Brown on sanonut, että konserni on edelleen sitoutunut Yorkshireen, mutta "miettii hetken aikaa" suunnitelmiaan uudesta toimipisteestä Leeds South Bankissa. Huhtikuussa Burberryn osakkeet laskivat 6 prosenttia.</w:t>
      </w:r>
    </w:p>
    <w:p>
      <w:r>
        <w:rPr>
          <w:b/>
        </w:rPr>
        <w:t xml:space="preserve">Yhteenveto</w:t>
      </w:r>
    </w:p>
    <w:p>
      <w:r>
        <w:t xml:space="preserve">Muotijälleenmyyjä Burberry on ilmoittanut suunnitelmista siirtää 300 työpaikkaa Lontoon toimistostaan West Yorkshireen osana kustannussäästötoimenpiteitä.</w:t>
      </w:r>
    </w:p>
    <w:p>
      <w:r>
        <w:rPr>
          <w:b/>
          <w:u w:val="single"/>
        </w:rPr>
        <w:t xml:space="preserve">Asiakirjan numero 33616</w:t>
      </w:r>
    </w:p>
    <w:p>
      <w:r>
        <w:t xml:space="preserve">Teini-ikäisiä syytetään Esrom Ghiden murhasta Nottinghamissa</w:t>
      </w:r>
    </w:p>
    <w:p>
      <w:r>
        <w:t xml:space="preserve">Esrom "Hanny" Ghide, 20, löydettiin keskiviikkona puukotettuna Hawksley Roadilta, Hyson Greenistä. Hän kuoli vammoihinsa sairaalassa. Nämä kolme poikaa ja kaksi muuta 16-vuotiasta poikaa joutuvat maanantaina Nottinghamin tuomareiden eteen. Toinen 16-vuotias poika on pidätetty murhasta epäiltynä, ja etsivät kuulustelevat häntä. Häntä epäillään myös oikeudenkäynnin vääristämisen yrityksestä. Radfordista kotoisin olevan Ghiden perhe sanoi lausunnossaan, että häntä "rakastettiin, häntä kaivataan ja häntä tullaan aina kunnioittamaan". He lisäsivät: "Hänen kuolemansa on jättänyt suuren aukon elämäämme." Seuraa BBC East Midlandsia Facebookissa, Twitterissä tai Instagramissa. Lähetä juttuideoita osoitteeseen eastmidsnews@bbc.co.uk.</w:t>
      </w:r>
    </w:p>
    <w:p>
      <w:r>
        <w:rPr>
          <w:b/>
        </w:rPr>
        <w:t xml:space="preserve">Yhteenveto</w:t>
      </w:r>
    </w:p>
    <w:p>
      <w:r>
        <w:t xml:space="preserve">Viittä teini-ikäistä, joista kolme 14-vuotiasta poikaa, on syytetty miehen murhasta Nottinghamissa.</w:t>
      </w:r>
    </w:p>
    <w:p>
      <w:r>
        <w:rPr>
          <w:b/>
          <w:u w:val="single"/>
        </w:rPr>
        <w:t xml:space="preserve">Asiakirjan numero 33617</w:t>
      </w:r>
    </w:p>
    <w:p>
      <w:r>
        <w:t xml:space="preserve">Varoitus Aberdeen Union Streetin kävelykadun suunnitelmasta</w:t>
      </w:r>
    </w:p>
    <w:p>
      <w:r>
        <w:t xml:space="preserve">Kokoomuksen vanhempi osapuoli - Labour - haluaa kieltää autot Bridge Streetin ja Market Streetin väliltä. Myös Castlegate voitaisiin avata liikenteelle, ja Broad Street suljettaisiin uuden kaupunkiaukion luomiseksi. SNP:n ryhmän mukaan se maksaisi kuitenkin paljon enemmän kuin arvioitu 6-10 miljoonaa puntaa. Työväenpuolueen mukaan suunnitelmat ovat tutkimisen arvoisia. Aberdeenin ja Grampianin kauppakamarin toimitusjohtaja Bob Collier suhtautui suunnitelmiin yleisesti ottaen myönteisesti. Hän sanoi, että Union Terrace Gardens -riidan jälkeen valtuuston hallinnolla oli vielä tehtävää saadakseen liike-elämän puolelleen. Valtuutetut äänestivät viime kuussa historiallisen Union Terrace Gardens -puiston muuttamista koskevan suunnitelman (140 miljoonan punnan City Garden Project) hylkäämisestä. Samaan aikaan päätös hankkeen hylkäämisestä otettiin esille Holyroodissa, kun parlamentin jäsenet palasivat kesätauon jälkeen. Infrastruktuuriministeri Alex Neil vahvisti istuntosalissa, että kaupungilla ei ole mitään mahdollisuuksia saada TIF-rahoitusta (Tax Incremental Financing) mihinkään sellaiseen hankkeeseen, johon ei liity Union Terrace Gardensin muuttamista.</w:t>
      </w:r>
    </w:p>
    <w:p>
      <w:r>
        <w:rPr>
          <w:b/>
        </w:rPr>
        <w:t xml:space="preserve">Yhteenveto</w:t>
      </w:r>
    </w:p>
    <w:p>
      <w:r>
        <w:t xml:space="preserve">Aberdeenin kaupunginvaltuuston hallintoa on varoitettu siitä, että Union Streetin kävelykadun rakentaminen olisi mahdollista vain suurilla investoinneilla.</w:t>
      </w:r>
    </w:p>
    <w:p>
      <w:r>
        <w:rPr>
          <w:b/>
          <w:u w:val="single"/>
        </w:rPr>
        <w:t xml:space="preserve">Asiakirjan numero 33618</w:t>
      </w:r>
    </w:p>
    <w:p>
      <w:r>
        <w:t xml:space="preserve">D-Day-muistolaatat varastettiin Bristolin puistosta</w:t>
      </w:r>
    </w:p>
    <w:p>
      <w:r>
        <w:t xml:space="preserve">Normandian maihinnousun muistoksi vuonna 1944 pystytetyt tammi- ja messinkilaatat varastettiin sunnuntaina Castle Parkista. Paul Turner Bristolin ja Warmleyn Normandian veteraaniryhmästä sanoi, että muistolaatat oli tarkoitettu "muistamaan niitä 4500 kuollutta, ja nyt ne varastetaan". Avon ja Somersetin poliisi vahvisti tutkivansa varkautta. Turnerin mukaan muistolaatat, jotka asennettiin D-Dayn 75. vuosipäivänä 6. kesäkuuta, otettiin hyvin vastaan, ja niitä oli vain kehuttu. "Se on niin epäkunnioittavaa niitä miehiä kohtaan, jotka menettivät henkensä D-Dayssa", hän sanoi. "Halusimme osoittaa heille kunnioitusta, ja sitten tapahtui tämä. "Se on järjetöntä ja täysin vailla minkäänlaista kunnioitusta. En voi kuvitella, mitä he saavat siitä." Turnerin mukaan muistolaattojen asentaminen maksoi 220 puntaa, ja hän toivoo voivansa suunnitella uuden varainkeruukampanjan niiden korvaamiseksi. Varkaus on herättänyt kannattajien suuttumusta sosiaalisessa mediassa. Jodi Bishop kirjoitti Facebookissa: "En vain voi käsittää, että joku haluaisi tehdä näin." Jodi Jodi Jodi Bishop kirjoitti: "En vain voi käsittää, että joku haluaisi tehdä näin." James Fallon kutsui tapausta "häpeälliseksi ja perusteettomaksi vandalismiksi". Avon ja Somersetin poliisin tiedottaja sanoi, että poliisit tutkivat varkautta ja tarkastelevat alueen valvontakameroiden kuvia. Hän pyysi kaikkia, joilla on tietoja, ottamaan yhteyttä poliisiin.</w:t>
      </w:r>
    </w:p>
    <w:p>
      <w:r>
        <w:rPr>
          <w:b/>
        </w:rPr>
        <w:t xml:space="preserve">Yhteenveto</w:t>
      </w:r>
    </w:p>
    <w:p>
      <w:r>
        <w:t xml:space="preserve">"Älytöntä ja epäkunnioittavaa" toimintaa harjoittavat varkaat ovat varastaneet viisi D-Dayn muistolaattaa Bristolissa sijaitsevasta muistopuutarhasta.</w:t>
      </w:r>
    </w:p>
    <w:p>
      <w:r>
        <w:rPr>
          <w:b/>
          <w:u w:val="single"/>
        </w:rPr>
        <w:t xml:space="preserve">Asiakirjan numero 33619</w:t>
      </w:r>
    </w:p>
    <w:p>
      <w:r>
        <w:t xml:space="preserve">Bristolin poliisi myöntää, että he saattavat joutua käyttämään turvakameroita 20mph-vyöhykkeen valvomiseksi.</w:t>
      </w:r>
    </w:p>
    <w:p>
      <w:r>
        <w:t xml:space="preserve">Bedminsteriin ja itäiseen Bristoliin perustettiin kokeilualueet kolme vuotta sitten, mutta elokuuhun mennessä näillä alueilla ei ollut annettu yhtään 20mph ylinopeussakkoa. Avon and Somersetin poliisin edustaja sanoi, että poliisi aikoo käyttää "porrastettua lähestymistapaa" valvontaan. Hän lisäsi, että myös teiden asettelua voitaisiin muuttaa liikenteen hidastamiseksi. "Tukea tarvitaan" Myös yhteisön nopeusvalvontajärjestelmiä, joissa kansalaiset käyttävät käsikäyttöisiä nopeusilmaisimia, voitaisiin käyttää. Uusi nopeusrajoitus 20mph monilla teillä Bristolin keskustassa sekä Cliftonissa, Cothamissa, Bishopstonissa ja Redlandissa tulee voimaan 20. tammikuuta. Länsi-Englannin yliopiston (University of the West of England, UWE) akateemikko sanoi, että nopeusrajoitusalueet tarvitsevat "selkeää ja yksiselitteistä poliisin tukea", jotta ne toimisivat. UWE:n tutkijat analysoivat YouGovin verkkokyselyä, jossa kysyttiin 500 aikuiselta heidän suhtautumistaan 20mph-rajoituksiin kaupungissa. Professori Alan Tapp varoitti "noidankehästä", jossa muut autoilijat pelästyttävät autoilijat, jotka haluavat noudattaa rajoituksia.</w:t>
      </w:r>
    </w:p>
    <w:p>
      <w:r>
        <w:rPr>
          <w:b/>
        </w:rPr>
        <w:t xml:space="preserve">Yhteenveto</w:t>
      </w:r>
    </w:p>
    <w:p>
      <w:r>
        <w:t xml:space="preserve">Poliisi on myöntänyt, että se voi joutua käyttämään turvakameravaunuja uusien 20mph-vyöhykkeiden valvomiseksi Bristolin osissa.</w:t>
      </w:r>
    </w:p>
    <w:p>
      <w:r>
        <w:rPr>
          <w:b/>
          <w:u w:val="single"/>
        </w:rPr>
        <w:t xml:space="preserve">Asiakirjan numero 33620</w:t>
      </w:r>
    </w:p>
    <w:p>
      <w:r>
        <w:t xml:space="preserve">AWE Burghfieldin Tridentin vastaiset mielenosoittajat tukkivat teitä</w:t>
      </w:r>
    </w:p>
    <w:p>
      <w:r>
        <w:t xml:space="preserve">AWE Burghfieldissä järjestetty rauhanomainen mielenosoitus sulki aiemmin yhden alueelle johtavan tien ja tukki kaksi sisäänkäyntiä. Blokkaaja Andrew Dey sanoi: "Britannian on aika liittyä muiden YK:n valtioiden joukkoon ja neuvotella kansainvälisestä ydinsulkusopimuksesta." Poliisi sanoi, että se teki yhteistyötä AWE:n ja neuvoston kanssa "häiriöiden minimoimiseksi". AWE Burghfield valmistaa ydinkärkiä kuninkaallisen laivaston sukellusveneiden ydinasejärjestelmään. Burghfield Lockdown -tapahtuman järjestänyt Action AWE sanoi, että mielenosoituksella pyrittiin pysäyttämään Tridentin taistelukärkien valmistus. Ryhmä sanoi järjestävänsä "useita rauhanomaisia toimia" koko maaliskuun ajan. Saarto alkoi klo 07.00 GMT, ja siihen osallistui mielenosoittajia Ranskasta ja Suomesta. Ylikomisario Jim Weems Thames Valleyn poliisista sanoi: "Kunnioitamme kaikkien oikeutta protestoida tällä tavoin. Jos toiminta ei kuitenkaan ole enää rauhanomaista, lakia rikkoviin henkilöihin puututaan oikeasuhtaisesti." AWE Burghfieldin edustaja sanoi: "AWE tunnustaa yksilöiden demokraattisen oikeuden osallistua lailliseen ja rauhanomaiseen mielenosoitustoimintaan. "Olemme tehneet tiivistä yhteistyötä Thames Valleyn poliisin ja puolustusministeriön poliisin kanssa varmistaaksemme Aldermastonin ja Burghfieldin laitosalueiden turvallisuuden ja sen, että vaikutukset paikallisiin asukkaisiin ovat mahdollisimman vähäiset."</w:t>
      </w:r>
    </w:p>
    <w:p>
      <w:r>
        <w:rPr>
          <w:b/>
        </w:rPr>
        <w:t xml:space="preserve">Yhteenveto</w:t>
      </w:r>
    </w:p>
    <w:p>
      <w:r>
        <w:t xml:space="preserve">Noin 150 Britannian ydinaseriisunnan puolesta taistelevaa on muodostanut ihmisesteitä Berkshiressä sijaitsevalle tehtaalle, jossa valmistetaan Tridentin taistelukärkiä.</w:t>
      </w:r>
    </w:p>
    <w:p>
      <w:r>
        <w:rPr>
          <w:b/>
          <w:u w:val="single"/>
        </w:rPr>
        <w:t xml:space="preserve">Asiakirjan numero 33621</w:t>
      </w:r>
    </w:p>
    <w:p>
      <w:r>
        <w:t xml:space="preserve">Lusitaniaa muistetaan Merseysiden merenkulkumuseossa</w:t>
      </w:r>
    </w:p>
    <w:p>
      <w:r>
        <w:t xml:space="preserve">Saksalaisen sukellusveneen torpedo upotti Cunard-aluksen Irlannin Kinsalen edustalla 7. toukokuuta 1915, ja 1 200 ihmistä sai surmansa. Katastrofi oli ratkaiseva tekijä, joka sai Yhdysvallat liittymään ensimmäiseen maailmansotaan, sillä monet matkustajista olivat Yhdysvaltain kansalaisia. Museon ja laiturimestarin talon välisen jumalanpalveluksen jälkeen seppele heitettiin Merseyhin. Merseysiden merimuseon varajohtaja Ian Murphy sanoi: "Lusitania oli Liverpoolin suosikkilaiva, ja se vieraili satamassa satoja kertoja neitsytmatkansa jälkeen vuonna 1907. "Monet liverpoolilaiset kuolivat onnettomuudessa, ja monille se symbolisoi kaupungin menetyksiä ensimmäisessä maailmansodassa. "Merseysiden merimuseo aloitti tämän vuosittaisen jumalanpalveluksen joitakin vuosia sitten, ja kaikki ovat tervetulleita osallistumaan siihen. "On sopivaa, että kuolleita muistetaan Lusitanianan kotirannalla." 31 550 tonnia painanut linjalaiva upposi vain 18 minuutissa. Saksa väitti, että alus oli oikeutettu kohde, koska se oli antanut varoituksen, jonka mukaan kaikkia liittoutuneiden laivoja kohdeltaisiin oikeutettuina kohteina. Katastrofin ympärillä on edelleen kiistaa, sillä on edelleen epäselvää, oliko linjalaivalla aseita vai ei. Merseysiden merenkulkumuseolla on Lusitania-kokoelma, johon kuuluu esineitä alukselta ja joitakin uppoamisesta selvinneen kapteeni William Turnerin kirjeitä ja tavaroita.</w:t>
      </w:r>
    </w:p>
    <w:p>
      <w:r>
        <w:rPr>
          <w:b/>
        </w:rPr>
        <w:t xml:space="preserve">Yhteenveto</w:t>
      </w:r>
    </w:p>
    <w:p>
      <w:r>
        <w:t xml:space="preserve">Merseysiden merenkulkumuseossa on järjestetty muistotilaisuus Liverpoolin Lusitania-aluksen uppoamisen 96. vuosipäivän kunniaksi.</w:t>
      </w:r>
    </w:p>
    <w:p>
      <w:r>
        <w:rPr>
          <w:b/>
          <w:u w:val="single"/>
        </w:rPr>
        <w:t xml:space="preserve">Asiakirjan numero 33622</w:t>
      </w:r>
    </w:p>
    <w:p>
      <w:r>
        <w:t xml:space="preserve">The X Factorista tuttu Rylan Clark saa ITV:n juontajan paikan</w:t>
      </w:r>
    </w:p>
    <w:p>
      <w:r>
        <w:t xml:space="preserve">24-vuotias laulaja tuuraa Richard Arnoldia aamiaisohjelmassa ensi viikolla, kun juontaja pitää taukoa poistuttuaan BBC:n Strictly Come Dancing -ohjelmasta. Katie Pricen allekirjoittamassa ohjelmassa esiintynyt Clark esiintyy kanavalla joka aamu kello 7.50. "En voi uskoa tätä", hän sanoi. "Lähdin X Factorista vasta viikko sitten, ja nyt liityn Lorrainen (Kelly) ja Aledin (Jones) seuraan Daybreakin sohvalla. "Olen ohjelman suuri fani, ja tulee olemaan hauskaa jakaa showbisneksen uutisia ja juoruja kansalle joka aamu. "Odotan innolla, että saan pitää Richardin paikan lämpimänä, kun hän lähtee lomalle, mutta en aio vielä pyytää tanssivinkkejä." Richard Arnold äänestettiin tässä kuussa ulos Strictly Come Dancingistä yhdessä parinsa Erin Boagin kanssa. Hän sanoi: "En ole koskaan nähnyt, että hän olisi voinut tehdä niin: "Hienoa tässä show'ksi kutsutussa kiireessä on se, että lopulta tiedät, että jonain päivänä sinut korvaa joku nuorempi, hoikempi ja tässä tapauksessa paljon sinua pidempi. "Toivotan Rylanille kaikkea hyvää hänen uudessa tehtävässään Daybreakissa."</w:t>
      </w:r>
    </w:p>
    <w:p>
      <w:r>
        <w:rPr>
          <w:b/>
        </w:rPr>
        <w:t xml:space="preserve">Yhteenveto</w:t>
      </w:r>
    </w:p>
    <w:p>
      <w:r>
        <w:t xml:space="preserve">Rylan Clark on saanut juontajavuoron ITV:n Daybreak-ohjelmassa muutama päivä sen jälkeen, kun hänet oli äänestetty ulos The X Factorista.</w:t>
      </w:r>
    </w:p>
    <w:p>
      <w:r>
        <w:rPr>
          <w:b/>
          <w:u w:val="single"/>
        </w:rPr>
        <w:t xml:space="preserve">Asiakirjan numero 33623</w:t>
      </w:r>
    </w:p>
    <w:p>
      <w:r>
        <w:t xml:space="preserve">Sulava Sloughin jäähalli avataan uudelleen korjausten jälkeen.</w:t>
      </w:r>
    </w:p>
    <w:p>
      <w:r>
        <w:t xml:space="preserve">Slough'ssa sijaitsevan Absolutely Ice -areenan jäähdytysputki oli vuotanut, joten jääpinnan lämpötilaa ei voitu pitää yllä. Jäähalli suljettiin viime viikolla luistelijoiden turvallisuusongelmien vuoksi. Korjaustöiden jälkeen, joissa insinöörit työskentelivät ympäri vuorokauden, jäähalli on kuitenkin avattu uudelleen yleisölle, kun uusi jääpatja oli asennettu. Absolutely Leisure -yhtiön toimitusjohtaja Greg Sinclair sanoi: "Uusi jääpatja on nyt täysin toimintakunnossa, ja haluan kiittää kaikkia asiakkaitamme kärsivällisyydestä koko sulkemisajan ja toivon, että he nauttivat juuri korjatuista tiloista." Aiheeseen liittyvät Internet-linkit Absolutely Ice - Sloughin jäähalli Slough Borough Council Slough Borough Council</w:t>
      </w:r>
    </w:p>
    <w:p>
      <w:r>
        <w:rPr>
          <w:b/>
        </w:rPr>
        <w:t xml:space="preserve">Yhteenveto</w:t>
      </w:r>
    </w:p>
    <w:p>
      <w:r>
        <w:t xml:space="preserve">Berkshiren jäähalli, joka jouduttiin sulkemaan jään sulamisen vuoksi, on avattu uudelleen korjaustöiden jälkeen.</w:t>
      </w:r>
    </w:p>
    <w:p>
      <w:r>
        <w:rPr>
          <w:b/>
          <w:u w:val="single"/>
        </w:rPr>
        <w:t xml:space="preserve">Asiakirjan numero 33624</w:t>
      </w:r>
    </w:p>
    <w:p>
      <w:r>
        <w:t xml:space="preserve">Kahden viimeisen Lancaster-pommikoneen ohilento</w:t>
      </w:r>
    </w:p>
    <w:p>
      <w:r>
        <w:t xml:space="preserve">Headcornin näyttely on yksi eri puolilla Yhdistynyttä kuningaskuntaa järjestettävistä tapahtumista, joissa nämä kaksi lentokonetta yhdistetään. Vuosina 1941-1946 tuotettiin yli 7000 tällaista konetyyppiä, mutta nyt niitä lentää vain kaksi. Toista, lempinimeltään Thumper, ylläpitää RAF:n Battle of Britain Memorial Flight ja toista, Veraa, Canadian Warplane Heritage Museum. Molemmat koneet tekivät torstaina ilmailuhistoriaa, kun ne lensivät yhdessä Eastbournen yllä ensimmäistä kertaa julkisesti yhdessä.</w:t>
      </w:r>
    </w:p>
    <w:p>
      <w:r>
        <w:rPr>
          <w:b/>
        </w:rPr>
        <w:t xml:space="preserve">Yhteenveto</w:t>
      </w:r>
    </w:p>
    <w:p>
      <w:r>
        <w:t xml:space="preserve">Ainoat kaksi lentokelpoista toisen maailmansodan aikaista Lancaster-pommikonetta nousevat Kentissä ilmaan.</w:t>
      </w:r>
    </w:p>
    <w:p>
      <w:r>
        <w:rPr>
          <w:b/>
          <w:u w:val="single"/>
        </w:rPr>
        <w:t xml:space="preserve">Asiakirjan numero 33625</w:t>
      </w:r>
    </w:p>
    <w:p>
      <w:r>
        <w:t xml:space="preserve">Invertek Drives: Invertek: Laajennus luo 50 uutta työpaikkaa</w:t>
      </w:r>
    </w:p>
    <w:p>
      <w:r>
        <w:t xml:space="preserve">Welshpoolissa toimiva Invertek Drives valmistaa sähkömoottoreiden osia ja työllistää tällä hetkellä 150 henkilöä. Yritys odottaa liikevaihdon kasvavan tänä vuonna 16,7 miljoonaan puntaan, kun se vuonna 2012 oli 14 miljoonaa puntaa vahvan kansainvälisen myynnin ansiosta. Yritys vie tuotteita 80 maahan, muun muassa Yhdysvaltoihin, Brasiliaan, Kiinaan, Australiaan, Saksaan ja Espanjaan. Yrityksen liikevaihdosta 95 prosenttia tulee kansainvälisestä myynnistä. Yritys aikoo kaksinkertaistaa tuotantonsa 500:sta 1 000 yksikköön päivässä, ja se neuvottelee Welshpoolissa sijaitsevan tukikohtansa laajentamisesta Welshpoolin hallituksen kanssa. Uusien työpaikkojen odotetaan syntyvän viiden vuoden aikana.</w:t>
      </w:r>
    </w:p>
    <w:p>
      <w:r>
        <w:rPr>
          <w:b/>
        </w:rPr>
        <w:t xml:space="preserve">Yhteenveto</w:t>
      </w:r>
    </w:p>
    <w:p>
      <w:r>
        <w:t xml:space="preserve">Korkean teknologian konepajayritys aikoo luoda 50 työpaikkaa ja laajentaa tukikohtaansa Powysissa.</w:t>
      </w:r>
    </w:p>
    <w:p>
      <w:r>
        <w:rPr>
          <w:b/>
          <w:u w:val="single"/>
        </w:rPr>
        <w:t xml:space="preserve">Asiakirjan numero 33626</w:t>
      </w:r>
    </w:p>
    <w:p>
      <w:r>
        <w:t xml:space="preserve">Taifuuni Lingling: Linglinging: Voimakas taifuuni kulkee Pohjois-Korean yli</w:t>
      </w:r>
    </w:p>
    <w:p>
      <w:r>
        <w:t xml:space="preserve">Virallisen KCNA-uutistoimiston mukaan myrsky tulvi 460 neliökilometrin (178 neliökilometriä) laajuisen viljelysmaan alle maassa, joka kärsii jo ennestään elintarvikepulasta. Taifuuni Lingling tappoi aiemmin kolme ihmistä Etelä-Koreassa. Lentoja peruttiin ja kymmenet tuhannet kodit jäivät ilman sähköä. Taifuuni iski Pohjois-Koreaan lauantaina kello 14:00 paikallista aikaa (05:00 GMT), KCNA kertoi. Kolme ihmistä loukkaantuneen myrskyn pelättiin pahentavan jo ennestään vakavaa elintarvikepulaa. Aiemmin tänä vuonna YK varoitti, että jopa 10 miljoonaa pohjoiskorealaista on "kiireellisen ruoka-avun tarpeessa". Pohjois-Korean johtaja Kim Jong-un piti perjantaina hätäkokouksen ja moitti virkamiehiä toimettomuudesta taifuuni Linglingin lähestyessä, KCNA kertoi. Hallitus kiinnitti "ensisijaista huomiota" viljelykasvien sekä patojen ja vesialtaiden suojeluun, virasto sanoi. Lingling laskeutui Etelä-Koreaan aiemmin lauantaina ennen kuin se suuntasi pohjoiseen jopa 140 kilometriä tunnissa puhaltavien tuulten voimin, kertoi eteläinen Yonhap-uutistoimisto. Japanin ilmatieteen laitoksen mukaan myrsky heikkeni huomattavasti sunnuntaina, kun se jatkoi matkaansa maitse Kiinaan. Yonhapin mukaan Etelä-Korea on nyt toipumassa taifuunista, ja sähköt on palautettu lähes kaikkiin 160 000 myrskyn koettelemiin koteihin ja lentoja on aloitettu uudelleen. Linglingin tuulet olivat viidenneksi voimakkaimmat kaikista maahan osuneista taifuuneista, virasto kertoi.</w:t>
      </w:r>
    </w:p>
    <w:p>
      <w:r>
        <w:rPr>
          <w:b/>
        </w:rPr>
        <w:t xml:space="preserve">Yhteenveto</w:t>
      </w:r>
    </w:p>
    <w:p>
      <w:r>
        <w:t xml:space="preserve">Voimakas taifuuni on kulkenut Korean niemimaan yllä, ja sen seurauksena viisi ihmistä on kuollut ja 460 taloa on vaurioitunut tai tuhoutunut Pohjois-Koreassa, kertovat valtion tiedotusvälineet.</w:t>
      </w:r>
    </w:p>
    <w:p>
      <w:r>
        <w:rPr>
          <w:b/>
          <w:u w:val="single"/>
        </w:rPr>
        <w:t xml:space="preserve">Asiakirjan numero 33627</w:t>
      </w:r>
    </w:p>
    <w:p>
      <w:r>
        <w:t xml:space="preserve">Gloucester King's Quarterin uudistaminen hyväksyttiin neuvostossa.</w:t>
      </w:r>
    </w:p>
    <w:p>
      <w:r>
        <w:t xml:space="preserve">Tiistaina hyväksyttiin 85 miljoonan punnan muutossuunnitelmat, joihin sisältyy parkkihalli ja vanhenevien rakennusten korvaaminen 156 uudella asunnolla, toimistotiloilla, ravintoloilla ja baareilla. Aukion uudistamista koskevat suunnitelmat esiteltiin vuonna 2011, mutta ne joutuivat takaiskuihin vuonna 2015. Gloucesterin kaupunginvaltuuston mukaan rakentaminen alkaisi vuoden 2021 alussa. Kehitys mahdollistaa myös tilat toreille, ulkoruokailulle, väliaikaiselle näyttämölle, ulkoilmaelokuvalle ja muille vapaa-ajan tiloille. Osa töistä on jo käynnissä: Bruton Wayn pysäköintialuetta ja viereistä Bentinck Housea puretaan parhaillaan, jotta tilaa uudelle seitsenkerroksiselle pysäköintialueelle, hotellille ja 156 uudelle asunnolle saadaan. Viranomaisen mukaan kehitystyö on osa laajempia pyrkimyksiä elvyttää keskustan "väsynyt osa" sekä King's Square ja King's Walk. Neuvoston johtaja Richard Cook sanoi: "Pitkäaikainen visiomme tämän kaupunginosan uudistamisesta ja elvyttämisestä voi nyt vihdoin toteutua. "Se hyödyttää asukkaita, yrityksiä ja Gloucesterin kävijöitä paitsi lyhyellä aikavälillä myös pitkälle tulevaisuuteen."</w:t>
      </w:r>
    </w:p>
    <w:p>
      <w:r>
        <w:rPr>
          <w:b/>
        </w:rPr>
        <w:t xml:space="preserve">Yhteenveto</w:t>
      </w:r>
    </w:p>
    <w:p>
      <w:r>
        <w:t xml:space="preserve">Gloucesterin keskustaan on hyväksytty uusi hotelli ja pysäköintitalo osana King's Quarterin saneerausta.</w:t>
      </w:r>
    </w:p>
    <w:p>
      <w:r>
        <w:rPr>
          <w:b/>
          <w:u w:val="single"/>
        </w:rPr>
        <w:t xml:space="preserve">Asiakirjan numero 33628</w:t>
      </w:r>
    </w:p>
    <w:p>
      <w:r>
        <w:t xml:space="preserve">Green Cross Code Man takaisin ruudulle</w:t>
      </w:r>
    </w:p>
    <w:p>
      <w:r>
        <w:t xml:space="preserve">Prowse, jonka roolin Darth Vaderin Star Wars -elokuvassa synkronoi James Earl Jones, näyttelee kahdessa lyhytelokuvassa osana vuoden 2014 liikenneturvallisuusviikkoa. Tutkimusten mukaan 39 prosenttia jalankulkijoiden liikennevahingoista johtuu siitä, että aikuiset eivät katso tietä ylittäessään. Prowse esitti ensimmäistä kertaa Vihreän ristin koodimiestä vuonna 1975. Prowse oli lapsille suunnatun brittiläisen liikenneturvallisuuskampanjan keulahahmo vihreän ja valkoisen supersankaripuvun ja Droid-nimisen robotin seurassa. Nykyinen, YouTubessa käynnistetty kampanja on suunnattu aikuisille. Vakuutusyhtiö More Thanin tekemän kyselyn mukaan 30 prosenttia jalankulkijoista ylittää säännöllisesti tien käyttäessään internetiä ja sosiaalista mediaa puhelimellaan, 40 prosenttia tekstiviestejä kirjoittaessaan, 60 prosenttia puhelun aikana ja 40 prosenttia musiikkia kuunnellessaan. "Kun alkuperäiset Green Cross Code Man -tiedotusfilmit esitettiin, liikenneonnettomuuksien määrä väheni merkittävästi", sanoo Prowse, joka on nyt 79-vuotias. "Mutta se oli aikana, jolloin jalankulkijat vaelsivat ympäriinsä älypuhelimiinsa liimautuneina tai jättimäiset kuulokkeet päässään - nyt näyttää siltä, että aikuiset ovat täysin pihalla liikenneturvallisuudesta." Prowse esitti Darth Vaderia kolmessa ensimmäisessä Star Wars -elokuvassa, mutta hänen kasvojaan ei koskaan nähty eikä hänen ääntään kuultu. Hän oli Star Wars -piirin vakiokävijä monien vuosien ajan, mutta ohjaaja George Lucas kielsi häntä kuulemma osallistumasta virallisiin kokouksiin vuonna 2010. Hän sanoi saaneensa kuulla, että hän oli "polttanut liikaa siltoja Lucasfilmin ja minun välilläni".</w:t>
      </w:r>
    </w:p>
    <w:p>
      <w:r>
        <w:rPr>
          <w:b/>
        </w:rPr>
        <w:t xml:space="preserve">Yhteenveto</w:t>
      </w:r>
    </w:p>
    <w:p>
      <w:r>
        <w:t xml:space="preserve">Darth Vader -näyttelijä David Prowse herättää roolinsa uudelleen henkiin Vihreän ristin koodimiehenä lähes 40 vuotta sen jälkeen, kun hän ensimmäisen kerran julisti: "Pysähdy, katso ja kuuntele".</w:t>
      </w:r>
    </w:p>
    <w:p>
      <w:r>
        <w:rPr>
          <w:b/>
          <w:u w:val="single"/>
        </w:rPr>
        <w:t xml:space="preserve">Asiakirjan numero 33629</w:t>
      </w:r>
    </w:p>
    <w:p>
      <w:r>
        <w:t xml:space="preserve">Rushdenin muovin kierrätyslaitoksen tukeminen vastalauseista huolimatta</w:t>
      </w:r>
    </w:p>
    <w:p>
      <w:r>
        <w:t xml:space="preserve">Northamptonshiren Rushdenissa sijaitseva 60 miljoonan punnan suuruinen laitos tarvitsee vielä luvan ympäristövirastolta, joka ei ole esittänyt vastalauseita laitoksen turvallisuudesta. Piirikunnanvaltuuston kehitysvalvontakomitean jäsenet saivat osakseen kohua päätöksen tekemisen jälkeen. Laitoksessa muovijätteestä valmistetaan dieseliä, bensiiniä ja nestekaasua. Wellingboroughin ja Rushdenin konservatiivinen kansanedustaja Peter Bone sanoi: "Olin hämmästynyt siitä, että mitään ei mainittu niistä 900 000 litrasta polttoainetta, jotka mahdollisesti varastoidaan laitoksessa, varsinkin kun alueella ei ole palokuntaa." Hän toi esiin myös huolen ilmansaasteista. "Kävin tällä viikolla Downing Streetillä kirjeen kanssa, jossa kerroin huolenaiheistani, jotta varmistaisin, ettemme ole täällä koekaniineja", hän lisäsi. "Tätä ehdotusta en voi hyväksyä minun ja äänestäjieni kannalta." Vastustajien mukaan 35 metriä korkeasta savupiipusta tulevat haitalliset dioksiinit saastuttaisivat ilmaa. Public Health Englandilla ei kuitenkaan ollut "merkittävää huolta laitoksen aiheuttamasta riskistä paikallisen väestön terveydelle". Kampanjoijat väittivät, että väitteen perustaksi ei ollut riittävästi näyttöä, koska ehdotettu laitos olisi ensimmäinen laatuaan Euroopassa. Upper Higham Lanella sijaitsevalle pienelle teollisuusalueelle sijoittuva laitos voisi muuntaa vuosittain jopa 75 000 tonnia jätettä fossiilisiksi polttoaineiksi.</w:t>
      </w:r>
    </w:p>
    <w:p>
      <w:r>
        <w:rPr>
          <w:b/>
        </w:rPr>
        <w:t xml:space="preserve">Yhteenveto</w:t>
      </w:r>
    </w:p>
    <w:p>
      <w:r>
        <w:t xml:space="preserve">Muovin kierrätyslaitokselle on myönnetty rakennuslupa, vaikka asukkaat, seurakunta- ja kaupunginvaltuustot sekä paikallinen kansanedustaja vastustivat sitä.</w:t>
      </w:r>
    </w:p>
    <w:p>
      <w:r>
        <w:rPr>
          <w:b/>
          <w:u w:val="single"/>
        </w:rPr>
        <w:t xml:space="preserve">Asiakirjan numero 33630</w:t>
      </w:r>
    </w:p>
    <w:p>
      <w:r>
        <w:t xml:space="preserve">Art Basel: Maurizio Cattelanin 120 000 dollarin banaani, jonka taiteilija söi</w:t>
      </w:r>
    </w:p>
    <w:p>
      <w:r>
        <w:t xml:space="preserve">Italialaisen taiteilijan Maurizio Cattelanin teos nimeltä Comedian oli esillä kansainvälisessä galleria Perrotinissa Art Baselissa Miamissa. Kolme ostajaa osti banaanitaiteen rajoitetun painoksen tällä viikolla. Performanssitaiteilija David Datuna kuitenkin veti sen seinältä, kuori sen ja ahmi sen lauantaina. "Taideperformanssi minun toimesta. Rakastan Maurizio Cattelanin taideteoksia ja rakastan todella tätä installaatiota. Se on erittäin herkullinen", Datuna kirjoitti Instagramissa. Henkilökunnan jäsenen ensimmäisestä suuttumuksesta huolimatta banaani vaihdettiin nopeasti tilalle, eikä lisätoimiin ryhdytä. Taideteoksen mukana tulee tiettävästi aitoustodistus, mikä tarkoittaa, että omistajat voivat korvata banaanin. "[Datuna] ei tuhonnut taideteosta. Banaani on idea", gallerian johtaja Lucien Terras kertoi Miami Heraldille. Poliisi lähetettiin myöhemmin vartioimaan korvaavaa banaania. Art Basel on yksi maailman arvostetuimmista nykytaiteen messuista. Saatat olla myös kiinnostunut: Maurizio Cattelan nousi aiemmin tänä vuonna maailman otsikoihin, kun hänen massiivikultainen vessataideteoksensa varastettiin Blenheimin palatsista Etelä-Englannissa.</w:t>
      </w:r>
    </w:p>
    <w:p>
      <w:r>
        <w:rPr>
          <w:b/>
        </w:rPr>
        <w:t xml:space="preserve">Yhteenveto</w:t>
      </w:r>
    </w:p>
    <w:p>
      <w:r>
        <w:t xml:space="preserve">Eräs performanssitaiteilija on syönyt seinään kiinnitetyn ylikypsän banaanin, joka maksoi 120 000 dollaria (91 000 puntaa).</w:t>
      </w:r>
    </w:p>
    <w:p>
      <w:r>
        <w:rPr>
          <w:b/>
          <w:u w:val="single"/>
        </w:rPr>
        <w:t xml:space="preserve">Asiakirjan numero 33631</w:t>
      </w:r>
    </w:p>
    <w:p>
      <w:r>
        <w:t xml:space="preserve">Covid Skotlannissa: Kolmen miehistön jäsenen positiivisen testin jälkeen lautta syväpuhdistetaan.</w:t>
      </w:r>
    </w:p>
    <w:p>
      <w:r>
        <w:t xml:space="preserve">Barran ja Obanin välillä liikennöivä MV Isle of Lewis on palannut Obaniin ilman matkustajia. Liikennöitsijä Caledonian MacBrayne ilmoitti, että asiantuntijat puhdistavat aluksen "tiukkojen menettelyjen" mukaisesti. Yrityksen operatiivinen johtaja Robert Morrison sanoi, että aluksen liikennöintiä hoitamaan otetaan varamiehistö, kun se palaa liikenteeseen. . CalMac sanoi, että se liikennöi sunnuntaina iltapäivällä yhdistetyllä Castlebayn ja Lochboisdalen reitillä Barraan matkustaville.</w:t>
      </w:r>
    </w:p>
    <w:p>
      <w:r>
        <w:rPr>
          <w:b/>
        </w:rPr>
        <w:t xml:space="preserve">Yhteenveto</w:t>
      </w:r>
    </w:p>
    <w:p>
      <w:r>
        <w:t xml:space="preserve">Saarten lautta puhdistetaan perusteellisesti sen jälkeen, kun kolme miehistön jäsentä oli saanut positiivisen Covid-19-testin.</w:t>
      </w:r>
    </w:p>
    <w:p>
      <w:r>
        <w:rPr>
          <w:b/>
          <w:u w:val="single"/>
        </w:rPr>
        <w:t xml:space="preserve">Asiakirjan numero 33632</w:t>
      </w:r>
    </w:p>
    <w:p>
      <w:r>
        <w:t xml:space="preserve">Dumfriesin keskustan tulevaisuudesta pyydetään näkemyksiä</w:t>
      </w:r>
    </w:p>
    <w:p>
      <w:r>
        <w:t xml:space="preserve">Viime kuussa yhteisöjohtoinen Stove Network esitteli alustavat suunnitelmat siitä, miten kaupungin Midsteepleä ympäröivälle alueelle voitaisiin "puhaltaa uutta elämää". Suunnitelman tarkoituksena oli vastata alueen viime kuukausina tapahtuneisiin kauppojen sulkemisiin. Ryhmä on nyt käynnistänyt verkkokyselyn, jolla kerätään kansalaisten mielipiteitä parhaasta etenemistavasta. Se toivoo löytävänsä toimet, joilla "voidaan muokata elinvoimainen Dumfries High Street". Se haluaa arvioida muun muassa toimenpiteitä, joilla voitaisiin kannustaa useampia ihmisiä asumaan tai työskentelemään kaupungin keskustassa.</w:t>
      </w:r>
    </w:p>
    <w:p>
      <w:r>
        <w:rPr>
          <w:b/>
        </w:rPr>
        <w:t xml:space="preserve">Yhteenveto</w:t>
      </w:r>
    </w:p>
    <w:p>
      <w:r>
        <w:t xml:space="preserve">Dumfriesin historiallisen keskustan elvyttämissuunnitelmiin haetaan yleisön mielipiteitä kyselytutkimuksella.</w:t>
      </w:r>
    </w:p>
    <w:p>
      <w:r>
        <w:rPr>
          <w:b/>
          <w:u w:val="single"/>
        </w:rPr>
        <w:t xml:space="preserve">Asiakirjan numero 33633</w:t>
      </w:r>
    </w:p>
    <w:p>
      <w:r>
        <w:t xml:space="preserve">Pohjois-Yorkshiren palo- ja pelastuspalvelun arviot kattavat seuraavat asiat</w:t>
      </w:r>
    </w:p>
    <w:p>
      <w:r>
        <w:t xml:space="preserve">Siinä tarkastellaan tulipaloihin ja muihin hätätilanteisiin käytettävissä olevien paloautojen määrää, paloasemien sijaintia ja niiden henkilöstömäärää. Tarkastelussa on myös tarkoitus tarkastella, miten reagoidaan "yhä useammin" esiintyviin säähän liittyviin ongelmiin, kuten tulviin. Huhtikuussa järjestetään yhdeksän yleisötilaisuutta eri puolilla maakuntaa, ja palvelu kerää parhaillaan palautetta. Ehdotuksista on tarkoitus järjestää julkinen kuuleminen vuonna 2015. Mahdolliset muutokset tehtäisiin vuonna 2016, palvelu ilmoitti. Palvelun luvut osoittavat, että puhelujen määrä on vähentynyt 32 prosenttia vuosien 2002/03 ja 2012/13 välillä. Vuosina 2002/03 palvelussa oli 11 248 tapausta, kun taas vuosina 2012/13 palvelussa oli 7 659 tapausta.</w:t>
      </w:r>
    </w:p>
    <w:p>
      <w:r>
        <w:rPr>
          <w:b/>
        </w:rPr>
        <w:t xml:space="preserve">Yhteenveto</w:t>
      </w:r>
    </w:p>
    <w:p>
      <w:r>
        <w:t xml:space="preserve">Pohjois-Yorkshiren palo- ja pelastuspalvelu tarkistaa paloturvaa, jota se tarjoaa koko maakunnassa.</w:t>
      </w:r>
    </w:p>
    <w:p>
      <w:r>
        <w:rPr>
          <w:b/>
          <w:u w:val="single"/>
        </w:rPr>
        <w:t xml:space="preserve">Asiakirjan numero 33634</w:t>
      </w:r>
    </w:p>
    <w:p>
      <w:r>
        <w:t xml:space="preserve">Gibraltar Pointin luonnonsuojelualueen keskus puretaan.</w:t>
      </w:r>
    </w:p>
    <w:p>
      <w:r>
        <w:t xml:space="preserve">Skegnessin lähellä sijaitseva Gibraltar Point joutui tulvan alle, kun hyökyaalto iski Lincolnshiren rannikolle joulukuussa 2013. Uusi miljoonan punnan arvoinen rakennus nostetaan paalujen varaan, jotta se olisi suojassa tulevilta tulvilta, ja myös vanha rannikkovartioston rakennus kunnostetaan. Töiden odotetaan kestävän jopa viisi viikkoa. Suojelualue pysyy auki työn aikana, ja pääsy Wash View Pointille säilyy. Lincolnshiren kreivikunnanvaltuusto ja Lincolnshire Wildlife Trust ovat yhdessä laatineet suunnitelmat uutta vierailijakeskusta varten. Keskukseen tulee laajoja ikkunoita dyyneille ja merelle päin, ja sen katolle tulee näköalatasanne. Valtuusto rahoittaa sitä 430 000 punnalla, Lincolnshire Wildlife Trust 150 000 punnalla, ja hallituksen rannikkoyhteisöjen rahastosta haetaan 420 000 puntaa.</w:t>
      </w:r>
    </w:p>
    <w:p>
      <w:r>
        <w:rPr>
          <w:b/>
        </w:rPr>
        <w:t xml:space="preserve">Yhteenveto</w:t>
      </w:r>
    </w:p>
    <w:p>
      <w:r>
        <w:t xml:space="preserve">Luonnonsuojelualueen vierailijakeskuksen purkutyöt on määrä aloittaa sen jälkeen, kun se vaurioitui pahoin talvimyrskyjen aikana.</w:t>
      </w:r>
    </w:p>
    <w:p>
      <w:r>
        <w:rPr>
          <w:b/>
          <w:u w:val="single"/>
        </w:rPr>
        <w:t xml:space="preserve">Asiakirjan numero 33635</w:t>
      </w:r>
    </w:p>
    <w:p>
      <w:r>
        <w:t xml:space="preserve">Newquay Aerohub luo jopa 2 500 työpaikkaa: Ministeri</w:t>
      </w:r>
    </w:p>
    <w:p>
      <w:r>
        <w:t xml:space="preserve">Newquayn lentoasemalla sijaitsevan Aerohubin käynnisti elinkeinoministeri Mark Prisk Farnborough'n kansainvälisessä lentonäyttelyssä Hampshiressä. Hänen mukaansa se edistää merkittävästi paikallista kasvua ja työllisyyttä. Aerohubin kehittämiseksi valitseville yrityksille tarjotaan verohelpotuksia ja suunnittelusäännöksiä lievennetään. Chris Pomfret Cornwallin ja Scillyn saarten paikallisesta yrityskumppanuudesta sanoi, että Aerohub tarjoaa yhden maan pisimmistä kiitoradoista, helpon kulkuyhteyden ja "syntymässä olevan ilmailu- ja avaruusteollisuuden klusterin yhdessä Yhdistyneen kuningaskunnan halutuimmista asuinpaikoista". Kesäkuussa Classic Aircraft Trust ilmoitti muuttavansa Coventrystä Newquayhin. Sen uuden vierailukohteen, jossa on yli 30 vanhaa lentokonetta, odotetaan luovan 33 työpaikkaa.</w:t>
      </w:r>
    </w:p>
    <w:p>
      <w:r>
        <w:rPr>
          <w:b/>
        </w:rPr>
        <w:t xml:space="preserve">Yhteenveto</w:t>
      </w:r>
    </w:p>
    <w:p>
      <w:r>
        <w:t xml:space="preserve">Cornwallin uusi ilmailu- ja avaruusteollisuudelle omistettu yritysalue luo hallituksen mukaan jopa 2 500 työpaikkaa.</w:t>
      </w:r>
    </w:p>
    <w:p>
      <w:r>
        <w:rPr>
          <w:b/>
          <w:u w:val="single"/>
        </w:rPr>
        <w:t xml:space="preserve">Asiakirjan numero 33636</w:t>
      </w:r>
    </w:p>
    <w:p>
      <w:r>
        <w:t xml:space="preserve">Rannikon tieliikenneonnettomuudessa kuollut moottoripyöräilijä "kaipasi valtavasti</w:t>
      </w:r>
    </w:p>
    <w:p>
      <w:r>
        <w:t xml:space="preserve">Trowbridgesta Wiltshiresta kotoisin oleva 47-vuotias Ian Hateley kuoli törmättyään autoon Abbotsburyn ja Swyren välisellä rannikkotiellä 1. syyskuuta. Hänen perheensä sanoi, että "kaikki, jotka tunsivat hänet, rakastivat häntä". Poliisin julkaisemassa lausunnossa sanottiin: "Häntä kaivataan jo nyt valtavasti poikana, isänä, veljenä, kumppanina, veljenpoikana, setänä, serkkuna ja ystävänä." Se jatkui: "Kaikki, jotka tunsivat Ianin, rakastivat häntä, ja hänet tullaan muistamaan erittäin ystävällisenä, lahjakkaana, anteliaana, aitona, hauskana ja iloisena ihmisenä, jolla oli tarttuva hymy ja röyhkeä pilke silmäkulmassaan." Onnettomuus, jossa Hateleyn Honda ja vastakkaiseen suuntaan ajanut musta BMW 1-sarja kolaroivat B3157-tiellä lähellä Clay Lanen risteystä. Hateley vietiin helikopterilla Southamptonin yleissairaalaan, mutta hän kuoli varhain seuraavana päivänä. Auton matkustajat eivät loukkaantuneet vakavasti, kertoi Dorsetin poliisi.</w:t>
      </w:r>
    </w:p>
    <w:p>
      <w:r>
        <w:rPr>
          <w:b/>
        </w:rPr>
        <w:t xml:space="preserve">Yhteenveto</w:t>
      </w:r>
    </w:p>
    <w:p>
      <w:r>
        <w:t xml:space="preserve">Dorsetissa kolarissa kuollut moottoripyöräilijä oli kiltti ja antelias isä, kertoo hänen perheensä.</w:t>
      </w:r>
    </w:p>
    <w:p>
      <w:r>
        <w:rPr>
          <w:b/>
          <w:u w:val="single"/>
        </w:rPr>
        <w:t xml:space="preserve">Asiakirjan numero 33637</w:t>
      </w:r>
    </w:p>
    <w:p>
      <w:r>
        <w:t xml:space="preserve">UUP:n johtajaehdokas McCallister synnyttää vauvan</w:t>
      </w:r>
    </w:p>
    <w:p>
      <w:r>
        <w:t xml:space="preserve">South Downin MLA synnytti poikalapsen kotona sen jälkeen, kun hänen vaimonsa Jane oli alkanut synnyttää viikkoa aikaisemmin. Äiti ja 7 kiloa painava Harry James voivat nyt hyvin Craigavonin sairaalassa. Draama alkoi noin kello 07:00 BST, ja McCallister sanoi, että ambulanssin valvonta puhui hänelle menettelyn läpi puhelimitse. Nyt kahden lapsen isä kuvaili sitä "fantastiseksi uutiseksi". Koska McCallisterilla ei ollut kokemusta synnytyksestä, hän joutui luottamaan puhelimen päässä olevaan ääneen. "Jane synnytti, ja vauva oli varmasti tulossa", hän sanoi. "Ambulanssin valvoja käski tukea päätä, tukea vauvaa, ja vauva ponnahti ulos ja huusi pikkuisen. Olemme molemmat iloisia. "Harry-vauva syntyi hyvin nopeasti, eikä ehkä kaikkein loistokkain asetelma syntyä kylpyhuoneen lattialla, mutta hän on saapunut turvallisesti ja hyvin. "Ehkä jos häviän lauantaina, voin kouluttautua uudelleen kätilöksi." McCallister ja Strangfordin MLA Mike Nesbitt kilpailevat molemmat puolueen johtopaikasta. Vaali toimitetaan UUP:n yleiskokouksessa Belfastissa lauantaina 31. maaliskuuta.</w:t>
      </w:r>
    </w:p>
    <w:p>
      <w:r>
        <w:rPr>
          <w:b/>
        </w:rPr>
        <w:t xml:space="preserve">Yhteenveto</w:t>
      </w:r>
    </w:p>
    <w:p>
      <w:r>
        <w:t xml:space="preserve">Ulster Unionistien johtajakandidaatti John McCallister leikki torstaina kätilöä, kun hänen toinen lapsensa syntyi viikon etuajassa.</w:t>
      </w:r>
    </w:p>
    <w:p>
      <w:r>
        <w:rPr>
          <w:b/>
          <w:u w:val="single"/>
        </w:rPr>
        <w:t xml:space="preserve">Asiakirjan numero 33638</w:t>
      </w:r>
    </w:p>
    <w:p>
      <w:r>
        <w:t xml:space="preserve">Lee Rigbyn murha: Oikeudenkäynnin valamiehistö valittu</w:t>
      </w:r>
    </w:p>
    <w:p>
      <w:r>
        <w:t xml:space="preserve">Michael Adebowalen, 22, ja Michael Adebolajon, 28, tapausta käsittelevät 12 viimeistä jäsentä kokoontuvat perjantaina. Tuomari ei valinnut 12:ta heti, koska hän halusi, että lautakunta miettii yön aikana, estääkö jokin heitä toimimasta valamiehinä. Fuksisotilas Rigby tapettiin, kun hän käveli takaisin Woolwichin kasarmille 22. toukokuuta. Tuomari varoitti 14:ää, etteivät he saisi lähteä tutkimaan tapausta tai ottaa yhteyttä keneenkään, joka oli osallisena joko tapauksessa tai joka oli valittu lautamieheksi. Neljä kysymystä Itä-Lontoon Romfordista kotoisin oleva Adebolajo, joka on pyytänyt, että hänet tunnettaisiin oikeudessa nimellä Mujaahid Abu Hamza, pukeutui torstaina oikeudessa mustaan paitaan. Hän ja Kaakkois-Lontoon Greenwichistä kotoisin oleva Adebowale, joka haluaa tulla tunnetuksi nimellä Ismail Ibn Abdullah, istuivat telakalla turvamiesten erottamina. Molemmat kiistävät syytteet Fusilier Rigbyn murhasta, poliisin murhan yrityksestä ja salaliitosta poliisin murhaa varten. Tuomari Sweeney esitti torstaina mahdollisille valamiehille neljä kysymystä, joiden tarkoituksena oli selvittää heidän kykynsä käsitellä tapausta: Tuomari kertoi valamiehistölle: "Valamiehistön jäsenten, jotka käsittelevät tätä tapausta, on tehtävä se puolueettomasti ja siten perustuttava vain niihin todisteisiin, jotka nämä valamiehet kuulevat tässä oikeussalissa, eikä mihinkään muuhun." Syyttäjän jutun odotetaan alkavan perjantaina.</w:t>
      </w:r>
    </w:p>
    <w:p>
      <w:r>
        <w:rPr>
          <w:b/>
        </w:rPr>
        <w:t xml:space="preserve">Yhteenveto</w:t>
      </w:r>
    </w:p>
    <w:p>
      <w:r>
        <w:t xml:space="preserve">14-henkinen valamiehistö on valittu oikeudenkäyntiin kahta miestä vastaan, joita syytetään sotilas Lee Rigbyn murhasta Woolwichissa, Kaakkois-Lontoossa.</w:t>
      </w:r>
    </w:p>
    <w:p>
      <w:r>
        <w:rPr>
          <w:b/>
          <w:u w:val="single"/>
        </w:rPr>
        <w:t xml:space="preserve">Asiakirjan numero 33639</w:t>
      </w:r>
    </w:p>
    <w:p>
      <w:r>
        <w:t xml:space="preserve">Didi Chuxing keskeyttää Hitchin toiminnan matkustajan kuoleman jälkeen</w:t>
      </w:r>
    </w:p>
    <w:p>
      <w:r>
        <w:t xml:space="preserve">21-vuotias lentoemäntä kuoli 6. toukokuuta Zhengzhoussa. Hän oli tilannut kyydin Didin Hitch-palvelusta, joka yhdistää samaan suuntaan meneviä työmatkalaisia. Poliisi kertoi etsivänsä 27-vuotiasta miestä, jota epäillään murhasta. Tapaus on levinnyt Kiinan sosiaalisessa mediassa, ja se oli perjantaina Kiinan Twitteriä vastaavan Weibon suosituin aihe. Erään raportin mukaan epäilty oli varastanut isänsä Hitch-tilin, eikä sen kasvojentunnistusjärjestelmä ollut aktivoitunut. Yhtiö on pyytänyt anteeksi ja sanonut, että se tarkistaa kuljettajat perusteellisesti "poistaakseen kaikki tapaukset, joissa kuljettajat ja ajoneuvot eivät sovi yhteen". Hitch on yksi Didin alustoilla tarjottavista 13 palvelusta, ja se "keskeytetään koko maassa viikon ajaksi" lauantaista alkaen. Kyseessä oli toinen tiedossa oleva kuolemantapaus, joka liittyy Hitch-palveluun. Didi Chuxing väittää olevansa maailman johtava kuljetusalusta, jolla on 21 miljoonaa kuljettajaa ja yli 450 miljoonaa käyttäjää. Kovan taistelun jälkeen Uber myi toimintansa Kiinassa vuonna 2016 vastineeksi osuudesta Didin liiketoimintaan. Uberin sijoittajiin kuuluvat muun muassa Apple ja japanilainen SoftBank. Kuolemantapauksen johdosta kommunistisen puolueen äänitorvi People's Daily julkaisi sosiaalisessa mediassa vinkkejä, joissa neuvotaan naisia pysymään turvassa muun muassa kyytipalvelutilanteissa.</w:t>
      </w:r>
    </w:p>
    <w:p>
      <w:r>
        <w:rPr>
          <w:b/>
        </w:rPr>
        <w:t xml:space="preserve">Yhteenveto</w:t>
      </w:r>
    </w:p>
    <w:p>
      <w:r>
        <w:t xml:space="preserve">Didi Chuxingin kyydissä olleen 21-vuotiaan naisen kuolema on herättänyt sosiaalisessa mediassa vastareaktiota ja pakottanut Kiinan Uberin vastineen keskeyttämään kimppakyytipalvelunsa.</w:t>
      </w:r>
    </w:p>
    <w:p>
      <w:r>
        <w:rPr>
          <w:b/>
          <w:u w:val="single"/>
        </w:rPr>
        <w:t xml:space="preserve">Asiakirjan numero 33640</w:t>
      </w:r>
    </w:p>
    <w:p>
      <w:r>
        <w:t xml:space="preserve">Lontoo 2012: Ex-sotilaan olympiasoihtuviesti ilo</w:t>
      </w:r>
    </w:p>
    <w:p>
      <w:r>
        <w:t xml:space="preserve">Pommittaja Ben Parkinsonilla on proteesit, koska hän menetti jalkansa räjähdyksessä Afganistanissa vuonna 2006. Hänen oli määrä kantaa soihtua 26. kesäkuuta tasaisella reitillä Bennetthorpessa, mutta sitten hän kuuli, että reittiä oli muutettu, mikä asetti hänen osallistumisensa kyseenalaiseksi. Lontoo 2012 -tapahtuman järjestelytoimikunta Locog on nyt peruuttanut päätöksensä. Lance Bombardier Parkinsonin oli alun perin määrä kävellä Bennetthorpen muistomerkin ohi, mutta hänelle osoitettiin sitten A630 Balby Roadin osuus. Hänen äitinsä Diane Dernie sanoi, ettei hän pystyisi kävelemään reittiä keinojaloin ilman kainalosauvoja. Tätä päätöstä on nyt muutettu. Parkinsonin perhe sanoi olevansa "ilahtunut Locogin mielenmuutoksesta". Kuninkaallisen hevostykistön 7 Para -joukoissa palvellut pommimies Parkinson kärsi myös aivovammoja ja murtui selkänsä, kun panssarintorjuntamiina repi hänen Land Roverinsa kappaleiksi. Ms Dernie sanoi: "Benille ei ole kyse vain siitä, että hän ilmestyy paikalle ja juoksee. Hän on tehnyt töitä tämän eteen siitä lähtien, kun hänet nimitettiin." Dernie kertoi, että Locog oli kertonut hänelle, että pyörätuolia voitaisiin käyttää olympiasoihdun kuljettamiseen, mutta Lance Bombardier Parkinson hylkäsi ehdotuksen.</w:t>
      </w:r>
    </w:p>
    <w:p>
      <w:r>
        <w:rPr>
          <w:b/>
        </w:rPr>
        <w:t xml:space="preserve">Yhteenveto</w:t>
      </w:r>
    </w:p>
    <w:p>
      <w:r>
        <w:t xml:space="preserve">Doncasterista kotoisin oleva haavoittunut sotilas, joka pelkäsi, että olympiasoihdun reitti oli muuttunut "kumpuilevaksi", voi nyt kantaa liekkiä tasaisella tiellä.</w:t>
      </w:r>
    </w:p>
    <w:p>
      <w:r>
        <w:rPr>
          <w:b/>
          <w:u w:val="single"/>
        </w:rPr>
        <w:t xml:space="preserve">Asiakirjan numero 33641</w:t>
      </w:r>
    </w:p>
    <w:p>
      <w:r>
        <w:t xml:space="preserve">Plymouthin murhatutkimus: Pouthmouthin poliisi: Mies pidätetty</w:t>
      </w:r>
    </w:p>
    <w:p>
      <w:r>
        <w:t xml:space="preserve">Poliisi kutsuttiin torstaina hieman ennen kello 22:00 GMT Plymouthissa sijaitsevaan Shelley Wayn kiinteistöön, koska se oli huolissaan miehen hyvinvoinnista. Ensihoitajat hoitivat häntä paikan päällä, mutta hän kuoli myöhemmin Derrifordin sairaalassa. 50-vuotias mies on pidätetty, ja hän on edelleen pidätettynä. Devonin ja Cornwallin poliisi ilmoitti, että paikalla on eristyssulku, kun poliisit suorittavat tutkimuksia. He ovat pyytäneet kaikkia, joilla on tietoja, jotka voivat auttaa tutkimuksia, ilmoittautumaan. Aiheeseen liittyvät Internet-linkit Devonin ja Cornwallin poliisi</w:t>
      </w:r>
    </w:p>
    <w:p>
      <w:r>
        <w:rPr>
          <w:b/>
        </w:rPr>
        <w:t xml:space="preserve">Yhteenveto</w:t>
      </w:r>
    </w:p>
    <w:p>
      <w:r>
        <w:t xml:space="preserve">Mies on pidätetty murhasta epäiltynä toisen 70-vuotiaan miehen kuoleman jälkeen.</w:t>
      </w:r>
    </w:p>
    <w:p>
      <w:r>
        <w:rPr>
          <w:b/>
          <w:u w:val="single"/>
        </w:rPr>
        <w:t xml:space="preserve">Asiakirjan numero 33642</w:t>
      </w:r>
    </w:p>
    <w:p>
      <w:r>
        <w:t xml:space="preserve">Worcesterin mies myöntää huumesyytteet Thaimaan vapautuksen jälkeen</w:t>
      </w:r>
    </w:p>
    <w:p>
      <w:r>
        <w:t xml:space="preserve">27-vuotias Reece Vella Worcesterista tunnusti Worcesterin kruununoikeudessa syyllisyytensä kahteen syytteeseen, jotka koskivat osallisuutta A-luokan huumausaineiden toimittamiseen. West Mercian poliisin mukaan hän oli yksi niistä vangeista, jotka Thaimaan kuningas vapautti kruunajaisissaan aiemmin tänä vuonna. Vella tuomitaan elokuussa. Highfieldistä, Worcesterista kotoisin oleva Vella oli ollut Thaimaassa vangittuna tammikuusta 2018 lähtien epäiltynä kuoleman aiheuttamisesta huolimattomuudesta, viisuminsa ylittämisestä ja varkaudesta sen jälkeen, kun nainen oli pudonnut parvekkeelta. Hän oli ollut Yhdistyneessä kuningaskunnassa huumausainesyytteiden vuoksi voimassa olevan pidätysmääräyksen alaisena, kun hän ei ollut saapunut Worcester Crown Courtiin lokakuussa 2017. Twitterissä julkaistuissa viesteissä South Worcester Proactive CID kertoi, että yksi sen etsivistä oli tuonut Vellan takaisin Worcesteriin sen jälkeen, kun hänet oli vapautettu vankilasta Thaimaassa. Poliisi vahvisti, että Interpol oli ilmoittanut sille vapauttamisesta. "Vella oli määrä karkottaa Thaimaasta", tiedottaja sanoi. "Varmistaakseen hänen paluunsa Yhdistyneeseen kuningaskuntaan West Mercian poliisin poliisi saattoi Stellan takaisin Yhdistyneeseen kuningaskuntaan, jossa hänet pidätettiin ja myöhemmin syytettiin." Seuraa BBC West Midlandsia Facebookissa ja Twitterissä ja tilaa paikalliset uutispäivitykset suoraan puhelimeesi.</w:t>
      </w:r>
    </w:p>
    <w:p>
      <w:r>
        <w:rPr>
          <w:b/>
        </w:rPr>
        <w:t xml:space="preserve">Yhteenveto</w:t>
      </w:r>
    </w:p>
    <w:p>
      <w:r>
        <w:t xml:space="preserve">Thaimaassa naisen kuoleman jälkeen pidätetty mies on myöntänyt huumesyytteet Yhdistyneessä kuningaskunnassa päästyään vapaaksi armahdusohjelman puitteissa.</w:t>
      </w:r>
    </w:p>
    <w:p>
      <w:r>
        <w:rPr>
          <w:b/>
          <w:u w:val="single"/>
        </w:rPr>
        <w:t xml:space="preserve">Asiakirjan numero 33643</w:t>
      </w:r>
    </w:p>
    <w:p>
      <w:r>
        <w:t xml:space="preserve">Vale of Glamorganin asukkaat "piilottelevat likaisia vaippoja kierrätykseen".</w:t>
      </w:r>
    </w:p>
    <w:p>
      <w:r>
        <w:t xml:space="preserve">Vale of Glamorganin neuvoston mukaan jopa kolmannes kierrätettävästä jätteestä häviää saastumisen vuoksi. Se rajoitti viime vuonna mustien pussien keräyksen kahteen pussiin kotitaloutta kohti. Valtuusto kertoi, että kokonaisia kuorma-autokuormia kierrätysjätettä oli hylätty käsittelykeskuksessa jätteen saastumisen vuoksi. Paikallisen demokratian raportointipalvelun (Local Democracy Reporting Service) mukaan asukkaille ilmoitettiin muutoksista kirjeitse. "Vaikka mustien pussien käytön rajoittaminen on ollut erittäin menestyksekästä, olemme havainneet, että saastunut kierrätys on lisääntynyt, kun elintarvikkeita, vaippoja ja tekstiilejä on kätketty kertakäyttöisiin muovipusseihin, mikä on johtanut siihen, että suuri määrä kierrätystämme on hylätty", sanoi neuvoston lähipalveluista vastaava operatiivinen johtaja Colin Smith. Varajohtaja Lis Burnett sanoi, että neuvosto oli "iloinen muutosten välittömästä käyttöönotosta". Valtuusto totesi, että valtaosa sen asukkaista on "sitoutuneita kierrättäjiä" ja että he ovat auttaneet kreivikuntaa nousemaan yhdeksi Walesin parhaista alueista kierrätysasteeltaan. "Valen asukkaat ovat tehneet valtavasti työtä saavuttaakseen näin korkean kierrätysasteen, mutta valitettavasti vähemmistö ei noudata ohjeita, ja se aiheuttaa suuren ongelman, Burnett sanoi. "Tarvitaan kiireellisiä toimia, ja olemme iloisia siitä, että monet asukkaat ovat ottaneet muutokset heti käyttöön." Hän lisäsi, että muutokset auttaisivat myös vähentämään kertakäyttöisen muovijätteen määrää.</w:t>
      </w:r>
    </w:p>
    <w:p>
      <w:r>
        <w:rPr>
          <w:b/>
        </w:rPr>
        <w:t xml:space="preserve">Yhteenveto</w:t>
      </w:r>
    </w:p>
    <w:p>
      <w:r>
        <w:t xml:space="preserve">Valtuusto on kieltänyt asukkaita hävittämästä muovipusseja kierrätykseen sen jälkeen, kun sen mukaan ihmiset käyttivät niitä ruokajätteen ja likaisten vaippojen piilottamiseen.</w:t>
      </w:r>
    </w:p>
    <w:p>
      <w:r>
        <w:rPr>
          <w:b/>
          <w:u w:val="single"/>
        </w:rPr>
        <w:t xml:space="preserve">Asiakirjan numero 33644</w:t>
      </w:r>
    </w:p>
    <w:p>
      <w:r>
        <w:t xml:space="preserve">'Game of Thronesin' Ned Stark -kakku voittaa palkinnon</w:t>
      </w:r>
    </w:p>
    <w:p>
      <w:r>
        <w:t xml:space="preserve">Nottinghamshirestä kotoisin oleva Dawn Butler vietti kolme viikkoa muotoillessaan karmeaa komeaa päärynää kansainvälisiä käsityö- ja harrastemessuja varten. Pää on tehty kuudesta kakkukerroksesta, jotka on päällystetty ganassella ja suklaatahnalla, ja hiuksia varten on käytetty yksittäisiä nuudeleita. Butler sanoi: Butler sanoi: "Varoitetaan - se on pää tikun päällä." Kakun sisäiset kannattimet on ensimmäistä kertaa sallittu kilpailukategoriassa, mikä sai West Bridgfordin leipurin laittamaan näyttelijä Sean Beanin esittämän hahmon pään piikkiin. Hän voitti Birminghamissa järjestetyssä kilpailussa kultaa veistettyjen kakkujen kategoriassa luomuksellaan "Winter is Coming". "Halusin hiusten näyttävän siltä, että ne kasvavat. Se on itse asiassa vermicelliä eli riisinuudelia, jota höyrytin, jotta se taipuu haluamallani tavalla. Sitten ilmapensselöin sen, jotta se näyttäisi hiuksilta", hän sanoi. "Kakussa on noin viisi tai kuusi kerrosta, ja piirteet on muotoiltu suklaalla ja päällystetty suklaatahnalla." Vaikka kakku on tehty täysin syötävistä aineksista, Butler ei suosittele sen syömistä. "En usko, että voisin syödä sitä, en sen kovan työn takia, jonka olen tehnyt sen eteen. Pidän siitä, että ihmiset syövät kakkujani - vermikuli on vain nyt taas kovettunut, ja kuvittelen, että se on melko rapeaa."</w:t>
      </w:r>
    </w:p>
    <w:p>
      <w:r>
        <w:rPr>
          <w:b/>
        </w:rPr>
        <w:t xml:space="preserve">Yhteenveto</w:t>
      </w:r>
    </w:p>
    <w:p>
      <w:r>
        <w:t xml:space="preserve">Game of Thrones -elokuvan hahmon Ned Starkin päätä piikissä esittävä elämää suurempi kakku on voittanut kansainvälisen palkinnon veistosleivonnasta.</w:t>
      </w:r>
    </w:p>
    <w:p>
      <w:r>
        <w:rPr>
          <w:b/>
          <w:u w:val="single"/>
        </w:rPr>
        <w:t xml:space="preserve">Asiakirjan numero 33645</w:t>
      </w:r>
    </w:p>
    <w:p>
      <w:r>
        <w:t xml:space="preserve">Lumeen jäänyt maanviljelijä heittää pois 8000 litraa maitoa</w:t>
      </w:r>
    </w:p>
    <w:p>
      <w:r>
        <w:t xml:space="preserve">Mark Wareham sanoi, että säiliöautot eivät päässeet kahteen päivään "lähellekään" Sunnyside Farmia Trudoxhillissä, Fromen lähellä. Somerset oli yksi pahiten kärsineistä alueista, kun Emma-myrsky iski Yhdistyneeseen kuningaskuntaan torstaina. Wareham sanoi toivovansa, että kuorma-autot pääsisivät hänen luokseen lauantai-iltana, mutta sanoi, että uudet ongelmat vaikuttaisivat vakavasti hänen liiketoimintaansa. Hän sanoi: "Tämä on ollut haastavaa kaikille. "Kuorma-autot eivät fyysisesti päässeet lähellekään tilaa. Tien varrella olevat tiet olivat tukossa, ja tilalla on vain 5 000 litran varastointikapasiteetti, ja tuotan hieman yli 4 000 litraa joka päivä, joten minulla ei ole tarpeeksi varastoitavaa useiksi päiviksi kerrallaan", hän jatkaa. Wareham, joka pitää noin 150 lehmää, sanoi, että hänen vakuutuksensa kattaa nämä kaksi päivää, mutta hän ei saa korvausta muista ongelmista. Hän sanoi: Maidontuotanto on tarpeeksi tiukkaa ja vaikeaa ilman rahan menetystä, mutta mitä voi tehdä?", sanoi Wareham. On vain jatkettava työtään. "Odotamme säiliöauton saapuvan meille tänä iltana - he ovat olleet erinomaisia, he ovat soittaneet meille joka päivä ja pitäneet meidät ajan tasalla."</w:t>
      </w:r>
    </w:p>
    <w:p>
      <w:r>
        <w:rPr>
          <w:b/>
        </w:rPr>
        <w:t xml:space="preserve">Yhteenveto</w:t>
      </w:r>
    </w:p>
    <w:p>
      <w:r>
        <w:t xml:space="preserve">Somersetissa asuva maanviljelijä kertoo joutuneensa heittämään pois yli 8 000 litraa maitoa, koska kuorma-autot eivät pystyneet keräämään sitä lumisella säällä.</w:t>
      </w:r>
    </w:p>
    <w:p>
      <w:r>
        <w:rPr>
          <w:b/>
          <w:u w:val="single"/>
        </w:rPr>
        <w:t xml:space="preserve">Asiakirjan numero 33646</w:t>
      </w:r>
    </w:p>
    <w:p>
      <w:r>
        <w:t xml:space="preserve">Alfred Wainwrightin rannikolta rannikolle -polku Nine Standards Riggissä avataan uudelleen.</w:t>
      </w:r>
    </w:p>
    <w:p>
      <w:r>
        <w:t xml:space="preserve">Hanke polun korjaamiseksi Nine Standards Riggissä Cumbrian ja Pohjois-Yorkshiren rajalla alkoi neljä vuotta sitten. North Pennines Area of Outstanding Natural Beauty (AONB) Partnership johti hanketta, joka rahoitettiin osittain joukkorahoituksella. Lähes 400 metriä (1 300 jalkaa) laattakiviä asennettiin. Alistair Lockett AONB-kumppanuudesta sanoi: "Olimme kuulleet ihmisten jäävän nopeasti jumiin vahingoittuneeseen suohon. "Tilanne oli niin paha, että paikallinen vuoristopelastusryhmä kutsuttiin pelastamaan kävelijöitä. "Jos sää oli ollut huono, suon ylittäminen oli äärimmäisen vaikeaa, ja Alfred Wainwrightin suunnittelema alkuperäinen reitti oli vaarassa kadota lopullisesti. "Yleisön anteliaisuuden sekä joidenkin anteliaiden yhteistyökumppaneiden ja rahoittajien ansiosta olemme pystyneet parantamaan polkua ja tekemään siitä turvallisen. "Lisäksi olemme istuttaneet uutta Sphagnum-sammalta, joka auttaa palauttamaan vaurioituneen turpeen paikalle." Hanketta tukivat televisiojuontaja Julia Bradbury ja kirjailija Amanda Owen sekä useat muut järjestöt. Lippukivet oli lennätettävä paikalle helikopterilla.</w:t>
      </w:r>
    </w:p>
    <w:p>
      <w:r>
        <w:rPr>
          <w:b/>
        </w:rPr>
        <w:t xml:space="preserve">Yhteenveto</w:t>
      </w:r>
    </w:p>
    <w:p>
      <w:r>
        <w:t xml:space="preserve">Alfred Wainwrightin Coast-to-Coast -polun osuus, jossa kävelijät olivat jäämässä loukkuun suohon, on avattu uudelleen 44 000 punnan remontin jälkeen.</w:t>
      </w:r>
    </w:p>
    <w:p>
      <w:r>
        <w:rPr>
          <w:b/>
          <w:u w:val="single"/>
        </w:rPr>
        <w:t xml:space="preserve">Asiakirjan numero 33647</w:t>
      </w:r>
    </w:p>
    <w:p>
      <w:r>
        <w:t xml:space="preserve">Entiset Padarn Bus -pomot vangittiin 800 000 punnan petoksesta Gwyneddissä.</w:t>
      </w:r>
    </w:p>
    <w:p>
      <w:r>
        <w:t xml:space="preserve">Padarn Busin John Hulme, 55, ja Darren Price, 46, vaativat väärällä tavalla rahaa Gwyneddin kaupungilta. Hulme, joka todettiin syylliseksi petokseen ja väärään kirjanpitoon, tuomittiin kuudeksi vuodeksi Caernarfon Crown Courtissa torstaina. Price oli aiemmin tunnustanut syyllisyytensä kirjanpitorikokseen, ja hänelle annettiin kaksi vuotta ja kolme kuukautta. Oikeudenkäynnin aikana oikeus kuuli, että yrityksen toimitusjohtaja Hulme vaati väärin perustein 495 857 puntaa Gwyneddin neuvostolta heinäkuun 2011 ja joulukuun 2012 välisenä aikana. Kun hänet pidätettiin virantoimituksesta asiaan liittymättömän asian vuoksi, operatiivinen johtaja Price jatkoi petosta ja vaati valheellisesti 318 798 puntaa. Hulmen puolustusasianajaja Matthew Curtis sanoi, että rikoksia ei tehty henkilökohtaisen hyödyn tavoittelemiseksi vaan yrityksen toiminnan jatkamiseksi. Tuomari Merfyn Hughes QC sanoi: "Näin suuri petos on vakava, ei vain siksi, että sitä jatkettiin pitkään, vaan myös siksi, että se kohdistui niukkoihin julkisiin varoihin." Oikeus kuuli, että Padarn Bus asetettiin selvitystilaan sen jälkeen, kun rikokset paljastuivat. Velat olivat 2,379 miljoonaa puntaa ja 84 työpaikkaa menetettiin. Tuomion antamisen jälkeen vanhempi tutkinnanjohtaja, ylitarkastaja Iestyn Davies sanoi, että petoksella oli "huomattava vaikutus" Llanberisin yhteisöön, jossa Padarnin linja-auto sijaitsi. Työpaikkojen lisäksi hän sanoi, että Walesin hallitus menetti 800 000 puntaa, joka oli annettu yritykselle sen alennuslippujärjestelmän kautta.</w:t>
      </w:r>
    </w:p>
    <w:p>
      <w:r>
        <w:rPr>
          <w:b/>
        </w:rPr>
        <w:t xml:space="preserve">Yhteenveto</w:t>
      </w:r>
    </w:p>
    <w:p>
      <w:r>
        <w:t xml:space="preserve">Kaksi linja-autoyhtiön pomoa on tuomittu vankilaan, koska he olivat vaatineet 800 000 puntaa valheellisesti valehtelemalla kuljettamiensa alennushintaisten matkustajien määrästä.</w:t>
      </w:r>
    </w:p>
    <w:p>
      <w:r>
        <w:rPr>
          <w:b/>
          <w:u w:val="single"/>
        </w:rPr>
        <w:t xml:space="preserve">Asiakirjan numero 33648</w:t>
      </w:r>
    </w:p>
    <w:p>
      <w:r>
        <w:t xml:space="preserve">Koulun kunnianosoitus Dudleyn oppilaalle, joka kuoli Tywyn Northin pelastuksen jälkeen</w:t>
      </w:r>
    </w:p>
    <w:p>
      <w:r>
        <w:t xml:space="preserve">Blake Ward, 16, lennätettiin ilmaan jouduttuaan vaikeuksiin merellä Tywyn Northissa tiistaina, mutta hän kuoli myöhemmin sairaalassa. Dudleyn Hillcrest School and Community Collegen rehtori April Garratt kertoi BBC:n Good Morning Wales -ohjelmalle, että kyseessä oli "traaginen kuolemantapaus". Hän sanoi, että Blaken oli määrä noutaa GCSE-tuloksensa. Midlands Live: Kun Blaken ikätoverit palaavat kouluun hakemaan tuloksia 23. elokuuta, opettajat ovat paikalla "tukemassa ja auttamassa heitä", sanoo Garratt. "Jos hänen opettajiltaan kysyisi, mitä he ajattelivat hänestä", hän sanoi, "he sanoisivat, että hän oli huolehtivainen, hyväsydäminen ja hauska." Hän sanoi, että hän oli myös hyväsydäminen ja hauska. Tiistaina pelastettiin myös kaksi muuta 16- ja 17-vuotiasta henkilöä. Kolme teiniä oli ollut rannalla perheensä kanssa.</w:t>
      </w:r>
    </w:p>
    <w:p>
      <w:r>
        <w:rPr>
          <w:b/>
        </w:rPr>
        <w:t xml:space="preserve">Yhteenveto</w:t>
      </w:r>
    </w:p>
    <w:p>
      <w:r>
        <w:t xml:space="preserve">Teinipoika, joka kuoli muutama päivä meripelastuksen jälkeen Walesissa, oli "ihana nuori mies", sanoi hänen rehtorinsa.</w:t>
      </w:r>
    </w:p>
    <w:p>
      <w:r>
        <w:rPr>
          <w:b/>
          <w:u w:val="single"/>
        </w:rPr>
        <w:t xml:space="preserve">Asiakirjan numero 33649</w:t>
      </w:r>
    </w:p>
    <w:p>
      <w:r>
        <w:t xml:space="preserve">Parlamenttivaalit: Vaalitoimisto antaa lemmikkieläinten varoituksen</w:t>
      </w:r>
    </w:p>
    <w:p>
      <w:r>
        <w:t xml:space="preserve">Niitä on itse asiassa niin paljon, että niiden omistajia pyydetään "tassuihin". Koirat eivät ehkä vielä ole äänioikeutettuja, mutta ne saavat tulla katsomaan, kunhan ne eivät häiritse äänestystä. Ennen vuoden 2008 Lontoon pormestarivaaleja äänestyshenkilökuntaa neuvottiin, että koirien oli oltava mukana eikä "vapaana". Pohjois-Irlannissa näissä parlamenttivaaleissa asiat ovat kuitenkin saattaneet mennä liian pitkälle. Joissain tapauksissa äänestyspaikkojen henkilökunnan on täytynyt seisoa äänestyspaikkojen ulkopuolella pitelemässä lemmikkejä kytkettynä, kun niiden omistajat menevät sisälle äänestämään. Vaalitoimiston tiedottaja sanoi: "Vaikka koirat ovat edelleen tervetulleita, ihmisten ei pitäisi yhdistää iltakävelyä lemmikkinsä kanssa äänestämiseen. "Kannattaa myös muistaa, että joissakin tapauksissa äänestyspaikat ovat koulujen ruokaloissa, joten myös hygieniakysymys on olemassa." Hän korosti, että opaskoirien kanssa ei ole mitään ongelmaa.</w:t>
      </w:r>
    </w:p>
    <w:p>
      <w:r>
        <w:rPr>
          <w:b/>
        </w:rPr>
        <w:t xml:space="preserve">Yhteenveto</w:t>
      </w:r>
    </w:p>
    <w:p>
      <w:r>
        <w:t xml:space="preserve">Äänestäminen edustajakokousvaaleissa on menossa päin helvettiä. Tai pikemminkin koirat ovat menossa äänestämään - niitä on liikaa.</w:t>
      </w:r>
    </w:p>
    <w:p>
      <w:r>
        <w:rPr>
          <w:b/>
          <w:u w:val="single"/>
        </w:rPr>
        <w:t xml:space="preserve">Asiakirjan numero 33650</w:t>
      </w:r>
    </w:p>
    <w:p>
      <w:r>
        <w:t xml:space="preserve">Dorsetin paloviranomainen äänestää fuusion puolesta</w:t>
      </w:r>
    </w:p>
    <w:p>
      <w:r>
        <w:t xml:space="preserve">Täydellinen fuusio - viranomaisen harkitsema ensisijainen vaihtoehto - säästää raportin mukaan Dorsetissa todennäköisesti 6 miljoonaa puntaa vuodessa vuoteen 2017-18 mennessä. Wiltshiren ja Swindonin paloviranomaisen on määrä äänestää ensi viikolla. Hallituksen on hyväksyttävä suunnitelma, ennen kuin yhteinen paloviranomainen voidaan perustaa. Viranomaiset ovat todenneet, että vuoteen 2017 mennessä Wiltshiren yksikön odotetaan olevan 4,2 miljoonaa puntaa alijäämäinen ja Dorsetin 3,7 miljoonaa puntaa alijäämäinen. Viranomaiset harkitsivat myös tiiviimpää yhteistyötä paikallisviranomaisten kanssa ja keskenään. Wiltshiren ja Swindonin yhdistetty paloviranomainen toimii palo- ja pelastuspalvelun yleisenä hallintoelimenä, ja siinä on 13 jäsentä - yhdeksän Wiltshiren neuvostosta ja neljä Swindonin kaupunginvaltuustosta. Dorsetin paloviranomainen koostuu 15 jäsenestä, jotka ovat Dorsetin kreivikunnanvaltuuston, Bournemouthin piirikunnanvaltuuston ja Poolen piirikunnan nimeämiä.</w:t>
      </w:r>
    </w:p>
    <w:p>
      <w:r>
        <w:rPr>
          <w:b/>
        </w:rPr>
        <w:t xml:space="preserve">Yhteenveto</w:t>
      </w:r>
    </w:p>
    <w:p>
      <w:r>
        <w:t xml:space="preserve">Dorsetin palopäälliköt ovat äänestäneet maakunnan paloviranomaisen sekä Wiltshiren ja Swindonin paloviranomaisten yhdistymisen puolesta.</w:t>
      </w:r>
    </w:p>
    <w:p>
      <w:r>
        <w:rPr>
          <w:b/>
          <w:u w:val="single"/>
        </w:rPr>
        <w:t xml:space="preserve">Asiakirjan numero 33651</w:t>
      </w:r>
    </w:p>
    <w:p>
      <w:r>
        <w:t xml:space="preserve">Itsemurhien ehkäisyyn liittyvä sosiaalisen median tapahtuma oli menestys</w:t>
      </w:r>
    </w:p>
    <w:p>
      <w:r>
        <w:t xml:space="preserve">Choose Life järjesti tapahtuman sosiaalisessa mediassa sunnuntai-iltana, itsemurhien ehkäisyviikon aattona. Järjestö käyttää yhä enemmän sosiaalista mediaa tavoittaakseen enemmän ihmisiä, jotka ovat vaarassa riistää itseltään hengen. Iain Murray Koillis-Skotlannin Choose Life -järjestöstä sanoi, että se oli antanut heille paljon työstettävää. Jos tunnet itsesi henkisesti ahdistuneeksi ja haluat lisätietoja neuvoja ja tukea tarjoavista järjestöistä, käy verkossa osoitteessa bbc.co.uk/actionline tai voit soittaa ilmaiseksi milloin tahansa ja kuulla nauhoitettua tietoa numerosta 0800 066 066.</w:t>
      </w:r>
    </w:p>
    <w:p>
      <w:r>
        <w:rPr>
          <w:b/>
        </w:rPr>
        <w:t xml:space="preserve">Yhteenveto</w:t>
      </w:r>
    </w:p>
    <w:p>
      <w:r>
        <w:t xml:space="preserve">Itsemurhia ehkäisevä järjestö on pitänyt yleisön reaktiota aiheesta järjestettyyn live-keskusteluun "ylivoimaisena".</w:t>
      </w:r>
    </w:p>
    <w:p>
      <w:r>
        <w:rPr>
          <w:b/>
          <w:u w:val="single"/>
        </w:rPr>
        <w:t xml:space="preserve">Asiakirjan numero 33652</w:t>
      </w:r>
    </w:p>
    <w:p>
      <w:r>
        <w:t xml:space="preserve">Toriesit ottivat Baberghin ja Waveneyn piirineuvostot johtoonsa.</w:t>
      </w:r>
    </w:p>
    <w:p>
      <w:r>
        <w:t xml:space="preserve">Ensimmäistä kertaa yli 40 vuoteen konservatiiveilla on nyt enemmistö Baberghin piirineuvostossa. Myös Waveneyn piirineuvosto on varmistunut, kun konservatiivit voittivat 27 paikkaa sen 48:sta. Baberghin Sudburyn eteläisen vaalipiirin lopullinen tulos julkistettiin lauantaina sen jälkeen, kun perjantain ääntenlaskijat eivät enää jaksaneet jatkaa. Konservatiivit saivat 14 lisäpaikkaa, ja heillä on nyt yhteensä 31 valtuutettua, riippumattomilla on kahdeksan, liberaalidemokraateilla kolme, työväenpuolueella yksi ja vihreät menettivät ainoan paikkansa. Waveneyssä konservatiivit saivat 27 paikkaa, työväenpuolue 20 ja vihreät yhden. Forest Heathin, Ipswichin, Mid Suffolkin, Suffolk Coastalin ja St Edmundsburyn valtuustojen tulokset julistettiin perjantaina.</w:t>
      </w:r>
    </w:p>
    <w:p>
      <w:r>
        <w:rPr>
          <w:b/>
        </w:rPr>
        <w:t xml:space="preserve">Yhteenveto</w:t>
      </w:r>
    </w:p>
    <w:p>
      <w:r>
        <w:t xml:space="preserve">Konservatiivit ovat ottaneet johtoonsa kaksi Suffolkin valtuustoa, jotka eivät aiemmin olleet yleisessä hallinnassa.</w:t>
      </w:r>
    </w:p>
    <w:p>
      <w:r>
        <w:rPr>
          <w:b/>
          <w:u w:val="single"/>
        </w:rPr>
        <w:t xml:space="preserve">Asiakirjan numero 33653</w:t>
      </w:r>
    </w:p>
    <w:p>
      <w:r>
        <w:t xml:space="preserve">Nuneatonin kuljettaja tuomittiin kuolemaan johtaneen nokkakolarin jälkeen</w:t>
      </w:r>
    </w:p>
    <w:p>
      <w:r>
        <w:t xml:space="preserve">Norman Svenson, 71, ajoi B4455 Fosse Way -tietä pitkin kohti Stratford-Upon-Avonia, kun hänen jeeppinsä ajautui tien yli ja törmäsi toiseen autoon. Edwin Lilly, 72, ajoi 70-vuotiaan vaimonsa Elainen kanssa, kun he saivat osuman. Rouva Lilly kuoli sairaalassa vammoihinsa. Warwickin kruununoikeus määräsi Svensonin perjantaina ajokiellon menetetyksi. Kruunun syyttäjälaitos (CPS) sanoi, että kun vastaaja pidätettiin ja hän antoi lausunnon, hän ilmoitti myöhemmin, ettei muistanut, mitä oli tapahtunut. Onnettomuus tapahtui 7. toukokuuta 2016 B4455-tiellä Fosse Cottagesin ja Follybrookin välillä. Nuneatonista kotoisin oleva Svenson tunnusti myöhemmin syyllisyytensä kuoleman aiheuttamiseen vaarallisella ajotavalla ja vakavan vamman aiheuttamiseen vaarallisella ajotavalla. Hän sai 20 kuukauden vankeusrangaistuksen, joka oli ehdollinen 12 kuukaudeksi, ja hänet määrättiin ajokieltoon kolmeksi vuodeksi.</w:t>
      </w:r>
    </w:p>
    <w:p>
      <w:r>
        <w:rPr>
          <w:b/>
        </w:rPr>
        <w:t xml:space="preserve">Yhteenveto</w:t>
      </w:r>
    </w:p>
    <w:p>
      <w:r>
        <w:t xml:space="preserve">Kuljettaja, joka nukahti rattiin ja tappoi naisen nokkakolarissa, on tuomittu ehdolliseen vankeuteen.</w:t>
      </w:r>
    </w:p>
    <w:p>
      <w:r>
        <w:rPr>
          <w:b/>
          <w:u w:val="single"/>
        </w:rPr>
        <w:t xml:space="preserve">Asiakirjan numero 33654</w:t>
      </w:r>
    </w:p>
    <w:p>
      <w:r>
        <w:t xml:space="preserve">WH Smithin myynti laski 4 prosenttia</w:t>
      </w:r>
    </w:p>
    <w:p>
      <w:r>
        <w:t xml:space="preserve">Samankaltainen myynti, jossa ei oteta huomioon myymälätilojen muutoksia, laski 2. heinäkuuta päättyneellä 18 viikon jaksolla 4 % edellisvuodesta. WH Smithin mukaan bruttovoittomarginaalit jatkavat kuitenkin kasvuaan ja se on luottavainen koko vuoden tuloksensa suhteen. Se lisäsi, että se oli palauttanut osakkeenomistajille 44,9 miljoonaa puntaa viime vuonna ilmoitetusta 50 miljoonan punnan osakkeiden takaisinosto-ohjelmasta. WH Smithillä on tällä hetkellä yli 1 000 myymälää pääasiassa Yhdistyneessä kuningaskunnassa, joista 581 on High Street -myymälöitä ja 532 Travel-myymälöitä lentoasemilla, rautatieasemilla, sairaaloissa, työpaikoilla ja moottoriteiden huoltoalueilla. Kirjojen vähittäismyyjät ovat kohdanneet kasvavaa kilpailua verkkokauppojen ja e-kirjojen suosion kasvun vuoksi.</w:t>
      </w:r>
    </w:p>
    <w:p>
      <w:r>
        <w:rPr>
          <w:b/>
        </w:rPr>
        <w:t xml:space="preserve">Yhteenveto</w:t>
      </w:r>
    </w:p>
    <w:p>
      <w:r>
        <w:t xml:space="preserve">Kirjoja ja paperitarvikkeita myyvän WH Smithin myynti on laskenut sekä High Street -myymälöiden että Travel-myymälöiden osalta.</w:t>
      </w:r>
    </w:p>
    <w:p>
      <w:r>
        <w:rPr>
          <w:b/>
          <w:u w:val="single"/>
        </w:rPr>
        <w:t xml:space="preserve">Asiakirjan numero 33655</w:t>
      </w:r>
    </w:p>
    <w:p>
      <w:r>
        <w:t xml:space="preserve">Vijay Mallya: Intialainen suurpäällikkö kohtaa uudet rahanpesusyytteet</w:t>
      </w:r>
    </w:p>
    <w:p>
      <w:r>
        <w:t xml:space="preserve">Hän saapui Westminsterin käräjäoikeuteen tiistaina iltapäivällä sen jälkeen, kun Intia oli nostanut häntä vastaan uudet syytteet rahanpesusta. Mallya kiistää kaikki väärinkäytökset. Syytteet liittyvät hänen lentoyhtiönsä Kingfisherin romahdukseen. 61-vuotias Mallya lähti Intiasta maaliskuussa 2016 yli miljardin dollarin (755 miljoonan punnan) veloissa laiminlyötyään pankkilainan maksuja. Hänet vapautettiin poliisin takuita vastaan kuulemisen jälkeen. Mallyan raha-asioita tutkivat Intian keskusrikospoliisi Central Bureau of Investigation ja talousrikoksia käsittelevä Enforcement Directorate. Hänet pidätettiin alun perin ja vapautettiin takuita vastaan huhtikuussa sen jälkeen, kun Intia oli pyytänyt hänen luovuttamistaan helmikuussa. Moguli on torjunut väitteet, joiden mukaan hän olisi paennut kotimaastaan velkojiensa takia, ja sanonut oikeuden ulkopuolella: "En ole paennut yhtään tuomioistuinta. Jos minun on lain mukaan oltava täällä, olen mielelläni täällä." Mallya on räikeä hahmo, jota on aiemmin kutsuttu "Intian Richard Bransoniksi" ja "hyvien aikojen kuninkaaksi" ylellisen elämäntyylinsä vuoksi. Hän kasvatti omaisuutensa Kingfisher-oluen avulla, minkä jälkeen hän laajensi toimintaansa intialaiseen krikettiin ja Formula 1 -kilpailuihin.</w:t>
      </w:r>
    </w:p>
    <w:p>
      <w:r>
        <w:rPr>
          <w:b/>
        </w:rPr>
        <w:t xml:space="preserve">Yhteenveto</w:t>
      </w:r>
    </w:p>
    <w:p>
      <w:r>
        <w:t xml:space="preserve">Intialainen juomamoguli Vijay Mallya, jota syytetään petoksesta Intiassa, on pidätetty uudelleen Lontoossa.</w:t>
      </w:r>
    </w:p>
    <w:p>
      <w:r>
        <w:rPr>
          <w:b/>
          <w:u w:val="single"/>
        </w:rPr>
        <w:t xml:space="preserve">Asiakirjan numero 33656</w:t>
      </w:r>
    </w:p>
    <w:p>
      <w:r>
        <w:t xml:space="preserve">Birminghamin mieheltä, 84, ryöstettiin auton avaimet puukolla uhaten</w:t>
      </w:r>
    </w:p>
    <w:p>
      <w:r>
        <w:t xml:space="preserve">Michael Sheehan kertoi, että häntä potkittiin päähän, olkapäihin ja kylkiluihin ja hänet ryöstettiin puukolla uhaten Moseleyssä Birminghamissa. Hän sanoi olevansa hyvin vihainen ja hänen oli nyt hyvin vaikea nukkua. Poliisi kertoi saaneensa tietoja, joiden mukaan jopa neljä miestä oli torstaiaamuna lähestynyt miestä ja vienyt hänen avaimensa anastaakseen hänen Skoda Octaviansa parkkipaikalta, mutta auto oli sittemmin saatu takaisin. Sheehan sanoi: "Huusin 'lopeta'... Jos he haluavat auton avaimet, he voivat pyytää niitä... mutta miksi potkia ensin? En tiedä, joten [olen] hyvin vihainen siitä." Moseleystä kotoisin oleva Sheehan kertoi olevansa kolmannella kierroksella virkistysalueella lähellä Windermere Roadia, kun hän ohitti neljä nuorta miestä. "Yksi heistä tuli taakseni, löi minut maahan ja alkoi potkia päätäni ja olkapäitäni, kylkiluitani ja haukkui minua kauheilla nimillä. "Yksi heistä sanoi 'hae veitsi', ja he ottivat esiin pitkän veitsen ja asettivat sen kurkkuuni ja sanoivat 'anna minulle... avaimet'." Hän sanoi."</w:t>
      </w:r>
    </w:p>
    <w:p>
      <w:r>
        <w:rPr>
          <w:b/>
        </w:rPr>
        <w:t xml:space="preserve">Yhteenveto</w:t>
      </w:r>
    </w:p>
    <w:p>
      <w:r>
        <w:t xml:space="preserve">84-vuotias lenkkeilijä on kertonut, että hyökkääjät, jotka varastivat hänen autonsa avaimet puistoalueella, pitivät häntä veitsellä kurkulla.</w:t>
      </w:r>
    </w:p>
    <w:p>
      <w:r>
        <w:rPr>
          <w:b/>
          <w:u w:val="single"/>
        </w:rPr>
        <w:t xml:space="preserve">Asiakirjan numero 33657</w:t>
      </w:r>
    </w:p>
    <w:p>
      <w:r>
        <w:t xml:space="preserve">Tuhannet välttelevät nopeustietoisuuskursseja Avonissa ja Somersetissa</w:t>
      </w:r>
    </w:p>
    <w:p>
      <w:r>
        <w:t xml:space="preserve">Maaliskuussa lakkautettiin kurssit autoilijoille, jotka jäivät kiinni hieman ylinopeudesta. Niille, jotka osallistuivat kurssille ennen sen lakkauttamista, annetaan kuitenkin vain varoitus. Poliisin mukaan 3 596 autoilijalle lähetettiin kirje "alemman nopeusrajoituksen rikkomisesta". Avon ja Somersetin poliisi vastasi BBC:n esittämään tiedonvälityksen vapauden pyyntöön. Joillekin kuljettajille annettiin nopeustietoisuuskurssi vaihtoehtona sen sijaan, että he olisivat saaneet pisteitä ajokorttiinsa. Poliisi järjestää parhaillaan tarjouskilpailua toisesta toimijasta, joka ottaisi työpajat hoitaakseen. "Joillekin kelpoisuusehdot täyttäville autoilijoille lähetetään kirje, jossa heitä muistutetaan heidän velvollisuuksistaan ajaa nopeusrajoituksia noudattaen ja varmistaa, että tiemme ovat mahdollisimman turvallisia", poliisi sanoi. Kiinteiden kameroiden toiminta lopetettiin maaliskuussa, kun liikenneturvallisuutta koskevien budjettileikkausten vuoksi kumppanuuden rahoitus lopetettiin. Avon ja Somersetin poliisi käyttää nyt liikkuvien kamera-autojen ryhmää.</w:t>
      </w:r>
    </w:p>
    <w:p>
      <w:r>
        <w:rPr>
          <w:b/>
        </w:rPr>
        <w:t xml:space="preserve">Yhteenveto</w:t>
      </w:r>
    </w:p>
    <w:p>
      <w:r>
        <w:t xml:space="preserve">Yli 3500 Avonissa ja Somersetissa ylinopeudesta kiinni jäänyttä autoilijaa on välttynyt koulutustyöpajoihin lähettämiseltä.</w:t>
      </w:r>
    </w:p>
    <w:p>
      <w:r>
        <w:rPr>
          <w:b/>
          <w:u w:val="single"/>
        </w:rPr>
        <w:t xml:space="preserve">Asiakirjan numero 33658</w:t>
      </w:r>
    </w:p>
    <w:p>
      <w:r>
        <w:t xml:space="preserve">Devon kehottaa Cornwallia yhdistämään voiman lisäämiseen tähtääviä toimia</w:t>
      </w:r>
    </w:p>
    <w:p>
      <w:r>
        <w:t xml:space="preserve">John Hartin mukaan Cornwall, Devon ja Somerset saisivat yhdessä vahvemman äänen. Hallitus on sanonut, että Cornwallin pitäisi saada käyttää enemmän valtaa esimerkiksi liikenne-, suunnittelu- ja terveysasioissa. Cornwallin neuvoston varajohtaja Adam Paynter sanoi olevansa "hyvin innoissaan" hallituksen tarjouksesta. Cornwallin neuvosto on julkaissut luettelon lisävaltuuksia koskevista vaatimuksistaan. Devon on kuitenkin laatinut suunnitelman yhteistyöstä Somersetin kanssa ja haluaa Cornwallin liittyvän siihen. Konservatiivinen herra Hart sanoi: "Devoluutio voi antaa meille valtuudet tehdä omia päätöksiä, eikä meidän tarvitse olla riippuvaisia siitä, mitä Lontoo sanoo meille. "Cornwall ei kuitenkaan ole saari, ja jos se tekee yhteistyötä kanssamme, olen vakuuttunut siitä, että voimme keskustella paljon vakavammin Lontoon kanssa valtuuksien siirtämisestä Lounaismaille." Liberaalidemokraatti Paynter sanoi, että Cornwallin vaatimukset ovat vaarassa "vesittyä", jos se tekee yhteistyötä Devonin ja Somersetin kanssa.</w:t>
      </w:r>
    </w:p>
    <w:p>
      <w:r>
        <w:rPr>
          <w:b/>
        </w:rPr>
        <w:t xml:space="preserve">Yhteenveto</w:t>
      </w:r>
    </w:p>
    <w:p>
      <w:r>
        <w:t xml:space="preserve">Devonin kreivikunnanvaltuuston johtaja on kehottanut Cornwallin kreivikunnanvaltuustoa työskentelemään hänen kanssaan, jotta alueelle saataisiin lisää sähköä.</w:t>
      </w:r>
    </w:p>
    <w:p>
      <w:r>
        <w:rPr>
          <w:b/>
          <w:u w:val="single"/>
        </w:rPr>
        <w:t xml:space="preserve">Asiakirjan numero 33659</w:t>
      </w:r>
    </w:p>
    <w:p>
      <w:r>
        <w:t xml:space="preserve">Venäjän pääkaupunki Moskova myrkyllisen kaasun peitossa</w:t>
      </w:r>
    </w:p>
    <w:p>
      <w:r>
        <w:t xml:space="preserve">Kaasun lähde on epäselvä - missään Moskovan kemiantehtaassa ei ole raportoitu onnettomuuksista. Mediatietojen mukaan kaasu oli rikkivetyä, joka voi olla erittäin myrkyllistä ja haisee mädälle kananmunalle. Sitä on haistettu kaupungin keski-, itä- ja kaakkoisosissa. Kaasua havaittiin myös pääkaupungin tärkeimmillä ostosalueilla ja parlamenttirakennuksen ympäristössä, raportit kertoivat. Venäjän hätätilaministeriö syytti ongelmasta vikaa moskovalaisessa öljynjalostamossa, kertoi Interfax. Jalostamon omistaja Gazprom Neft sanoi kuitenkin, että onnettomuutta ei ollut tapahtunut eikä rikkivetypitoisuus ollut tehtaalla liian korkea. Aikaisemman raportin mukaan pahanhajuinen kaasu oli peräisin yhdyskuntajätevesiä käsittelevästä laitosverkostosta. Luoteis-Moskovassa asuva 25-vuotias Natalja Gorelova kertoi BBC:lle, että hän huomasi kaasun ensimmäisen kerran matkalla töihinsa kaupungin lounaisosassa aamulla. "Olen haistanut myrkyllistä kaasua koko päivän. Olen nyt kotona ja suljin ikkunat. Istumme kotona, mutta minulla on päänsärky." Asiantuntijoiden mukaan altistuminen jopa pienille rikkivedyn pitoisuuksille voi aiheuttaa päänsärkyä, huimausta ja pahoinvointia. "Tänä aamuna kello 11:00 lähtien olen aistinut pahan hajun kaikkialla, minne menen", eräs moskovalainen twiittasi, "olipa kyseessä sitten koti, katu tai työpaikka. "Luulin, että sairastun ja että minulla on [hallusinaatio]." Venäläisissä tiedotusvälineissä siteeratut sääasiantuntijat sanovat, että kaasun vaikutukset ovat pahentuneet, koska Moskovan nykyiset olosuhteet "eivät ole suotuisat epäpuhtauksien nopealle leviämiselle ilmassa".</w:t>
      </w:r>
    </w:p>
    <w:p>
      <w:r>
        <w:rPr>
          <w:b/>
        </w:rPr>
        <w:t xml:space="preserve">Yhteenveto</w:t>
      </w:r>
    </w:p>
    <w:p>
      <w:r>
        <w:t xml:space="preserve">Hätätilaministeriö on kehottanut Venäjän pääkaupungin Moskovan asukkaita pysymään sisätiloissa kaupungissa leviävän myrkyllisen kaasun vuoksi.</w:t>
      </w:r>
    </w:p>
    <w:p>
      <w:r>
        <w:rPr>
          <w:b/>
          <w:u w:val="single"/>
        </w:rPr>
        <w:t xml:space="preserve">Asiakirjan numero 33660</w:t>
      </w:r>
    </w:p>
    <w:p>
      <w:r>
        <w:t xml:space="preserve">Kolme paria valssittaa Strictly Come Dancingin finaaliin</w:t>
      </w:r>
    </w:p>
    <w:p>
      <w:r>
        <w:t xml:space="preserve">Rugbytähti Gavin Henson ja EastEnders-näyttelijä Scott Maslen saivat yleisöltä vähiten ääniä. Pamela Stephenson, vanhin koskaan finaaliin päässyt julkkis, juontaja Matt Baker ja entinen EastEnders-tähti Kara Tointon taistelevat nyt voitosta. Finaalissa kolmikko esittää neljä numeroa parinsa kanssa. Henson, joka oli semifinaaliin lähdettäessä ulkopuolinen ja sijoittui tuomariston rankingissa viimeiseksi, ennusti, että finaalista tulisi "helvetinmoinen kilpailu". "Kara on ihana. Hänen pitäisi voittaa se. Hän näyttää niin luonnolliselta tanssijalta", hän sanoi poistuttuaan kilpailusta. Vedonvälittäjät ovat samaa mieltä walesilaisen kanssa, ja suosikiksi on asetettu Tointon, jonka jälkeen tulevat Baker ja Stephenson. Stephenson, entinen koomikkonäyttelijä ja Billy Connollyn vaimo, teki tuomareihin suurimman vaikutuksen semifinaalissa, sillä hän sai maksimipisteet 40 pistettä yhdestä esityksestään tanssiparinsa James Jordanin kanssa. Viime viikonloppuna hän saavutti saman täydellisen pistemäärän - sarjan ensimmäisen. Finaali määräytyy kokonaan yleisöäänestyksen perusteella, joka on yhdistetty tuomareiden aiempien viikkojen pisteisiin.</w:t>
      </w:r>
    </w:p>
    <w:p>
      <w:r>
        <w:rPr>
          <w:b/>
        </w:rPr>
        <w:t xml:space="preserve">Yhteenveto</w:t>
      </w:r>
    </w:p>
    <w:p>
      <w:r>
        <w:t xml:space="preserve">Strictly Come Dancingin finaaliin osallistuvat kolme paria on päätetty sen jälkeen, kun kaksi julkkista hävisi semifinaalissa.</w:t>
      </w:r>
    </w:p>
    <w:p>
      <w:r>
        <w:rPr>
          <w:b/>
          <w:u w:val="single"/>
        </w:rPr>
        <w:t xml:space="preserve">Asiakirjan numero 33661</w:t>
      </w:r>
    </w:p>
    <w:p>
      <w:r>
        <w:t xml:space="preserve">Flying Scotsmanin tunkeilijat aiheuttavat myöhästymisiä</w:t>
      </w:r>
    </w:p>
    <w:p>
      <w:r>
        <w:t xml:space="preserve">Sosiaalisessa mediassa julkaistujen raporttien mukaan ihmiset olivat innokkaita näkemään Flying Scotsmanin, kun veturi kulki alueen läpi. Britannian liikennepoliisi varoitti nähtävyyksien katselijoita pysymään poissa raiteilta, mutta eräs ryhmä kuvattiin penkereellä Walton-on-Trentissä Derbyshiressä. Normaalit junavuorot myöhästelivät koko sunnuntain ajan. CrossCountry-junat pyysi matkustajilta anteeksi "useita tunkeilijoiden tapauksia" ja sanoi, että se siirtää palveluja mahdollisimman nopeasti, mutta turvallisuus on "äärimmäisen tärkeää". Rautatieharrastaja Jake Neil twiittasi olevansa järkyttynyt siitä, että niin monet asianosaisista olivat lapsia. Toinen Twitter-käyttäjä, Robert Fielding, oli huolissaan siitä, että ongelmat voivat johtaa Flying Scotsmanin kieltämiseen pääreiteiltä. National Railin verkkosivujen mukaan häiriöt voivat kestää myöhään iltapäivään asti. Seuraa BBC East Midlandsia Facebookissa, Twitterissä tai Instagramissa. Lähetä juttuideoita osoitteeseen eastmidsnews@bbc.co.uk.</w:t>
      </w:r>
    </w:p>
    <w:p>
      <w:r>
        <w:rPr>
          <w:b/>
        </w:rPr>
        <w:t xml:space="preserve">Yhteenveto</w:t>
      </w:r>
    </w:p>
    <w:p>
      <w:r>
        <w:t xml:space="preserve">Rautatieliikenne on keskeytynyt, kun tunkeilijoita havaittiin Derbyn ja Birminghamin välisellä radalla.</w:t>
      </w:r>
    </w:p>
    <w:p>
      <w:r>
        <w:rPr>
          <w:b/>
          <w:u w:val="single"/>
        </w:rPr>
        <w:t xml:space="preserve">Asiakirjan numero 33662</w:t>
      </w:r>
    </w:p>
    <w:p>
      <w:r>
        <w:t xml:space="preserve">Clevelandin poliisi hyllytetty seksituhoajan Simon Hurwoodin vuoksi</w:t>
      </w:r>
    </w:p>
    <w:p>
      <w:r>
        <w:t xml:space="preserve">Clevelandin poliisin entinen komisario Simon Hurwood todettiin viime viikolla syylliseksi törkeään virkavirheeseen, koska hän oli käyttänyt hyväkseen 21 naista 14 vuoden ajan. Poliisi on nyt ilmoittanut erään nimeltä mainitsemattoman poliisin pidättämisestä virantoimituksesta epäiltynä törkeästä virkavirheestä. Hurwood erosi syyskuussa 27 palvelusvuoden jälkeen, mutta kiisti väärinkäytökset. Viime viikolla Middlesbroughissa järjestetyssä kurinpitokäsittelyssä 53-vuotiasta kuvailtiin "hallitsemattomaksi". Lautakunta kuuli, että hän oli lähettänyt nuoremmille naisille tuhansia viestejä ja "pakottanut" tai suostutellut heitä harrastamaan seksiä palveluksen aikana. 'Yleinen etu' Maaliskuussa Hurwood pidätettiin seksuaalirikoksista ja hänet pidätettiin virantoimituksesta. Päätettiin kuitenkin, ettei näyttöä ollut riittävästi rikossyytteen nostamiseksi tai syytteen nostamiseksi virkavelvollisuuden rikkomisesta. Poliisivoimien henkilöstö- ja oikeudellisen osaston johtaja Xanthe Tait totesi, että oli "yleisen edun mukaista" julkaista tiedot uudesta pidätyksestä. "Minun on kuitenkin korostettava, että virantoimituksesta pidättäminen on neutraali teko", hän sanoi. "Kaikkien asianosaisten ja erityisesti tutkinnan luotettavuuden kannalta on tärkeää, että koko tutkintaprosessin ajan vallitsee syyttömyysolettama."</w:t>
      </w:r>
    </w:p>
    <w:p>
      <w:r>
        <w:rPr>
          <w:b/>
        </w:rPr>
        <w:t xml:space="preserve">Yhteenveto</w:t>
      </w:r>
    </w:p>
    <w:p>
      <w:r>
        <w:t xml:space="preserve">Vanhempi poliisi on erotettu virantoimituksesta, kun häntä syytetään siitä, ettei hän ryhtynyt toimiin toista poliisia vastaan, joka houkutteli nuorempia kollegojaan seksiin.</w:t>
      </w:r>
    </w:p>
    <w:p>
      <w:r>
        <w:rPr>
          <w:b/>
          <w:u w:val="single"/>
        </w:rPr>
        <w:t xml:space="preserve">Asiakirjan numero 33663</w:t>
      </w:r>
    </w:p>
    <w:p>
      <w:r>
        <w:t xml:space="preserve">Mies syytetty Sheffieldin M1-älykkään moottoritien kuolemantapauksista</w:t>
      </w:r>
    </w:p>
    <w:p>
      <w:r>
        <w:t xml:space="preserve">Jason Mercer, 44, ja 22-vuotias Alexandru Murgeanu Mansfieldistä kuolivat M1-tiellä Sheffieldin lähellä tapahtuneessa törmäyksessä viime vuoden kesäkuussa. Hullissa asuvaa 40-vuotiasta Prezemyslaw Zbigniew Szubaa syytetään kahdesta kuolemantuottamuksesta varomattomalla tai ajattelemattomalla ajotavalla. Mercerin leski Claire on vaatinut älykkäiden moottoriteiden kieltämistä. Rotherhamista kotoisin oleva Mercer on pyytänyt Highways Englandia harkitsemaan uudelleen järjestelmän käyttöä, jossa sivuteitä käytetään ruuhka-aikoina ylimääräisinä liikennekaistoina. South Yorkshiren poliisi ilmoitti, että Szuba saapuu Sheffieldin tuomaristuomioistuimeen syyskuussa. Seuraa BBC Yorkshirea Facebookissa, Twitterissä ja Instagramissa. Lähetä juttuideoita osoitteeseen yorkslincs.news@bbc.co.uk.</w:t>
      </w:r>
    </w:p>
    <w:p>
      <w:r>
        <w:rPr>
          <w:b/>
        </w:rPr>
        <w:t xml:space="preserve">Yhteenveto</w:t>
      </w:r>
    </w:p>
    <w:p>
      <w:r>
        <w:t xml:space="preserve">Mies on saanut syytteen sen jälkeen, kun kaksi miestä kuoli kolmen ajoneuvon kolarissa älykkäällä moottoritieosuudella.</w:t>
      </w:r>
    </w:p>
    <w:p>
      <w:r>
        <w:rPr>
          <w:b/>
          <w:u w:val="single"/>
        </w:rPr>
        <w:t xml:space="preserve">Asiakirjan numero 33664</w:t>
      </w:r>
    </w:p>
    <w:p>
      <w:r>
        <w:t xml:space="preserve">Postin hintoja korotetaan postitoimipaikan ulkopuolelle lähetettävien kirjeiden osalta</w:t>
      </w:r>
    </w:p>
    <w:p>
      <w:r>
        <w:t xml:space="preserve">Huhtikuun 7. päivästä alkaen kirjeen postimaksu Yhdistyneeseen kuningaskuntaan nousisi 5 pennillä 68 pennistä 73 penniin, kirje Eurooppaan nousisi 15 pennillä 1 puntaan ja kirje muualle maailmaan nousisi 25 pennillä 1,20 puntaan, kertoivat pomot. He lisäsivät kuitenkin, että kirjeiden hinta pysyisi 50 pennissä. Posti ilmoitti myös pystyvänsä jäädyttämään "kaikki keskisuurten pakettien hinnat Yhdistyneeseen kuningaskuntaan ja jotkin eurooppalaiset pakettimaksut". Guernsey Postin toimitusjohtaja Boley Smillie sanoi, että muutokset tehtiin sen jälkeen, kun Royal Mail oli nostanut "merkittävästi" Yhdistyneeseen kuningaskuntaan lähetettävän postin hintoja. Ensimmäisen luokan postimaksua Yhdistyneessä kuningaskunnassa korotettiin tammikuussa 2021 9 pennillä 76 pennistä 85 penniin. Hän lisäsi, että muiden maiden soveltamat maksuuudistukset ovat nostaneet kansainvälisen postin lähetyskuluja 40 prosenttia viimeisten 12 kuukauden aikana. Smillie sanoi: "Otamme 50 prosenttia kansainvälisten maksujen korotuksesta, mutta vastentahtoisesti meidän on siirrettävä loput asiakkaidemme maksettavaksi." Seuraa BBC Guernseyta Twitterissä ja Facebookissa. Lähetä juttuideoita osoitteeseen channel.islands@bbc.co.uk. Aiheeseen liittyvät Internet-linkit Guernsey Post</w:t>
      </w:r>
    </w:p>
    <w:p>
      <w:r>
        <w:rPr>
          <w:b/>
        </w:rPr>
        <w:t xml:space="preserve">Yhteenveto</w:t>
      </w:r>
    </w:p>
    <w:p>
      <w:r>
        <w:t xml:space="preserve">Guernseyn posti on ilmoittanut, että kirjeiden lähettämisen hinta Guernseyn bailiwickin ulkopuolelle nousee huhtikuussa.</w:t>
      </w:r>
    </w:p>
    <w:p>
      <w:r>
        <w:rPr>
          <w:b/>
          <w:u w:val="single"/>
        </w:rPr>
        <w:t xml:space="preserve">Asiakirjan numero 33665</w:t>
      </w:r>
    </w:p>
    <w:p>
      <w:r>
        <w:t xml:space="preserve">Romanian Ion Iliescua syytetään rikoksista ihmisyyttä vastaan</w:t>
      </w:r>
    </w:p>
    <w:p>
      <w:r>
        <w:t xml:space="preserve">Useita ihmisiä kuoli ja noin 1 000 haavoittui, kun poliisi ja kaivostyöläiset hyökkäsivät mielenosoittajien kimppuun Bukarestissa kesäkuussa 1990. Ion Iliescu, 85, toimi presidenttinä vuosina 1990-1996 ja palasi sitten toiselle kaudelle 2000-2004. Häntä syytettiin murhasta vuonna 2005. Syytteistä kuitenkin luovuttiin kaksi vuotta myöhemmin, ja hän on aina torjunut häntä vastaan esitetyt syytökset absurdeina. Syyskuussa 2014 Euroopan ihmisoikeustuomioistuin arvosteli Romaniaa siitä, että se ei ole saattanut oikeuden eteen henkilöitä, jotka ovat vastuussa "romanialaisiin siviileihin kohdistuneista rikoksista ihmisyyttä vastaan demokratiaan siirtymisen piinallisen siirtymäkauden aikana". Romanian korkein oikeus avasi tapauksen uudelleen maaliskuussa 2015. Iliescu ei kommentoinut asiaa oikeudessa, kun hän esiintyi yhdessä muiden entisten hallituksen virkamiesten, kuten entisen tiedustelupalvelun johtajan Virgil Magureanun ja entisen puolustusministerin Victor Atanasie Stanculescun kanssa. Kuukausia ennen kuin hänestä tuli presidentti, Iliescu auttoi kaatamaan Nicolae Ceausescun kommunistihallinnon. Kun opposition mielenosoittajat kuitenkin lähtivät kaduille ilmaisemaan vihaansa uutta ex-kommunistijohtoa vastaan, tuhannet kaivostyöläiset, jotka Iliescu oli lähettänyt Bukarestiin järjestämään vastamielenosoituksen, hajottivat heidän mielenosoituksensa. Romanian televisio lähetti keskiviikkona arkistomateriaalia Iliescusta, jossa hän kiitti kaivostyöläisiä siitä, että he olivat tulleet uuden hallituksen avuksi. Entinen kaivostyöläisten johtaja Miron Cozma johti kaivostyöläisiä, kun he hajottivat oppositiomielenosoituksen vuonna 1990, mutta johti seuraavana vuonna kaivostyöläisten marssia Bukarestiin, joka auttoi kaatamaan hallituksen. Hänet vangittiin myöhemmin roolistaan kaivostyöläisten vuoden 1991 toiminnassa.</w:t>
      </w:r>
    </w:p>
    <w:p>
      <w:r>
        <w:rPr>
          <w:b/>
        </w:rPr>
        <w:t xml:space="preserve">Yhteenveto</w:t>
      </w:r>
    </w:p>
    <w:p>
      <w:r>
        <w:t xml:space="preserve">Romanian entistä presidenttiä Ion Iliescua syytetään rikoksista ihmisyyttä vastaan, koska hän tukahdutti väkivaltaisesti mielenosoituksen kuukausia kommunistihallinnon kaatumisen jälkeen.</w:t>
      </w:r>
    </w:p>
    <w:p>
      <w:r>
        <w:rPr>
          <w:b/>
          <w:u w:val="single"/>
        </w:rPr>
        <w:t xml:space="preserve">Asiakirjan numero 33666</w:t>
      </w:r>
    </w:p>
    <w:p>
      <w:r>
        <w:t xml:space="preserve">Stefan Sutherland: Sutherlandin poliisi: Poliisi vierailee Caithnessin paikkakunnilla</w:t>
      </w:r>
    </w:p>
    <w:p>
      <w:r>
        <w:t xml:space="preserve">Stefan Sutherland, 25, katosi kotoaan Caithnessissa syyskuussa 2013. Hänen ruumiinsa löydettiin 11 päivää myöhemmin. Hänen perheensä haluaa, että hänen kuolemaansa tutkitaan murhana. Skotlannin poliisi ilmoitti viime kuussa, että alustavan tutkinnan "kaikki näkökohdat" tutkitaan, ja kehotti kaikkia, joilla on tietoja, ilmoittautumaan. Sutherlandin perhe kiistää, että hänen kuolemansa oli tapaturmainen, ja sanoo, että verta löydettiin talosta, jossa hän kävi ennen katoamistaan. Poliisi, etsintäkoirat ja vuoristopelastusryhmä tekivät etsintöjä paikallisella alueella sen jälkeen, kun hän katosi kotoaan Lybsteristä. Sutherlandin ruumiin löysi yleisö Occumsterin lähellä Lybsterin lähellä sijaitsevasta rantaviivasta. Apulaispoliisipäällikkö John Hawkins sanoi olevansa "erittäin tyytyväinen" tavattuaan Sutherlandin perheen ja saatettuaan heidät ajan tasalle tutkinnan etenemisestä. Hän sanoi: "Vakuutin heille, että rikostutkijaryhmän suorittamassa tutkimuksessa tarkastellaan Stefanin traagisen kuoleman kaikkia näkökohtia. "Haluan myös vakuuttaa kaikille paikallisille, että poliisit tarkastelevat tulevina viikkoina kaikkia todistajilta aiemmin kerättyjä tietoja. "Pidämme perheen täysin ajan tasalla työn edetessä, ja kehotan jälleen kerran kaikkia paikallisia, joilla on tietoja, joiden he uskovat voivan auttaa poliiseja, ilmoittautumaan ja puhumaan meille."</w:t>
      </w:r>
    </w:p>
    <w:p>
      <w:r>
        <w:rPr>
          <w:b/>
        </w:rPr>
        <w:t xml:space="preserve">Yhteenveto</w:t>
      </w:r>
    </w:p>
    <w:p>
      <w:r>
        <w:t xml:space="preserve">Rikostutkijat, jotka tutkivat kuusi vuotta sitten tapahtunutta miehen kuolemaa, ovat tavanneet hänen perheensä ja käyneet tapaukseen liittyvissä paikoissa.</w:t>
      </w:r>
    </w:p>
    <w:p>
      <w:r>
        <w:rPr>
          <w:b/>
          <w:u w:val="single"/>
        </w:rPr>
        <w:t xml:space="preserve">Asiakirjan numero 33667</w:t>
      </w:r>
    </w:p>
    <w:p>
      <w:r>
        <w:t xml:space="preserve">Lancashiren valtuusto pitää kuoppien korjaamista ensisijaisena tavoitteena.</w:t>
      </w:r>
    </w:p>
    <w:p>
      <w:r>
        <w:t xml:space="preserve">Moottoriteistä vastaava kabinettijäsen Tim Ashton sanoi, että kuopat korjataan mahdollisimman pian uusia tekniikoita käyttäen. Hän sanoi: "Lancashiren tieverkko on meille ensisijainen, koska ymmärrämme, että ihmisten on päästävä liikkeelle." Huolimatta neuvoston suunnitelluista 179 miljoonan punnan menoleikkauksista, kuoppien korjaamiseen tarkoitettu rahoitus on noussut tänä vuonna 2 miljoonalla punnalla. Sijoittaa enemmän rahaa Ashton sanoi: Ashton sanoi: "Meillä on ollut kaksi äärimmäistä talvea, jolloin lämpötilat ovat olleet hyvin alhaiset, ja se tarkoittaa, että meidän on täytynyt investoida enemmän rahaa kuoppien korjaamiseen." Hän sanoi: "Meillä on ollut kaksi äärimmäistä talvea, jolloin lämpötilat ovat olleet hyvin alhaiset." Hän sanoi, että teiden korjaaminen on tärkeää Lancashiren asukkaille. "Olemme tehneet tutkimuksia asukkaidemme kanssa, ja teiden korjaaminen on tärkeysjärjestyksessä neljänneksi tärkeintä", hän sanoi. Neuvosto oli viime vuonna mukana kansallisessa hankkeessa, jossa tutkittiin kuoppia, ja Ashton sanoi, että uusien tekniikoiden avulla kuoppien pitäisi kadota. "Meidän on varmistettava, että ihmiset pääsevät töihin, kouluihin ja korkeakouluihin ja että maantiet ovat hyvässä kunnossa", hän lisäsi.</w:t>
      </w:r>
    </w:p>
    <w:p>
      <w:r>
        <w:rPr>
          <w:b/>
        </w:rPr>
        <w:t xml:space="preserve">Yhteenveto</w:t>
      </w:r>
    </w:p>
    <w:p>
      <w:r>
        <w:t xml:space="preserve">Lancashiren kreivikunnanvaltuusto on ilmoittanut, että viimeaikaisen kylmyyden aiheuttamien kuoppien korjaaminen on ensisijaisen tärkeää.</w:t>
      </w:r>
    </w:p>
    <w:p>
      <w:r>
        <w:rPr>
          <w:b/>
          <w:u w:val="single"/>
        </w:rPr>
        <w:t xml:space="preserve">Asiakirjan numero 33668</w:t>
      </w:r>
    </w:p>
    <w:p>
      <w:r>
        <w:t xml:space="preserve">Exeterin museo avataan uudelleen 24 miljoonan punnan kunnostuksen jälkeen.</w:t>
      </w:r>
    </w:p>
    <w:p>
      <w:r>
        <w:t xml:space="preserve">24 miljoonan punnan suuruisen uudistuksen toteuttamisessa on ollut ongelmia, jotka ovat johtaneet viivästyksiin ja alkuperäisen budjetin 60 prosentin korotukseen. Exeterin kaupunginvaltuusto totesi, että museon uudistamiseen liittyvä työ ja kustannukset olivat "täysin sen arvoisia". Se lisäsi kuitenkin, että se hakee oikeudellista neuvontaa saadakseen takaisin osan ylikustannusten vuoksi menetetyistä rahoista. Hankkeen takana olevat tahot sanoivat, että kunnostuksen syynä oli se, että museon arkistokokoelmia voitaisiin esitellä samanaikaisesti enemmän. Valtuutettu Pete Edwards sanoi, että ihmiset olisivat "täysin yllättyneitä", kun he vierailisivat museossa. Hän lisäsi: "Monia näyttelyitä ei ole koskaan ennen nähty, koska niitä ei voitu näyttää vanhassa museossa." "Maailmanluokan kokoelmat" Museon johtaja Camilla Hampshire sanoi: "Olemme aina sanoneet, että kyse ei ole museon keksimisestä uudelleen, sillä monet ihmiset rakastivat museota sellaisena kuin se oli. "Suurin osa esineistä on edelleen täällä, mutta museossa on myös paljon uusia esineitä." Hän sanoi, että työ on tuonut esiin museon historiallisen luonteen ja tuonut esiin fantastiset maailmanluokan kokoelmamme. Yksi erityinen näyttely sisältää varhaisia valokuvia kuninkaallisista kokoelmista, jotka Victoria ja Albert aloittivat. Hampshire sanoi: "Olemme kaikki aivan innoissamme". "Tästä on kyse, kun yleisö pääsee vihdoin sisään ja näkee kaikki näyttelyt." "Tämä on sitä, mistä on kyse, kun yleisö pääsee vihdoin sisään ja näkee kaikki näyttelyt."</w:t>
      </w:r>
    </w:p>
    <w:p>
      <w:r>
        <w:rPr>
          <w:b/>
        </w:rPr>
        <w:t xml:space="preserve">Yhteenveto</w:t>
      </w:r>
    </w:p>
    <w:p>
      <w:r>
        <w:t xml:space="preserve">Exeterin Royal Albert Memorial -museo on avannut ovensa uudelleen yleisölle oltuaan suljettuna neljä vuotta merkittävän remontin vuoksi.</w:t>
      </w:r>
    </w:p>
    <w:p>
      <w:r>
        <w:rPr>
          <w:b/>
          <w:u w:val="single"/>
        </w:rPr>
        <w:t xml:space="preserve">Asiakirjan numero 33669</w:t>
      </w:r>
    </w:p>
    <w:p>
      <w:r>
        <w:t xml:space="preserve">Cumbria Fire Service hakee uudelleen säilytettyjä palomiehiä varten</w:t>
      </w:r>
    </w:p>
    <w:p>
      <w:r>
        <w:t xml:space="preserve">Palokunnan on rekrytoitava 30 päivystysvapaaehtoista työskentelemään 38-asemilla Bootlesta Penrithiin, ja se on kamppaillut täyttämään avoimia paikkoja. Palopäällikkö Jim Onions sanoi, että vapaaehtoisten on asuttava viiden minuutin sisällä paloasemalta, jotta he voivat ilmoittautua hyvin nopeasti. Hänen mukaansa juuri tällaiset vaatimukset vähentävät käytettävissä olevien henkilöiden määrää. Onions sanoi: Onions sanoi: "Tämä on monivuotinen ongelma, ei varmasti vain Cumbriassa vaan koko maassa. "Säilytetty palokunta on hyvin pitkälti Britannian palokunnan selkäranka, joten me kaikki kamppailemme tämän ongelman kanssa, miten rekrytoimme nämä palomiehet paloasemillemme". Hän sanoi, että tehtävässä on kyse "yhteisöpalvelusta". "Päivystävät palomiehet ovat hyvin arvostettuja paikallisyhteisöissään, ja heidät tunnustetaan melkeinpä yhteisöjensä sankareiksi", hän lisäsi.</w:t>
      </w:r>
    </w:p>
    <w:p>
      <w:r>
        <w:rPr>
          <w:b/>
        </w:rPr>
        <w:t xml:space="preserve">Yhteenveto</w:t>
      </w:r>
    </w:p>
    <w:p>
      <w:r>
        <w:t xml:space="preserve">Cumbria Fire and Rescue Service hakee uudelleen ihmisiä ympäri maakuntaa työskentelemään palomiehinä.</w:t>
      </w:r>
    </w:p>
    <w:p>
      <w:r>
        <w:rPr>
          <w:b/>
          <w:u w:val="single"/>
        </w:rPr>
        <w:t xml:space="preserve">Asiakirjan numero 33670</w:t>
      </w:r>
    </w:p>
    <w:p>
      <w:r>
        <w:t xml:space="preserve">Renault-Nissan rakentaa sähköautoja Kiinassa</w:t>
      </w:r>
    </w:p>
    <w:p>
      <w:r>
        <w:t xml:space="preserve">Autot valmistetaan yhdessä paikallisen Dongfeng Motor -yhtiön kanssa perustettavan uuden yrityksen kautta. Maailmanlaajuiset autonvalmistajat, kuten Ford ja General Motors, pyrkivät kehittämään sähköautoja Kiinassa. Kiina on sähköautojen suurin markkina-alue, ja uusien saasteiden vähentämiseen tähtäävien sääntöjen odotetaan lisäävän myyntiä. Yritys, eGT New Energy Automotive Co, kehittää sähkökäyttöisen mini-SUV:n, jonka tuotanto alkaa vuonna 2019. Ajoneuvoja myydään kumppanien omilla tuotemerkeillä. Uusien ajoneuvojen hintatietoja ei annettu. Renault-Nissan ja Dongfeng tekevät jo nyt yhteistyötä polttomoottoriautojen valmistuksessa. Autonvalmistajat pyrkivät saamaan siivun Kiinan kasvavista markkinoista ennen kuin uudet saasteiden torjuntaan tarkoitetut säännöt otetaan käyttöön. Kiina haluaa, että akkusähköautojen ja pistokehybridien osuus ajoneuvojen myynnistä on vähintään viidennes vuoteen 2025 mennessä. Jo ensi vuonna voimaan tulevissa ehdotuksissa edellytetään, että 8 prosenttia autonvalmistajien myynnistä on oltava akkusähköautoja tai pistokehybridejä, ja että osuus nousee 12 prosenttiin vuonna 2020. Aiemmin tässä kuussa Ford kertoi tutkivansa yhteisyritystä autonvalmistaja Anhui Zotye Automobile Co:n kanssa sähköajoneuvojen valmistamiseksi uudella tuotemerkillä, mikä kilpailee Teslan, Volkswagenin ja General Motorsin aiemmin ilmoittamien Kiinan valmistussuunnitelmien kanssa. Renault-Nissanin hallituksen puheenjohtaja Carlos Ghosn sanoi, että siirto "vahvistaa yhteisen sitoumuksemme kehittää kilpailukykyisiä sähköajoneuvoja Kiinan markkinoille". Ghosn on aiemmin keskustellut suunnitelmista "muuttaa peliä" edullisella sähköautolla, jonka hinta on alle 8 000 dollaria kiinalaisten kannustimien jälkeen ja lopulta ilman niitä.</w:t>
      </w:r>
    </w:p>
    <w:p>
      <w:r>
        <w:rPr>
          <w:b/>
        </w:rPr>
        <w:t xml:space="preserve">Yhteenveto</w:t>
      </w:r>
    </w:p>
    <w:p>
      <w:r>
        <w:t xml:space="preserve">Renault-Nissan aikoo rakentaa sähköautoja Kiinassa ja liittyy näin autonvalmistajien kasvavaan pyrkimykseen valmistaa ympäristöystävällisempiä ajoneuvoja maailman suurimmille automarkkinoille.</w:t>
      </w:r>
    </w:p>
    <w:p>
      <w:r>
        <w:rPr>
          <w:b/>
          <w:u w:val="single"/>
        </w:rPr>
        <w:t xml:space="preserve">Asiakirjan numero 33671</w:t>
      </w:r>
    </w:p>
    <w:p>
      <w:r>
        <w:t xml:space="preserve">Pakolliset kypärät lapsipyöräilijöille</w:t>
      </w:r>
    </w:p>
    <w:p>
      <w:r>
        <w:t xml:space="preserve">Ympäristöasioiden tarkastelupaneeli on tutkinut liikenneministerin ehdottamia sääntöjä, jotka koskivat alun perin alle 14-vuotiaita lapsia. Sen puheenjohtaja, varapuheenjohtaja John Young sanoi, että vaikka lainsäädännön täytäntöönpano olisi vaikeaa, se voisi pelastaa ihmishenkiä ja auttaa vähentämään loukkaantumisia. Valtioiden jäsenten on määrä keskustella ehdotuksesta tällä viikolla. Aiemmat yritykset tehdä kypärä pakolliseksi kaikille pyöräilijöille on hylätty. "Konsulttimme eivät löytäneet mitään todisteita siitä, että kypärän käyttöönotto lapsille vähentäisi pyöräilyä", sanoi varapuheenjohtaja Young. "Pyöräilykypärät vähentävät loukkaantumisia erityisesti lapsilla. "16-vuotiaana elämässä on jo paljon asioita, jotka otetaan vastaan, ja lakisääteinen vastuu, joten on selvää, että tuon ikärajan käyttöönotto on perusteltua", hän lisäsi.</w:t>
      </w:r>
    </w:p>
    <w:p>
      <w:r>
        <w:rPr>
          <w:b/>
        </w:rPr>
        <w:t xml:space="preserve">Yhteenveto</w:t>
      </w:r>
    </w:p>
    <w:p>
      <w:r>
        <w:t xml:space="preserve">Jerseyn alle 16-vuotiaiden pyöräilijöiden olisi pakko käyttää kypärää, sanoo ryhmä poliitikkoja.</w:t>
      </w:r>
    </w:p>
    <w:p>
      <w:r>
        <w:rPr>
          <w:b/>
          <w:u w:val="single"/>
        </w:rPr>
        <w:t xml:space="preserve">Asiakirjan numero 33672</w:t>
      </w:r>
    </w:p>
    <w:p>
      <w:r>
        <w:t xml:space="preserve">Työt alkavat £ 9.2m Oxford uima-allas monimutkainen</w:t>
      </w:r>
    </w:p>
    <w:p>
      <w:r>
        <w:t xml:space="preserve">Asukkaat olivat haastaneet Oxfordshiren kreivikunnanvaltuuston korkeimpaan oikeuteen, koska se oli kieltäytynyt myöntämästä Blackbird Leys Leisure Centren viereiselle maalle kaupungin viheraluestatusta. Haasteesta kuitenkin luovuttiin aiemmin tänä vuonna. Keskuksen, johon kuuluu 25-metrinen pääallas ja opetusallas, on määrä valmistua joulukuuhun 2014 mennessä. Temple Cowleyn ja Blackbird Leysin nykyiset uima-altaat suljetaan, kun uusi keskus valmistuu. Kaupunginvaltuutettu Mike Rowley sanoi, että uusi keskus olisi "suuri voimavara" Oxfordille. Hän lisäsi: "Tätä on odotettu kauan, ja olemme joutuneet käsittelemään useita oikeudellisia haasteita päästäkseen tähän vaiheeseen". "Kaupunginvaltuusto aikoo käyttää Temple Cowleyn ja Blackbird Leysin nykyisiä uima-altaita, kunnes uusi uima-allas valmistuu. "Ajan kuluessa vakavien laitevikojen riski kasvaa, mutta teemme kovasti töitä pitääkseen nykyiset tilat menestyksekkäästi toiminnassa, kunnes uusi allas on valmis." Kaupunginhallitus esitti suunnitelmat Temple Cowleyn ja Blackbird Leysin altaiden korvaamiseksi vuonna 2011.</w:t>
      </w:r>
    </w:p>
    <w:p>
      <w:r>
        <w:rPr>
          <w:b/>
        </w:rPr>
        <w:t xml:space="preserve">Yhteenveto</w:t>
      </w:r>
    </w:p>
    <w:p>
      <w:r>
        <w:t xml:space="preserve">Oxfordiin rakennettavan 9,2 miljoonan punnan uima-allaskompleksin työt on aloitettu sen jälkeen, kun oikeudellinen kanne sen maan suojelemiseksi, jolle uima-allasta rakennetaan, peruttiin.</w:t>
      </w:r>
    </w:p>
    <w:p>
      <w:r>
        <w:rPr>
          <w:b/>
          <w:u w:val="single"/>
        </w:rPr>
        <w:t xml:space="preserve">Asiakirjan numero 33673</w:t>
      </w:r>
    </w:p>
    <w:p>
      <w:r>
        <w:t xml:space="preserve">Numero 10 kissa Larry saa kiinni kolme hiirtä</w:t>
      </w:r>
    </w:p>
    <w:p>
      <w:r>
        <w:t xml:space="preserve">Nelivuotias tabby värvättiin helmikuussa sen jälkeen, kun Downing Streetillä oli havaittu rotta. Radio 2:n Steve Wrightille puhuessaan David Cameron sanoi, että se on "hyvä hiirimies" ja että se "voi hyvin". Hän sanoi, että Larry ei ollut "kovin innostunut miehistä", mutta näytti tyytyväiseltä, kun Yhdysvaltain presidentti Barack Obama silitti häntä, kun hän vieraili Lontoossa toukokuussa. Lontoon Battersea Dogs and Cats Home -eläinkodista tullut Larry on ensimmäinen pääministerin kissa yli 10 vuoteen. Hänen edeltäjänsä Humphrey lähti Downing Streetiltä kuuden kuukauden kuluessa Tony Blairin tulosta vuonna 1997. Cameron sanoi: Cameron sanoi: "Se on hyvä hiirimies. Luulen, että hänellä on kolme hiirtä - todennettavissa." Pääministeri kertoi ottaneensa kännykällään kuvan hiirestä keittiössään, mutta Larryn oli vielä laitettava kyseiseen huoneeseen. Hän sanoi, että vaikka eläin oli "hieman hermostunut" useimpien miesten seurassa, Yhdysvaltain presidentti näytti olevan poikkeus. "Hassua kyllä, se piti Obamasta", hän sanoi. "Obama silitteli sitä, ja se viihtyi hyvin Obaman kanssa."</w:t>
      </w:r>
    </w:p>
    <w:p>
      <w:r>
        <w:rPr>
          <w:b/>
        </w:rPr>
        <w:t xml:space="preserve">Yhteenveto</w:t>
      </w:r>
    </w:p>
    <w:p>
      <w:r>
        <w:t xml:space="preserve">Pääministeri on kertonut BBC:lle, että Larry-kissa on saanut kiinni kolme hiirtä sen jälkeen, kun hän muutti numero 10:een.</w:t>
      </w:r>
    </w:p>
    <w:p>
      <w:r>
        <w:rPr>
          <w:b/>
          <w:u w:val="single"/>
        </w:rPr>
        <w:t xml:space="preserve">Asiakirjan numero 33674</w:t>
      </w:r>
    </w:p>
    <w:p>
      <w:r>
        <w:t xml:space="preserve">Southsean raiskaus: Neljä pidätystä sen jälkeen, kun naisen kimppuun käytiin kujalla</w:t>
      </w:r>
    </w:p>
    <w:p>
      <w:r>
        <w:t xml:space="preserve">19-vuotiaan uhrin kimppuun hyökättiin Clarendon Roadin varrella Southseassa, Portsmouthissa, lauantaina noin kello 22.00 BST. Kolme 20-, 25- ja 37-vuotiasta miestä, jotka pidätettiin epäiltynä raiskauksesta, on vapautettu ilman syytteitä, mutta heitä tutkitaan edelleen. Neljäs, 31-vuotias mies, joka myös pidätettiin raiskauksesta epäiltynä, on edelleen pidätettynä, kertoi Hampshire Constabulary. Poliisi lisäsi, että nainen ei tuntenut hyökkääjäänsä ja että hän saa parhaillaan asiantuntijatukea.</w:t>
      </w:r>
    </w:p>
    <w:p>
      <w:r>
        <w:rPr>
          <w:b/>
        </w:rPr>
        <w:t xml:space="preserve">Yhteenveto</w:t>
      </w:r>
    </w:p>
    <w:p>
      <w:r>
        <w:t xml:space="preserve">Neljä miestä on pidätetty sen jälkeen, kun nainen raiskattiin kujalla.</w:t>
      </w:r>
    </w:p>
    <w:p>
      <w:r>
        <w:rPr>
          <w:b/>
          <w:u w:val="single"/>
        </w:rPr>
        <w:t xml:space="preserve">Asiakirjan numero 33675</w:t>
      </w:r>
    </w:p>
    <w:p>
      <w:r>
        <w:t xml:space="preserve">Justin Bieber ja Selena Gomez ryntäävät häihin LA:ssa</w:t>
      </w:r>
    </w:p>
    <w:p>
      <w:r>
        <w:t xml:space="preserve">Kanadalaisen laulajan kerrotaan olleen tyttöystävänsä Selena Gomezin kanssa kävelyllä Malibun rannalla lauantai-iltana, kun he astuivat Rob ja Jeanine McCoolin vastaanotolle. Häihin tunkeuduttuaan hän twiittasi: "HÄÄHÄIDEN RYSÄYTTÄJÄT viime yönä! hahaha. liian hauska. hullu tarina.". Vastanaineet ottivat myös kuvan teinitähden kanssa. Sittemmin nettiin on ilmestynyt video, jossa Justin Bieber onnittelee morsiusparia. Siinä 17-vuotiaan kuullaan sanovan: "Mitä kuuluu, kaikki? Me juuri kolaroimme. Emme oikeastaan tienneet, mitä oli tekeillä. "Kuulimme juhlista, joten päätimme tulla paikalle". Juhlitaan siis." Taustalta kuuluu useiden vieraiden huutavan toistuvasti: "Voi luoja, se on Justin Bieber".</w:t>
      </w:r>
    </w:p>
    <w:p>
      <w:r>
        <w:rPr>
          <w:b/>
        </w:rPr>
        <w:t xml:space="preserve">Yhteenveto</w:t>
      </w:r>
    </w:p>
    <w:p>
      <w:r>
        <w:t xml:space="preserve">Justin Bieber on rynnäköinyt häihin Kaliforniassa kuultuaan kuulemma yhden hänen kappaleistaan soitettavan.</w:t>
      </w:r>
    </w:p>
    <w:p>
      <w:r>
        <w:rPr>
          <w:b/>
          <w:u w:val="single"/>
        </w:rPr>
        <w:t xml:space="preserve">Asiakirjan numero 33676</w:t>
      </w:r>
    </w:p>
    <w:p>
      <w:r>
        <w:t xml:space="preserve">Neljä syytteeseen Englannin kanaalin ylittävistä kokaiinitakavarikoista</w:t>
      </w:r>
    </w:p>
    <w:p>
      <w:r>
        <w:t xml:space="preserve">Sisäministeriön mukaan poliisit löysivät sunnuntaina Calais'sta saapuneesta kuorma-autosta 96 kiloa huumausainetta, jonka mahdollinen katuarvo on noin 4,3 miljoonaa puntaa. Myöhemmin virkamiehet pysäyttivät Ranskasta saapuneen linja-auton ja takavarikoivat 240 kiloa kokaiinia, jonka mahdollinen katukauppa-arvo oli noin 11 miljoonaa puntaa, tiedottaja sanoi. Neljän miehen on määrä esiintyä Canterbury Crown Courtissa ensi kuussa. Bosnian kansalaisia Miodrag Ivankovicia, 44, ja Mile Pajicia, 45, joilla molemmilla ei ole vakituista asuinpaikkaa Yhdistyneessä kuningaskunnassa, syytetään A-luokan huumausaineen maahantuonnin yrityksestä ensimmäisen takavarikon jälkeen. Mark Tucker, 53, Longshaw Streetiltä, Blackburnista, Lancashiresta, ja Christopher Bullows, 50, Lord Streetiltä, St Helensistä, saivat myös syytteen A-luokan huumausaineen maahantuonnin yrityksestä toisen takavarikon yhteydessä.</w:t>
      </w:r>
    </w:p>
    <w:p>
      <w:r>
        <w:rPr>
          <w:b/>
        </w:rPr>
        <w:t xml:space="preserve">Yhteenveto</w:t>
      </w:r>
    </w:p>
    <w:p>
      <w:r>
        <w:t xml:space="preserve">Neljää miestä syytetään huumeiden salakuljetuksesta sen jälkeen, kun rajavartijat takavarikoivat kaksi kokaiinilastia Doverissa samana päivänä.</w:t>
      </w:r>
    </w:p>
    <w:p>
      <w:r>
        <w:rPr>
          <w:b/>
          <w:u w:val="single"/>
        </w:rPr>
        <w:t xml:space="preserve">Asiakirjan numero 33677</w:t>
      </w:r>
    </w:p>
    <w:p>
      <w:r>
        <w:t xml:space="preserve">Miehen jalka murtui Chippenhamin vammaisviharikoksessa</w:t>
      </w:r>
    </w:p>
    <w:p>
      <w:r>
        <w:t xml:space="preserve">Viisikymppinen uhri oli Hungerdown Lanella Chippenhamissa Wiltshiren osavaltiossa noin kello 22.00 GMT maanantaina, kun mies hyökkäsi hänen kimppuunsa. Häntä potkaistiin ja lyötiin maahan, ja hänen jalkansa ja nilkkansa murtuivat, ja hän tarvitsee metallitappeja. Poliisi uskoo, että hänen saamansa verbaalisen väkivallan vuoksi hänen kohteekseen joutui hänen oppimis- ja liikuntavammansa vuoksi. PCSO Val Wagstaff sanoi: "Hän pyysi apua": "Tämä oli kauhea pahoinpitely, jonka seurauksena uhrilla on vakavia vammoja. "Hän oli vain kävelemässä kotiin ystävänsä luota, kun hänen kimppuunsa kävi täysin tuntematon henkilö, joka halusi satuttaa ja nöyryyttää häntä, koska hän oli vammainen. "Tiedämme, että pahoinpitelyn tapahtuessa ohi käveli pariskunta, ja uhri huusi heitä apuun, mutta häntä ei huomattu." Poliisin mukaan epäiltyä kuvataan valkoihoiseksi, hänen uskotaan olevan alle 180-senttinen, ja hänellä on rähjäiset, kauluksen pituiset harmaat hiukset. Hänellä oli yllään vaaleansininen takki, farkut, erottuva vyö ja rähjäiset mustat kengät ilman nauhoja, ja hänellä oli mukanaan polkupyörä. Kaikkia tapauksen mahdollisesti nähneitä pyydetään ottamaan yhteyttä poliisiin.</w:t>
      </w:r>
    </w:p>
    <w:p>
      <w:r>
        <w:rPr>
          <w:b/>
        </w:rPr>
        <w:t xml:space="preserve">Yhteenveto</w:t>
      </w:r>
    </w:p>
    <w:p>
      <w:r>
        <w:t xml:space="preserve">Miehen jalka ja nilkka murtuivat "hirvittävässä" pahoinpitelyssä, jota poliisi kuvasi "vammaisviharikokseksi".</w:t>
      </w:r>
    </w:p>
    <w:p>
      <w:r>
        <w:rPr>
          <w:b/>
          <w:u w:val="single"/>
        </w:rPr>
        <w:t xml:space="preserve">Asiakirjan numero 33678</w:t>
      </w:r>
    </w:p>
    <w:p>
      <w:r>
        <w:t xml:space="preserve">Pontypriddin YMCA:n 6 miljoonan punnan kunnostussuunnitelma muuttaa Pontypriddin YMCA:n taidekeskukseksi.</w:t>
      </w:r>
    </w:p>
    <w:p>
      <w:r>
        <w:t xml:space="preserve">Walesin Millennium Centren suunnitellut Jonathan Adams on suunnitellut uudelleen YMCA:n, jossa ovat esiintyneet Sir Tom Jones ja Sir Geraint Evans. Walesin taideneuvosto on luvannut 2,25 miljoonaa puntaa ja Walesin hallitus vielä 2 miljoonaa puntaa kunnostukseen. Jäljellä olevan 1,75 miljoonan punnan keräämiseksi on käynnistetty vetoomus. Artis Communityn ja Pontypridd YMCA:n johtama projektiryhmä yrittää hankkia rahat hakemusten avulla säätiöiltä ja rahastoilta. Rhondda Cynon Tafin kaupunginvaltuutettu Robert Bevan sanoi: "Neuvosto odottaa nyt innolla yhteistyötä kumppaneiden kanssa tässä hankkeessa, jotta taide- ja kulttuuritoiminnan tarjontaa voidaan kehittää alueella." Syyskuussa 1910 avatun rakennuksen uuden kehityksen toivotaan tarjoavan taide-, virkistys-, oppimis- ja yhteisötiloja. Arkkitehti Adams sanoi: "Vanhempani ovat molemmat kotoisin laaksoista, ja suurin osa perheestämme on täällä. "Tämän kaltaisilla hankkeilla on mahdollisuus antaa todellinen lausunto siitä, millaista tulevaisuutta haluamme laaksoille." Paikalliset asukkaat on kutsuttu tutustumaan rakennukseen 4. kesäkuuta, jolloin he voivat tutustua tarkemmin rakennuksen suunnitelmiin ja muotoiluihin.</w:t>
      </w:r>
    </w:p>
    <w:p>
      <w:r>
        <w:rPr>
          <w:b/>
        </w:rPr>
        <w:t xml:space="preserve">Yhteenveto</w:t>
      </w:r>
    </w:p>
    <w:p>
      <w:r>
        <w:t xml:space="preserve">Pontypriddissä sijaitsevan YMCA:n rakennuksen on tarkoitus muuttua 6 miljoonan punnan hankkeessa huippuluokan yhteisölliseksi keskukseksi ja taidekeskukseksi.</w:t>
      </w:r>
    </w:p>
    <w:p>
      <w:r>
        <w:rPr>
          <w:b/>
          <w:u w:val="single"/>
        </w:rPr>
        <w:t xml:space="preserve">Asiakirjan numero 33679</w:t>
      </w:r>
    </w:p>
    <w:p>
      <w:r>
        <w:t xml:space="preserve">Swansean hyökkäys: Kaksi pidätetty teini-ikäisen loukkaannuttua vakavasti</w:t>
      </w:r>
    </w:p>
    <w:p>
      <w:r>
        <w:t xml:space="preserve">Etelä-Walesin poliisin mukaan poliisit kutsuttiin sunnuntaina noin kello 00.30 GMT Swansean Cromwell Streetillä sijaitsevaan osoitteeseen, jossa he löysivät veitsen. Mies on sairaalassa vakaassa tilassa vakavien mutta ei hengenvaarallisten vammojen vuoksi, poliisi kertoi. 27- ja 45-vuotiaat miehet pidätettiin tapauksen yhteydessä, ja he ovat tällä hetkellä poliisin huostassa. Poliisin mukaan kaikki osapuolet tunnettiin toisistaan. Se sanoi, että osoitteessa oli tapahtumahetkellä useita ihmisiä, ja pyysi kaikkia paikalla olleita, jotka eivät ole vielä puhuneet poliiseille, ottamaan yhteyttä.</w:t>
      </w:r>
    </w:p>
    <w:p>
      <w:r>
        <w:rPr>
          <w:b/>
        </w:rPr>
        <w:t xml:space="preserve">Yhteenveto</w:t>
      </w:r>
    </w:p>
    <w:p>
      <w:r>
        <w:t xml:space="preserve">Kaksi miestä on pidätetty sen jälkeen, kun 19-vuotias mies sai vakavan pistovamman.</w:t>
      </w:r>
    </w:p>
    <w:p>
      <w:r>
        <w:rPr>
          <w:b/>
          <w:u w:val="single"/>
        </w:rPr>
        <w:t xml:space="preserve">Asiakirjan numero 33680</w:t>
      </w:r>
    </w:p>
    <w:p>
      <w:r>
        <w:t xml:space="preserve">Moultonin kumiarkisto avattiin ensimmäistä kertaa yleisölle</w:t>
      </w:r>
    </w:p>
    <w:p>
      <w:r>
        <w:t xml:space="preserve">Moultonin arkisto kattaa Stephen Moultonin ja hänen lapsenlapsenlapsensa tohtori Alex Moultonin liikearkistot. Stephenin työ johti kumiteollisuuden kasvuun Yhdistyneessä kuningaskunnassa, ja tohtori Alex Moulton keksi pienipyöräisen Moulton-polkupyörän. 39 000 punnan apuraha antaa arkistonhoitajille mahdollisuuden luetteloida heidän omaisuutensa Wiltshiren ja Swindonin historiakeskuksessa. Charles Goodyearin agentti Stephen Moulton perusti kumiteollisuuden vuonna 1848, kun hän rakensi tehtaan Wiltshiren Bradford-on-Avonin kaupunkiin. Vuonna 1891 Moultonin yritys fuusioitui lontoolaisen George Spencerin yrityksen kanssa, ja siitä tuli George Spencer Moulton Rubber Company. Tohtori Alex Moulton keksi ensimmäisten Mini-autojen jousitusjärjestelmät, ja British Leyland mukautti hänen työnsä useisiin malleihin.</w:t>
      </w:r>
    </w:p>
    <w:p>
      <w:r>
        <w:rPr>
          <w:b/>
        </w:rPr>
        <w:t xml:space="preserve">Yhteenveto</w:t>
      </w:r>
    </w:p>
    <w:p>
      <w:r>
        <w:t xml:space="preserve">Kumiteollisuuden uraauurtavan valmistajan ja keksijän arkistot julkistetaan ensimmäistä kertaa.</w:t>
      </w:r>
    </w:p>
    <w:p>
      <w:r>
        <w:rPr>
          <w:b/>
          <w:u w:val="single"/>
        </w:rPr>
        <w:t xml:space="preserve">Asiakirjan numero 33681</w:t>
      </w:r>
    </w:p>
    <w:p>
      <w:r>
        <w:t xml:space="preserve">Cotswoldin piirineuvoston yhdistymisehdotus on "kielteinen" terveydenhuollon kannalta.</w:t>
      </w:r>
    </w:p>
    <w:p>
      <w:r>
        <w:t xml:space="preserve">Terveyden ja hoidon valvontavaliokunnan mukaan suunnitelmalla olisi "haitallinen vaikutus" muun muassa sairaalahoitoon ottamiseen. Kokouksen jälkeen he ovat sopineet virallisesti rekisteröivänsä huolensa. Ehdotus on tullut Oxfordshiresta, jossa harkitaan neljän yhtenäisen neuvoston perustamista. Cotswoldin piirineuvoston terveys-, ympäristö- ja yhteisöasioista vastaava kabinettijäsen Sue Coakley sanoi, että piirineuvoston HOSC:n kanta oli "spekulatiivinen", "pelotteleva" ja "perustui rajallisiin tietoihin". Sen sijaan hän ehdotti, että HOSC "käyttää enemmän voimavarojaan nykyisten palvelujen, kuten ambulanssin vasteaikojen, riittämättömyyden korjaamiseen".</w:t>
      </w:r>
    </w:p>
    <w:p>
      <w:r>
        <w:rPr>
          <w:b/>
        </w:rPr>
        <w:t xml:space="preserve">Yhteenveto</w:t>
      </w:r>
    </w:p>
    <w:p>
      <w:r>
        <w:t xml:space="preserve">Cotswoldin ja West Oxfordshiren piirineuvostojen yhdistäminen vaikuttaisi joidenkin valtuutettujen mukaan kielteisesti terveydenhuoltoon.</w:t>
      </w:r>
    </w:p>
    <w:p>
      <w:r>
        <w:rPr>
          <w:b/>
          <w:u w:val="single"/>
        </w:rPr>
        <w:t xml:space="preserve">Asiakirjan numero 33682</w:t>
      </w:r>
    </w:p>
    <w:p>
      <w:r>
        <w:t xml:space="preserve">Nikoloz Basilashvili: Basilasil Basilasil Basilizili: Georgialainen tennistähti syytettynä ex-vaimon pahoinpitelystä.</w:t>
      </w:r>
    </w:p>
    <w:p>
      <w:r>
        <w:t xml:space="preserve">Neka Dorokashvili, 28, syyttää Basilashvilia siitä, että hän hyökkäsi hänen kimppuunsa viisivuotiaan poikansa nähden. Basilashvili, joka on maailmanlistalla sijalla 27, kiistää kaikki syytökset ja sanoo, että totuus todistetaan oikeudessa. Sunnuntaina pääkaupungin Tbilisin tuomioistuin vapautti hänet 100 000 georgialaisen larin (31 300 dollaria, 25 700 puntaa) takuita vastaan. Jos hän on syyllinen, häntä odottaa kolmen vuoden vankeusrangaistus. Alustava oikeuskäsittely on määrä järjestää 16. heinäkuuta. "Tunnen tukenne ja rakkautenne", tennispelaaja kertoi seuraajilleen Facebookissa ja lisäsi, ettei hän halua kommentoida asiaa enempää. Basilashvili voitti uransa aikana kolme ATP-titteliä, mutta ei ole vielä päässyt neljättä kierrosta pidemmälle missään neljästä major-turnauksesta. Hänen korkein sijoituksensa kaksinpelissä oli maailman 16. sija toukokuussa 2019.</w:t>
      </w:r>
    </w:p>
    <w:p>
      <w:r>
        <w:rPr>
          <w:b/>
        </w:rPr>
        <w:t xml:space="preserve">Yhteenveto</w:t>
      </w:r>
    </w:p>
    <w:p>
      <w:r>
        <w:t xml:space="preserve">Georgialainen tennispelaaja Nikoloz Basilashvili on saanut syytteen entisen vaimonsa pahoinpitelystä.</w:t>
      </w:r>
    </w:p>
    <w:p>
      <w:r>
        <w:rPr>
          <w:b/>
          <w:u w:val="single"/>
        </w:rPr>
        <w:t xml:space="preserve">Asiakirjan numero 33683</w:t>
      </w:r>
    </w:p>
    <w:p>
      <w:r>
        <w:t xml:space="preserve">Diana Vickers kirjoittaa kappaleen Jennifer Lopezille</w:t>
      </w:r>
    </w:p>
    <w:p>
      <w:r>
        <w:t xml:space="preserve">Chi Chi IzunduNewsbeatin viihdetoimittaja Laulaja sanoi Twitterissä antamansa ilmoituksen jälkeen, että hän "juhlii koko päivän". Single on nimeltään Mouth2Mouth ja sen on tuottanut Justin Franks (alias DJ Frank E). Se ilmestyy 14. marraskuuta ilmestyvän Enriquen Euphoria-albumin uudelleen paketoidulla painoksella. 20-vuotias työskentelee parhaillaan toisen albuminsa parissa. Diana julkaisi ilmoituksen äänilinkin kautta Twitter-tilillään: "Hyvää perjantaita kaverit, se olen minä Diana. Halusin vain sanoa hei, ja olette ehkä nähneet Twitterissä, että minulla on erittäin jännittäviä uutisia tänään. "Olen kirjoittanut yhdessä Enrique Iglesiasin uuden singlen, jossa on mukana J-Lo, eli Jennifer Lopez. Olen todella innoissani siitä. "Olin itse asiassa LA:ssa ja kirjoitin sen yhdessä ihanan Gillian Benetan kanssa, ja meillä oli todella hauskaa. Tunnen itseni onnelliseksi tänään, kun tiedän, että kaikki kuulevat sen. Toivottavasti te kaikki pidätte siitä, ja woo hoo, aion juhlia koko päivän." Mouth2Mouth-singlelle ei ole vielä julkaisupäivää.</w:t>
      </w:r>
    </w:p>
    <w:p>
      <w:r>
        <w:rPr>
          <w:b/>
        </w:rPr>
        <w:t xml:space="preserve">Yhteenveto</w:t>
      </w:r>
    </w:p>
    <w:p>
      <w:r>
        <w:t xml:space="preserve">Diana Vickers on ilmoittanut kirjoittaneensa Enrique Iglesiasille uuden singlen, jossa on mukana Jennifer Lopez.</w:t>
      </w:r>
    </w:p>
    <w:p>
      <w:r>
        <w:rPr>
          <w:b/>
          <w:u w:val="single"/>
        </w:rPr>
        <w:t xml:space="preserve">Asiakirjan numero 33684</w:t>
      </w:r>
    </w:p>
    <w:p>
      <w:r>
        <w:t xml:space="preserve">Ryhmä sanoo, että Bristolin sataman kerrostalo on "liian suuri".</w:t>
      </w:r>
    </w:p>
    <w:p>
      <w:r>
        <w:t xml:space="preserve">Bristol Civic Society vastustaa uutta 177 asunnon korttelia, joka voitaisiin rakentaa Millennium Promenadelle. John Frenkle yhdistyksestä sanoi: "Kyseessä on todella suuri rakennus, ja sanomme, että se tulee valtaamaan koko alueen." Ian White Crest Nicholsonilta sanoi kuitenkin, että yritys oli jo tehnyt kompromissin rakennuksen korkeudesta. Hänen mukaansa rakennuksesta tulisi 9,5 metriä pienempi kuin alkuperäisissä suunnitelmissa. Frenkle sanoi väittävänsä kaupunginvaltuutetuille, että kortteli on edelleen liian suuri alueelle. "Tämä rakennus alkoi yhtenä rakennuksena, ja nyt se on yhdistetty yhdeksi suureksi rakennukseksi, ja olemme todella sitä mieltä, että tätä on mietittävä uudelleen ja muutettava inhimillisemmäksi." Kaupunginvaltuutetut voivat tehdä päätöksen suunnitelmasta keskiviikkona pidettävässä kokouksessa.</w:t>
      </w:r>
    </w:p>
    <w:p>
      <w:r>
        <w:rPr>
          <w:b/>
        </w:rPr>
        <w:t xml:space="preserve">Yhteenveto</w:t>
      </w:r>
    </w:p>
    <w:p>
      <w:r>
        <w:t xml:space="preserve">Bristolissa toimiva ryhmä on väittänyt, että kaupungin sataman rantaan suunniteltu uusin rakennushanke on liian suuri.</w:t>
      </w:r>
    </w:p>
    <w:p>
      <w:r>
        <w:rPr>
          <w:b/>
          <w:u w:val="single"/>
        </w:rPr>
        <w:t xml:space="preserve">Asiakirjan numero 33685</w:t>
      </w:r>
    </w:p>
    <w:p>
      <w:r>
        <w:t xml:space="preserve">Muuttohaukka pelastettiin Cambridgeshiren puiden latvassa sattuneesta traumasta.</w:t>
      </w:r>
    </w:p>
    <w:p>
      <w:r>
        <w:t xml:space="preserve">Suojeltu petolintu oli jäänyt loukkuun, kun sen nahkainen nilkkahihna oli sotkeutunut oksiin Hive Roadilla, Witchamissa, lähellä Elyä. RSPCA kutsui paikalle Cambridgeshiren palokunnan, joka käytti tikkaita saadakseen sen turvallisesti alas: "Tuolla on lintu, joka on jumissa puussa - ei kai?" Lintu palautettiin omistajalleen. RSPCA:n tiedottajan mukaan muuttohaukka vietiin aluksi hyväntekeväisyysjärjestön luontosairaalaan East Winchiin Norfolkiin arvioitavaksi, kun se löydettiin aiemmin tässä kuussa. Muuttohaukat ovat maailman nopein lintu, ja ne voivat saavuttaa jopa 200 mailin tuntinopeuden sukeltaessaan saaliin perässä. Jess on ohut nahkainen nilkkahihna, jota käytetään linnun sitomiseen ja jonka avulla haukkamestari voi pitää linnun hallinnassaan, kun se on hanskassa tai harjoittelussa. Yhdistyneessä kuningaskunnassa on vain noin 2 000 yksilöä, ja niitä suojellaan lailla.</w:t>
      </w:r>
    </w:p>
    <w:p>
      <w:r>
        <w:rPr>
          <w:b/>
        </w:rPr>
        <w:t xml:space="preserve">Yhteenveto</w:t>
      </w:r>
    </w:p>
    <w:p>
      <w:r>
        <w:t xml:space="preserve">Palokunta joutui pelastamaan muuttohaukan, joka oli jäänyt jumiin puuhun.</w:t>
      </w:r>
    </w:p>
    <w:p>
      <w:r>
        <w:rPr>
          <w:b/>
          <w:u w:val="single"/>
        </w:rPr>
        <w:t xml:space="preserve">Asiakirjan numero 33686</w:t>
      </w:r>
    </w:p>
    <w:p>
      <w:r>
        <w:t xml:space="preserve">Alderney voisi hallinnoida omaa lentoasemaa</w:t>
      </w:r>
    </w:p>
    <w:p>
      <w:r>
        <w:t xml:space="preserve">Lentoasemaa, joka tekee tällä hetkellä noin 700 000 punnan tappiot vuodessa, hallinnoi tällä hetkellä Guernsey. Siirto on yksi monista vaihtoehdoista, joista saarten hallitukset keskustelevat. Roy Burke sanoi: "Haluaisimme todella varmistaa, että Alderneyn lentoasema on elinkelpoinen [ja] että se antaa panoksensa saarelle". Burke, joka nimitettiin virkaan tammikuussa, sanoi, että lentoaseman varoja voitaisiin kääntää kahdella tavalla. Hän sanoi: "En voi tehdä sitä, mitä haluan: "Toinen keino on saada enemmän ihmisiä Alderneylle, ja se on paljon laajempi asia. "Kyse ei ole vain lentoasemasta, vaan myös matkailusta ja talouskehityksestä, ja näitä asioita viemme eteenpäin Alderney Statesin jäsenten ja myös Guernseyn kollegojemme kanssa." Guernseyn lentoaseman johtaja Colin Le Ray sanoi: "Olemme olleet huolissamme Alderneyn lentoaseman kasvavista tappioista. "Käymme vuoropuhelua Alderneyn osavaltioiden kanssa selvittääksemme, millaisia mahdollisuuksia on lisätä tuloja, jakaa kustannuksia tai jopa etsiä muita mahdollisuuksia tappioiden hillitsemiseksi."</w:t>
      </w:r>
    </w:p>
    <w:p>
      <w:r>
        <w:rPr>
          <w:b/>
        </w:rPr>
        <w:t xml:space="preserve">Yhteenveto</w:t>
      </w:r>
    </w:p>
    <w:p>
      <w:r>
        <w:t xml:space="preserve">Alderney voisi ottaa haltuunsa oman tappiollisen lentokenttänsä, on saaren pääjohtaja todennut.</w:t>
      </w:r>
    </w:p>
    <w:p>
      <w:r>
        <w:rPr>
          <w:b/>
          <w:u w:val="single"/>
        </w:rPr>
        <w:t xml:space="preserve">Asiakirjan numero 33687</w:t>
      </w:r>
    </w:p>
    <w:p>
      <w:r>
        <w:t xml:space="preserve">Konservatiivit pitivät kiinni Pohjois-Yorkshiren vaalipiiristä.</w:t>
      </w:r>
    </w:p>
    <w:p>
      <w:r>
        <w:t xml:space="preserve">Harrogatessa äänestäjät äänestivät ensimmäistä kertaa vain 40 paikasta, koska alueelta hävisi 14 piirimuutosten vuoksi 14 vaalipiiriä. Uudessa valtuustossa konservatiiveilla on 31 paikkaa, riippumattomilla kaksi ja liberaalidemokraateilla seitsemän. Cravenissa ei tapahtunut muutoksia, ja konservatiivit ovat säilyttäneet valtuuston hallinnan. Lisää uutisia Yorkshiren alueelta Konservatiivien kansanedustaja Andrew Jones väitti, että hänen piirinsä tulokset osoittavat, että hänen hallituksensa on oikealla tiellä. "Elämme todella epävakaita poliittisia aikoja", hän sanoi. "Olemme myös kahdeksan vuotta konservatiivien enemmistöhallituksessa, ja siinä vaiheessa paikallishallinnon tulokset ovat yleensä virassa olevaa hallitusta vastaan, eikä näin ole käynyt täällä."</w:t>
      </w:r>
    </w:p>
    <w:p>
      <w:r>
        <w:rPr>
          <w:b/>
        </w:rPr>
        <w:t xml:space="preserve">Yhteenveto</w:t>
      </w:r>
    </w:p>
    <w:p>
      <w:r>
        <w:t xml:space="preserve">Konservatiivit ovat pitäneet hallussaan Pohjois-Yorkshiren aluetta ja voittaneet sekä Harrogaten että Cravenin.</w:t>
      </w:r>
    </w:p>
    <w:p>
      <w:r>
        <w:rPr>
          <w:b/>
          <w:u w:val="single"/>
        </w:rPr>
        <w:t xml:space="preserve">Asiakirjan numero 33688</w:t>
      </w:r>
    </w:p>
    <w:p>
      <w:r>
        <w:t xml:space="preserve">Yorkin tulvineen Jorvik Viking Centre -viikinkikeskuksen kunnostustyöt aloitetaan.</w:t>
      </w:r>
    </w:p>
    <w:p>
      <w:r>
        <w:t xml:space="preserve">Yorkissa sijaitseva Jorvik Viking Centre suljettiin 27. joulukuuta sen jälkeen, kun Foss-joen tulvavesi oli upottanut osan nähtävyydestä jopa 1 metrin syvyyteen. Kampanja, jolla kerätään 1,5 miljoonaa puntaa museon jälleenrakennuskustannuksiin, on tähän mennessä kerännyt noin 500 000 puntaa. Keskuksen odotetaan avautuvan uudelleen keväällä 2017. York Archaeological Trustin omistama museo avattiin vuonna 1984. Kaupungin norjalainen historia paljastui 1970-luvulla, kun Coppergatessa tehdyissä arkeologisissa kaivauksissa löydettiin nykyaikaisen jalkakäytävän alle hautautuneita viikinkikatujen katuja.</w:t>
      </w:r>
    </w:p>
    <w:p>
      <w:r>
        <w:rPr>
          <w:b/>
        </w:rPr>
        <w:t xml:space="preserve">Yhteenveto</w:t>
      </w:r>
    </w:p>
    <w:p>
      <w:r>
        <w:t xml:space="preserve">Vakavan tulvan vuoksi suljettavaksi joutuneen viikinkimuseon jälleenrakentaminen on aloitettu.</w:t>
      </w:r>
    </w:p>
    <w:p>
      <w:r>
        <w:rPr>
          <w:b/>
          <w:u w:val="single"/>
        </w:rPr>
        <w:t xml:space="preserve">Asiakirjan numero 33689</w:t>
      </w:r>
    </w:p>
    <w:p>
      <w:r>
        <w:t xml:space="preserve">Varoitus hiekkasärkkien pesäverkkojen poistamisesta Bactonissa</w:t>
      </w:r>
    </w:p>
    <w:p>
      <w:r>
        <w:t xml:space="preserve">North Norfolkin piirineuvosto on poistanut Bactonin kallion huipulle asennetun materiaalin RSPB:n kanssa käytyjen neuvottelujen jälkeen. Se sanoi kuitenkin, että verkot jäävät alemmille tasoille rannikon eroosion pysäyttämiseksi toteutettavaa hiekanmuokkausohjelmaa varten. "Älkää asettako itseänne vaaraan", neuvoston edustaja sanoi. Facebookissa julkaistussa viestissä neuvosto sanoi: "Verkkojen jättäminen roikkumaan jyrkänteelle niputettuina ja irtonaisina ei auta hiekkasärkkiä tunteista huolimatta. "Olemme ottaneet verkon ylempiä osia alas RSPB:n neuvojen perusteella, ja työtä jatketaan koko viikonlopun ajan". "Alemmat kerrokset pysyvät edelleen, jotta hiekkasääsket eivät häiriinny, kun työskentelemme haavoittuvien paikallisyhteisöjen suojelemiseksi." Verkko, jonka tarkoituksena on estää lintujen pesiminen kallionkoloissa, herätti julkista paheksuntaa. Lintujärjestö RSPB pelkäsi, että hiekkasääsket ovat vaarassa "juuttua" verkkoihin ja kuolla, ja tv-luonnontieteilijä Chris Packham kuvaili toimenpidettä "julmuudeksi". Neuvoston mukaan verkot pystytettiin, jotta lintuja kannustettaisiin pesimään kauempana rannikolla rannikon hoitohankkeen töiden aikana. Työt hiekkakallioiden yläosan peittävien verkkojen poistamiseksi pitäisi saada päätökseen ensi viikon puoliväliin mennessä sääolosuhteista riippuen, neuvosto sanoi.</w:t>
      </w:r>
    </w:p>
    <w:p>
      <w:r>
        <w:rPr>
          <w:b/>
        </w:rPr>
        <w:t xml:space="preserve">Yhteenveto</w:t>
      </w:r>
    </w:p>
    <w:p>
      <w:r>
        <w:t xml:space="preserve">Lintuharrastajia on kehotettu olemaan poistamatta kallionrinteeseen jätettyjä verkkoja, jotka oli alun perin asennettu estämään hiekkasääskien pesimistä.</w:t>
      </w:r>
    </w:p>
    <w:p>
      <w:r>
        <w:rPr>
          <w:b/>
          <w:u w:val="single"/>
        </w:rPr>
        <w:t xml:space="preserve">Asiakirjan numero 33690</w:t>
      </w:r>
    </w:p>
    <w:p>
      <w:r>
        <w:t xml:space="preserve">Merseysiden tuhkarokkoepidemia on ylittänyt 300:n rajan.</w:t>
      </w:r>
    </w:p>
    <w:p>
      <w:r>
        <w:t xml:space="preserve">Terveysviranomaisten mukaan MMR-rokotteen saaneiden lasten määrä oli kaikkien aikojen korkein, mutta jotkut teini-ikäiset ja nuoret aikuiset olivat edelleen vaarassa. Liverpoolissa ja sitä ympäröivillä alueilla on vahvistettu 301 tuhkarokkotapausta, joista 90 on teini-ikäisiä. Tohtori Roberto Vivancos HPA:sta sanoi, että rokotusten ottaminen ei ole vielä liian myöhäistä. Hän sanoi: "Tiedämme, että aiempina vuosina rokotusten määrä ei ollut kovin hyvä. "Jos heitä ei ole rokotettu, he ovat edelleen vaarassa saada tuhkarokon." Tammikuun jälkeen vahvistetuista 301 tapauksesta 70 oli alle vuoden ikäisiä vauvoja ja pikkulapsia, jotka olivat liian nuoria rokotettaviksi ja siten alttiita tartunnalle vanhemmilta kontakteilta. Noin 55 tapausta oli 13-40 kuukauden ikäisiä lapsia, jotka olivat joko kokonaan tai osittain rokottamattomia. Vähiten tapauksia todettiin 40-60 kuukauden ikäisillä lapsilla - ikäryhmässä, joka on tällä hetkellä hyvin suojattu kahdella MMR-rokoteannoksella. Vahvistetuista tapauksista 54 ja epäillyistä tapauksista 13 tarvitsi sairaalahoitoa. Lisäksi 148 todennäköistä tapausta on tutkinnan alla.</w:t>
      </w:r>
    </w:p>
    <w:p>
      <w:r>
        <w:rPr>
          <w:b/>
        </w:rPr>
        <w:t xml:space="preserve">Yhteenveto</w:t>
      </w:r>
    </w:p>
    <w:p>
      <w:r>
        <w:t xml:space="preserve">Terveyssuojeluviraston (Health Protection Agency, HPA) mukaan Merseysidessa sitten vuoden 1988 puhjennut suurin tuhkarokkotautipesäke on johtanut MMR-rokotteen ennätykselliseen käyttöön.</w:t>
      </w:r>
    </w:p>
    <w:p>
      <w:r>
        <w:rPr>
          <w:b/>
          <w:u w:val="single"/>
        </w:rPr>
        <w:t xml:space="preserve">Asiakirjan numero 33691</w:t>
      </w:r>
    </w:p>
    <w:p>
      <w:r>
        <w:t xml:space="preserve">Derbyn kaupunginvaltuusto peruuttaa tukensa kouluakatemioille.</w:t>
      </w:r>
    </w:p>
    <w:p>
      <w:r>
        <w:t xml:space="preserve">Neuvosto ei enää tarjoa tukea kouluille, jotka haluavat irtautua paikallisviranomaisen valvonnasta. Konservatiivinen oppositio syytti Labour-puoluetta siitä, että se on taipunut opettajien ammattiliittojen painostuksen edessä. Paul Bayliss, neuvoston uusi johtaja, sanoi: "Aiomme toteuttaa manifestimme." Derbyn liberaalidemokraatit tukivat politiikan muutosta. Samaan aikaan ei tehty päätöstä siitä, jatkaako kaupunki uuden velodromin rakentamista kaupunkiin. Työväenpuolueen mukaan se toivoo voivansa päättää hankkeen jatkamisesta vuoden 2012 olympialaisten alkuun mennessä. Bayliss sanoi, että suunnitellun kehityksen suhteen ei ole vielä varmuutta.</w:t>
      </w:r>
    </w:p>
    <w:p>
      <w:r>
        <w:rPr>
          <w:b/>
        </w:rPr>
        <w:t xml:space="preserve">Yhteenveto</w:t>
      </w:r>
    </w:p>
    <w:p>
      <w:r>
        <w:t xml:space="preserve">Työväenpuolue on käyttänyt ensimmäistä kokoustaan Derbyn kaupunginvaltuuston johdossa kumotakseen akatemiakouluja koskevan viranomaisen politiikan.</w:t>
      </w:r>
    </w:p>
    <w:p>
      <w:r>
        <w:rPr>
          <w:b/>
          <w:u w:val="single"/>
        </w:rPr>
        <w:t xml:space="preserve">Asiakirjan numero 33692</w:t>
      </w:r>
    </w:p>
    <w:p>
      <w:r>
        <w:t xml:space="preserve">Devonin onnettomuudessa äidin kanssa kuolleet lapset olivat kaksosia</w:t>
      </w:r>
    </w:p>
    <w:p>
      <w:r>
        <w:t xml:space="preserve">12-vuotiaat lapset ja heidän äitinsä, 43, kuolivat sen jälkeen, kun heidän autonsa törmäsi vastaantulevaan kuorma-autoon A361-tiellä Barnstaplen lähellä maanantaina kello 08:25 BST. Naisen aviomies matkusti erillisessä autossa 14-vuotiaan poikansa kanssa ja näki kolarin heidän takanaan. Perhe oli kotoisin Milton Keynesin alueelta, vahvisti myös Devonin ja Cornwallin poliisi. Lisää onnettomuudesta ja muista uutisista Nainen julistettiin kuolleeksi onnettomuuspaikalla. Hänen tyttärensä todettiin kuolleeksi saapuessaan North Devonin piirisairaalaan Barnstaplessa, ja hänen poikansa, joka vietiin sairaalaan ambulanssilla, kuoli pian sen jälkeen. Tutkinta on käynnissä, ja poliisi on pyytänyt silminnäkijöitä ilmoittautumaan. Nainen ja kaksi lasta vietiin sairaalaan sunnuntaina samalla North Devon Link Roadin osuudella sattuneen onnettomuuden jälkeen.</w:t>
      </w:r>
    </w:p>
    <w:p>
      <w:r>
        <w:rPr>
          <w:b/>
        </w:rPr>
        <w:t xml:space="preserve">Yhteenveto</w:t>
      </w:r>
    </w:p>
    <w:p>
      <w:r>
        <w:t xml:space="preserve">Kaksi lasta, jotka kuolivat onnettomuudessa lomamatkallaan Pohjois-Devonissa, olivat kaksosia, poliisi on kertonut.</w:t>
      </w:r>
    </w:p>
    <w:p>
      <w:r>
        <w:rPr>
          <w:b/>
          <w:u w:val="single"/>
        </w:rPr>
        <w:t xml:space="preserve">Asiakirjan numero 33693</w:t>
      </w:r>
    </w:p>
    <w:p>
      <w:r>
        <w:t xml:space="preserve">Bruce Springsteen ja Paul Simon Grammyn saajien joukossa</w:t>
      </w:r>
    </w:p>
    <w:p>
      <w:r>
        <w:t xml:space="preserve">Sekä albumeista että singleistä koostuvalla listalla ovat myös Tina Turnerin What's Love Got To Do With It? ja Gloria Gaynorin I Will Survive. Recording Academyn puheenjohtaja Neil Portnow sanoi, että musiikki on "vaikuttanut ja inspiroinut" ihmisiä sukupolvien ajan. 54. Grammy-palkintoseremonia järjestetään 12. helmikuuta. Listalla ovat myös äänite Martin Luther Kingin 48 vuotta sitten pitämästä I Have a Dream -puheesta, Rolling Stonesin Exile on Main St ja Cole Porterin Anything Goes. Muita tunnettuja albumeita listalla ovat Santanan samanniminen debyyttialbumi, joka julkaistiin vuonna 1969, ja Bill Cosbyn komedialevy I Started Out As A Child. Vuonna 1973 perustettuun Hall of Fameen on tunnustettu yli 850 levyä. Aiempiin jäseniin ovat kuuluneet muun muassa The Beatles ja Bob Dylan. "The Recording Academy on omistautunut juhlistamaan monenlaista hienoa musiikkia ja ääntä vuosikymmenten saatossa", Portnow sanoi lausunnossaan. "Erityisen suuri kunnia on toivottaa tervetulleeksi tämänvuotinen valikoima viime vuosisadan vaikutusvaltaisimpia äänitteitä". "Nämä teokset ovat kulttuurihistoriallisesti merkittäviä, ja ne ovat todella vaikuttaneet ja inspiroineet yleisöä sukupolvien ajan." Tapahtuma, joka järjestetään Staples Centerissä Los Angelesissa, lähetetään suorana lähetyksenä yhdysvaltalaisella CBS-kanavalla.</w:t>
      </w:r>
    </w:p>
    <w:p>
      <w:r>
        <w:rPr>
          <w:b/>
        </w:rPr>
        <w:t xml:space="preserve">Yhteenveto</w:t>
      </w:r>
    </w:p>
    <w:p>
      <w:r>
        <w:t xml:space="preserve">Bruce Springsteenin albumi Born In The USA ja Paul Simonin Graceland ovat yksi niistä 25 äänitteestä, jotka on tarkoitus sisällyttää Grammy Hall Of Fameen.</w:t>
      </w:r>
    </w:p>
    <w:p>
      <w:r>
        <w:rPr>
          <w:b/>
          <w:u w:val="single"/>
        </w:rPr>
        <w:t xml:space="preserve">Asiakirjan numero 33694</w:t>
      </w:r>
    </w:p>
    <w:p>
      <w:r>
        <w:t xml:space="preserve">Covid: Sheffieldin neuvosto ennustaa 72 miljoonan punnan budjettivajetta.</w:t>
      </w:r>
    </w:p>
    <w:p>
      <w:r>
        <w:t xml:space="preserve">Sosiaalihuollon paineet, koronaviruksen aiheuttamat kustannukset ja tavanomaiset kustannukset ovat aiheuttaneet vajeen, se totesi raportissaan. Talousjohtaja Ryan Keyworth sanoi, että "kriisin kaikkia vaikutuksia ei todellakaan vielä tiedetä". Tilanne muuttuu, kun South Yorkshire valmistautuu siirtymään kolmannen tason rajoituksiin. Barnsleyn, Doncasterin, Rotherhamin ja Sheffieldin kunnissa asuvat ihmiset ovat lauantaista lähtien erittäin korkeassa hälytysluokassa. Tämä tarkoittaa muun muassa sitä, että ihmiset eivät saa tavata sosiaalisesti ketään, joka ei kuulu heidän kotitalouteensa tai tukikuplaansa, sisätiloissa. Vaikka hallituksen kanssa sovittiin 30 miljoonan punnan rahoituspaketista alueen yritysten tukemiseksi ja 11 miljoonasta punnasta testien ja jäljittämisen kaltaisiin toimenpiteisiin, neuvoston mukaan tulevan tuen koko laajuus ei ole vielä tiedossa. Paikallisen demokratian raportointipalvelun mukaan Keyworth sanoi: "On melko varmaa sanoa, että vajetta ei voida kattaa pelkästään neuvoston kertaluonteisista varoista, ja sen vuoksi tarvitaan merkittäviä säästöjä, jotta neuvoston kirjanpito saadaan tasapainoon lähivuosina. "Lähdemme siitä olettamuksesta, että emme saa valtion lisärahoitusta sen lisäksi, mitä olemme saaneet tänä vuonna". "Se on mielestämme järkevä lähestymistapa, jonka pohjalta suunnitella." Seuraa BBC Yorkshirea Facebookissa, Twitterissä ja Instagramissa. Lähetä juttuideasi osoitteeseen yorkslincs.news@bbc.co.uk tai lähetä video tästä.</w:t>
      </w:r>
    </w:p>
    <w:p>
      <w:r>
        <w:rPr>
          <w:b/>
        </w:rPr>
        <w:t xml:space="preserve">Yhteenveto</w:t>
      </w:r>
    </w:p>
    <w:p>
      <w:r>
        <w:t xml:space="preserve">Sheffieldin kaupunginvaltuusto on ennustanut 72 miljoonan punnan budjettivajetta seuraavien neljän vuoden aikana, mikä johtuu Covid-19-ohjelman vaikutuksesta ja muista paineista.</w:t>
      </w:r>
    </w:p>
    <w:p>
      <w:r>
        <w:rPr>
          <w:b/>
          <w:u w:val="single"/>
        </w:rPr>
        <w:t xml:space="preserve">Asiakirjan numero 33695</w:t>
      </w:r>
    </w:p>
    <w:p>
      <w:r>
        <w:t xml:space="preserve">Asiantuntija pyrki valvomaan terveysministeriön menoja</w:t>
      </w:r>
    </w:p>
    <w:p>
      <w:r>
        <w:t xml:space="preserve">Terveys- ja sosiaalipalveluista vastaava osasto ryhtyi toimenpiteisiin sen jälkeen, kun sitä oli arvosteltu liian suurista menoista vuonna 2009. HSSD:n toimitusjohtaja Mark Cooke totesi, että tilanteen ratkaiseminen seuraavan puolen vuoden aikana on taloudellisesti erittäin haastavaa. Hän sanoi: "Luotan siihen, että näiden väliaikaisten toimenpiteiden avulla voimme ratkaista nämä tärkeät kysymykset." Cooke, joka aloitti tehtävässään helmikuussa, sanoi toivovansa, että hän saisi nopeasti palvelukseensa johtavan taloushallinnon ammattilaisen, jolla olisi kokemusta sekä terveydenhuollosta että yksityiseltä sektorilta. Osa taloushallinnon henkilöstön nykyisin hoitamista muista kuin rahoitukseen liittyvistä tehtävistä on siirretty väliaikaisesti muulle henkilöstölle, jotta ne eivät häiritsisi toimintaa. Cooke pyysi koko henkilöstölle lähettämässään viestissä "tukea tulevina kuukausina, jotta he voivat selviytyä tulevista merkittävistä taloudellisista haasteista".</w:t>
      </w:r>
    </w:p>
    <w:p>
      <w:r>
        <w:rPr>
          <w:b/>
        </w:rPr>
        <w:t xml:space="preserve">Yhteenveto</w:t>
      </w:r>
    </w:p>
    <w:p>
      <w:r>
        <w:t xml:space="preserve">Guernseyn terveysministeriö aikoo palkata taloushallinnon ammattilaisen, joka auttaa sitä täyttämään talousarviositoumuksensa.</w:t>
      </w:r>
    </w:p>
    <w:p>
      <w:r>
        <w:rPr>
          <w:b/>
          <w:u w:val="single"/>
        </w:rPr>
        <w:t xml:space="preserve">Asiakirjan numero 33696</w:t>
      </w:r>
    </w:p>
    <w:p>
      <w:r>
        <w:t xml:space="preserve">Uber-pomo tapaa Lontoon liikennepäällikön</w:t>
      </w:r>
    </w:p>
    <w:p>
      <w:r>
        <w:t xml:space="preserve">Uutinen tuli viikko sen jälkeen, kun TfL ilmoitti, että se poistaisi taksimatkustussovellusyritykseltä luvan toimia kaupungissa. Uber on jo pyytänyt anteeksi "virheitä" ja sanonut, että se voisi tehdä myönnytyksiä, jotta se saisi jäädä. Uberin toimilupa päättyy lauantaina, ja yli 680 000 ihmistä on allekirjoittanut verkkovetoomuksen, jossa vaaditaan toimiluvan jatkamista. Uberilla on 21 päivää aikaa valittaa TfL:n päätöksestä, ja se voi jatkaa palvelujensa tarjoamista pääkaupungissa, kunnes valitusprosessi on käyty loppuun. Mitä Lontoon Uber-kielto tarkoittaa? Päättäessään olla uusimatta Uberin toimilupaa syyskuun lopun jälkeen TfL vetosi huoliin, jotka koskivat yrityksen suhtautumista rikoksiin, lääkärintodistuksiin ja kuljettajien taustatarkastuksiin. Uberin mukaan se on noudattanut sääntelyviranomaisen sääntöjä ja tekee tiivistä yhteistyötä Metropolitan Police -poliisin kanssa. Uberia käyttää Lontoossa arviolta 40 000 kuljettajaa ja 3,5 miljoonaa asiakasta. Khosrowshahista tuli Uberin pomo vajaa kuukausi sitten. "Uusi toimitusjohtajamme odottaa innolla tapaamista komissaarin kanssa ensi viikolla", Uberin tiedottaja sanoi. "Kuten hän sanoi maanantaina, haluamme tehdä yhteistyötä Lontoon kanssa asioiden korjaamiseksi."</w:t>
      </w:r>
    </w:p>
    <w:p>
      <w:r>
        <w:rPr>
          <w:b/>
        </w:rPr>
        <w:t xml:space="preserve">Yhteenveto</w:t>
      </w:r>
    </w:p>
    <w:p>
      <w:r>
        <w:t xml:space="preserve">Uber on ilmoittanut, että sen toimitusjohtaja Dara Khosrowshahi tapaa ensi viikolla Transport for Londonin komissaarin Mike Brownin.</w:t>
      </w:r>
    </w:p>
    <w:p>
      <w:r>
        <w:rPr>
          <w:b/>
          <w:u w:val="single"/>
        </w:rPr>
        <w:t xml:space="preserve">Asiakirjan numero 33697</w:t>
      </w:r>
    </w:p>
    <w:p>
      <w:r>
        <w:t xml:space="preserve">Shepperton äänestettiin "parhaiten säilytetyksi lukoksi" Thames-joen palkinnoissa.</w:t>
      </w:r>
    </w:p>
    <w:p>
      <w:r>
        <w:t xml:space="preserve">Jokikäyttäjiä pyydettiin arvioimaan Thames Waterways Awards -kilpailussa joen varrella sijaitsevien sulkujen palvelua ja ottamaan huomioon kunnossapito, tiedotus ja puutarhanhoito. Palkinnot kattoivat maaseutumaisen Thames-joen Lechladen ja Teddingtonin välillä. Ympäristöviraston mukaan Shepperton saavutti parhaan sijan, ja neljä muuta sai erityiskiitoksen. Myös Pinkhill, Romney, Osney ja Marsh saivat joen käyttäjiltä kiitosta. Sheppertonin sulkujen hoitaja Steve Newman sanoi: "Suuri kiitos kaikille asiakkaille, jotka äänestivät Sheppertonin lukkoa tänä vuonna. "Se on paljon kovaa työtä minulle ja tiimille, mutta se on aina sen arvoista jo pelkästään saamiemme ihastuttavien kommenttien vuoksi." "Se on aina sen arvoista." Hän lisäsi: "Thamesilla on aina ollut hyvä maine ihanista puutarhoistaan, ja tämä kilpailu voi vain vahvistaa sen mainetta maailman parhaiten miehitettynä vesiväylänä. Kauan jatkukoon se."</w:t>
      </w:r>
    </w:p>
    <w:p>
      <w:r>
        <w:rPr>
          <w:b/>
        </w:rPr>
        <w:t xml:space="preserve">Yhteenveto</w:t>
      </w:r>
    </w:p>
    <w:p>
      <w:r>
        <w:t xml:space="preserve">Sheppertonin sulku on äänestetty Thames-joen "parhaiten hoidetuksi suluksi" ympäristöviraston järjestämässä äänestyksessä.</w:t>
      </w:r>
    </w:p>
    <w:p>
      <w:r>
        <w:rPr>
          <w:b/>
          <w:u w:val="single"/>
        </w:rPr>
        <w:t xml:space="preserve">Asiakirjan numero 33698</w:t>
      </w:r>
    </w:p>
    <w:p>
      <w:r>
        <w:t xml:space="preserve">Pohjois-Yorkshire saa suurempia miehistöjä joihinkin paloautoihin</w:t>
      </w:r>
    </w:p>
    <w:p>
      <w:r>
        <w:t xml:space="preserve">Muutos on seurausta kiistasta, joka koskee pienempien, kolmen hengen miehistöä kuljettavien taktisten hälytysajoneuvojen (TRV) käyttöönottoa. Palomiesliitto (FBU) sanoi, että vain kolmen palomiehen käyttö on "uhka yleiselle turvallisuudelle". Se oli tyytyväinen "uraauurtavaan päätökseen" lisätä miehistön määrää. Lisää tarinoita Yorkshiresta Prikaati otti käyttöön kuusi TRV:tä vuonna 2016 korvaamaan kuusi tavallista paloautoa, joissa on neljä tai viisi palomiestä. Päätöksellä haluttiin säästää noin 1,5 miljoonaa puntaa vuodessa, ja se johti FBU:n jäsenten työtaisteluun. Piirikunnan paloviranomaisen puheenjohtaja Andrew Backhouse sanoi: "Minulle esitettiin vakavia huolenaiheita TRV-ajoneuvojen miehittämisestä kolmella työntekijällä." Maltonissa, Tadcasterissa, Northallertonissa ja Riponissa on nyt neljä palomiestä TRV:n miehistössä, kertoi viranomainen. "Scarborough'ssa ja Harrogatessa ei ole suunnitelmia muuttaa miehitystä, koska näillä asemilla on toinen laite, jonka miehistö koostuu kokoaikaisista palomiehistä, viranomainen lisäsi. Steve Howley, Pohjois-Yorkshiren FBU:n sihteeri, sanoi: "Olen erittäin tyytyväinen, että paloviranomaisen uusi puheenjohtaja kuunteli, harkitsi ja toimi huolemme mukaisesti." Keskiviikkona pidetyssä kokouksessa myös FBU sai paikan viranomaisessa.</w:t>
      </w:r>
    </w:p>
    <w:p>
      <w:r>
        <w:rPr>
          <w:b/>
        </w:rPr>
        <w:t xml:space="preserve">Yhteenveto</w:t>
      </w:r>
    </w:p>
    <w:p>
      <w:r>
        <w:t xml:space="preserve">Pohjois-Yorkshiren palo- ja pelastusviranomainen on äänestänyt lisätä miehistöä neljään palomieheen joissakin paloautoissa, mikä peruuttaa 2015-päätöksen.</w:t>
      </w:r>
    </w:p>
    <w:p>
      <w:r>
        <w:rPr>
          <w:b/>
          <w:u w:val="single"/>
        </w:rPr>
        <w:t xml:space="preserve">Asiakirjan numero 33699</w:t>
      </w:r>
    </w:p>
    <w:p>
      <w:r>
        <w:t xml:space="preserve">Steam-virhe mahdollisti rajoittamattomat ilmaiset lataukset</w:t>
      </w:r>
    </w:p>
    <w:p>
      <w:r>
        <w:t xml:space="preserve">Tietoturvatutkija Artem Moskowsky löysi Steamin pelinkehittäjille tarkoitetusta portaalista virheen, jonka avulla kuka tahansa voi luoda lisenssiavaimia maksamatta. Miljoonat ihmiset käyttävät Steamia pelien ostamiseen ja lataamiseen PC- ja Mac-tietokoneille. Moskowsky kertoi virheestä Steamin omistajalle Valvelle, joka myönsi hänelle rahaa osana bugipalkkiojärjestelmäänsä. Monet yritykset palkitsevat ihmisiä, jotka paljastavat tietoturvaongelmat yksityisesti, jotta ne voidaan korjata, sen sijaan että jakaisivat tietoja verkossa. Moskowsky kertoi uutissivusto Registerille, että hän löysi ongelman vahingossa tutkiessaan Steam-kumppaniportaalia. Portaalin kautta pelistudiot voivat luoda lisenssiavaimia ohjelmistoihinsa, jotta ne voivat antaa kopion faneille tai toimittajille arvosteltavaksi. Hän huomasi kuitenkin, että pyynnön muokkaaminen antoi kenelle tahansa mahdollisuuden luoda tuhansia koodeja mihin tahansa peliin. Näitä voisi teoriassa myydä verkossa mustassa pörssissä. "Onnistuin ohittamaan pelin omistajuuden tarkistamisen muuttamalla vain yhtä parametria", hän kertoi Registerille. Valve palkitsi hänet 15 000 dollarilla ja 5 000 dollarin bonuksella yksityisen paljastuksen tekemisestä. Virhe on sittemmin korjattu. Valve sanoi, että sen lokien tutkiminen ei osoittanut, että kukaan olisi käyttänyt virhettä hyväkseen.</w:t>
      </w:r>
    </w:p>
    <w:p>
      <w:r>
        <w:rPr>
          <w:b/>
        </w:rPr>
        <w:t xml:space="preserve">Yhteenveto</w:t>
      </w:r>
    </w:p>
    <w:p>
      <w:r>
        <w:t xml:space="preserve">Eräs mies on saanut 20 000 dollaria (15 500 puntaa) siitä, että hän löysi Steam-videopelikaupasta virheen, jonka avulla ihmiset saattoivat ladata minkä tahansa pelin ilmaiseksi.</w:t>
      </w:r>
    </w:p>
    <w:p>
      <w:r>
        <w:rPr>
          <w:b/>
          <w:u w:val="single"/>
        </w:rPr>
        <w:t xml:space="preserve">Asiakirjan numero 33700</w:t>
      </w:r>
    </w:p>
    <w:p>
      <w:r>
        <w:t xml:space="preserve">Autoilija kuoli Dolgellaun jäteauton törmäyksessä</w:t>
      </w:r>
    </w:p>
    <w:p>
      <w:r>
        <w:t xml:space="preserve">Onnettomuus, jossa oli osallisena Citroen-merkkinen henkilöauto ja henkilöauto, sattui A470- ja A494-tien risteyksessä noin klo 12.43 BST. Kuljettaja todettiin kuolleeksi tapahtumapaikalla. Hänen matkustajansa lennätettiin Aberystwythin Bronglaisin sairaalaan. Samaan aikaan A48-tiellä Newportin lähellä kaatunut kuorma-auto aiheuttaa vakavia viivytyksiä perjantain ruuhkaliikenteelle. Onnettomuuden jälkeen on käytössä kiertoteitä Nash Roadin liikenneympyrän ja Corporation Roadin välillä länteen menevällä ajoradalla. Lisäksi Traffic Walesin mukaan etelään päin menevä A467 Rogerstone bypass lähellä Newportia on suljettu onnettomuuden vuoksi Morrisonsin liikenneympyrän ja Forge Roadin risteyksen välillä. Pohjois-Walesin poliisi on sittemmin avannut A470-tien uudelleen A494:n risteyksen kohdalla tutkittuaan aiempaa kuolemaan johtanutta törmäystä. Ylikonstaapeli Emlyn Hughes sanoi: "Uskomme, että törmäyshetkellä alueella kulki liikennevirta, joten on hyvin mahdollista, että useat autoilijat ja matkustajat näkivät tapahtuman." Autoilijat raportoivat pitkistä viivytyksistä, kun he ohittivat kaupungin läpi, kun viikonlopun liikenne lisääntyi ja kun kävijät matkustivat Balaan Urdd National Eisteddfod -tapahtuman alkaessa. Yhteentörmäyksen nähneitä tai tietoja omaavia pyydetään ottamaan yhteyttä Pohjois-Walesin poliisin tieliikennepoliisiyksikköön numeroon 101 ja ilmoittamaan viitenumero R076330.</w:t>
      </w:r>
    </w:p>
    <w:p>
      <w:r>
        <w:rPr>
          <w:b/>
        </w:rPr>
        <w:t xml:space="preserve">Yhteenveto</w:t>
      </w:r>
    </w:p>
    <w:p>
      <w:r>
        <w:t xml:space="preserve">Kuljettaja on kuollut ja nainen on kuljetettu sairaalaan sen jälkeen, kun henkilöauto törmäsi jäteautoon lähellä Dolgelauta, kertoo Pohjois-Walesin poliisi.</w:t>
      </w:r>
    </w:p>
    <w:p>
      <w:r>
        <w:rPr>
          <w:b/>
          <w:u w:val="single"/>
        </w:rPr>
        <w:t xml:space="preserve">Asiakirjan numero 33701</w:t>
      </w:r>
    </w:p>
    <w:p>
      <w:r>
        <w:t xml:space="preserve">Tyne and Wear Metro: Pomot tutkivat sähkökatkoksia</w:t>
      </w:r>
    </w:p>
    <w:p>
      <w:r>
        <w:t xml:space="preserve">Tuhannet matkustajat joutuivat kärsimään, kun verkossa tapahtui massiivinen sähkökatko noin klo 06:30 GMT. Kevytrautatiejärjestelmä kärsi vastaavista ongelmista 8. tammikuuta. Molempien tapausten syiden tutkiminen jatkuu, mutta operaattori Nexus on luvannut parantaa verkon toimintavarmuutta. Nexusin mukaan palvelut keskeytyivät noin kolmen tunnin ajaksi viimeisimmässä tapauksessa. "Useammin" Nexuksen tiedottaja sanoi: "Tutkimme parhaillaan sähkökatkoksen syytä sekä omia järjestelmiämme, sitä, miten hyvin puhumme matkustajille ja miten saamme isän takaisin toimintaan tällaisissa tilanteissa. "Olemme jo tunnistaneet pari asiaa, joita voidaan parantaa, ja työskentelemme niiden parissa nyt." Tyne and Wear Public Transport Users Groupin mukaan myöhästymiset ovat yleistyneet. Tiedottaja sanoi: "Olen matkustanut metrolla 30 vuotta, jotka olen asunut täällä, enkä ole koskaan kokenut, että täsmällisyys olisi ollut niin huono kuin nyt. "Mielestäni yleisöllä on oikeus parempaan palveluun. "Ihmisten hintoja on hiljattain korotettu, mikä lisää tuskaa."</w:t>
      </w:r>
    </w:p>
    <w:p>
      <w:r>
        <w:rPr>
          <w:b/>
        </w:rPr>
        <w:t xml:space="preserve">Yhteenveto</w:t>
      </w:r>
    </w:p>
    <w:p>
      <w:r>
        <w:t xml:space="preserve">Liikennepäälliköt ovat pyytäneet anteeksi Tyne and Wear -metron matkustajilta, jotka joutuivat kohtaamaan pitkiä viivästyksiä jo toisen kerran muutaman päivän sisällä.</w:t>
      </w:r>
    </w:p>
    <w:p>
      <w:r>
        <w:rPr>
          <w:b/>
          <w:u w:val="single"/>
        </w:rPr>
        <w:t xml:space="preserve">Asiakirjan numero 33702</w:t>
      </w:r>
    </w:p>
    <w:p>
      <w:r>
        <w:t xml:space="preserve">Analyysi: Gillanin tilalle walesilaista kansanedustajaa: Torrit lobbaavat</w:t>
      </w:r>
    </w:p>
    <w:p>
      <w:r>
        <w:t xml:space="preserve">Toby MasonPoliittinen toimittaja, BBC Wales Yhä useammin spekuloidaan, että David Cameronin ensimmäinen suuri uudelleenjärjestely pääministerinä tapahtuu seuraavan kahden viikon aikana - ja että rouva Gillanin asema Walesin ministerinä saattaa olla uhattuna. Cardiffissa syntynyt Gillan edustaa parlamentissa Cheshamin ja Amershamin kotikunnan aluetta, mitä poliittiset vastustajat ovat käyttäneet häntä vastaan sen jälkeen, kun hänet nimitettiin varavaltiosihteeriksi ennen vuoden 2010 parlamenttivaaleja. Jos Cameron päättää korvata hänet, yksi viime kuukausina esitetyistä johtavista nimistä on ollut Basingstoken kansanedustaja Maria Miller, jota arvostetaan suuresti Westminsterissä. Rouva Miller vietti osan kasvatuksestaan Walesissa ja kävi jopa samaa Bridgendin peruskoulua kuin pääministeri Carwyn Jones. Walesin puolueen vaikutusvaltaiset henkilöt vaativat kuitenkin ehdottomasti, että uusi viranhaltija on valittava parlamentin kahdeksan walesilaisen konservatiivikansanedustajan joukosta. Monet uskovat nyt, että heidän lobbauksensa on tuottanut tulosta ja että näin todellakin tapahtuu. Todennäköinen suosikki, jos Cameron noudattaa heidän neuvojaan, on Clwyd Westin kansanedustaja David Jonesin, Gillanin sijaisen, Walesin ministeriön ministerin, ylennys kabinettiin. Jos David Jones siirtyisi Walesin toimistosta johonkin muuhun hallitustehtävään, Gillanin paikan saisi todennäköisimmin Preseli Pembrokeshiren parlamentin jäsen Stephen Crabb, joka on tällä hetkellä ruoskimiehenä. Walesin hallitus seuraa tarkkaan kaikkia siirtoja, sillä Cardiff Bayn ja Westminsterin väliset yhteydet ovat edelleen ratkaisevan tärkeitä kaikilla politiikan aloilla. Näiden kahden osapuolen väliset suhteet ovat olleet viime kuukausina kireät, erityisesti Walesin parlamentin äänestysjärjestelmän muuttamista koskevien Walesin toimiston ehdotusten vuoksi.</w:t>
      </w:r>
    </w:p>
    <w:p>
      <w:r>
        <w:rPr>
          <w:b/>
        </w:rPr>
        <w:t xml:space="preserve">Yhteenveto</w:t>
      </w:r>
    </w:p>
    <w:p>
      <w:r>
        <w:t xml:space="preserve">Walesin konservatiivit ovat järjestäneet kulissien takana kampanjan varmistaakseen, että Downing Street ei nimitä toista englantilaista kansanedustajaa Walesin toimistoon, jos Cheryl Gillan korvataan tulevassa uudelleenjärjestelyssä.</w:t>
      </w:r>
    </w:p>
    <w:p>
      <w:r>
        <w:rPr>
          <w:b/>
          <w:u w:val="single"/>
        </w:rPr>
        <w:t xml:space="preserve">Asiakirjan numero 33703</w:t>
      </w:r>
    </w:p>
    <w:p>
      <w:r>
        <w:t xml:space="preserve">Lancashiren liuskekaasualueella ei otettu riskiä.</w:t>
      </w:r>
    </w:p>
    <w:p>
      <w:r>
        <w:t xml:space="preserve">Cuadrilla Resources on poraillut maata Kirkhamin lähellä, ja sen oli määrä aloittaa kaasun louhinta, mutta työt keskeytettiin tutkimuksen ajaksi. Tutkintaa johtavan energia- ja ilmastonmuutosvaliokunnan jäsen Tim Yeo vieraili paikalla torstaina. Hän sanoi, että kaasun louhintatapaa seurattaisiin huolellisesti. Kaasua on laajassa kallioperässä nimeltä Bowland Shale, joka ulottuu Clitheroesta Blackpooliin. Yritys on upottanut koekaivon yli 2 743 metrin syvyyteen liuskeeseen, ja sen oli määrä aloittaa kaasun vapauttaminen. Kaasu muodostuu mudan, lietteen, saven ja orgaanisen aineksen kerrostumista sekä hiilikerrostumien metaanista. Pohjavesi Sitä otetaan talteen frackingiksi kutsutulla prosessilla, jossa maaperää murskataan hydraulisesti käyttämällä kemikaaleja sisältävää korkeapaineista nestettä kaasun vapauttamiseksi. Aktivistit ovat ilmaisseet huolensa siitä, että louhintaprosessi voi saastuttaa paikallista pohjavettä. Suffolkin eteläisen osavaltion konservatiivinen kansanedustaja ja valiokunnan puheenjohtaja Yeo sanoi: "En usko, että tähän liittyy mitään kohtuuttomia riskejä. "Tutkimuksen tarkoituksena on kuitenkin varmistaa tämä asia, ja jos katsomme, että paikallisyhteisöille aiheutuu riskejä, sanoisimme siitä varmasti osana työtämme." Hän totesi, että "emme ole sitä mieltä, että tämä on vaarallista."</w:t>
      </w:r>
    </w:p>
    <w:p>
      <w:r>
        <w:rPr>
          <w:b/>
        </w:rPr>
        <w:t xml:space="preserve">Yhteenveto</w:t>
      </w:r>
    </w:p>
    <w:p>
      <w:r>
        <w:t xml:space="preserve">Kansanedustaja on sanonut, ettei hän usko, että Lancashiressa sijaitsevalla alueella, jossa yritys poraa liuskekaasua, otetaan kohtuuttomia riskejä.</w:t>
      </w:r>
    </w:p>
    <w:p>
      <w:r>
        <w:rPr>
          <w:b/>
          <w:u w:val="single"/>
        </w:rPr>
        <w:t xml:space="preserve">Asiakirjan numero 33704</w:t>
      </w:r>
    </w:p>
    <w:p>
      <w:r>
        <w:t xml:space="preserve">Poliisi kuulustelee teiniä "terrorivalmisteluista</w:t>
      </w:r>
    </w:p>
    <w:p>
      <w:r>
        <w:t xml:space="preserve">Teini oli yksi viidestä torstaina tehdyissä ratsioissa pidätetystä miehestä, joista neljä on sittemmin vapautettu takuita vastaan. Kaikkia viittä epäillään kiellettyjen järjestöjen tukemisesta. Myös 19-vuotiasta kuulustellaan epäiltynä terroritekojen valmistelusta tai avustamisesta niiden valmistelussa. Kaksi pidätetyistä miehistä on nimetty Rofi Islamiksi ja Sajid Idrikseksi. Koillismaan terrorisminvastaisen yksikön ja Walesin ääriliikkeiden ja terrorisminvastaisen yksikön (WECTU) virkamiehet suorittivat torstaina kuusi etsintälupaa. WECTU:n mukaan tutkinta "ei koske välitöntä uhkaa yleiselle turvallisuudelle". Torstain pidätykset eivät liittyneet kahteen keskiviikkona rikoksista syytettyyn mieheen. Poliisin mukaan pidätykset liittyivät Cardiffin Grangetownin alueeseen ja olivat osa laajempaa terrorismin vastaista tutkintaa Walesissa, mutta ne eivät liity veljeksiin Aseel ja Nasser Muthana, jotka lähtivät taistelemaan IS:n kanssa Syyriaan. Grangetownissa tehdyt ratsiat tapahtuivat muutaman kadun päässä toisistaan.</w:t>
      </w:r>
    </w:p>
    <w:p>
      <w:r>
        <w:rPr>
          <w:b/>
        </w:rPr>
        <w:t xml:space="preserve">Yhteenveto</w:t>
      </w:r>
    </w:p>
    <w:p>
      <w:r>
        <w:t xml:space="preserve">Poliisi jatkaa 19-vuotiaan miehen kuulusteluja terrorismin vastaisten lakien nojalla Cardiffissa ja Barryssä tehtyjen ratsioiden jälkeen.</w:t>
      </w:r>
    </w:p>
    <w:p>
      <w:r>
        <w:rPr>
          <w:b/>
          <w:u w:val="single"/>
        </w:rPr>
        <w:t xml:space="preserve">Asiakirjan numero 33705</w:t>
      </w:r>
    </w:p>
    <w:p>
      <w:r>
        <w:t xml:space="preserve">Yvonne Fittin murha: Crimewatchin soittaja, 27 vuotta myöhemmin</w:t>
      </w:r>
    </w:p>
    <w:p>
      <w:r>
        <w:t xml:space="preserve">Leedsistä kotoisin oleva Yvonne Fitt nähtiin viimeksi elossa Bradfordissa 16. tammikuuta 1992. Hänen ruumiinsa löydettiin 12. syyskuuta Otleyn lähistöllä sijaitsevalta kauniilta paikalta, mikä käynnisti murhatutkimuksen. Crimewatch-ohjelmassa marraskuussa 1992 esitetty rekonstruktio sai useita puheluita, joista yksi tuli nimettömältä henkilöltä, joka mainitsi epäillyn. Komisario Emma Winfield vetoaa kyseisen henkilön ilmoittautumiseen. "Yvonne tapettiin raa'asti ja jätettiin sitten ilman minkäänlaista arvokkuutta", hän sanoi. "Hänen äitinsä, joka puhui tunteikkaasti tyttärestään Crimewatch-ohjelmassa, kuoli tietämättä, kuka teki tämän hänen tyttärelleen." "Vaikka aikaa on kulunut, olemme edelleen sitoutuneet kuten ennenkin saamaan oikeutta hänelle ja hänen perheelleen." "Siksi vetoan suoraan henkilöön, joka soitti Crimewatchiin marraskuussa 1992 ja kertoi tietoja, jotka voivat olla elintärkeitä tutkinnallemme." Komisario Emma Winfield sanoi, että "uskollisuus muuttuu" ajan myötä, ja kehotti Crimewatchiin yhteyttä ottanutta henkilöä "vastaamaan puhelimeen". Vetoomus on osa tapauksen täydellistä uudelleentarkastelua. Seuraa BBC Yorkshirea Facebookissa, Twitterissä ja Instagramissa. Lähetä juttuideoita osoitteeseen yorkslincs.news@bbc.co.uk.</w:t>
      </w:r>
    </w:p>
    <w:p>
      <w:r>
        <w:rPr>
          <w:b/>
        </w:rPr>
        <w:t xml:space="preserve">Yhteenveto</w:t>
      </w:r>
    </w:p>
    <w:p>
      <w:r>
        <w:t xml:space="preserve">Historiallista murhaa tutkivat rikostutkijat vetoavat BBC:n Crimewatch-ohjelmaan 27 vuotta sitten soittaneeseen henkilöön, jotta tämä ottaisi yhteyttä.</w:t>
      </w:r>
    </w:p>
    <w:p>
      <w:r>
        <w:rPr>
          <w:b/>
          <w:u w:val="single"/>
        </w:rPr>
        <w:t xml:space="preserve">Asiakirjan numero 33706</w:t>
      </w:r>
    </w:p>
    <w:p>
      <w:r>
        <w:t xml:space="preserve">Newcastlen ja Sunderlandin faneja varoitettiin ennen derby-ottelua</w:t>
      </w:r>
    </w:p>
    <w:p>
      <w:r>
        <w:t xml:space="preserve">Sunderland matkustaa St James' Parkille uuden valmentajan Paolo Di Canion johdolla ja tarvitsee pisteitä päästäkseen pois Valioliigan pudotuspelipaikalta. Poliisit vierailevat molempien kaupunkien keskustojen pubeissa ja varoittavat kannattajia siitä, että rettelöintiin puututaan tiukasti. Ylikomisario Bruce Storey sanoi, että poliisi on näkyvästi läsnä koko päivän. Haluamme, että jalkapallofanit nauttivat tapahtumasta, emmekä anna pienen vähemmistön, joka juo liikaa ja aiheuttaa ongelmia, pilata tapahtumaa suurimmalle osalle todellisista kannattajista", hän sanoi. "Pyrimme myös varmistamaan, että paikallisille asukkaille ja yrityksille sekä ihmisille, jotka tulevat kaupunkiin mutta eivät osallistu otteluun, aiheutuu mahdollisimman vähän häiriötä." Newcastlen faneja varoitettiin pilkkaamasta Di Caniota fasistitervehdyksillä pelin aikana, joka alkoi kello 12:00 BST. 44-vuotias antoi lausunnon pian sen jälkeen, kun hän liittyi Sunderlandiin viime kuussa, jossa hän vakuutti, ettei hän "tue fasismin ideologiaa". Italialaiselle määrättiin sakko, koska hän teki Lazion faneille oikean käden tervehdyksen pelaajana vuonna 2005. Sunderlandin kannattajia pyydetään odottamaan stadionin sisällä hetken aikaa loppuvihellyksen jälkeen, poliisi kertoi. Osapuolet kohtasivat viimeksi Stadium of Lightilla lokakuussa, jolloin ottelu päättyi 1-1.</w:t>
      </w:r>
    </w:p>
    <w:p>
      <w:r>
        <w:rPr>
          <w:b/>
        </w:rPr>
        <w:t xml:space="preserve">Yhteenveto</w:t>
      </w:r>
    </w:p>
    <w:p>
      <w:r>
        <w:t xml:space="preserve">Poliisi tekee sunnuntaina ylimääräisiä partioita Newcastlessa ja Sunderlandissa, kun jalkapallofanit kokoontuvat katsomaan Tyne-Wearin derbyä.</w:t>
      </w:r>
    </w:p>
    <w:p>
      <w:r>
        <w:rPr>
          <w:b/>
          <w:u w:val="single"/>
        </w:rPr>
        <w:t xml:space="preserve">Asiakirjan numero 33707</w:t>
      </w:r>
    </w:p>
    <w:p>
      <w:r>
        <w:t xml:space="preserve">Poliisi varoittaa DUP:n David Hilditchiä puolisotilaallisesta uhasta</w:t>
      </w:r>
    </w:p>
    <w:p>
      <w:r>
        <w:t xml:space="preserve">Julian O'NeillBBC News NI:n sisäasioiden kirjeenvaihtaja Puolueen mukaan oli epäselvää, oliko se peräisin Kaakkois-Antrimin UDA:sta. Hilditch on Itä-Antrimin MLA, ja puolisotilaallinen ryhmä on viime aikoina uhkaillut muitakin poliitikkoja. Lausunnossaan hän sanoi, että häneen kohdistuneeseen uhkaukseen liittyi "tuliaseen käyttö". Hän lisäsi: "Olen toiminut julkisena edustajana lähes 30 vuotta, mutta kasvottomat ihmiset eivät saa minua estettyä tekemästä tätä työtä." DUP:n johtaja Arlene Foster sanoi: "Uhkailu vaaleilla valittua edustajaa kohtaan ei ole missään nimessä paikallaan, ja meidän kaikkien on tehtävä selväksi, että tällaiseen toimintaan osallistuvat rikolliset eivät tule onnistumaan." PSNI ei kommentoi yksittäisten uhkausten erityisluonnetta. Kaakkois-Antrimin UDA on viime viikolla uhkaillut SDLP:n, Allianssin ja Ulster Unionistien poliitikkoja. Poliitikot puhuivat puolisotilaallista ryhmää vastaan sen jälkeen, kun se oli uhkaillut sanomalehtien toimittajia, jotka olivat kirjoittaneet sen rikollisesta toiminnasta.</w:t>
      </w:r>
    </w:p>
    <w:p>
      <w:r>
        <w:rPr>
          <w:b/>
        </w:rPr>
        <w:t xml:space="preserve">Yhteenveto</w:t>
      </w:r>
    </w:p>
    <w:p>
      <w:r>
        <w:t xml:space="preserve">DUP on kertonut, että poliisi on varoittanut yhtä sen edustajainhuoneen jäsenistä, David Hilditchiä, häntä koskevasta uhkauksesta.</w:t>
      </w:r>
    </w:p>
    <w:p>
      <w:r>
        <w:rPr>
          <w:b/>
          <w:u w:val="single"/>
        </w:rPr>
        <w:t xml:space="preserve">Asiakirjan numero 33708</w:t>
      </w:r>
    </w:p>
    <w:p>
      <w:r>
        <w:t xml:space="preserve">Kaakkois-Espanjan äkkitulvat tappoivat ainakin viisi ihmistä</w:t>
      </w:r>
    </w:p>
    <w:p>
      <w:r>
        <w:t xml:space="preserve">Joet puhkesivat penkereistään, kun joillakin Valencian, Murcian ja itäisen Andalusian alueilla satoi ennätyksellisen paljon. Tulvavedet veivät ajoneuvoja mukanaan, ja ainakin kolme ihmistä kuoli. Yksi mies kuoli jäätyään jumiin tulvineen moottoritietunnelin sisälle. Toinen mies löydettiin kuolleena Redovanin kylästä Valenciassa lähdettyään kotoaan jalan aiemmin perjantaina, kertoo Reuters. Rankkasateet aiheuttivat kaaosta teillä ja julkisessa liikenteessä, ja kaksi lentokenttää Murciassa ja Almeriassa suljettiin, jolloin matkustajat jäivät jumiin. Pelastusoperaatioon on lähetetty tuhansia poliiseja, palomiehiä ja sotilaita, joista osa veneillä ja helikoptereilla. Eräs pelastustyöntekijä kertoi Reutersille, että eräs mies piti kiinni liikennemerkistä odottaessaan pelastusta tulvasta. AFP:n mukaan useat rautatielinjat ja monet alueen koulut suljettiin epäsuotuisien sääolojen vuoksi, ja pelkästään Valenciassa 689 000 oppilasta joutui tulvan kohteeksi.</w:t>
      </w:r>
    </w:p>
    <w:p>
      <w:r>
        <w:rPr>
          <w:b/>
        </w:rPr>
        <w:t xml:space="preserve">Yhteenveto</w:t>
      </w:r>
    </w:p>
    <w:p>
      <w:r>
        <w:t xml:space="preserve">Ainakin viisi ihmistä on kuollut ja 3 500 ihmistä on evakuoitu kodeistaan kaakkois-Espanjassa esiintyneiden äkkitulvien jälkeen.</w:t>
      </w:r>
    </w:p>
    <w:p>
      <w:r>
        <w:rPr>
          <w:b/>
          <w:u w:val="single"/>
        </w:rPr>
        <w:t xml:space="preserve">Asiakirjan numero 33709</w:t>
      </w:r>
    </w:p>
    <w:p>
      <w:r>
        <w:t xml:space="preserve">200 000 punnan vetoomus Scarborough'n pelastusveneen laukaisulaitteelle.</w:t>
      </w:r>
    </w:p>
    <w:p>
      <w:r>
        <w:t xml:space="preserve">Rantakaupungin nykyinen Mersey-luokan pelastusvene on tarkoitus korvata vuonna 2015 uudentyyppisellä pelastusveneellä. Uusi pelastusvene vaatii kuitenkin myös erityisen laukaisualustan, jonka kustannukset ovat 1,5 miljoonaa puntaa. Vaikka laukaisulaite maksetaan osittain kahdesta perinnöstä, 200 000 puntaa on vielä kerättävä, kertoi Royal National Lifeboat Institution (RNLI). Scarborough on yksi ensimmäisistä hyväntekeväisyysjärjestön asemista, joka saa Shannon-luokan pelastusveneen, joka on ensimmäinen nykyaikainen RNLI:n vene, joka saa käyttövoimansa vesisuihkuista eikä potkureista. Shannon on suunniteltu siten, että se voidaan useimmiten laskea vesille ja nostaa takaisin rannalta, mutta ilman omaa Supacat-nimistä laukaisuajoneuvoa tämä olisi mahdotonta, RNLI sanoi. Scarborough'n pelastusveneen perämies Tom Clark sanoi, että ajoneuvo on "olennainen osa RNLI:n palapeliä". "Tiedämme, että 200 000 puntaa on paljon rahaa kerättäväksi, joten toivomme todella, että Yorkshiren asukkaat tukevat vetoomusta ja auttavat meitä saavuttamaan tavoitteemme."</w:t>
      </w:r>
    </w:p>
    <w:p>
      <w:r>
        <w:rPr>
          <w:b/>
        </w:rPr>
        <w:t xml:space="preserve">Yhteenveto</w:t>
      </w:r>
    </w:p>
    <w:p>
      <w:r>
        <w:t xml:space="preserve">On käynnistetty vetoomus 200 000 punnan keräämiseksi, jotta Scarborough'n uusi 2 miljoonan punnan pelastusvene ei jäisi rannalle.</w:t>
      </w:r>
    </w:p>
    <w:p>
      <w:r>
        <w:rPr>
          <w:b/>
          <w:u w:val="single"/>
        </w:rPr>
        <w:t xml:space="preserve">Asiakirjan numero 33710</w:t>
      </w:r>
    </w:p>
    <w:p>
      <w:r>
        <w:t xml:space="preserve">Etelä-Korean vuotuinen talouskasvu ylittää arviot</w:t>
      </w:r>
    </w:p>
    <w:p>
      <w:r>
        <w:t xml:space="preserve">Korean keskuspankki oli arvioinut vuosikasvuksi 2,4 prosenttia kyseisellä ajanjaksolla. Neljännesvuosittainen kasvu oli 0,8 prosenttia, mikä vastasi odotuksia. Kasvua vauhdittivat rakentaminen ja rakennusinvestoinnit sekä teollisuus ja yksityinen kulutus. Analyytikot olivat ennustaneet, että maan kasvu pysyisi pehmeänä vuoden 2015 ensimmäisellä neljänneksellä, ennen kuin se vauhdittuisi myöhemmin vuoden aikana. Pehmeä kasvu Vuoden 2014 neljännellä neljänneksellä Etelä-Korean talouskasvu laski kuuden vuoden alimmilleen ja kasvoi kausitasoitettuna 0,4 prosenttia loka-joulukuussa verrattuna edelliseen neljännekseen, jolloin kasvu oli 0,9 prosenttia. Kesäkuun alussa yksityinen tutkimus osoitti, että maan viennistä riippuvaisen teollisuuden toiminta supistui toukokuussa kolmatta kuukautta peräkkäin. Virallisten tietojen mukaan maan vienti laski toukokuussa 10,9 prosenttia edellisvuodesta ja tuonti 15,3 prosenttia. Luvut lisäsivät huolta Etelä-Korean talouden elpymisen hidastumisesta, etenkin kun Kiinan talouden hidastuminen jatkuu. Kiina, Yhdysvallat ja Euroopan unioni ovat Etelä-Korean suurimmat vientimarkkinat. Kasvun vauhdittamiseksi Korean keskuspankki laski maaliskuussa korkojaan 25 peruspisteellä 1,75 prosenttiin. Tämä yllätti markkinat, mutta analyytikot ovat sanoneet, että pankki saattaa laskea viitekorkoaan uudelleen historiallisen alhaiselle 1,5 prosentin tasolle lähikuukausina.</w:t>
      </w:r>
    </w:p>
    <w:p>
      <w:r>
        <w:rPr>
          <w:b/>
        </w:rPr>
        <w:t xml:space="preserve">Yhteenveto</w:t>
      </w:r>
    </w:p>
    <w:p>
      <w:r>
        <w:t xml:space="preserve">Etelä-Korean - Aasian neljänneksi suurimman talouden - kasvu ylitti niukasti arviot ja kasvoi 2,5 prosenttia vuoden 2015 kolmen ensimmäisen kuukauden aikana vuotta aiempaan verrattuna.</w:t>
      </w:r>
    </w:p>
    <w:p>
      <w:r>
        <w:rPr>
          <w:b/>
          <w:u w:val="single"/>
        </w:rPr>
        <w:t xml:space="preserve">Asiakirjan numero 33711</w:t>
      </w:r>
    </w:p>
    <w:p>
      <w:r>
        <w:t xml:space="preserve">Romanien protesti tukkii Ranskan sillan</w:t>
      </w:r>
    </w:p>
    <w:p>
      <w:r>
        <w:t xml:space="preserve">Noin 250 ajoneuvoa tukki sillan sunnuntaina viideksi tunniksi, mikä aiheutti jopa viiden kilometrin ruuhkat pyhäpäiväviikonloppuna. Yli 40 laitonta leiriä on suljettu viime viikolla. Ranskan sisäministeri sanoo, että Itä-Euroopasta tulevat romanit karkotetaan "erityisellä tilauslennolla". Aquitainen sillan saarto oli ensimmäinen suuri romanien ja matkailijoiden vastamielenosoitus sen jälkeen, kun Ranskan hallitus aloitti tukahduttamistoimet. Alueellinen liikennetietokeskus kertoi, että saarto aiheutti viiden kilometrin ruuhkat Pariisin suuntaan kulkevalla A630-tien ajoradalla. Poliisin mukaan romanit oli karkotettu Anglet'n kaupungissa etelässä sijaitsevasta leiristä, ja heitä estettiin pystyttämästä uutta leiriä Bordeaux'n lähellä sijaitsevalle messualueelle. Ranskassa asuu satojatuhansia romaneja tai kiertolaisia, jotka ovat osa vakiintuneita yhteisöjä. Toinen pääosa romaniväestöstä koostuu uusista maahanmuuttajista, jotka ovat kotoisin pääasiassa Romaniasta ja Bulgariasta. Heillä on oikeus tulla Ranskaan ilman viisumia, mutta heillä on oltava työ- tai oleskelulupa asettuakseen maahan pitkäksi aikaa. Sisäministeri on ilmoittanut tapaavansa Romanian nuoremman ministerin ensi viikolla pyytääkseen Romanian poliisia avustamaan Ranskan tukahduttamistoimissa.</w:t>
      </w:r>
    </w:p>
    <w:p>
      <w:r>
        <w:rPr>
          <w:b/>
        </w:rPr>
        <w:t xml:space="preserve">Yhteenveto</w:t>
      </w:r>
    </w:p>
    <w:p>
      <w:r>
        <w:t xml:space="preserve">Romanit ovat tukkineet tärkeän maantiesillan lähellä Bordeaux'ta protestiksi sen jälkeen, kun sadat heistä oli häädetty laittomalta leirintäalueelta.</w:t>
      </w:r>
    </w:p>
    <w:p>
      <w:r>
        <w:rPr>
          <w:b/>
          <w:u w:val="single"/>
        </w:rPr>
        <w:t xml:space="preserve">Asiakirjan numero 33712</w:t>
      </w:r>
    </w:p>
    <w:p>
      <w:r>
        <w:t xml:space="preserve">Kelluva kenttä paljastettiin Mestarien liigan festivaalia varten</w:t>
      </w:r>
    </w:p>
    <w:p>
      <w:r>
        <w:t xml:space="preserve">Festivaali on osa Cardiffin isännöimää maailman jalkapallon suurinta kotimaan seurajoukkueiden loppuottelua, jossa Juventus kohtaa lauantaina Real Madridin. Kaupunkiin odotetaan jopa 170 000 fania neljän päivän aikana. Kentällä pelataan perinteinen Ultimate Champions -ottelu, jossa on mukana aiempia voittajia, kuten Ryan Giggs. Kyseessä on ensimmäinen kerta, kun festivaalilla käytetään kelluvaa kenttää. Noin 200 palaa on koottu kentän rakentamiseksi, ja sen päälle on levitetty pinta, ja sen ympärille on pystytetty verkko, joka estää palloja menemästä veteen. Mestarien ottelu pelataan perjantaina, ja suurin osa nimistä on vielä paljastamatta. Viime vuonna mukana olivat muun muassa Brasilian ja Real Madridin legenda Roberto Carlos, Portugalin Luís Figo ja Saksan Lothar Matthaus. Kentällä järjestetään myös kävelyjalkapallo-ottelu, ottelu, johon osallistuu pakolaisjoukkueita Cardiffista, Swanseasta ja Newportista, kuurojen jalkapallon kansainvälinen ystävyysottelu sekä oppimisvaikeuksien ja nuorten ryhmien otteluita.</w:t>
      </w:r>
    </w:p>
    <w:p>
      <w:r>
        <w:rPr>
          <w:b/>
        </w:rPr>
        <w:t xml:space="preserve">Yhteenveto</w:t>
      </w:r>
    </w:p>
    <w:p>
      <w:r>
        <w:t xml:space="preserve">Cardiff Bayssä on paljastettu kelluva jalkapallokenttä ennen Mestarien liigan festivaalin avajaisia myöhemmin tällä viikolla.</w:t>
      </w:r>
    </w:p>
    <w:p>
      <w:r>
        <w:rPr>
          <w:b/>
          <w:u w:val="single"/>
        </w:rPr>
        <w:t xml:space="preserve">Asiakirjan numero 33713</w:t>
      </w:r>
    </w:p>
    <w:p>
      <w:r>
        <w:t xml:space="preserve">Lochinverin soutaja lähtee jälleen Atlantin ylityspyrkimykseen</w:t>
      </w:r>
    </w:p>
    <w:p>
      <w:r>
        <w:t xml:space="preserve">Lochinveristä kotoisin oleva Duncan Hutchison lähti viime kuussa New Yorkista ennen kuin joutui myrskyyn New Jerseyn edustalla. Hänen haastetta varten itse rakentamansa puuvene ajelehti jonkin aikaa tuuliajolla ennen kuin se huuhtoutui rannalle. Hutchisonin perhe kertoi Facebookissa lähettämässään viestissä, että hän oli lähtenyt jälleen haastettaan toteuttamaan. Hänen tavoitteenaan on päästä maaliin West Highlandin kylässä. Postauksessa Hutchisonin perhe kiitti ihmisiä, jotka olivat auttaneet häntä myrskyn jälkeen. Toinen skotti, Niall Iain Macdonald, yrittää soutaa Yhdysvalloista Skotlantiin. Macdonald, joka tekee kolmannen yrityksensä neljän vuoden aikana, lähti liikkeelle Virginiasta ja pyrkii Stornowayhin Lewisin osavaltiossa. Hän on yrittänyt neljäsosan matkasta.</w:t>
      </w:r>
    </w:p>
    <w:p>
      <w:r>
        <w:rPr>
          <w:b/>
        </w:rPr>
        <w:t xml:space="preserve">Yhteenveto</w:t>
      </w:r>
    </w:p>
    <w:p>
      <w:r>
        <w:t xml:space="preserve">Skotlantilainen amatöörisoutaja on lähtenyt uudelleen yrittämään Atlantin ylittämistä sen jälkeen, kun Yhdysvaltain rannikkovartiosto pelasti hänet aiemmin tässä kuussa.</w:t>
      </w:r>
    </w:p>
    <w:p>
      <w:r>
        <w:rPr>
          <w:b/>
          <w:u w:val="single"/>
        </w:rPr>
        <w:t xml:space="preserve">Asiakirjan numero 33714</w:t>
      </w:r>
    </w:p>
    <w:p>
      <w:r>
        <w:t xml:space="preserve">Interserven osakkeet sukeltavat uuden tulosvaroituksen jälkeen</w:t>
      </w:r>
    </w:p>
    <w:p>
      <w:r>
        <w:t xml:space="preserve">Yhtiö lisäsi, että se saattaa myös rikkoa pankkisopimuksiaan. Interserven mukaan liikevoitto olisi toisella vuosipuoliskolla noin puolet viime vuoden vastaavasta. Se on myös tehnyt 35 miljoonan punnan lisävarauksen jätteestä saatavan energian markkinoista luopumisen vuoksi. Tämä nosti tällaisista sopimuksista luopumista varten varattujen varojen kokonaismäärän 195 miljoonaan puntaan. Viridor purki helmikuussa Interserven sopimuksen kierrätys- ja uusiutuvan energian laitoksen rakentamisesta Glasgow'hun huomattavien viivästysten vuoksi. Yhtiön osakkeet olivat jo viime kuussa romahtaneet yli 50 prosenttia sen jälkeen, kun se oli antanut tulosvaroituksen. Viimeisin pudotus tarkoittaa, että osakkeen arvo on laskenut tänä vuonna yli 80 prosenttia, ja Interserven arvo on hieman yli 90 miljoonaa puntaa. Yhtiö työllistää noin 80 000 ihmistä maailmanlaajuisesti 38 maassa. Debbie White, joka aloitti toimitusjohtajana 1. syyskuuta, sanoi, että koko yrityksessä on "huomattavaa potentiaalia liiketoiminnan parantamiseen". "Tiimini keskittyy parantamaan Yhdistyneen kuningaskunnan tukipalveluiden katetta ja varmistamaan hyvän sopimusvalikoiman Yhdistyneessä kuningaskunnassa rakennusalalla sekä vähentämään kustannuspohjaa koko yhtiössä", hän lisäsi. Interserven tilauskannan arvo on 7,4 miljardia puntaa, ja viimeaikaisia sopimuksia ovat saaneet muun muassa työ- ja eläkeministeriö, liikenneministeriö, oikeusministeriö ja Durhamin yliopisto. Liberumin analyytikot suhtautuvat osakkeiden romahduksesta huolimatta optimistisesti yhtiön tulevaisuudennäkymiin ja arvioivat Interserven "korkean riskin ostoksi". "Uskomme, että Sercon ja Mitien tapaan ajatukset kääntyvät nopeasti liiketoiminnan elpymismahdollisuuksiin", he sanovat. "Taloudellinen riski on selvästi olemassa. Uskomme kuitenkin, että Interserve voi selvitä ilman velkojen vaihtoa osakkeisiin, ja sillä on myytävää omaisuutta."</w:t>
      </w:r>
    </w:p>
    <w:p>
      <w:r>
        <w:rPr>
          <w:b/>
        </w:rPr>
        <w:t xml:space="preserve">Yhteenveto</w:t>
      </w:r>
    </w:p>
    <w:p>
      <w:r>
        <w:t xml:space="preserve">Interserven osakkeet ovat pudonneet lähes 30 prosenttia sen jälkeen, kun rakennus- ja tukipalveluyritys antoi jälleen tulosvaroituksen kolmannen vuosineljänneksen heikentyneen kaupankäynnin jälkeen.</w:t>
      </w:r>
    </w:p>
    <w:p>
      <w:r>
        <w:rPr>
          <w:b/>
          <w:u w:val="single"/>
        </w:rPr>
        <w:t xml:space="preserve">Asiakirjan numero 33715</w:t>
      </w:r>
    </w:p>
    <w:p>
      <w:r>
        <w:t xml:space="preserve">Hullin olympiavoittajan Luke Campbellin kotiinpaluun "hermot</w:t>
      </w:r>
    </w:p>
    <w:p>
      <w:r>
        <w:t xml:space="preserve">Hullin kaupungintalolla tiistaina klo 18.00 BST alkaen järjestettävässä tapahtumassa juhlitaan myös Hullin olympiaurheilijaa Alex Smithiä, joka pääsi miesten moukarin finaaliin. Campbell, 24, sanoi, ettei malta odottaa, että pääsee kotiin ja voi esitellä mitaliaan, joka hänen mukaansa "painaa tonnin". "Olen hyvin innoissani, mutta myös hieman hermostunut nähdessäni kaikki", hän sanoi. "Keskivertokaveri" Campbell sanoi olevansa "hyvin ylpeä" siitä, että hän on kotoisin Hullista. "En voi kiittää kaikkia kotimaan kannattajia tarpeeksi. Olen ottanut kaiken tuen mukaani kehään", hän sanoi. "Olen tuntenut, että he ovat olleet kanssani ja kannustaneet minua joka lyönnillä." Campbell, joka harjoittelee kaupungin St Paul's Boxing Academyssa, voitti olympiakultaa voitettuaan lauantaina Irlannin John Joe Nevinin kaksoissarjan finaalissa. Campbellin mukaan "ei vieläkään kuulostanut todelliselta", että häntä kuvailtiin olympiavoittajaksi. "Olen vain tavallinen kaveri, joka teki kovasti töitä salilla. Kaikki muut voivat tehdä samoin", hän sanoi. Campbell sanoi, että tiistain Hullin kotiinpaluun jälkeen häntä tuskin nähdään olympiakultaa yllään. "Sen kantaminen on raskasta. Se painaa tonnin", hän sanoi. "Olen väsynyt nyrkkeilystä, joten en jaksa kantaa sitä." Sen jälkeen, kun Campbell on esiintynyt Smithin kanssa Hullin kaupungintalon parvekkeella, kaksikko pääsee Hullin pormestarin ja Humberin amiraalin Danny Brownin isännöimälle erikoisillalliselle. Juhlallisuuksien jälkeen Campbell sanoi, että nyt on "aika ottaa vähän vapaata" perheensä ja ystäviensä kanssa.</w:t>
      </w:r>
    </w:p>
    <w:p>
      <w:r>
        <w:rPr>
          <w:b/>
        </w:rPr>
        <w:t xml:space="preserve">Yhteenveto</w:t>
      </w:r>
    </w:p>
    <w:p>
      <w:r>
        <w:t xml:space="preserve">Olympiakultaa voittanut nyrkkeilijä Luke Campbell on myöntänyt olevansa "hermostunut" kohtaamaan väkijoukkoja hänen kunniakseen järjestetyissä kotiintulojuhlissa Hullissa.</w:t>
      </w:r>
    </w:p>
    <w:p>
      <w:r>
        <w:rPr>
          <w:b/>
          <w:u w:val="single"/>
        </w:rPr>
        <w:t xml:space="preserve">Asiakirjan numero 33716</w:t>
      </w:r>
    </w:p>
    <w:p>
      <w:r>
        <w:t xml:space="preserve">Nuneatonin kaupunginvaltuutettu ei nostanut syytettä pahoinpitelystä</w:t>
      </w:r>
    </w:p>
    <w:p>
      <w:r>
        <w:t xml:space="preserve">Poliisi kuulusteli konservatiivien entistä valtuutettua Rob Tromansia väitetystä välikohtauksesta Nuneatonin Justice Walkin parkkipaikalla 22. maaliskuuta. Kruunun syyttäjälaitoksen (CPS) mukaan syytteen nostamiseen ei ole "riittäviä todisteita". BBC on pyytänyt Tromansilta kommenttia. Rob Tromans oli eronnut Warwickshiren apulaispoliisipäällikön tehtävästä huhtikuussa "henkilökohtaisiin syihin" vedoten. Warwickshiren poliisi pyysi Staffordshiren poliisia tutkimaan ilmoitusta pahoinpitelystä ja kertoi, että 49-vuotiasta miestä oli haastateltu vapaaehtoisesti. Poliisi totesi lausunnossaan seuraavaa: "Staffordshiren poliisi on tutkinut riippumattomasti Warwickshiren entiseen apulaispoliisipäällikköön Rob Tromansiin kohdistuneen pahoinpitelysyytteen, mutta syytteitä ei nosteta. "Asiakirja toimitettiin CPS:lle, joka todisteet tutkittuaan totesi, ettei näyttöä ollut riittävästi syytteen nostamiseksi." Toukokuussa konservatiivipuolue ilmoitti, että häneltä oli poistettu puolueen ruoska, kunnes tutkinnan tulokset ovat selvillä. Tromans oli voittanut St Nicolasin vaalipiirin konservatiiveille 1 392 äänellä toukokuun paikallisvaaleissa. Tällä hetkellä hän on riippumaton valtuutettu.</w:t>
      </w:r>
    </w:p>
    <w:p>
      <w:r>
        <w:rPr>
          <w:b/>
        </w:rPr>
        <w:t xml:space="preserve">Yhteenveto</w:t>
      </w:r>
    </w:p>
    <w:p>
      <w:r>
        <w:t xml:space="preserve">Syytteitä ei nosteta kaupunginvaltuutettua ja entistä apulaispoliisipäällikköä vastaan, jota tutkittiin väitetystä pahoinpitelystä.</w:t>
      </w:r>
    </w:p>
    <w:p>
      <w:r>
        <w:rPr>
          <w:b/>
          <w:u w:val="single"/>
        </w:rPr>
        <w:t xml:space="preserve">Asiakirjan numero 33717</w:t>
      </w:r>
    </w:p>
    <w:p>
      <w:r>
        <w:t xml:space="preserve">SL-tuotteista löytynyt melamiinia</w:t>
      </w:r>
    </w:p>
    <w:p>
      <w:r>
        <w:t xml:space="preserve">Heidän mukaansa Sri Lankasta tuoduista LemonPuff Munchee -kekseistä löytyi jälkiä kemikaalista. Viranomaiset sanoivat, että tällaista saastumista ei suvaita, mutta lisäsivät, ettei kansanterveydelle ole uhkaa. He ovat kehottaneet muita Euroopan maita seuraamaan esimerkkiä ja vetämään tuotteet pois markkinoilta. Edna chocolates Sri Lankan terveysjohtaja, tohtori Ajith Mendis, kertoi BBC Sandeshayalle, että Sveitsin viranomaiset eivät ole vielä ilmoittaneet heille srilankalaisten tuotteiden vetämisestä pois. "Nyt kun meille on kerrottu, ryhdyn tietysti toimenpiteisiin, jotta nämä keksit testattaisiin", hän sanoi. Keksit vedetään pois markkinoilta, jos niiden melamiinipitoisuus vahvistetaan, Mendis lisäsi. Noin kymmenentuhatta lasta on edelleen sairaalahoidossa Kiinassa sen jälkeen, kun he ovat saaneet myrkytyksen maitojauheesta, johon on tarkoituksella lisätty melamiinia, jotta se antaisi vaikutelman korkeasta proteiinipitoisuudesta. Sri Lankassa oikeuslaitos on antanut väliaikaisen määräyksen Edna-suklaatuotteiden jakelua ja myyntiä vastaan. Määräys annettiin sen jälkeen, kun kuluttajaviranomaisen (CAA) vetoomus oli käsitelty. Viranomaisen mukaan on epäilyttävää, onko yritys käyttänyt myrkyllisen kemikaalin saastuttamaa maitoa. Colombon lisätuomari määräsi CAA:n esittämään raportin tutkimuksistaan 28. lokakuuta.</w:t>
      </w:r>
    </w:p>
    <w:p>
      <w:r>
        <w:rPr>
          <w:b/>
        </w:rPr>
        <w:t xml:space="preserve">Yhteenveto</w:t>
      </w:r>
    </w:p>
    <w:p>
      <w:r>
        <w:t xml:space="preserve">Sveitsin viranomaiset ovat määränneet, että myrkyllisen kemikaalin, melamiinin, saastuttamat Thaimaasta ja Sri Lankasta peräisin olevat keksit on poistettava kaupoista.</w:t>
      </w:r>
    </w:p>
    <w:p>
      <w:r>
        <w:rPr>
          <w:b/>
          <w:u w:val="single"/>
        </w:rPr>
        <w:t xml:space="preserve">Asiakirjan numero 33718</w:t>
      </w:r>
    </w:p>
    <w:p>
      <w:r>
        <w:t xml:space="preserve">Oppilastoverit kuljettivat puukotetun teinin takaisin Burbagen kouluun</w:t>
      </w:r>
    </w:p>
    <w:p>
      <w:r>
        <w:t xml:space="preserve">Poliisi kutsuttiin St Catherine's Closeen, joka sijaitsee lähellä Hastings High Schoolia Burbagessa, Leicestershiren osavaltiossa, torstaina noin kello 15.15 BST. Poliisin mukaan 16-vuotias poika oli puukottanut tuttua poikaa kerran kujalla. Uhri on sairaalassa vakaassa tilassa. Kaksi poikaa, molemmat 16-vuotiaita, pidätettiin ja vapautettiin poliisin takuita vastaan. Hastings High Schoolin johtavat opettajat kertoivat, että oppilaille ja henkilökunnalle tarjotaan tukea "vakavan välikohtauksen" jälkeen. Clare Bradley ja Steve Shipman kertoivat, että puukotus ei tapahtunut koulun alueella, mutta poika vietiin sinne sen jälkeen. "Olemme suunnattoman ylpeitä oppilaistamme, jotka olivat lähellä tapahtumapaikkaa ja auttoivat oppilaan takaisin koulun alueelle, jossa päivystävät henkilökunnan jäsenet pystyivät antamaan hänelle tarvittavaa hoitoa", he sanoivat. Neiti Bradley ja herra Shipman sanoivat tekevänsä "kaiken voitavansa" tukeakseen poliisitutkintaa. "Olemme myös kiitollisia kaikille pelastuspalvelutiimeille, jotka vastasivat poikkeuksellisen nopeasti ja antoivat erinomaista hoitoa oppilaallemme. "Ensisijaisena tavoitteenamme tulevina päivinä on varmistaa, että Hastingsin perheemme tuntee olonsa tuetuksi ja turvalliseksi", he lisäsivät. Seuraa BBC East Midlandsia Facebookissa, Twitterissä tai Instagramissa. Lähetä juttuideoita osoitteeseen eastmidsnews@bbc.co.uk. Aiheeseen liittyvät Internet-linkit Leicestershiren poliisi</w:t>
      </w:r>
    </w:p>
    <w:p>
      <w:r>
        <w:rPr>
          <w:b/>
        </w:rPr>
        <w:t xml:space="preserve">Yhteenveto</w:t>
      </w:r>
    </w:p>
    <w:p>
      <w:r>
        <w:t xml:space="preserve">Koulunsa ulkopuolella puukotetun teini-ikäisen veivät apua hakeneet oppilastoverit takaisin rakennukseen, kertoivat rehtorit.</w:t>
      </w:r>
    </w:p>
    <w:p>
      <w:r>
        <w:rPr>
          <w:b/>
          <w:u w:val="single"/>
        </w:rPr>
        <w:t xml:space="preserve">Asiakirjan numero 33719</w:t>
      </w:r>
    </w:p>
    <w:p>
      <w:r>
        <w:t xml:space="preserve">Wren Kitchens luo 600 työpaikkaa 40 miljoonan punnan laajennuksen myötä Bartonissa.</w:t>
      </w:r>
    </w:p>
    <w:p>
      <w:r>
        <w:t xml:space="preserve">Wren Kitchens kertoi investoivansa uuteen tuotantolaitokseen pääkonttorissaan Barton-Upon-Humberissa "pysyäkseen asiakkaiden kysynnän mukana". Yritys työllistää 429 työntekijää sen jälkeen, kun se otti haltuunsa entisen Nappy-tehtaan, joka suljettiin vuonna 2012 ja 378 työpaikkaa menetettiin. Yritys ilmoitti, että uudet työpaikat luodaan vuoteen 2017 mennessä. Tarjolla olisi työpaikkoja valmistuksen, tekniikan, tietotekniikan, asiakaspalvelun ja koulutuksen aloilla, talousjohtaja Mark Pullan sanoi: "Yritys on kokenut ennennäkemätöntä myynnin kasvua joulun jälkeen, ja lähivuosina se aikoo lähes kolminkertaistaa Yhdistyneessä kuningaskunnassa sijaitsevien vähittäismyyntisalien määrän 54:stä 150:een. "Tämän seurauksena yritys on nyt muuttamassa Barton-Upon-Humberissa sijaitsevaa 750 000 neliöjalkaa käsittävää laitostaan tuotantolaitokseksi. Yrityksen myynti ylittää nyt neljännesmiljardin punnan rajan, ja se työllistää 2 491 henkilöä, joista 1 352 Humberin alueella." Wren Kitchens kertoi aiemmin suunnittelevansa toimintojensa laajentamista Scunthorpessa ja Howdenissa, Itä-Yorkshiressä, mikä synnyttäisi näissä toimipaikoissa "150 kokopäiväistä" työpaikkaa.</w:t>
      </w:r>
    </w:p>
    <w:p>
      <w:r>
        <w:rPr>
          <w:b/>
        </w:rPr>
        <w:t xml:space="preserve">Yhteenveto</w:t>
      </w:r>
    </w:p>
    <w:p>
      <w:r>
        <w:t xml:space="preserve">Pohjois-Lincolnshireen on tarkoitus luoda jopa 600 uutta työpaikkaa osana suuren keittiöalan yrityksen 40 miljoonan punnan laajennussuunnitelmaa.</w:t>
      </w:r>
    </w:p>
    <w:p>
      <w:r>
        <w:rPr>
          <w:b/>
          <w:u w:val="single"/>
        </w:rPr>
        <w:t xml:space="preserve">Asiakirjan numero 33720</w:t>
      </w:r>
    </w:p>
    <w:p>
      <w:r>
        <w:t xml:space="preserve">Pariskunnan viimeinen vetoomus Crymychissä sijaitsevan "hobittikodin" pelastamiseksi</w:t>
      </w:r>
    </w:p>
    <w:p>
      <w:r>
        <w:t xml:space="preserve">Megan Williams ja Charlie Hague rakensivat ympäristöystävällisen kotinsa Williamsin vanhempiensa puutarhaan Glandwrissa, lähellä Crymychiä, noin 12 000 punnalla. Suunnittelijat hylkäsivät takautuvan suunnitteluhakemuksen viime kesänä. Suunnittelutarkastuslautakunta päättää asiasta heinäkuussa. Se vieraili tiistaina. Kuvanveistäjä Hague ja Williams väittävät, että olkiseinäinen pyörömaja, jonka rakentaminen kesti vuoden, on ympäristövaikutuksiltaan vähäinen. Neuvoston virkamiehet, jotka hylkäsivät heidän takautuvan suunnitteluhakemuksensa viime vuonna, sanoivat kuitenkin, että pariskunta oli rikkonut sääntöjä, jotka koskevat asuntojen rakentamista maaseudulle. Pembrokeshiren kunta antoi alun perin täytäntöönpanomääräyksen pyöröhuonetta vastaan joulukuussa 2012. Pariskunta valitti päätöksestä, mutta Walesin hallituksen suunnittelutarkastaja hylkäsi sen vuonna 2013 ja totesi, että rakennushankkeen hyödyt eivät olleet suuremmat kuin haitat maaseudun luonteelle ja ulkoasulle. Viimeisimmässä valituksessaan Williams ja Hague toivovat voivansa osoittaa, että he voivat täyttää Walesin hallituksen One Planet Development -politiikassa asetetut kriteerit. Kriteerit täyttävien rakennuskohteiden kuvataan olevan "ympäristöystävällisiä - ne parantavat ympäristöä positiivisesti aina kun se on mahdollista alueella toteutettavien toimien avulla" ja osoittavat myös, että ne ovat suhteellisen omavaraisia ruoan, energian ja tulojen suhteen.</w:t>
      </w:r>
    </w:p>
    <w:p>
      <w:r>
        <w:rPr>
          <w:b/>
        </w:rPr>
        <w:t xml:space="preserve">Yhteenveto</w:t>
      </w:r>
    </w:p>
    <w:p>
      <w:r>
        <w:t xml:space="preserve">Pembrokeshireläinen pariskunta, jonka "hobbit-tyylinen" pyöröhuvila uhkaa purkamista, koska sillä ei ollut rakennuslupaa, joutuu odottamaan, onnistuuko heidän viimeinen yrityksensä sen pelastamiseksi.</w:t>
      </w:r>
    </w:p>
    <w:p>
      <w:r>
        <w:rPr>
          <w:b/>
          <w:u w:val="single"/>
        </w:rPr>
        <w:t xml:space="preserve">Asiakirjan numero 33721</w:t>
      </w:r>
    </w:p>
    <w:p>
      <w:r>
        <w:t xml:space="preserve">Coldplay myöntää "huonot vibat" bändin sisällä</w:t>
      </w:r>
    </w:p>
    <w:p>
      <w:r>
        <w:t xml:space="preserve">Radio 1:n Zane Lowelle puhunut laulaja Chris Martin sanoi: Martin Martin Martin sanoi: "Kun palasimme Amerikasta viimeksi, ryhmässämme tapahtui pahoja asioita." "Kun palasimme Amerikasta viimeksi, ryhmässämme tapahtui pahoja asioita." Hän lisäsi vielä, että bändi työstää parhaillaan kappaleita vielä nimeämättömälle viidennelle albumilleen vuonna 2011. "Olemme menossa sen kimppuun. Pidämme tätä viimeisenä suurena mahdollisuutenamme", hän sanoi. "Huonoin biisi" "Meillä oli paljon biisejä ja leikkasimme paljon biisejä. Se on aika brutaalia - varsinkin jos olet henkilö, joka tuo biisit. Nyt olemme lähellä sitä, millainen albumi voisi olla." Chris Martin ja kitaristi Johnny Buckland puhuivat, kun yhtye julkaisi uuden singlen Christmas Lights iTunesissa (1. joulukuuta). Kappaleesta puhuessaan Martin sanoi: "Meidän piti kerätä paljon rohkeutta, mutta ongelma on se, että pidämme siitä todella paljon, joten siksi meidän oli pakko julkaista se. "En halua olla ylimielinen - se ei ole huonoin biisimme." Chris Martin vitsaili, että kappale oli "uramme loppu". Coldplay soittaa tänä jouluna kaksi loppuunmyytyä erikoiskeikkaa Crisis-hyväntekeväisyysjärjestön hyväksi Liverpoolissa ja Newcastlessa 19. ja 20. joulukuuta.</w:t>
      </w:r>
    </w:p>
    <w:p>
      <w:r>
        <w:rPr>
          <w:b/>
        </w:rPr>
        <w:t xml:space="preserve">Yhteenveto</w:t>
      </w:r>
    </w:p>
    <w:p>
      <w:r>
        <w:t xml:space="preserve">Coldplay on sanonut, että bändin sisällä oli "huonoja viboja", kun he päättivät vuoden 2009 Viva La Vida -maailmankiertueensa.</w:t>
      </w:r>
    </w:p>
    <w:p>
      <w:r>
        <w:rPr>
          <w:b/>
          <w:u w:val="single"/>
        </w:rPr>
        <w:t xml:space="preserve">Asiakirjan numero 33722</w:t>
      </w:r>
    </w:p>
    <w:p>
      <w:r>
        <w:t xml:space="preserve">Mansaaren bussilakko jatkuu torstaina</w:t>
      </w:r>
    </w:p>
    <w:p>
      <w:r>
        <w:t xml:space="preserve">Kuljettajat aloittavat ulosmarssin torstaina sen jälkeen, kun ammattiliiton ja hallituksen väliset neuvottelut katkesivat tiistaina. DCCL:n ministeri Graham Cregeen kuvaili tilannetta "valitettavaksi". Uniten mukaan 90 prosenttia kuljettajista äänesti työtaistelun puolesta toimenpiteistä, joihin kuuluu muun muassa ajoaikojen pidentäminen. Hallitus toivoo ehdotettujen muutosten säästävän 300 000 puntaa vuodessa. Uniten Bobby Morton sanoi: "Jäsenemme ymmärtävät, että tämä aiheuttaa haittaa yleisölle, mutta olemme tehneet kaikkemme saadaksemme aikaan oikeudenmukaisen ja tasapuolisen ratkaisun." Cregeen sanoi: "On valitettavaa, että kuljettajien edustajat eivät vieläkään hyväksy taloudellisia vaikeuksia, joita sekä laitos että saari kohtaavat." "Ainakin voimme käyttää perinnerautateitämme ja useita ammattiliittoon kuulumattomia kuljettajia keskeisten palvelujen tarjoamiseen tällä tärkeällä hetkellä." "Tämä on hyvin tärkeää." Käytössä on useita varasuunnitelmia, kuten saaren höyryjunan ja sähköjunan käyttö. Laitoksen mukaan kuljettajien palkkoihin kuluvat 10 000 puntaa päivässä käytetään varajärjestelyjen rahoittamiseen.</w:t>
      </w:r>
    </w:p>
    <w:p>
      <w:r>
        <w:rPr>
          <w:b/>
        </w:rPr>
        <w:t xml:space="preserve">Yhteenveto</w:t>
      </w:r>
    </w:p>
    <w:p>
      <w:r>
        <w:t xml:space="preserve">Kolmen päivän bussilakko Mansaarella jatkuu, on vahvistanut yhteisön, kulttuurin ja vapaa-ajan ministeriö (DCCL).</w:t>
      </w:r>
    </w:p>
    <w:p>
      <w:r>
        <w:rPr>
          <w:b/>
          <w:u w:val="single"/>
        </w:rPr>
        <w:t xml:space="preserve">Asiakirjan numero 33723</w:t>
      </w:r>
    </w:p>
    <w:p>
      <w:r>
        <w:t xml:space="preserve">Palopäällikkö saa "pahansuopia" viestejä Fireman Samin kirveen jälkeen</w:t>
      </w:r>
    </w:p>
    <w:p>
      <w:r>
        <w:t xml:space="preserve">Viestit lähetettiin Lincolnshiren palo- ja pelastuspalvelun päällikölle Les Britzmanille, minkä vuoksi poliisi on aloittanut tutkinnan ja haastatellut erästä miestä. Syyskuussa pelastuslaitos luopui Fireman Samista, koska lasten tv-hahmo oli vanhentunut. Se sanoi, että hahmo saattoi saada naiset luopumaan palvelukseen liittymisestä. Lincolnshiren poliisin lausunnossa sanottiin: "55-vuotiasta miestä haastateltiin varoituksen perusteella epäillystä ilkivaltaisesta viestinnästä. "Häntä kuulusteltiin Essexissä sijaitsevalla poliisiasemalla Lincolnshiren poliisin tutkiman tapauksen jälkeen". "Tutkimuksemme jatkuu." Lincolnshiren palo- ja pelastuspalvelu oli sanonut, ettei se enää käyttäisi Fireman Samia prikaatin mainostamiseen sen jälkeen, kun henkilökunta ja yleisö olivat valittaneet, ettei hän ollut tarpeeksi "osallistava". Henkilökuntaa kehotettiin käyttämään kolmea sammuttimen muotoista maskottia, jotka ovat Freddy, Filbert ja Penelope. Palvelu sanoi, ettei se kommentoi viestejä, koska poliisitutkinta on aloitettu. Seuraa BBC East Yorkshire ja Lincolnshire Facebookissa, Twitterissä ja Instagramissa. Lähetä juttuideoita osoitteeseen yorkslincs.news@bbc.co.uk.</w:t>
      </w:r>
    </w:p>
    <w:p>
      <w:r>
        <w:rPr>
          <w:b/>
        </w:rPr>
        <w:t xml:space="preserve">Yhteenveto</w:t>
      </w:r>
    </w:p>
    <w:p>
      <w:r>
        <w:t xml:space="preserve">Palopäällikölle on lähetetty pahansuopia viestejä sen jälkeen, kun palokunta oli poistanut Fireman Samin mainosmateriaaleista.</w:t>
      </w:r>
    </w:p>
    <w:p>
      <w:r>
        <w:rPr>
          <w:b/>
          <w:u w:val="single"/>
        </w:rPr>
        <w:t xml:space="preserve">Asiakirjan numero 33724</w:t>
      </w:r>
    </w:p>
    <w:p>
      <w:r>
        <w:t xml:space="preserve">Oikeudet "huononevat" LTTE:n aikana</w:t>
      </w:r>
    </w:p>
    <w:p>
      <w:r>
        <w:t xml:space="preserve">Järjestö syyttää sissiä myös siitä, että he rajoittavat ankarasti siviilien liikkumista alueellaan ja pakottavat heidät tekemään vaarallisia ruumiillisia töitä. "LTTE väittää taistelevansa tamilien puolesta, mutta se on vastuussa suuresta osasta siviilien kärsimyksistä Vannissa", sanoi Human Rights Watchin Aasian johtaja Brad Adams. Human Rights Watchin mukaan tilanteesta on ollut vaikea muodostaa kokonaiskuvaa. Sen mukaan on kuitenkin selvää, että kun tiikerit menettävät asemiaan Sri Lankan armeijalle, niiden kohtelu satoja tuhansia siviilejä kohtaan, jotka ovat heidän hallinnassaan, pahenee. TNA:n vastaus "LTTE on pitkään käyttänyt pakkolupajärjestelmää estääkseen siviilejä poistumasta hallitsemiltaan alueilta, mutta nyt se on kieltänyt kokonaan liikkumisen Vannista, lukuun ottamatta joitakin lääketieteellisiä hätätapauksia. Kieltäytymällä sallimasta siirtymään joutuneiden henkilöiden siirtymistä hallituksen hallitsemille alueille ryhmä on rajoittanut vakavasti heidän mahdollisuuksiaan saada välttämätöntä humanitaarista apua", maanantaina annetussa lausunnossa sanottiin. Sri Lankan hallitus on myös syyttänyt LTTE:tä siitä, että se käyttää hallinnassaan olevia siviilejä ihmiskilpenä. LTTE:ltä ei saatu vastausta. Tamil National Alliance (TNA) sanoi, että sekä LTTE:n että hallituksen pitäisi sallia kansainvälisten järjestöjen, myös YK:n, vierailla Vannissa todellisen tilanteen tarkistamiseksi. TNA:n kansanedustaja MK Sivajilingam sanoi, että tamilitiikerit käyttävät kulkulupajärjestelmää, jolla valvotaan ihmisten liikkumista sisään ja ulos, ja sanoi, että sota olisi lopetettava, jotta Vanniin jääneiden siviilien kärsimykset loppuisivat. Sivajilingam puhui BBC:n sinhalalaisen palvelun kanssa Delhistä, Intiasta. "Ihmiset kuitenkin siirtyvät LTTE:n suuntaan sen sijaan, että siirtyisivät pois, kun Sri Lankan armeija siirtyy", hän sanoi BBC Sandeshayalle.</w:t>
      </w:r>
    </w:p>
    <w:p>
      <w:r>
        <w:rPr>
          <w:b/>
        </w:rPr>
        <w:t xml:space="preserve">Yhteenveto</w:t>
      </w:r>
    </w:p>
    <w:p>
      <w:r>
        <w:t xml:space="preserve">New Yorkissa toimiva Human Rights Watch (HRW) -järjestö sanoo, että Sri Lankan tamilitiikerikapinalliset ovat lisänneet huomattavasti nuorten, myös lasten, pakkovärväystä.</w:t>
      </w:r>
    </w:p>
    <w:p>
      <w:r>
        <w:rPr>
          <w:b/>
          <w:u w:val="single"/>
        </w:rPr>
        <w:t xml:space="preserve">Asiakirjan numero 33725</w:t>
      </w:r>
    </w:p>
    <w:p>
      <w:r>
        <w:t xml:space="preserve">Cliven kasarmilta löydetty ruumis tutkitaan</w:t>
      </w:r>
    </w:p>
    <w:p>
      <w:r>
        <w:t xml:space="preserve">Ruumis löydettiin Cliven kasarmilta Tern Hillissä sunnuntaiaamuna. Puolustusministeriö (MoD) ilmoitti, että kuoleman olosuhteita tutkitaan ja että sen ajatukset ovat perheen ja ystävien kanssa. Clive Barracks on Irlannin kuninkaallisen rykmentin 1. pataljoonan nykyinen tukikohta. Puolustusministeriön tiedottaja sanoi, että se voi vahvistaa kuolemantapauksen "suurella myötätunnolla". "Kuolemaan liittyviä olosuhteita tutkitaan parhaillaan, ja olisi sopimatonta kommentoida asiaa enempää tällä hetkellä", he sanoivat. Seuraa BBC West Midlandsia Facebookissa, Twitterissä ja Instagramissa. Lähetä juttuideoita osoitteeseen: newsonline.westmidlands@bbc.co.uk</w:t>
      </w:r>
    </w:p>
    <w:p>
      <w:r>
        <w:rPr>
          <w:b/>
        </w:rPr>
        <w:t xml:space="preserve">Yhteenveto</w:t>
      </w:r>
    </w:p>
    <w:p>
      <w:r>
        <w:t xml:space="preserve">Mies on löydetty kuolleena armeijan tukikohdasta Shropshiressä, mikä on johtanut tutkimuksiin.</w:t>
      </w:r>
    </w:p>
    <w:p>
      <w:r>
        <w:rPr>
          <w:b/>
          <w:u w:val="single"/>
        </w:rPr>
        <w:t xml:space="preserve">Asiakirjan numero 33726</w:t>
      </w:r>
    </w:p>
    <w:p>
      <w:r>
        <w:t xml:space="preserve">Olivia Burtin perhe "ilahtunut" hyväntekeväisyysjärjestön työstä</w:t>
      </w:r>
    </w:p>
    <w:p>
      <w:r>
        <w:t xml:space="preserve">Hampshiren Lymingtonista kotoisin oleva Olivia Burt, 20, kuoli Missoula-klubin ulkopuolella Durhamissa vuonna 2018. Olivia Inspires on jakanut 26 000 puntaa Hampshiren nuorten tukemiseen. Hänen isänsä Nigel sanoi, että hyväntekeväisyysjärjestö antaa heille "auttavan käden unelmiensa saavuttamisessa". 'Keeping spirit alive' Neiti Burt, joka kuului Britannian purjehdusjoukkueeseen, kasvoi Milford-on-Seassa ja oli ollut Bournemouthin tyttökoulun rehtori. Durhamin yliopistossa luonnontieteitä lukevana ensimmäisen vuoden opiskelijana hän kuoli jäätyään loukkuun pudonneen esteen alle. Hyväntekeväisyysjärjestö perustettiin ennen pandemian puhkeamista auttamaan New Forestin alueen 11-18-vuotiaita nuoria kehittämään kykyjään tieteessä, tekniikassa, tekniikassa ja matematiikassa, taiteessa ja urheilussa. Burt sanoi, että sen tavoitteena on "pitää Olivian henki elossa". "On selvää, että pandemian myötä hyväntekeväisyysjärjestöä tarvitaan enemmän kuin koskaan - juuri vähäosaiset lapset kärsivät eniten lukkojen takana." Hyödynsaajia ovat olleet muun muassa Tottonissa sijaitsevan Hounsdown Schoolin oppilaat, jotka ovat saaneet ylimääräistä matematiikan verkko-opetusta. Apulaisrehtori Kirsty Hibberd sanoi: "Oppilaat ovat osallistuneet oppitunneille, mutta mikä tärkeintä, monet oppilaat ovat löytäneet uuden luottamuksen kykyihinsä, ja heidän intohimonsa oppimiseen on syttynyt." Seuraa BBC Southia Facebookissa, Twitterissä tai Instagramissa. Lähetä juttuideoita osoitteeseen south.newsonline@bbc.co.uk. Aiheeseen liittyvät Internet-linkit Olivia Inspires</w:t>
      </w:r>
    </w:p>
    <w:p>
      <w:r>
        <w:rPr>
          <w:b/>
        </w:rPr>
        <w:t xml:space="preserve">Yhteenveto</w:t>
      </w:r>
    </w:p>
    <w:p>
      <w:r>
        <w:t xml:space="preserve">Yökerhon ulkopuolella esteen sortuessa kuolleen opiskelijan vanhemmat ovat sanoneet olevansa "iloisia" siitä, että muut nuoret hyötyvät hänen nimissään perustetusta hyväntekeväisyysjärjestöstä.</w:t>
      </w:r>
    </w:p>
    <w:p>
      <w:r>
        <w:rPr>
          <w:b/>
          <w:u w:val="single"/>
        </w:rPr>
        <w:t xml:space="preserve">Asiakirjan numero 33727</w:t>
      </w:r>
    </w:p>
    <w:p>
      <w:r>
        <w:t xml:space="preserve">Hollande esittelee 7 miljardin euron veronkorotuksen rikkaille ja yrityksille</w:t>
      </w:r>
    </w:p>
    <w:p>
      <w:r>
        <w:t xml:space="preserve">Hän esitteli suunnitelmat 2,3 miljardin euron kertamaksusta kotitalouksille, jotka ansaitsevat vähintään 1,3 miljoonaa euroa vuodessa. Lisäksi suurille pankeille ja öljy-yhtiöille on tarkoitus asettaa erityisvero, jonka ennustetaan tuottavan 1,1 miljardia euroa. Aiemmin tällä viikolla tilintarkastajat varoittivat, että uuden sosialistihallituksen on kerättävä 10 miljardia euroa lisää. Ranska on luvannut supistaa vuotuisten julkisten menojen ja verotulojen välisen kuilun 4,5 prosenttiin tänä vuonna vuoden 2011 5,2 prosentista. Tiistaina hallitus joutui kuitenkin pienentämään talouskasvuennustettaan. Se odottaa nyt BKT:n kasvavan 0,3 prosenttia tänä vuonna ja 1,2 prosenttia vuonna 2013, kun aiemmat arviot olivat 0,5 prosenttia ja 1,7 prosenttia. Verotulojen väheneminen ja etuushakemusten lisääntyminen uhkaavat kasvattaa velkaa, joten Hollanden ilmoittamien verojen tarkoituksena on saada hallitus takaisin tielle kohti alijäämän supistamista 3 prosenttiin suhteessa BKT:hen vuonna 2013.</w:t>
      </w:r>
    </w:p>
    <w:p>
      <w:r>
        <w:rPr>
          <w:b/>
        </w:rPr>
        <w:t xml:space="preserve">Yhteenveto</w:t>
      </w:r>
    </w:p>
    <w:p>
      <w:r>
        <w:t xml:space="preserve">Ranskan presidentti Francois Hollande on ilmoittanut suunnitelmista korottaa yritysten ja rikkaimpien kotitalouksien veroja 7,2 miljardilla eurolla (5,8 miljardilla punnalla; 9 miljardilla dollarilla).</w:t>
      </w:r>
    </w:p>
    <w:p>
      <w:r>
        <w:rPr>
          <w:b/>
          <w:u w:val="single"/>
        </w:rPr>
        <w:t xml:space="preserve">Asiakirjan numero 33728</w:t>
      </w:r>
    </w:p>
    <w:p>
      <w:r>
        <w:t xml:space="preserve">Palomiehet käsittelevät tulvia Devonissa ja Cornwallissa</w:t>
      </w:r>
    </w:p>
    <w:p>
      <w:r>
        <w:t xml:space="preserve">Cornwallissa miehistö pelasti lauantai-iltana kaksi ihmistä, jotka olivat jääneet loukkuun ajoneuvoon, joka oli jäänyt korkean veden alle A3072-tiellä Redpostin kohdalla lähellä Budea. Devonissa palokunta kutsuttiin yöllä kiinteistöihin Bidefordissa ja Holsworthyssa. Henkilövahingoista ei raportoitu. Ilmatieteen laitos on antanut keltaisen varoituksen sateesta sunnuntaina. Hälytys tarkoittaa, että on olemassa pintavesitulvien riski ja mahdollisia häiriöitä liikenteelle, ennustaja sanoi. Varoitus kattoi koko Lounais-Englannin, ja se pysyisi voimassa noin kello 22:00 BST:hen asti, se lisäsi. Torbay Steam Fair -tapahtuma Churstonissa, lähellä Brixhamia Devonissa, on peruttu yön sateiden vuoksi.</w:t>
      </w:r>
    </w:p>
    <w:p>
      <w:r>
        <w:rPr>
          <w:b/>
        </w:rPr>
        <w:t xml:space="preserve">Yhteenveto</w:t>
      </w:r>
    </w:p>
    <w:p>
      <w:r>
        <w:t xml:space="preserve">Palomiehet ovat käsitelleet tulvatilanteita Pohjois-Cornwallissa ja Pohjois-Devonissa.</w:t>
      </w:r>
    </w:p>
    <w:p>
      <w:r>
        <w:rPr>
          <w:b/>
          <w:u w:val="single"/>
        </w:rPr>
        <w:t xml:space="preserve">Asiakirjan numero 33729</w:t>
      </w:r>
    </w:p>
    <w:p>
      <w:r>
        <w:t xml:space="preserve">Väärennettyjä 50 punnan seteleitä löytyi piilotettuna Invernessin hotellista.</w:t>
      </w:r>
    </w:p>
    <w:p>
      <w:r>
        <w:t xml:space="preserve">Poliisin mukaan väärennetty käteinen oli suunniteltu muistuttamaan Bank of Englandin seteleitä, ja sen arvo olisi aidossa tapauksessa ollut viisinumeroinen summa. Poliisi kehottaa kaikkia, jotka työskentelevät säännöllisesti rahan kanssa, tarkistamaan setelit huolellisesti ennen maksutapahtuman suorittamista. Poliisit sanoivat, että he eivät ole vielä saaneet ilmoituksia siitä, että käteistä olisi käytetty. He lisäsivät, että seteleiden alkuperän selvittäminen on käynnissä. Komisario Steven Mackenzie sanoi, että yritysten olisi tutkittava käteinen huolellisesti sen rakenteen, vesileiman, painotarkkuuden ja koon perusteella. Hän lisäsi: "Vähittäiskauppiaat voivat yksinkertaisin toimin välttää tällaisen huijauksen käyttämällä esimerkiksi väärennettyjen seteleiden tunnistuskyniä tai UV-skannereita, jotka molemmat lisäävät huomattavasti mahdollisuuksia havaita väärennetty seteli ennen kuin vaihtorahat on vaihdettu tai tavarat on toimitettu." Hän lisäsi: "Vähittäiskauppiaat voivat ryhtyä yksinkertaisiin toimiin välttääkseen tällaisen huijauksen."</w:t>
      </w:r>
    </w:p>
    <w:p>
      <w:r>
        <w:rPr>
          <w:b/>
        </w:rPr>
        <w:t xml:space="preserve">Yhteenveto</w:t>
      </w:r>
    </w:p>
    <w:p>
      <w:r>
        <w:t xml:space="preserve">Yrityksiä varoitetaan olemaan varuillaan sen jälkeen, kun Invernessin hotellista löytyi väärennettyjä 50 punnan seteleitä.</w:t>
      </w:r>
    </w:p>
    <w:p>
      <w:r>
        <w:rPr>
          <w:b/>
          <w:u w:val="single"/>
        </w:rPr>
        <w:t xml:space="preserve">Asiakirjan numero 33730</w:t>
      </w:r>
    </w:p>
    <w:p>
      <w:r>
        <w:t xml:space="preserve">Condor 10 -lautta palaa Kanaalisaarille.</w:t>
      </w:r>
    </w:p>
    <w:p>
      <w:r>
        <w:t xml:space="preserve">Kaksi Vitessen neljästä moottorista on vaurioitunut, ja sen oli määrä palata reiteille perjantaista alkaen. Korjauksia ei kuitenkaan saada ajoissa valmiiksi, ja 10:n tilalle valmistellaan parhaillaan korvaavaa konetta. Toimitusjohtaja Simon Edsall sanoi: "Tavoitteenamme on minimoida matkustajiemme kärsimät vaikutukset." Hän sanoi: "Valitettavasti meidän on julkaistava tarkistettu aikataulu tänä viikonloppuna. "Matkustajat, joiden lähtöaikoja muutetaan yli neljä tuntia, saavat 50 prosenttia hyvityksen kyseisen matkan hinnasta tai voivat peruuttaa matkan ja saada täyden hyvityksen." "Matkustajat, joiden lähtöaikoja muutetaan yli neljä tuntia, saavat 50 prosenttia hyvityksen kyseisen matkan hinnasta tai voivat peruuttaa matkan ja saada täyden hyvityksen." Edsall sanoi, että Condor Ferries ottaa yhteyttä asiakkaisiin, joita muutokset koskevat, erikseen. Condor 10 poistui käytöstä kesäkuussa, kun se korvattiin Condor Rapidella.</w:t>
      </w:r>
    </w:p>
    <w:p>
      <w:r>
        <w:rPr>
          <w:b/>
        </w:rPr>
        <w:t xml:space="preserve">Yhteenveto</w:t>
      </w:r>
    </w:p>
    <w:p>
      <w:r>
        <w:t xml:space="preserve">Condor 10 otetaan uudelleen käyttöön Kanaalisaarten ja Yhdistyneen kuningaskunnan välillä väliaikaisena korvaajana vaurioituneelle Condor Vitesse -alukselle.</w:t>
      </w:r>
    </w:p>
    <w:p>
      <w:r>
        <w:rPr>
          <w:b/>
          <w:u w:val="single"/>
        </w:rPr>
        <w:t xml:space="preserve">Asiakirjan numero 33731</w:t>
      </w:r>
    </w:p>
    <w:p>
      <w:r>
        <w:t xml:space="preserve">Jane Austen: Austen: "Vaarassa" keskus asettaa £ 15k varainhankinnan tavoite</w:t>
      </w:r>
    </w:p>
    <w:p>
      <w:r>
        <w:t xml:space="preserve">Pieni itsenäinen yritys houkuttelee yleensä noin 150 000 ihmistä vuodessa, mutta määrä on "pudonnut olemattomiin". Keskus on käynnistänyt joukkorahoituskampanjan, jolla se yrittää kerätä 15 000 puntaa "välttämättömien laskujen maksamiseksi" ja "tarvittavien toimenpiteiden" toteuttamiseksi, jotta se voisi avata uudelleen: "On tärkeää, että saavutamme tavoitteemme, jotta Jane Austenin yhteys kaupunkiin säilyy". Austen asui Bathissa vuosina 1801-1806, ja kaksi hänen romaaneistaan - Northanger Abbey ja Persuasion - sijoittuvat kaupunkiin. Yli 20 vuotta sitten avattu keskus on varoittanut, että myös sen vuosittain järjestämä 10 päivää kestävä Jane Austen -festivaali on vaarassa. Keskuksen johtaja Paul Crossey sanoi, että nähtävyys on "täysin riippuvainen" "150 000 kävijästä, jotka tulevat ovemme läpi joka vuosi". "Lukituksen jälkeen tämä määrä on selvästi pudonnut olemattomiin", hän sanoi. "Vaikka avaamme jälleen, mahdolliset matkustuskiellot ja matkailualan rajoitukset tekevät avaamisen jälkeisestä ajasta vaikean." Keskus on tähän mennessä kerännyt lähes 5 000 puntaa 15 000 punnan tavoitteestaan.</w:t>
      </w:r>
    </w:p>
    <w:p>
      <w:r>
        <w:rPr>
          <w:b/>
        </w:rPr>
        <w:t xml:space="preserve">Yhteenveto</w:t>
      </w:r>
    </w:p>
    <w:p>
      <w:r>
        <w:t xml:space="preserve">Bathissa sijaitseva Jane Austen -keskus kertoo, että se on sulkemisuhan alaisena, kun vierailijoita ei ole ollut kuukausia lukituksen aikana.</w:t>
      </w:r>
    </w:p>
    <w:p>
      <w:r>
        <w:rPr>
          <w:b/>
          <w:u w:val="single"/>
        </w:rPr>
        <w:t xml:space="preserve">Asiakirjan numero 33732</w:t>
      </w:r>
    </w:p>
    <w:p>
      <w:r>
        <w:t xml:space="preserve">"Liverpoolin sokkeliin" sijoitetaan veistoksia joka vuosi.</w:t>
      </w:r>
    </w:p>
    <w:p>
      <w:r>
        <w:t xml:space="preserve">Järjestäjien mukaan Liverpoolin sokkelilla, kuten Lontoon Trafalgar Square -aukiolla sijaitsevalla neljännellä sokkelilla, nähdään keväästä 2018 alkaen vuorotellen teoksia. Se sijaitsee Liverpoolin seurakuntakirkossa, joka tunnetaan myös nimellä St Nick's, ja se on ollut tyhjillään sen jälkeen, kun Brian Burgessin teos Christ on a Donkey (Kristus aasin selässä) poistettiin. Pohjois-Englannin kuvanveistäjiä on pyydetty esittämään ideoita sokkelia varten. Voittaja saa 1 000 punnan palkinnon. Taideorganisaatio dot-artin toimitusjohtaja Lucy Byrne sanoi: "Siksi olemme iloisia voidessamme tuoda jännittävän uuden taideteoksen tähän kauniiseen kaupunginosaan. "Tämä on myös loistava tilaisuus pohjoisen vakiintuneille ja nouseville kuvanveistäjille esitellä teoksiaan Liverpoolin näkyvällä paikalla." Teoksen ovat tilanneet Liverpool Business Improvement District Company ja Liverpool Parish Church. Liverpoolin kirkkoherra, pastori Crispin Pailing sanoi, että kirkolla on "pitkä historia taiteen tukemisessa". "Taiteen ei tarvitse olla nimenomaisesti uskonnollista, jotta se voisi olla yhteydessä ihmisten hengellisyyteen."</w:t>
      </w:r>
    </w:p>
    <w:p>
      <w:r>
        <w:rPr>
          <w:b/>
        </w:rPr>
        <w:t xml:space="preserve">Yhteenveto</w:t>
      </w:r>
    </w:p>
    <w:p>
      <w:r>
        <w:t xml:space="preserve">Liverpool saa uuden veistoksen 12 kuukauden välein, kun se pyytää taiteilijoita esittämään ideoita tyhjälle alustalle.</w:t>
      </w:r>
    </w:p>
    <w:p>
      <w:r>
        <w:rPr>
          <w:b/>
          <w:u w:val="single"/>
        </w:rPr>
        <w:t xml:space="preserve">Asiakirjan numero 33733</w:t>
      </w:r>
    </w:p>
    <w:p>
      <w:r>
        <w:t xml:space="preserve">Scotgold Resources peruuttaa valituksen suunnittelun hylkäämisestä</w:t>
      </w:r>
    </w:p>
    <w:p>
      <w:r>
        <w:t xml:space="preserve">Scotgold Resources ilmoitti, että se jättää uuden ehdotuksen kahden seuraavan kuukauden kuluessa sen sijaan, että se jatkaisi muutoksenhakua. Kansallispuisto hylkäsi elokuussa 2010 hakemuksen, joka koski kaivostoimintaa Cononishissa lähellä Tyndrumia. Scotgold uskoo, että kaivos voisi tuottaa vuosittain 20 000 unssia (567 kg) kultaa ja 80 000 unssia (2 268 kg) hopeaa. Kun yrityksen alkuperäinen suunnitteluhakemus hylättiin, se oli jättänyt valituksen, joka oli määrä käsitellä lähikuukausina. Kansallispuiston suunnittelusta ja maaseudun kehittämisestä vastaava johtaja Gordon Watson vastasi uutiseen seuraavasti: "Voin vahvistaa, että olemme käyneet Scotgold Resources Ltd:n kanssa edistyksellisiä keskusteluja Cononishin tarkistetusta kultakaivosehdotuksesta. "Valituksen peruuttaminen tarkoittaa, että virkailijamme voivat julkisen tutkinnan valmistelun sijaan jatkaa yksityiskohtaista neuvontaa ennen hakemuksen jättämistä ja valmistautua toisen hakemuksen vastaanottamiseen." Skotlannin kullan kerrotaan olevan maailman kalleimpia: 0,035 unssia (1 g) kultaa voi maksaa yli viisinkertaisesti tavalliseen kultaan verrattuna. Jos suunnitelmat toteutuvat yrityksen kannalta suotuisasti, kyseessä on ensimmäinen kerta yli 500 vuoteen, kun jalometallia on onnistuttu louhimaan skotlantilaisesta kaivoksesta.</w:t>
      </w:r>
    </w:p>
    <w:p>
      <w:r>
        <w:rPr>
          <w:b/>
        </w:rPr>
        <w:t xml:space="preserve">Yhteenveto</w:t>
      </w:r>
    </w:p>
    <w:p>
      <w:r>
        <w:t xml:space="preserve">Loch Lomondin kansallispuiston alueella tapahtuvaa kullankaivua suunnitteleva yritys on peruuttanut valituksensa rakennusluvan epäämispäätöksestä.</w:t>
      </w:r>
    </w:p>
    <w:p>
      <w:r>
        <w:rPr>
          <w:b/>
          <w:u w:val="single"/>
        </w:rPr>
        <w:t xml:space="preserve">Asiakirjan numero 33734</w:t>
      </w:r>
    </w:p>
    <w:p>
      <w:r>
        <w:t xml:space="preserve">Hullin kulttuurikaupunki 2017 vetoomus vuokrata ylimääräisiä huoneita vierailijoille.</w:t>
      </w:r>
    </w:p>
    <w:p>
      <w:r>
        <w:t xml:space="preserve">Visit Hull and East Yorkshire -järjestön mukaan tapahtumien odotetaan tuovan kaupunkiin miljoona kävijää. Tämä on enemmän kuin kaupungin keskustassa käytettävissä oleviin hotellihuoneisiin mahtuu, joita on noin 1 000. Hull voitti Leicesterin, Dundeen ja Swansea Bayn, jotka saivat oikeuden pitää titteliä vuonna 2017. Britannian hallitus valitsee joka neljäs vuosi uuden matkakohteen, jonka tarkoituksena on auttaa matkailua ja taloutta. Anthony Yates, Visit Hull and East Yorkshire -organisaatiosta, sanoi, että tapahtumien odotetaan tuovan kaupunkiin "miljoona kävijää kaikkialta maailmasta". "Haluamme, että jokainen vieras saa fantastisen kokemuksen ja että hänestä jää pysyvä vaikutelma siitä, että Hull on kaupunki, jolla on persoonallisuutta kuin millään muulla." Martin Green, Hull UK City of Culture 2017 -tapahtuman johtaja, sanoi: "Jokainen kaupungin asukas on Hull 2017:n kasvot, joten haluamme heidän omaksuvan 'kaikki takaisin omiin' -hengen heittämällä ulko-ovet auki." Vapaaehtoisille, jotka haluavat tarjota huoneita vierailijoille, on tarkoitus antaa koulutusta. Majoitussivusto Airbnb kertoi, että majoitusilmoitusten määrä kaupungissa on kasvanut yli 200 prosenttia, ja Hullissa majoittaja voi ansaita keskimäärin 127 puntaa viikossa. Hallituksen Rent a Room Scheme -ohjelmassa voi ansaita jopa 7 500 puntaa vuodessa verovapaasti vuokraamalla kalustettua asuntoa kotonaan. Tämä puolittuu, jos jaat tulot kumppanisi tai jonkun muun kanssa.</w:t>
      </w:r>
    </w:p>
    <w:p>
      <w:r>
        <w:rPr>
          <w:b/>
        </w:rPr>
        <w:t xml:space="preserve">Yhteenveto</w:t>
      </w:r>
    </w:p>
    <w:p>
      <w:r>
        <w:t xml:space="preserve">Hullin asukkaita pyydetään vuokraamaan vapaita huoneita vierailijoille, kun Hullista tulee Yhdistyneen kuningaskunnan kulttuurikaupunki 2017 hotellihuoneiden puutteen vuoksi.</w:t>
      </w:r>
    </w:p>
    <w:p>
      <w:r>
        <w:rPr>
          <w:b/>
          <w:u w:val="single"/>
        </w:rPr>
        <w:t xml:space="preserve">Asiakirjan numero 33735</w:t>
      </w:r>
    </w:p>
    <w:p>
      <w:r>
        <w:t xml:space="preserve">Netflixin voitot nousevat ja hinnankorotussuunnitelma julkistettiin</w:t>
      </w:r>
    </w:p>
    <w:p>
      <w:r>
        <w:t xml:space="preserve">Internet-videon suoratoistopalveluyritys kertoi lisänneensä 2,25 miljoonaa uutta jäsentä jakson aikana, jolloin sen maailmanlaajuinen jäsenmäärä nousi 48 miljoonaan. Se ilmoitti myös mahdollisesta "yhden tai kahden dollarin korotuksesta" uusien jäsenten kuukausihintoihin myöhemmin tänä vuonna. Yrityksen osakkeet nousivat yli 6 % jälkikaupankäynnissä. Toimitusjohtaja Reed Hastings sanoi, että Netflixin alkuperäisohjelmien menestys oli jäsenmäärän kasvun taustalla, ja hän korosti erityisesti Kevin Spaceyn johtamaa House of Cards -draamaa. Hän sanoi, että tilausmaksujen korottaminen auttaisi yritystä "hankkimaan lisää sisältöä ja tarjoamaan entistä paremman suoratoistokokemuksen". Yrityksen vahvoista tuloksista huolimatta hän kuitenkin asetti itselleen suuremman tavoitteen. "Lähestymme 50 miljoonaa maailmanlaajuista jäsentä, mutta se on kaukana HBO:n 130 miljoonasta", hän kirjoitti osakkeenomistajille lähettämässään kirjeessä ja viittasi Yhdysvaltain kaapelitelevisiotoiminnan johtavaan yhtiöön. "Olemme innokkaita kuromaan eron umpeen."</w:t>
      </w:r>
    </w:p>
    <w:p>
      <w:r>
        <w:rPr>
          <w:b/>
        </w:rPr>
        <w:t xml:space="preserve">Yhteenveto</w:t>
      </w:r>
    </w:p>
    <w:p>
      <w:r>
        <w:t xml:space="preserve">Netflix on raportoinut 53 miljoonan dollarin (32 miljoonan punnan) voitosta vuoden 2014 ensimmäisellä neljänneksellä ja paljastanut suunnitelmansa tilaushintojen korottamisesta.</w:t>
      </w:r>
    </w:p>
    <w:p>
      <w:r>
        <w:rPr>
          <w:b/>
          <w:u w:val="single"/>
        </w:rPr>
        <w:t xml:space="preserve">Asiakirjan numero 33736</w:t>
      </w:r>
    </w:p>
    <w:p>
      <w:r>
        <w:t xml:space="preserve">Murcon öljytyöntekijöille luvataan koulutusta</w:t>
      </w:r>
    </w:p>
    <w:p>
      <w:r>
        <w:t xml:space="preserve">Työryhmä on kokoontunut vastaamaan 340 työpaikan menetykseen Murcon tehtaalla Milford Havenissa sen suunnitellun myynnin kariuduttua. Kokouksen puheenjohtajana toiminut talousministeri Edwina Hart sanoi, että pitkän aikavälin tavoitteena on alueen elvyttäminen. Pembrokeshiren A40-tien parantaminen oli yksi esitetty ajatus, hän sanoi. Murcon tehtaalle jää vain 60 työpaikkaa, kun se muutetaan varasto- ja jakelulaitokseksi sen jälkeen, kun sen omistajien Murphy Oilin myynti sveitsiläiselle Klesch Groupille peruuntui viime viikolla. "Ahkeria ja lahjakkaita" Cardiffissa tiistaina pidettyyn työryhmän kokoukseen osallistui Murcon, ammattiliittojen, lääninhallituksen ja paikallisten oppilaitosten edustajia. Hart sanoi, että kokouksen tarkoituksena oli "konkretisoida" sitä tukea, jota Walesin hallitus voisi antaa alueelle. Hän sanoi, että Pembrokeshiren suurin voimavara on sen kansa, joka on "ahkera ja lahjakas". "Meidän tehtävämme hallituksena on antaa heille työkaluja, jotta he voivat löytää lisää työtä", hän sanoi.</w:t>
      </w:r>
    </w:p>
    <w:p>
      <w:r>
        <w:rPr>
          <w:b/>
        </w:rPr>
        <w:t xml:space="preserve">Yhteenveto</w:t>
      </w:r>
    </w:p>
    <w:p>
      <w:r>
        <w:t xml:space="preserve">Pembrokeshireläisen öljynjalostamon sulkemisen myötä työpaikkansa menettäville työntekijöille tarjotaan koulutusta, jotta he voivat työllistyä muilla teollisuudenaloilla.</w:t>
      </w:r>
    </w:p>
    <w:p>
      <w:r>
        <w:rPr>
          <w:b/>
          <w:u w:val="single"/>
        </w:rPr>
        <w:t xml:space="preserve">Asiakirjan numero 33737</w:t>
      </w:r>
    </w:p>
    <w:p>
      <w:r>
        <w:t xml:space="preserve">Robyn Mercer murha koetin poliisi etsintä omaisuutta</w:t>
      </w:r>
    </w:p>
    <w:p>
      <w:r>
        <w:t xml:space="preserve">Robyn Mercer, 50, hakattiin kuoliaaksi West Moleseyssa, Surreyssä, maaliskuussa 2016. Surreyn poliisi teki aiemmin etsintäluvan osoitteeseen Thamesmeadissa, Walton-on-Thamesissa, ja takavarikoi useita esineitä lisätutkimuksia varten. Surmasta on tehty kuusi pidätystä, mutta syytteitä ei ole nostettu, vaikka tiedoista on luvattu 10 000 punnan palkkio. Tähän mennessä kuusi murhasta pidätettyä ovat: Kaikki ovat edelleen tutkinnan alla, poliisi kertoo. Komisario Colin Pirie sanoi: "Tapausta tarkastellaan jatkuvasti, jotta varmistetaan, että mitään ei jätetä kääntämättä. Olemme päättäneet, että syyllinen saatetaan oikeuden eteen." Mercerin entinen kumppani Robert Webb, 54, vangittiin vuonna 2017 testamentin väärentämisestä. Aiheeseen liittyvät Internet-linkit Surreyn poliisi</w:t>
      </w:r>
    </w:p>
    <w:p>
      <w:r>
        <w:rPr>
          <w:b/>
        </w:rPr>
        <w:t xml:space="preserve">Yhteenveto</w:t>
      </w:r>
    </w:p>
    <w:p>
      <w:r>
        <w:t xml:space="preserve">Rikostutkijat, jotka tutkivat selvittämätöntä naisen murhaa hänen kotonaan, ovat tehneet kotietsinnän ja takavarikoineet esineitä.</w:t>
      </w:r>
    </w:p>
    <w:p>
      <w:r>
        <w:rPr>
          <w:b/>
          <w:u w:val="single"/>
        </w:rPr>
        <w:t xml:space="preserve">Asiakirjan numero 33738</w:t>
      </w:r>
    </w:p>
    <w:p>
      <w:r>
        <w:t xml:space="preserve">BBC News -verkkosivusto avaa japaninkielisen sivuston</w:t>
      </w:r>
    </w:p>
    <w:p>
      <w:r>
        <w:t xml:space="preserve">Angus FosterWorld Editor, BBC News -sivusto Tokiossa työskentelevät toimittajamme valitsevat uutisia, artikkeleita ja analyysejä antaakseen japanilaisille lukijoille yleiskatsauksen tärkeimmistä kansainvälisistä tarinoista, joita julkaisemme päivittäin englanninkielisissä toimituksissamme eri puolilla maailmaa. Lisäksi he tuovat BBC:n globaalin näkökulman Japania koskeviin uutisiin, joista muu maailma on kiinnostunut. Voit tutustua sivustoon seuraamalla tätä linkkiä tai laittamalla sen kirjanmerkkeihin http://www.bbc.com/japanese. Uusi sivusto on kaupallisesti rahoitettu, eikä sitä rahoiteta millään tavoin Yhdistyneen kuningaskunnan televisiomaksuilla. Toivomme, että se todella auttaa lisäämään läsnäoloamme Japanissa, jossa BBC:n englanninkielinen verkkosivusto ja World News -televisiokanava ovat jo suosittuja. Japanissa on erittäin merkittävä ja kehittynyt yleisö, joka käyttää internet-uutisia ja sosiaalista mediaa. Tutkimustemme mukaan joka kuukausi lähes miljoona englanninkielisen sivustomme käyttäjää tulee Japanista, ja 90 prosentille heistä japani on äidinkieli. Haluamme tarjota samaa teksti- ja videosisältöä, jota tiedämme arvostettavan kaikkialla maailmassa englanniksi, ihmisille, jotka haluavat lukea ja katsoa sitä myös japaniksi.</w:t>
      </w:r>
    </w:p>
    <w:p>
      <w:r>
        <w:rPr>
          <w:b/>
        </w:rPr>
        <w:t xml:space="preserve">Yhteenveto</w:t>
      </w:r>
    </w:p>
    <w:p>
      <w:r>
        <w:t xml:space="preserve">Tästä päivästä lähtien voit lukea ja katsella joitakin BBC:n uutissivuston parhaista teksti- ja videojutuista uudella japaninkielisellä sivustolla.</w:t>
      </w:r>
    </w:p>
    <w:p>
      <w:r>
        <w:rPr>
          <w:b/>
          <w:u w:val="single"/>
        </w:rPr>
        <w:t xml:space="preserve">Asiakirjan numero 33739</w:t>
      </w:r>
    </w:p>
    <w:p>
      <w:r>
        <w:t xml:space="preserve">Sijaiskodit vetoavat Walesin ennätyskorkeisiin tapauksiin</w:t>
      </w:r>
    </w:p>
    <w:p>
      <w:r>
        <w:t xml:space="preserve">Fostering Network -verkoston mukaan 4 400 lasta on tällä hetkellä yli 3 500 sijaiskodissa, mutta vuosittain lähtevän 12 prosentin tilalle tarvitaan lisää perheitä. Vammaisten lasten, teini-ikäisten ja sisarusten kotien löytäminen on ensisijaisen tärkeää. Hyväntekeväisyysjärjestön mukaan noin 3 000 huostaanotetuista nuorista on vähintään 10-vuotiaita. Fostering Network Walesin johtaja Freda Lewis sanoi: "Sijaishoitajat ovat merkittäviä ihmisiä, jotka avaavat kotinsa joillekin yhteiskunnan haavoittuvimmista ja heikoimmassa asemassa olevista lapsista ja nuorista. "Meidän on saatava houkuteltua erilaisia sijaishoitajia, jotka pystyvät vastaamaan huostaanotettujen lasten tarpeisiin ja jotka voivat tarjota mahdollisimman paljon valinnanvaraa, jotta jokaiselle lapselle voidaan löytää oikea koti ensimmäisellä kerralla." Hyväntekeväisyysjärjestön mukaan on olemassa vaara, että jos uusia koteja ei löydy, sisarukset jaetaan tai sijoitetaan sijaisvanhemmille, joilla ei ole riittäviä taitoja käsitellä heidän tarpeitaan. Tämän seurauksena joka kolmas huostaanotetuista lapsista asuu vuosittain kahdessa tai useammassa kodissa.</w:t>
      </w:r>
    </w:p>
    <w:p>
      <w:r>
        <w:rPr>
          <w:b/>
        </w:rPr>
        <w:t xml:space="preserve">Yhteenveto</w:t>
      </w:r>
    </w:p>
    <w:p>
      <w:r>
        <w:t xml:space="preserve">Hyväntekeväisyysjärjestön mukaan Walesissa tarvitaan yli 500 uutta sijaisperhettä, jotta ennätysmäärä lapsia saisi kodin.</w:t>
      </w:r>
    </w:p>
    <w:p>
      <w:r>
        <w:rPr>
          <w:b/>
          <w:u w:val="single"/>
        </w:rPr>
        <w:t xml:space="preserve">Asiakirjan numero 33740</w:t>
      </w:r>
    </w:p>
    <w:p>
      <w:r>
        <w:t xml:space="preserve">Cambridgeshiren apulaispoliisipäällikkö eroaa "seksipetoksen" takia</w:t>
      </w:r>
    </w:p>
    <w:p>
      <w:r>
        <w:t xml:space="preserve">Channel 4:n ja Guardianin raportoimat syytökset liittyvät Andy Colesin työhön poliisin peitetehtävissä 1990-luvulla. Asia on siirretty riippumattoman poliisivalituslautakunnan (IPCC) käsiteltäväksi. Coles sanoi eroavansa, koska raportit vaikuttavat hänen tehtäviinsä. Nainen oli 19-vuotias poliittinen aktivisti silloin, kun hänen ja Colesin väitetty suhde alkoi. Coles, joka työskenteli Metropolitan Police -poliisissa väitetyn suhteen aikaan, sanoi: "Viikonloppuna on ollut uutisia, joita en voi kommentoida. "Tämä uutisointi vaikuttaa merkittävästi mahdollisuuksiini hoitaa tehtäviäni apulaispoliisi- ja rikoskomissaarina". "Olen siksi tänään esittänyt eronpyyntöni, joka tulee voimaan välittömästi ja jonka poliisi- ja rikoskomisario Jason Ablewhite on hyväksynyt". "Olen tietoinen siitä, että syytökset on toimitettu suoraan IPCC:lle." Ablewhite sanoi, ettei hän kommentoi tapausta, koska se on siirretty IPCC:lle.</w:t>
      </w:r>
    </w:p>
    <w:p>
      <w:r>
        <w:rPr>
          <w:b/>
        </w:rPr>
        <w:t xml:space="preserve">Yhteenveto</w:t>
      </w:r>
    </w:p>
    <w:p>
      <w:r>
        <w:t xml:space="preserve">Cambridgeshiren apulaisrikoskomissaari on irtisanoutunut virastaan, kun häntä syytettiin naisen "huijaamisesta" "seksuaaliseen suhteeseen".</w:t>
      </w:r>
    </w:p>
    <w:p>
      <w:r>
        <w:rPr>
          <w:b/>
          <w:u w:val="single"/>
        </w:rPr>
        <w:t xml:space="preserve">Asiakirjan numero 33741</w:t>
      </w:r>
    </w:p>
    <w:p>
      <w:r>
        <w:t xml:space="preserve">Seitsemän sisaren räjähdys: Seitsemäs Sisters: Loukkaantuneet pojat "vakavia, mutta vakaassa tilassa</w:t>
      </w:r>
    </w:p>
    <w:p>
      <w:r>
        <w:t xml:space="preserve">Kaksi- ja viisivuotiaat pojat ja heidän äitinsä loukkaantuivat keskiviikkona iltapäivällä Neath Port Talbotin Seven Sistersin Church Roadilla tapahtuneessa räjähdyksessä. Äidin tila on edelleen kriittinen mutta vakaa sairaalassa. Jopa 18 naapuria auttoi pelastamaan naisen, joka on paikallisesti nimetty Jessica Williamsiksi, 31, ja hänen kaksi lastaan talosta, kertoi yksi pelastajista. Molemmat pojat lennätettiin Southmeadin sairaalaan Bristoliin, ja neiti Williams vietiin Morristonin sairaalaan Swanseaan. Etelä-Walesin poliisi sanoi, että noin klo 14.05 BST tapahtuneen räjähdyksen syytä tutkitaan. Paikallinen poliisitarkastaja Matt Otteson sanoi: "Tämä järkyttävä tapaus on koskettanut sekä yhteisöä että poliiseja, ja ajatuksemme ovat loukkaantuneen perheen luona." "He ovat osoittaneet meille ystävällisyyttä ja osoittaneet Neathin alueen tiiviin yhteisön vahvuuden", hän lisäsi.</w:t>
      </w:r>
    </w:p>
    <w:p>
      <w:r>
        <w:rPr>
          <w:b/>
        </w:rPr>
        <w:t xml:space="preserve">Yhteenveto</w:t>
      </w:r>
    </w:p>
    <w:p>
      <w:r>
        <w:t xml:space="preserve">Kaksi talon räjähdyksessä vakavasti loukkaantunutta poikaa on nyt vakavassa mutta vakaassa tilassa sairaalassa.</w:t>
      </w:r>
    </w:p>
    <w:p>
      <w:r>
        <w:rPr>
          <w:b/>
          <w:u w:val="single"/>
        </w:rPr>
        <w:t xml:space="preserve">Asiakirjan numero 33742</w:t>
      </w:r>
    </w:p>
    <w:p>
      <w:r>
        <w:t xml:space="preserve">Jair Bolsonaro puoli-intensiivisessä hoidossa kolostomian peruuttamisen jälkeen</w:t>
      </w:r>
    </w:p>
    <w:p>
      <w:r>
        <w:t xml:space="preserve">Lääkärit olivat tyhjentäneet nestettä alueelta, josta kolostomiapussi oli poistettu, kertoi hänen tiedottajansa. Bolsonarolla ei ole kuumetta eikä kipuja, mutta hän ei pääse sairaalasta ennen ensi viikon maanantaita, hän lisäsi. Bolsonaro aloitti maan uutena presidenttinä 1. tammikuuta. Hän on saanut antibiootteja, ja hän jatkaa hengitys- ja lihaskuntoharjoituksia makuuhuoneessaan, lääkärit kertoivat verkossa julkaistussa lääkärinlausunnossa. 63-vuotias presidentti kirjautui São Paulon Hospital Israelita Albert Einstein -sairaalaan 27. tammikuuta valmistautuakseen leikkaukseen. Hänen odotettiin toipuvan täysin ja poistuvan sairaalasta 10 päivän kuluttua. Aiemmin maanantaina Bolsonaro julkaisi videon, jossa hän teki fysioterapiaharjoituksia sängyssä. Kolostomiapussi on pieni pussi, jota käytetään keräämään jätteitä kehosta, kun ruoansulatusjärjestelmä ei enää toimi sairauden, vamman tai muun ongelman vuoksi.</w:t>
      </w:r>
    </w:p>
    <w:p>
      <w:r>
        <w:rPr>
          <w:b/>
        </w:rPr>
        <w:t xml:space="preserve">Yhteenveto</w:t>
      </w:r>
    </w:p>
    <w:p>
      <w:r>
        <w:t xml:space="preserve">Brasilian presidentti Jair Bolsonaro on puoliksi tehohoidossa sen jälkeen, kun hänelle tehtiin viime viikolla leikkaus, jonka tarkoituksena oli perua paksusuolen poistoleikkaus sen jälkeen, kun häntä oli puukotettu kampanjakiertueella viime vuonna.</w:t>
      </w:r>
    </w:p>
    <w:p>
      <w:r>
        <w:rPr>
          <w:b/>
          <w:u w:val="single"/>
        </w:rPr>
        <w:t xml:space="preserve">Asiakirjan numero 33743</w:t>
      </w:r>
    </w:p>
    <w:p>
      <w:r>
        <w:t xml:space="preserve">Tatuointi- ja lävistyskielto poliiseille tiukassa pukeutumissäännöstössä</w:t>
      </w:r>
    </w:p>
    <w:p>
      <w:r>
        <w:t xml:space="preserve">Vaatimukset on otettu käyttöön sen varmistamiseksi, että yleisö luottaa poliiseihin ja kunnioittaa heitä. Heidän odotetaan myös olevan parranajattuja, vaikka siististi leikattu kasvokarva sallitaankin, pitävän aina hattua eivätkä saa pureskella purukumia. Poliisi- ja rikoskomissaari Christopher Salmon suhtautui myönteisesti toimenpiteeseen. Pukeutumissääntöihin kuuluu: Poliisipäälliköt ovat laatineet virkapukusäännöt selkeyttääkseen pukeutumiselle ja ulkonäölle asetettuja vaatimuksia. Uskonnolliset ja kulttuuriset vaatimukset otetaan kuitenkin mahdollisuuksien mukaan huomioon, poliisi totesi. Poliisipäällikkö Simon Prince sanoi: "Yleisön luottamus Dyfed-Powysin poliisin virkamiehiin ja henkilökuntaan paranee, kun poliisi näyttää tyylikkäältä ja ammattimaiselta. "Yhdenmukaisesti korkeatasoisen virkapuvun käyttö koko poliisivoimien alueella antaa yleisölle ja palvelemillemme yhteisöille itsevarman ja uskottavan kuvan." Salmon lisäsi: "Univormut antavat itseluottamusta ja itsekunnioitusta. Tämä politiikka auttaa yleisöä saamaan virkamiehiä, jotka herättävät luottamusta, uskottavuutta ja kunnioitusta."</w:t>
      </w:r>
    </w:p>
    <w:p>
      <w:r>
        <w:rPr>
          <w:b/>
        </w:rPr>
        <w:t xml:space="preserve">Yhteenveto</w:t>
      </w:r>
    </w:p>
    <w:p>
      <w:r>
        <w:t xml:space="preserve">Ei loukkaavia tatuointeja, ei nenänastoja, ei koristeellisia korvakoruja, ei luonnottoman värisiä hiuksia.... Tervetuloa Dyfed-Powysin poliisin uuteen virkapukukoodiin.</w:t>
      </w:r>
    </w:p>
    <w:p>
      <w:r>
        <w:rPr>
          <w:b/>
          <w:u w:val="single"/>
        </w:rPr>
        <w:t xml:space="preserve">Asiakirjan numero 33744</w:t>
      </w:r>
    </w:p>
    <w:p>
      <w:r>
        <w:t xml:space="preserve">Lincolnin Newport Archin läpi kulkeva tie avataan uudelleen korjaustöiden jälkeen</w:t>
      </w:r>
    </w:p>
    <w:p>
      <w:r>
        <w:t xml:space="preserve">Newport Archin sanotaan olevan ainoa roomalainen kaari, joka on avoinna liikenteelle Yhdistyneessä kuningaskunnassa. Kaari suljettiin viime kuussa kivimuurareiden korjaustöiden ajaksi, mutta se avattiin uudelleen perjantaina iltapäivällä, viikkoa ennen aikataulua. Aikaisemmin tänä vuonna Lincolnin kaupunginhallitus maksoi 80 000 puntaa ylimääräistä rahaa hankkeeseen sen jälkeen, kun urakoitsijat olivat havainneet muita ongelmia kaaressa. John Latham kaupunginvaltuustosta sanoi: "Tämä on haastava restaurointihanke, jossa erikoistuneet kivimuurarit ovat purkaneet suuria osia harjakattoseinistä ja rakentaneet ne uudelleen kivi kerrallaan."</w:t>
      </w:r>
    </w:p>
    <w:p>
      <w:r>
        <w:rPr>
          <w:b/>
        </w:rPr>
        <w:t xml:space="preserve">Yhteenveto</w:t>
      </w:r>
    </w:p>
    <w:p>
      <w:r>
        <w:t xml:space="preserve">Roomalainen kaari Lincolnissa on avattu uudelleen liikenteelle, kun tuulen ja pakkasen aiheuttamien vaurioiden korjaustyöt on saatu päätökseen.</w:t>
      </w:r>
    </w:p>
    <w:p>
      <w:r>
        <w:rPr>
          <w:b/>
          <w:u w:val="single"/>
        </w:rPr>
        <w:t xml:space="preserve">Asiakirjan numero 33745</w:t>
      </w:r>
    </w:p>
    <w:p>
      <w:r>
        <w:t xml:space="preserve">Etsi veteraani Simon Brownin lasisilmäkokoelmaa varten</w:t>
      </w:r>
    </w:p>
    <w:p>
      <w:r>
        <w:t xml:space="preserve">Leedsin Morleysta kotoisin oleva Simon Brown kadotti ruskean laatikon, jossa oli 16 erilaista silmää, eräällä säännöllisistä matkoistaan Lontooseen joulun alla. Hän huomasi niiden katoamisen vasta uutena vuotena, kun hän meni vaihtamaan Rudolph-silmää, jota hän oli käyttänyt. 39-vuotias kertoi keränneensä kokoelman 10 vuoden aikana. Lisää tästä ja muista Länsi-Yorkshiren jutuista Veteraania ammuttiin päähän Irakissa vuonna 2006, kun hän oli mennyt korjaamaan tulituksen kohteeksi joutunutta armeijan ajoneuvoa. Hän menetti toisen silmänsä kokonaan ja 90 prosenttia näöstä toisesta. Brown näki laatikon viimeksi 17. joulukuuta, ja hän uskoo, että se putosi hänen laukustaan Lontoossa, Leedsissä tai Virgin Trains -junalla näiden kahden kaupungin välillä. "Ongelmana on se, että ainoa silmä, joka minulla on tällä hetkellä, on Rudolfin silmä, joten joudun edelleen pitämään joulusilmää", hän sanoi. "Minulla on pari uutta silmälasia tilattuna, mutta niiden valmistuminen kestää kolme kuukautta, koska ne tehdään mittatilaustyönä." Silmissä on Yorkshiren valkoisen ruusun kuvio, union jack -lippu ja tikkataulu. Brown, joka on nykyään Blind Veterans UK -järjestön tiedottaja, lisäsi: "Olisi mukavaa saada ne takaisin, sillä olen kerännyt kokoelman, eikä se ole kenellekään muulle minkään arvoinen. "Ne olisi voitu heittää roskiin, koska ne ovat vain ruskea laatikko, mutta aina on mahdollista, että joku on poiminut ne ja luovuttanut ne jonnekin." Hän sanoi: "Se on vain ruskea laatikko." Aiheeseen liittyvät Internet-linkit Blind Veterans UK</w:t>
      </w:r>
    </w:p>
    <w:p>
      <w:r>
        <w:rPr>
          <w:b/>
        </w:rPr>
        <w:t xml:space="preserve">Yhteenveto</w:t>
      </w:r>
    </w:p>
    <w:p>
      <w:r>
        <w:t xml:space="preserve">Entinen sotilas, joka menetti lähes koko näkönsä, kun häntä ammuttiin Irakin sodan aikana, on pyytänyt apua lasisilmäkokoelmansa löytämiseksi.</w:t>
      </w:r>
    </w:p>
    <w:p>
      <w:r>
        <w:rPr>
          <w:b/>
          <w:u w:val="single"/>
        </w:rPr>
        <w:t xml:space="preserve">Asiakirjan numero 33746</w:t>
      </w:r>
    </w:p>
    <w:p>
      <w:r>
        <w:t xml:space="preserve">Morrisonsin tulos nousee elpymisen jatkuessa</w:t>
      </w:r>
    </w:p>
    <w:p>
      <w:r>
        <w:t xml:space="preserve">Kun kertaluonteiset kulut on otettu huomioon, voitto kasvoi viime vuonna 11,6 prosenttia 337 miljoonaan puntaan, mikä on ensimmäinen kasvu viiteen vuoteen. Vertailukelpoinen myynti kasvoi 1,7 %, ja kokonaistulot kasvoivat 1,2 % 16,3 miljardiin puntaan huolimatta viimeaikaisista myymälöiden sulkemisista. Morrisons, joka on nyt neljän suuren supermarketin nopeimmin kasvava yritys, sanoi luottavansa siihen, että tulos paranee edelleen. Se varoitti kuitenkin tulevista "epävarmuustekijöistä", erityisesti tuontielintarvikkeiden hintojen noususta, jos punta pysyy alhaisemmalla tasolla. Punta laski jyrkästi Brexit-äänestyksen jälkeen viime kesänä, minkä vuoksi vähittäiskauppiaat joutuivat joko nostamaan hintoja tai näkemään voittojensa pienenevän. Supermarketin mukaan muita kustannuspaineita ovat muun muassa eläkejärjestelmä, joka on tällä hetkellä ylijäämäinen, ja henkilöstön korkeammat palkat. Se sanoi, että se "jatkaa investointeja kollegojen palkkatasoon". Morrisons on ollut kahden viime vuoden ajan uudelleenorganisoinnin kourissa, jota on johtanut toimitusjohtaja David Potts, joka otti liiketoiminnan johtamisen haltuunsa Dalton Phillipsiltä helmikuussa 2015. Muutoksiin on kuulunut muun muassa luopuminen pienempien päivittäistavaramyymälöiden pyörittämisestä M-nimellä sekä keskittyminen hintojen alentamiseen. Yhtiön mukaan sen Price Crunch -aloite on rohkaissut asiakkaita käymään enemmän. Se on myös hiljattain solminut yhteistyösopimuksen Amazonin kanssa ja investoinut "premium-tuotteiden" valikoimaansa. Potts sanoi: Potts sanoi: "Käänne on vasta alkanut, ja meillä on vielä paljon suunnitelmia ja tärkeää työtä edessämme".</w:t>
      </w:r>
    </w:p>
    <w:p>
      <w:r>
        <w:rPr>
          <w:b/>
        </w:rPr>
        <w:t xml:space="preserve">Yhteenveto</w:t>
      </w:r>
    </w:p>
    <w:p>
      <w:r>
        <w:t xml:space="preserve">Morrisons, Yhdistyneen kuningaskunnan neljänneksi suurin supermarketketju, on raportoinut myynnin ja voittojen kasvusta, sillä sen talouden tervehdyttämisstrategia tuottaa edelleen tuloksia.</w:t>
      </w:r>
    </w:p>
    <w:p>
      <w:r>
        <w:rPr>
          <w:b/>
          <w:u w:val="single"/>
        </w:rPr>
        <w:t xml:space="preserve">Asiakirjan numero 33747</w:t>
      </w:r>
    </w:p>
    <w:p>
      <w:r>
        <w:t xml:space="preserve">Glastonbury Holy Thorn puun vaihto on vaurioitunut</w:t>
      </w:r>
    </w:p>
    <w:p>
      <w:r>
        <w:t xml:space="preserve">Puu istutettiin Wearyall Hillille kaupungin lähelle, ja se siunattiin erityisessä seremoniassa aiemmin tässä kuussa. Ei ole tiedossa, miten uusi puu vaurioitui. Alkuperäisen puun, joka oli peräisin ohdakkeesta, jonka Joosef Arimatialainen oli istuttanut 2 000 vuotta sitten, oksat oli leikattu irti vandaalien toimesta. Uusi puu istutettiin 1. huhtikuuta, ja sitä ympäröi metallihäkki, jolla sitä yritettiin suojella. BBC Somersetin toimittaja Charlie Taylor kertoi maanantaina, että vahingot oli aiheutettu viimeisen vuorokauden aikana. "Olin eilen kukkulalla, ja se oli noin kaksi metriä korkea, siitä irtosi lehtiä ja se näytti hyvin terveeltä", hän sanoi. Hänen mukaansa uusi puu oli katkennut kokonaan "noin metrin" korkeudelta.</w:t>
      </w:r>
    </w:p>
    <w:p>
      <w:r>
        <w:rPr>
          <w:b/>
        </w:rPr>
        <w:t xml:space="preserve">Yhteenveto</w:t>
      </w:r>
    </w:p>
    <w:p>
      <w:r>
        <w:t xml:space="preserve">Pyhä orjantappura, joka istutettiin Glastonburyyn vandaalien vuonna 2010 vahingoittaman orjantappuran tilalle, on itse vahingoittunut.</w:t>
      </w:r>
    </w:p>
    <w:p>
      <w:r>
        <w:rPr>
          <w:b/>
          <w:u w:val="single"/>
        </w:rPr>
        <w:t xml:space="preserve">Asiakirjan numero 33748</w:t>
      </w:r>
    </w:p>
    <w:p>
      <w:r>
        <w:t xml:space="preserve">Finance Wales raportoi Walesin investointien kasvaneen 2 miljoonaa puntaa 33 miljoonaan puntaan.</w:t>
      </w:r>
    </w:p>
    <w:p>
      <w:r>
        <w:t xml:space="preserve">Finance Wales raportoi ennätyksellisistä 50 miljoonan punnan investoinneista vuosina 2013/14, mukaan lukien sen Englannissa toimiville yrityksille lainoja myöntävä haara. Puheenjohtaja Ian Johnson sanoi, että sen investoinneilla oli "tärkeä rooli" walesilaisten yritysten tukemisessa. Walesin hallitus tutkii parhaillaan ajatusta kehityspankin perustamisesta sen jälkeen, kun sitä oli arvosteltu siitä, että Finance Wales ei tehnyt tarpeeksi pienten yritysten hyväksi. Finance Wales perustettiin vuonna 2001 lainaamaan rahaa walesilaisille yrityksille tai ostamaan niiden osakkeita. Yritysasiantuntija, professori Dylan Jones-Evansin marraskuussa laatimassa raportissa todettiin, että pankki oli keskittynyt enemmän voittojen tuottamiseen kuin Walesin talouden kehittämiseen. Hänen mukaansa se tarjosi lainoja korkeammalla korolla kuin EU:n valtion suuntaviivojen mukaan olisi pitänyt, ja hän kysyi, toimiiko se lähinnä kaupallisen rahastonhoitajan tavoin. Tammikuussa talousministeri Edwina Hart kertoi parlamentin jäsenille, että hän oli pyytänyt professori Jones-Evansia johtamaan uutta selvitystä, jossa tutkitaan Walesin kehityspankin perustamista. Hän lisäsi, että Finance Walesin kanssa oli "ongelmia", mutta monet yritykset olivat tyytyväisiä sen tukeen.</w:t>
      </w:r>
    </w:p>
    <w:p>
      <w:r>
        <w:rPr>
          <w:b/>
        </w:rPr>
        <w:t xml:space="preserve">Yhteenveto</w:t>
      </w:r>
    </w:p>
    <w:p>
      <w:r>
        <w:t xml:space="preserve">Ministerien Walesin pienyritysten tukemiseksi perustama investointipankki on lisännyt menojaan 2 miljoonalla punnalla 33 miljoonaan puntaan.</w:t>
      </w:r>
    </w:p>
    <w:p>
      <w:r>
        <w:rPr>
          <w:b/>
          <w:u w:val="single"/>
        </w:rPr>
        <w:t xml:space="preserve">Asiakirjan numero 33749</w:t>
      </w:r>
    </w:p>
    <w:p>
      <w:r>
        <w:t xml:space="preserve">Somalian vankila: al-Shababin taistelijoiden pakoyrityksen jälkeen: Kuolettava tulitaistelu</w:t>
      </w:r>
    </w:p>
    <w:p>
      <w:r>
        <w:t xml:space="preserve">Al-Shababab-militantit olivat yrittäneet paeta pääkaupungissa Mogadishussa sijaitsevasta raskaasti vartioidusta vankilasta. Parhaillaan tutkitaan, miten taistelijat ovat saaneet aseita. Joidenkin raporttien mukaan eräs vanki onnistui riisumaan vartijan aseista, minkä jälkeen joukko heistä ryntäsi asevarastoon. BBC:n Bella Sheegow Mogadishusta sanoo, että maanantain välikohtaus on erittäin kiusallinen hallitukselle, sillä Somalian toiseksi suurinta vankilaa vartioivat eliittijoukot. Hyökkäys torjuttiin, kun paikalle kutsuttiin apujoukkoja. 'Yksikään vanki ei paennut' Vankilassa säilytetään vaarallisimpia al-Shababin taistelijoita, myös niitä, jotka istuvat elinkautista tuomiota tai odottavat teloitusta kuolemantuomion jälkeen. Vangit olivat yrittäneet karata vankilasta myös vuonna 2017, ja hallitusta painostettiin estämään tällaisten tapausten jatkuminen, toimittajamme lisää. "Emme jätä mitään sattuman varaan. Hallitus tutkii, miten tämä tapahtui ja kuka oli vastuussa tapahtuneesta sekä kuka helpotti vankien aseiden hankkimista", vt. oikeusministeri Hassan Hussein Haji sanoi. Hallituksen tiedottaja Ismail Mukhtar sanoi, että ammuskelussa oli kuollut 15 vankia ja viisi sotilasta. Hän oli aiemmin sanonut, että 10 ihmistä oli kuollut, heidän joukossaan neljä taistelijaa. Al-Qaidaan kytköksissä oleva al-Shabab on käynyt raakaa kapinaa Somaliassa yli vuosikymmenen ajan. Hallituksen ja Afrikan unionin joukot ovat ajaneet sen pois Mogadishusta, mutta ryhmä tekee edelleen pommi-iskuja ja salamurhia kaupungissa.</w:t>
      </w:r>
    </w:p>
    <w:p>
      <w:r>
        <w:rPr>
          <w:b/>
        </w:rPr>
        <w:t xml:space="preserve">Yhteenveto</w:t>
      </w:r>
    </w:p>
    <w:p>
      <w:r>
        <w:t xml:space="preserve">Vangittujen militanttien islamistien ja turvallisuusjoukkojen välisessä ammuskelussa vankilassa Somaliassa kuolleiden määrä on noussut ainakin 20:een, kertovat viranomaiset.</w:t>
      </w:r>
    </w:p>
    <w:p>
      <w:r>
        <w:rPr>
          <w:b/>
          <w:u w:val="single"/>
        </w:rPr>
        <w:t xml:space="preserve">Asiakirjan numero 33750</w:t>
      </w:r>
    </w:p>
    <w:p>
      <w:r>
        <w:t xml:space="preserve">Somersetin pöllökamera havaitsee naaraan pesälaatikossa.</w:t>
      </w:r>
    </w:p>
    <w:p>
      <w:r>
        <w:t xml:space="preserve">Somerset Wildlife Trust asensi kameran viime vuonna seuratakseen kahden pöllön, lempinimeltään Boris ja Brenda, edistymistä. Brenda lensi pois ja jätti Boriksen kesäkuussa, mutta keskiviikkona webbikameran katsojat näkivät ensimmäisen kerran naaraan. Eve Tigwell säätiöstä sanoi, että se oli "erinomainen uutinen". "Alamme nähdä kaksi pöllöä laatikossa, joten niiden pitäisi nyt alkaa sitoutua toisiinsa talven aikana ja lisääntyä ensi vuoden alussa", hän sanoi. Seitsemän munaa "Nämä voisivat olla Boris ja Brenda, mutta koska niitä ei ole rengastettu, emme saa koskaan tietää." Hän sanoi, että aikuisia pöllöjä ei rengasteta - vain poikasia. Pöllökamera herätti kiinnostusta ympäri maailmaa, kun seitsemän munaa kuoriutui kolmen viikon aikana maalis- ja huhtikuussa. Tuhannet ihmiset seurasivat Brendan ja Boriksen ja heidän poikasensa elämää suoran kameran välityksellä. Kuusi pöllönpoikasista lensi onnistuneesti, mutta nuorin, lempinimeltään Burrowbridge, ei selvinnyt. Naaraspöllön äskettäisen ilmestymisen jälkeen verkkofoorumilla kirjoitettiin muun muassa: "Olen innoissani siitä, että Borisilla on taas seuraa" ja "On hienoa nähdä pöllöjemme palanneen, ja on hienoa nähdä taas paljon ihmisiä täällä". Laatikko on vain yksi niistä 335:stä, jotka Somerset Wildlife Trust ja Hawk and Owl Trust asensivat eri puolille maakuntaa torjumaan pöllöjen määrän vähenemistä. Aiheeseen liittyvät Internet-linkit Somerset Wildlife Trust Hawk and Owl Trust British Trust for Ornithology -järjestö.</w:t>
      </w:r>
    </w:p>
    <w:p>
      <w:r>
        <w:rPr>
          <w:b/>
        </w:rPr>
        <w:t xml:space="preserve">Yhteenveto</w:t>
      </w:r>
    </w:p>
    <w:p>
      <w:r>
        <w:t xml:space="preserve">Webbikamera, joka keräsi yli miljoona katselukertaa pesivien pöllöjen kasvattaessa poikueensa, on tallentanut naaraan ruutuun ensimmäistä kertaa kuukausiin.</w:t>
      </w:r>
    </w:p>
    <w:p>
      <w:r>
        <w:rPr>
          <w:b/>
          <w:u w:val="single"/>
        </w:rPr>
        <w:t xml:space="preserve">Asiakirjan numero 33751</w:t>
      </w:r>
    </w:p>
    <w:p>
      <w:r>
        <w:t xml:space="preserve">Meksikon väkivaltaisuudet: Meksikossa: Vastavalittu kongressiedustaja kidnapattu</w:t>
      </w:r>
    </w:p>
    <w:p>
      <w:r>
        <w:t xml:space="preserve">Kaksi miestä ampui Rodríguezin autoa, haavoitti avustajaa ja kuljettajaa ja aiheutti ajoneuvon kaatumisen. Asemiehet vetivät Rodríguezin ulos autosta ja pakottivat hänet autoonsa. Sieppaus tapahtui hieman yli kuukausi sen jälkeen, kun Naupanin kaupungin pormestari siepattiin ja tapettiin samalla alueella. Rodríguez valittiin 1. heinäkuuta edustamaan itäistä Veracruzin osavaltiota kongressin alahuoneeseen keskusta-vasemmistolaisen Demokraattisen vallankumouksen puolueen (PRD) puolesta. 32-vuotiaan oli määrä astua virkaansa 1. syyskuuta. Hänen edustamansa osavaltio on yksi Meksikon väkivaltaisimmista. Ennen ehdokkuuttaan Rodríguez toimi Veracruzissa sijaitsevan Tihuatlánin kaupungin pormestarina. Hänet siepattiin, kun hän oli matkalla naapurimaassa Hidalgossa sijaitsevalla valtatiellä, jolla myös Naupanin pormestari Genaro Negrete Urbano siepattiin viime kuussa. Negreten ruumis löydettiin aiemmin tässä kuussa. Hänet oli ammuttu kuoliaaksi. Surman motiivia ei tiedetä, mutta paikallispoliitikot joutuvat usein rikollisjengien kohteeksi, jos heidän katsotaan häiritsevän jengin liiketoimia. Vuoden 2018 parlamenttivaalien kampanjan aikana poliittisiin ehdokkaisiin kohdistunut väkivalta lisääntyi. Rodríguezin puolueen jäsenet ovat vaatineet, että hänet vapautetaan turvallisesti.</w:t>
      </w:r>
    </w:p>
    <w:p>
      <w:r>
        <w:rPr>
          <w:b/>
        </w:rPr>
        <w:t xml:space="preserve">Yhteenveto</w:t>
      </w:r>
    </w:p>
    <w:p>
      <w:r>
        <w:t xml:space="preserve">Vastavalittu meksikolainen kongressiedustaja Norma Azucena Rodríguez Zamora on siepattu aseella uhaten valtatiellä Hidalgon osavaltion keskiosassa.</w:t>
      </w:r>
    </w:p>
    <w:p>
      <w:r>
        <w:rPr>
          <w:b/>
          <w:u w:val="single"/>
        </w:rPr>
        <w:t xml:space="preserve">Asiakirjan numero 33752</w:t>
      </w:r>
    </w:p>
    <w:p>
      <w:r>
        <w:t xml:space="preserve">Osa Gloucestershiren A40-tietä suljettu vesijohdon puhkeamisen jälkeen.</w:t>
      </w:r>
    </w:p>
    <w:p>
      <w:r>
        <w:t xml:space="preserve">A40-tien Highnamin ja Huntleyn välinen tie on ollut kokonaan suljettuna noin kello 11.55 GMT lähtien Birdwoodin kohdalla puhjenneen vesijohdon vuoksi. Highways Englandin mukaan tiellä on "merkittäviä vaurioita". Sulkemisen odotetaan jatkuvan lauantaihin asti, ja liikenne ohjataan muualle. Severn Trent ilmoitti saaneensa 75 ilmoitusta alueen asukkailta, joiden mukaan heillä oli vain vähän tai ei lainkaan vettä. Tiedottaja sanoi: "Paikalla on parhaillaan insinöörejä, jotka pyrkivät eristämään vesipurkauksen ja palauttamaan vedenjakelun mahdollisimman nopeasti. "Jotta insinöörimme ja muut tienkäyttäjät olisivat turvassa, olemme joutuneet sulkemaan osan A40-tietä. "Olemme todella pahoillamme tästä aiheutuvasta haitasta, koska tiedämme, että tämä on vilkas tie, mutta on ehdottoman tärkeää varmistaa, että putki saadaan korjattua ja kaikki palautettua normaaliksi mahdollisimman nopeasti." Highways Englandin mukaan ongelman korjaaminen on todennäköisesti monimutkaista. Aiheeseen liittyvät Internet-linkit Highways England - Highways England Severn Trent Water</w:t>
      </w:r>
    </w:p>
    <w:p>
      <w:r>
        <w:rPr>
          <w:b/>
        </w:rPr>
        <w:t xml:space="preserve">Yhteenveto</w:t>
      </w:r>
    </w:p>
    <w:p>
      <w:r>
        <w:t xml:space="preserve">Gloucestershiren päätien osa on suljettu molempiin suuntiin vesijohtoverkon rikkoutumisen vuoksi, mikä vaikuttaa noin 75 kodin vedenjakeluun.</w:t>
      </w:r>
    </w:p>
    <w:p>
      <w:r>
        <w:rPr>
          <w:b/>
          <w:u w:val="single"/>
        </w:rPr>
        <w:t xml:space="preserve">Asiakirjan numero 33753</w:t>
      </w:r>
    </w:p>
    <w:p>
      <w:r>
        <w:t xml:space="preserve">Covid-19: Vakuutukseton kuljettaja matkusti 300 mailia "kebabille</w:t>
      </w:r>
    </w:p>
    <w:p>
      <w:r>
        <w:t xml:space="preserve">Valkoisen BMW:n kuljettajalla ei ollut ajokorttia eikä vakuutusta, ja hän oli liikkeellä vaimonsa ja kahden pienen lapsensa kanssa. Onnettomuus tapahtui M5-tiellä Portisheadin kohdalla Bristolin lähellä keskiviikkona noin kello 16.00 GMT. Poliisi kertoi, että miehelle oli määrätty sakko lukitusmääräysten rikkomisesta ja tehty rikosilmoitus liikennerikkomuksesta. Avon ja Somersetin poliisin tiedottaja sanoi, ettei onnettomuuteen, joka tapahtui liittymien 19 ja 20 välillä ja jossa ei ollut osallisena muita ajoneuvoja, ryhdytä lisätoimiin. Edestakainen matka Devonissa sijaitsevasta Exeteristä West Midlandsissa sijaitsevaan Coventryyn on yli 531 kilometriä (330 mailia). Coronaviruslukitusrajoitukset tarkoittavat, että ihmiset eivät saa poistua kotoaan tapaamaan sosiaalisesti ketään, jonka kanssa he eivät asu yhdessä tai jonka kanssa he eivät ole tukikuplassa. Aiheeseen liittyvät Internet-linkit Avon ja Somersetin poliisi</w:t>
      </w:r>
    </w:p>
    <w:p>
      <w:r>
        <w:rPr>
          <w:b/>
        </w:rPr>
        <w:t xml:space="preserve">Yhteenveto</w:t>
      </w:r>
    </w:p>
    <w:p>
      <w:r>
        <w:t xml:space="preserve">Vakuutukseton kuljettaja matkusti yli 300 mailia Exeteristä Coventryyn ostamaan kebabia ennen kuin hän ajoi moottoritiellä kolarin.</w:t>
      </w:r>
    </w:p>
    <w:p>
      <w:r>
        <w:rPr>
          <w:b/>
          <w:u w:val="single"/>
        </w:rPr>
        <w:t xml:space="preserve">Asiakirjan numero 33754</w:t>
      </w:r>
    </w:p>
    <w:p>
      <w:r>
        <w:t xml:space="preserve">St Helensin neuvoston johtaja eroaa "WhatsApp"-tiedonkeruun keskellä.</w:t>
      </w:r>
    </w:p>
    <w:p>
      <w:r>
        <w:t xml:space="preserve">Barrie Grunewald on myös erotettu työväenpuolueesta. Valtuuston pääjohtaja Mike Palin sanoi, että Grunewaldin ero ei liity valtuuston operatiiviseen toimintaan. Grunewald, joka on toiminut johtajana vuodesta 2013, sanoi luopuvansa tehtävästään "väliaikaisesti". Hän luonnehti syytöksiä "valheellisiksi" ja sanoi eronneensa suojellakseen neuvostoa ja puoluettaan. "Olen saanut kirjeitä ja tekstiviestejä puhelimeeni, joten toivon, että he voivat jäljittää henkilön, ja kehotan poliisia suorittamaan tutkimuksensa nopeasti ja toimittamaan heille minulle lähetetyt kirjeet ja tekstiviestit", hän sanoi. WhatsApp-keskustelut Merseysiden poliisin tiedottaja sanoi, että tutkimukset ovat käynnissä sen selvittämiseksi, onko rikollista toimintaa tapahtunut. Paikallisen demokratian raportointipalvelu sanoi ymmärtävänsä, että väite liittyy WhatsApp-keskusteluihin, joissa on mukana useita St Helensin työväenpuolueen poliitikkoja. Cllr Derek Long, joka edustaa West Parkin osastoa, on nimitetty uudeksi neuvoston johtajaksi sen jälkeen, kun hän sai yksimielisen äänestyksen koko neuvoston kokouksessa, neuvosto sanoi keskiviikkona. St Helensin työväenpuolueen ryhmä valitsee myös väliaikaisen johtajan. Työväenpuolueen edustaja sanoi: "Barrie Grunewald on väistynyt St Helensin neuvoston johtajan tehtävästä, jotta poliisitutkinta voidaan suorittaa."</w:t>
      </w:r>
    </w:p>
    <w:p>
      <w:r>
        <w:rPr>
          <w:b/>
        </w:rPr>
        <w:t xml:space="preserve">Yhteenveto</w:t>
      </w:r>
    </w:p>
    <w:p>
      <w:r>
        <w:t xml:space="preserve">St Helensin neuvoston johtaja on eronnut, kun poliisi tutkii "mahdollista tietomurtoa", jonka katsotaan liittyvän tietojen jakamiseen WhatsAppissa.</w:t>
      </w:r>
    </w:p>
    <w:p>
      <w:r>
        <w:rPr>
          <w:b/>
          <w:u w:val="single"/>
        </w:rPr>
        <w:t xml:space="preserve">Asiakirjan numero 33755</w:t>
      </w:r>
    </w:p>
    <w:p>
      <w:r>
        <w:t xml:space="preserve">Rosalind Knight: Lindal Knight: Perjantai-illan illallinen ja Carry On -näyttelijä kuolee 87-vuotiaana.</w:t>
      </w:r>
    </w:p>
    <w:p>
      <w:r>
        <w:t xml:space="preserve">TV-, elokuva- ja teatterinäyttelijä esiintyi 1950-luvulla elokuvissa Carry On Teacher ja Carry On Nurse. Viime aikoina hän näytteli "Horrible Grandma" -nimellä tunnettua hahmoa Channel 4:n komediasarjassa Friday Night Dinner. Hänen perheensä sanoi lausunnossaan, että "hyvin rakastettu" näyttelijä, jolla oli "loistava ura", kuoli lauantaina. Hänen muihin valkokangasrooleihinsa kuuluvat muun muassa vuoden 1957 Blue Murder At St Trinian's, jossa hän näytteli koulutyttöä, ja The Wildcats Of St Trinian's -elokuvassa vuonna 1980 opettajaa. Hän näytteli myös eläkkeelle jäänyttä prostituoitua Berylia BBC:n komediasarjassa Gimme, Gimme, Gimme, joka pyöri vuosina 1999-2001 Kathy Burken ja James Dreyfusin kanssa. Knightin perhe sanoi lausunnossaan: "Hänet tunsivat niin monet sukupolvet niin monista eri rooleista, ja häntä jäävät kaipaamaan yhtä paljon nykyajan lapset, jotka ulvovat kauheaa mummoa perjantai-illan illallisessa, kuin ne meistä, jotka ovat tarpeeksi vanhoja muistamaan hänet aivan ensimmäisistä Carry On -elokuvista." Hänen tyttärensä, teatteriohjaaja Marianne Elliott ja näyttelijä Susannah Elliott, sanoivat, että hänet muistetaan hänen "suunnattomasta hengestään ja hauskuudestaan sekä täydellisestä yksilöllisyydestään".</w:t>
      </w:r>
    </w:p>
    <w:p>
      <w:r>
        <w:rPr>
          <w:b/>
        </w:rPr>
        <w:t xml:space="preserve">Yhteenveto</w:t>
      </w:r>
    </w:p>
    <w:p>
      <w:r>
        <w:t xml:space="preserve">Näyttelijä Rosalind Knight - jonka ansioita ovat muun muassa varhaiset Carry on -elokuvat ja Channel 4:n perjantai-illan illallinen - on kuollut 87-vuotiaana, kertoo hänen perheensä.</w:t>
      </w:r>
    </w:p>
    <w:p>
      <w:r>
        <w:rPr>
          <w:b/>
          <w:u w:val="single"/>
        </w:rPr>
        <w:t xml:space="preserve">Asiakirjan numero 33756</w:t>
      </w:r>
    </w:p>
    <w:p>
      <w:r>
        <w:t xml:space="preserve">Dorchesterin asuntopalo: Tuhopolttoepäilyn jälkeen pelastettiin kaksi ihmistä</w:t>
      </w:r>
    </w:p>
    <w:p>
      <w:r>
        <w:t xml:space="preserve">Kymmenen palomiestä lähetettiin Dorchesterin Bitter Endissä sijaitsevaan rakennukseen pian kello 04:00 BST:n jälkeen, kun tulipalo syttyi toisen kerroksen yhteisessä tilassa. Dorsetin ja Wiltshiren palo- ja pelastuspalvelun mukaan asukkaat evakuoitiin, eikä kukaan loukkaantunut. Poliisi pyysi kaikkia, jotka näkivät jotain epäilyttävää, ottamaan yhteyttä poliisiin. Ympäröiviä teitä suljettiin kello 07:30 asti, jotta pelastuspalvelut pystyivät hoitamaan palon. Det Con Kirsty Wilson Dorsetin poliisista sanoi: "Tulipalon syyn selvittämiseksi on käynnissä tutkinta, ja sen uskotaan syttyneen tahallaan." "Tulipalo on syttynyt tahallaan." Aiheeseen liittyvät Internet-linkit Dorsetin poliisi</w:t>
      </w:r>
    </w:p>
    <w:p>
      <w:r>
        <w:rPr>
          <w:b/>
        </w:rPr>
        <w:t xml:space="preserve">Yhteenveto</w:t>
      </w:r>
    </w:p>
    <w:p>
      <w:r>
        <w:t xml:space="preserve">Kaksi ihmistä on pelastettu parvekkeelta epäillyn tuhopolttoiskun jälkeen kerrostalossa.</w:t>
      </w:r>
    </w:p>
    <w:p>
      <w:r>
        <w:rPr>
          <w:b/>
          <w:u w:val="single"/>
        </w:rPr>
        <w:t xml:space="preserve">Asiakirjan numero 33757</w:t>
      </w:r>
    </w:p>
    <w:p>
      <w:r>
        <w:t xml:space="preserve">Guernseyn vanhemmasta sukupolvesta huolehditaan valtioissa.</w:t>
      </w:r>
    </w:p>
    <w:p>
      <w:r>
        <w:t xml:space="preserve">Työryhmä on perustettu selvittämään, millaista hoitoa, tukea ja asumista vanhuksille on tarjolla tulevina vuosina. Pääministeri Peter Harwood sanoi: "Tuettua asumista ja hyvää ikääntymistä koskeva strategia on ensisijainen tavoite." Strategia on osa kokonaisvaltaista uudelleentarkastelua, jossa otetaan huomioon nykyisten hoitopalvelujen valikoima. Apulaispääministeri Harwood sanoi: "Tarkistuksessa otetaan huomioon palvelut ja rahoitus, joka ulottuu perheiden ja ystävien hoitamille ihmisille tarjottavista palveluista, tuetun asumisen vaihtoehdoista, kuten lisähoitokohteista sekä laitos- ja hoitopalveluista, erikois- ja sairaalahoitoon sekä pitkäaikaisiin sijoituksiin saaren ulkopuolelle. "Strategiaan sisältyy myös Alderneyn palvelujen tarkastelu."</w:t>
      </w:r>
    </w:p>
    <w:p>
      <w:r>
        <w:rPr>
          <w:b/>
        </w:rPr>
        <w:t xml:space="preserve">Yhteenveto</w:t>
      </w:r>
    </w:p>
    <w:p>
      <w:r>
        <w:t xml:space="preserve">Guernseyn ikääntynyt väestö saa valtioilta lisää hoitotukea.</w:t>
      </w:r>
    </w:p>
    <w:p>
      <w:r>
        <w:rPr>
          <w:b/>
          <w:u w:val="single"/>
        </w:rPr>
        <w:t xml:space="preserve">Asiakirjan numero 33758</w:t>
      </w:r>
    </w:p>
    <w:p>
      <w:r>
        <w:t xml:space="preserve">Richard Ashcroft esittelee uuden projektinsa livenä</w:t>
      </w:r>
    </w:p>
    <w:p>
      <w:r>
        <w:t xml:space="preserve">Euroopan-keikkojen jälkeen ex-Verven laulaja soittaa pari keikkaa Isossa-Britanniassa Manchester Academyssa (15. kesäkuuta) ja Lontoon Shepherd's Bush Empiressä (16. kesäkuuta). Ashcroftin ja chicagolaisen tuottaja No I.D:n, joka on aiemmin työskennellyt Jay-Z:n kanssa, yhteistyönä syntynyt United Nations Of Sound julkaisee myös debyyttialbuminsa 7. kesäkuuta. Parivaljakon ensimmäinen single Are You Ready? esitettiin tammikuussa. Ashcroft nähtiin viimeksi livenä The Verven kanssa, joka erosi virallisesti kolmannen kerran vuonna 2009. Wiganilaisyhtyeen neljä alkuperäisjäsentä palasivat jälleennäkemiseen vuonna 2007, levyttivät albumin Forth ja esiintyivät pääesiintyjinä Glastonburyn ja T In The Parkin kaltaisilla festivaaleilla.</w:t>
      </w:r>
    </w:p>
    <w:p>
      <w:r>
        <w:rPr>
          <w:b/>
        </w:rPr>
        <w:t xml:space="preserve">Yhteenveto</w:t>
      </w:r>
    </w:p>
    <w:p>
      <w:r>
        <w:t xml:space="preserve">Richard Ashcroft tekee live-debyyttinsä uuden United Nations Of Sound -projektin kanssa kesäkuussa muutamalla keikalla Isossa-Britanniassa.</w:t>
      </w:r>
    </w:p>
    <w:p>
      <w:r>
        <w:rPr>
          <w:b/>
          <w:u w:val="single"/>
        </w:rPr>
        <w:t xml:space="preserve">Asiakirjan numero 33759</w:t>
      </w:r>
    </w:p>
    <w:p>
      <w:r>
        <w:t xml:space="preserve">Middlesbroughin huumeiden käyttäjiä ja jälleenmyyjiä ryhdytään rankaisemaan.</w:t>
      </w:r>
    </w:p>
    <w:p>
      <w:r>
        <w:t xml:space="preserve">Joihinkin koteihin on toimitettu varoituskirjeitä, ja vartijat ovat takavarikoineet huumausaineita haastettuaan tunnettujen käyttäjien ryhmiä. Middlesbroughin neuvoston mukaan tämä oli vastaus asukkaiden puheluihin. Erään asukkaan mukaan heidän talonsa takana oleva huumeongelma oli niin paha, että ihmiset "jonottivat kujan ulkopuolella ostaakseen ilmeisesti kokaiinia". "Paikalle ilmestyy ihmisiä mopoilla, polkupyörillä ja jopa firman pakettiautoilla", he sanoivat kaupungin pormestarille lähettämässään kirjeessä. "Se tuo mukanaan ihmisiä, jotka ulostavat jalkakäytävälle ja jättävät tyhjiä alkoholitölkkejä." Pormestari Andy Preston sanoi, että jos asukkaat antavat vihjeen, vartijat kuvaavat häiriköt ja siirtävät heidät eteenpäin. "Kunnon lainkuuliaiset ihmiset ovat lopussa, joten olemme päättäneet kitkeä tämän", hän sanoi. Hän sanoi, että vartijat toimittaisivat tietoja myös poliisille, jotta diilerit voitaisiin pidättää ja nostaa syytteet. Seuraa BBC North East &amp; Cumbrian uutisia Twitterissä, Facebookissa ja Instagramissa. Lähetä juttuideoita osoitteeseen northeastandcumbria@bbc.co.uk.</w:t>
      </w:r>
    </w:p>
    <w:p>
      <w:r>
        <w:rPr>
          <w:b/>
        </w:rPr>
        <w:t xml:space="preserve">Yhteenveto</w:t>
      </w:r>
    </w:p>
    <w:p>
      <w:r>
        <w:t xml:space="preserve">Middlesbroughin huumausaineiden, rikollisuuden ja epäsosiaalisen käyttäytymisen runtelemat alueet ovat uuden kampanjan kohteena.</w:t>
      </w:r>
    </w:p>
    <w:p>
      <w:r>
        <w:rPr>
          <w:b/>
          <w:u w:val="single"/>
        </w:rPr>
        <w:t xml:space="preserve">Asiakirjan numero 33760</w:t>
      </w:r>
    </w:p>
    <w:p>
      <w:r>
        <w:t xml:space="preserve">Neljä puhelua minuutissa kaakkoiseen ambulanssipalveluun</w:t>
      </w:r>
    </w:p>
    <w:p>
      <w:r>
        <w:t xml:space="preserve">South East Coast Ambulance Service (SECAmb) sanoi, että uudenvuodenaattona 22: 00 GMT: n ja 04: 00 GMT: n välillä uudenvuodenpäivänä oli 1544 puhelua. Trustin mukaan puhelujen pääasialliset syyt olivat pahoinpitelyt, kaatumiset, hengitysvaikeudet ja traumat. SECAmb lähetti lääkäreitä lähes 100 tapausta vähemmän kuin viime vuonna. Trustin hätäkeskuksen lääkintähenkilökunta antoi neuvoja puhelimitse, ja osa puheluista ohjattiin sopivampaan palveluun, tiedottaja sanoi. Kentin, Sussexin ja Surreyn alueet kattava palvelu vastaanotti 20 prosenttia enemmän puheluita kuin viime vuonna samaan aikaan. Seacambin toimitusjohtaja Paul Sutton sanoi: "Joka vuosi saamme huomattavan määrän puheluita, joihin ambulanssi ei välttämättä ole sopivin vastaus. "Hätäkeskuksissamme työskentelevät ensiapuneuvojat ja lääkärit pystyvät antamaan asiantuntija-apua ja neuvoja sekä ohjaamaan soittajat heidän tarpeisiinsa sopivampaan palveluun."</w:t>
      </w:r>
    </w:p>
    <w:p>
      <w:r>
        <w:rPr>
          <w:b/>
        </w:rPr>
        <w:t xml:space="preserve">Yhteenveto</w:t>
      </w:r>
    </w:p>
    <w:p>
      <w:r>
        <w:t xml:space="preserve">Kaakkois-Englannin ambulanssipalvelu otti vastaan yli neljä puhelua joka minuutti uudenvuodenaattona vilkkaimpana aikana.</w:t>
      </w:r>
    </w:p>
    <w:p>
      <w:r>
        <w:rPr>
          <w:b/>
          <w:u w:val="single"/>
        </w:rPr>
        <w:t xml:space="preserve">Asiakirjan numero 33761</w:t>
      </w:r>
    </w:p>
    <w:p>
      <w:r>
        <w:t xml:space="preserve">7000 lasta osallistuu epävirallisiin NI-kielioppikokeisiin</w:t>
      </w:r>
    </w:p>
    <w:p>
      <w:r>
        <w:t xml:space="preserve">He suorittivat lauantaina kaksi erillistä koetta, joiden välissä pidettiin tauko välipalaa varten. Kokeet järjestää GL Assessment, ja ne kattavat englannin ja matematiikan monivalintakokeet. Lapset, jotka osallistuvat muihin kokeisiin (AQE), jotka on suunnattu pääasiassa ei-uskonnollisille kouluille, tekivät ensimmäisen kokeensa viime lauantaina. Nämä 7000 lasta osallistuvat kahtena seuraavana lauantaina kahteen muuhun kokeeseen. Kokeet on otettu käyttöön kielikouluissa, jotka haluavat edelleen akateemisen valinnan, vaikka virallinen 11-plus-koe on poistettu. Tämä on toinen vuosi, kun koulut ovat järjestäneet omia kokeitaan hallituksen järjestämän siirtokokeen puuttuessa. Jotkut lapset osallistuvat molempiin versioihin pitääkseen vaihtoehtonsa avoimina.</w:t>
      </w:r>
    </w:p>
    <w:p>
      <w:r>
        <w:rPr>
          <w:b/>
        </w:rPr>
        <w:t xml:space="preserve">Yhteenveto</w:t>
      </w:r>
    </w:p>
    <w:p>
      <w:r>
        <w:t xml:space="preserve">Lähes 7 000 lasta on suorittanut epävirallisen siirtokokeen, jota käytetään pääasiassa katolisissa lukioissa.</w:t>
      </w:r>
    </w:p>
    <w:p>
      <w:r>
        <w:rPr>
          <w:b/>
          <w:u w:val="single"/>
        </w:rPr>
        <w:t xml:space="preserve">Asiakirjan numero 33762</w:t>
      </w:r>
    </w:p>
    <w:p>
      <w:r>
        <w:t xml:space="preserve">Palkittuja valokuvia Skotlannin vuorista</w:t>
      </w:r>
    </w:p>
    <w:p>
      <w:r>
        <w:t xml:space="preserve">Ensimmäinen palkinto meni Kevin Beckille kuvasta Haastavat olosuhteet Braeriachilla. Zak Mooney sijoittui toiseksi kuvallaan Night time ascent on Beinn Alligin. Toiseksi sijoittui David Blighford valokuvallaan Aamusumun nousu Aonach Eagachin harjanteella. Scottish Mountaineer -lehden toukokuun numerossa käynnistettyyn kilpailuun osallistui yli 200 kilpailijaa. Kuvat juhlistivat ihmisten nautintoa Skotlannin vuoristosta. Kymmenen kuvaa pääsi ehdolle, ja kolme parasta valitsi valokuvaaja ja kirjailija Nadir Khan. Kaikkien kuvien tekijänoikeudet on suojattu.</w:t>
      </w:r>
    </w:p>
    <w:p>
      <w:r>
        <w:rPr>
          <w:b/>
        </w:rPr>
        <w:t xml:space="preserve">Yhteenveto</w:t>
      </w:r>
    </w:p>
    <w:p>
      <w:r>
        <w:t xml:space="preserve">Mountaineering Scotlandin Faces of the Mountain -valokuvauskilpailun voittajat on julkistettu.</w:t>
      </w:r>
    </w:p>
    <w:p>
      <w:r>
        <w:rPr>
          <w:b/>
          <w:u w:val="single"/>
        </w:rPr>
        <w:t xml:space="preserve">Asiakirjan numero 33763</w:t>
      </w:r>
    </w:p>
    <w:p>
      <w:r>
        <w:t xml:space="preserve">Kylä paljastaa Arnhemin taistelun sotilaiden muistomerkin</w:t>
      </w:r>
    </w:p>
    <w:p>
      <w:r>
        <w:t xml:space="preserve">10. pataljoonan laskuvarjorykmentti majoittui Burrough on the Hillissä Leicestershiressä ja sen ympäristössä ennen Market Garden -operaatiota vuonna 1944. Osallistuneista 582 miehestä vain 36 palasi kaksi viikkoa myöhemmin. Puutarha ja kivet on rahoitettu 100 000 punnalla, jonka Friends of the Tenth -järjestö on kerännyt kahden vuoden aikana. Arnhemin taistelu (operaatio Market Garden) 17.-27. syyskuuta 1944 Hyväntekeväisyysjärjestön puheenjohtaja Alec Wilson, jonka isä jäi taistelussa vangiksi, sanoi: "Lähes 600 miestä jäi alueelle. "Eräänä päivänä syyskuussa he lähtivät, ja kaksi viikkoa myöhemmin, kun kylät kuulivat heidän palaavan, he valmistivat tervetuliaisjuhlat kotiin. "Kuvitelkaa järkytys, kun vain muutama kymmenen miestä nousi kuorma-autoista." Muistopuutarhan lisäksi tapahtumaan osallistui useita pubeja ja Somerbyn All Saints Church -seurakunta, jotka järjestivät erityisiä näytöksiä. Herra Wilson sanoi: "En ole koskaan nähnyt, että joku olisi voinut tehdä niin... Wilson sanoi: "Tämä sukupolvi katoaa nopeasti, ja olimme päättäneet pitää heidän perintönsä elossa. "Puutarhan lisäksi kerätyt varat käytetään koulutusohjelmiin, joilla varmistetaan, että tällaista uhrausta ei enää koskaan tarvita." Hän sanoi, että hänellä on ollut paljon rahaa. Arnhemin 75-vuotismuistojuhla järjestetään Somerbyn kylässä 8. syyskuuta. Seuraa BBC East Midlandsia Facebookissa, Twitterissä tai Instagramissa. Lähetä juttuideoita osoitteeseen eastmidsnews@bbc.co.uk.</w:t>
      </w:r>
    </w:p>
    <w:p>
      <w:r>
        <w:rPr>
          <w:b/>
        </w:rPr>
        <w:t xml:space="preserve">Yhteenveto</w:t>
      </w:r>
    </w:p>
    <w:p>
      <w:r>
        <w:t xml:space="preserve">Muistomerkki sotilaille, jotka kuolivat, kun heidän yksikkönsä kärsi "järkyttäviä" tappioita yhdessä toisen maailmansodan kuuluisimmista taisteluista, on paljastettu.</w:t>
      </w:r>
    </w:p>
    <w:p>
      <w:r>
        <w:rPr>
          <w:b/>
          <w:u w:val="single"/>
        </w:rPr>
        <w:t xml:space="preserve">Asiakirjan numero 33764</w:t>
      </w:r>
    </w:p>
    <w:p>
      <w:r>
        <w:t xml:space="preserve">Nottinghamin Old Market Square -kirvesiskun jälkeen syyte nostettu</w:t>
      </w:r>
    </w:p>
    <w:p>
      <w:r>
        <w:t xml:space="preserve">Poliisi kutsuttiin Nottinghamin Old Market Square -aukiolle perjantaina noin kello 18.15 GMT, kun ilmoitettiin, että mies juoksenteli kirveen kanssa. Miehen kerrottiin saaneen kirveen selkäänsä ja saaneen tikkejä sairaalassa, mutta hänen vammojensa ei uskota olevan vakavia. Poliisien mukaan 41-vuotiasta miestä odottaa useita syytteitä. Miestä, jolla ei ole kiinteää osoitetta, syytetään vakavan ruumiinvamman aiheuttamisesta, pahoinpitelystä, hyökkäysaseen hallussapidosta, kahdesta rikosvahingosta ja väkivaltaisesta käyttäytymisestä poliisiasemalla. Häntä syytetään myös tavallisesta pahoinpitelystä erillisessä asiassa, jossa hänen väitetään sylkeneen NHS:n työntekijää kasvoihin. Hänen on määrä saapua maanantaina Nottinghamin käräjäoikeuteen. Seuraa BBC East Midlandsia Facebookissa, Twitterissä tai Instagramissa. Lähetä juttuideoita osoitteeseen eastmidsnews@bbc.co.uk.</w:t>
      </w:r>
    </w:p>
    <w:p>
      <w:r>
        <w:rPr>
          <w:b/>
        </w:rPr>
        <w:t xml:space="preserve">Yhteenveto</w:t>
      </w:r>
    </w:p>
    <w:p>
      <w:r>
        <w:t xml:space="preserve">Miestä on syytetty törkeästä kuolemantuottamuksesta sen jälkeen, kun joku loukkaantui kirveellä tehdyssä hyökkäyksessä kaupungin keskustassa.</w:t>
      </w:r>
    </w:p>
    <w:p>
      <w:r>
        <w:rPr>
          <w:b/>
          <w:u w:val="single"/>
        </w:rPr>
        <w:t xml:space="preserve">Asiakirjan numero 33765</w:t>
      </w:r>
    </w:p>
    <w:p>
      <w:r>
        <w:t xml:space="preserve">Tauntonin ilmainen pysäköintijärjestelmä lauantaisin ostoksille</w:t>
      </w:r>
    </w:p>
    <w:p>
      <w:r>
        <w:t xml:space="preserve">Tauntonin tärkeimmillä pysäköintialueilla on ilmainen pysäköinti klo 15:00 jälkeen joka lauantai loka- ja marraskuun ajan. Aloitetta kokeiltiin viime vuonna, ja keskustan johtajan mukaan vähittäiskauppiaat antoivat "loistavaa palautetta" ja ilmoittivat kaupan lisääntyneen. Taunton Deane Borough Council sanoi tekevänsä kaikkensa auttaakseen kauppoja ja muita yrityksiä. Järjestelmä koskee High Streetin ja Orchardin parkkitaloja sekä The Crescentin, Canon Streetin ja Coal Orchardin parkkitaloja. Kaupungin keskustan päällikkö Graham Love sanoi, ettei se olisi voinut tulla parempaan aikaan. "Tauntonin yritykset tarvitsevat kaiken mahdollisen tuen, ja tämä on juuri sellainen aloite, joka auttaa ylläpitämään paikallista kauppaa", hän sanoi.</w:t>
      </w:r>
    </w:p>
    <w:p>
      <w:r>
        <w:rPr>
          <w:b/>
        </w:rPr>
        <w:t xml:space="preserve">Yhteenveto</w:t>
      </w:r>
    </w:p>
    <w:p>
      <w:r>
        <w:t xml:space="preserve">Somersetissä toistetaan viikonloppuisin ilmainen pysäköintialoite, jonka tarkoituksena on rohkaista ostajia "viipymään hieman pidempään".</w:t>
      </w:r>
    </w:p>
    <w:p>
      <w:r>
        <w:rPr>
          <w:b/>
          <w:u w:val="single"/>
        </w:rPr>
        <w:t xml:space="preserve">Asiakirjan numero 33766</w:t>
      </w:r>
    </w:p>
    <w:p>
      <w:r>
        <w:t xml:space="preserve">Varas varastaa bussimaksuja, kun Blackpoolin bussinkuljettaja antaa miehelle ensiapua</w:t>
      </w:r>
    </w:p>
    <w:p>
      <w:r>
        <w:t xml:space="preserve">Linja-autonkuljettaja Kath Smith huomasi miehen makaavan vedessä kasvot alaspäin Coral Placessa, Blackpoolissa, Gareth-myrskyn aikana 12. maaliskuuta. Hän poistui vaistomaisesti bussista numero kolme auttaakseen miestä, mutta samalla opportunistivaras varasti bussimaksut, Blackpool Transportin mukaan. Kun hän luovutti tulot työvuoronsa päätteeksi, jäljelle jäi 40 puntaa. Rouva Smith, joka on toiminut bussinkuljettajana 18 vuotta, sanoi: "Näkee, kuinka [varas] työntää kätensä kuljettajan näytön läpi ohjaamoon." Hän sanoi, että hän on ollut hyvin varovainen. Asiasta ilmoitettiin poliisille seuraavana päivänä. Rouva Smith sanoi olevansa "hämmentynyt" varkaan puolesta. Poliisi tutkii "Mitä 40 punnalla saa? Tuskin mitään... ja hänen on elettävä sen kanssa". Lancashiren poliisi vahvisti tutkivansa asiaa. Pidätyksiä ei ole tehty. Blackpool Transport lahjoitti rouva Smithille kukkia hänen nopeasta toiminnastaan ja sanoi olevansa "hyvin ylpeä" hänestä. Hän sanoi: Hän sanoi: "Tein sen, mitä kuka tahansa tekisi." Aiheeseen liittyvät Internet-linkit Blackpool Transport</w:t>
      </w:r>
    </w:p>
    <w:p>
      <w:r>
        <w:rPr>
          <w:b/>
        </w:rPr>
        <w:t xml:space="preserve">Yhteenveto</w:t>
      </w:r>
    </w:p>
    <w:p>
      <w:r>
        <w:t xml:space="preserve">Varas varasti 40 puntaa bussin kassasta, kun kuljettaja meni auttamaan miestä, joka sai kohtauksen.</w:t>
      </w:r>
    </w:p>
    <w:p>
      <w:r>
        <w:rPr>
          <w:b/>
          <w:u w:val="single"/>
        </w:rPr>
        <w:t xml:space="preserve">Asiakirjan numero 33767</w:t>
      </w:r>
    </w:p>
    <w:p>
      <w:r>
        <w:t xml:space="preserve">BA:n omistaja IAG:n neljännesvuosivoitto kasvoi huomattavasti</w:t>
      </w:r>
    </w:p>
    <w:p>
      <w:r>
        <w:t xml:space="preserve">IAG:n tulos ennen veroja kasvoi 25 prosenttia 449 miljoonaan euroon (315 miljoonaan puntaan) 30. kesäkuuta päättyneeltä kolmen kuukauden jaksolta. Toimitusjohtaja Willie Walsh kertoi BBC:n Today-ohjelmassa, että tulos "heijastaa lentoyhtiöiden vahvuutta". IAG on ostamassa irlantilaista lentoyhtiötä Aer Lingusia. Konserni odottaa vielä sidosryhmänsä Ryanairin hyväksyntää, jonka Walsh uskoo saavansa. "Ryanair on sanonut, että se aikoo myydä meille osuutensa", hän sanoi. Walsh sanoi myös, että euron heikkeneminen vaikutti yhtiön tulokseen vuoden ensimmäisellä puoliskolla: "Jatkamme edelleen kustannusten vähentämistä liiketoiminnasta, sillä sekä työntekijöiden että toimittajien yksikkökustannukset ovat laskeneet valuuttakurssivaihtelusta riippumatta, ja tuottavuus on parantunut", Walsh sanoi. Yhtiön mukaan IAG:n näkymät pysyvät ennallaan nykyisillä polttoaineen hinnoilla ja valuuttakursseilla. Sen jälkeen, kun IAG muodostettiin BA:n ja Iberian fuusion myötä vuonna 2011, Iberia on käynyt läpi massiivista rakenneuudistusohjelmaa, jossa työpaikkoja ja palkkoja on vähennetty.</w:t>
      </w:r>
    </w:p>
    <w:p>
      <w:r>
        <w:rPr>
          <w:b/>
        </w:rPr>
        <w:t xml:space="preserve">Yhteenveto</w:t>
      </w:r>
    </w:p>
    <w:p>
      <w:r>
        <w:t xml:space="preserve">British Airwaysin (BA) omistaja International Airlines Group (IAG) on raportoinut suuresta neljännesvuosivoiton kasvusta.</w:t>
      </w:r>
    </w:p>
    <w:p>
      <w:r>
        <w:rPr>
          <w:b/>
          <w:u w:val="single"/>
        </w:rPr>
        <w:t xml:space="preserve">Asiakirjan numero 33768</w:t>
      </w:r>
    </w:p>
    <w:p>
      <w:r>
        <w:t xml:space="preserve">Myrsky Desmond: Cumbrian sillat pysyvät suljettuina</w:t>
      </w:r>
    </w:p>
    <w:p>
      <w:r>
        <w:t xml:space="preserve">Neuvosto harkitsee korjaus- ja korvausohjelmaa, johon sisältyy tilapäisiä ylityspaikkoja tärkeille alueille. Lisäksi 40 tietä on edelleen suljettuna ajoradan vaurioiden tai siltojen sulkemisen vuoksi. Patterdalen ja Glenriddingin yhteisöt eivät kuitenkaan ole enää poikki A592-tien väliaikaisten korjausten jälkeen. Kuusi suljetuista silloista - joihin kuuluu tärkeitä ylityspaikkoja Carlislessa, Penrithissä ja Cockermouthissa - odottaa vedenalaisia tarkastuksia, joita joen vedenkorkeus ja virtausnopeus haittaavat. Satoja koteja ja yrityksiä maakunnassa koetteli tuhoisa tulva ennätyssuurten sateiden jälkeen viikonloppuna 5. joulukuuta. Keith Little, piirikunnan valtuustossa valtateistä ja infrastruktuurista vastaava kabinettijäsen, sanoi: "On tehtävä valtavasti työtä, jotta verkko saadaan täysin avattua, ja työskentelemme täysillä, jotta työ saadaan tehtyä. "Ymmärrämme täysin tämän häiriön vaikutuksen kansalaisiin ja yrityksiin, ja se on ehdoton painopistealue piirikunnan elvytystyössä."</w:t>
      </w:r>
    </w:p>
    <w:p>
      <w:r>
        <w:rPr>
          <w:b/>
        </w:rPr>
        <w:t xml:space="preserve">Yhteenveto</w:t>
      </w:r>
    </w:p>
    <w:p>
      <w:r>
        <w:t xml:space="preserve">Cumbriassa on edelleen suljettuna 22 siltaa Desmond-myrskyn aiheuttamien tulvien jälkeen, kun insinöörit arvioivat kaikkia 1 600 siltaa Cumbriassa mahdollisten vahinkojen varalta.</w:t>
      </w:r>
    </w:p>
    <w:p>
      <w:r>
        <w:rPr>
          <w:b/>
          <w:u w:val="single"/>
        </w:rPr>
        <w:t xml:space="preserve">Asiakirjan numero 33769</w:t>
      </w:r>
    </w:p>
    <w:p>
      <w:r>
        <w:t xml:space="preserve">Hullin vapausfestivaali tuo kaupungille 2 miljoonaa puntaa lisäpotkua.</w:t>
      </w:r>
    </w:p>
    <w:p>
      <w:r>
        <w:t xml:space="preserve">Syyskuussa kolmen päivän ajan järjestettyyn Freedom Festivaliin osallistui yli 80 000 ihmistä. Raportin mukaan myös kaupungin museoiden ja muiden nähtävyyksien kävijämäärät kasvoivat. Hull on yksi neljästä kaupungista, jotka ovat ehdolla Yhdistyneen kuningaskunnan kulttuurikaupungin tittelin saajaksi vuonna 2017. Voittaja julkistetaan marraskuussa. Vuosittainen festivaali perustettiin vuonna 2007 osana Hullin kansanedustajan William Wilberforcen tekemän lainmuutoksen 200-vuotispäivän muistotilaisuutta, jonka tarkoituksena oli poistaa orjakauppa Britannian imperiumista. Freedom Festivalin johtokunnan puheenjohtaja Graham Chesters sanoi olevansa rohkaistunut tämänvuotisen tapahtuman vastaanotosta. Hän sanoi: "Aiomme ottaa huomioon kaikki kommentit ja viedä festivaalia eteenpäin riippumatta siitä, mitä ensi kuussa tapahtuu Yhdistyneen kuningaskunnan kulttuurikaupunkipäätöksessä."</w:t>
      </w:r>
    </w:p>
    <w:p>
      <w:r>
        <w:rPr>
          <w:b/>
        </w:rPr>
        <w:t xml:space="preserve">Yhteenveto</w:t>
      </w:r>
    </w:p>
    <w:p>
      <w:r>
        <w:t xml:space="preserve">Hullin musiikki- ja taidefestivaali kasvatti kaupungin menoja 2 miljoonalla punnalla, ilmenee neuvoston raportista.</w:t>
      </w:r>
    </w:p>
    <w:p>
      <w:r>
        <w:rPr>
          <w:b/>
          <w:u w:val="single"/>
        </w:rPr>
        <w:t xml:space="preserve">Asiakirjan numero 33770</w:t>
      </w:r>
    </w:p>
    <w:p>
      <w:r>
        <w:t xml:space="preserve">Market Weightonin kuljettajat jäivät loukkuun lumipeitteiselle kukkulalle</w:t>
      </w:r>
    </w:p>
    <w:p>
      <w:r>
        <w:t xml:space="preserve">A1079 Arras Hill Market Weightonissa suljettiin molempiin suuntiin rankan lumisateen ja neljän ajoneuvon onnettomuuden jälkeen, mikä johti pitkiin viivästyksiin. Humbersiden poliisin mukaan osa kuljettajista jätti autonsa, kun taas toiset odottivat olosuhteiden paranemista. Myös reitin raivaukseen tuodut lumiaurat ja hiekoitussepelit jäivät joksikin aikaa jumiin. Tie on Yorkin ja Hullin välinen pääväylä. PC Steve Atkinson kertoi BBC Look Northille, että jopa 40 ajoneuvoa oli jäänyt jumiin, ja olosuhteet olivat "hyvin synkät". Eräs loukkuun jäänyt autoilija kertoi olleensa autossaan yli kolme ja puoli tuntia yrittäessään päästä Leedsistä Beverleyyn. Tie avattiin uudelleen noin kello 22.00 GMT.</w:t>
      </w:r>
    </w:p>
    <w:p>
      <w:r>
        <w:rPr>
          <w:b/>
        </w:rPr>
        <w:t xml:space="preserve">Yhteenveto</w:t>
      </w:r>
    </w:p>
    <w:p>
      <w:r>
        <w:t xml:space="preserve">Kymmenet autoilijat jäivät jopa neljäksi tunniksi loukkuun lumen takia Itä-Yorkshiressä.</w:t>
      </w:r>
    </w:p>
    <w:p>
      <w:r>
        <w:rPr>
          <w:b/>
          <w:u w:val="single"/>
        </w:rPr>
        <w:t xml:space="preserve">Asiakirjan numero 33771</w:t>
      </w:r>
    </w:p>
    <w:p>
      <w:r>
        <w:t xml:space="preserve">Coronavirus: Kädet pestään vähintään kuusi kertaa päivässä.</w:t>
      </w:r>
    </w:p>
    <w:p>
      <w:r>
        <w:t xml:space="preserve">Michelle RobertsTerveystoimittaja, BBC News online -lehti Tutkimuksessa tarkasteltiin vuosien 2006-09 tietoja viruksista, jotka ovat rakenteeltaan hyvin samankaltaisia kuin nyt leviävä tappava pandemiakanta. Koronavirukset ovat virusperhe, jotka aiheuttavat tavallisimmin lieviä sairauksia, kuten flunssaa. Kaikki ne, myös pandemian aiheuttanut virus, voidaan tappaa saippualla ja vedellä. Medical Research Council kysyy joka talvi englantilaisilta ihmisiltä, onko heillä flunssan kaltaisia hengitystieoireita, ja testaa ne, joilla on flunssan kaltaisia oireita, flunssan aiheuttamien koronavirustartuntojen varalta. Wellcome Open Research -lehdessä julkaistussa ja vertaisarviointia odottavassa tutkimuksessa havaittiin, että 1 663 osallistujaa sai tartunnan paljon harvemmin, jos he pesivät kätensä vähintään kuusi kertaa päivässä. Yli 10 kertaa päivässä tapahtuva käsienpesu ei kuitenkaan näyttänyt vähentävän tartuntariskiä entisestään. Tutkimuksen tekijä tohtori Sarah Beale University College Londonista sanoi: "Hyvää käsihygieniaa tulisi harjoittaa aina riippumatta siitä, onko oireita vai ei. "Näin voit suojella itseäsi ja estää viruksen tahattoman levittämisen muihin ympärilläsi oleviin." "Tämä on hyvä tapa suojella itseäsi ja estää viruksen tahattoman levittämisen muihin ympärilläsi oleviin." Public Health Englandin virkamies sanoi: "Joskus on vaikea sanoa, että virus on levinnyt: "Säännöllinen, vähintään 20 sekunnin mittainen käsienpesu on yksi parhaista keinoista estää koronaviruksen leviäminen, erityisesti nenän puhaltamisen, aivastelun tai yskimisen jälkeen sekä ennen ruokailua tai ruoanlaittoa. "Lisäksi on hyvä ottaa tavaksi pestä kädet sen jälkeen, kun on ollut julkisilla paikoilla tai liikenteessä."</w:t>
      </w:r>
    </w:p>
    <w:p>
      <w:r>
        <w:rPr>
          <w:b/>
        </w:rPr>
        <w:t xml:space="preserve">Yhteenveto</w:t>
      </w:r>
    </w:p>
    <w:p>
      <w:r>
        <w:t xml:space="preserve">Käsien peseminen vähintään kuudesta kymmeneen kertaa päivässä vähentää huomattavasti tartuntojen, kuten koronaviruksen, todennäköisyyttä, ilmenee brittitutkijoiden tutkimuksesta.</w:t>
      </w:r>
    </w:p>
    <w:p>
      <w:r>
        <w:rPr>
          <w:b/>
          <w:u w:val="single"/>
        </w:rPr>
        <w:t xml:space="preserve">Asiakirjan numero 33772</w:t>
      </w:r>
    </w:p>
    <w:p>
      <w:r>
        <w:t xml:space="preserve">Uber ja Kiinan Alipay sopivat yhteistyön laajentamisesta</w:t>
      </w:r>
    </w:p>
    <w:p>
      <w:r>
        <w:t xml:space="preserve">Se tarkoittaa, että he voivat maksaa kyydit yuanina Alipay-tilillään. Yhdysvaltalainen autojen yhteiskäyttöpalvelu Lyft ja kiinalainen Didi Chuxing lanseerasivat hiljattain samanlaisen palvelun. Älypuhelimilla tarjottavien liikennepalvelujen kasvu rohkaisee yrityksiä luomaan kansainvälisiä kumppanuuksia. Ennen sopimusta Uber-sovellusta ulkomailla käyttävien Manner-Kiinan matkustajien oli yhdistettävä Uber-tiliinsä kahden valuutan luottokortti, ja matkat laskutettiin Yhdysvaltain dollareina. Alipay on kiinalaisen sähköisen kaupankäynnin jättiläisen Alibaban tytäryhtiön Ant Financial Servicesin verkkomaksupalvelu. Alibaba on sijoittaja sekä Didissä että Lyftissä Uberin kanssa solmimansa kumppanuuden lisäksi. Uberin mukaan sen asiakkaat ovat voineet käyttää Alipayta matkoihinsa Kiinassa vuodesta 2014 lähtien ja Hongkongissa, Taiwanissa ja Macaossa vuoden 2016 alusta lähtien. San Franciscossa sijaitsevan yrityksen mukaan rajat ylittävä maksujärjestely kattaa Manner-Kiinan matkustajat 400 kaupungissa. Uber ja Alibaba kertoivat aikovansa laajentaa yhteistyötään Intiassa Alipayn yhteyksien kautta Paytmiin, joka on Intian suurin mobiilimaksujen tarjoaja. Viime vuoden alussa Ant Financial ja emoyhtiö Alibaba investoivat yhdessä yli 500 miljoonaa dollaria (341 miljoonaa puntaa) Paytmiin. Kilpailevat allianssit Didi ja Lyft ovat myös yhdistäneet voimansa kyytipalvelusovellusten GrabTaxin kanssa Kaakkois-Aasiassa ja Olan kanssa Intiassa. Nämä neljä yritystä ovat muodostaneet strategisen kumppanuuden, jolla ne pyrkivät kilpailemaan Uberin kanssa. Näin ne voivat jakaa teknologiaa ja paikallistuntemusta.</w:t>
      </w:r>
    </w:p>
    <w:p>
      <w:r>
        <w:rPr>
          <w:b/>
        </w:rPr>
        <w:t xml:space="preserve">Yhteenveto</w:t>
      </w:r>
    </w:p>
    <w:p>
      <w:r>
        <w:t xml:space="preserve">Taksipalvelu Uber ja kiinalainen sähköisen kaupankäynnin jättiläinen Alibaba Group ovat sopineet sopimuksesta, jonka ansiosta kiinalaiset matkustajat voivat maksaa taksista missä tahansa maassa, jossa Uber toimii.</w:t>
      </w:r>
    </w:p>
    <w:p>
      <w:r>
        <w:rPr>
          <w:b/>
          <w:u w:val="single"/>
        </w:rPr>
        <w:t xml:space="preserve">Asiakirjan numero 33773</w:t>
      </w:r>
    </w:p>
    <w:p>
      <w:r>
        <w:t xml:space="preserve">Leven-joessa todettu rapurutto 40 äyriäisen kuoltua.</w:t>
      </w:r>
    </w:p>
    <w:p>
      <w:r>
        <w:t xml:space="preserve">Näytteet otettiin Crathornen 700 metrin pituisesta uomasta aiemmin elokuussa. Sen uskotaan olevan peräisin amerikkalaisista signaaliravuista, ja se on saattanut kulkeutua veteen itiöiden mukana toisesta joesta tai valuma-alueelta. Rutto ei voi tarttua ihmisiin tai muihin eläimiin. Asiantuntijat arvioivat nyt, onko aiemmin rekisteröimätön kotoperäinen populaatio selvinnyt taudinpurkauksesta. Alice Fitch ympäristövirastosta sanoi: "Jos havaitsemme, että tämä populaatio on edelleen olemassa, aiomme perustaa ohjelman sen seuraamiseksi tulevina vuosina." Ihmisiä varoitetaan välttämään jokialuetta elokuun loppupuolella, sillä itiöt voivat säilyä vedessä ja kosteissa jalkineissa ja varusteissa jopa 28 päivän ajan. Kaikki veden ja jokirannan kanssa kosketuksissa olleet tavarat on puhdistettava huolellisesti lämpimällä vedellä ja pesuaineella, minkä jälkeen niitä on kuivattava 48 tunnin ajan, jotta kaikki loiset kuolevat.</w:t>
      </w:r>
    </w:p>
    <w:p>
      <w:r>
        <w:rPr>
          <w:b/>
        </w:rPr>
        <w:t xml:space="preserve">Yhteenveto</w:t>
      </w:r>
    </w:p>
    <w:p>
      <w:r>
        <w:t xml:space="preserve">Middlesbroughin lähellä sijaitsevassa Leven-joessa on todettu rapuruttotapaus, kun 40 harvinaista valkokynsistä äyriäistä löydettiin kuolleina.</w:t>
      </w:r>
    </w:p>
    <w:p>
      <w:r>
        <w:rPr>
          <w:b/>
          <w:u w:val="single"/>
        </w:rPr>
        <w:t xml:space="preserve">Asiakirjan numero 33774</w:t>
      </w:r>
    </w:p>
    <w:p>
      <w:r>
        <w:t xml:space="preserve">Liverpool-pomo ylistää irlantilaisfani Sean Coxia mestaruuden jälkeen</w:t>
      </w:r>
    </w:p>
    <w:p>
      <w:r>
        <w:t xml:space="preserve">Liverpool varmisti torstaina ensimmäisen mestaruutensa 30 vuoteen. Heidän toimitusjohtajansa Peter Moore muisteli twiitissään Meathin kreivikunnan fania Sean Coxia. Coxin kimppuun hyökättiin ennen Mestarien liigan välieräottelua AS Romaa vastaan vuonna 2018. Moore twiittasi: "Yksi mies Irlannissa rakastaa jokaista hetkeä... ajattelen sinua tänä iltana Sean. You'll Never, Ever, Walk Alone". Liverpool varmisti mestaruuden, kiitos Chelsean 2-1-voiton Manchester Citystä Stamford Bridgellä torstai-iltana. Toisessa twiitissä Moore sanoi: "Numero 19 on vihdoin täällä. "Se on miljoonille faneillemme, lähellä ja kaukana... kaipaamme sinua.". "Se on punaisille, jotka kaatuivat virukseen. Se on isälleni, joka vei minut ensimmäisen kerran Anfieldille vuonna 1959. "Se on Sean Coxille, joka hymyilee Irlannissa juuri nyt. Ja se on 96:lle, jota ei koskaan unohdeta." Dunboyneen, Meathin kreivikuntaan kotoisin oleva Cox sai vakavia aivovammoja hyökkäyksen seurauksena vuonna 2018. Hän palasi kotiinsa vasta tämän vuoden maaliskuussa. Herra Cox tapasi Liverpool-pomo Jürgen Kloppin, kun hän palasi Anfieldille marraskuussa 2019 ensimmäistä kertaa. Aiemmin samana vuonna roomalainen Simone Mastrelli, 30, sai kolme ja puoli vuotta vankeutta tunnustettuaan syyllisyytensä hyökkäykseen Preston Crown Courtissa.</w:t>
      </w:r>
    </w:p>
    <w:p>
      <w:r>
        <w:rPr>
          <w:b/>
        </w:rPr>
        <w:t xml:space="preserve">Yhteenveto</w:t>
      </w:r>
    </w:p>
    <w:p>
      <w:r>
        <w:t xml:space="preserve">Valioliigan mestarin Liverpool FC:n toimitusjohtaja on osoittanut kunnioitusta irlantilaiselle seuran fanille, joka jäi koomaan Anfieldin ulkopuolella tapahtuneen hyökkäyksen jälkeen.</w:t>
      </w:r>
    </w:p>
    <w:p>
      <w:r>
        <w:rPr>
          <w:b/>
          <w:u w:val="single"/>
        </w:rPr>
        <w:t xml:space="preserve">Asiakirjan numero 33775</w:t>
      </w:r>
    </w:p>
    <w:p>
      <w:r>
        <w:t xml:space="preserve">Poika, 11, ammuttiin ja hänen isänsä loukkaantui Upminsterissa</w:t>
      </w:r>
    </w:p>
    <w:p>
      <w:r>
        <w:t xml:space="preserve">Poliisi löysi pojan ja hänen nelikymppisen isänsä loukkaantuneina kotoa Kerry Drivessa, Upminsterissa, kello 21:30 BST. Miehellä oli viiltohaavoja päässään, mutta on epäselvää, mikä oli aiheuttanut hänen vammansa. Pojan vammojen sanottiin olevan "ei hengenvaarallisia". Useat ihmiset pakenivat paikalta ennen kuin poliisit saapuivat paikalle. Pidätyksiä ei ole tehty. Poliisi on pyytänyt silminnäkijöitä ottamaan yhteyttä. 53-vuotias paikallinen asukas sanoi olevansa "melko järkyttynyt". "Tällaista ei tapahdu tällaisella alueella", hän sanoi. "Tämä on todella, todella rauhallinen, ihana alue. Tunnen kaikki naapurini tällä tiellä." 82-vuotias paikallinen asukas sanoi: "Olen asunut täällä 32 vuotta, enkä ole koskaan kuullut tällaisesta." Hän sanoi: "Olen asunut täällä 32 vuotta, enkä ole koskaan kuullut tällaisesta."</w:t>
      </w:r>
    </w:p>
    <w:p>
      <w:r>
        <w:rPr>
          <w:b/>
        </w:rPr>
        <w:t xml:space="preserve">Yhteenveto</w:t>
      </w:r>
    </w:p>
    <w:p>
      <w:r>
        <w:t xml:space="preserve">Poliisin mukaan 11-vuotiaalla pojalla on mahdollisesti hengenvaarallisia vammoja sen jälkeen, kun häntä ammuttiin Itä-Lontoossa.</w:t>
      </w:r>
    </w:p>
    <w:p>
      <w:r>
        <w:rPr>
          <w:b/>
          <w:u w:val="single"/>
        </w:rPr>
        <w:t xml:space="preserve">Asiakirjan numero 33776</w:t>
      </w:r>
    </w:p>
    <w:p>
      <w:r>
        <w:t xml:space="preserve">Monia kapinallisia kuollut - SLA</w:t>
      </w:r>
    </w:p>
    <w:p>
      <w:r>
        <w:t xml:space="preserve">Armeijan tiedottajan mukaan sata kaksikymmentä kapinallista oli saanut surmansa, ja yli kaksikymmentä sotilasta oli kuollut, kun armeija teki useita hyökkäyksiä lähellä kapinallisten linnaketta Kilinochchissa Jaffnan niemimaalla. LTTE:tä kannattava Tamilnet kertoi taistelujen kestäneen useita tunteja, mutta ei kommentoinut hallituksen lausuntoa. Sen mukaan yli 40 sotilasta sai surmansa ja ainakin 120 sotilasta loukkaantui tiistain taisteluissa. Molempien osapuolten väitteistä ei ole ollut riippumattomia selvityksiä. Kilinochchi on tärkeä kohde hallituksen pyrkimyksissä kukistaa kapinalliset ja lopettaa heidän vuosikymmeniä kestänyt taistelunsa erillisen tamilivaltion puolesta.</w:t>
      </w:r>
    </w:p>
    <w:p>
      <w:r>
        <w:rPr>
          <w:b/>
        </w:rPr>
        <w:t xml:space="preserve">Yhteenveto</w:t>
      </w:r>
    </w:p>
    <w:p>
      <w:r>
        <w:t xml:space="preserve">Sri Lankan hallituksen mukaan armeijan ja tamilitiikerikapinallisten välillä on käyty raskaita taisteluita maan pohjoisosassa.</w:t>
      </w:r>
    </w:p>
    <w:p>
      <w:r>
        <w:rPr>
          <w:b/>
          <w:u w:val="single"/>
        </w:rPr>
        <w:t xml:space="preserve">Asiakirjan numero 33777</w:t>
      </w:r>
    </w:p>
    <w:p>
      <w:r>
        <w:t xml:space="preserve">Revontulet Skotlannin yllä "mahdollisia</w:t>
      </w:r>
    </w:p>
    <w:p>
      <w:r>
        <w:t xml:space="preserve">Vaikka taivas olisi pilvetön, Kuu voi olla liian kirkas, jotta revontulet näkyisivät selvästi, elleivät ne ole voimakkaita. Revontulien näkeminen voi olla mahdollista, koska Maata iskee Auringosta tuleva varattujen hiukkasten myrsky. Myrsky - suurin viiteen vuoteen - pommittaa Maan magneettikenttää koko torstain ajan. BGS:n Edinburghin geomagnetismitutkija Ellen Clarke sanoi, että revontulet pitäisi olla mahdollista nähdä eri puolilta Skotlantia, jos olosuhteet ovat hyvät. Hän sanoi: "Katsokaa pohjoiseen pimeälle taivaalle pois kaupunkien valoista." Tammikuussa revontulia havaittiin eri puolilla Skotlantia. Revontulia nähtiin Shetlandin, Western Islesin, Aberdeenshiren ja Scottish Bordersin yllä.</w:t>
      </w:r>
    </w:p>
    <w:p>
      <w:r>
        <w:rPr>
          <w:b/>
        </w:rPr>
        <w:t xml:space="preserve">Yhteenveto</w:t>
      </w:r>
    </w:p>
    <w:p>
      <w:r>
        <w:t xml:space="preserve">Mahdollisuudet nähdä Aurora Borealis myöhemmin Skotlannin yllä ovat hyvät, jos sääolosuhteet ovat suotuisat, British Geological Survey on sanonut.</w:t>
      </w:r>
    </w:p>
    <w:p>
      <w:r>
        <w:rPr>
          <w:b/>
          <w:u w:val="single"/>
        </w:rPr>
        <w:t xml:space="preserve">Asiakirjan numero 33778</w:t>
      </w:r>
    </w:p>
    <w:p>
      <w:r>
        <w:t xml:space="preserve">Jerseyn unohdetun metsän arboretum avautuu yleisölle</w:t>
      </w:r>
    </w:p>
    <w:p>
      <w:r>
        <w:t xml:space="preserve">Jersey Trees for Life -hyväntekeväisyysjärjestö on kunnostanut unohdetun metsän Val de la Maressa St Ouenissa. Hyväntekeväisyysjärjestön tiedottajan mukaan 50 000 neliömetrin kokoinen arboretum oli ainutlaatuinen Jerseyssä, ja se sisälsi monia epätavallisia lajeja. Puut istutettiin 1970-luvun lopulla ja 1980-luvun alussa, ja monet niistä olivat kasvaneet umpeen, kun kunnostustyöt aloitettiin. Hanke on myös hyväntekeväisyysjärjestön 75-vuotisjuhla. Se perustettiin vuonna 1937 nimellä Jersey Association of the Men of the Trees. Vuonna 2008 hyväntekeväisyysjärjestö muutti nimensä Jersey Trees for Life -järjestöksi. Se on istuttanut kymmeniä tuhansia puita ympäri saarta.</w:t>
      </w:r>
    </w:p>
    <w:p>
      <w:r>
        <w:rPr>
          <w:b/>
        </w:rPr>
        <w:t xml:space="preserve">Yhteenveto</w:t>
      </w:r>
    </w:p>
    <w:p>
      <w:r>
        <w:t xml:space="preserve">Jerseyssä on avattu yleisölle arboretum, jossa on puulajeja kaikkialta maailmasta.</w:t>
      </w:r>
    </w:p>
    <w:p>
      <w:r>
        <w:rPr>
          <w:b/>
          <w:u w:val="single"/>
        </w:rPr>
        <w:t xml:space="preserve">Asiakirjan numero 33779</w:t>
      </w:r>
    </w:p>
    <w:p>
      <w:r>
        <w:t xml:space="preserve">Suositeltava vaihtoehto A96:n kauttakulkuyhteyden rakentamiseksi Huntlyn ja Aberdeenin välille esiteltiin</w:t>
      </w:r>
    </w:p>
    <w:p>
      <w:r>
        <w:t xml:space="preserve">Tie kulkisi Inverurien eteläpuolella. Konsulttien mukaan se olisi edullisempi kuin pohjoiseen johtava vaihtoehto ja vaikuttaisi vähemmän koteihin ja maatalousmaahan. Uusi kuulemiskierros on alkanut verkossa, ja se kestää 15. helmikuuta asti. Paikallisia yhteisöjä ja tienkäyttäjiä kehotetaan osallistumaan. Ehdotettu kaksikaistainen tie on yli 35 kilometriä pitkä. Liikenneministeri Michael Matheson sanoi: "Yksityiskohtaisen arviointityön ja suunnitteluprosessin aikana saadun palautteen huomioon ottamisen jälkeen olemme valinneet ensisijaisen vaihtoehdon, joka parantaa kaiken päätien liikenteen matka-aikoja ja luotettavuutta, parantaa liikenneturvallisuutta ja tarjoaa mahdollisuuksia aktiiviseen liikkumiseen." Ehdotukset, joiden mukaan parannettu A96 olisi kulkenut Bennachien erityisen maisema-alueen läpi, poistettiin aiemmin pöydältä.</w:t>
      </w:r>
    </w:p>
    <w:p>
      <w:r>
        <w:rPr>
          <w:b/>
        </w:rPr>
        <w:t xml:space="preserve">Yhteenveto</w:t>
      </w:r>
    </w:p>
    <w:p>
      <w:r>
        <w:t xml:space="preserve">Transport Scotland on ilmoittanut Huntlyn ja Aberdeenin välisen A96-tien kauttakulun ensisijaisen reitin.</w:t>
      </w:r>
    </w:p>
    <w:p>
      <w:r>
        <w:rPr>
          <w:b/>
          <w:u w:val="single"/>
        </w:rPr>
        <w:t xml:space="preserve">Asiakirjan numero 33780</w:t>
      </w:r>
    </w:p>
    <w:p>
      <w:r>
        <w:t xml:space="preserve">Amerikkalaista foulbrood-mehiläistautia löydetty Inverness-shirestä.</w:t>
      </w:r>
    </w:p>
    <w:p>
      <w:r>
        <w:t xml:space="preserve">Pesä, jossa todettiin amerikkalaisen sienitautitartunnan, joka tunnetaan myös nimellä AFB, tartunta, on tuhottu. Alueen mehiläishoitajia on pyydetty olemaan tietoisia taudista. Kesäkuussa hallitus ilmoitti kahdesta AFB:n taudinpurkauksesta Perthshiressä, ja heinäkuussa 2010 tautia löydettiin mehiläistarhasta West Lothianissa. Inverness-shiren taudinpurkaus vahvistettiin SASA:n (Science and Advice for Scottish Agriculture) laboratoriokokeissa. Aiemmin tänä vuonna kerrottiin, että Jerseyn mehiläispopulaation toipuminen vuonna 2010 esiintyneen AFB-taudin jälkeen voi kestää jopa viisi vuotta. Saari julistettiin tartunta-alueeksi kesäkuun 2010 alussa, ja mehiläispesien ja -välineiden siirtäminen kiellettiin sen jälkeen, kun bakteeria löydettiin kahdesta mehiläispesästä.</w:t>
      </w:r>
    </w:p>
    <w:p>
      <w:r>
        <w:rPr>
          <w:b/>
        </w:rPr>
        <w:t xml:space="preserve">Yhteenveto</w:t>
      </w:r>
    </w:p>
    <w:p>
      <w:r>
        <w:t xml:space="preserve">Skotlannin hallituksen mukaan Inverness-shiressä on havaittu tauti, joka voi tuhota mehiläisyhdyskunnat.</w:t>
      </w:r>
    </w:p>
    <w:p>
      <w:r>
        <w:rPr>
          <w:b/>
          <w:u w:val="single"/>
        </w:rPr>
        <w:t xml:space="preserve">Asiakirjan numero 33781</w:t>
      </w:r>
    </w:p>
    <w:p>
      <w:r>
        <w:t xml:space="preserve">Braemar Gathering juhlii peliyhdistyksen 200-vuotisjuhlaa</w:t>
      </w:r>
    </w:p>
    <w:p>
      <w:r>
        <w:t xml:space="preserve">Lauantaina järjestettävä tapahtuma juhlistaa sitä ylläpitävän yhdistyksen 200-vuotispäivää. Kuningattaren odotetaan osallistuvan tilaisuuteen vain muutama päivä ennen kuin hänestä tulee virallisesti maan pisimpään hallinneesta monarkista. Braemar Gatheringia pidetään Highland Games -kalenterin suurimpana tapahtumana, ja se järjestetään aina syyskuun ensimmäisenä lauantaina. Yli 100 miestä kulkee esi-isiensä jalanjäljillä marssiessaan Donsidesta Royal Deesideen, jotta he voisivat juhlistaa vuonna 1815 perustetun Braemarin kuninkaallisen ylänköyhdistyksen 200-vuotisjuhlaa. Lonach Highlandersin ja Lonach Pipe Bandin jäsenistä koostuva ryhmä marssii 14 mailia Braemarin linnaan ja leiriytyy siellä yöksi ennen lauantaina tapahtuvaa osallistumista.</w:t>
      </w:r>
    </w:p>
    <w:p>
      <w:r>
        <w:rPr>
          <w:b/>
        </w:rPr>
        <w:t xml:space="preserve">Yhteenveto</w:t>
      </w:r>
    </w:p>
    <w:p>
      <w:r>
        <w:t xml:space="preserve">Tuhansien katsojien odotetaan saapuvan Royal Deesideen tänä viikonloppuna Braemar Gatheringin merkkipaaluksi.</w:t>
      </w:r>
    </w:p>
    <w:p>
      <w:r>
        <w:rPr>
          <w:b/>
          <w:u w:val="single"/>
        </w:rPr>
        <w:t xml:space="preserve">Asiakirjan numero 33782</w:t>
      </w:r>
    </w:p>
    <w:p>
      <w:r>
        <w:t xml:space="preserve">Thomas Hardyn romaanin silta Dorsetissa avataan uudelleen romahduksen jälkeen.</w:t>
      </w:r>
    </w:p>
    <w:p>
      <w:r>
        <w:t xml:space="preserve">Dorsetissa sijaitsevan Frome-joen ylittävä Grade II* -luokituksen mukainen Wool Bridge -silta vaurioitui tammikuussa. Silta, joka on ollut suljettuna liikenteeltä jo vuosia, on avattu uudelleen jalankulkijoille ja pyöräilijöille. Sen tukimuurin korjaamiseen käytettiin teräsbetonia, jotta tuleva eroosio voidaan estää, kunnanvaltuusto kertoi. Korjaustöiden aikana rakennettu kuivapato on poistettu, koska kivimuurit ovat nyt joen vesirajan yläpuolella, samoin kuin väliaikainen telineellinen silta, se lisäsi. Tiedottaja sanoi: "Näin varmistetaan, että kaikki sillan kuusi kaarta ovat vapaita joen virtaukselle, sillä tähän aikaan vuodesta veden virtauksen lisääntymisen ja mahdollisen tulvan riski on suurempi." Työt jatkuvat marraskuun loppuun asti, ja alkuperäiset kivet palautetaan kalkkilaastilla sillan luonteen säilyttämiseksi, Dorsetin kreivikunnanvaltuusto sanoi. Romahdus ei vaikuttanut sillan kaareen. Joen yli on ensimmäisen kerran rakennettu silta samassa kohdassa vuonna 1343, vaikka Historic Englandin mukaan nykyinen silta rakennettiin 1500-luvulla. Silta esiintyy Tess of the D'Urbervilles -teoksessa, koska se sijaitsee Woolbridgen kartanon, D'Urbervillen perheen kodin, vieressä.</w:t>
      </w:r>
    </w:p>
    <w:p>
      <w:r>
        <w:rPr>
          <w:b/>
        </w:rPr>
        <w:t xml:space="preserve">Yhteenveto</w:t>
      </w:r>
    </w:p>
    <w:p>
      <w:r>
        <w:t xml:space="preserve">Thomas Hardyn romaanissa Tess of the D'Urbervilles -romaani esiintyvä Elisabetin aikainen silta on avattu uudelleen sen jälkeen, kun se oli osittain romahtanut.</w:t>
      </w:r>
    </w:p>
    <w:p>
      <w:r>
        <w:rPr>
          <w:b/>
          <w:u w:val="single"/>
        </w:rPr>
        <w:t xml:space="preserve">Asiakirjan numero 33783</w:t>
      </w:r>
    </w:p>
    <w:p>
      <w:r>
        <w:t xml:space="preserve">Nälkäiset hyönteisten toukat valloittivat Telfordin asuinalueen.</w:t>
      </w:r>
    </w:p>
    <w:p>
      <w:r>
        <w:t xml:space="preserve">Toukat, joiden uskotaan olevan ruskopääsahakärpäsen jälkeläisiä, repivät lehtiä ryhmästä tuhkapuita sen jälkeen, kun ne ilmestyivät Sutton Hillissä, Telfordissa Telford and Wrekin Council kuvaili invaasiota "kiehtovaksi luonnonilmiöksi", mutta sanoi, ettei niitä pidä sekoittaa nälkäisiin toukkiin. Shropshire Wildlife Trustin mukaan puut selviytyivät invaasiosta, ja niiden pitäisi toipua täysin. Stuart Edmunds Trustista sanoi, että leuto ja märkä sää tarjosi täydelliset olosuhteet hyönteisten toukkien selviytymiselle. Hän uskoi, että hyönteiset keskittyivät tähän puuryhmään, koska ne olivat alueen ainoat saatavilla olevat puut.</w:t>
      </w:r>
    </w:p>
    <w:p>
      <w:r>
        <w:rPr>
          <w:b/>
        </w:rPr>
        <w:t xml:space="preserve">Yhteenveto</w:t>
      </w:r>
    </w:p>
    <w:p>
      <w:r>
        <w:t xml:space="preserve">Miljoonat nälkäiset hyönteisten toukat ovat vallanneet Shropshiren asuinalueen.</w:t>
      </w:r>
    </w:p>
    <w:p>
      <w:r>
        <w:rPr>
          <w:b/>
          <w:u w:val="single"/>
        </w:rPr>
        <w:t xml:space="preserve">Asiakirjan numero 33784</w:t>
      </w:r>
    </w:p>
    <w:p>
      <w:r>
        <w:t xml:space="preserve">Loukkuun jääneet Cornwallin rannalla kävelijät löytyivät puhelimen taskulampun valojen avulla</w:t>
      </w:r>
    </w:p>
    <w:p>
      <w:r>
        <w:t xml:space="preserve">Vaeltajat olivat olleet tutkimassa luolia Tregantle Beachilla Cornwallissa, kun he huomasivat, että vuorovesi oli katkaissut heidän uloskäyntinsä. He soittivat apua noin kello 16.20 GMT torstaina. RNLI:n mukaan heidän oli kiivettävä kallioille, jotta he pääsivät pakenemaan nousuvettä. Looe RNLI:n mukaan sen kaksi rannikkopelastusveneen saapui paikalle 30 solmun tuulessa, kun valo oli hämärtymässä, mutta sen miehistö pystyi havaitsemaan kävelijät matkapuhelimiensa taskulamppujen valojen perusteella. RNLI:n mukaan 2 metrin aallokko ja kallioista rantaviivaa vasten törmäävät aallot merkitsivät kuitenkin sitä, että heidät oli päätettävä pelastaa rannikkovartioston helikopterilla. Dave Haines, Looe RNLI:n meripelastusveneen johtaja, sanoi, että kaksi tuntia ennen nousuveden alkamista sattunut tapaus oli muistutus siitä, että vuorovesiajat on tarkistettava. "Tähän aikaan vuodesta iltapäivät voivat pimentyä hyvin nopeasti, jolloin rannalla ja kallioilla on vaarallisempaa kävellä", hän sanoi. Pariskunta ei loukkaantunut ja palasi ajoneuvoonsa.</w:t>
      </w:r>
    </w:p>
    <w:p>
      <w:r>
        <w:rPr>
          <w:b/>
        </w:rPr>
        <w:t xml:space="preserve">Yhteenveto</w:t>
      </w:r>
    </w:p>
    <w:p>
      <w:r>
        <w:t xml:space="preserve">Kaksi ihmistä, jotka olivat jääneet loukkuun rannan yläpuolella oleville kallioille myrskyisessä säässä, lennätettiin turvaan sen jälkeen, kun pelastajat löysivät heidät havaitsemalla heidän matkapuhelimiensa taskulamppujen valon.</w:t>
      </w:r>
    </w:p>
    <w:p>
      <w:r>
        <w:rPr>
          <w:b/>
          <w:u w:val="single"/>
        </w:rPr>
        <w:t xml:space="preserve">Asiakirjan numero 33785</w:t>
      </w:r>
    </w:p>
    <w:p>
      <w:r>
        <w:t xml:space="preserve">Covid-19: Jerseyn kaupoissa maskin käyttö pakollista kaikille</w:t>
      </w:r>
    </w:p>
    <w:p>
      <w:r>
        <w:t xml:space="preserve">Terveys- ja sosiaalipalveluministeri on muuttanut Covid-19-ohjeita siten, että kaikkien myymälään tulevien henkilöiden on aina käytettävä naamaria, kun he ovat paikalla. Vaatimus tulee voimaan lauantaista alkaen asiakkaiden ja työntekijöiden osalta. Aiemmin vähittäiskaupan henkilökunnan oli käytettävä naamaria vain asiakkaiden läsnä ollessa. Apulaisjohtaja Richard Renouf sanoi: "Tämä pieni mutta tärkeä muutos... merkitsee parempaa suojaa vähittäiskaupan henkilökunnalle ja asiakkaille." "Se auttaa myös suojelemaan tärkeimpiä toimitusketjujamme Covid-19:n leviämiseltä", hän lisäsi. Kaikki yritykset, joiden havaitaan rikkovan sääntöjä, voivat joutua täytäntöönpanotoimiin ja oikeustoimiin. Jerseyn kaupoissa asiakkaiden kasvosuojainten käyttö tehtiin marraskuussa tilapäisesti pakolliseksi. Aiheeseen liittyvät Internet-linkit Jerseyn hallitus</w:t>
      </w:r>
    </w:p>
    <w:p>
      <w:r>
        <w:rPr>
          <w:b/>
        </w:rPr>
        <w:t xml:space="preserve">Yhteenveto</w:t>
      </w:r>
    </w:p>
    <w:p>
      <w:r>
        <w:t xml:space="preserve">Hallituksen uusien ohjeiden mukaan Jerseyn vähittäismyymälöissä on aina käytettävä maskia.</w:t>
      </w:r>
    </w:p>
    <w:p>
      <w:r>
        <w:rPr>
          <w:b/>
          <w:u w:val="single"/>
        </w:rPr>
        <w:t xml:space="preserve">Asiakirjan numero 33786</w:t>
      </w:r>
    </w:p>
    <w:p>
      <w:r>
        <w:t xml:space="preserve">Chesterin eläintarha toivottaa tervetulleeksi "pingispallon kokoiset" kaksosapinat</w:t>
      </w:r>
    </w:p>
    <w:p>
      <w:r>
        <w:t xml:space="preserve">Pikkuruiset itäiset kääpiömarmosettikaksoset olivat kumpikin 5 senttimetriä pitkiä ja 10 grammaa painavia syntyessään. Kädellisten hoitaja Holly Webb sanoi, että "lähes uskomattomasta" koostaan huolimatta pari oli "jo hyvin utelias". Etelä-Amerikan pohjoisosasta kotoisin oleva laji on uhanalainen, koska sen elinympäristö häviää luonnossa. Webb sanoi, että on "ihanaa nähdä uusia tulokkaita marmosettiperheessä, ja on lähes uskomatonta, miten pieniä poikaset ovat syntyessään". "Ne eivät ole suurempia kuin pingispallo", hän lisäsi. Tiedottajan mukaan pari on niin pieni, että kestää vielä jonkin aikaa ennen kuin hoitajat pystyvät määrittämään niiden sukupuolen. Eläintarhan nisäkkäiden apulaiskuraattorin, tohtori Nick Davisin mukaan niiden koko ei estä niiden kuulemista, sillä "pienestä koostaan huolimatta kääpiömarmosetit pitävät paljon ääniä". Syyskuussa saapuneet, mutta vasta nyt julkisuuteen tulleet parit kasvavat aikuisina noin 20 senttimetrin pituisiksi ja 130 gramman painoisiksi. Seuraa BBC North West -kanavaa Facebookissa, Twitterissä ja Instagramissa. Voit myös lähettää juttuideoita osoitteeseen northwest.newsonline@bbc.co.uk</w:t>
      </w:r>
    </w:p>
    <w:p>
      <w:r>
        <w:rPr>
          <w:b/>
        </w:rPr>
        <w:t xml:space="preserve">Yhteenveto</w:t>
      </w:r>
    </w:p>
    <w:p>
      <w:r>
        <w:t xml:space="preserve">Chesterin eläintarhassa on syntynyt pari maailman pienintä apinalajia, joista kumpikaan ei ole "pingispalloa isompi".</w:t>
      </w:r>
    </w:p>
    <w:p>
      <w:r>
        <w:rPr>
          <w:b/>
          <w:u w:val="single"/>
        </w:rPr>
        <w:t xml:space="preserve">Asiakirjan numero 33787</w:t>
      </w:r>
    </w:p>
    <w:p>
      <w:r>
        <w:t xml:space="preserve">Toimitusjohtaja nimetään sulautuneelle ympäristöelimelle</w:t>
      </w:r>
    </w:p>
    <w:p>
      <w:r>
        <w:t xml:space="preserve">Emyr Robertsista tulee Walesin uuden ympäristöhallintoelimen ensimmäinen toimitusjohtaja, ja elimen on määrä aloittaa toimintansa ensi huhtikuussa. Se perustetaan Countryside Councilin, Environment Agencyn ja Forestry Commissionin yhdistymisen tuloksena. Roberts jättää korkea-arvoisen viran Walesin hallituksen koulutus- ja osaamisasioiden pääjohtajana. Walesin hallituksen mukaan yhteinen ympäristöelin, jolla ei vielä ole nimeä, säästää veronmaksajilta 158 miljoonaa puntaa 10 vuoden aikana. Angleseysta kotoisin oleva Roberts aloitti virkamieskunnan palveluksessa vuonna 1991 työskenneltyään sitä ennen maanviljelijöiden keskusjärjestön (National Farmers' Unions) palveluksessa. Hän aloittaa uudessa tehtävässään 1. marraskuuta. Hän sanoi: "Ensisijaisena tavoitteenani on varmistaa, että Walesin ympäristöä ja luonnonvaroja ylläpidetään, parannetaan ja käytetään kestävästi". Järjestön puheenjohtaja Peter Matthews sanoi: "Hän [tohtori Roberts] tuo tähän tärkeään tehtävään runsaasti kokemusta ja taitoja. "Meillä on edessämme jännittävät kuukaudet, kun perustamme uuden elimen ja käynnistämme sen 1. huhtikuuta 2013."</w:t>
      </w:r>
    </w:p>
    <w:p>
      <w:r>
        <w:rPr>
          <w:b/>
        </w:rPr>
        <w:t xml:space="preserve">Yhteenveto</w:t>
      </w:r>
    </w:p>
    <w:p>
      <w:r>
        <w:t xml:space="preserve">Walesin hallituksen korkea-arvoinen virkamies on nimitetty johtamaan luonnonvaroista huolehtivaa virastoa.</w:t>
      </w:r>
    </w:p>
    <w:p>
      <w:r>
        <w:rPr>
          <w:b/>
          <w:u w:val="single"/>
        </w:rPr>
        <w:t xml:space="preserve">Asiakirjan numero 33788</w:t>
      </w:r>
    </w:p>
    <w:p>
      <w:r>
        <w:t xml:space="preserve">Itä-Belfast: Fastfast: Miestä puukotetaan "ilkeässä" hyökkäyksessä</w:t>
      </w:r>
    </w:p>
    <w:p>
      <w:r>
        <w:t xml:space="preserve">Poliisi sai noin kello 00.15 GMT ilmoituksen, jonka mukaan kolme miestä hyökkäsi uhrin kimppuun, puukotti häntä useita kertoja selkään ja hakkasi häntä päähän. Tapaus sattui kujalla Clandeboye Streetin ja Epworth Streetin risteyksessä. Poliisi ja ambulanssihenkilökunta saapuivat paikalle, ja uhri vietiin sairaalaan hoidettavaksi. Ylikonstaapeli Dave Verner kuvaili hyökkäystä "ilkeäksi ja ilkeäksi" ja sanoi, että yksi epäillyistä oli noin 35-vuotias, kun taas kahden muun uskottiin olevan noin 16-vuotiaita. Kaikilla kolmella epäillyllä oli päällään huput, jotka oli vedetty ylös, ja huivit, jotka peittivät osan heidän kasvoistaan. Etsivä pyysi kaikkia, jotka näkivät hyökkäyksen tai muuta epäilyttävää toimintaa, ottamaan yhteyttä poliisiin hätänumeroon 101.</w:t>
      </w:r>
    </w:p>
    <w:p>
      <w:r>
        <w:rPr>
          <w:b/>
        </w:rPr>
        <w:t xml:space="preserve">Yhteenveto</w:t>
      </w:r>
    </w:p>
    <w:p>
      <w:r>
        <w:t xml:space="preserve">Nelikymppistä miestä on puukotettu "ilkeässä" hyökkäyksessä Itä-Belfastissa varhain perjantaiaamuna.</w:t>
      </w:r>
    </w:p>
    <w:p>
      <w:r>
        <w:rPr>
          <w:b/>
          <w:u w:val="single"/>
        </w:rPr>
        <w:t xml:space="preserve">Asiakirjan numero 33789</w:t>
      </w:r>
    </w:p>
    <w:p>
      <w:r>
        <w:t xml:space="preserve">Parlamentin rajat: Suunnitelma walesilaisten kansanedustajien vähentämisestä kärsii äänestyksessä</w:t>
      </w:r>
    </w:p>
    <w:p>
      <w:r>
        <w:t xml:space="preserve">Äänestystä pidetään vakavana takaiskuna koalition pyrkimyksille vähentää kansanedustajien määrää yhteensä 50:llä ja Walesissa 10:llä. Hallitus hävisi 69 äänellä, kun liberaalidemokraattien ministerit äänestivät konservatiivikumppaneitaan vastaan. Äänestys lykkää parlamentin rajojen tarkistamista seuraavien parlamenttivaalien jälkeiseen aikaan. BBC:n Walesin parlamenttikirjeenvaihtaja David Cornock sanoi, että on spekuloitu, että tarkistuksen avulla konservatiivit olisivat voineet saada 20 paikkaa seuraavissa vaaleissa, mutta sekä Plaid Cymru että SNP näyttivät olevan haluttomia pääsemään sopimukseen hallituksen kanssa. Montgomeryshiren konservatiivinen kansanedustaja Glyn Davies sanoi, että tulos olisi "kissa kyyhkysen joukossa". Ministerit voivat yrittää kumota äänestyksen alahuoneessa. Varapääministeri Nick Clegg on kuitenkin sanonut, että Lib Dem -puolueen kansanedustajat äänestävät rajojen muuttamista vastaan. Jos muutokset hyväksytään, ne merkitsisivät Angleseyn ja Montgomeryshiren kaltaisten historiallisten vaalipiirien loppua. Walesin 40 kansanedustajan määrän vähentämistä 30:een koskevat rajankäyntikomission ehdotukset merkitsevät suurinta muutosta poliittiseen karttaan sitten vuoden 1944. Parlamentin viime vuonna periaatteessa hyväksymien muutosten myötä Englanti menettäisi 31, Skotlanti 7, Wales 10 ja Pohjois-Irlanti 2 paikkaa.</w:t>
      </w:r>
    </w:p>
    <w:p>
      <w:r>
        <w:rPr>
          <w:b/>
        </w:rPr>
        <w:t xml:space="preserve">Yhteenveto</w:t>
      </w:r>
    </w:p>
    <w:p>
      <w:r>
        <w:t xml:space="preserve">Yhdistyneen kuningaskunnan hallituksen suunnitelmat vähentää walesilaisten kansanedustajien määrää neljänneksellä ovat kärsineet, kun parlamentin ylähuone äänesti vaalipiirien rajojen tarkistamisen lykkäämisestä.</w:t>
      </w:r>
    </w:p>
    <w:p>
      <w:r>
        <w:rPr>
          <w:b/>
          <w:u w:val="single"/>
        </w:rPr>
        <w:t xml:space="preserve">Asiakirjan numero 33790</w:t>
      </w:r>
    </w:p>
    <w:p>
      <w:r>
        <w:t xml:space="preserve">Cheryl James Deepcutin kuolema: "Poliisi viivyttelee tutkintaa".</w:t>
      </w:r>
    </w:p>
    <w:p>
      <w:r>
        <w:t xml:space="preserve">Sotamies Cheryl James, kotoisin Llangollenista, Denbighshiren osavaltiosta, oli 18-vuotias, kun hänet löydettiin luodin haavoittamana päästään vuonna 1995. Viime vuonna hänen vanhempansa saivat oikeuden uuteen tutkintaan sen jälkeen, kun avoin tuomio oli kirjattu. Surreyn poliisia on pyydetty kommentoimaan asiaa. Helmikuussa poliisin lakimiehet pyysivät kuolinsyyntutkijaa harkitsemaan, pitäisikö kuuleminen järjestää samaan aikaan muiden tulevien Deepcutin kuolemansyyntutkintojen kanssa, mikä johti tapauksen käsittelyn lykkäämiseen. "Se on tunteetonta", sanoi hänen isänsä Des James: "On tunteetonta, että asiaa lykätään. Meille on ollut todella vaikeaa päästä tähän pisteeseen. "Tein virheen rentoutuessani ja ajatellessani, että voisin jättää asian oikeusprosessin hoidettavaksi." Surreyn poliisi on aiemmin kiistänyt, että siirto on viivytystaktiikka, ja sitä on pyydetty kommentoimaan Jamesin viimeisimpiä väitteitä. Aiemmin Surreyn poliisi sanoi tukevansa "perusteellista tutkimusta" sotamies Jamesin kuolemasta. Hän oli yksi neljästä sotilaasta, jotka löydettiin kuolleina Deepcutista, Camberleystä, vuosien 1995 ja 2002 välisenä aikana. Surreyn poliisi käynnisti vuonna 2002 tutkimuksen heidän kuolemistaan, kun omaiset olivat painostaneet heitä ja torjuneet väitteet, joiden mukaan sotilaat olisivat tehneet itsemurhan.</w:t>
      </w:r>
    </w:p>
    <w:p>
      <w:r>
        <w:rPr>
          <w:b/>
        </w:rPr>
        <w:t xml:space="preserve">Yhteenveto</w:t>
      </w:r>
    </w:p>
    <w:p>
      <w:r>
        <w:t xml:space="preserve">Surreyn Deepcutin armeijan kasarmilta kuolleena löydetyn sotilaan perhe on syyttänyt poliisia yrityksestä viivyttää uutta kuolemansyyntutkintaa.</w:t>
      </w:r>
    </w:p>
    <w:p>
      <w:r>
        <w:rPr>
          <w:b/>
          <w:u w:val="single"/>
        </w:rPr>
        <w:t xml:space="preserve">Asiakirjan numero 33791</w:t>
      </w:r>
    </w:p>
    <w:p>
      <w:r>
        <w:t xml:space="preserve">Essexin streptokokki A:n taudinpurkauksen aiheuttamat kuolemantapaukset nousevat 13:een.</w:t>
      </w:r>
    </w:p>
    <w:p>
      <w:r>
        <w:t xml:space="preserve">Mid Essex Clinical Commissioning Group (CCG) sanoi, että kaksi West Essex CCG:n alueella havaittua tapausta liittyi tautipesäkkeeseen. Yksi äskettäin löydetyistä potilaista on kuollut, se sanoi. Tartunta havaittiin Braintreen kaupungissa, ja tapauksia on löydetty myös Chelmsfordissa ja Maldonissa. Tartunnan saaneet olivat iäkkäitä ihmisiä, ja suurin osa heistä sai hoitoa haavoihinsa, osa hoitokodeissa, mutta suurin osa omissa kodeissaan. Vahvistettuja tapauksia on ollut 31, mukaan lukien 13 kuolemantapausta, ja lisäksi neljä todennäköistä tapausta. Mid Essex CCG:n mukaan tapauksen hallintaryhmä työskenteli tiiviisti West Essex CCG:n kanssa tautitapauksen hallitsemiseksi. Se lisäsi, että Public Health England (PHE) neuvoo, mitä valvontatoimenpiteitä on toteutettava. Aiemmin CCG ilmoitti, että se oli toteuttanut toimenpiteitä, joihin kuului muun muassa lähihoitajien ennaltaehkäisevää antibioottiohjelmaa ja kaikkien lähihoitajien tukikohtien syväpuhdistusta. PHE East sanoi suorittavansa täydellisen tutkimuksen.</w:t>
      </w:r>
    </w:p>
    <w:p>
      <w:r>
        <w:rPr>
          <w:b/>
        </w:rPr>
        <w:t xml:space="preserve">Yhteenveto</w:t>
      </w:r>
    </w:p>
    <w:p>
      <w:r>
        <w:t xml:space="preserve">13. potilas on kuollut invasiivisen A-ryhmän streptokokki (iGAS) -bakteerin puhkeamiseen Essexissä.</w:t>
      </w:r>
    </w:p>
    <w:p>
      <w:r>
        <w:rPr>
          <w:b/>
          <w:u w:val="single"/>
        </w:rPr>
        <w:t xml:space="preserve">Asiakirjan numero 33792</w:t>
      </w:r>
    </w:p>
    <w:p>
      <w:r>
        <w:t xml:space="preserve">Tuhannet osallistuvat steampunk-festivaaliin Lincolnissa</w:t>
      </w:r>
    </w:p>
    <w:p>
      <w:r>
        <w:t xml:space="preserve">Kolmipäiväinen The Asylum -niminen festivaali houkuttelee ihmisiä, jotka pukeutuvat pseudoviktoriaanisiin pukuihin. Festivaali järjestetään Lincolnin linnan alueella ja sitä ympäröivissä historiallisissa rakennuksissa. Steampunkia on kuvailtu "nostalgiaksi siitä, mitä ei koskaan ollut", ja se perustuu monenlaisiin vaikutteisiin HG Wellsistä sarjakuviin. Festivaalilla järjestetään useita tapahtumia, kuten Whacky Races - viktoriaanisen ajan karttoja. Osallistujien voi myös nähdä heittävän "kohteliaita" solvauksia toisiaan vastaan, kun he tapaavat kaupungin linnan lähellä. Järjestäjien mukaan steampunkissa viktoriaaninen estetiikka ja teknologia siirretään tulevaisuuden ympäristöön. Heidän mukaansa tapahtuman päätarkoitus oli kuitenkin pitää hauskaa.</w:t>
      </w:r>
    </w:p>
    <w:p>
      <w:r>
        <w:rPr>
          <w:b/>
        </w:rPr>
        <w:t xml:space="preserve">Yhteenveto</w:t>
      </w:r>
    </w:p>
    <w:p>
      <w:r>
        <w:t xml:space="preserve">Yli 2 000 ihmistä on osallistunut Lincolnshiressä järjestettävään vuosittaiseen steampunk-tapahtumaan.</w:t>
      </w:r>
    </w:p>
    <w:p>
      <w:r>
        <w:rPr>
          <w:b/>
          <w:u w:val="single"/>
        </w:rPr>
        <w:t xml:space="preserve">Asiakirjan numero 33793</w:t>
      </w:r>
    </w:p>
    <w:p>
      <w:r>
        <w:t xml:space="preserve">Liverpoolin miehet "suunnittelivat ryöstävänsä" miljonääri Michael Herbertin</w:t>
      </w:r>
    </w:p>
    <w:p>
      <w:r>
        <w:t xml:space="preserve">Michael Herbertin arvoksi arvioidaan 171 miljoonaa puntaa, ja hän esiintyi viikonloppuna Sunday Timesin rikkaiden listalla. Maanantaina Craig Murray, 30, Stephen Barlow, 47, ja Richard Blundell, 49, joilla kaikilla on osoite Liverpoolissa, saapuivat Belfastin käräjäoikeuteen. Heidät pidätettiin Malone Roadilla Etelä-Belfastissa viime kuussa. Kaikkia kolmea syytettiin salaliitosta, jonka tarkoituksena oli vangita Herbert tai hänen perheenjäsenensä hänen kotonaan, sekä salaliitosta ryöstöön. Tutkintaan osallistuivat PSNI:n järjestäytyneen rikollisuuden osasto ja North West Regional Crime Unit Englannissa. Michael Herbert on Herbel Restaurantsin toimitusjohtaja. Konsernilla on Euroopan suurin Kentucky Fried Chicken -ketju. Sillä on yli 70 toimipistettä Yhdistyneessä kuningaskunnassa ja Irlannissa. Yhtiö omistaa myös Häagen-Dazs-jäätelön franchising-kaupan. Oikeudenkäyntiä on lykätty ensi kuuhun, ja kolme miestä vangittiin.</w:t>
      </w:r>
    </w:p>
    <w:p>
      <w:r>
        <w:rPr>
          <w:b/>
        </w:rPr>
        <w:t xml:space="preserve">Yhteenveto</w:t>
      </w:r>
    </w:p>
    <w:p>
      <w:r>
        <w:t xml:space="preserve">Kolmea liverpoolilaista miestä on syytetty salaliitosta, jonka tarkoituksena oli ryöstää yhden Pohjois-Irlannin rikkaimman miehen koti.</w:t>
      </w:r>
    </w:p>
    <w:p>
      <w:r>
        <w:rPr>
          <w:b/>
          <w:u w:val="single"/>
        </w:rPr>
        <w:t xml:space="preserve">Asiakirjan numero 33794</w:t>
      </w:r>
    </w:p>
    <w:p>
      <w:r>
        <w:t xml:space="preserve">M4:n älykkään moottoritien parannustyöt käynnissä</w:t>
      </w:r>
    </w:p>
    <w:p>
      <w:r>
        <w:t xml:space="preserve">Highways England parantaa 32 mailin pituista osuutta M4-tietä Lontoon ja Berkshiren Thealen välillä. Sen mukaan keskimäärin 130 000 ajoneuvoa päivässä käyttää tätä moottoritien osuutta, joka on altis ruuhkille. Highways Englandin mukaan parannus tarjoaa "paljon kaivattua kapasiteettia" ja edistää alueen talouskasvua. Työhön kuuluu lisäkaistan luominen liikenteelle muuttamalla pysyvästi sivutie liikennekaistaksi. Moottoritie suljetaan kokonaan yön yli koko hankkeen ajaksi, joka maksaa 862,4 miljoonaa puntaa. "Tärkein tavoite on pitää kolme kaistaa auki ruuhka-aikoina", Highways England sanoi. RAC on aiemmin esittänyt turvallisuusongelmia, jotka johtuvat siitä, että suojatien puuttuminen jättää autoilijat haavoittuvaan asemaan, jos he joutuvat onnettomuuteen. Highway Englandin mukaan "suhteellisen turvallisia paikkoja on keskimäärin 1,12 mailin välein ja enintään 1,6 mailin välein". Hankkeessa otetaan käyttöön myös enemmän "teknologiaa tiellä sujuvoittamaan liikennevirtoja ja hallitsemaan vaaratilanteita", se lisäsi.</w:t>
      </w:r>
    </w:p>
    <w:p>
      <w:r>
        <w:rPr>
          <w:b/>
        </w:rPr>
        <w:t xml:space="preserve">Yhteenveto</w:t>
      </w:r>
    </w:p>
    <w:p>
      <w:r>
        <w:t xml:space="preserve">Englannin pisimmän "älykkään moottoritien" rakennustyöt ovat alkaneet, ja häiriöitä on odotettavissa vuoteen 2020 asti.</w:t>
      </w:r>
    </w:p>
    <w:p>
      <w:r>
        <w:rPr>
          <w:b/>
          <w:u w:val="single"/>
        </w:rPr>
        <w:t xml:space="preserve">Asiakirjan numero 33795</w:t>
      </w:r>
    </w:p>
    <w:p>
      <w:r>
        <w:t xml:space="preserve">Somersetin terveydenhuollon vierailijat pelkäävät palvelusiirtoa</w:t>
      </w:r>
    </w:p>
    <w:p>
      <w:r>
        <w:t xml:space="preserve">Viranomainen ilmoitti suunnitelmista tuoda kansanterveystyön hoitotiimi uuden neuvoston johtaman perhetukipalvelun alaisuuteen huhtikuusta 2019 alkaen. Lääninhallitukselle lähettämässään kirjeessä sairaanhoitajat totesivat, että päätös tuntui "hyvin hätäiseltä ennalta päätetyltä ratkaisulta". Neuvoston mukaan henkilöstön palaute integraatiosta oli ollut "myönteistä". Jo Gill, joka kirjoitti kirjeen kansanterveystiimin puolesta, sanoi, että sairaanhoitajat kokivat, että heitä kohdellaan "huonosti", mikä "ei lupaa hyvää terveyskäyntien ja kouluterveydenhuollon tulevaisuudelle". Gill jatkoi: "Lisäksi SCC:llä on taloudellisia vaikeuksia, ja se on sulkenut joitakin lastenkeskuksia. Nämä sulkemiset ovat osa kansanterveysbudjetin leikkaussuunnitelmaa." Somersetin kreivikunnanvaltuuston kansanterveyskonsultti Alison Bell sanoi: "Olemme keskustelleet henkilökunnan kanssa integraation eduista... ja heidän palautteensa oli itse asiassa myönteistä integraatiota kohtaan. "Otamme huomioon esiin tuodut asiat. Kun päätös on tehty, perustamme henkilöstön osallistumisprosessin, jotta siirtyminen olisi mahdollisimman sujuvaa." Maakunnan kabinetti tekee päätöksen 12. helmikuuta.</w:t>
      </w:r>
    </w:p>
    <w:p>
      <w:r>
        <w:rPr>
          <w:b/>
        </w:rPr>
        <w:t xml:space="preserve">Yhteenveto</w:t>
      </w:r>
    </w:p>
    <w:p>
      <w:r>
        <w:t xml:space="preserve">Somersetin terveysvierailijat sanovat olevansa "syvästi huolissaan" suunnitelmista siirtää heidän työsuhteensa NHS:ltä Somersetin piirikuntaneuvostolle (SCC).</w:t>
      </w:r>
    </w:p>
    <w:p>
      <w:r>
        <w:rPr>
          <w:b/>
          <w:u w:val="single"/>
        </w:rPr>
        <w:t xml:space="preserve">Asiakirjan numero 33796</w:t>
      </w:r>
    </w:p>
    <w:p>
      <w:r>
        <w:t xml:space="preserve">Mäyräkoirien teurastuksen jatkaminen Somersetissä päättyy</w:t>
      </w:r>
    </w:p>
    <w:p>
      <w:r>
        <w:t xml:space="preserve">Alkuperäinen kuuden viikon teurastusjakso päättyi 7. lokakuuta, mutta sitä jatkettiin kolmella viikolla, koska mäyriä oli ammuttu liian vähän. Ympäristö-, elintarvike- ja maaseutuasioiden ministeriön (Defra) mukaan mäyriä tapettiin 850, mutta tavoite oli 2 081. Tavoitelukua tarkistettiin sitten 1 020 mäyrään, ja sitä jatkettiin kolmella viikolla, jotta 170 mäyrää voitiin tappaa lisää. Myös Gloucestershiren pilottituhoamista jatkettiin, ja uusi lupa myönnettiin kahdeksalla viikolla 18. joulukuuta asti. Ministerit ja maanviljelijöiden liitto (National Farmers Union) sanovat, että mäyräkoirien teurastuksia tarvitaan karjan tuberkuloosin torjumiseksi. Vuonna 2012 teurastettiin noin 28 000 nautaa, mikä maksoi veronmaksajille 100 miljoonaa puntaa. Eläinsuojeluryhmien mukaan tieteellinen näyttö ei kuitenkaan tue sitä, että mäyriä ammutaan taudin torjumiseksi. Defra sanoi, ettei se kommentoi tavoitteen saavuttamista ennen kuin luvuista on raportoitu parlamentille.</w:t>
      </w:r>
    </w:p>
    <w:p>
      <w:r>
        <w:rPr>
          <w:b/>
        </w:rPr>
        <w:t xml:space="preserve">Yhteenveto</w:t>
      </w:r>
    </w:p>
    <w:p>
      <w:r>
        <w:t xml:space="preserve">Länsi-Somersetissa sijaitsevien mäyräkoirien lopettamiselle annettiin lisäaikaa jatketun luvan voimassaolon päättyessä.</w:t>
      </w:r>
    </w:p>
    <w:p>
      <w:r>
        <w:rPr>
          <w:b/>
          <w:u w:val="single"/>
        </w:rPr>
        <w:t xml:space="preserve">Asiakirjan numero 33797</w:t>
      </w:r>
    </w:p>
    <w:p>
      <w:r>
        <w:t xml:space="preserve">£ 1.8m lottovoittaja West Lothian vielä lunastaa rahaa</w:t>
      </w:r>
    </w:p>
    <w:p>
      <w:r>
        <w:t xml:space="preserve">Pelaajia kehotetaan tarkistamaan lippunsa sen jälkeen, kun yksi West Lothianista ostettu lippu vei voiton 11. joulukuuta suoritetussa arvonnassa. Viisi päänumeroa ja yksi onnen tähti -numero täsmäävän lipun arvo on yhteensä 1 886 380 puntaa. Jos kukaan ei ilmoittaudu lunastamaan voittokuponkia, rahat menevät hyväntekeväisyyteen. Camelotin Andy Carter, The National Lotteryn vanhempi voittajien neuvonantaja, sanoi, että arvan haltijalla on ensi vuoden kesäkuun 9. päivään asti aikaa lunastaa voittonsa. Hän sanoi: "Haluamme epätoivoisesti löytää tämän mysteerilipun haltijan ja yhdistää hänet voittoihinsa. "Kehotamme kaikkia, jotka ovat ostaneet lipun tällä alueella, tarkistamaan vanhat EuroMillions-lipukkeensa uudelleen tai etsimään mistä tahansa, missä kadonnut lippu voisi olla piilossa."</w:t>
      </w:r>
    </w:p>
    <w:p>
      <w:r>
        <w:rPr>
          <w:b/>
        </w:rPr>
        <w:t xml:space="preserve">Yhteenveto</w:t>
      </w:r>
    </w:p>
    <w:p>
      <w:r>
        <w:t xml:space="preserve">1,8 miljoonan punnan EuroMillions-lottovoiton haltija ei ole vielä lunastanut voittoaan.</w:t>
      </w:r>
    </w:p>
    <w:p>
      <w:r>
        <w:rPr>
          <w:b/>
          <w:u w:val="single"/>
        </w:rPr>
        <w:t xml:space="preserve">Asiakirjan numero 33798</w:t>
      </w:r>
    </w:p>
    <w:p>
      <w:r>
        <w:t xml:space="preserve">Matkapuhelinta käyttäville kuljettajille voidaan määrätä kovempia rangaistuksia</w:t>
      </w:r>
    </w:p>
    <w:p>
      <w:r>
        <w:t xml:space="preserve">Tällä hetkellä NI:n autoilijat, jotka jäävät kiinni kädessä pidettävän puhelimen käytöstä ajon aikana, joutuvat maksamaan 60 punnan sakon ja kolme rangaistuspistettä. Mallon kertoi BBC:lle, että tämä "ei vastaa puhelimella ajamisen vaarojen vakavuutta". Uudet ehdotukset merkitsisivät 200 punnan sakkoa ja kuutta rangaistuspistettä. "Uusi kuljettaja menettää ajokorttinsa, jos hän saa vähintään kuusi rangaistuspistettä kahden ensimmäisen vuoden aikana ajokokeensa suorittamisesta, joten tämä on hyvin vakava viesti kaikille kuljettajille kaikenikäisille ja erityisen vahva viesti uusille kuljettajille", Mallon sanoi BBC:n Good Morning Ulster -ohjelmassa. "Tämä on tärkeää, jos haluamme tosissamme vakiinnuttaa uuden kulttuurin ja muuttaa käyttäytymistä." Mallon kertoi kirjoittaneensa parlamentin infrastruktuurivaliokunnalle ja esittäneensä lainsäädäntöohjelmansa painopisteet, joihin kuuluu myös lain päivittäminen tienkäyttäjien suojelemiseksi. Hän sanoi, että nykyisen liikenneturvallisuusstrategian voimassaolo päättyi joulukuussa ja että hänen osastollaan oli aloitettu työ, joka auttaisi häntä tekemään päätöksiä sen seuraajasta myöhemmin tänä vuonna. "Minulle kyse on kulttuurin ja käyttäytymisen muuttamisesta", Mallon sanoi. "Matkapuhelimen käyttö ajon aikana on nähtävä samoin kuin ajaminen ilman turvavyötä tai rattijuopumus. Se on sosiaalisesti tuomittavaa, vaarallista ja laitonta", hän totesi. Hän sanoi, että häiriötekijät ajon aikana ovat yksi tärkeimmistä syistä tieliikennekolareihin. Yli puolet infrastruktuuriministeriön hiljattain laatimaa raporttia varten haastatelluista katsoi, että matkapuhelimen käytöstä ajon aikana määrättäviä rangaistuksia olisi kovennettava. SDLP:n varapuheenjohtaja lisäsi toivovansa, että valiokunta tukisi hänen aikomuksiaan ja että he voisivat tehdä yhteistyötä Pohjois-Irlannin teiden turvallisuuden parantamiseksi.</w:t>
      </w:r>
    </w:p>
    <w:p>
      <w:r>
        <w:rPr>
          <w:b/>
        </w:rPr>
        <w:t xml:space="preserve">Yhteenveto</w:t>
      </w:r>
    </w:p>
    <w:p>
      <w:r>
        <w:t xml:space="preserve">Infrastruktuuriministeri Nichola Mallon on sanonut aikovansa säätää korkeampia rangaistuspisteitä ja sakkoja autoilijoille, jotka käyttävät kädessä pidettävää matkapuhelinta ratin takana.</w:t>
      </w:r>
    </w:p>
    <w:p>
      <w:r>
        <w:rPr>
          <w:b/>
          <w:u w:val="single"/>
        </w:rPr>
        <w:t xml:space="preserve">Asiakirjan numero 33799</w:t>
      </w:r>
    </w:p>
    <w:p>
      <w:r>
        <w:t xml:space="preserve">Paddy Power Oscar Pistorius -mainos rikkoi sääntöjä, ASA toteaa</w:t>
      </w:r>
    </w:p>
    <w:p>
      <w:r>
        <w:t xml:space="preserve">Mainos, jossa viitattiin Pistoriuksen murhaoikeudenkäyntiin, keräsi ennätykselliset 5 525 valitusta, sääntelyviranomainen kertoi. Paddy Power kiisti, että "rahat pois, jos hän kävelee" -mainos olisi vähätellyt naisiin kohdistuvaa perheväkivaltaa. Vedonvälittäjä ei todennäköisesti pyydä anteeksi, kertoi tiedottaja BBC:lle. Pistoriusta syytetään tyttöystävänsä Reeva Steenkampin murhasta. Mainoksessa tarjottiin hyvitystä kaikista hävinneistä vedoista, jos eteläafrikkalainen paralympiavoittaja todetaan syyttömäksi. Mainos vedettiin välittömästi pois sen jälkeen, kun siitä tuli kaikkien aikojen eniten valituksia herättänyt brittikampanja. "Huono maku" Keskiviikkona antamassaan tuomiossa Advertising Standards Authority (ASA) totesi, että mainos oli todennäköisesti aiheuttanut laajaa loukkaantumista. ASA:n mukaan lukijat tulkitsisivat mainoksen viittaukseksi kuolleeseen henkilöön ja Pistoriukseen kaksoisamputoituna. "Ottaen huomioon mainoksen sisällön ja sen julkaisuhetkellä vallinneet olosuhteet päädyimme siihen tulokseen, että mainos herätti mainonnan huonoon maineeseen", ASA lisäsi. Paddy Powerin mukaan mainos oli ilmestynyt vain kerran Sun on Sunday -lehdessä. "Se oli yksi mainos yhdessä sanomalehdessä yhtenä päivänä. En usko, että anteeksipyyntöä on tulossa - kritisoi meitä huonosta mausta, mikä on hyvä", yhtiön edustaja sanoi BBC:lle. Vedonvälittäjä kertoi ASA:lle, että mainoksessa ei viitattu kuolemaan tai kuolleeseen henkilöön. Lisäksi Paddy Power kuvaili viittausta Pistoriuksen vammaisuuteen "hienovaraiseksi".</w:t>
      </w:r>
    </w:p>
    <w:p>
      <w:r>
        <w:rPr>
          <w:b/>
        </w:rPr>
        <w:t xml:space="preserve">Yhteenveto</w:t>
      </w:r>
    </w:p>
    <w:p>
      <w:r>
        <w:t xml:space="preserve">Vedonvälittäjä Paddy Powerin mainoskampanja, jossa esiintyi paralympiaurheilija Oscar Pistorius, rikkoi sääntöjä ja saattoi mainonnan huonoon valoon, on todennut Yhdistyneen kuningaskunnan mainonnan sääntelyviranomainen.</w:t>
      </w:r>
    </w:p>
    <w:p>
      <w:r>
        <w:rPr>
          <w:b/>
          <w:u w:val="single"/>
        </w:rPr>
        <w:t xml:space="preserve">Asiakirjan numero 33800</w:t>
      </w:r>
    </w:p>
    <w:p>
      <w:r>
        <w:t xml:space="preserve">Putkimiehet kokoontuvat Glasgow'hun maailmanfestivaalille</w:t>
      </w:r>
    </w:p>
    <w:p>
      <w:r>
        <w:t xml:space="preserve">Glasgow International Piping Festival - joka tunnetaan nimellä Piping Live - on 10. kerran järjestettävä festivaali. Festivaalin odotetaan houkuttelevan 30 000 ihmistä sunnuntaina 18. elokuuta päättyvään festivaaliin mennessä. Ohjelmassa on lähes 200 tapahtumaa, ja se päättyy piippubändien maailmanmestaruuskilpailuihin. Mestaruuskilpailut järjestetään ensi lauantaina ja sunnuntaina, mikä on ensimmäinen kerta, kun se järjestetään kaksipäiväisenä. Konserttipaikkoihin kuuluu muun muassa Skotlannin kuninkaallisen konservatorion New Athenaeum, jossa järjestetään Pipes and Strings -konsertti, jossa esiintyy esiintyjiä Kanadasta, Skotlannista ja Galiciasta. Festivaalin järjestäjä Finlay MacDonald sanoi: "Viime vuosikymmenen aikana Piping Livestä on tullut yksi suurimmista ja menestyksekkäimmistä tapahtumista perinteisen musiikin kalenterissa maailmanlaajuisesti."</w:t>
      </w:r>
    </w:p>
    <w:p>
      <w:r>
        <w:rPr>
          <w:b/>
        </w:rPr>
        <w:t xml:space="preserve">Yhteenveto</w:t>
      </w:r>
    </w:p>
    <w:p>
      <w:r>
        <w:t xml:space="preserve">Säkkipillimuusikot eri puolilta maailmaa ovat kokoontuneet Glasgow'hun maailman suurimmalle säkkipillifestivaalille.</w:t>
      </w:r>
    </w:p>
    <w:p>
      <w:r>
        <w:rPr>
          <w:b/>
          <w:u w:val="single"/>
        </w:rPr>
        <w:t xml:space="preserve">Asiakirjan numero 33801</w:t>
      </w:r>
    </w:p>
    <w:p>
      <w:r>
        <w:t xml:space="preserve">Witneyn raiskauksesta syytetty kirkkoherra löytyi kuolleena</w:t>
      </w:r>
    </w:p>
    <w:p>
      <w:r>
        <w:t xml:space="preserve">Witneystä kotoisin olevasta Trevor Devamanikkamista oli annettu pidätysmääräys sen jälkeen, kun hän ei ollut saapunut Bradfordin tuomaristuomioistuimeen tiistaina. Devamanikkamia syytettiin kuudesta seksuaalirikoksesta, joihin hänen väitettiin syyllistyneen ollessaan kirkkoherrana Bradfordissa. Poliisi löysi hänen ruumiinsa tiistaina hieman kello 16:00 BST jälkeen osoitteesta Otters Court, Priory Mill Lane. Thames Valleyn poliisit saapuivat paikalle sen jälkeen, kun Devamanikkamin hyvinvoinnista oltiin huolissaan. Tiedottaja sanoi: "Virkailijat menivät kiinteistöön ja löysivät 70-luvulla täyttäneen miehen kuolleena. "Hänet todettiin kuolleeksi paikan päällä. Tässä vaiheessa kuoleman ei uskota olevan epäilyttävä. "Kuolemansyyntutkintaa varten laaditaan parhaillaan asiakirjaa." Devamanikkamin syytettyjen kuuden rikoksen väitetään kohdistuneen 16-vuotiaaseen poikaan maaliskuun 1984 ja huhtikuun 1985 välisenä aikana.</w:t>
      </w:r>
    </w:p>
    <w:p>
      <w:r>
        <w:rPr>
          <w:b/>
        </w:rPr>
        <w:t xml:space="preserve">Yhteenveto</w:t>
      </w:r>
    </w:p>
    <w:p>
      <w:r>
        <w:t xml:space="preserve">Pojan raiskauksesta 1980-luvulla syytetty 70-vuotias entinen kirkkoherra on löydetty kuolleena.</w:t>
      </w:r>
    </w:p>
    <w:p>
      <w:r>
        <w:rPr>
          <w:b/>
          <w:u w:val="single"/>
        </w:rPr>
        <w:t xml:space="preserve">Asiakirjan numero 33802</w:t>
      </w:r>
    </w:p>
    <w:p>
      <w:r>
        <w:t xml:space="preserve">New Yorkissa kielletään murtaminen "merkittävien terveysriskien" vuoksi.</w:t>
      </w:r>
    </w:p>
    <w:p>
      <w:r>
        <w:t xml:space="preserve">Raportissa todetaan, että öljyn ja kaasun louhintamenetelmä saattaa aiheuttaa terveysriskejä. "Olisi huolimatonta minun osaltani luottaa tällä hetkellä saatavilla oleviin rajallisiin tietoihin", sanoi osavaltion terveysvaltuutettu Howard Zucker. Vermont on ainoa muu Yhdysvaltain osavaltio, joka on kieltänyt murtamisen. New Yorkissa hydraulinen murtaminen on keskeytetty vuodesta 2008, jolloin se aloitti prosessin ympäristötarkastelun. Murtoporauksen mahdollisuudet osavaltiossa ovat huomattavat, koska suuri Marcellus-liuskeesiintymä sijaitsee osittain sen alla. Hukattu tilaisuus Komissaari Zucker sanoi, että hän oli havainnut "merkittäviä kansanterveysriskejä", jotka estivät häntä hyväksymästä tekniikkaa. Ympäristöryhmät pitivät päätöstä myönteisenä. Öljy- ja kaasuteollisuuden edustajat kritisoivat kuitenkin päätöstä ja väittivät, että osavaltio jäisi paitsi tuhansien työpaikkojen luomisesta ja satojen miljoonien dollarien tuloista. New Yorkin kuvernööri Andrew Cuomo sanoi, että tämä oli tunteikkain asia, jota hän oli käsitellyt, jopa homoavioliittoon tai kuolemanrangaistukseen verrattuna.</w:t>
      </w:r>
    </w:p>
    <w:p>
      <w:r>
        <w:rPr>
          <w:b/>
        </w:rPr>
        <w:t xml:space="preserve">Yhteenveto</w:t>
      </w:r>
    </w:p>
    <w:p>
      <w:r>
        <w:t xml:space="preserve">Hydraulinen murtaminen eli fracking kielletään New Yorkin osavaltiossa, ilmoitti kuvernööri Andrew Cuomon hallinto.</w:t>
      </w:r>
    </w:p>
    <w:p>
      <w:r>
        <w:rPr>
          <w:b/>
          <w:u w:val="single"/>
        </w:rPr>
        <w:t xml:space="preserve">Asiakirjan numero 33803</w:t>
      </w:r>
    </w:p>
    <w:p>
      <w:r>
        <w:t xml:space="preserve">Surreyn asukkaiden näkemyksiä pyydetään "vaikeista valinnoista".</w:t>
      </w:r>
    </w:p>
    <w:p>
      <w:r>
        <w:t xml:space="preserve">Surreyn kreivikunnanvaltuuston virkamiehet osallistuvat poliisijohtajien, NHS:n henkilöstön ja vapaaehtoisjärjestöjen edustajien kanssa julkiseen keskusteluun. Valtuuston johtaja Andrew Povey sanoi, että on "tärkeää", että asukkaat saavat sanoa mielipiteensä. Keskustelu käydään torstaina klo 19.00 GMT Salesian Schoolissa Chertseyssä. Paneelissa ovat mukana tohtori Andrew Povey, Surreyn poliisipäällikkö Mark Rowley ja NHS Surreyn puheenjohtaja David Clayton-Smith. Neuvosto on sanonut, että sen on säästettävä 40-80 miljoonaa puntaa lisää neljän vuoden aikana. "Meidän kaikkien julkisen sektorin työntekijöiden on tehtävä kovia valintoja lähivuosina", sanoi tohtori Povey.</w:t>
      </w:r>
    </w:p>
    <w:p>
      <w:r>
        <w:rPr>
          <w:b/>
        </w:rPr>
        <w:t xml:space="preserve">Yhteenveto</w:t>
      </w:r>
    </w:p>
    <w:p>
      <w:r>
        <w:t xml:space="preserve">Asukkaita kehotetaan sanomaan mielipiteensä Surreyn julkisia palveluja koskevista "vaikeista valinnoista".</w:t>
      </w:r>
    </w:p>
    <w:p>
      <w:r>
        <w:rPr>
          <w:b/>
          <w:u w:val="single"/>
        </w:rPr>
        <w:t xml:space="preserve">Asiakirjan numero 33804</w:t>
      </w:r>
    </w:p>
    <w:p>
      <w:r>
        <w:t xml:space="preserve">Paul Crossleyn kuolema: Crossleyley: Kaksi murhasta syytettyä tutkintavankeudessa</w:t>
      </w:r>
    </w:p>
    <w:p>
      <w:r>
        <w:t xml:space="preserve">Uhri Paul Crossley, 53-vuotias, löydettiin viime perjantaina Longley Hall Waylta kuolemaan johtaneen päävamman saaneena. Sean Holt, 43-vuotias, ja Richard Ferrie, 44-vuotias, molemmat Longley Hall Waylta, Sheffieldistä, saapuivat kaupungin käräjäoikeuteen. Molempien miesten on määrä esiintyä kaupungin kruununoikeudessa ensi tiistaina. Crossley, 53, vietiin sairaalaan hoidettavaksi, mutta hän kuoli tiistaiaamuna. Hänen kuolemansa tutkimukset jatkuvat. Tappelun silminnäkijöitä, joka tapahtui perjantaina 15. toukokuuta kello 21.00-22.00 BST, kehotetaan ottamaan yhteyttä poliisiin. Seuraa BBC Yorkshirea Facebookissa, Twitterissä ja Instagramissa. Lähetä juttuideoita osoitteeseen yorkslincs.news@bbc.co.uk.</w:t>
      </w:r>
    </w:p>
    <w:p>
      <w:r>
        <w:rPr>
          <w:b/>
        </w:rPr>
        <w:t xml:space="preserve">Yhteenveto</w:t>
      </w:r>
    </w:p>
    <w:p>
      <w:r>
        <w:t xml:space="preserve">Kaksi miestä on vangittu syytettynä Sheffieldissä tappelun jälkeen kuolleen miehen murhasta.</w:t>
      </w:r>
    </w:p>
    <w:p>
      <w:r>
        <w:rPr>
          <w:b/>
          <w:u w:val="single"/>
        </w:rPr>
        <w:t xml:space="preserve">Asiakirjan numero 33805</w:t>
      </w:r>
    </w:p>
    <w:p>
      <w:r>
        <w:t xml:space="preserve">Bond Offshore Helicoptersin toimitusjohtaja Bill Munro jättää tehtävänsä</w:t>
      </w:r>
    </w:p>
    <w:p>
      <w:r>
        <w:t xml:space="preserve">Bill Munro on yhtiön mukaan päättänyt siirtyä syrjään, ja Malcolm Paine siirtyy hänen tilalleen. Richard Mintern siirtyy Bond Aviation Groupin toimitusjohtajaksi. Ilmoitukset tulivat samassa kuussa, kun yksi Bondin Super Pumoista syöksyi Pohjanmerelle. Kaikki koneessa olleet jäivät henkiin. Mintern sanoi: "Ensisijaisena tavoitteenani on tehdä yhteistyötä Malcolmin ja nykyisten asiakkaidemme kanssa Bond Offshore Helicoptersin toiminnan ja asiakaspalvelun laajamittaisen tarkastelun toteuttamiseksi, jotta voimme varmistaa, että tarjoamme korkeinta mahdollista palvelutasoa." Munrosta tuli toimitusjohtaja vuonna 2007.</w:t>
      </w:r>
    </w:p>
    <w:p>
      <w:r>
        <w:rPr>
          <w:b/>
        </w:rPr>
        <w:t xml:space="preserve">Yhteenveto</w:t>
      </w:r>
    </w:p>
    <w:p>
      <w:r>
        <w:t xml:space="preserve">Bond Offshore Helicopters -yhtiön toimitusjohtaja jättää tehtävänsä, kun toimintaa aletaan tarkastella uudelleen.</w:t>
      </w:r>
    </w:p>
    <w:p>
      <w:r>
        <w:rPr>
          <w:b/>
          <w:u w:val="single"/>
        </w:rPr>
        <w:t xml:space="preserve">Asiakirjan numero 33806</w:t>
      </w:r>
    </w:p>
    <w:p>
      <w:r>
        <w:t xml:space="preserve">Colin Jacksonista Wrexham Glyndwrin yliopiston kansleri</w:t>
      </w:r>
    </w:p>
    <w:p>
      <w:r>
        <w:t xml:space="preserve">Jackson sanoi, että oli "todellinen kunnia" ottaa tehtävä vastaan. Hän sanoi, että urheilumaailma oli opettanut hänelle "elämän oppeja, kuten epäonnistumisten kääntämisen menestykseksi ja motivaation, sitoutumisen ja keskittymisen säilyttämisen". Tehtävässä hän toimii puheenjohtajana valmistujaisseremonioissa ja muissa kampuksen tapahtumissa. Cardiffissa syntynyt Jackson puhui puheessaan myös yliopiston ja alueen tulevaisuutta koskevista suunnitelmista. "Meillä on niin paljon odotettavaa, kun on kyse mahdollisesta taloudellisesta kasvusta, paikallisten lahjakkuuksien säilyttämisestä, joita yliopisto on luonut ja vaalinut, ja siitä, että olemme Wrexhamin ja yhteisön uudistamisen eturintamassa." Wrexham Glyndwr University myönsi hänelle kunniatohtorin arvonimen urheilun hyväksi tehdyistä palveluksista vuonna 2016. Jackson, joka on työskennellyt urheilukommentaattorina ja televisiojuontajana sen jälkeen, kun hän jäi eläkkeelle yleisurheilusta, korvaa nykyisen kanslerin Trefor Jonesin CBE CVO. Wrexham Glyndwrin yliopiston varakansleri Maria Hinfelaar sanoi, että yliopisto on omaksunut neljä arvoa osana visiotaan ja strategiaansa: se on avoin, kannustava, innovatiivinen ja kunnianhimoinen. "Colin on monin tavoin näiden arvojen ruumiillistuma. Hän on arvokas seuraaja niille, jotka olivat ennen häntä", hän sanoi.</w:t>
      </w:r>
    </w:p>
    <w:p>
      <w:r>
        <w:rPr>
          <w:b/>
        </w:rPr>
        <w:t xml:space="preserve">Yhteenveto</w:t>
      </w:r>
    </w:p>
    <w:p>
      <w:r>
        <w:t xml:space="preserve">Entinen 110 metrin aitajuoksun maailmanmestari Colin Jackson on virallisesti nimitetty Wrexham Glyndwrin yliopiston uudeksi kansleriksi.</w:t>
      </w:r>
    </w:p>
    <w:p>
      <w:r>
        <w:rPr>
          <w:b/>
          <w:u w:val="single"/>
        </w:rPr>
        <w:t xml:space="preserve">Asiakirjan numero 33807</w:t>
      </w:r>
    </w:p>
    <w:p>
      <w:r>
        <w:t xml:space="preserve">Sortunut seinärata avataan uudelleen Aberdeenshiressä.</w:t>
      </w:r>
    </w:p>
    <w:p>
      <w:r>
        <w:t xml:space="preserve">24 metrin pituinen sivuseinän osa murtui 15. tammikuuta noin kilometrin päässä pohjoiseen paikasta, jossa kolme ihmistä kuoli edellisessä suistumisonnettomuudessa. Rata avattiin uudelleen marraskuussa 2020, lähes kolme kuukautta tragedian jälkeen. Network Railin mukaan tiimit olivat työskennelleet vuorokauden ympäri tehdäkseen rakennearvioita, saattaakseen korjaukset päätökseen ja vahvistaakseen rakennetta. Lopulliset linjatarkastukset saadaan päätökseen sunnuntaiaamuna. Network Railin pääomatoimitusjohtaja Kris Kinnear sanoi: "Rakenteen sijainti maaseudulla ja korkeus yhdessä viime viikkojen äärimmäisten sääolosuhteiden kanssa tekivät tästä hankkeesta erittäin haastavan tiimillemme." Silta on rakennettu 1840-luvulla. Kuljettaja, konduktööri ja matkustaja kuolivat, kun Aberdeenista Glasgow'hun kulkeva junayhteys suistui raiteilta Stonehavenin lähellä 12. elokuuta 2020 rankkasateen jälkeen. Väliraportin mukaan juna törmäsi huuhtoutuneisiin kiviin ja soraan.</w:t>
      </w:r>
    </w:p>
    <w:p>
      <w:r>
        <w:rPr>
          <w:b/>
        </w:rPr>
        <w:t xml:space="preserve">Yhteenveto</w:t>
      </w:r>
    </w:p>
    <w:p>
      <w:r>
        <w:t xml:space="preserve">Stonehavenin ja Montrosen välinen rautatieyhteys avataan uudelleen maanantaina sen jälkeen, kun sillan seinämä romahti viime kuussa.</w:t>
      </w:r>
    </w:p>
    <w:p>
      <w:r>
        <w:rPr>
          <w:b/>
          <w:u w:val="single"/>
        </w:rPr>
        <w:t xml:space="preserve">Asiakirjan numero 33808</w:t>
      </w:r>
    </w:p>
    <w:p>
      <w:r>
        <w:t xml:space="preserve">Malesian ex-pääministeri Najib sai 25 syytettä rahanpesusta ja vallan väärinkäytöstä.</w:t>
      </w:r>
    </w:p>
    <w:p>
      <w:r>
        <w:t xml:space="preserve">Häntä vastaan nostettiin torstaina oikeudessa syyte, joka liittyi väitettyyn 556 miljoonan dollarin (421 miljoonan punnan) siirtoon valtion rahastosta 1MDB hänen henkilökohtaiselle pankkitililleen. Häntä syytettiin myös neljästä vallan väärinkäytöstä. Najib on tunnustanut syyttömyytensä kaikkiin 25 syytteeseen. Viimeisimmät syytteet tulevat hänen elokuussa nostettujen kolmen rahanpesusyytteen lisäksi. Najibia, hänen perheenjäseniään ja useita liittolaisiaan syytetään valtavien summien kavaltamisesta, joita on väitetysti käytetty ostamaan kaikkea taideteoksista kalliisiin kiinteistöihin eri puolilla maailmaa. Syytökset olivat keskeisessä asemassa hänen tappiossaan vaaleissa, jotka lopulta voitti hänen entinen mentorinsa ja pitkäaikainen pääministeri, 93-vuotias Mahathir Mohamad. Najibin vuonna 2009 perustaman 1MDB:n tarkoituksena oli tehdä pääkaupungista Kuala Lumpurista rahoituskeskus ja vauhdittaa taloutta strategisilla investoinneilla. Sen sijaan se alkoi herättää negatiivista huomiota vuoden 2015 alussa, kun se jätti maksamatta osan 11 miljardin dollarin veloistaan pankeille ja joukkovelkakirjojen haltijoille. Wall Street Journal -lehti kertoi silloin nähneensä paperijälkiä, joiden mukaan rahastosta oli päätynyt lähes 700 miljoonaa dollaria Najibin henkilökohtaisille pankkitileille. Miljardeja dollareita on edelleen selvittämättä.</w:t>
      </w:r>
    </w:p>
    <w:p>
      <w:r>
        <w:rPr>
          <w:b/>
        </w:rPr>
        <w:t xml:space="preserve">Yhteenveto</w:t>
      </w:r>
    </w:p>
    <w:p>
      <w:r>
        <w:t xml:space="preserve">Malesian entinen pääministeri Najib Razak on saanut 21 syytettä rahanpesusta miljoonien dollarien korruptioskandaaliin liittyvässä jutussa.</w:t>
      </w:r>
    </w:p>
    <w:p>
      <w:r>
        <w:rPr>
          <w:b/>
          <w:u w:val="single"/>
        </w:rPr>
        <w:t xml:space="preserve">Asiakirjan numero 33809</w:t>
      </w:r>
    </w:p>
    <w:p>
      <w:r>
        <w:t xml:space="preserve">County suunnittelee 125 miljoonan punnan lisäleikkauksia ja työpaikkojen menetyksiä vuoden 2014 jälkeen.</w:t>
      </w:r>
    </w:p>
    <w:p>
      <w:r>
        <w:t xml:space="preserve">Neuvosto on tehnyt 135 miljoonan punnan säästöt ja menettänyt 1600 työpaikkaa maaliskuuhun 2014 mennessä kolmen vuoden leikkausten jälkeen. "Haluamme suojella palveluja, mutta meidän on tasapainotettava tulojamme", sanoi neuvoston johtaja Derrick Murphy. Oppositiopuolueet sanoivat, että palvelut kärsisivät, työpaikat olisivat uhattuina ja suunnitelmat olisivat ennenaikaisia. Murphy sanoi: Murphy sanoi: "Haluamme, että keskeiset palvelut suojataan ja mahdollisuuksien mukaan parannetaan, kuka ne sitten tulevaisuudessa tuottaakin. "Taloudelliset viestit ovat jyrkkiä - emme voi luottaa siihen, että valtionavustukset kurovat aukkoja umpeen tulevaisuudessa, enkä missään tapauksessa usko, että meidän pitäisi." Työväenpuolueen ryhmänjohtaja George Nobbs sanoi olevansa järkyttynyt suunnitelmista tehdä 125 miljoonan punnan lisäleikkauksia, koska tämä merkitsee, että palvelut kärsisivät. Richard Bearman johtaa vihreiden valtuustoryhmää ja sanoi, että hänen mielestään uusi menojen tarkistaminen oli ennenaikaista. Liberaalidemokraattisen ryhmän Mike Brindle sanoi, että henkilökunta olisi demoralisoitunut uusien työpaikkojen menetyksistä.</w:t>
      </w:r>
    </w:p>
    <w:p>
      <w:r>
        <w:rPr>
          <w:b/>
        </w:rPr>
        <w:t xml:space="preserve">Yhteenveto</w:t>
      </w:r>
    </w:p>
    <w:p>
      <w:r>
        <w:t xml:space="preserve">Norfolkin kreivikunnanvaltuusto suunnittelee 125 miljoonan punnan lisäleikkauksia, jotka toteutetaan vuoden 2014 jälkeen valtion rahoituksen uuden tarkistuksen jälkeen.</w:t>
      </w:r>
    </w:p>
    <w:p>
      <w:r>
        <w:rPr>
          <w:b/>
          <w:u w:val="single"/>
        </w:rPr>
        <w:t xml:space="preserve">Asiakirjan numero 33810</w:t>
      </w:r>
    </w:p>
    <w:p>
      <w:r>
        <w:t xml:space="preserve">Apple Watch -bugi mahdollisti iPhonen salakuuntelun</w:t>
      </w:r>
    </w:p>
    <w:p>
      <w:r>
        <w:t xml:space="preserve">Walkie-Talkie-sovelluksen avulla kaksi kutsun hyväksyvää henkilöä saattoi lähettää ja vastaanottaa lyhyitä ääniviestejä. Apple sanoi kuitenkin, että se oli "saanut tietää" virheestä, jonka avulla joku saattoi kuunnella toisen asiakkaan iPhonen kautta ilman suostumusta. Se on poistanut ominaisuuden käytöstä ja pahoittelee haittaa. Apple sanoi kuitenkin, ettei se ole tietoinen siitä, että kukaan olisi käyttänyt Walkie-Talkie-virhettä hyväkseen todellisessa maailmassa. Sen mukaan vian hyödyntäminen edellyttäisi "erityisiä olosuhteita ja tapahtumasarjoja". Apple löysi samanlaisen salakuunteluvirheen FaceTime-videopuhelusovelluksestaan tammikuussa. Joissakin tapauksissa soittajat saattoivat aktivoida kohde-iPhonen mikrofonin, vaikka vastaanottaja ei vastannut puheluun. Se julkaisi ohjelmistopäivityksen vian korjaamiseksi. Webkamera alttiina Erillisessä ongelmassa videoneuvottelujärjestelmä Zoom on korjannut virheen, jonka avulla hyökkääjät pääsivät käsiksi webkameroihin ilman lupaa. Tutkija Jonathan Leitschuh löysi virheen, jonka avulla hyökkääjät pystyivät aloittamaan videopuheluita ja pääsemään käsiksi kohteen web-kameraan. Zoom kuvaili ongelmaa aluksi matalalla prioriteetilla. Tiistaina se kuitenkin julkaisi päivityksen ongelman korjaamiseksi. "Arvostamme tietoturvatutkijan kovaa työtä tietoturvaongelmien havaitsemisessa alustallamme", se sanoi lausunnossaan.</w:t>
      </w:r>
    </w:p>
    <w:p>
      <w:r>
        <w:rPr>
          <w:b/>
        </w:rPr>
        <w:t xml:space="preserve">Yhteenveto</w:t>
      </w:r>
    </w:p>
    <w:p>
      <w:r>
        <w:t xml:space="preserve">Apple on poistanut Apple Watchin Walkie-Talkie-sovelluksen käytöstä, koska siinä oli virhe, jonka vuoksi käyttäjät saattoivat salakuunnella toisten iPhoneja.</w:t>
      </w:r>
    </w:p>
    <w:p>
      <w:r>
        <w:rPr>
          <w:b/>
          <w:u w:val="single"/>
        </w:rPr>
        <w:t xml:space="preserve">Asiakirjan numero 33811</w:t>
      </w:r>
    </w:p>
    <w:p>
      <w:r>
        <w:t xml:space="preserve">Yarl's Wood: "Huoli" väitteistä liiallisesta voimankäytöstä</w:t>
      </w:r>
    </w:p>
    <w:p>
      <w:r>
        <w:t xml:space="preserve">Vangittujen mukaan vartijat hajottivat rauhanomaisen mielenosoituksen liiallisella voimankäytöllä kaksi viikkoa sitten, mutta Bedfordshiren vankilaa sisäministeriön puolesta hallinnoiva Serco kiistää tämän. Yksi välikohtaukseen osallistuneista vartijoista on pidätetty virantoimituksesta ennen tutkinnan aloittamista. Sisäministeriö sanoo, että sen ammatilliset standardit -yksikkö tutkii asiaa. Bedfordshiren poliisi ilmoitti, että heidän tutkimuksessaan ei todettu, että rikosta olisi tapahtunut. Yarl's Woodin vankilaa parhaillaan tarkastavan riippumattoman HM Inspectorate of Prison -viraston virkamiehet sanoivat, että heidän huolenaiheensa johtuivat tapahtumasta kuvatusta valvontakamerakuvasta. Vangittujen asianajaja sanoi, että pieni ryhmä naisia oli järjestämässä rauhanomaista mielenosoitusta makuuhuoneessa, jossa oli kenialainen turvapaikanhakija, joka oli karkotettavana. Laitoksessa on jopa 400 naista, joita uhkaa karkotus. Vangitut väittävät, että kymmenet mellakkavarusteisiin pukeutuneet työntekijät raahasivat heidät ulos ja että yksi vartija käytti mellakkakilvensä reunaa lyödäkseen heitä jalkoihin ja jalkateriin. Sercon mukaan henkilökunta oli uskonut, että naiset olivat aseistautuneet ruokailuvälineillä, joten vartijat olivat käyttäneet suojavaatteita. Sercon mukaan oli epäselvää, oliko yksi vartija käyttänyt kilpeään asianmukaisesti. Hänet on nyt pidätetty virantoimituksesta tutkimusten ajaksi. Kaksi laitoksen henkilökuntaan kuuluvaa henkilöä hyllytettiin viime kuussa hyväksikäyttöä koskevien syytösten vuoksi.</w:t>
      </w:r>
    </w:p>
    <w:p>
      <w:r>
        <w:rPr>
          <w:b/>
        </w:rPr>
        <w:t xml:space="preserve">Yhteenveto</w:t>
      </w:r>
    </w:p>
    <w:p>
      <w:r>
        <w:t xml:space="preserve">Yarl's Woodin pidätyskeskuksessa hiljattain sattunut tapaus on herättänyt HM Inspectorate of Prisons -virastossa "huomattavaa huolta", BBC on saanut tietää.</w:t>
      </w:r>
    </w:p>
    <w:p>
      <w:r>
        <w:rPr>
          <w:b/>
          <w:u w:val="single"/>
        </w:rPr>
        <w:t xml:space="preserve">Asiakirjan numero 33812</w:t>
      </w:r>
    </w:p>
    <w:p>
      <w:r>
        <w:t xml:space="preserve">Covid-19: Met Police -poliisin upseerin kuoleman jälkeen</w:t>
      </w:r>
    </w:p>
    <w:p>
      <w:r>
        <w:t xml:space="preserve">Metin alueelliseen tukiryhmään (TSG) kuulunut PC Michael Warren kuoli tiistaiaamuna. 37-vuotias Warren liittyi poliisin palvelukseen helmikuussa 2005. Hän oli ollut suojassa pandemian aikana, koska hänet oli luokiteltu haavoittuvaksi. Ylikomisario Karen Findlay kuvaili hänen kuolemaansa "todella sydäntä särkeväksi". Pandemian aikana PC Warren oli työskennellyt etätyönä auttaakseen poliisia. Ylikomisario Finday sanoi, että Warren "teki säännöllisesti enemmän kuin mitä hänen TSG-kollegansa tarvitsivat", vaikka hän suojasi itseään kotona. "Mike oli ihana, aito ja ahkera poliisi", hän lisäsi. Myös Lontoon pormestari Sadiq Khan osoitti kunnioitusta poliisille ja sanoi, että hänen "sydämensä on koko Met-perheen puolella, joka jatkaa väsymättä työtään etulinjassa". Sisäministeri Priti Patel sanoi twiitissään, että hänen "ajatuksensa ja rukouksensa ovat PC Warrenin perheen, ystävien ja kollegoiden puolella". "PC Warren oli todella omistautunut poliisi, joka teki kaikkensa tiiminsä tukemiseksi ja palveli Lontoon yhteisöjä vankkumattomalla sitoutumisella", hän kirjoitti. Warrenin jälkeen jäävät henkiin hänen vanhempansa Pauline ja Alan, hänen kumppaninsa Vicky ja hänen kaksi lastaan. Aiheeseen liittyvät Internet-linkit Met Police</w:t>
      </w:r>
    </w:p>
    <w:p>
      <w:r>
        <w:rPr>
          <w:b/>
        </w:rPr>
        <w:t xml:space="preserve">Yhteenveto</w:t>
      </w:r>
    </w:p>
    <w:p>
      <w:r>
        <w:t xml:space="preserve">On osoitettu kunnioitusta "ihanalle" ja "ahkeralle" Met Police -poliisille, joka on kuollut saatuaan positiivisen testituloksen koronaviruksesta.</w:t>
      </w:r>
    </w:p>
    <w:p>
      <w:r>
        <w:rPr>
          <w:b/>
          <w:u w:val="single"/>
        </w:rPr>
        <w:t xml:space="preserve">Asiakirjan numero 33813</w:t>
      </w:r>
    </w:p>
    <w:p>
      <w:r>
        <w:t xml:space="preserve">Edward Colstonin patsas: Kuusi hyväksyy ehdolliset varoitukset</w:t>
      </w:r>
    </w:p>
    <w:p>
      <w:r>
        <w:t xml:space="preserve">Avon ja Somersetin poliisin mukaan heitä varoitettiin alle 5 000 punnan arvoisen omaisuuden rikollisesta vahingoittamisesta. Pronssipatsas purettiin ja työnnettiin Bristolin satamaan Black Lives Matter -mielenosoituksen aikana 7. kesäkuuta. Poliisi on virallisesti lähestynyt CPS:ää syytteen nostamista koskevan päätöksen tekemiseksi neljälle muulle henkilölle samasta rikoksesta. Rikollisesta vahingonteosta epäiltynä pidätetty 24-vuotias on vapautettu tutkimusten jatkuessa. Poliisit vetosivat aiemmin yleisön apuun, jotta he voisivat tunnistaa 15 henkilöä, joiden kanssa he haluaisivat keskustella. Poliisi ilmoitti, että "lain silmissä" oli tehty rikos ja että sen "velvollisuutena on tutkia asiaa ilman pelkoa tai suosiota". Patsas nostettiin myöhemmin vedestä, ja se on tarkoitus asettaa näytteille kaupungin museoon yhdessä Black Lives Matter -mielenosoituksen plakaattien kanssa.</w:t>
      </w:r>
    </w:p>
    <w:p>
      <w:r>
        <w:rPr>
          <w:b/>
        </w:rPr>
        <w:t xml:space="preserve">Yhteenveto</w:t>
      </w:r>
    </w:p>
    <w:p>
      <w:r>
        <w:t xml:space="preserve">Kuusi ihmistä on saanut ehdollisen varoituksen vahingonteosta sen jälkeen, kun mielenosoittajat olivat kaataneet orjakauppiaan Edward Colstonin patsaan.</w:t>
      </w:r>
    </w:p>
    <w:p>
      <w:r>
        <w:rPr>
          <w:b/>
          <w:u w:val="single"/>
        </w:rPr>
        <w:t xml:space="preserve">Asiakirjan numero 33814</w:t>
      </w:r>
    </w:p>
    <w:p>
      <w:r>
        <w:t xml:space="preserve">Angleseyn neuvosto järjestää Llangefnin asuntokuulemisen</w:t>
      </w:r>
    </w:p>
    <w:p>
      <w:r>
        <w:t xml:space="preserve">Llangefnissä sijaitsevaa Llawr y Dref -aluetta koskeva 830 000 punnan suuruinen suunnitelma otettiin uudelleen käsiteltäväksi, koska asukkaita ja poliisia olisi pitänyt kuulla laajemmin. Rakennus, jossa asuu 51 ihmistä, avattiin vuonna 1982 yli 60-vuotiaille. Tällä hetkellä 20 asuntoa on kuitenkin tyhjillään. Torstaina pidetyssä neuvoston ylimääräisessä kokouksessa vahvistettiin aikomus kuulla vuokralaisia ja sidosryhmiä suunnitelmista muuttaa nimitys yleisiin asumistarpeisiin. Neuvoston johtaja Ieuan Williams sanoi: "Myönnämme, että vuokralaisten kanssa aiemmin järjestetty epävirallinen kuuleminen ei ollut riittävää, ja vahvistimme tänään mielellämme aikomuksemme järjestää virallinen kuuleminen vuokralaisten ja kaikkien asianosaisten kanssa." Raportissa suositeltiin, että poliisi on osa kumppanuuspaneelia, joka vie suunnitelmia eteenpäin ja auttaa parantamaan turvattujen asuntojen turvallisuutta.</w:t>
      </w:r>
    </w:p>
    <w:p>
      <w:r>
        <w:rPr>
          <w:b/>
        </w:rPr>
        <w:t xml:space="preserve">Yhteenveto</w:t>
      </w:r>
    </w:p>
    <w:p>
      <w:r>
        <w:t xml:space="preserve">Suunnitelmista, joiden mukaan kaikenikäiset ihmiset voisivat muuttaa Angleseyn suojattuun asuntokompleksiin, järjestetään virallinen kuuleminen.</w:t>
      </w:r>
    </w:p>
    <w:p>
      <w:r>
        <w:rPr>
          <w:b/>
          <w:u w:val="single"/>
        </w:rPr>
        <w:t xml:space="preserve">Asiakirjan numero 33815</w:t>
      </w:r>
    </w:p>
    <w:p>
      <w:r>
        <w:t xml:space="preserve">Perhe puhuu Paraguayn ex-VP Denisin katoamisen jälkeen</w:t>
      </w:r>
    </w:p>
    <w:p>
      <w:r>
        <w:t xml:space="preserve">Denis, 74, ja yksi työntekijä katosivat keskiviikkona maan pohjoisosassa sijaitsevalta tilaltaan. Poliisi uskoo, että Paraguayn kansanarmeijan kapinallisryhmä vei hänet. Hänen sieppauksensa tapahtui sen jälkeen, kun kaksi tyttöä oli ammuttu turvallisuusjoukkojen iskussa kapinallisleiriin. Sormus ja kello jäivät taakse Poliitikon maatila sijaitsee noin 10 kilometrin päässä Yby Yaústa, paikasta, jossa 11-vuotiaat argentiinalaiset surmattiin, kertoo paraguaylainen ABC Color -sanomalehti. Denis ja 21-vuotias työntekijä olivat lähteneet tutustumaan osaan maatilaa, mutta työntekijä löysi poliitikon auton hylättynä eikä merkkejä miehistä. Denisin tytär kertoi ABC Colorille, että hänen isänsä oli mennyt tapaamaan loukkaantunutta työntekijää, kun hänet otettiin kiinni. Hänen mukaansa hänen vihkisormuksensa ja kellonsa löytyivät hylätystä kuorma-autosta. Keskiviikkona pidetyssä tiedotustilaisuudessa Denisin kolme tytärtä rukoilivat sieppaajia antamaan isälleen lääkkeitä hänen diabeteksensa ja verenpainetaudinsa hoitoon ja luettelivat hänen käyttämänsä lääkkeet. He kertoivat käyneensä katsomassa paikkaa, jossa isä siepattiin myöhään keskiviikkona. "Haluamme nähdä isämme uudelleen. Pyydämme heitä kommunikoimaan kanssamme, että he ovat avoimia meille. Kuuntelemme heitä, odotamme heidän yhteydenottoaan", María Beatriz Denisin sanotaan sanoneen. Mikä on Paraguayn kansanarmeija? EPP on pieni marxilainen kapinallisryhmä, joka on tehnyt useita sieppauksia ja murhia Paraguayssa. Yksi ryhmän tärkeimmistä tulonlähteistä on marihuanan salakuljetus ja lunnaat, joita se maksaa sieppaamistaan henkilöistä. Viime vuosina kapinalliset ovat karkottaneet lukuisia mennoniittisiirtolaisia alueelta, jota he pyrkivät hallitsemaan.</w:t>
      </w:r>
    </w:p>
    <w:p>
      <w:r>
        <w:rPr>
          <w:b/>
        </w:rPr>
        <w:t xml:space="preserve">Yhteenveto</w:t>
      </w:r>
    </w:p>
    <w:p>
      <w:r>
        <w:t xml:space="preserve">Paraguayn entisen varapresidentin Óscar Denisin tyttäret, jonka uskotaan joutuneen siepatuksi, ovat pyytäneet sieppaajia ottamaan yhteyttä heihin ja antamaan hänelle elintärkeitä lääkkeitä.</w:t>
      </w:r>
    </w:p>
    <w:p>
      <w:r>
        <w:rPr>
          <w:b/>
          <w:u w:val="single"/>
        </w:rPr>
        <w:t xml:space="preserve">Asiakirjan numero 33816</w:t>
      </w:r>
    </w:p>
    <w:p>
      <w:r>
        <w:t xml:space="preserve">MHK:t tukevat Covid-19-toimenpiteiden saattamista osaksi lakia.</w:t>
      </w:r>
    </w:p>
    <w:p>
      <w:r>
        <w:t xml:space="preserve">Muutokset merkitsevät sitä, että rajoituksia voidaan asettaa epidemian puhjetessa ilman, että hätätilaa tarvitsee julistaa. Ne mahdollistavat myös kiinteät rangaistukset ja vankeusrangaistukset kansanterveysmääräysten rikkomisesta. Politiikka- ja uudistusministeri Ray Harmer sanoi, että uudet säännöt ovat "valmiina käytettäväksi toisen hätätilanteen aikana". Hän lisäsi, että hyvät käytännöt, joita "nopeutettiin hätätilan aikana", saataisiin "lakisääteiselle pohjalle". Courts, Tribunals and Local Authority Procedures and Miscellaneous Provisions Bill 2020 -lakiehdotus toimitetaan nyt kuninkaallista hyväksyntää varten sen jälkeen, kun House of Keys oli hyväksynyt lainsäädäntöneuvoston tekemät muutokset. Lakiehdotuksessa päivitetään useita säädöksiä, ja rangaistusten ja rajoitusten lisäksi siinä säädetään, että ihmiset voivat osallistua oikeudenkäynteihin videoyhteyden välityksellä. Se antaa myös poliisille mahdollisuuden asettaa takuuehtoja, jotka aiemmin saattoi asettaa vain tuomioistuin, ja terveysministeriölle mahdollisuuden poistaa henkilö jostakin laitoksestaan, kuten sairaalaosastolta, jos tarvitaan lisää tilaa. Toimenpiteet otettiin käyttöön Mansaaren hätätilan aikana, ja niiden on määrä päättyä 26. joulukuuta. Seuraa BBC Isle of Mania Facebookissa ja Twitterissä. Voit myös lähettää juttuideoita osoitteeseen northwest.newsonline@bbc.co.uk</w:t>
      </w:r>
    </w:p>
    <w:p>
      <w:r>
        <w:rPr>
          <w:b/>
        </w:rPr>
        <w:t xml:space="preserve">Yhteenveto</w:t>
      </w:r>
    </w:p>
    <w:p>
      <w:r>
        <w:t xml:space="preserve">Poliitikot ovat tukeneet uutta lainsäädäntöä, jolla useita Covid-19-toimenpiteitä konsolidoidaan Manxin lakiin sen jälkeen, kun poikkeusjärjestelyt päättyvät joulukuussa.</w:t>
      </w:r>
    </w:p>
    <w:p>
      <w:r>
        <w:rPr>
          <w:b/>
          <w:u w:val="single"/>
        </w:rPr>
        <w:t xml:space="preserve">Asiakirjan numero 33817</w:t>
      </w:r>
    </w:p>
    <w:p>
      <w:r>
        <w:t xml:space="preserve">Newcastlen kaupunginvaltuuston suunnitelma ilmansaasteiden varoitusmerkistä</w:t>
      </w:r>
    </w:p>
    <w:p>
      <w:r>
        <w:t xml:space="preserve">Ehdotus on osa kaupunginvaltuuston suunnitelmia ilmanlaadun parantamiseksi. Merkit hajoaisivat nopeammin, jos ilma niiden ympärillä olisi täynnä myrkyllisiä epäpuhtauksia. Viranomaisen mukaan siirto voisi auttaa lisäämään tietoisuutta "näkymättömästä tappajasta", joka sen mukaan on yhteydessä satoihin kuolemantapauksiin Tynesidessa vuosittain. Paikallisen demokratian raportointipalvelun mukaan se myös korostaisi saasteongelmia, joita vanhemmat aiheuttavat autoillaan hakiessaan ja jättäessään lapsensa kouluun. Newcastlen kaupunginvaltuuston edustaja sanoi: "Saasteiden vähentämisessä ei ole kyse vain toimenpiteistä, joita kaupungit voivat toteuttaa, vaan myös asioista, joita jokainen voi tehdä yksilönä vaikuttaakseen asiaan. "Olemme muun muassa harkinneet sellaisten materiaalien mahdollista käyttöä, jotka muuttuvat ilmansaasteiden määrän mukaan esimerkiksi rintamerkkeihin tai julisteisiin, jotta ihmiset näkisivät, miten näkymätön tappaja vaikuttaa." Newcastlen, Gatesheadin ja North Tynesiden kaupunginvaltuustot harkitsevat Clean Air -vyöhykkeiden ja tietullien käyttöönottoa pyrkiessään vähentämään suuripäästöisten ajoneuvojen aiheuttamaa saastumista. Aiheeseen liittyvät Internet-linkit Newcastlen kaupunginvaltuusto</w:t>
      </w:r>
    </w:p>
    <w:p>
      <w:r>
        <w:rPr>
          <w:b/>
        </w:rPr>
        <w:t xml:space="preserve">Yhteenveto</w:t>
      </w:r>
    </w:p>
    <w:p>
      <w:r>
        <w:t xml:space="preserve">Newcastlen lapsille voitaisiin antaa erityisiä merkkejä, jotka varoittavat, jos he altistuvat korkeille ilmansaasteille koulumatkalla.</w:t>
      </w:r>
    </w:p>
    <w:p>
      <w:r>
        <w:rPr>
          <w:b/>
          <w:u w:val="single"/>
        </w:rPr>
        <w:t xml:space="preserve">Asiakirjan numero 33818</w:t>
      </w:r>
    </w:p>
    <w:p>
      <w:r>
        <w:t xml:space="preserve">Derbyshiren poliisi nimesi väitetyn murhan uhrin</w:t>
      </w:r>
    </w:p>
    <w:p>
      <w:r>
        <w:t xml:space="preserve">David Allsopp, 67, löydettiin kuolleena Manchester Streetillä sijaitsevasta kiinteistöstä lauantaina kello 13.30 GMT. Magdalena Kissovaa, 47, joka asui myös Manchester Streetillä, syytetään Allsoppin murhasta, ja hänet on vangittu. Kaksi 24- ja 33-vuotiasta miestä on pidätetty epäiltynä oikeuden kulun vääristämisestä. Kissova saapuu Derby Crown Courtiin keskiviikkona. Seuraa BBC East Midlandsia Facebookissa, Twitterissä tai Instagramissa. Lähetä juttuideoita osoitteeseen eastmidsnews@bbc.co.uk.</w:t>
      </w:r>
    </w:p>
    <w:p>
      <w:r>
        <w:rPr>
          <w:b/>
        </w:rPr>
        <w:t xml:space="preserve">Yhteenveto</w:t>
      </w:r>
    </w:p>
    <w:p>
      <w:r>
        <w:t xml:space="preserve">Poliisi on nimennyt Derbyssä tapahtuneen murhatutkinnan keskipisteessä olevan väitetyn uhrin.</w:t>
      </w:r>
    </w:p>
    <w:p>
      <w:r>
        <w:rPr>
          <w:b/>
          <w:u w:val="single"/>
        </w:rPr>
        <w:t xml:space="preserve">Asiakirjan numero 33819</w:t>
      </w:r>
    </w:p>
    <w:p>
      <w:r>
        <w:t xml:space="preserve">Alan Partridge Alpha Papa: Norwichin ensi-iltaelokuvateatteri sulkeutuu</w:t>
      </w:r>
    </w:p>
    <w:p>
      <w:r>
        <w:t xml:space="preserve">Hollywood Cinemas ilmoitti lopettaneensa toimintansa, ja Norwichin Anglia Squarella sijaitseva elokuvateatteri, jossa Alpha Papa -elokuva sai ensi-iltansa vuonna 2013, on suljettu. Myös toinen elokuvateatteri Great Yarmouthissa on suljettu. Sen Derehamissa sijaitseva elokuvateatteri pysyisi kuitenkin auki uuden omistajan alaisuudessa, sanottiin elokuvateatterin Facebook-sivulla julkaistussa ilmoituksessa. Great Yarmouthin elokuvateatteritiloja vuokraavan Jays UK:n Christine Jay kertoi, että Hollywood Cinemasille on nimitetty pesänhoitajat. Hän lisäsi, että rakennukselle etsitään uutta vuokralaista ja että Jays UK on keskustelemassa pesänhoitajien kanssa. Hän sanoi, että Netflixin kaltaisten suoratoistopalveluiden aiheuttama kilpailu on vaikuttanut Hollywood Cinemasin lisäksi myös elokuvateattereihin koko maassa. "Ympäristö on vaikea", hän sanoi. Kun Coogan tuli Alan Partridgen roolissa Norwichiin, hän kertoi faneille: "Tämä elokuva on rakkauskirjeeni Norwichille". Päätös pitää ensi-ilta Norfolkissa seurasi Twitter-kampanjaa, jota kutsuttiin nimellä "Anglia Square Not Leicester Square".</w:t>
      </w:r>
    </w:p>
    <w:p>
      <w:r>
        <w:rPr>
          <w:b/>
        </w:rPr>
        <w:t xml:space="preserve">Yhteenveto</w:t>
      </w:r>
    </w:p>
    <w:p>
      <w:r>
        <w:t xml:space="preserve">Elokuvateatteri, jossa koomikko Steve Coogan järjesti kuvitteellisesta Norfolkin DJ Alan Partridgesta kertovan elokuvansa maailman ensi-illan, on suljettu.</w:t>
      </w:r>
    </w:p>
    <w:p>
      <w:r>
        <w:rPr>
          <w:b/>
          <w:u w:val="single"/>
        </w:rPr>
        <w:t xml:space="preserve">Asiakirjan numero 33820</w:t>
      </w:r>
    </w:p>
    <w:p>
      <w:r>
        <w:t xml:space="preserve">"Stingray"-hyökkäys tappoi australialaisen miehen Tasmaniassa</w:t>
      </w:r>
    </w:p>
    <w:p>
      <w:r>
        <w:t xml:space="preserve">He sanoivat, että mies sai sydänpysähdyksen saatuaan "pistohaavan alavatsalleen" Lauderdale Beachilla. Lausunnossa sanottiin, että haava oli "mahdollisesti merieläimen aiheuttama". Viranomaiset kertoivat paikallisille tiedotusvälineille, että se oli sopusoinnussa pistiäisen hyökkäyksen kanssa. Pistiäisiä ei pidetä vaarallisina, vaikka yksi niistä tappoi australialaisen luonnonsuojelijan Steve Irwinin vuonna 2006. Irwin, joka tunnettiin krokotiilimetsästäjänä luontotelevisio-ohjelmastaan, kuoli, kun rauskun pyrstö iski häntä sydämeen. Australiassa on kuitenkin viime aikoina raportoitu useammin haihyökkäyksistä, ja Tasmanian poliisi korosti, että Lauderdale Beachin tapaus ei liittynyt haihyökkäyksiin.</w:t>
      </w:r>
    </w:p>
    <w:p>
      <w:r>
        <w:rPr>
          <w:b/>
        </w:rPr>
        <w:t xml:space="preserve">Yhteenveto</w:t>
      </w:r>
    </w:p>
    <w:p>
      <w:r>
        <w:t xml:space="preserve">Australian poliisin mukaan 42-vuotias mies on kuollut epäillyn pistiäishyökkäyksen seurauksena Tasmanian rannikolla.</w:t>
      </w:r>
    </w:p>
    <w:p>
      <w:r>
        <w:rPr>
          <w:b/>
          <w:u w:val="single"/>
        </w:rPr>
        <w:t xml:space="preserve">Asiakirjan numero 33821</w:t>
      </w:r>
    </w:p>
    <w:p>
      <w:r>
        <w:t xml:space="preserve">Sunderlandin ratsiassa löydettiin yli 100 "varastettua" polkupyörää.</w:t>
      </w:r>
    </w:p>
    <w:p>
      <w:r>
        <w:t xml:space="preserve">Saalis löytyi poliisin ratsiassa Padgate Roadilla sijaitsevasta osoitteesta. 37-vuotias mies ja 34-vuotias nainen pidätettiin epäiltynä salaliitosta varastetun tavaran käsittelemiseksi, ja heidät vapautettiin myöhemmin takuita vastaan. Northumbrian poliisi ilmoitti pyrkivänsä selvittämään, kenelle polkupyörät kuuluivat, jotta ne voitaisiin palauttaa "oikeille omistajilleen". Konstaapeli Louise Edwards sanoi: "Uskomme vahvasti, että valtaosa niistä on varastettu - joko murtovarkauksista eri puolilla aluetta tai kaduilta varastetuista polkupyöristä. "Teemme nyt useita tutkimuksia selvittääksemme, kenelle osa pyöristä kuuluu, ja haluamme epätoivoisesti palauttaa mahdollisimman monet niistä laillisille omistajilleen". "Jos sinulta on varastettu polkupyörä Sunderlandin, South Tynesiden, Newcastlen tai Gatesheadin alueella viime viikkojen aikana, ota yhteyttä."</w:t>
      </w:r>
    </w:p>
    <w:p>
      <w:r>
        <w:rPr>
          <w:b/>
        </w:rPr>
        <w:t xml:space="preserve">Yhteenveto</w:t>
      </w:r>
    </w:p>
    <w:p>
      <w:r>
        <w:t xml:space="preserve">Sunderlandissa sijaitsevasta talosta on löydetty yli 100 polkupyörää, joista monet epäillään varastetuiksi.</w:t>
      </w:r>
    </w:p>
    <w:p>
      <w:r>
        <w:rPr>
          <w:b/>
          <w:u w:val="single"/>
        </w:rPr>
        <w:t xml:space="preserve">Asiakirjan numero 33822</w:t>
      </w:r>
    </w:p>
    <w:p>
      <w:r>
        <w:t xml:space="preserve">Bristolin satama palkkaa lisähenkilöstöä kaupan kasvun jälkeen</w:t>
      </w:r>
    </w:p>
    <w:p>
      <w:r>
        <w:t xml:space="preserve">Yritys, joka omistaa Avonmouth Dockin ja Royal Portbury Dockin, on palkannut 55 työntekijää, mukaan lukien oppisopimuskoulutettavia ja yleisavustajia. Henkilöstömäärä nousee näin 550:een. Yrityksen mukaan satamasta riippuu 7 000 työpaikkaa. Bristolissa on yksi maan suurimmista syväsatamista. Yksityisomistuksessa olevalla alueella on 2 600 hehtaaria satama-aluetta, joka on kaavoitettu teollisuuskäyttöön, ja lisäksi sataman vieressä on 1 000 hehtaaria aluetta, joka on kaavoitettu kehityskäyttöön. "Olemme olleet hyvin kiireisiä viime vuoden aikana, joten tämä on täydellinen aika laajentaa työvoimaa", sanoi toimitusjohtaja Simon Bird. "Olen iloinen voidessani toivottaa tervetulleeksi tämän innostuneen ryhmän uusia työntekijöitä yhtiöön." Yhtiön tiedottajan mukaan autojen kokonaistuonti ja -vienti kasvoi 4 prosenttia edelliseen 12 kuukauteen verrattuna ja oli 400 811 yksikköä. Myös lähimerenkulun tuonti Espanjasta ja Italiasta kasvoi yli 10 prosenttia, mikä johtui vahvasta myynnistä Yhdistyneessä kuningaskunnassa.</w:t>
      </w:r>
    </w:p>
    <w:p>
      <w:r>
        <w:rPr>
          <w:b/>
        </w:rPr>
        <w:t xml:space="preserve">Yhteenveto</w:t>
      </w:r>
    </w:p>
    <w:p>
      <w:r>
        <w:t xml:space="preserve">Bristolin satamaan on palkattu lisähenkilöstöä kaupan kasvun vuoksi, ilmoitti Bristol Port Company.</w:t>
      </w:r>
    </w:p>
    <w:p>
      <w:r>
        <w:rPr>
          <w:b/>
          <w:u w:val="single"/>
        </w:rPr>
        <w:t xml:space="preserve">Asiakirjan numero 33823</w:t>
      </w:r>
    </w:p>
    <w:p>
      <w:r>
        <w:t xml:space="preserve">Irak pyytää Saudi-Arabiaa poistamaan suurlähettilään</w:t>
      </w:r>
    </w:p>
    <w:p>
      <w:r>
        <w:t xml:space="preserve">Shiia-muslimipoliitikot ovat vaatineet Thamer al-Sabhanin vetämistä pois. Hän on sanonut, että Iranin tukemat shiialaismiliisijoukot pahentavat jännitteitä sunnimuslimien kanssa Irakissa. Hän on myös väitetysti syyttänyt miliisiä yrityksestä murhata hänet. Saudi-Arabia ja Irak ovat pitkäaikaisia alueellisia kilpailijoita. Saudi-Arabian suurlähetystö Bagdadissa avattiin uudelleen vasta joulukuussa sen jälkeen, kun se oli ollut suljettuna Irakin hyökättyä Kuwaitiin yli 25 vuotta sitten. Irakin shiiayhteisö suuttui siitä, että Saudi-Arabia teloitti tammikuussa toisinajattelevan shiiapapin sheikki Nimr al-Nimrin.</w:t>
      </w:r>
    </w:p>
    <w:p>
      <w:r>
        <w:rPr>
          <w:b/>
        </w:rPr>
        <w:t xml:space="preserve">Yhteenveto</w:t>
      </w:r>
    </w:p>
    <w:p>
      <w:r>
        <w:t xml:space="preserve">Irak on kehottanut Saudi-Arabiaa vaihtamaan Bagdadin suurlähettiläänsä, koska tämä on kommentoinut Iranin osallisuutta Irakissa.</w:t>
      </w:r>
    </w:p>
    <w:p>
      <w:r>
        <w:rPr>
          <w:b/>
          <w:u w:val="single"/>
        </w:rPr>
        <w:t xml:space="preserve">Asiakirjan numero 33824</w:t>
      </w:r>
    </w:p>
    <w:p>
      <w:r>
        <w:t xml:space="preserve">Covid Skotlannissa: Kuolemantapaukset kahdessa hoitokodissa nousevat 22:een</w:t>
      </w:r>
    </w:p>
    <w:p>
      <w:r>
        <w:t xml:space="preserve">Kruununvirasto on nyt saanut ilmoituksia 10 kuolemantapauksesta Inchmarlo Housessa lähellä Banchorya ja 12 kuolemantapauksesta Deesiden hoitokodissa Cultsissa. Inchmarlo Housessa todettuun tautitapaukseen liittyy 101 Covid-19-tapausta. Deesiden hoitokodissa on havaittu 71 tapausta. Crown Office vahvisti viime viikolla tutkivansa molemmissa hoitokodeissa sattuneita kuolemantapauksia. Se totesi, että molemmat tutkimukset ovat käynnissä ja että perheet pidetään ajan tasalla kaikista merkittävistä tapahtumista. Viime viikolla tautitapauksen torjunnasta vastaavat terveysviranomaiset julistivat Inchmarlo Housessa, joka on suljettu uusilta asukkailta ja vierailijoilta, vakavan vaaratilanteen. Skotlannin hoitokotien asukkaat ovat nyt alkaneet saada Pfizerin Covid-19-rokotetta.</w:t>
      </w:r>
    </w:p>
    <w:p>
      <w:r>
        <w:rPr>
          <w:b/>
        </w:rPr>
        <w:t xml:space="preserve">Yhteenveto</w:t>
      </w:r>
    </w:p>
    <w:p>
      <w:r>
        <w:t xml:space="preserve">Kolme uutta ihmistä on kuollut koillisessa sijaitsevissa hoitokodeissa, joita tutkitaan koronavirusepidemioiden jälkeen.</w:t>
      </w:r>
    </w:p>
    <w:p>
      <w:r>
        <w:rPr>
          <w:b/>
          <w:u w:val="single"/>
        </w:rPr>
        <w:t xml:space="preserve">Asiakirjan numero 33825</w:t>
      </w:r>
    </w:p>
    <w:p>
      <w:r>
        <w:t xml:space="preserve">Kuljettaja jäi kiinni auton päällä tasapainossa olevasta vajasta Newton Abbotissa</w:t>
      </w:r>
    </w:p>
    <w:p>
      <w:r>
        <w:t xml:space="preserve">Devonin ja Cornwallin poliisi kertoi, että auto nähtiin ajamassa Newton Abbotin keskustassa lauantaina, ja vajan kiinnitys oli tehty "yhdellä köydellä eikä kattotelineellä". Ylikonstaapeli Olly Tayler twiittasi, että "asia olisi voinut päättyä paljon pahemmin kuin sakko turvattomasta kuormasta". Kuljettajalle annettiin kiinteä rangaistusvaatimus. Lisää tästä ja muista Devonin ja Cornwallin jutuista Ylikonstaapeli Tayler twiittasi, ettei hän "oikein uskonut" näkemäänsä, ja lisäsi: "Jos kuljetat kuormaa ajoneuvossasi, varmista, että se on turvallinen."</w:t>
      </w:r>
    </w:p>
    <w:p>
      <w:r>
        <w:rPr>
          <w:b/>
        </w:rPr>
        <w:t xml:space="preserve">Yhteenveto</w:t>
      </w:r>
    </w:p>
    <w:p>
      <w:r>
        <w:t xml:space="preserve">Poliisi on saanut kiinni autoilijan, joka ajoi auton katolla tasapainoileva vaja mukanaan.</w:t>
      </w:r>
    </w:p>
    <w:p>
      <w:r>
        <w:rPr>
          <w:b/>
          <w:u w:val="single"/>
        </w:rPr>
        <w:t xml:space="preserve">Asiakirjan numero 33826</w:t>
      </w:r>
    </w:p>
    <w:p>
      <w:r>
        <w:t xml:space="preserve">Guernseyn ja Jerseyn päivittäistavaroiden hintoja tutkitaan.</w:t>
      </w:r>
    </w:p>
    <w:p>
      <w:r>
        <w:t xml:space="preserve">Kanaalisaarten kilpailu- ja sääntelyviranomaisen (CICRA) mukaan päivittäistavarakaupan hinta koettiin liian korkeaksi. Tutkimuksessa keskitytään kaikkeen, mitä Guernseyn ja Jerseyn supermarketeissa myydään, ei vain ruokaan ja juomaan. CICRA:n toimitusjohtaja Andrew Riseley sanoi, että tutkimuksen päätavoitteena on lisätä avoimuutta kuluttajille. Hän sanoi: "Tutkimuksessamme vertaillaan kattavasti erilaisten päivittäistavaroiden hintoja Guernseyssä, Jerseyssä, Yhdistyneessä kuningaskunnassa ja Mansaarella. "Aiomme keskittyä tutkimaan, mistä hintaerot johtuvat, ja tutkia, missä määrin nämä erot voidaan selittää ja perustella." Riseley sanoi, että jos CICRA havaitsee korkeampia hintoja, jotka eivät ole kaupallisesti perusteltuja, se suosittelee toimenpiteitä Jerseyn ja Guernseyn asianomaisille ministeriöille, jotta kuluttajat saisivat parempia tuloksia. Paikallisilta kuluttajilta pyydetään mielipiteitä, ja tulokset on määrä julkaista lokakuussa.</w:t>
      </w:r>
    </w:p>
    <w:p>
      <w:r>
        <w:rPr>
          <w:b/>
        </w:rPr>
        <w:t xml:space="preserve">Yhteenveto</w:t>
      </w:r>
    </w:p>
    <w:p>
      <w:r>
        <w:t xml:space="preserve">Kilpailuviranomainen tutkii Jerseyn ja Guernseyn päivittäistavaroiden ostokustannuksia.</w:t>
      </w:r>
    </w:p>
    <w:p>
      <w:r>
        <w:rPr>
          <w:b/>
          <w:u w:val="single"/>
        </w:rPr>
        <w:t xml:space="preserve">Asiakirjan numero 33827</w:t>
      </w:r>
    </w:p>
    <w:p>
      <w:r>
        <w:t xml:space="preserve">Hortonin synnytysyksikön oikeudellinen uudelleentarkastelu hylättiin.</w:t>
      </w:r>
    </w:p>
    <w:p>
      <w:r>
        <w:t xml:space="preserve">Oxfordshiren kliininen komissaariryhmä (OCCG) muutti Banburyssa sijaitsevan Horton General Hospitalin yksikön kätilöiden johtamaksi yksiköksi elokuussa. Cherwellin piirineuvosto vastusti kuulemismenettelyä, jota se kutsui "virheelliseksi ja sekavaksi". Sen oikeudellinen vastalause hävisi kuitenkin kaksi päivää kestäneen korkeimman oikeuden käsittelyn jälkeen. Neuvoston johtaja Barry Wood sanoi olevansa "katkerasti pettynyt". Hän sanoi, että viranomainen - jonka tapausta Northamptonshiren neuvosto, Stratford-on-Avonin piirineuvosto ja Banburyn kaupunginvaltuusto olivat tukeneet - keskittyy nyt pyrkimykseen saada terveysministeri tarkistamaan päätöstä. Oxfordshiren kreivikunnanvaltuuston komitea antoi kuulemismenettelyn Jeremy Huntin käsiteltäväksi elokuussa, ja hän voi edelleen pyytää asiantuntijapaneelia tutkimaan sitä. OCCG:n toimitusjohtaja David Smith sanoi uskovansa, että kuuleminen oli "vankka ja hyvin toteutettu", ja hän oli tyytyväinen siihen, että tuomari päätti sen hyväksi. Hän myönsi kuitenkin, että kampanjoijat ja piirineuvostot olivat olleet tyytymättömiä, ja sanoi, että organisaatio ottaa kokemuksesta opikseen.</w:t>
      </w:r>
    </w:p>
    <w:p>
      <w:r>
        <w:rPr>
          <w:b/>
        </w:rPr>
        <w:t xml:space="preserve">Yhteenveto</w:t>
      </w:r>
    </w:p>
    <w:p>
      <w:r>
        <w:t xml:space="preserve">Valtuusto on hylännyt oikeudellisen muutoksenhaun, jonka se teki sen jälkeen, kun NHS-sairaalan äitiyspalveluja oli alennettu.</w:t>
      </w:r>
    </w:p>
    <w:p>
      <w:r>
        <w:rPr>
          <w:b/>
          <w:u w:val="single"/>
        </w:rPr>
        <w:t xml:space="preserve">Asiakirjan numero 33828</w:t>
      </w:r>
    </w:p>
    <w:p>
      <w:r>
        <w:t xml:space="preserve">BT luo 500 uutta asiakaspalvelutyöpaikkaa Englantiin ja Walesiin</w:t>
      </w:r>
    </w:p>
    <w:p>
      <w:r>
        <w:t xml:space="preserve">BT:n mukaan uudet työtehtävät sijoitetaan sen Swansean, Warringtonin, Doncasterin ja Accringtonin yhteyskeskuksiin. Tammikuussa monialayhtiö ilmoitti 1 000 uudesta toimesta ja lupasi, että yhä useammat kuluttaja-asiakkaiden puheluista hoidettaisiin Yhdistyneessä kuningaskunnassa ja Irlannissa. Tiedottajan mukaan rekrytointiprosessi 500 uutta työpaikkaa varten aloitettaisiin tässä kuussa. BT Consumerin asiakaspalvelun toimitusjohtaja Libby Barr sanoi: "BT muuttaa täysin tapaa, jolla palvelemme asiakkaitamme, jotta voimme parantaa palvelutasoamme. "Aiomme vastata 90 prosenttiin asiakkaidemme puheluista Yhdistyneessä kuningaskunnassa ja Irlannissa maaliskuun loppuun mennessä, ja olemme palkanneet loistavia ihmisiä täyttämään BT:n palveluksessa olevia kokoaikaisia työpaikkoja."</w:t>
      </w:r>
    </w:p>
    <w:p>
      <w:r>
        <w:rPr>
          <w:b/>
        </w:rPr>
        <w:t xml:space="preserve">Yhteenveto</w:t>
      </w:r>
    </w:p>
    <w:p>
      <w:r>
        <w:t xml:space="preserve">Televiestintäalan jättiläinen luo 500 uutta asiakaspalvelutyöpaikkaa eri puolille Englantia ja Walesia.</w:t>
      </w:r>
    </w:p>
    <w:p>
      <w:r>
        <w:rPr>
          <w:b/>
          <w:u w:val="single"/>
        </w:rPr>
        <w:t xml:space="preserve">Asiakirjan numero 33829</w:t>
      </w:r>
    </w:p>
    <w:p>
      <w:r>
        <w:t xml:space="preserve">Withamin "kemiallinen" hyökkäys: Mies on pidätettynä</w:t>
      </w:r>
    </w:p>
    <w:p>
      <w:r>
        <w:t xml:space="preserve">Perjantaina Essexin Withamissa sijaitsevalle Bramble Roadille kutsuttu poliisi löysi miehen, joka oli saanut palovammoja kasvoihin ja käsiin. Tiedottaja sanoi, että he eivät voi sanoa, kumpi kahdesta epäillystä hyökkääjästä on pidätettynä "tutkinnallisista syistä". Viime viikolla poliisi sanoi haluavansa kuulustella kahta miestä hyökkäyksestä ja julkaisi sunnuntaina sähköisen kuvan. Poliisin mukaan 56-vuotias uhri oli mennyt hakemaan postiaan kerrostalon yhteisellä sisäänkäynnillä, kun hän kohtasi kaksi miestä, jotka paukuttivat ovea. Tiedottaja sanoi, että nyt uskotaan, että hän oli "väärässä paikassa väärään aikaan" eikä "ollut tämän hyökkäyksen aiottu kohde". Uhri on hoidettavana Broomfieldin sairaalan palovammayksikössä Chelmsfordissa. Hänen vammojensa ei uskota olevan hengenvaarallisia. "Kaksi epäiltyä on kuvattu valkoiseksi ja mustaksi mieheksi, ja jos joku näki heidät alueella ennen hyökkäystä tai sen jälkeen, haluaisimme kiireellisesti puhua heidän kanssaan", tiedottaja sanoi.</w:t>
      </w:r>
    </w:p>
    <w:p>
      <w:r>
        <w:rPr>
          <w:b/>
        </w:rPr>
        <w:t xml:space="preserve">Yhteenveto</w:t>
      </w:r>
    </w:p>
    <w:p>
      <w:r>
        <w:t xml:space="preserve">19-vuotias mies on pidätetty sen jälkeen, kun eräs mies sai "mahdollisesti elämää muuttavia" vammoja, kun hänen päälleen heitettiin haitallista kemikaalia.</w:t>
      </w:r>
    </w:p>
    <w:p>
      <w:r>
        <w:rPr>
          <w:b/>
          <w:u w:val="single"/>
        </w:rPr>
        <w:t xml:space="preserve">Asiakirjan numero 33830</w:t>
      </w:r>
    </w:p>
    <w:p>
      <w:r>
        <w:t xml:space="preserve">Paul Quinnin äiti pyytää tietoja pojastaan</w:t>
      </w:r>
    </w:p>
    <w:p>
      <w:r>
        <w:t xml:space="preserve">Briege Quinn sanoi ennen perjantai-iltana Cullyhannassa pidettävää vuosipäivämessua, että hän haluaa paikallisten ihmisten ilmoittavan tietoja. IRA sieppasi ja pahoinpiteli 21-vuotiaan Tullycooran maatilalla Oramin lähellä sijaitsevalla maatilalla lokakuussa 2007. Ketään ei ole syytetty hänen murhastaan. Rouva Quinn sanoi, että hyökkäys hänen poikaansa kohtaan oli ollut erityisen väkivaltainen. "He mursivat kaikki hänen ruumiinsa luut, emmekä voineet edes laittaa rukousnauhaa hänen käteensä", hän sanoi. "Monet täälläpäin asuvat ihmiset tietävät, kuka sen teki, ja monet täälläpäin asuvat ihmiset ovat tehneet sen. "Sanon itselleni, miksi he eivät voi, heidän ei tarvitse tulla meidän luoksemme, he voivat mennä Gardain, PSNI:n luo ja puhdistaa omatuntonsa." Quinnin perhe kertoi, että hän oli ollut ennen kuolemaansa riidoissa yksittäisten IRA:n jäsenten kanssa. Perheen mukaan häntä oli "käsketty poistumaan maasta", mutta hän kieltäytyi tekemästä niin. Sinn Fein on kiistänyt republikaanien osallisuuden.</w:t>
      </w:r>
    </w:p>
    <w:p>
      <w:r>
        <w:rPr>
          <w:b/>
        </w:rPr>
        <w:t xml:space="preserve">Yhteenveto</w:t>
      </w:r>
    </w:p>
    <w:p>
      <w:r>
        <w:t xml:space="preserve">Kolme vuotta sitten Monaghanin kreivikunnassa sijaitsevassa vajassa kuoliaaksi hakatun Paul Quinnin äiti on vedonnut uudelleen oikeudenmukaisuuden puolesta.</w:t>
      </w:r>
    </w:p>
    <w:p>
      <w:r>
        <w:rPr>
          <w:b/>
          <w:u w:val="single"/>
        </w:rPr>
        <w:t xml:space="preserve">Asiakirjan numero 33831</w:t>
      </w:r>
    </w:p>
    <w:p>
      <w:r>
        <w:t xml:space="preserve">Guernseyn osavaltio-osaston muutokset "eivät johda työpaikkojen menetyksiin".</w:t>
      </w:r>
    </w:p>
    <w:p>
      <w:r>
        <w:t xml:space="preserve">Saaren hallintojärjestelmän muutokset tulevat voimaan 1. toukokuuta. Niihin kuuluu siirtyminen ministerihallituksesta valiokuntahallitukseen. Osavaltioiden pääjohtaja Paul Whitfield kuvaili rakennemuutosta "uudelleenjärjestelyksi", ei henkilöstön vähentämiseksi. Tällä hetkellä saaren hallitus koostuu kymmenestä ministeriöstä, kolmesta valiokunnasta ja poliittisesta neuvostosta, mutta ne korvataan uudella valiokuntajärjestelmällä. Myös valtiopäiväedustajien määrää vähennetään 45:stä 38:aan, mikä tulee voimaan vuoden 2016 parlamenttivaaleissa 27. huhtikuuta. 'Kokonaiskustannusten vähentäminen' Väistyvä varapääministeri Allister Langlois sanoi, että hallituksen keskuksen ja palveluja tuottavien komiteoiden välistä suhdetta on parannettava. "Viime vaalikauden aikana on tehty huomattavia ponnisteluja osavaltioiden kokonaiskustannuspohjan pienentämiseksi", hän sanoi. "Ei ole mitään erityistä syytä uskoa, että osavaltioissa olisi merkittävästi liikaa henkilöstöä millään alalla, ja ymmärrän, ettei tämä ole suosittu asia sanoa." Whitfield sanoi, että Guernseyn julkishallinto on "hyvin kevyt työllistettyjen henkilöiden määrän suhteen". Uudistusten odotetaan säästävän 250 000-300 000 puntaa vuodessa. Uusi hallintorakenne 1. toukokuuta 2016 alkaen</w:t>
      </w:r>
    </w:p>
    <w:p>
      <w:r>
        <w:rPr>
          <w:b/>
        </w:rPr>
        <w:t xml:space="preserve">Yhteenveto</w:t>
      </w:r>
    </w:p>
    <w:p>
      <w:r>
        <w:t xml:space="preserve">Guernseyn osavaltioiden pomot ovat sanoneet, että osastojen lakkauttaminen ei tarkoita henkilöstön vähentämistä, kun organisaation rakennetta uudistetaan.</w:t>
      </w:r>
    </w:p>
    <w:p>
      <w:r>
        <w:rPr>
          <w:b/>
          <w:u w:val="single"/>
        </w:rPr>
        <w:t xml:space="preserve">Asiakirjan numero 33832</w:t>
      </w:r>
    </w:p>
    <w:p>
      <w:r>
        <w:t xml:space="preserve">Mies kunnioittaa lähihoitajiaan "sankarimitalilla".</w:t>
      </w:r>
    </w:p>
    <w:p>
      <w:r>
        <w:t xml:space="preserve">Bill Wheatley, 87, saa kotonaan Leedsissä hoitajia, joita hän kutsuu "tytöikseni". Sterling Mintin massiivihopeasta valmistetuissa mitaleissa muistetaan Britannian sairaanhoitajia ja hoitajia ja kutsutaan heitä sankareiksi. Herra Wheatley sanoi: "Se on suuri kunnia, että me olemme saaneet nämä mitalit: "Ajattelin, että minä päihitän sinut, Boris, ja annan heille yhden siltä varalta, että hän unohtaa." Entinen ambulanssipalvelija sanoi, että hän tunsi velvollisuudekseen kunnioittaa Meanwood Neighbourhood Teamin sairaanhoitajia erinomaisesta hoidosta, jota hän on saanut erityisesti Covid-19-pandemian aikana. "Miten he onnistuvat hymyilemään tehdessään työtään, se on käsittämätöntä." Hän lisäsi: "Olen tuntenut tiimin kuuden vuoden ajan, sillä he hoitivat vaimoani ennen hänen kuolemaansa, ja he ovat hoitaneet minua siitä lähtien. "Hoitajia aliarvioidaan, eikä heitä kunnioiteta, mutta sen on muututtava. "Niin kauan kuin pystyn seisomaan jaloillani, aion varmistaa sen." Wheatley tukee nyt kampanjaa, jonka tavoitteena on, että NHS:lle myönnettäisiin Yrjön risti pandemian aikana tehdyistä ponnisteluista. Therese Dales, apulaisylilääkäri, sanoi, että sairaanhoitajat olivat "innoissaan ja liikuttuneita" Wheatleyn eleestä. "Se kuuluu olennaisena osana tehtäviimme, mutta olemme hyvin liikuttuneita siitä, että hän on nähnyt niin paljon vaivaa arvostamaan sitä, mitä teemme". Seuraa BBC Yorkshirea Facebookissa, Twitterissä ja Instagramissa. Lähetä juttuideoita osoitteeseen yorkslincs.news@bbc.co.uk.</w:t>
      </w:r>
    </w:p>
    <w:p>
      <w:r>
        <w:rPr>
          <w:b/>
        </w:rPr>
        <w:t xml:space="preserve">Yhteenveto</w:t>
      </w:r>
    </w:p>
    <w:p>
      <w:r>
        <w:t xml:space="preserve">Eläkeläinen on antanut 12 lähihoitajalle "sankaripalkinnon" kiitoksena siitä, että he ovat olleet etulinjassa pandemian aikana.</w:t>
      </w:r>
    </w:p>
    <w:p>
      <w:r>
        <w:rPr>
          <w:b/>
          <w:u w:val="single"/>
        </w:rPr>
        <w:t xml:space="preserve">Asiakirjan numero 33833</w:t>
      </w:r>
    </w:p>
    <w:p>
      <w:r>
        <w:t xml:space="preserve">Dumfries Ice Bowl -hyökkäyksen todistajia etsitään</w:t>
      </w:r>
    </w:p>
    <w:p>
      <w:r>
        <w:t xml:space="preserve">Tapaus sattui Dumfries Ice Bowlin ulkopuolella perjantaina noin kello 23.30. Poliisi kertoi uskovansa, että useat ihmiset olivat palaamassa autoihin alueella, kun 18-vuotiaan kimppuun käytiin. He sanoivat, että he tarkastelevat valvontakameroiden kuvauksia, mutta sillä välin he ovat antaneet kuvaukset kolmesta miehestä, joita he etsivät. Ensimmäisen miehen kuvauksen mukaan hän on noin 18-vuotias, keskipitkä ja tukevarakenteinen, ja hänellä on lyhyet tummanvaaleat hiukset, jotka on mahdollisesti ajeltu sivuilta ja pidemmät päältä. Hänellä oli puhdas parta ja yllään tumma takki. Toinen mies oli noin parikymppinen tai parikymppinen, ja hänellä oli yllään musta CP-takki, jonka huppuun oli integroitu suojalasit. Kolmannen miehen on kuvattu käyttäneen ainoastaan hupparia.</w:t>
      </w:r>
    </w:p>
    <w:p>
      <w:r>
        <w:rPr>
          <w:b/>
        </w:rPr>
        <w:t xml:space="preserve">Yhteenveto</w:t>
      </w:r>
    </w:p>
    <w:p>
      <w:r>
        <w:t xml:space="preserve">Teini päätyi sairaalaan kasvovammojen vuoksi jouduttuaan jäähallin parkkipaikalla hyökkäyksen kohteeksi.</w:t>
      </w:r>
    </w:p>
    <w:p>
      <w:r>
        <w:rPr>
          <w:b/>
          <w:u w:val="single"/>
        </w:rPr>
        <w:t xml:space="preserve">Asiakirjan numero 33834</w:t>
      </w:r>
    </w:p>
    <w:p>
      <w:r>
        <w:t xml:space="preserve">Tom Petty and the Heartbreakers brittiläisen festivaalin pääesiintyjäksi</w:t>
      </w:r>
    </w:p>
    <w:p>
      <w:r>
        <w:t xml:space="preserve">Petty, joka tunnetaan parhaiten hiteistä kuten Free Fallin', I Won't Back Down ja American Girl, on Isle Of Wight -festivaalin pääesiintyjä. Festivaalin promoottori John Giddings sanoi: "Tähän on kulunut vuosia, mutta olen varma, että odotus on sen arvoista." Kesäkuussa tapahtumassa esiintyvät myös Bruce Springsteen, Elbow ja Biffy Clyro. Giddings kuvaili Pettyä ja hänen yhtyeensä The Heartbreakersia "yhdeksi kaikkien aikojen suurimmista rock and roll -yhtyeistä". Vuonna 1999 he voittivat kaksi Grammya singlellään Room at The Top ja albumillaan Echo. Heidät otettiin Rock and Roll Hall of Fameen vuonna 2002. He ovat perjantai-illan pääesiintyjä, ja Bruce Springsteen And The E Street Band esiintyy sunnuntain pääesiintyjänä. Lauantain pääesiintyjää ei ole vielä julkistettu. Isle Of Wight -festivaali käynnistyi vuonna 1968 ja kesti kaksi vuotta. Se elvytettiin vuonna 2002. Tapahtuman ensi vuoden ajankohtaa on siirretty, jotta se ei osuisi yhteen timanttisen juhlavuoden ja puolivuotisjuhlien kanssa. Kolmipäiväinen festivaali on siirretty 22.-24. kesäkuuta.</w:t>
      </w:r>
    </w:p>
    <w:p>
      <w:r>
        <w:rPr>
          <w:b/>
        </w:rPr>
        <w:t xml:space="preserve">Yhteenveto</w:t>
      </w:r>
    </w:p>
    <w:p>
      <w:r>
        <w:t xml:space="preserve">Yhdysvaltalaiset rokkarit Tom Petty and the Heartbreakers soittavat ensi vuonna ensimmäisen suuren keikkansa Isossa-Britanniassa 20 vuoteen, on ilmoitettu.</w:t>
      </w:r>
    </w:p>
    <w:p>
      <w:r>
        <w:rPr>
          <w:b/>
          <w:u w:val="single"/>
        </w:rPr>
        <w:t xml:space="preserve">Asiakirjan numero 33835</w:t>
      </w:r>
    </w:p>
    <w:p>
      <w:r>
        <w:t xml:space="preserve">Covid Skotlannissa: Neljän miehistön jäsenen positiivisen testin jälkeen: Lautta puhdistetaan perusteellisesti</w:t>
      </w:r>
    </w:p>
    <w:p>
      <w:r>
        <w:t xml:space="preserve">Asiantuntijat puhdistivat viikonloppuna Obanissa Barran ja Obanin välillä liikennöivän MV Isle of Lewis -aluksen. Se palasi reitilleen maanantaina. Neljä samassa "kuplassa" työskennellyttä miehistön jäsentä on testattu positiivisesti. Operaattori Caledonian MacBrayne ilmoitti, että miehistö oli vaihtunut kokonaan "tiukkojen menettelyjen mukaisesti". MV Isle of Lewis purjehti Obaniin ilman matkustajia, jotta alus voitaisiin puhdistaa. Toiminnanjohtaja Robert Morrison sanoi: "CalMacin miehistö työskentelee tiukassa kuplassa suojellakseen matkustajia ja kollegoita, ja NHS Western Islesin neuvojen mukaan kenenkään muun ei tarvitse eristää itseään, ellei hänellä ole mahdollisia oireita. "Siinä tapauksessa on pyydettävä neuvoja NHS Informilta." CalMac pyysi matkustajia noudattamaan NHS:n ja Skotlannin hallituksen ohjeita Covid-19:stä, mukaan lukien maskin käyttäminen aluksella ollessaan.</w:t>
      </w:r>
    </w:p>
    <w:p>
      <w:r>
        <w:rPr>
          <w:b/>
        </w:rPr>
        <w:t xml:space="preserve">Yhteenveto</w:t>
      </w:r>
    </w:p>
    <w:p>
      <w:r>
        <w:t xml:space="preserve">Lautta on puhdistettu perusteellisesti ja palautettu liikenteeseen uudella miehistöllä sen jälkeen, kun joidenkin laivan työntekijöiden Covid-19-testi oli positiivinen.</w:t>
      </w:r>
    </w:p>
    <w:p>
      <w:r>
        <w:rPr>
          <w:b/>
          <w:u w:val="single"/>
        </w:rPr>
        <w:t xml:space="preserve">Asiakirjan numero 33836</w:t>
      </w:r>
    </w:p>
    <w:p>
      <w:r>
        <w:t xml:space="preserve">Takapihan observatorio "sokaisi" St Ivesin naapurinsa</w:t>
      </w:r>
    </w:p>
    <w:p>
      <w:r>
        <w:t xml:space="preserve">Melvyn Thurlbourn pystytti suuren valkoisen kupolin puutarhavajansa päälle kotonaan St Ivesissä Cambridgeshiressä. Kun hän kuitenkin haki takautuvaa rakennuslupaa, eräs naapuri vastusti sitä ja sanoi, että häikäisy sokaisee hänet. Neuvosto hylkäsi hakemuksen. Thurlbourn pystytti halkaisijaltaan 2,7 metrin (9 jalkaa) kokoisen valkoisen lasikuitukupolin vajansa päälle kaksi vuotta sitten. Hänellä ei ollut rakennuslupaa, ja Huntingdonshiren piirineuvosto hylkäsi hänen takautuvan hakemuksensa, kuten Hunts Post -lehti kertoi ensimmäisenä. Eräs naapuri kommentoi suunnitteluhakemusta ja sanoi, että valkoisen kupolin "erittäin heijastava häikäisy" estää häntä viettämästä aikaa puutarhassaan, ja lisäsi, että "häikäisy heijastuu talooni ja on niin paha, etten voi pitää verhojani auki, ellen edes käytä aurinkolaseja omassa kodissani". Myös paikallinen kansalaisyhdistys vastusti sitä. "Kun otetaan huomioon kupolin korkeus ja jylhä ulkonäkö, yhdistys katsoo, että hakemus on yliampuva", se totesi. Toinen naapuri ei vastustanut Thurlbournin tähtitarkkailua, ja St Ivesin kaupunginvaltuusto hyväksyi aluksi hakemuksen. Piirineuvosto kuitenkin sanoi: "Tämäntyyppinen rakennelma, joka on tarkoitettu vain hakijan henkilökohtaiseen käyttöön, ei ole sellainen, jota tavallisesti odotetaan näkevän tällä asuinalueella." Herra Thurlbourn, joka on valittanut päätöksestä, oli tarjoutunut maalaamaan kupolin ja pystyttämään lehvästön suojaksi.</w:t>
      </w:r>
    </w:p>
    <w:p>
      <w:r>
        <w:rPr>
          <w:b/>
        </w:rPr>
        <w:t xml:space="preserve">Yhteenveto</w:t>
      </w:r>
    </w:p>
    <w:p>
      <w:r>
        <w:t xml:space="preserve">Mies, joka rakensi takapihalleen observatorion, saattaa joutua purkamaan sen, kun naapuri valitti sen häikäisevästä vaikutuksesta, joka pakottaa hänet käyttämään aurinkolaseja omassa kodissaan.</w:t>
      </w:r>
    </w:p>
    <w:p>
      <w:r>
        <w:rPr>
          <w:b/>
          <w:u w:val="single"/>
        </w:rPr>
        <w:t xml:space="preserve">Asiakirjan numero 33837</w:t>
      </w:r>
    </w:p>
    <w:p>
      <w:r>
        <w:t xml:space="preserve">Margaret Ritchie pitää viimeisen puheen SDLP:n johtajana</w:t>
      </w:r>
    </w:p>
    <w:p>
      <w:r>
        <w:t xml:space="preserve">Hän sanoi, että Peter Robinson oli hyvin toimeentuleva ja siksi "hyvin eristyksissä" tavallisten ihmisten ongelmista. Hän syytti Martin McGuinnessia siitä, että hän oli niin keskittynyt haluamaan "asua palatsissa Dublinissa", ettei hän enää välittänyt. Neljä ehdokasta, Alasdair McDonnell, Alex Attwood, Conall McDevitt ja Patsy McGlone, pyrkii johtajaksi. Puheessaan Ritchie kehui Attwoodia siitä, että hän on vastustanut Westminsterin koalitiohallitusta sosiaaliturvaleikkausten vuoksi. Hän sanoi, että ne, jotka arvostelivat hänen päätöstään nimittää Ritchie, olivat osoittautuneet vääriksi. Johtajakisan voittaja on määrä julistaa lauantai-iltana.</w:t>
      </w:r>
    </w:p>
    <w:p>
      <w:r>
        <w:rPr>
          <w:b/>
        </w:rPr>
        <w:t xml:space="preserve">Yhteenveto</w:t>
      </w:r>
    </w:p>
    <w:p>
      <w:r>
        <w:t xml:space="preserve">Margaret Ritchie hyökkäsi Sinn Feinin ja DUP:n kimppuun viimeisessä puheessaan SDLP:n johtajana.</w:t>
      </w:r>
    </w:p>
    <w:p>
      <w:r>
        <w:rPr>
          <w:b/>
          <w:u w:val="single"/>
        </w:rPr>
        <w:t xml:space="preserve">Asiakirjan numero 33838</w:t>
      </w:r>
    </w:p>
    <w:p>
      <w:r>
        <w:t xml:space="preserve">Ronaldinho oikeudessa Paraguayssa väärennetyn passin väitteistä</w:t>
      </w:r>
    </w:p>
    <w:p>
      <w:r>
        <w:t xml:space="preserve">Syyttäjien mukaan veljeksille annettiin väärennetyt asiakirjat, kun he laskeutuivat keskiviikkona pääkaupunki Asuncióniin. Kaksikko otettiin kiinni perjantaina, vain muutama tunti sen jälkeen, kun tuomari oli kieltäytynyt hyväksymästä syyttäjän ehdotusta vaihtoehtoisesta rangaistuksesta. Syyttäjä väitti, että veljeksiä oli huijattu. He kiistävät kaiken vääryyden. Poliisin kuulustelema pari sanoi, että he luulivat passien olevan kohteliaisuusele. Myöhemmin poliisit tutkivat heidän hotellinsa. Asuncionin tuomioistuimessa lauantaina tuomari määräsi, että Ronaldinho ja hänen veljensä Roberto Assis asetetaan tutkintavankeuteen. Heinäkuussa 2019 pelaajalta kerrottiin takavarikoitavan Brasilian ja Espanjan passit maksamattomien verojen ja sakkojen maksamatta jättämisen vuoksi, koska hän oli rakentanut laittomasti luonnonsuojelualueelle Brasiliassa. "Kunnioitan hänen urheilullista suosiotaan, mutta myös lakia on kunnioitettava. Kuka tahansa oletkin, laki on edelleen voimassa", Paraguayn sisäministeri Euclides Acevedo sanoi paikallisille tiedotusvälineille tällä viikolla. 39-vuotias oli matkustanut Paraguayhin mainostamaan kirjaa ja kampanjaa vähäosaisten lasten hyväksi. Ronaldinho oli vuoden 2004 ja 2005 maailman vuoden pelaaja, ja hän saavutti uransa huipun espanjalaisessa jättiläisjoukkueessa Barcelonassa. Hän voitti Brasilian maailmanmestaruuden vuonna 2002 yhdessä muiden supertähtihyökkääjien Ronaldon ja Rivaldon kanssa. Ronaldinhon nettovarallisuudeksi arvioidaan 80-100 miljoonaa puntaa, ja hänen kerrotaan veloittavan noin 150 000 puntaa yhdestä mainostetusta Instagram-postauksesta.</w:t>
      </w:r>
    </w:p>
    <w:p>
      <w:r>
        <w:rPr>
          <w:b/>
        </w:rPr>
        <w:t xml:space="preserve">Yhteenveto</w:t>
      </w:r>
    </w:p>
    <w:p>
      <w:r>
        <w:t xml:space="preserve">Entinen brasilialainen jalkapalloilija Ronaldinho ja hänen veljensä saapuivat lauantaina oikeuteen syytösten vuoksi, joiden mukaan he käyttivät väärennettyjä passeja päästäkseen Paraguayhin.</w:t>
      </w:r>
    </w:p>
    <w:p>
      <w:r>
        <w:rPr>
          <w:b/>
          <w:u w:val="single"/>
        </w:rPr>
        <w:t xml:space="preserve">Asiakirjan numero 33839</w:t>
      </w:r>
    </w:p>
    <w:p>
      <w:r>
        <w:t xml:space="preserve">Thomas Cookin tulos laski vaikeana vuonna</w:t>
      </w:r>
    </w:p>
    <w:p>
      <w:r>
        <w:t xml:space="preserve">Matkailuyrityksen mukaan voitto ennen veroja laski 42 miljoonaan puntaan viime vuoden 50 miljoonasta punnasta. Se sanoi, että muiden matkakohteiden suosion kasvu oli kompensoinut Turkin lomamatkojen kysynnän laskua. Toimitusjohtaja Peter Fankhauser kertoi BBC:lle: "Olemme tyytyväisiä siihen, mitä olemme saavuttaneet." "Meidän on täytynyt seurata asiakkaidemme kysyntää, jotka valitsevat Espanjan saaret ja mantereen." Kysyttäessä punnan laskun vaikutuksesta yhtiön tuleviin voittoihin Fankhauser lisäsi: "Emme näe toistaiseksi havaittavaa vaikutusta, emmekä odota sitä ensi kesänä." Yhtiön perustulos laski 2 miljoonaa puntaa 308 miljoonaan puntaan, mutta hallitus suositteli osingonmaksua, 0,5 penniä osakkeelta, ensimmäistä kertaa viiteen vuoteen. Sen Yhdistyneen kuningaskunnan markkinat vahvistuivat edelleen, kun taas Pohjois-Euroopassa se teki ennätystuloksen. Thomas Cook sanoi, että "tuleva vuosi on varovainen". Se lisäsi, että talven kaupankäynti oli odotusten mukaista, kun taas ensi kesän varaukset olivat alkaneet "rohkaisevasti".</w:t>
      </w:r>
    </w:p>
    <w:p>
      <w:r>
        <w:rPr>
          <w:b/>
        </w:rPr>
        <w:t xml:space="preserve">Yhteenveto</w:t>
      </w:r>
    </w:p>
    <w:p>
      <w:r>
        <w:t xml:space="preserve">Thomas Cookin voitot ovat laskeneet matkailualan vaikean vuoden jälkeen, sillä Euroopassa tehdyt terrori-iskut ja Turkin poliittinen epävakaus ovat vaikuttaneet kaupankäyntiin.</w:t>
      </w:r>
    </w:p>
    <w:p>
      <w:r>
        <w:rPr>
          <w:b/>
          <w:u w:val="single"/>
        </w:rPr>
        <w:t xml:space="preserve">Asiakirjan numero 33840</w:t>
      </w:r>
    </w:p>
    <w:p>
      <w:r>
        <w:t xml:space="preserve">Joshua Harlingin murha: Harlingling Harling: Neljäs pidätetty</w:t>
      </w:r>
    </w:p>
    <w:p>
      <w:r>
        <w:t xml:space="preserve">Oxfordista kotoisin oleva Joshua Harling, 19, julistettiin kuolleeksi Chinnor Roadilla, Thamessa, keskiviikkoiltana. Oxfordshiresta kotoisin oleva 19-vuotias mies on pidätetty murhasta epäiltynä, ja hän on tällä hetkellä poliisin huostassa. Poliisi on saanut lisäaikaa kuulustellakseen 15-vuotiasta poikaa ja kahta 19-vuotiasta miestä, jotka on myös pidätetty murhasta epäiltynä. Pidätetty poika on kotoisin Oxfordshiresta ja kaksi miestä Oxfordshiresta ja Buckinghamshiresta. Ruumiinavauksessa todettiin, että Harlingin kuolinsyy oli puukonisku rintaan. Torstaina kymmeniä ihmisiä kokoontui tapahtumapaikalle viettämään minuutin hiljaisuutta ja päästämään ilmapalloja muistoksi. Ystävä Nathan Bennett sanoi BBC:lle: "On sääli, että näin hienon miehen lyhyt elämä on viety. "Hänellä oli sydämessään pelkkää hyvyyttä." Hän lisäsi: "En olisi ikinä uskonut, että Joshille voisi tapahtua jotakin tällaista." Hän lisäsi: "En olisi ikinä uskonut, että Joshille voisi tapahtua jotakin tällaista." Joukkorahoitussivulla on tähän mennessä kerätty yli 1 500 puntaa Harlingin perheen tukemiseksi. Aiheeseen liittyvät Internet-linkit Thames Valley Police</w:t>
      </w:r>
    </w:p>
    <w:p>
      <w:r>
        <w:rPr>
          <w:b/>
        </w:rPr>
        <w:t xml:space="preserve">Yhteenveto</w:t>
      </w:r>
    </w:p>
    <w:p>
      <w:r>
        <w:t xml:space="preserve">Neljäs henkilö on pidätetty epäiltynä murhasta Oxfordshiressä tapahtuneen miehen puukotuksen jälkeen.</w:t>
      </w:r>
    </w:p>
    <w:p>
      <w:r>
        <w:rPr>
          <w:b/>
          <w:u w:val="single"/>
        </w:rPr>
        <w:t xml:space="preserve">Asiakirjan numero 33841</w:t>
      </w:r>
    </w:p>
    <w:p>
      <w:r>
        <w:t xml:space="preserve">Intialainen näyttelijä Shiney Ahuja vangittiin raiskaustapauksesta</w:t>
      </w:r>
    </w:p>
    <w:p>
      <w:r>
        <w:t xml:space="preserve">Näyttelijä todettiin syylliseksi Mumbain (Bombay) kaupungissa Intiassa toimivassa erityisessä pikatuomioistuimessa. Hän on koko oikeudenkäynnin ajan pitänyt kiinni syyttömyydestään. Hänen asianajajansa sanoi, että hän aikoo valittaa tuomiosta. Ahuja pidätettiin kesäkuussa 2009, ja häntä syytettiin raiskauksesta, rikollisesta uhkailusta ja laittomasta vangitsemisesta. Hänet vapautettiin takuita vastaan lokakuussa. Oikeus määräsi kuitenkin näyttelijän pysymään poissa Mumbaista takuita vastaan. Tuomari PM Chouhan julisti Ahujan syylliseksi keskiviikkona, vaikka 20-vuotias uhri perui raiskaussyytöksensä viime vuonna. Hän sanoi, että toinen nainen, joka oli hankkinut hänelle työpaikan näyttelijän kanssa, käski häntä tekemään valituksen poliisille. Ahujaa pidetään nousevana näyttelijänä, joka on tehnyt vaikutuksen Bollywoodin itsenäisessä elokuvakentässä. Hän on näytellyt muun muassa elokuvissa Life in a Metro ja Gangsteri ja työskennellyt useiden johtavien ohjaajien kanssa. Hän voitti useita palkintoja vuoden 2003 debyytistään kriitikoiden ylistämässä elokuvassa Hazaaron Khwaishein Aisi.</w:t>
      </w:r>
    </w:p>
    <w:p>
      <w:r>
        <w:rPr>
          <w:b/>
        </w:rPr>
        <w:t xml:space="preserve">Yhteenveto</w:t>
      </w:r>
    </w:p>
    <w:p>
      <w:r>
        <w:t xml:space="preserve">Palkittu Bollywood-näyttelijä Shiney Ahuja on tuomittu seitsemäksi vuodeksi vankilaan kotiapulaisensa raiskauksesta.</w:t>
      </w:r>
    </w:p>
    <w:p>
      <w:r>
        <w:rPr>
          <w:b/>
          <w:u w:val="single"/>
        </w:rPr>
        <w:t xml:space="preserve">Asiakirjan numero 33842</w:t>
      </w:r>
    </w:p>
    <w:p>
      <w:r>
        <w:t xml:space="preserve">Granthamin museon timanttisen juhlavuoden uudelleenavaaminen suunnitteilla</w:t>
      </w:r>
    </w:p>
    <w:p>
      <w:r>
        <w:t xml:space="preserve">Museo suljettiin maaliskuussa 2011 sen jälkeen, kun Lincolnshiren kreivikunnanvaltuusto oli ilmoittanut lopettavansa rahoituksen kesäkuussa 2010. Grantham Community Heritage Association (GCHA) on nyt allekirjoittanut kreivikunnan kanssa sopimuksen museon haltuunotosta. Yhdistys ilmoitti toivovansa, että museo avataan uudelleen 2. kesäkuuta. Richard Davies GCHA:sta sanoi: "Olemme olleet onnekkaita saadessamme fantastista tukea paikallisyhteisöltä. "On vaatinut paljon ponnistelua, mutta kaikki näyttää hyvältä, ja olemme itse asiassa alkaneet avata museota nyt vähän väliä tiettyihin tapahtumiin kertoaksemme ihmisille siitä, mitä olemme tekemässä." Hän kertoi, että yhdistys oli onnistunut neuvottelemaan museorakennuksen vuokrasopimuksen ja että hyväntekeväisyyskomissio oli myöntänyt sille hyväntekeväisyysaseman. Vapaaehtoisia koulutetaan nyt ennen museon uudelleen avaamista St Peter's Hillissä. Nähtävillä on muun muassa paronitar Thatcherin näyttely, jossa on hänen sininen pukunsa ja yksi häntä esittävistä alkuperäisistä Spitting Image -nukeista.</w:t>
      </w:r>
    </w:p>
    <w:p>
      <w:r>
        <w:rPr>
          <w:b/>
        </w:rPr>
        <w:t xml:space="preserve">Yhteenveto</w:t>
      </w:r>
    </w:p>
    <w:p>
      <w:r>
        <w:t xml:space="preserve">Vapaaehtoiset toivovat voivansa avata Granthamin museon uudelleen ajoissa kuningattaren timanttisen juhlavuoden kunniaksi, kun se on virallisesti ottanut museon johtamisen haltuunsa.</w:t>
      </w:r>
    </w:p>
    <w:p>
      <w:r>
        <w:rPr>
          <w:b/>
          <w:u w:val="single"/>
        </w:rPr>
        <w:t xml:space="preserve">Asiakirjan numero 33843</w:t>
      </w:r>
    </w:p>
    <w:p>
      <w:r>
        <w:t xml:space="preserve">Sir Tom Jones jää pois albumilistan kärjestä</w:t>
      </w:r>
    </w:p>
    <w:p>
      <w:r>
        <w:t xml:space="preserve">70-vuotias walesilainen oli toivonut pääsevänsä tämän viikon listan kärkeen uusimmalla studioalbumillaan Praise and Blame. Levy ei kuitenkaan onnistunut pudottamaan Eminemin Recoverya himoitulta kärkipaikalta. Bob Dylan on edelleen Britannian vanhin albumilistan ykkönen, sillä hän nousi ykköseksi vuonna 2009 67-vuotiaana albumillaan Together Through Life. Sir Tomilla on jo kaksi Britannian listaykköseksi noussutta studioalbumia: Delilah vuonna 1968 ja Reload vuonna 1999. Uudella gospel- ja blues-sävytteisellä albumillaan hän tutkii uskoa, syntiä ja lunastusta. Levyllä hän coveroi kappaleita, jotka ovat alun perin muiden artistien, muun muassa Bob Dylanin itsensä, levyttämiä. "Olen halunnut tehdä tämän albumin jo pitkään, mutta levy-yhtiötä on vaikea saada mukaan", hän kertoi BBC News -sivustolle viime kuussa. Plan B pysyi tämän viikon listalla kolmannella sijalla The Defamation of Strickland Banks -albumillaan, kun taas Eliza Doolittle nousi yhden sijan viidenneltä sijalta neljänneksi samannimisellä debyyttialbumillaan. Alempana listalla sisaruspopduo Jedward nousi listalle sijalle 17 Planet Jedward -levyllään. Tämän viikon singlelistalla ykköseksi nousi poikabändi Wanted All Time Low -albumillaan. Muita uusia tulokkaita ovat Travie McCoyn Billionaire featuring Bruno Mars ja Flo Ridan Club Can't Handle Me.</w:t>
      </w:r>
    </w:p>
    <w:p>
      <w:r>
        <w:rPr>
          <w:b/>
        </w:rPr>
        <w:t xml:space="preserve">Yhteenveto</w:t>
      </w:r>
    </w:p>
    <w:p>
      <w:r>
        <w:t xml:space="preserve">Sir Tom Jonesin toiveet tulla vanhimmaksi miespuoliseksi muusikoksi, jolla on listaykkösalbumi Britanniassa, eivät ole toteutuneet - ainakaan toistaiseksi.</w:t>
      </w:r>
    </w:p>
    <w:p>
      <w:r>
        <w:rPr>
          <w:b/>
          <w:u w:val="single"/>
        </w:rPr>
        <w:t xml:space="preserve">Asiakirjan numero 33844</w:t>
      </w:r>
    </w:p>
    <w:p>
      <w:r>
        <w:t xml:space="preserve">Joutsen pelastettiin nielaistua kalastuskoukun Burnham-on-Sea:ssa</w:t>
      </w:r>
    </w:p>
    <w:p>
      <w:r>
        <w:t xml:space="preserve">Eräs yleisön jäsen näki loukkaantuneen linnun "kamppailevan" Lakeside Holiday Villagessa Burnham-on-Seassa perjantaina. BARB Search and Rescue -järjestön rannikkovene vei paikalle luontoasiantuntijan, joka pystyi "noutamaan linnun turvallisesti". Joutsenta hoidetaan Secret World Wildlife Rescue -keskuksessa East Huntspillissä. Secret Worldin mukaan lintu "toipuu hyvin, kun siima ja lyijypainot on poistettu". Aiheeseen liittyvät Internet-linkit BARB Burnham Area Rescue Boat Secret World Wildlife Rescue -järjestö</w:t>
      </w:r>
    </w:p>
    <w:p>
      <w:r>
        <w:rPr>
          <w:b/>
        </w:rPr>
        <w:t xml:space="preserve">Yhteenveto</w:t>
      </w:r>
    </w:p>
    <w:p>
      <w:r>
        <w:t xml:space="preserve">Kalastuskoukun niellyt joutsen on pelastettu Somersetissa sijaitsevasta järvestä.</w:t>
      </w:r>
    </w:p>
    <w:p>
      <w:r>
        <w:rPr>
          <w:b/>
          <w:u w:val="single"/>
        </w:rPr>
        <w:t xml:space="preserve">Asiakirjan numero 33845</w:t>
      </w:r>
    </w:p>
    <w:p>
      <w:r>
        <w:t xml:space="preserve">Vanhin mies, joka on suorittanut "vaikeimman Atlantin soudun", kerää miljoona puntaa.</w:t>
      </w:r>
    </w:p>
    <w:p>
      <w:r>
        <w:t xml:space="preserve">Oldhamilainen Frank Rothwell lähti liikkeelle Kanariansaarilta 12. joulukuuta ja souti 3000 mailia ilman apua, kunnes hän saapui Antiguaan lauantaina. Hän otti haasteen vastaan lankonsa kunniaksi, joka kuoli Alzheimerin tautiin hänen ollessaan poissa. Miljoonan punnan kerääminen teki "uuvuttavasta" matkasta "täysin sen arvoisen", hän sanoi. Rothwell on vanhin Talisker Whisky Atlantic Challenge -kilpailun suorittanut henkilö. Kyseessä on "maailman kovimpana soutukilpailuna" tunnettu vuosittainen kilpailu, jossa joukkueet ja yksityishenkilöt soutavat San Sebastianista La Gomeralta Nelsonin telakalle Antigualle. Hän on nyt myös kerännyt enemmän varoja kuin yksikään aiempi kilpailija. Rothwell sanoi, että haaste oli "ajoittain uskomattoman rankka, sillä merenkäynti oli kovaa, aallot olivat valtavia ja vaimoni Judithia oli ikävä". "Mutta niin uuvuttavaa kuin se olikin, se oli täysin sen arvoista, sillä toivon, että keräämillämme varoilla on suuri merkitys monille ihmisille", hän sanoi. "Olen kuin pilvessä yhdeksän." Alzheimer's Research UK:n toimitusjohtaja Hilary Evans sanoi, että hyväntekeväisyysjärjestö oli "otettu Frankin mahtavasta tuesta". "Hänen rohkeutensa ja päättäväisyytensä auttoivat häntä suorittamaan eeppisen haasteensa ja keräämään miljoona puntaa dementiatutkimukselle", hän lisäsi. "Tästä uskomattomasta summasta on valtava hyöty täällä tehtävälle uraauurtavalle tutkimukselle." Seuraa BBC North Westin toimintaa Facebookissa, Twitterissä ja Instagramissa. Voit myös lähettää juttuideoita osoitteeseen northwest.newsonline@bbc.co.uk</w:t>
      </w:r>
    </w:p>
    <w:p>
      <w:r>
        <w:rPr>
          <w:b/>
        </w:rPr>
        <w:t xml:space="preserve">Yhteenveto</w:t>
      </w:r>
    </w:p>
    <w:p>
      <w:r>
        <w:t xml:space="preserve">70-vuotias mies, joka souti Atlantin yli kerätäkseen rahaa dementiatutkimukseen, on sanonut olevansa "pilvissä" saavutettuaan miljoonan punnan tavoitteensa.</w:t>
      </w:r>
    </w:p>
    <w:p>
      <w:r>
        <w:rPr>
          <w:b/>
          <w:u w:val="single"/>
        </w:rPr>
        <w:t xml:space="preserve">Asiakirjan numero 33846</w:t>
      </w:r>
    </w:p>
    <w:p>
      <w:r>
        <w:t xml:space="preserve">Bradfordin mies vapautettiin kaupungissa tehdyn terrorismin vastaisen ratsian jälkeen</w:t>
      </w:r>
    </w:p>
    <w:p>
      <w:r>
        <w:t xml:space="preserve">Armeijan pomminpurkuyksikkö kutsuttiin apuun sen jälkeen, kun eräästä kiinteistöstä oli perjantaina löydetty "joitakin esineitä", poliisi kertoi. Useita naapuritaloja Sutton Avenuella evakuoitiin, kun poliisit suorittivat etsintöjä. 38-vuotias mies on vapautettu tutkinnan ajaksi, ja poliisin mukaan tutkinta ei nyt liity terrorismiin. Mies oli alun perin pidätetty räjähderikoksesta epäiltynä. Seuraa BBC Yorkshirea Facebookissa, Twitterissä ja Instagramissa. Lähetä juttuideoita osoitteeseen yorkslincs.news@bbc.co.uk.</w:t>
      </w:r>
    </w:p>
    <w:p>
      <w:r>
        <w:rPr>
          <w:b/>
        </w:rPr>
        <w:t xml:space="preserve">Yhteenveto</w:t>
      </w:r>
    </w:p>
    <w:p>
      <w:r>
        <w:t xml:space="preserve">Mies, joka pidätettiin sen jälkeen, kun terrorisminvastaiset poliisit tekivät ratsian kolmeen kotiin Bradfordissa, on vapautettu.</w:t>
      </w:r>
    </w:p>
    <w:p>
      <w:r>
        <w:rPr>
          <w:b/>
          <w:u w:val="single"/>
        </w:rPr>
        <w:t xml:space="preserve">Asiakirjan numero 33847</w:t>
      </w:r>
    </w:p>
    <w:p>
      <w:r>
        <w:t xml:space="preserve">Network Rail avaa rautatien huoltovarikon Herefordiin</w:t>
      </w:r>
    </w:p>
    <w:p>
      <w:r>
        <w:t xml:space="preserve">Miljoonan punnan suuruinen kompleksi palvelee Cwmbranin ja Ludlow'n välistä verkkoa ja suurta osaa Heart of Walesin rautatieverkosta. Mark Langford Network Railista sanoi: "Hereford on ihanteellinen sijaintipaikka, koska se sijaitsee Marchesin rautatieverkon sydämessä. Reitin toimitusjohtaja lisäsi, että nykyaikainen liikenneinfrastruktuuri on elintärkeä taloudelle, ja heillä on "hyvät mahdollisuudet vastata tähän tarpeeseen".</w:t>
      </w:r>
    </w:p>
    <w:p>
      <w:r>
        <w:rPr>
          <w:b/>
        </w:rPr>
        <w:t xml:space="preserve">Yhteenveto</w:t>
      </w:r>
    </w:p>
    <w:p>
      <w:r>
        <w:t xml:space="preserve">Network Rail on avannut virallisesti uuden huoltovarikon Herefordissa.</w:t>
      </w:r>
    </w:p>
    <w:p>
      <w:r>
        <w:rPr>
          <w:b/>
          <w:u w:val="single"/>
        </w:rPr>
        <w:t xml:space="preserve">Asiakirjan numero 33848</w:t>
      </w:r>
    </w:p>
    <w:p>
      <w:r>
        <w:t xml:space="preserve">Ilmaiset Walesin bussikortit: Käyttäjät kaatuvat verkkosivuilla ennen korttimuutoksia</w:t>
      </w:r>
    </w:p>
    <w:p>
      <w:r>
        <w:t xml:space="preserve">Noin 730 000 yli 65-vuotiasta käyttää Walesissa alennuskorttia, ja heillä on 31. joulukuuta asti aikaa tilata uudet sähköiset kortit. Hakemukset avattiin keskiviikkona, ja Transport for Wales (TfW) raportoi, että sen verkkosivustolla on ollut paljon kävijöitä. Se kehotti käyttäjiä olemaan hätääntymättä, sillä vanhat kortit ovat voimassa vuoden loppuun asti. TfW, joka otti Walesin julkisen liikenteen hoidon hoitaakseen viime vuonna, haluaa, että käyttäjät siirtyvät uudenlaisiin kortteihin, jotka tunnistetaan sähköisillä lukulaitteilla, jotta ne "toimivat tulevaisuudessa osana integroitua matkustusverkkoa". TfW:n verkkosivustolla julkaistussa lausunnossa todetaan seuraavaa: "Uutta alennuskorttisivustoamme on käyty poikkeuksellisen paljon". Se lisäsi, että se aikoi poistaa uuden verkkosivuston käytöstä, jotta se voisi "lisätä kapasiteettia liikenteen hallitsemiseksi paremmin".</w:t>
      </w:r>
    </w:p>
    <w:p>
      <w:r>
        <w:rPr>
          <w:b/>
        </w:rPr>
        <w:t xml:space="preserve">Yhteenveto</w:t>
      </w:r>
    </w:p>
    <w:p>
      <w:r>
        <w:t xml:space="preserve">Suuret määrät uusia ilmaisia bussikortteja hakevia ihmisiä ovat kaataneet osan hallituksen verkkosivustosta.</w:t>
      </w:r>
    </w:p>
    <w:p>
      <w:r>
        <w:rPr>
          <w:b/>
          <w:u w:val="single"/>
        </w:rPr>
        <w:t xml:space="preserve">Asiakirjan numero 33849</w:t>
      </w:r>
    </w:p>
    <w:p>
      <w:r>
        <w:t xml:space="preserve">Kaksi Guernseyn kansanedustajaa haluaa alkoholiveron korotuksen</w:t>
      </w:r>
    </w:p>
    <w:p>
      <w:r>
        <w:t xml:space="preserve">Vuoden 2011 talousarviossa, josta keskustellaan ensi viikolla, korotetaan alkoholiveroa 1 pennillä oluttölkiltä, 5 pennillä viinipullolta ja 34 pennillä litralta väkeviä alkoholijuomia. Varajäsen John Gollop ja varajäsen Rhoderick Matthews ovat kuitenkin esittäneet, että veroa korotettaisiin edelleen. He toivovat saavansa korotuksella 350 000 puntaa ja käyttävänsä nämä rahat seulontapalvelun rahoittamiseen. Varapuheenjohtaja Matthews sanoi: "Ei ole kohtuutonta korottaa alkoholiveroa, koska se aiheuttaa terveydellisiä ja sosiaalisia ongelmia. "Vaikka myönnänkin, että pubit ovat taantumassa ja että niillä on tällä hetkellä paljon ongelmia, erityisesti kilpailua supermarkettien kanssa - joissa alkoholia myydään mielestäni liian halvalla - pidän kuitenkin alkoholiveron korottamista kohtuullisena." Esityksestä ja talousarviosta on määrä keskustella 8. joulukuuta alkavassa vuoden 2010 viimeisessä valtiokokouksessa.</w:t>
      </w:r>
    </w:p>
    <w:p>
      <w:r>
        <w:rPr>
          <w:b/>
        </w:rPr>
        <w:t xml:space="preserve">Yhteenveto</w:t>
      </w:r>
    </w:p>
    <w:p>
      <w:r>
        <w:t xml:space="preserve">Alkoholiveron korottamisella voitaisiin rahoittaa suolistosyövän seulontaohjelma Guernseylla, ovat kaksi kansanedustajaa todenneet.</w:t>
      </w:r>
    </w:p>
    <w:p>
      <w:r>
        <w:rPr>
          <w:b/>
          <w:u w:val="single"/>
        </w:rPr>
        <w:t xml:space="preserve">Asiakirjan numero 33850</w:t>
      </w:r>
    </w:p>
    <w:p>
      <w:r>
        <w:t xml:space="preserve">Jersey Royal -perunoiden varhaisin alku vuosisataan.</w:t>
      </w:r>
    </w:p>
    <w:p>
      <w:r>
        <w:t xml:space="preserve">Kasvihuoneissa kasvatetut perunat ovat olleet valmiita aikaisintaan yli vuosisataan. Sainsbury's-yhtiön tiedottaja sanoi, että vaikka perunat tulevat hyllyille tavallista aikaisemmin, ne maistuvat yhtä hyviltä kuin ennenkin. Jerseyn viljelijät sanoivat, että aikainen sato johtui leudosta talvesta, ja he odottavat, että avomaan sato valmistuu ajoissa.</w:t>
      </w:r>
    </w:p>
    <w:p>
      <w:r>
        <w:rPr>
          <w:b/>
        </w:rPr>
        <w:t xml:space="preserve">Yhteenveto</w:t>
      </w:r>
    </w:p>
    <w:p>
      <w:r>
        <w:t xml:space="preserve">Yhdistyneen kuningaskunnan supermarketit myyvät Jersey Royal -perunoita neljä viikkoa etuajassa.</w:t>
      </w:r>
    </w:p>
    <w:p>
      <w:r>
        <w:rPr>
          <w:b/>
          <w:u w:val="single"/>
        </w:rPr>
        <w:t xml:space="preserve">Asiakirjan numero 33851</w:t>
      </w:r>
    </w:p>
    <w:p>
      <w:r>
        <w:t xml:space="preserve">TV-tähti Katie Pricen poikaa pilkkaavia viestejä tutkitaan</w:t>
      </w:r>
    </w:p>
    <w:p>
      <w:r>
        <w:t xml:space="preserve">Poliisit tutkivat Brightonin alueella sijaitsevalta tililtä lähetettyjä viestejä sen jälkeen, kun malli pyysi Twitter-seuraajiaan auttamaan syyllisen tunnistamisessa. Hän julkaisi kuvakaappauksen saamastaan viestistä, jossa oli kaksi kuvaa, joissa pilkattiin hänen 14-vuotiasta poikaansa Harveya, joka on sokea. Hän kirjoitti: "Jäin kiinni!!! Taas yksi kiusaaja käsissämme. Tunteeko kukaan tätä tyyppiä?" Lisää uutisia Sussexista täällä Myöhemmin hän twiittasi: "Kiitos kaikille, jotka tukevat minua Harveyn kiusaajien [sic] kanssa." "Tämä on asia, josta tunnen vahvasti ja jonka puolesta aion aina nostaa tietoisuutta." Sussexin poliisin tiedottaja sanoi: "Poliisi on tietoinen loukkaavista sosiaalisen median viesteistä, jotka kohdistuvat Katie Pricen poikaan, ja tutkinta on aloitettu."</w:t>
      </w:r>
    </w:p>
    <w:p>
      <w:r>
        <w:rPr>
          <w:b/>
        </w:rPr>
        <w:t xml:space="preserve">Yhteenveto</w:t>
      </w:r>
    </w:p>
    <w:p>
      <w:r>
        <w:t xml:space="preserve">Sussexin poliisi tutkii tv-tähti Katie Pricen vammaisesta pojasta lähetettyjä loukkaavia viestejä.</w:t>
      </w:r>
    </w:p>
    <w:p>
      <w:r>
        <w:rPr>
          <w:b/>
          <w:u w:val="single"/>
        </w:rPr>
        <w:t xml:space="preserve">Asiakirjan numero 33852</w:t>
      </w:r>
    </w:p>
    <w:p>
      <w:r>
        <w:t xml:space="preserve">Mies saapuu oikeuteen syytettynä Walsallin asuntomurhasta</w:t>
      </w:r>
    </w:p>
    <w:p>
      <w:r>
        <w:t xml:space="preserve">Edwin Bradley, 65, löydettiin kuolleena kotonaan St Thomas Closessa Coalpoolissa, Walsallissa, varhain 6. heinäkuuta. Kuolemanjälkeinen tutkimus osoitti, että Bradley kuoli päähän kohdistuneeseen tylppään iskuun. Darren Barnes, 47, saapui Walsallin tuomaristuomioistuimen eteen syytettynä kuolemantapaukseen liittyen aiemmin. Häntä syytetään myös kovalevyn varastamisesta. Barnes, jolla ei ole vakituista osoitetta, vangittiin, ja hän saapuu keskiviikkona Wolverhamptonin kruununoikeuteen. West Midlandsin poliisi uskoo, että Bradley on saattanut olla kuolleena useita päiviä ennen kuin hänet löydettiin. Aiheeseen liittyvät Internet-linkit HM Courts &amp; Tribunals Service (HM Courts &amp; Tribunals Service)</w:t>
      </w:r>
    </w:p>
    <w:p>
      <w:r>
        <w:rPr>
          <w:b/>
        </w:rPr>
        <w:t xml:space="preserve">Yhteenveto</w:t>
      </w:r>
    </w:p>
    <w:p>
      <w:r>
        <w:t xml:space="preserve">Mies on saapunut oikeuteen syytettynä asunnostaan kuolleena löydetyn miehen murhasta.</w:t>
      </w:r>
    </w:p>
    <w:p>
      <w:r>
        <w:rPr>
          <w:b/>
          <w:u w:val="single"/>
        </w:rPr>
        <w:t xml:space="preserve">Asiakirjan numero 33853</w:t>
      </w:r>
    </w:p>
    <w:p>
      <w:r>
        <w:t xml:space="preserve">Ensimmäinen nainen liittyy Venetsian gondolien viralliseen riveihin</w:t>
      </w:r>
    </w:p>
    <w:p>
      <w:r>
        <w:t xml:space="preserve">Kahden lapsen äiti Giorgia Boscolo, 24, jonka isä oli myös gondolimies, läpäisi vuoden mittaisen käytännön ja kirjallisten kokeiden sarjan. Rouva Boscolo liittyy tähän asti vain miehiin perustuvaan venetsialaisten gondolien killan jäseneksi, ja hän voi nyt virallisesti soutaa turisteja kaupungin kapeilla kanaaleilla. Hän toivoo saavansa oman gondolinsa, joka kiinnitetään Pyhän Markuksen basilikan eteen. Venetsian apulaispormestari Sandro Simionato myönsi, että 425 gondolimiehen killan sisällä on ollut "liiallinen miesvalta". Kilta varjelee mustasukkaisesti vanhoja perinteitään ja taitojaan. BBC:n David Willey Roomasta kertoo, että Giorgia Boscolo voi vielä nykyäänkin tuurata mieskollegaansa vain, jos hän haluaa pitää vapaapäivän tuottoisa työstään, turistien soutamisesta. Hinnat alkavat 40 eurosta (50 puntaa, 32 puntaa) 20 minuutin ajelusta kiiltävällä 11-metrisellä, mustaksi maalatulla veneellä, jossa on tunnusomainen metallinen keula.</w:t>
      </w:r>
    </w:p>
    <w:p>
      <w:r>
        <w:rPr>
          <w:b/>
        </w:rPr>
        <w:t xml:space="preserve">Yhteenveto</w:t>
      </w:r>
    </w:p>
    <w:p>
      <w:r>
        <w:t xml:space="preserve">Italian laguunikaupungin Venetsian viranomaiset ovat ensimmäistä kertaa myöntäneet naispuoliselle gondolimiehelle täydet ajoluvat.</w:t>
      </w:r>
    </w:p>
    <w:p>
      <w:r>
        <w:rPr>
          <w:b/>
          <w:u w:val="single"/>
        </w:rPr>
        <w:t xml:space="preserve">Asiakirjan numero 33854</w:t>
      </w:r>
    </w:p>
    <w:p>
      <w:r>
        <w:t xml:space="preserve">Sampur HSZ: osa kehitystä</w:t>
      </w:r>
    </w:p>
    <w:p>
      <w:r>
        <w:t xml:space="preserve">Puolustusasioiden tiedottaja, ministeri Keheliya Rambukwella, myönsi kuitenkin, että Mutturia ja Sampuria varten harkitaan uusia "kehityssuunnitelmia". Hän myönsi myös, että Sampurin ja Mutturin asukkaat menettävät kiinteistöjään ja esi-isiensä maita hallituksen suunnitelmien seurauksena. Ministeri Rambukwellalta kysyttiin, onko HSZ-alueen perustaminen osa suunnitelmaa hiilivoimalan kehittämiseksi, ja hän sanoi, että on tärkeää, että alueiden kehittämiseksi luodaan turvallisuusjärjestelyt. Hiilivoimala "Tuhansia ihmisiä asutettiin muualle Mahavelin kehittämisen aikana. Monet kylät hävisivät kokonaan, mutta kukaan ei vastustanut Mahavelin kehittämistä", Keheliya Rambukwella sanoi BBC Sandeshayalle. "Uhrauksia on tehtävä, jos kehitystä tapahtuu missä tahansa maailmassa", hän sanoi. "Turvallisuuden luominen on tärkeää, koska näiltä alueilta on aiemmin tehty hyökkäyksiä kansallisesti kiinnostaviin kohteisiin", Rambukwella sanoi bbcsinhala.comille. Sri Lankan turvallisuusjoukot valtasivat viime vuonna Mutturin ja Sampurin, jotka olivat tamilitiikerien hallussa. Hallitus ryhtyy toimiin pakolaisten uudelleensijoittamiseksi moniin itäisiin kyliin. Sampurissa ja Mutturissa viranomaiset kuitenkin sanovat, että turvallisuusviranomaiset eivät ole vielä antaneet hyväksyntää uudelleensijoittamiselle.</w:t>
      </w:r>
    </w:p>
    <w:p>
      <w:r>
        <w:rPr>
          <w:b/>
        </w:rPr>
        <w:t xml:space="preserve">Yhteenveto</w:t>
      </w:r>
    </w:p>
    <w:p>
      <w:r>
        <w:t xml:space="preserve">Sri Lankan hallitus on torjunut tiedot, joiden mukaan tietyt itäiset alueet olisi nimetty korkean turvallisuuden vyöhykkeiksi (High Securtiy Zones, HSZ).</w:t>
      </w:r>
    </w:p>
    <w:p>
      <w:r>
        <w:rPr>
          <w:b/>
          <w:u w:val="single"/>
        </w:rPr>
        <w:t xml:space="preserve">Asiakirjan numero 33855</w:t>
      </w:r>
    </w:p>
    <w:p>
      <w:r>
        <w:t xml:space="preserve">Chris Kamara "nappaa katuvarkaan" Brasiliassa</w:t>
      </w:r>
    </w:p>
    <w:p>
      <w:r>
        <w:t xml:space="preserve">Kamara, joka pelasi myös Sheffield Unitedissa ja johti Bradford Cityä, otti kiinni epäillyn, jonka poliisin uskotaan ottaneen kiinni. Middlesbroughissa syntynyt Kamara, 56, twiittasi: "Ei ole menettänyt vauhtia!!! Sain juuri kiinni tämän katuryöstäjän. Tehty nyt kuitenkin." Hän twiittasi myös kuvia miehestä, joka ei onnistunut pakenemaan paikalta. Kammy "kertoi pois" Sky Sportsin asiantuntija tviittasi epäiltyä "palkintosaaliikseni": "Hyvä tekoni on kostautunut, minun on nyt mentävä poliisiasemalle antamaan lausunto." Ulkoministeriön tiedottaja sanoi, että matkustajien pitäisi olla valmiita luovuttamaan arvoesineitä, koska pelätään, että hyökkääjät voisivat olla aseistettuja tai huumeiden vaikutuksen alaisia. Hän lisäsi: "Olemme tietoisia tapauksesta ja annamme konsuliapua Kamaralle. "Hänen toimintansa hyökkääjän jahtaamisessa on vastoin suositeltuja neuvojamme." Vastauksena have-a-go-hero tviittasi katuvasti: "Poliisi ja Britannian konsulaatti Brasiliassa ovat kohteliaasti käskeneet minua pois, monet näistä tyypeistä ovat aseistettuja!" Aiheeseen liittyvät Internet-linkit Foreign &amp; Commonwealth Office</w:t>
      </w:r>
    </w:p>
    <w:p>
      <w:r>
        <w:rPr>
          <w:b/>
        </w:rPr>
        <w:t xml:space="preserve">Yhteenveto</w:t>
      </w:r>
    </w:p>
    <w:p>
      <w:r>
        <w:t xml:space="preserve">Jalkapallopuntari ja entinen Leeds Unitedin tähti Chris Kamara on ajanut takaa epäillyn varkaan Brasilian MM-kisoissa.</w:t>
      </w:r>
    </w:p>
    <w:p>
      <w:r>
        <w:rPr>
          <w:b/>
          <w:u w:val="single"/>
        </w:rPr>
        <w:t xml:space="preserve">Asiakirjan numero 33856</w:t>
      </w:r>
    </w:p>
    <w:p>
      <w:r>
        <w:t xml:space="preserve">Vietnam vetää Etelä-Kiinanmeren karttaa koskevan kammottavan elokuvan pois käytöstä</w:t>
      </w:r>
    </w:p>
    <w:p>
      <w:r>
        <w:t xml:space="preserve">Abominable, joka kertoo kiinalaistytöstä, joka löytää katoltaan jetiä, on China-DreamWorksin yhteistuotanto. Kartassa näkyy Kiinan yksipuolisesti julistama "yhdeksänviivainen viiva", joka rajaa merelle valtavan alueen, jota Vietnam vaatii itselleen. Kiina ja Vietnam ovat viime aikoina olleet vastakkain alueella. Viimeisin kiista alkoi heinäkuussa, kun Kiina suoritti energiakartoituksen Vietnamin hallinnassa olevilla vesillä. Taiwan, Filippiinit, Brunei, Malesia ja Vietnam vaativat kaikki osuuksia merestä. Mitä kiistanalaisessa kohtauksessa tapahtuu? Shanghaissa sijaitsevan Pearl-studion ja DreamWorks Animationin yhdessä tuottama elokuva esitettiin vietnamilaisissa elokuvateattereissa ensimmäisen kerran 4. lokakuuta. Kiistanalaisessa kohtauksessa taustalla näkyy kartalla Kiinan "yhdeksänviivainen viiva". Mikä on ollut reaktio? Vietnamilaiset katsojat huomasivat kartan nopeasti ja alkoivat jakaa kuvakaappauksia sosiaalisessa mediassa. Hallitus ilmoitti nopeasti, että elokuva vedetään pois elokuvateattereista. "Me peruutamme [elokuvan] lisenssin", kulttuuri-, urheilu- ja matkailuministerin sijainen Ta Quang Dong sanoi Thanh Nien -sanomalehden mukaan. Tämä tapahtuu aikana, jolloin maiden väliset jännitteet ovat kiristyneet. Elokuussa poliisi hajotti harvinaisen mielenosoituksen Hanoissa sijaitsevan Kiinan suurlähetystön edustalla viimeisimmän kiistan vuoksi, joka koski Kiinan tunkeutumista Vietnamin vesille.</w:t>
      </w:r>
    </w:p>
    <w:p>
      <w:r>
        <w:rPr>
          <w:b/>
        </w:rPr>
        <w:t xml:space="preserve">Yhteenveto</w:t>
      </w:r>
    </w:p>
    <w:p>
      <w:r>
        <w:t xml:space="preserve">Vietnam on kieltänyt DreamWorksin uuden Abominable-elokuvan pääsyn elokuvateattereihin, koska elokuvassa näytetään kartta, joka kuvaa Kiinan vaatimuksia Etelä-Kiinan merellä.</w:t>
      </w:r>
    </w:p>
    <w:p>
      <w:r>
        <w:rPr>
          <w:b/>
          <w:u w:val="single"/>
        </w:rPr>
        <w:t xml:space="preserve">Asiakirjan numero 33857</w:t>
      </w:r>
    </w:p>
    <w:p>
      <w:r>
        <w:t xml:space="preserve">Cambridge Parker's Piece -jalkapallopatsaan suunnitelmat esillä</w:t>
      </w:r>
    </w:p>
    <w:p>
      <w:r>
        <w:t xml:space="preserve">Neljän taiteilijan ehdotukset Parker's Piece -patsaasta ovat nähtävillä Grand Arcadessa maanantaina. Ajatus Subbuteo-tyyppisen erotuomarin luomisesta hylättiin ennen viime vuoden julkista kuulemisvaihetta. Kaupunginvaltuutettu Carina O'Reilly sanoi, että patsaasta voisi tulla "merkittävä maamerkki" kaupungille. On väitetty, että jalkapallon alkuperäiset säännöt kehitettiin Parker's Piecellä vuonna 1848 pelanneiden opiskelijoiden toimesta ja että kaupungin keskustan viheriö on jalkapallon synnyinpaikka. Keskustan puistossa on jo muistolaatta, jossa muistetaan, että "Cambridgen säännöistä" tuli "ratkaiseva vaikutus jalkapalloliiton vuoden 1863 sääntöihin". Jalkapalloliitto kuitenkin sanoi, että vaikka sen omassa versiossa oli "elementtejä" Cambridgen säännöistä, siinä oli "useita eroja". Julkisen mielipiteen taiteilijat Neville Gabie sekä Alan Ward, Kenny Hunter, Nayan Kulkarni ja Mark Titchner ovat tehneet ehdotuksia. Niihin kuuluvat graniittilaatta, johon on kirjoitettu säännöt eri kielillä, peilimäinen muotoilu ja penkki, naispuolisen erotuomarin pronssikuvio elämänkokoisena ja sanaveistos. Kansalaisilta pyydetään nyt mielipiteitä suunnitelmista 5. joulukuuta asti. Kaupunginvaltuutetut valitsevat yhden veistoksen 15. tammikuuta. Teos, joka voi maksaa jopa 115 000 puntaa, maksetaan rakennuttajilta saaduista julkiseen taiteeseen varatuista varoista.</w:t>
      </w:r>
    </w:p>
    <w:p>
      <w:r>
        <w:rPr>
          <w:b/>
        </w:rPr>
        <w:t xml:space="preserve">Yhteenveto</w:t>
      </w:r>
    </w:p>
    <w:p>
      <w:r>
        <w:t xml:space="preserve">Cambridgen panosta jalkapallon sääntöihin kuvaavat veistosmallit on tarkoitus asettaa näytteille sen jälkeen, kun Subbuteo-patsas hylättiin.</w:t>
      </w:r>
    </w:p>
    <w:p>
      <w:r>
        <w:rPr>
          <w:b/>
          <w:u w:val="single"/>
        </w:rPr>
        <w:t xml:space="preserve">Asiakirjan numero 33858</w:t>
      </w:r>
    </w:p>
    <w:p>
      <w:r>
        <w:t xml:space="preserve">JHU:n ja SLFP:n sopimus Kandyssa</w:t>
      </w:r>
    </w:p>
    <w:p>
      <w:r>
        <w:t xml:space="preserve">JHU:n vanhempi johtaja kertoi BBC Sandeshayalle (bbcsinhala.com), että puolueen johtaja Ellawala Medhananda thero on allekirjoittanut sopimuksen yhdessä pääministeri Rajapaksen kanssa. Parlamenttiryhmän johtaja Athuraliye Rathana thero sanoi, että Sri Lankan vapauspuolueen (SLFP) presidenttiehdokas on luvannut löytää ratkaisun kansalliseen kysymykseen yhtenäisen rakenteen puitteissa. JHU ei pyydä hylkäämään kiistanalaista sopimusta (P-TOMS) tsunamiavun jakamisesta tamilitiikerien kanssa, thero lisäsi. Puolueen mukaan sopimusta olisi kuitenkin muutettava Sri Lankan perustuslain mukaiseksi. Buddhalaisen munkkipuolueen mukaan LTTE:n kanssa käytävien neuvottelujen pitäisi perustua selkeään asialistaan, johon kuuluu myös aikataulu aseiden laskemiselle. "Emme kuitenkaan vaadi aseiden laskemista ennakkoehtona", Rathana thero sanoi bbcsinhala.com-sivustolle. Pääministeri Rajapakse sopi aiemmin 12-kohtaisesta suunnitelmasta singaleen kansallismielisen Kansan vapautusrintaman (JVP) kanssa. Rajapkse ja oppositiojohtaja Ranil Wickramasinghe ovat marraskuun presidentinvaalien pääehdokkaita. Molemmat eivät ole vielä julkistaneet vaaliohjelmiaan.</w:t>
      </w:r>
    </w:p>
    <w:p>
      <w:r>
        <w:rPr>
          <w:b/>
        </w:rPr>
        <w:t xml:space="preserve">Yhteenveto</w:t>
      </w:r>
    </w:p>
    <w:p>
      <w:r>
        <w:t xml:space="preserve">Jathika Hela Urumaya (JHU) ilmoitti, että puolue allekirjoittaa sopimuksen Sri Lankan pääministerin Mahinda Rajapaksen kanssa tiistaina Kandyssa järjestetyssä seremoniassa.</w:t>
      </w:r>
    </w:p>
    <w:p>
      <w:r>
        <w:rPr>
          <w:b/>
          <w:u w:val="single"/>
        </w:rPr>
        <w:t xml:space="preserve">Asiakirjan numero 33859</w:t>
      </w:r>
    </w:p>
    <w:p>
      <w:r>
        <w:t xml:space="preserve">Intian parlamenttivaalit 2019: Mitä tapahtui?</w:t>
      </w:r>
    </w:p>
    <w:p>
      <w:r>
        <w:t xml:space="preserve">Becky Dale ja Christine JeavansDatatoimittajat, BBC News Voiton marginaalit Narendra Modi ja hänen hallitseva BJP-puolueensa ovat nousseet takaisin valtaan. Puolue voitti 303 paikkaa Lok Sabhassa, Intian parlamentin alahuoneessa, parantaen 282 paikkaa, jotka se sai vuonna 2014 - suoritusta, jota monet eivät pitäneet mahdollisena. Puolueen on voitettava 272 paikkaa saadakseen enemmistön parlamentissa. BJP:n voitto vuonna 2014 oli ensimmäinen kerta kolmeen vuosikymmeneen, kun puolue oli pystynyt voittamaan yksinään tuon paikkamäärän. Rahul Gandhin oppositiossa oleva Intian kansalliskongressi (INC) ja sen liittolaiset, jotka saivat edellisellä kerralla vain 54 paikkaa, taistelivat tällä kertaa voimakkaammin, mutta eivät pystyneet saavuttamaan mitään merkittävää voittoa. Naisäänestäjät saivat äänensä kuuluviin Lähes puolet Intian 900 miljoonasta rekisteröidystä äänestäjästä on naisia. Itsenäistymisen jälkeen naisäänestäjät ovat käyneet yhä useammin äänestämässä. Vuonna 2019 oli kuitenkin ensimmäinen kerta, kun naisten äänestysprosentti oli yhtä suuri kuin miesten. Tämä oli paras vuosi naisehdokkaille Näissä vaaleissa oli ehdolla paitsi suurin määrä naisehdokkaita, myös kaikkien aikojen suurin määrä naisia, jotka todella voittivat. Miehet hallitsevat kuitenkin edelleen kansallista politiikkaa Naiset ovat historiallisesti muodostaneet vain murto-osan Intian parlamenttivaalien ehdokkaista, eikä vuosi 2019 ollut poikkeus. Vain 723 ehdokasta 8000 ehdokkaasta oli naisia. Se on alle yksi kymmenestä. Seitsemän kansallista puoluetta asetti vuonna 2019 itse asiassa suunnilleen saman määrän ehdokkaita kuin vuonna 2014, mitä ei kompensoinut BJP:n yhteinen ponnistus sukupuolten välisen tasa-arvon parantamiseksi.</w:t>
      </w:r>
    </w:p>
    <w:p>
      <w:r>
        <w:rPr>
          <w:b/>
        </w:rPr>
        <w:t xml:space="preserve">Yhteenveto</w:t>
      </w:r>
    </w:p>
    <w:p>
      <w:r>
        <w:t xml:space="preserve">Intian parlamenttivaalien 23. toukokuuta julkistetut tulokset osoittivat Bharatiya Janata Party (BJP) -puolueen murskavoittoa, ja se kasvatti valtavaa enemmistöään parlamentissa.</w:t>
      </w:r>
    </w:p>
    <w:p>
      <w:r>
        <w:rPr>
          <w:b/>
          <w:u w:val="single"/>
        </w:rPr>
        <w:t xml:space="preserve">Asiakirjan numero 33860</w:t>
      </w:r>
    </w:p>
    <w:p>
      <w:r>
        <w:t xml:space="preserve">Ramsgate Festivalin järjestäjät järkyttyneitä vesiliukumäen peruuntumisesta</w:t>
      </w:r>
    </w:p>
    <w:p>
      <w:r>
        <w:t xml:space="preserve">Ramsgate Festivalin sunnuntain tapahtuman järjestäjät ilmoittivat, että he joutuivat perumaan tapahtuman, kun toimittaja vetäytyi myöhään lauantai-iltana. Bloonin johtaja Adam Faulkner sanoi, että täyttä maksua ei ollut saatu. Festivaalin tiedottaja Lorraine Williams sanoi, että puolet oli maksettu ja että loppumaksun ennakkomaksusta ei ollut mainintaa. "Olemme järkyttyneitä", hän sanoi. "Rahat olisi voitu siirtää välittömästi, mutta emme ole saaneet heihin [Blooniin] yhteyttä sen jälkeen, kun he lähettivät eilen illalla sähköpostia, ja nyt on selvää, että he eivät tule. "Tämä on katastrofi meille. Ramsgate Slide -tapahtuman tarkoitus oli tuoda iloa ja hauskanpitoa kaupunkiin. "Se oli jotain erilaista, joka kiinnitti huomiota fantastiseen satamaamme ja merenrantaamme." Yli 5 000 ihmistä oli osallistunut arvontaan, jossa he saivat liukua alas jättimäistä puhallettavaa liukumäkeä. 180 ihmistä, joista 40 oli lapsia, valittiin. Williams sanoi, että kaikki paikan saaneet saisivat mahdollisuuden laskeutua liukumäkeä myöhempänä ajankohtana. "Tämä on sitoumuksemme kaupunkia kohtaan", hän lisäsi. Faulkner sanoi lausunnossaan: "Useista muistutuksista ja maksupyynnöistä huolimatta Ramsgate Arts Festival ei ole maksanut maksamattomia maksujaan. "Tämä on vastoin sopimusehtojamme, koska mitään luottoehtoja ei ollut sovittu. "Yrityksenä emme voi tarjota tavaroita ja palveluja ilman maksua. Saldo on edelleen maksamatta." Aiheeseen liittyvät Internet-linkit Ramsgate Festival Bloon</w:t>
      </w:r>
    </w:p>
    <w:p>
      <w:r>
        <w:rPr>
          <w:b/>
        </w:rPr>
        <w:t xml:space="preserve">Yhteenveto</w:t>
      </w:r>
    </w:p>
    <w:p>
      <w:r>
        <w:t xml:space="preserve">Lähes 200 ihmistä, jotka voittivat äänestyksen puhallettavasta vesiliukumäestä, ovat joutuneet pettymään toimittajan kanssa käydyn rahoituskiistan vuoksi.</w:t>
      </w:r>
    </w:p>
    <w:p>
      <w:r>
        <w:rPr>
          <w:b/>
          <w:u w:val="single"/>
        </w:rPr>
        <w:t xml:space="preserve">Asiakirjan numero 33861</w:t>
      </w:r>
    </w:p>
    <w:p>
      <w:r>
        <w:t xml:space="preserve">Yhdysvaltalainen kuljettaja "Bird Box -lintulaatikon silmät sidottuna" kaatuu Utahissa</w:t>
      </w:r>
    </w:p>
    <w:p>
      <w:r>
        <w:t xml:space="preserve">Teini-ikäinen, jolla oli hattu silmillään, ajoi vastaantulevaan liikenteeseen Laytonin kaupungissa osallistuessaan niin kutsuttuun "Bird Box Challenge" -tapahtumaan. Hulluus on saanut alkunsa Netflixin Bird Box -elokuvasta, jota tähdittää Sandra Bullock. Viime viikolla Netflix varoitti faneja yrittämästä haastetta. Tällä viikolla sama neuvo tuli Laytonin poliisilaitokselta. "On anteeksiantamatonta tehdä jotain näin vaarallista, ei vain itselle, vaan myös kaikille muille tiellä oleville", sanoi poliisiluutnantti Travis Lyman KSL.comin siteeraamana. Hän sanoi, että se oli varoitus, jota hän ei koskaan uskonut joutuvansa antamaan - älä aja silmät sidottuina. 17-vuotias kuljettaja, hänen 16-vuotias matkustajansa ja toisen auton matkustajat välttyivät vakavilta vammoilta. Poliisi on kuitenkin pyytänyt, että kuljettajaa syytetään holtittomasta ajamisesta, luutnantti Lyman sanoi. Saatat olla myös kiinnostunut: Elokuvassa Bullock esittää kahden pienen lapsen äitiä, joka käyttää jatkuvasti silmälappua välttääkseen näkemästä salaperäisiä voimia, jotka pakottavat ihmisiä riistämään oman henkensä. Hän yrittää opastaa lapsensa - joita kutsutaan nimellä Poika ja Tyttö - turvaan petollisen joen varrella ja tiheän metsän läpi, ja kaikki tämä ilman, että hän näkee. Elokuva innoitti joitakin faneja perustamaan #BirdBoxChallenge-haasteen, joka johti siihen, että ihmiset törmäsivät seiniin tai tulivat vaarallisen lähelle liikennettä. Netflix twiittasi 2. tammikuuta varoituksen, jossa sanottiin: "En voi uskoa, että minun täytyy sanoa tämä, mutta: ÄLKÄÄ SATUTTAKO ITSEÄNNE TÄMÄN LINTULAATIKKOHAASTEEN KANSSA. Emme tiedä, miten tämä alkoi, ja arvostamme rakkautta, mutta Boy and Girlillä on vain yksi toive vuodelle 2019, ja se on se, että ette päädy sairaalaan meemien takia."</w:t>
      </w:r>
    </w:p>
    <w:p>
      <w:r>
        <w:rPr>
          <w:b/>
        </w:rPr>
        <w:t xml:space="preserve">Yhteenveto</w:t>
      </w:r>
    </w:p>
    <w:p>
      <w:r>
        <w:t xml:space="preserve">Yhdysvaltain Utahin osavaltion poliisi on ryhtynyt epätavalliseen toimenpiteeseen ja kehottanut asukkaita olemaan ajamatta silmät sidottuina sen jälkeen, kun kauhuelokuvan innoittama verkkohaaste johti onnettomuuteen.</w:t>
      </w:r>
    </w:p>
    <w:p>
      <w:r>
        <w:rPr>
          <w:b/>
          <w:u w:val="single"/>
        </w:rPr>
        <w:t xml:space="preserve">Asiakirjan numero 33862</w:t>
      </w:r>
    </w:p>
    <w:p>
      <w:r>
        <w:t xml:space="preserve">Allscottin entisen sokerijuurikastehtaan aluetta koskevat suunnitelmat esillä</w:t>
      </w:r>
    </w:p>
    <w:p>
      <w:r>
        <w:t xml:space="preserve">Wellingtonin lähellä sijaitsevan Allscottin entinen British Sugar -tehdas suljettiin vuonna 2007, ja yli 100 työpaikkaa menetettiin. Kehitysyhtiö Northern Trustin mukaan Shawbirch Roadin varrella sijaitsevalle tontille voitaisiin rakentaa asuntoja ja toimistoja. Yleisö kutsuttiin maanantaina klo 15.00-19.00 GMT näyttelyyn Allscott Sports and Social Clubilla Shawbirch Roadilla. Näyttely pidetään myös Admaston House Community Centre -yhteisökeskuksessa Wellington Roadilla Admastonissa tiistaina klo 13.00-19.00 GMT. Northern Trustin mukaan alueen asukkaiden näkemykset auttavat "antamaan tietoa kaikista aluetta koskevista ehdotuksista ennen hakemuksen jättämistä". Rakennukset purettiin tehdasalueella tehtaan sulkemisen jälkeen.</w:t>
      </w:r>
    </w:p>
    <w:p>
      <w:r>
        <w:rPr>
          <w:b/>
        </w:rPr>
        <w:t xml:space="preserve">Yhteenveto</w:t>
      </w:r>
    </w:p>
    <w:p>
      <w:r>
        <w:t xml:space="preserve">Shropshiren entisen sokerijuurikastehtaan alueen kehittämisehdotuksia on esitelty yleisölle.</w:t>
      </w:r>
    </w:p>
    <w:p>
      <w:r>
        <w:rPr>
          <w:b/>
          <w:u w:val="single"/>
        </w:rPr>
        <w:t xml:space="preserve">Asiakirjan numero 33863</w:t>
      </w:r>
    </w:p>
    <w:p>
      <w:r>
        <w:t xml:space="preserve">Deer Parkin kirkko Tenbyssä liittyy Toilet Twinning -hankkeeseen</w:t>
      </w:r>
    </w:p>
    <w:p>
      <w:r>
        <w:t xml:space="preserve">Tenbyssä sijaitseva Deer Park Baptist Church on antanut tukensa Toilet Twinning -hankkeelle, jonka mukaan 40 prosentilla maailman väestöstä ei ole pääsyä vessaan. Aiemmin tänä vuonna Cardiffissa sijaitsevan Highfieldsin kirkon nuoret keräsivät hankkeelle 1000 puntaa. Walesin edustajakokous ystävyyskuntatoimintaa käymälöitään viime Maailman käymäläpäivänä. Deer Parkin baptistikirkon sihteeri Bryn Rhys sanoi, että asia kosketti seurakuntaa. He keräsivät 420 puntaa, mikä riittää seitsemän käymälän tukemiseen Kaakkois-Aasiassa. Hyväntekeväisyysjärjestäjien mukaan huono sanitaatio on yksi maailman suurimmista tappajista. "Olemme iloisia Deer Park Baptist Churchin tuesta", sanoi tiedottaja. Hankkeessa maksetaan sanitaation parantamiseen, kuten käymälöiden rakentamiseen ja puhtaan veden tarjoamiseen. Church in Walesin Monmouthin hiippakuntatoimisto on myös solminut ystävyyskumppanuuden käymälän kanssa Burundissa, Afrikassa.</w:t>
      </w:r>
    </w:p>
    <w:p>
      <w:r>
        <w:rPr>
          <w:b/>
        </w:rPr>
        <w:t xml:space="preserve">Yhteenveto</w:t>
      </w:r>
    </w:p>
    <w:p>
      <w:r>
        <w:t xml:space="preserve">Pembrokeshirestä on tullut viimeisin kirkko, joka on yhdistänyt yhteiskäymälänsä Kambodžassa sijaitsevan kylän käymälöiden kanssa Maailman käymäläpäivänä.</w:t>
      </w:r>
    </w:p>
    <w:p>
      <w:r>
        <w:rPr>
          <w:b/>
          <w:u w:val="single"/>
        </w:rPr>
        <w:t xml:space="preserve">Asiakirjan numero 33864</w:t>
      </w:r>
    </w:p>
    <w:p>
      <w:r>
        <w:t xml:space="preserve">Mies vangittiin Coventryn yliajosta ja kuolemantuottamuksesta</w:t>
      </w:r>
    </w:p>
    <w:p>
      <w:r>
        <w:t xml:space="preserve">Mohammed Ahmedin auto törmäsi Milton Fordeen, kun hän ylitti Burnaby Roadia Holbrooksissa, Coventryssä, 12. toukokuuta 2018. Poliisin mukaan Ahmed, jonka BMW vastasi silminnäkijöiden kuvauksia, "jätti eläkeläisen kuolemaan tien varteen". Ahmed, 33, King Edwards Roadilta, Coventry, myönsi kuoleman aiheuttamisen huolimattomalla ajotavalla, ja hänet tuomittiin perjantaina 22 kuukaudeksi vankilaan. Warwickin kruununoikeudessa annetussa tuomiossa hänet määrättiin myös 47 kuukauden ajokieltoon ja laajennettuun uusintakokeeseen. Seuraa BBC West Midlandsia Facebookissa ja Twitterissä ja tilaa paikalliset uutispäivitykset suoraan puhelimeesi.</w:t>
      </w:r>
    </w:p>
    <w:p>
      <w:r>
        <w:rPr>
          <w:b/>
        </w:rPr>
        <w:t xml:space="preserve">Yhteenveto</w:t>
      </w:r>
    </w:p>
    <w:p>
      <w:r>
        <w:t xml:space="preserve">Mies, joka tappoi 83-vuotiaan jalankulkijan yliajossa, on vangittu.</w:t>
      </w:r>
    </w:p>
    <w:p>
      <w:r>
        <w:rPr>
          <w:b/>
          <w:u w:val="single"/>
        </w:rPr>
        <w:t xml:space="preserve">Asiakirjan numero 33865</w:t>
      </w:r>
    </w:p>
    <w:p>
      <w:r>
        <w:t xml:space="preserve">Tutkinta bussin alle jääneen miehen jälkeen Kingswaylla, Swansea</w:t>
      </w:r>
    </w:p>
    <w:p>
      <w:r>
        <w:t xml:space="preserve">35-vuotias loukkaantui tiistaina iltapäivällä sattuneessa välikohtauksessa ja hänet vietiin kaupungin Morristonin sairaalaan, mutta hänen vammansa eivät ole hengenvaarallisia. Tie on avattu uudelleen sen jälkeen, kun se oli ollut suljettuna useita tunteja. Swansean kaupunginvaltuusto ja linja-autoyhtiö First Cymru kertoivat työskentelevänsä poliisin kanssa onnettomuuden syyn selvittämiseksi. Kyseessä on viimeisin monista Kingswayn onnettomuuksista. Kesäkuussa bussi törmäsi tiellä mieheen, ja kaksi muuta on kuollut vastaavissa onnettomuuksissa. Huhtikuussa kuolinsyyntutkija, joka tutki 37-vuotiaan Daniel Fossin kuolemaa National Express -yhtiön bussin osuttua häneen, vaati toimia tien "vakavien suunnitteluun liittyvien ongelmien" ratkaisemiseksi. Swansean kaupunki asensi myöhemmin suojateitä ajoradalle ylikonstaapeli Louise Lucasin maaliskuussa tapahtuneen kuoleman jälkeen estääkseen jalankulkijoita ylittämästä tietä.</w:t>
      </w:r>
    </w:p>
    <w:p>
      <w:r>
        <w:rPr>
          <w:b/>
        </w:rPr>
        <w:t xml:space="preserve">Yhteenveto</w:t>
      </w:r>
    </w:p>
    <w:p>
      <w:r>
        <w:t xml:space="preserve">Tutkinta on käynnissä sen jälkeen, kun bussi oli jäänyt miehen alle Kingswaylla Swansean keskustassa.</w:t>
      </w:r>
    </w:p>
    <w:p>
      <w:r>
        <w:rPr>
          <w:b/>
          <w:u w:val="single"/>
        </w:rPr>
        <w:t xml:space="preserve">Asiakirjan numero 33866</w:t>
      </w:r>
    </w:p>
    <w:p>
      <w:r>
        <w:t xml:space="preserve">Mekaniikan instituutin eläkeläiskyläsuunnitelma</w:t>
      </w:r>
    </w:p>
    <w:p>
      <w:r>
        <w:t xml:space="preserve">Prince's Regeneration Trust on tutkinut neuvoston puolesta pitkän aikavälin vaihtoehtoja tontille. Swindon Borough Councilin työryhmä on tarkastellut ajatusta ja katsoo, että lisätutkimuksia tarvitaan. Varajohtaja Garry Perkins sanoi: "Kaikki haluavat löytää vastauksen, jotta se ei enää rappeutuisi." Instituutti avattiin vuonna 1854 rautatietyöläisten koulutuskeskuksena, mutta se suljettiin vuonna 1986. Rautatiekylän rakensi viktoriaaninen insinööri Isambard Kingdom Brunel rautatietyöläisille 1840-luvulla. Nykyään siellä asuu sosiaalista asuntotuotantoa. Tämä asuntokanta voidaan siirtää neuvostolta asuntoyhteisölle, jos asukkaat äänestävät siitä ensi vuonna. Työryhmä on suositellut, että Prince's Trust maksaa 10 000 puntaa täydellistä tutkimusta varten, jotta voidaan tutkia lisää ideoita. Prince's Regeneration Trust on erikoistunut auttamaan purku- tai rappeutumisvaarassa olevien rakennusten palauttamisessa takaisin käyttöön tekemällä tiivistä yhteistyötä rakennusten omistajien, paikallisviranomaisten ja yhteisöryhmien kanssa.</w:t>
      </w:r>
    </w:p>
    <w:p>
      <w:r>
        <w:rPr>
          <w:b/>
        </w:rPr>
        <w:t xml:space="preserve">Yhteenveto</w:t>
      </w:r>
    </w:p>
    <w:p>
      <w:r>
        <w:t xml:space="preserve">Prinssi Charlesin johtama hyväntekeväisyysjärjestö haluaa tehdä Swindonin Mekaanikkoinstituutista ja rautatiekylästä eläkeläiskylän.</w:t>
      </w:r>
    </w:p>
    <w:p>
      <w:r>
        <w:rPr>
          <w:b/>
          <w:u w:val="single"/>
        </w:rPr>
        <w:t xml:space="preserve">Asiakirjan numero 33867</w:t>
      </w:r>
    </w:p>
    <w:p>
      <w:r>
        <w:t xml:space="preserve">Mahanayaka Thera tukee mediaa</w:t>
      </w:r>
    </w:p>
    <w:p>
      <w:r>
        <w:t xml:space="preserve">Toimittajien yhdistyksen (Working Journalists Association, WJA) pääsihteeri Poddala Jayantha, joka tapasi maanantaina kunnianarvoisen Thibbotuwawe Sri Sumangala Maha Teran, kertoi, että he tapasivat kunnianarvoisen teran kertoakseen tiedotusvälineille Sri Lankan tämänhetkisestä tilanteesta. Hän sanoi, että he tapaavat nyt uskonnollisia johtajia tehdäkseen heille tiettäväksi heidän kohtaamansa paineet ja uhat ja pyytääkseen heidän siunaustaan. Demokraattisten oikeuksien menettäminen Poddala Jayantha sanoi, että "tiedotusvälineiden tukahduttaminen on jättänyt yleisön ilman luotettavaa tietoa, ja tämä on merkki demokraattisten oikeuksien menettämisestä". Toimittajat pyysivät prelaattia puuttumaan asiaan ja antamaan poliitikoille neuvoja vapaaseen mediaan kohdistuvia hyökkäyksiä vastaan. "Maha Nayaka Thera on tietoinen tapahtumista ja kertoi meille, että hän pyytää presidenttiä ryhtymään toimiin, jotta tiedotusvälineiden hyökkäykset lopetettaisiin", Poddala Jayantha sanoi. Valtion televisiokanavalle työskentelevien toimittajien kimppuun hyökättiin viime joulukuussa ministerin Mervin Silvan tapauksen jälkeen. Ihmisoikeusjärjestöt ovat syyttäneet hallitusta siitä, että se ei ole pidättänyt tekijöitä eikä rankaissut hyökkäyksistä vastuussa olevia.</w:t>
      </w:r>
    </w:p>
    <w:p>
      <w:r>
        <w:rPr>
          <w:b/>
        </w:rPr>
        <w:t xml:space="preserve">Yhteenveto</w:t>
      </w:r>
    </w:p>
    <w:p>
      <w:r>
        <w:t xml:space="preserve">Malwatten luvun Mahanayaka-thera Ven.Thibbotuwawe Sri Sumangala Thera on korostanut tarvetta painostaa hallitusta lopettamaan tiedotusvälineiden vapauteen kohdistuvat uhat Sri Lankassa.</w:t>
      </w:r>
    </w:p>
    <w:p>
      <w:r>
        <w:rPr>
          <w:b/>
          <w:u w:val="single"/>
        </w:rPr>
        <w:t xml:space="preserve">Asiakirjan numero 33868</w:t>
      </w:r>
    </w:p>
    <w:p>
      <w:r>
        <w:t xml:space="preserve">Wicksteed Park: Hätäapuraha tehostaa teemapuiston vetoomusta</w:t>
      </w:r>
    </w:p>
    <w:p>
      <w:r>
        <w:t xml:space="preserve">Wicksteed Park siirtyi hallintoon 15. kesäkuuta koronaviruksen aiheuttaman "taloudellisen rasituksen" vuoksi. Northamptonshiren Ketteringissä sijaitsevan 99-vuotiaan puiston omistaa Wicksteed Charitable Trust. Säätiön puheenjohtaja Oliver Wicksteed sanoi, että tuki oli "todella erinomaista". Rahat tarkoittavat, että puistoon on edelleen vapaa pääsy, ja ne käytetään henkilöstön, turvallisuuden ja laskujen rahoittamiseen sekä eläinten ja puiston hoidon rahoittamiseen. Hallintoon siirtyminen johti 48 vakituisen työntekijän ja 67 osa-aikaisen ja muun työpaikan menettämiseen. Säätiö tuki uuden pienemmän yrityksen perustamista, jonka tavoitteena on kerätä rahaa puiston avaamiseksi uudelleen. Tähän mennessä hyväntahtoiset ihmiset ovat keränneet 123 000 puntaa lahjoituksin ja sponsoroitujen aktiviteettien avulla. Wicksteed sanoi: "Paikallisten ihmisten reaktio on ollut todella erinomainen, emmekä voi kiittää heitä tarpeeksi siitä, mitä he ovat tehneet ja mitä he tekevät edelleen." Pelkästään puiston ylläpito ilman laitteita maksaa noin 110 000 puntaa kuukaudessa. Coronaviruksen puhkeamisen vuoksi säätiöllä ei ollut kuukausiin tuloja lukuun ottamatta pientä pysäköintituloa. Heritage Fundin 247 000 punnan avustus on peräisin 50 miljoonan punnan Heritage Emergency Fund -rahastosta, joka perustettiin lukituksen jälkeen. Etsi BBC News: East of England Facebookissa, Instagramissa ja Twitterissä. Jos sinulla on juttuehdotus, lähetä sähköpostia osoitteeseen eastofenglandnews@bbc.co.uk Aiheeseen liittyvät Internet-linkit Wicksteed Park The National Lottery Heritage Fund.</w:t>
      </w:r>
    </w:p>
    <w:p>
      <w:r>
        <w:rPr>
          <w:b/>
        </w:rPr>
        <w:t xml:space="preserve">Yhteenveto</w:t>
      </w:r>
    </w:p>
    <w:p>
      <w:r>
        <w:t xml:space="preserve">Teemapuiston varainkeruuvetoomus on saavuttanut 370 000 puntaa saatuaan varoja hyväntekijöiltä ja National Lottery Heritage Fundin hätäapurahasta.</w:t>
      </w:r>
    </w:p>
    <w:p>
      <w:r>
        <w:rPr>
          <w:b/>
          <w:u w:val="single"/>
        </w:rPr>
        <w:t xml:space="preserve">Asiakirjan numero 33869</w:t>
      </w:r>
    </w:p>
    <w:p>
      <w:r>
        <w:t xml:space="preserve">Weymouthin olympialaisten liikenneympyrän nimet valittu</w:t>
      </w:r>
    </w:p>
    <w:p>
      <w:r>
        <w:t xml:space="preserve">Dorsetin kreivikunnanvaltuusto valitsi Jurassic-, Bincombe Bump-, Veasta- ja Harriers' -kiertoliittymät sen jälkeen, kun 900 paikallista ehdotti 70 mahdollista nimeä. Kaksi uusista liikenneympyröistä on Littlemoorin alueella ja kaksi Dorchester Roadin eteläpäässä Morrisonsin supermarketin lähellä. Kaikilla neljällä nimellä on paikallisia yhteyksiä. "Ainutlaatuinen perintö" Jurassic-kiertoliittymä oli suosituin ehdotettu nimi. Se viittaa läheisen maailmanperintökohteena olevan rannikon rikkaaseen geologiaan. Bincombe Bumpin liikenneympyrä on lähellä rautakautisia hautakumpuja eli röykkiöitä ja lähellä Bincomben koulua. Veastan liikenneympyrä on saanut nimensä myyttisen merihirviön mukaan, jota väitetään nähneen Weymouthin rannikon edustalla sen jälkeen, kun se nähtiin ensimmäisen kerran vuonna 1457, ja Harriers' roundabout viittaa läheisellä RSPB:n luonnonsuojelualueella Lodmoorissa nähtyihin suohaukkalintuihin. Peter Finney Dorsetin kreivikunnanvaltuustosta sanoi: "Meistä oli tärkeää, että liikenneympyrän nimissä heijastuu pitkäaikainen paikallinen teema. "Mielestäni olemme onnistuneet saamaan neljä liikenneympyrää, jotka edustavat Weymouthin ainutlaatuista perintöä." Liikenneympyrän nimikyltit tilataan nyt, ja niiden valmistaminen kestää kuusi viikkoa. Ne asetetaan paikoilleen tien rakentamisen viimeisissä vaiheissa. Weymouth Relief Road parantaa liikenneyhteyksiä Dorchesterin ja Weymouthin välillä, jossa järjestetään olympialaisten purjehduskilpailut Portlandin kanssa. Tie on tarkoitus avata vuonna 2011, mutta se voi olla valmis jo vuoden 2010 lopussa.</w:t>
      </w:r>
    </w:p>
    <w:p>
      <w:r>
        <w:rPr>
          <w:b/>
        </w:rPr>
        <w:t xml:space="preserve">Yhteenveto</w:t>
      </w:r>
    </w:p>
    <w:p>
      <w:r>
        <w:t xml:space="preserve">Neljän uuden liikenneympyrän nimet, jotka rakennetaan Weymouthiin, Dorsetin osavaltioon, osana 87 miljoonan punnan suuruista helpotustiehanketta ennen vuoden 2012 olympialaisia, on julkistettu.</w:t>
      </w:r>
    </w:p>
    <w:p>
      <w:r>
        <w:rPr>
          <w:b/>
          <w:u w:val="single"/>
        </w:rPr>
        <w:t xml:space="preserve">Asiakirjan numero 33870</w:t>
      </w:r>
    </w:p>
    <w:p>
      <w:r>
        <w:t xml:space="preserve">Valtavat määrät katsovat kaloja pelaamassa Pokemonia suorana verkossa</w:t>
      </w:r>
    </w:p>
    <w:p>
      <w:r>
        <w:t xml:space="preserve">Zoe KleinmanTeknologiatoimittaja, BBC News Graysonin liikkeet sanelevat hänen Pokemon Red -hahmonsa toimet ruudulla. Betta-kala on pelannut yli 135 tuntia. Projektin loi osana hackathonia kaksi opiskelijaa, Jotkut katsojat ovat ilmaisseet huolensa Graysonin hyvinvoinnista sosiaalisen sivuston Reddit viestipalstoilla. "Graysonin terveys ja turvallisuus ovat ensisijainen huolenaiheemme", kirjoittivat feedin luojat, korkeakouluopiskelijat Catherine Moresco ja Patrick Facheris vastauksessaan. He väittävät, että akvaariota lämmitetään ja vesi vaihdetaan säännöllisesti - ja he aikovat hankkia isomman akvaarion. Perjantaina kello 10.40 BST:hen mennessä 1 175 673 ihmistä oli katsonut reaaliaikaista syötettä Twitchissä, joka on videopelien suoratoistoon tarkoitettu verkkosivusto. Pokemon Red/Blue kehitettiin Nintendon Gameboy-käsikonsolille 1990-luvulla. Pelin tavoitteena on tulla Kanto nimisen kuvitteellisen alueen mestariksi voittamalla kahdeksan Gym Leaderia. Kehittäjien mukaan Grayson oli jo hankkinut ensimmäisen Pokemoninsa ja voittanut ensimmäisen vastustajansa. Peli rakennettiin 24 tunnissa newyorkilaisen HackNY-hackathonin aikana, kertoo sen sivu Twitchissä . Toinen Twitch-stream, jossa useita pelaajia kutsuttiin ohjaamaan yhtä Pokemon-hahmoa samanaikaisesti yhdessä pelissä, päättyi maaliskuussa. Peli valmistui 16 päivässä ja sitä seurasi noin 36 miljoonaa ihmistä.</w:t>
      </w:r>
    </w:p>
    <w:p>
      <w:r>
        <w:rPr>
          <w:b/>
        </w:rPr>
        <w:t xml:space="preserve">Yhteenveto</w:t>
      </w:r>
    </w:p>
    <w:p>
      <w:r>
        <w:t xml:space="preserve">Suora lähetys, jossa Grayson-niminen kala pelaa vanhaa Nintendo-peliä Pokemonia akvaariostaan yhdysvaltalaisen yliopiston asuntolahuoneessa, on kerännyt yli miljoona katselukertaa.</w:t>
      </w:r>
    </w:p>
    <w:p>
      <w:r>
        <w:rPr>
          <w:b/>
          <w:u w:val="single"/>
        </w:rPr>
        <w:t xml:space="preserve">Asiakirjan numero 33871</w:t>
      </w:r>
    </w:p>
    <w:p>
      <w:r>
        <w:t xml:space="preserve">Hämmennystä siitä, mitä Max Branning sanoi tyttärelleen Abille EastEndersin lopussa.</w:t>
      </w:r>
    </w:p>
    <w:p>
      <w:r>
        <w:t xml:space="preserve">Max Branning sanoi: EastEndersin lopussa tiistai-iltana: "Sinä tapoit Lucyn" eikä "Kuka tappoi Lucyn?". Osia jokaisesta jaksosta nähdään tällä viikolla suorana lähetyksenä, ja perjantaina nähdään koko ohjelma suorana lähetyksenä BBC One -sarjan 30-vuotisjuhlan kunniaksi. Verkossa syntyi kuitenkin sekaannusta siitä, mitä Jake Woodin hahmo Max Branning sanoi Abi Branningille (jota näyttelee Lorna Fitzgerald) suorassa jaksossa juuri ennen lopputekstejä. BBC One ja EastEnders ovat molemmat vahvistaneet, mitä Jake Woodin esittämä Max todella sanoi. Lucy Beale tapettiin sarjassa viime vuonna, ja katsojat ovat siitä lähtien arvuutelleet, kuka hänet tappoi. On vahvistettu, että mysteeri "paljastuu vihdoin" torstain jaksossa. Tiistai-illan jakson aikana katsojaluvut olivat korkeimmillaan 9,6 miljoonaa. Seuraa @BBCNewsbeat Twitterissä, BBCNewsbeat Instagramissa ja Radio1Newsbeat YouTubessa.</w:t>
      </w:r>
    </w:p>
    <w:p>
      <w:r>
        <w:rPr>
          <w:b/>
        </w:rPr>
        <w:t xml:space="preserve">Yhteenveto</w:t>
      </w:r>
    </w:p>
    <w:p>
      <w:r>
        <w:t xml:space="preserve">Spoilerivaroitus: Varoitus: Älä lue eteenpäin, jos et halua tietää, mitä tiistai-illan jaksossa tapahtui.</w:t>
      </w:r>
    </w:p>
    <w:p>
      <w:r>
        <w:rPr>
          <w:b/>
          <w:u w:val="single"/>
        </w:rPr>
        <w:t xml:space="preserve">Asiakirjan numero 33872</w:t>
      </w:r>
    </w:p>
    <w:p>
      <w:r>
        <w:t xml:space="preserve">Ylikasvanut australialainen lammas Chris "rikkoo maailmanennätyksen</w:t>
      </w:r>
    </w:p>
    <w:p>
      <w:r>
        <w:t xml:space="preserve">Terveydenhoitajat varoittivat, että se oli vaarassa kuolla, koska se oli niin villava, koska se oli elänyt luonnossa useita vuosia. Yli 40 kiloa villaa poistettiin, mikä on RSPCA:n mukaan raskain villasaalis, joka on saatu yhdestä leikkauksesta. Kansallinen leikkausmestari Ian Elkins kutsuttiin keskiviikkona kiireellisesti paikalle hoitamaan mammuttimerinoa. Elkins kuvaili torstain maratonleikkausta yhdeksi suurimmista haasteistaan ja sanoi, ettei hän ole koskaan nähnyt vastaavaa 35 vuoden aikana. Chris-lammas oli nukutettava erittäin herkän operaation aikana. Elkins sanoi olevansa ylpeä siitä, että Australia oli voittanut Uuden-Seelannin, ja vertasi sitä "rugby-kentän kilpailuun". Massiivinen villanippu painoi yli 42 kiloa, mutta sen paino laskettiin 40 kiloon pussin painon vuoksi. Eläinsuojeluviranomaisten mukaan Chris oli "neljä-viisinkertainen normaaliin kokoonsa nähden" ennen veitsen alle menoa. Vuonna 2004 uusiseelantilainen Shrek-lammas löydettiin kuuden vuoden vapaana olon jälkeen. Eläin - myös merinolammas - menetti myöhemmin jättimäisen 27 kilon villansa televisioidussa leikkauksessa, joka lähetettiin suorana lähetyksenä ympäri maailmaa.</w:t>
      </w:r>
    </w:p>
    <w:p>
      <w:r>
        <w:rPr>
          <w:b/>
        </w:rPr>
        <w:t xml:space="preserve">Yhteenveto</w:t>
      </w:r>
    </w:p>
    <w:p>
      <w:r>
        <w:t xml:space="preserve">Ylikasvanut australialaislammas, jota kutsutaan hellästi nimellä Chris, on tehnyt uuden epävirallisen maailmanennätyksen, kun viisi leikkaajaa on leikannut hänen karvansa.</w:t>
      </w:r>
    </w:p>
    <w:p>
      <w:r>
        <w:rPr>
          <w:b/>
          <w:u w:val="single"/>
        </w:rPr>
        <w:t xml:space="preserve">Asiakirjan numero 33873</w:t>
      </w:r>
    </w:p>
    <w:p>
      <w:r>
        <w:t xml:space="preserve">Mansaaren hallitus "vahvistaa" sitoutumisensa veteraaneihin.</w:t>
      </w:r>
    </w:p>
    <w:p>
      <w:r>
        <w:t xml:space="preserve">Howard Quaylen mukaan vuonna 2013 laaditun asiakirjan sanamuotoa on päivitetty. Sopimuksessa hallitus sitoutuu "poistamaan haitat", joita asevoimissa palvelevilla voi olla asumisen, terveyspalvelujen ja työllisyyden suhteen. Quayle sanoi, että on "uskomattoman tärkeää" kunnioittaa palveluksessa olevia. Sopimusta kuvataan "vapaaehtoiseksi julistukseksi Mansaaren siviiliväestön ja asevoimien yhteisön keskinäisestä tuesta". Eversti Russ Miller sanoi, että vahvistus auttaa "elvyttämään" asevoimien ja Manxin asukkaiden välisiä yhteyksiä. Hän sanoi: "Armeija on yhteisössä paljon vähemmän näkyvissä kuin pitkään aikaan. "Nyt on ehkä aika keskittyä uudelleen ja elvyttää suhteemme yhteisöön, ja tämä sopimuksen uudelleen allekirjoittaminen on vain vahvistus tälle." Entinen varusmies, prikaatikenraali Norman Butler, joka osallistui hallituksen tiloissa pidettyyn seremoniaan, sanoi, että sopimuksella "on tarkoituksensa". "Se antaa tietynlaisen oikeudellisen suojan sille, mitä muutenkin pitäisi tehdä, kun huolehditaan sotilaista, joilla on ollut vaikeita aikoja, ja heidän huollettavistaan", hän lisäsi. Toinen veteraani, kenraalimajuri Sir Laurence New sanoi, että asiakirjan uudelleen allekirjoittaminen on "tärkeää" ja "suuri rohkaisu niille, jotka palvelevat ja jotka ovat palvelleet".</w:t>
      </w:r>
    </w:p>
    <w:p>
      <w:r>
        <w:rPr>
          <w:b/>
        </w:rPr>
        <w:t xml:space="preserve">Yhteenveto</w:t>
      </w:r>
    </w:p>
    <w:p>
      <w:r>
        <w:t xml:space="preserve">Pääministerin mukaan Manxin asevoimia koskevan yhteisön sopimuksen allekirjoittaminen uudelleen on "aito sitoumus" veteraanien ja asevoimien auttamiseksi.</w:t>
      </w:r>
    </w:p>
    <w:p>
      <w:r>
        <w:rPr>
          <w:b/>
          <w:u w:val="single"/>
        </w:rPr>
        <w:t xml:space="preserve">Asiakirjan numero 33874</w:t>
      </w:r>
    </w:p>
    <w:p>
      <w:r>
        <w:t xml:space="preserve">Guernseyn vaalit 2016: Ehdokkaat</w:t>
      </w:r>
    </w:p>
    <w:p>
      <w:r>
        <w:t xml:space="preserve">Vaaleihin on rekisteröitynyt äänestämään 30 320 ihmistä eli hieman alle puolet Guernseyn ja Herman väestöstä. Ehdokkaat voivat asettua ehdolle missä tahansa seitsemästä vaalipiiristä, joissa kussakin on viisi tai kuusi paikkaa. Valituksi tulleiden ehdokkaiden toimikausi kestää neljä vuotta ja alkaa 30. huhtikuuta 2016. Viime vaaleissa vuonna 2012 ehdokkaita oli 78 ja vuonna 2008 88. Vuoden 2016 vaaleissa kansanedustajien määrä vähenee 45:stä 38:aan. Ehdokasasettelu päättyi 31. maaliskuuta. Castel - viisi paikkaa South East - viisi paikkaa St Peter Port North - kuusi paikkaa St Peter Port South (mukaan lukien Herm) - viisi paikkaa St Sampson - kuusi paikkaa Vale - kuusi paikkaa West - viisi paikkaa.</w:t>
      </w:r>
    </w:p>
    <w:p>
      <w:r>
        <w:rPr>
          <w:b/>
        </w:rPr>
        <w:t xml:space="preserve">Yhteenveto</w:t>
      </w:r>
    </w:p>
    <w:p>
      <w:r>
        <w:t xml:space="preserve">Huhtikuun 27. päivänä äänestäjät käyvät äänestämässä Guernseyn osavaltioiden 38 kansanedustajaa.</w:t>
      </w:r>
    </w:p>
    <w:p>
      <w:r>
        <w:rPr>
          <w:b/>
          <w:u w:val="single"/>
        </w:rPr>
        <w:t xml:space="preserve">Asiakirjan numero 33875</w:t>
      </w:r>
    </w:p>
    <w:p>
      <w:r>
        <w:t xml:space="preserve">Kanaalisaarten lautta ei ole myytävänä</w:t>
      </w:r>
    </w:p>
    <w:p>
      <w:r>
        <w:t xml:space="preserve">Condor Ferriesin mukaan se oli yllättynyt kuullessaan, että kansainvälinen laivameklari mainosti Vitesse-nopealauttaa. Optima Ship Brokerin verkkosivujen mukaan 86-metrinen (282ft) lautta on tarjolla 9 miljoonalla dollarilla (6 miljoonalla punnalla). Condorin mukaan alus liikennöi kuitenkin säännöllisesti saarten ja Poolen välillä, eikä yhtiöllä ole aikomusta myydä sitä. Kanaalisaarten johtajan Ian Milnerin mukaan Condor on pyytänyt välittäjää poistamaan ei-toivotun ilmoituksen ja selittämään, miten tilanne syntyi.</w:t>
      </w:r>
    </w:p>
    <w:p>
      <w:r>
        <w:rPr>
          <w:b/>
        </w:rPr>
        <w:t xml:space="preserve">Yhteenveto</w:t>
      </w:r>
    </w:p>
    <w:p>
      <w:r>
        <w:t xml:space="preserve">Kanaalisaarten lauttaoperaattori on kiistänyt, että yksi sen aluksista on myynnissä.</w:t>
      </w:r>
    </w:p>
    <w:p>
      <w:r>
        <w:rPr>
          <w:b/>
          <w:u w:val="single"/>
        </w:rPr>
        <w:t xml:space="preserve">Asiakirjan numero 33876</w:t>
      </w:r>
    </w:p>
    <w:p>
      <w:r>
        <w:t xml:space="preserve">Jersey College for Girls on koti</w:t>
      </w:r>
    </w:p>
    <w:p>
      <w:r>
        <w:t xml:space="preserve">Rakennukseen tulee 187 asuntoa, joista 40 on tarkoitettu pienituloisille, kertoi Jersey Development Company, joka toivoo voivansa aloittaa työt ensi pääsiäisenä. Historialliset piirteet, kuten rakennuksen päällä oleva kupoli, säilytetään, ja kirjaston panelointi siirretään uuteen collegeen. Rakennus on ollut tyhjillään sen jälkeen, kun college muutti Mont Millais'n tiloihin vuonna 2007. Maaliskuussa 2013 osavaltiot eväsivät luvan muuttaa rakennus asunnoiksi sillä perusteella, että alueelle halutaan sosiaalista asuntotuotantoa.</w:t>
      </w:r>
    </w:p>
    <w:p>
      <w:r>
        <w:rPr>
          <w:b/>
        </w:rPr>
        <w:t xml:space="preserve">Yhteenveto</w:t>
      </w:r>
    </w:p>
    <w:p>
      <w:r>
        <w:t xml:space="preserve">Jerseyn osavaltio on myöntänyt luvan vanhan tyttökoulun (College for Girls) alueen uudelleenrakentamiseen asuntoja varten.</w:t>
      </w:r>
    </w:p>
    <w:p>
      <w:r>
        <w:rPr>
          <w:b/>
          <w:u w:val="single"/>
        </w:rPr>
        <w:t xml:space="preserve">Asiakirjan numero 33877</w:t>
      </w:r>
    </w:p>
    <w:p>
      <w:r>
        <w:t xml:space="preserve">Boohoon lukitusmyynti buumi toppien ja hölkkäpipojen ansiosta</w:t>
      </w:r>
    </w:p>
    <w:p>
      <w:r>
        <w:t xml:space="preserve">Yrityksen mukaan älykkäiden toppien myynti on kasvanut, koska kotona työskentelevien ihmisten on pidettävä kameran edessä esiintymisensä yllä kollegoidensa edessä. Manchesterissa sijaitsevan yrityksen mukaan näiden tuotteiden kysyntä on vaikuttanut myynnin kasvuun huhtikuun aikana. Muita kysyttyjä mallistoja olivat hupparit ja lenkkivaatteet. Viimeisimmän taloudellisen tuloksensa julkistaessaan Boohoo sanoi, että konsernin myynti kasvoi huhtikuussa "paremmin kuin edellisvuonna", vaikka se kieltäytyi antamasta lukuja. PrettyLittle Thingin ja muita tuotemerkkejä sisältävä konserni teki helmikuun loppuun mennessä 92,2 miljoonan punnan voiton ennen veroja, mikä on 54 prosenttia enemmän kuin edellisen 12 kuukauden aikana. Maaliskuun kaupankäynti oli ollut "vaihtelevaa" coronavirus-pandemian vuoksi, mutta tulos oli parantunut viime viikkoina, yhtiö kertoi. Boohoon osakkeet nousivat 5,5 % aamupäivän kaupankäynnissä uutisen jälkeen. Boohoon edustaja kertoi BBC:lle: "Ihmiset eivät oikeastaan osta ulos meneviä vaatteita, mutta he ostavat kotivaatteita - huppareita, verkkareita ja verkkarihousuja. "Erityisesti yläosien myynti on kasvanut, sillä kaikki haluavat näyttää fiksulta Zoom-puheluissa." Kaikki Boohoon tuotteet eivät ole saaneet yhtä hyvää vastaanottoa. Maanantaina yritys pyysi anteeksi sen jälkeen, kun sen kasvonaamarivalikoima aiheutti kohua. Viiden punnan hintaisissa naamareissa oli viestejä, kuten "Syö, nuku, eristäydy, toista" tai "Jos voit lukea tämän, olet liian lähellä". Boohoo sanoi olevansa "hyvin pahoillaan mahdollisesta mielipahasta" ja poisti naamarit myynnistä. Se vakuutti, että niitä ei ollut suunniteltu "suojeluun".</w:t>
      </w:r>
    </w:p>
    <w:p>
      <w:r>
        <w:rPr>
          <w:b/>
        </w:rPr>
        <w:t xml:space="preserve">Yhteenveto</w:t>
      </w:r>
    </w:p>
    <w:p>
      <w:r>
        <w:t xml:space="preserve">Verkkomuodin vähittäismyyjä Boohoo sanoo, että se on löytänyt uuden tavan menestyä koronaviruksen aiheuttamassa työsulussa - tekemällä ihmisistä hyvännäköisiä videoneuvottelupuheluissa.</w:t>
      </w:r>
    </w:p>
    <w:p>
      <w:r>
        <w:rPr>
          <w:b/>
          <w:u w:val="single"/>
        </w:rPr>
        <w:t xml:space="preserve">Asiakirjan numero 33878</w:t>
      </w:r>
    </w:p>
    <w:p>
      <w:r>
        <w:t xml:space="preserve">Operaatio Venetic: PSNI:n Newryssä takavarikoimat ajoneuvot.</w:t>
      </w:r>
    </w:p>
    <w:p>
      <w:r>
        <w:t xml:space="preserve">Ajoneuvot, joista monet poliisi kuvaili "huippuluokan" ajoneuvoiksi, takavarikoitiin osana National Crime Agencyn johtamaa Venetic-operaatiota. Newryssä, Downin kreivikunnassa, tutkittiin kolme kiinteistöä. Eräs 33-vuotias mies pidätettiin epäiltynä osallisuudesta A-luokan valvottujen huumausaineiden tarjoamiseen sekä muista rikoksista. Operaatio Veneticin yhteydessä tehtiin viime vuonna satoja pidätyksiä eri puolilla Yhdistynyttä kuningaskuntaa ja Eurooppaa. Operaatio toteutettiin sen jälkeen, kun kansainvälinen lainvalvontaryhmä oli murtautunut Encrochatiin, joka on rikollisten maailmanlaajuisesti käyttämä suojattu matkapuhelinten pikaviestipalvelu. Komisario Craig McCamley sanoi: "Rikostutkintaosaston etsivät osallistuvat edelleen Yhdistyneen kuningaskunnan suurimpaan vakavan ja järjestäytyneen rikollisuuden vastaiseen lainvalvontaoperaatioon. "Osana tätä poliisit tekivät kotietsinnän kolmeen kiinteistöön Newryn alueella." Hän lisäsi: "Tämä on esimerkki jatkuvasta sitoumuksestamme saattaa rikolliseen toimintaan osallistuvat henkilöt oikeuden eteen. "Työskennellessämme yhdessä kumppaniviranomaisten kanssa jatkamme järjestäytyneiden rikollisjengien liikkeiden ja toiminnan häiritsemistä."</w:t>
      </w:r>
    </w:p>
    <w:p>
      <w:r>
        <w:rPr>
          <w:b/>
        </w:rPr>
        <w:t xml:space="preserve">Yhteenveto</w:t>
      </w:r>
    </w:p>
    <w:p>
      <w:r>
        <w:t xml:space="preserve">PSNI:n järjestäytyneen rikollisuuden osasto on takavarikoinut 14 ajoneuvoa, joiden arvo on 500 000-750 000 puntaa.</w:t>
      </w:r>
    </w:p>
    <w:p>
      <w:r>
        <w:rPr>
          <w:b/>
          <w:u w:val="single"/>
        </w:rPr>
        <w:t xml:space="preserve">Asiakirjan numero 33879</w:t>
      </w:r>
    </w:p>
    <w:p>
      <w:r>
        <w:t xml:space="preserve">Western Islesin minkkityö ohjaa Orkneysaarten käävänpoistoon.</w:t>
      </w:r>
    </w:p>
    <w:p>
      <w:r>
        <w:t xml:space="preserve">Amerikkalaisminkkien pyydystäminen ja tappaminen saarilla, Harris ja Uistit mukaan luettuina, aloitettiin 15 vuotta sitten, ja niiden määrä on vähentynyt "dramaattisesti". Minkit eivät ole kotoisin Orkneysaarilta, ja ne metsästävät myyräkoiria, jotka ovat uhanalaisten petolintujen tärkeä ravinnonlähde. SNH on alkanut rekrytoida metsäkauriinpyytäjiä eri puolille saaria. Jänisten torjunta Uusimmassa verkkolehdessään virasto totesi, että Orkney-hankkeessa "hyödynnetään" Hebridien minkkihankkeesta saatuja kokemuksia, joka on nyt edennyt loppuvaiheeseensa. Satoja minkkejä, turkistarhoilta luontoon karanneiden eläinten jälkeläisiä, on pyydystetty noin 4,5 miljoonan punnan kustannuksella. SNH on yhdessä muiden julkisten elinten ja luonnonsuojelujärjestöjen kanssa rahoittanut työtä, jonka tarkoituksena on suojella maassa pesiviä lintuja petoeläimiltä. Uskotaan, että riekkoja saapui Orkneysaarille Skotlannin mantereelta vahingossa maanviljelijöille toimitettujen heinä- ja olkikuljetusten mukana. Toisen teorian mukaan ne vapautettiin laittomasti kanien torjumiseksi. Luonnonsuojelijat saivat vuonna 2010 tiedon stoattien esiintymisestä, ja ne pyrittiin pyydystämään inhimillisesti ja vapauttamaan mantereella. SNH:n mukaan hävittäminen oli kuitenkin osoittautunut tehokkaimmaksi ratkaisuksi, koska kyykäärmeitä on paljon ja ne ovat uhka kanahaukoille ja suopöllöille, jotka metsästävät myyriä, sekä maassa pesiville linnuille.</w:t>
      </w:r>
    </w:p>
    <w:p>
      <w:r>
        <w:rPr>
          <w:b/>
        </w:rPr>
        <w:t xml:space="preserve">Yhteenveto</w:t>
      </w:r>
    </w:p>
    <w:p>
      <w:r>
        <w:t xml:space="preserve">Scottish Natural Heritage on ilmoittanut, että hanke minkin hävittämiseksi Western Isles -saarilta ohjaa Orkneysaarten kyyhkysten torjuntaa.</w:t>
      </w:r>
    </w:p>
    <w:p>
      <w:r>
        <w:rPr>
          <w:b/>
          <w:u w:val="single"/>
        </w:rPr>
        <w:t xml:space="preserve">Asiakirjan numero 33880</w:t>
      </w:r>
    </w:p>
    <w:p>
      <w:r>
        <w:t xml:space="preserve">Covid: Readingin koulu suljetaan "liian vähäisen henkilökunnan" vuoksi.</w:t>
      </w:r>
    </w:p>
    <w:p>
      <w:r>
        <w:t xml:space="preserve">Readingissä sijaitsevan John Madejski -akatemian oppilaat joutuvat tiistaista alkaen osallistumaan verkkotunneille. Rehtori Louise Baker sanoi vanhemmille lähettämässään kirjeessä, että positiiviset Covid-19-tapaukset henkilökunnan keskuudessa ja sitä seuranneet eristämiset olivat johtaneet siihen, että henkilökuntaa oli "liian vähän koulun pitämiseksi täysin auki". Tämä tarkoittaa, että 633 lukion oppilasta oppii kotoa käsin vuoteen 2021 asti. "Meidän on pakko siirtää kaikkien vuosiluokkien oppiminen etänä tämän lukukauden loppuun", Baker sanoi. Koulu, joka on luokiteltu valtion valvontaelimen Ofstedin mukaan "parannusta vaativaksi", lisäsi, että se yrittää ottaa avainhenkilöiden lapset vastaan.</w:t>
      </w:r>
    </w:p>
    <w:p>
      <w:r>
        <w:rPr>
          <w:b/>
        </w:rPr>
        <w:t xml:space="preserve">Yhteenveto</w:t>
      </w:r>
    </w:p>
    <w:p>
      <w:r>
        <w:t xml:space="preserve">Coronaviruksen saastuttama koulu sulkee ovensa etuajassa, koska sen henkilökunta ei riitä pitämään koulua auki.</w:t>
      </w:r>
    </w:p>
    <w:p>
      <w:r>
        <w:rPr>
          <w:b/>
          <w:u w:val="single"/>
        </w:rPr>
        <w:t xml:space="preserve">Asiakirjan numero 33881</w:t>
      </w:r>
    </w:p>
    <w:p>
      <w:r>
        <w:t xml:space="preserve">Reece Cox: Sedgleyn pubi-iskun murhasta lisää pidätyksiä</w:t>
      </w:r>
    </w:p>
    <w:p>
      <w:r>
        <w:t xml:space="preserve">Dudleysta kotoisin oleva 24-vuotias löydettiin vakavasti loukkaantuneena päähän The Cliftonin ulkopuolelta Sedgleystä, Dudleysta, 15. elokuuta, ja hänet todettiin kuolleeksi tapahtumapaikalla. Viimeisimmät epäillyt, 18- ja 22-vuotiaat, ovat edelleen poliisin huostassa, West Midlandsin poliisi kertoo. Neljää dudleylaismiestä syytetään Reecen murhasta. Wayne Burke, 22, Queens Streetiltä, Pensnettistä, Shane Jones, 25, Orchard Grovesta, Lower Gornalista, Shaquel Halliday, 22, Shadwell Drivesta, Lower Gornalista, ja Adam Ashwin, 19, Monument Lanelta, Sedgleystä, saapuivat Wolverhamptonin kruununoikeuteen maanantaina, ja heitä vastaan nostettiin syytteet myös väkivaltaisesta järjestyshäiriöstä ja tosiasiallisesta ruumiinvammasta. Tyrone Hallidaya, 24, Inglefield Roadilta, Stechfordista, Birminghamista, syytetään väkivaltaisesta järjestyshäiriöstä ja todellisesta ruumiinvammasta. Seuraa BBC West Midlandsia Facebookissa, Twitterissä ja Instagramissa. Lähetä juttuideasi osoitteeseen: newsonline.westmidlands@bbc.co.uk</w:t>
      </w:r>
    </w:p>
    <w:p>
      <w:r>
        <w:rPr>
          <w:b/>
        </w:rPr>
        <w:t xml:space="preserve">Yhteenveto</w:t>
      </w:r>
    </w:p>
    <w:p>
      <w:r>
        <w:t xml:space="preserve">Kaksi muuta miestä on pidätetty epäiltynä Reece Coxin murhasta Wetherspoon-pubin ulkopuolella.</w:t>
      </w:r>
    </w:p>
    <w:p>
      <w:r>
        <w:rPr>
          <w:b/>
          <w:u w:val="single"/>
        </w:rPr>
        <w:t xml:space="preserve">Asiakirjan numero 33882</w:t>
      </w:r>
    </w:p>
    <w:p>
      <w:r>
        <w:t xml:space="preserve">Lisääntyvä väkivalta uhkaa turvallisuutta</w:t>
      </w:r>
    </w:p>
    <w:p>
      <w:r>
        <w:t xml:space="preserve">UNICEF toteaa lausunnossaan, että tuhannet lapset ovat yhä joutuneet jättämään kotinsa Trincomaleen piirikunnassa äskettäin tapahtuneiden väkivaltaisuuksien vuoksi, joissa kuusi lasta sai surmansa ja muut loukkaantuivat tai saivat vakavia traumoja. UNICEFin tiedossa on ainakin yhdeksän lasta muissa piirikunnissa, kuten Jaffnassa ja Vavuniyassa, jotka ovat saaneet surmansa tai loukkaantuneet väkivaltaisuuksissa. Jotkut joutuivat ampumisen uhreiksi, kun taas toiset menettivät henkensä hyökkäyksissä, joissa käytettiin kranaatteja tai savimiinoja. Lausunnossa todetaan, että monilla alueilla koulunkäynti on edelleen keskeytyksissä, koska kouluissa ei ole turvallista tai koska kodeistaan paenneet perheet ovat miehittäneet ne. Väkivalta ja turvattomuus ovat myös pakottaneet sadat perheet luopumaan toimeentulostaan, mikä on lisännyt heidän haavoittuvuuttaan ja riippuvuuttaan humanitaarisesta avusta, UNICEF sanoo. Jatkuvat väkivaltaisuudet korostavat, että konfliktin osapuolten on kiireesti ryhdyttävä välittömiin toimiin, jotta vältetään paluu sotatilaan. UNICEF kehottaa konfliktin osapuolia lopettamaan väkivaltaisuudet ja palaamaan Geneven neuvotteluihin. Neuvottelut tarjoavat parhaan toivon rauhasta. Lisäksi UNICEF kehottaa osapuolia noudattamaan kansainvälisen humanitaarisen oikeuden mukaista velvoitettaan varmistaa siviilien, erityisesti lasten, suojelu konfliktin aikana.</w:t>
      </w:r>
    </w:p>
    <w:p>
      <w:r>
        <w:rPr>
          <w:b/>
        </w:rPr>
        <w:t xml:space="preserve">Yhteenveto</w:t>
      </w:r>
    </w:p>
    <w:p>
      <w:r>
        <w:t xml:space="preserve">Sri Lankan lapset alueilla, joihin viimeaikaiset yhteenotot ovat vaikuttaneet eniten, maksavat kovan hinnan saaren kärjistyvistä jännitteistä, sanoo Yhdistyneiden Kansakuntien lastenrahasto (UNICEF).</w:t>
      </w:r>
    </w:p>
    <w:p>
      <w:r>
        <w:rPr>
          <w:b/>
          <w:u w:val="single"/>
        </w:rPr>
        <w:t xml:space="preserve">Asiakirjan numero 33883</w:t>
      </w:r>
    </w:p>
    <w:p>
      <w:r>
        <w:t xml:space="preserve">Black Lives Matter: New Yorkin mielenosoitukseen törmättyään kuljettaja sai syytteen</w:t>
      </w:r>
    </w:p>
    <w:p>
      <w:r>
        <w:t xml:space="preserve">Ajoneuvo törmäsi kuuteen Black Lives Matter -järjestön rotuoikeusmielenosoituksessa Manhattanilla olleeseen henkilöön. Useita vietiin sairaalaan, mutta yksikään vammoista ei ollut hengenvaarallinen, poliisi kertoi. Poliisi pidätti autoa kuljettaneen naisen ja kuulusteli häntä. "Manhattanin piirisyyttäjänviraston kanssa tehdyn alustavan tutkinnan jälkeen ajoneuvon kuljettajaa vastaan on nostettu syyte holtittomasta vaarantamisesta", New Yorkin poliisi twiittasi lauantaina. Vilkkaasti liikennöidyllä alueella kuvatulla videolla näkyy, kuinka jalankulkijat lähestyvät mustaa ajoneuvoa, ja joillakin on mukanaan plakaatteja. Tämän jälkeen ajoneuvo kiihdytti, törmäsi useisiin ihmisiin ja lennätti polkupyörän ilmaan ihmisten huutaessa. Useita ihmisiä nähtiin maassa onnettomuuden jälkimainingeissa. Black Lives Matter -ryhmän järjestämän mielenosoituksen tarkoituksena oli kiinnittää huomiota New Jerseyssä sijaitsevien maahanmuuttovankien nälkälakkoon. Välikohtaus muistutti viimeaikaisia yhteenottoja, joissa autoja on ajettu mielenosoittajien päälle Yhdysvalloissa. Syyskuussa autoilija ajoi New Yorkissa Black Lives Matter -mielenosoittajien väkijoukon läpi, mutta kukaan ei loukkaantunut. Saatat olla myös kiinnostunut:</w:t>
      </w:r>
    </w:p>
    <w:p>
      <w:r>
        <w:rPr>
          <w:b/>
        </w:rPr>
        <w:t xml:space="preserve">Yhteenveto</w:t>
      </w:r>
    </w:p>
    <w:p>
      <w:r>
        <w:t xml:space="preserve">New Yorkissa perjantaina 50 mielenosoittajan väkijoukkoon ajanut kuljettaja on saanut syytteen holtittomasta vaarantamisesta, kertoo kaupungin poliisi.</w:t>
      </w:r>
    </w:p>
    <w:p>
      <w:r>
        <w:rPr>
          <w:b/>
          <w:u w:val="single"/>
        </w:rPr>
        <w:t xml:space="preserve">Asiakirjan numero 33884</w:t>
      </w:r>
    </w:p>
    <w:p>
      <w:r>
        <w:t xml:space="preserve">Sir Billy Connolly ilmoittautuu vapaaehtoiseksi Parkinson-tutkimuksen "koekaniiniksi".</w:t>
      </w:r>
    </w:p>
    <w:p>
      <w:r>
        <w:t xml:space="preserve">Glasgow'ssa syntyneellä koomikolla todettiin sairaus viisi vuotta sitten. Hän kertoi olleensa yhteydessä Massachusettsissa sijaitsevan Harvardin yliopiston tutkijoihin, jonka kantasoluinstituutti on johtava Parkinsonin taudin tutkimuksessa. Hänen kommenttinsa sisältyvät sunnuntaisessa sanomalehdessä julkaistavaan kirjaan. Hän sanoi, että Parkinsonin tauti on ensimmäinen asia, jota hän ajattelee joka päivä, ja että vaikeinta on "tulla toimeen sen tosiasian kanssa, että se ei koskaan katoa". Mail on Sunday -lehdessä julkaistussa kirjassa 75-vuotias sanoi: "Olen puhunut Harvardissa sen parissa työskentelevien kavereiden kanssa ja sanonut heille, että olen heille koekaniini. "Luulen, että he ottavat minut siihen mukaan." Sir Billyllä diagnosoitiin eturauhassyöpä - jonka leikkaus onnistui - samalla viikolla, kun hänelle kerrottiin Parkinsonin taudista vuonna 2013.</w:t>
      </w:r>
    </w:p>
    <w:p>
      <w:r>
        <w:rPr>
          <w:b/>
        </w:rPr>
        <w:t xml:space="preserve">Yhteenveto</w:t>
      </w:r>
    </w:p>
    <w:p>
      <w:r>
        <w:t xml:space="preserve">Sir Billy Connolly on ilmoittautunut ehdokkaaksi kantasolututkimuksen "koekaniiniksi" osana pyrkimyksiä löytää parannuskeino Parkinsonin tautiin.</w:t>
      </w:r>
    </w:p>
    <w:p>
      <w:r>
        <w:rPr>
          <w:b/>
          <w:u w:val="single"/>
        </w:rPr>
        <w:t xml:space="preserve">Asiakirjan numero 33885</w:t>
      </w:r>
    </w:p>
    <w:p>
      <w:r>
        <w:t xml:space="preserve">Teini-ikäinen Hullin jalkapalloilija on tyytymätön FA:n rasismikuulusteluun</w:t>
      </w:r>
    </w:p>
    <w:p>
      <w:r>
        <w:t xml:space="preserve">Badara, 15, kertoi, että hän joutui vastustajan "apinan äänien" kohteeksi pelin aikana Hullissa syyskuussa. East Ridingin piirikunnan jalkapalloliiton mukaan väitettä ei todistettu viime viikolla järjestetyssä kuulemisessa. Badaran jalkapalloseura Hessle Sporting Lions sanoi aikovansa valittaa FA:n tuomiosta. Pelaajan äiti Sally Annah sanoi poikansa olleen "todella järkyttynyt" tapauksesta. "Hän lähti kävelylle, ja sitten hän lähetti minulle tekstiviestin, jossa hän sanoi, ettei halua enää pelata", hän sanoi. "Sanoin hänelle, että silloin annat niiden ihmisten voittaa." FA:n kuuleminen päätti, että Hessle Sporting Lions ei onnistunut valvomaan katsojiaan sen jälkeen, kun Badaran isä oli juossut kentälle. FA sanoi lausunnossaan, että kuulemisprosessi on käynnissä ja olisi "sopimatonta kommentoida sen lopputulosta". Liitto lisäsi, että se "tuomitsee jyrkästi kaikenlaisen syrjinnän ja rohkaisee osallistujia tai katsojia, jotka uskovat joutuneensa syrjivän hyväksikäytön kohteeksi tai todistajiksi, ilmoittamaan siitä asianmukaisten kanavien kautta". Seuraa BBC East Yorkshire and Lincolnshirea Facebookissa, Twitterissä ja Instagramissa. Lähetä juttuideoita osoitteeseen yorkslincs.news@bbc.co.uk.</w:t>
      </w:r>
    </w:p>
    <w:p>
      <w:r>
        <w:rPr>
          <w:b/>
        </w:rPr>
        <w:t xml:space="preserve">Yhteenveto</w:t>
      </w:r>
    </w:p>
    <w:p>
      <w:r>
        <w:t xml:space="preserve">Teini-ikäinen jalkapalloilija, joka väitti joutuneensa ottelun aikana rasistisesti pahoinpidellyksi, kertoi pettymyksensä siitä, että FA:n kuuleminen ei hyväksynyt hänen valitustaan.</w:t>
      </w:r>
    </w:p>
    <w:p>
      <w:r>
        <w:rPr>
          <w:b/>
          <w:u w:val="single"/>
        </w:rPr>
        <w:t xml:space="preserve">Asiakirjan numero 33886</w:t>
      </w:r>
    </w:p>
    <w:p>
      <w:r>
        <w:t xml:space="preserve">Nicki Minaj kuvailee Kanye Westiä "luovaksi neroksi</w:t>
      </w:r>
    </w:p>
    <w:p>
      <w:r>
        <w:t xml:space="preserve">BBC Radio 1:n Zane Lowelle hän sanoi: Zane Lowe sanoi: "Hän on aivan uskomaton. "Hän analysoi kaikkea hyvin oudolla tavalla, joten kun hänen kanssaan puhuu, saa aina uuden näkökulman." Hän on todella upea. Se ei ole koskaan normaali näkökulma mihinkään aiheeseen, josta [hänen kanssaan puhutaan]"." Pari teki yhteistyötä Westin viimeisimmällä albumilla olevalla Monster-nimisellä kappaleella. 'Monster'-levy "Hän avasi hullun oven laittamalla minut Monster-levylle", hän sanoi. "En tiennyt, että Jay-Z olisi mukana siinä. Uusi tyttö naisräppäri ja minä olen kappaleella näiden kahden raskassarjalaisen kanssa. Se on maailman paras tunne." Minaj, jonka oikea nimi on Onika Maraj, puhui, kun hän teki lyhyen matkan Britanniaan mainostaakseen Pink Friday -albumiaan. Lil Waynen levy-yhtiön kanssa sopimuksen tehneen 26-vuotiaan on ilmoitettu kiertävän Waynen ja Rick Rossin kanssa ympäri Yhdysvaltoja maaliskuusta alkaen.</w:t>
      </w:r>
    </w:p>
    <w:p>
      <w:r>
        <w:rPr>
          <w:b/>
        </w:rPr>
        <w:t xml:space="preserve">Yhteenveto</w:t>
      </w:r>
    </w:p>
    <w:p>
      <w:r>
        <w:t xml:space="preserve">Nicki Minaj on kuvaillut yhteistyökumppaniaan Kanye Westiä "älykkääksi" ja "luovaksi neroksi".</w:t>
      </w:r>
    </w:p>
    <w:p>
      <w:r>
        <w:rPr>
          <w:b/>
          <w:u w:val="single"/>
        </w:rPr>
        <w:t xml:space="preserve">Asiakirjan numero 33887</w:t>
      </w:r>
    </w:p>
    <w:p>
      <w:r>
        <w:t xml:space="preserve">Kaikkien aikojen parhaat GCSE-tulokset, ja köyhemmät oppilaat menestyvät paremmin</w:t>
      </w:r>
    </w:p>
    <w:p>
      <w:r>
        <w:t xml:space="preserve">Myös köyhemmät oppilaat ovat kuromassa kiinni paremmin toimeentulevien oppilaiden etumatkaa, osoittavat alustavat tilastot, joissa yhdistetään elokuun ja alkuvuoden tulokset. 57,6 prosenttia 15-vuotiaista saavutti vähintään 5 A*-C-arvosanaa GCSE:ssä, mukaan lukien matematiikka ja englannin tai walesin kielen äidinkieli. Vuonna 2013/14 vastaava luku oli 55,5 prosenttia ja 44,4 prosenttia, kun kirjaaminen aloitettiin vuonna 2006/07. Opetusministeri Huw Lewis oli "ilahtunut" ja sanoi tulosten osoittavan, että "koulutusuudistusohjelmamme todella toimii". "Estynin (koulujen tarkastusvirasto) havaitsema vauhti walesilaisessa koulutuksessa on johtamassa todellisiin parannuksiin oppilaiden kannalta kaikkialla Walesissa", Lewis lisäsi. Hän sanoi, että luvut osoittavat myös, että "olemme ehdottomasti pääsemässä eteenpäin heikommassa asemassa olevista taustoista ja yhteisöistä tulevien oppilaiden kohtalon muuttamisessa".</w:t>
      </w:r>
    </w:p>
    <w:p>
      <w:r>
        <w:rPr>
          <w:b/>
        </w:rPr>
        <w:t xml:space="preserve">Yhteenveto</w:t>
      </w:r>
    </w:p>
    <w:p>
      <w:r>
        <w:t xml:space="preserve">Uusien lukujen mukaan oppilaat saavuttivat Walesin kaikkien aikojen parhaat GCSE-tulokset lukuvuonna 2014/15.</w:t>
      </w:r>
    </w:p>
    <w:p>
      <w:r>
        <w:rPr>
          <w:b/>
          <w:u w:val="single"/>
        </w:rPr>
        <w:t xml:space="preserve">Asiakirjan numero 33888</w:t>
      </w:r>
    </w:p>
    <w:p>
      <w:r>
        <w:t xml:space="preserve">United Lincolnshire Hospitals Trust hakee 40 miljoonan punnan paloturvallisuusrahaa.</w:t>
      </w:r>
    </w:p>
    <w:p>
      <w:r>
        <w:t xml:space="preserve">United Lincolnshire Hospitals Trustin mukaan rahaa tarvitaan kiireellisesti suositusten noudattamiseksi ja potilasturvallisuuden varmistamiseksi. Sen mukaan sen on ollut pakko hakea lisärahoitusta, koska sen kiinteistö- ja laitosbudjetissa on puutteita. Tämä tapahtui Lincolnin ja Bostonin sairaaloissa äskettäin sattuneiden tulipalojen jälkeen. Lisää tästä ja muista paikallisista tarinoista eri puolilta Lincolnshireä Osaston johtaja Paul Boocock sanoi: "Suhtaudumme potilaidemme ja henkilökuntamme turvallisuuteen erittäin vakavasti, ja olemme tehneet jo jonkin aikaa tiivistä yhteistyötä palolaitoksen kanssa nykyisten järjestelmiemme päivittämiseksi." Hiljattain laaditussa raportissa todettiin, että "lisätoimia" on toteutettava, ja todettiin, että useat viimeaikaiset tulipalot liittyivät vanhentuneisiin sähkölaitteisiin. Boocock sanoi: "Viime vuosina olemme investoineet yli 20 miljoonaa puntaa rakennustemme turvallisuuden parantamiseen... Todellisuudessa monet sairaalarakennuksistamme ovat kuitenkin vanhoja, eikä niihin ole investoitu riittävästi moneen vuoteen." Hän lisäsi, että sairaalarakennukset ovat vanhoja. Hän sanoi, että 40,6 miljoonan punnan lisärahoitusta tarvitaan täytäntöönpanomääräysten vaatimusten täyttämiseksi. Se kattaa vuodet 2017/18-2020/21.</w:t>
      </w:r>
    </w:p>
    <w:p>
      <w:r>
        <w:rPr>
          <w:b/>
        </w:rPr>
        <w:t xml:space="preserve">Yhteenveto</w:t>
      </w:r>
    </w:p>
    <w:p>
      <w:r>
        <w:t xml:space="preserve">Lincolnshiren sairaaloita ylläpitävä trusti on hakenut 40 miljoonan punnan valtion rahoitusta sen jälkeen, kun sille oli annettu kaksi palotarkastuspäätöstä.</w:t>
      </w:r>
    </w:p>
    <w:p>
      <w:r>
        <w:rPr>
          <w:b/>
          <w:u w:val="single"/>
        </w:rPr>
        <w:t xml:space="preserve">Asiakirjan numero 33889</w:t>
      </w:r>
    </w:p>
    <w:p>
      <w:r>
        <w:t xml:space="preserve">Prinssi Charles avaa Greenlawin kaupungintalon uudistuksen</w:t>
      </w:r>
    </w:p>
    <w:p>
      <w:r>
        <w:t xml:space="preserve">Greenlaw-rakennus oli vuosia pahasti huonokuntoinen, mutta se on nyt kunnostettu Scottish Historic Buildings Trustin avustuksella. Kuninkaallinen vierailija kävi myös Abbotsford Housessa, Sir Walter Scottin historiallisessa kodissa. Vierailunsa aikana hän kuuli suunnitelmista tehdä paikasta merkittävä vierailukohde. Bordersin vierailun jälkeen prinssi Charles siirtyy pohjoiseen Ayrshireen. Hän pysähtyy Cumnockissa sijaitsevalla Knockroonin kehittämisalueella, joka sijaitsee Dumfries House -tilan mailla. Greenlaw Town Hall on otettu uudelleen käyttöön, vaikka se hävisi BBC:n restaurointiohjelmassa. Kunnostushanke ei saanut tukea televisiosarjan aikana, mutta SHBT on nyt toteuttanut työt. Skotlannin hallitus hyväksyi viime vuonna suunnitelmat Abbotsford Housen 10 miljoonan punnan suuruisesta peruskorjauksesta. Suunnitelmiin sisältyy nykyaikainen vierailijakeskus sekä uusi pysäköintialue ja matkailumajoitus.</w:t>
      </w:r>
    </w:p>
    <w:p>
      <w:r>
        <w:rPr>
          <w:b/>
        </w:rPr>
        <w:t xml:space="preserve">Yhteenveto</w:t>
      </w:r>
    </w:p>
    <w:p>
      <w:r>
        <w:t xml:space="preserve">Prinssi Charles on käynyt Scottish Bordersissa avaamassa virallisesti 2 miljoonan punnan arvoisen kaupungintalon kunnostuksen.</w:t>
      </w:r>
    </w:p>
    <w:p>
      <w:r>
        <w:rPr>
          <w:b/>
          <w:u w:val="single"/>
        </w:rPr>
        <w:t xml:space="preserve">Asiakirjan numero 33890</w:t>
      </w:r>
    </w:p>
    <w:p>
      <w:r>
        <w:t xml:space="preserve">Brexit: Terveyspalvelujen vaikutukset huolestuttavat ministeri Michelle O'Neilliä</w:t>
      </w:r>
    </w:p>
    <w:p>
      <w:r>
        <w:t xml:space="preserve">Vaikka alue äänesti viime viikolla järjestetyssä äänestyksessä 56-44 prosenttia EU:ssa pysymisen puolesta, koko Yhdistynyt kuningaskunta äänesti EU:sta poistumisen puolesta. O'Neill sanoi olevansa huolissaan Pohjois-Irlannin ja Irlannin tasavallan välisen "kovan rajan" mahdollisista vaikutuksista. "Olen huolissani työvoimakysymyksistä, monista asioista", hän sanoi. "Aion käsitellä niitä kaikkia ministeriöni virkamiesten kanssa seuraavien viikkojen aikana." On esitetty, että Pohjois-Irlannin ja EU:n jäsenenä olevan tasavallan välillä matkustaville voitaisiin tehdä rajatarkastuksia sen jälkeen, kun Yhdistynyt kuningaskunta on eronnut unionista. O'Neill sanoi, että tiiviimpi yhteistyö terveydenhuoltopalvelujen välillä Irlannin rajan molemmin puolin on elintärkeää. "Mielestäni on tärkeää, että jatkamme kollektiivista työskentelyä koko saaren alueella", hän sanoi. "En voi siis hyväksyä minkäänlaista kovaa estettä, joka voisi syntyä Brexitin seurauksena, ja aion taistella sitä vastaan hyvin voimakkaasti". "Mielestäni se, että olemme pieni saari, meidän on työskenneltävä selkä toisensa kanssa, kaksi terveyspalvelua ei mielestäni riitä. "Haluan pystyä tekemään enemmän yhteistyötä etelän ministerin [Simon] Harrisin kanssa, ja olen tietenkin huolissani siitä, mitä Brexit merkitsee meille sen suhteen, että pystymme tekemään sen."</w:t>
      </w:r>
    </w:p>
    <w:p>
      <w:r>
        <w:rPr>
          <w:b/>
        </w:rPr>
        <w:t xml:space="preserve">Yhteenveto</w:t>
      </w:r>
    </w:p>
    <w:p>
      <w:r>
        <w:t xml:space="preserve">Terveysministeri Michelle O'Neill on sanonut, että hänellä on "todellisia pelkoja" siitä, miten Yhdistyneen kuningaskunnan ero EU:sta voisi vaikuttaa Pohjois-Irlannin terveydenhuoltoon.</w:t>
      </w:r>
    </w:p>
    <w:p>
      <w:r>
        <w:rPr>
          <w:b/>
          <w:u w:val="single"/>
        </w:rPr>
        <w:t xml:space="preserve">Asiakirjan numero 33891</w:t>
      </w:r>
    </w:p>
    <w:p>
      <w:r>
        <w:t xml:space="preserve">Brierley Hillin puukotus: Christopher Harmiksi nimetty uhri</w:t>
      </w:r>
    </w:p>
    <w:p>
      <w:r>
        <w:t xml:space="preserve">West Midlandsin poliisin mukaan Durhamista kotoisin oleva 25-vuotias todettiin kuolleeksi Engine Lanella noin kello 01:00 BST lauantaina. Murhasta epäiltynä pidätetty 25-vuotias mies on edelleen poliisin huostassa sen jälkeen, kun etsivät saivat lisäaikaa kuulusteluihin. Kaksi muuta lauantaina pidätettyä miestä ei joudu jatkotoimiin, poliisi ilmoitti. Harmin perhe kuvaili häntä lausunnossaan "rakastavaksi pojaksi, isäksi ja veljeksi". Komisario Harry Harrison sanoi toivovansa, että kaikki, joilla on tietoja, ilmoittaisivat niistä.</w:t>
      </w:r>
    </w:p>
    <w:p>
      <w:r>
        <w:rPr>
          <w:b/>
        </w:rPr>
        <w:t xml:space="preserve">Yhteenveto</w:t>
      </w:r>
    </w:p>
    <w:p>
      <w:r>
        <w:t xml:space="preserve">Brierley Hillin parkkipaikalta kuolleeksi puukotetuksi löydetyn miehen nimi on Christopher Harm.</w:t>
      </w:r>
    </w:p>
    <w:p>
      <w:r>
        <w:rPr>
          <w:b/>
          <w:u w:val="single"/>
        </w:rPr>
        <w:t xml:space="preserve">Asiakirjan numero 33892</w:t>
      </w:r>
    </w:p>
    <w:p>
      <w:r>
        <w:t xml:space="preserve">Bathin ja Wellsin uudesta piispasta kuullaan asukkaita</w:t>
      </w:r>
    </w:p>
    <w:p>
      <w:r>
        <w:t xml:space="preserve">Marraskuussa rovasti Peter Price ilmoitti jäävänsä eläkkeelle kesällä 11 vuoden palveluksen jälkeen. Bathin ja Wellsin hiippakunta ilmoitti, että kirkon tarpeiden perusteella sen vakanssikomitea viimeistelee tehtävään sopivan henkilön. Piispa Pricen seuraajan valintaa on tarkoitus harkita syksyllä. 'Ei voi olla nainen' Joulukuussa puhunut piispa Price sanoi, että on sääli, ettei hänen seuraajansa olisi nainen. Hän kertoi BBC:lle, että hän olisi ollut "iloinen", jos hänen hiippakuntansa olisi ollut ensimmäinen, jonka johtajaksi olisi valittu nainen. Bathin arkkidiakoni Andy Piggott sanoi kuitenkin: "Kaikki tietävät, että niin paljon kuin monet meistä haluaisivatkin, emme voi saada sellaista. "Joten ehkä toiseksi seuraavasta piispasta tulee nainen, mutta tämä piispa on varmasti mies, ja mielestäni tärkeintä on tarkastella, millaisia ominaisuuksia haluamme seuraavalta piispaltamme." Vastuu piispa Pricen seuraajan valinnasta on kruunun nimityskomissiolla. Komission on määrä kokoontua heinä- ja syyskuussa tarkastelemaan mahdollisia ehdokkaita tehtävään. Aiheeseen liittyvät Internet-linkit Bathin ja Wellsin hiippakunta Etusivu</w:t>
      </w:r>
    </w:p>
    <w:p>
      <w:r>
        <w:rPr>
          <w:b/>
        </w:rPr>
        <w:t xml:space="preserve">Yhteenveto</w:t>
      </w:r>
    </w:p>
    <w:p>
      <w:r>
        <w:t xml:space="preserve">Paikallisia ihmisiä on kuultu siitä, millaisen henkilön he haluaisivat Bathin ja Wellsin uudeksi piispaksi.</w:t>
      </w:r>
    </w:p>
    <w:p>
      <w:r>
        <w:rPr>
          <w:b/>
          <w:u w:val="single"/>
        </w:rPr>
        <w:t xml:space="preserve">Asiakirjan numero 33893</w:t>
      </w:r>
    </w:p>
    <w:p>
      <w:r>
        <w:t xml:space="preserve">Leijonakuningas on Broadwayn tuottavin show.</w:t>
      </w:r>
    </w:p>
    <w:p>
      <w:r>
        <w:t xml:space="preserve">Musikaali on tuottanut 853,8 miljoonaa dollaria (536,7 miljoonaa puntaa) vuoden 1997 ensi-illan jälkeen. Sen lähin kilpailija, The Phantom of the Opera, on tuottanut 853,1 miljoonaa dollaria (536,3 miljoonaa puntaa). Andrew Lloyd Webberin show on ollut New Yorkissa vuodesta 1988. Leijonakuningas on menestynyt osittain korkeampien lippujen hintojen ansiosta ja siksi, että sitä esitetään suuremmassa teatterissa. Disneyn vuonna 1994 julkaistuun animaatioelokuvaan perustuva esitys nousi pääsiäisviikonloppuna pidempään kestäneen tuotannon edelle. Leijonakuningas tuotti pääsiäisenä yli 2 miljoonaa dollaria (1,26 miljoonaa puntaa), kun sen kilpailija tuotti 1,2 miljoonaa dollaria (755 000 puntaa). Broadway League, Broadwayn teatteriteollisuuden kansallinen ammattijärjestö, esittää hieman toisenlaisia lukuja. Sen tietojen mukaan Disneyn show'n kokonaiskertymä on ylittänyt 854 miljoonaa dollaria, kun taas Phantom jää 853 miljoonaan dollariin. Disney Theatrical Productionsin tuottaja ja johtaja Thomas Schumacher sanoi, että "saavutus" kuuluu "yleisöllemme, joista miljoonat kokevat Leijonakuninkaan ensimmäisen Broadway-esityksensä". "Näytelmämme suurin perintö on varmasti se, että näin monille on esitelty elävän teatterin loistoa", hän jatkoi. Phantom on edelleen Broadwayn historian pisimpään jatkunut esitys, sillä sitä on esitetty yli 10 000 kertaa ja myyty 14,8 miljoonaa lippua. Leijonakuningas on puolestaan tehnyt 5 900 esitystä ja myynyt 10 miljoonaa lippua.</w:t>
      </w:r>
    </w:p>
    <w:p>
      <w:r>
        <w:rPr>
          <w:b/>
        </w:rPr>
        <w:t xml:space="preserve">Yhteenveto</w:t>
      </w:r>
    </w:p>
    <w:p>
      <w:r>
        <w:t xml:space="preserve">Hittimusikaali Leijonakuningas on tuottajansa Disneyn julkaisemien lukujen mukaan Broadwayn historian parhaiten tienaava esitys.</w:t>
      </w:r>
    </w:p>
    <w:p>
      <w:r>
        <w:rPr>
          <w:b/>
          <w:u w:val="single"/>
        </w:rPr>
        <w:t xml:space="preserve">Asiakirjan numero 33894</w:t>
      </w:r>
    </w:p>
    <w:p>
      <w:r>
        <w:t xml:space="preserve">South Tynesiden sairaalan lasten A&amp;E:n sulkeminen jatkuu edelleen.</w:t>
      </w:r>
    </w:p>
    <w:p>
      <w:r>
        <w:t xml:space="preserve">Lasten tapaturma- ja päivystysosaston aukioloaikoja rajoitettiin viime kuussa, kun poissaolojen määrä oli lisääntynyt "odottamatta". Pomojen mukaan sairauspoissaolojen määrässä on sittemmin tapahtunut "marginaalista parannusta", mutta se ei ole "vielä riittävä", jotta ympärivuorokautinen aukiolo olisi voitu aloittaa uudelleen. Arviointiyksikkö on tällä hetkellä suljettu klo 22.00 ja 08.00 BST välisenä aikana. South Tyneside NHS Foundation Trustin operatiivisen johtajan Helen Rayn mukaan muutoksella oli "minimaalinen vaikutus", koska osastoa käytti yön yli hyvin pieni määrä lapsia. Hän sanoi: "On mahdollista, että yön yli tapahtuvaa arviointipalvelua ei ole saatavilla vielä neljään viikkoon, mutta tarkastelemme tilannetta jatkuvasti." Alueen perheet voivat käyttää Sunderland Royal Hospitalin, Gatesheadin Queen Elizabeth Hospitalin tai Newcastlen Royal Victoria Infirmaryn päivystysosastoja, kun South Tynesiden yksikkö on suljettu. Ray pyysi anteeksi häiriöitä ja sanoi, ettei muutoksia aiota tehdä pysyviksi.</w:t>
      </w:r>
    </w:p>
    <w:p>
      <w:r>
        <w:rPr>
          <w:b/>
        </w:rPr>
        <w:t xml:space="preserve">Yhteenveto</w:t>
      </w:r>
    </w:p>
    <w:p>
      <w:r>
        <w:t xml:space="preserve">South Tynesiden sairaalan lapsipalvelut voivat häiriintyä vielä kuukauden ajan henkilöstön sairauspoissaolojen vuoksi.</w:t>
      </w:r>
    </w:p>
    <w:p>
      <w:r>
        <w:rPr>
          <w:b/>
          <w:u w:val="single"/>
        </w:rPr>
        <w:t xml:space="preserve">Asiakirjan numero 33895</w:t>
      </w:r>
    </w:p>
    <w:p>
      <w:r>
        <w:t xml:space="preserve">Maailmanmestaripyöräilijöiden pyörät varastettiin Sheffieldin parkkipaikalta</w:t>
      </w:r>
    </w:p>
    <w:p>
      <w:r>
        <w:t xml:space="preserve">Danny Hartin ja Matt Walkerin omistamat polkupyörät vietiin maanantai-iltana kahdesta Kenwood Hall -hotellin alueelle Kenwood Roadille pysäköidystä autosta, kertoo Etelä-Yorkshiren poliisi. Ne olivat mittatilaustyönä tehtyjä ja yhteensä yli 20 000 punnan arvoisia, poliisit kertoivat. Hart on kaksinkertainen alamäkipyöräilyn maailmanmestari, kun taas Walker on juniorivoittaja. Hart on myös voittanut neljä maailmancup-sarjan osakilpailua ja kaksi kansallista mestaruutta. Instagram-julkaisussaan Hart kertoi, että pyörät, joista kolme kuului hänelle, varastettiin noin kello 05:00 GMT tiistaina. Poliisin mukaan pyörät olivat "harvinaisia ja ne ovat asiayhteys huomioon ottaen arvokkaita paljon enemmän kuin vain niiden taloudellinen arvo omistajilleen". Poliisit ovat vedonneet kaikkiin, joilla on tietoja, ottamaan yhteyttä poliisiin.</w:t>
      </w:r>
    </w:p>
    <w:p>
      <w:r>
        <w:rPr>
          <w:b/>
        </w:rPr>
        <w:t xml:space="preserve">Yhteenveto</w:t>
      </w:r>
    </w:p>
    <w:p>
      <w:r>
        <w:t xml:space="preserve">Sheffieldin parkkipaikalta on varastettu neljä kahdelle maailmanmestaripyöräilijälle kuulunutta suorituskykyistä pyörää.</w:t>
      </w:r>
    </w:p>
    <w:p>
      <w:r>
        <w:rPr>
          <w:b/>
          <w:u w:val="single"/>
        </w:rPr>
        <w:t xml:space="preserve">Asiakirjan numero 33896</w:t>
      </w:r>
    </w:p>
    <w:p>
      <w:r>
        <w:t xml:space="preserve">Miestä syytetään naisen murhayrityksestä Coventryssa</w:t>
      </w:r>
    </w:p>
    <w:p>
      <w:r>
        <w:t xml:space="preserve">31-vuotias nainen löydettiin Clarence Streetiltä, Coventrystä, hieman kello 03:30 BST jälkeen tiistaina. Poliisi uskoo, että hänen kimppuunsa hyökättiin läheisellä Vauxhall Streetillä ja että hän koputti useisiin oviin yrittäessään saada apua. Bartosz Konopacki, 25, Hillmorton Roadilta, Coventry, on määrä saapua Coventry Magistrates' Courtiin maanantaina. West Midlandsin poliisin mukaan ohikulkeva autoilija soitti ambulanssin, ja nainen vietiin sairaalaan, josta hän on sittemmin päässyt pois. Seuraa BBC West Midlandsia Facebookissa ja Twitterissä ja tilaa paikalliset uutispäivitykset suoraan puhelimeesi. Aiheeseen liittyvät Internet-linkit West Midlandsin poliisi</w:t>
      </w:r>
    </w:p>
    <w:p>
      <w:r>
        <w:rPr>
          <w:b/>
        </w:rPr>
        <w:t xml:space="preserve">Yhteenveto</w:t>
      </w:r>
    </w:p>
    <w:p>
      <w:r>
        <w:t xml:space="preserve">Miestä on syytetty murhayrityksestä sen jälkeen, kun naista oli puukotettu kaulaan ja rintaan.</w:t>
      </w:r>
    </w:p>
    <w:p>
      <w:r>
        <w:rPr>
          <w:b/>
          <w:u w:val="single"/>
        </w:rPr>
        <w:t xml:space="preserve">Asiakirjan numero 33897</w:t>
      </w:r>
    </w:p>
    <w:p>
      <w:r>
        <w:t xml:space="preserve">Dame Diana Rigg: Rigg: Ura kuvissa</w:t>
      </w:r>
    </w:p>
    <w:p>
      <w:r>
        <w:t xml:space="preserve">Hän esiintyi 51 jaksossa brittiläisessä vakoilusarjassa, jonka pääosassa oli myös Patrick MacNee (kuvassa yllä) erikoisagentti John Steedinä. Vuonna 1969 klassisen koulutuksen saanut näyttelijä näytteli kreivitär Teresa di Vicenzon - joka tunnetaan nimellä Tracy - roolia James Bond -elokuvassa Hänen majesteettinsa salaisessa palveluksessa. Elokuvassa hänestä tuli ensimmäinen ja ainoa "Bond-tyttö", joka meni naimisiin salaisen agentin kanssa, jota tuolloin esitti George Lazenby. 1980-luvulla hän esitti Lady Honoria Dedlockia - vastaparina Robin Bailey Sir Leicester Dedlockina - Charles Dickensin romaanin Bleak House televisiosovituksessa. Yorkshiressä syntynyt tähti voitti parhaan näyttelijättären palkinnon Bafta TV Awards -kilpailussa vuonna 1990 roolistaan Mother Love -elokuvassa David McCallumin rinnalla. Vuonna 2000 Bafta myönsi jälleen erityispalkinnon Dame Dianan pitkän uran saavutuksille. Vuonna 1994 Dame Diana voitti parhaan näyttelijättären Tony-palkinnon nimikkoroolistaan Medeian näyttämöteoksessa Broadwaylla. Muutamaa vuotta myöhemmin hän sai Emmy-palkinnon roolisuorituksestaan rouva Danversin roolissa vuonna 1997 ilmestyneessä Rebecca-elokuvassa. Dianan menestys jatkui, kun hän asteli jälleen kerran näyttämöllä Mother Courage -elokuvassa. David Suchetin rinnalla hän esiintyi myös sarjassa Kuka pelkää Virginia Woolfia? Edesmennyt tähti sai uuden sukupolven ihailijoita juonittelevana Olenna Tyrellinä HBO:n fantasiadraamassa Game of Thrones 2010-luvulla. Hänen muihin viimeaikaisiin rooleihinsa kuului Buccleuchin herttuatar ITV:n historiallisessa draamassa Victoria. Dame Diana jatkoi näyttelemistä vielä myöhään elämässään, ja hän esiintyi tulevassa BBC:n draaman minisarjassa Black Narcissus. Seuraa meitä Facebookissa tai Twitterissä @BBCNewsEnts. Jos sinulla on juttuehdotus, lähetä sähköpostia osoitteeseen entertainment.news@bbc.co.uk.</w:t>
      </w:r>
    </w:p>
    <w:p>
      <w:r>
        <w:rPr>
          <w:b/>
        </w:rPr>
        <w:t xml:space="preserve">Yhteenveto</w:t>
      </w:r>
    </w:p>
    <w:p>
      <w:r>
        <w:t xml:space="preserve">82-vuotiaana menehtynyt Diana Rigg oppi teatterinäyttelijän ammatin ja tuli yhdessä yössä tunnetuksi näyttelemällä Emma Peeliä The Avengers -elokuvassa 1960-luvulla.</w:t>
      </w:r>
    </w:p>
    <w:p>
      <w:r>
        <w:rPr>
          <w:b/>
          <w:u w:val="single"/>
        </w:rPr>
        <w:t xml:space="preserve">Asiakirjan numero 33898</w:t>
      </w:r>
    </w:p>
    <w:p>
      <w:r>
        <w:t xml:space="preserve">Hollyoaksin raiskausoikeudenkäynnin juonessa on mukana tosielämän "valamiehistö</w:t>
      </w:r>
    </w:p>
    <w:p>
      <w:r>
        <w:t xml:space="preserve">Ohjelmapäälliköt rekrytoivat mahdollisia valamiehiä, jotka vaikuttavat raiskausoikeudenkäynnin lopputulokseen. Katsojat näkevät Anthony Quinlanin esittämän Gilly Roachin, jota syytetään Jacqui McQueenin (Claire Cooper) raiskauksesta. Hänen oikeudenkäyntiään esitetään ensi kuussa, ja tuottajat etsivät "laajaa valikoimaa" 18-70-vuotiaita ihmisiä. Sarjan valamiehistön jäsenet käyvät läpi todisteita videoleikkeiden ja asiakirjojen avulla ennen kuin he tekevät päätöksensä sen sijaan, että katsoisivat oikeussalissa käytäviä neuvotteluja. He eivät näy ruudulla. Hakemukset avautuvat 17. helmikuuta Hollyoaksin verkkosivuilla. Hollyoaksissa tällä viikolla Gilly Roach ja Jacqui McQueen nähtiin menevän yhdessä makuuhuoneeseen, mutta mitä sitten tapahtui, ei näytetty ruudussa.</w:t>
      </w:r>
    </w:p>
    <w:p>
      <w:r>
        <w:rPr>
          <w:b/>
        </w:rPr>
        <w:t xml:space="preserve">Yhteenveto</w:t>
      </w:r>
    </w:p>
    <w:p>
      <w:r>
        <w:t xml:space="preserve">Oikean elämän "valamiehistön" on määrä päättää Channel 4:n Hollyoaks-saippuasarjan kuvitteellisen oikeustapauksen lopputulos.</w:t>
      </w:r>
    </w:p>
    <w:p>
      <w:r>
        <w:rPr>
          <w:b/>
          <w:u w:val="single"/>
        </w:rPr>
        <w:t xml:space="preserve">Asiakirjan numero 33899</w:t>
      </w:r>
    </w:p>
    <w:p>
      <w:r>
        <w:t xml:space="preserve">Lochgairin kuolemaan johtaneen ambulanssi- ja moottoripyöräonnettomuuden vetoomus</w:t>
      </w:r>
    </w:p>
    <w:p>
      <w:r>
        <w:t xml:space="preserve">61-vuotias todettiin kuolleeksi onnettomuuspaikalla, kun onnettomuus tapahtui lauantaina noin kello 14.30 A83-tiellä lähellä Lochgairia Argyllissa. Poliisi vetoaa silminnäkijöihin, mukaan lukien autoilijat, joilla on kojelautakamerakuvaa, ottamaan yhteyttä. Seurue oli ollut matkalla etelään, kun onnettomuus tapahtui. Ambulanssi oli tuolloin palaamassa tukikohtaansa, eikä kyydissä ollut potilaita. Ylikonstaapeli Paul MacPherson Skotlannin poliisista sanoi: "Pyydän kaikkia, jotka olivat A83-tiellä onnettomuushetkellä ja jotka ovat saattaneet havaita moottoripyöräilijän, joka oli liikkeellä ryhmässä, ilmoittautumaan. "Pyydän myös kaikkia autoilijoita, joilla on kojelautakameroita, ottamaan yhteyttä, koska heillä saattaa olla kuvamateriaalia tapahtumasta ja tiellä liikkuneista ajoneuvoista ennen sitä."</w:t>
      </w:r>
    </w:p>
    <w:p>
      <w:r>
        <w:rPr>
          <w:b/>
        </w:rPr>
        <w:t xml:space="preserve">Yhteenveto</w:t>
      </w:r>
    </w:p>
    <w:p>
      <w:r>
        <w:t xml:space="preserve">Mies, joka kuoli törmättyään moottoripyörällään ambulanssiin, ajoi osana ryhmää, kertoo poliisi.</w:t>
      </w:r>
    </w:p>
    <w:p>
      <w:r>
        <w:rPr>
          <w:b/>
          <w:u w:val="single"/>
        </w:rPr>
        <w:t xml:space="preserve">Asiakirjan numero 33900</w:t>
      </w:r>
    </w:p>
    <w:p>
      <w:r>
        <w:t xml:space="preserve">Coronavirus: Seitsemän tapaa, joilla huijarit käyttävät kuluttajia hyväkseen</w:t>
      </w:r>
    </w:p>
    <w:p>
      <w:r>
        <w:t xml:space="preserve">Kevin PeacheyHenkilökohtaisen rahoituksen kirjeenvaihtaja Väärennetyt suojavarusteet ovat yksi huijareiden mainostamista tuotteista, ja National Trading Standards varoitti, että hyväksikäyttöä on tulossa lisää. Se on listannut seitsemän todennäköistä huijausta, joita on syytä varoa tulevina viikkoina. Eräs hallituksen ministeri kuvaili huijareita "mestarillisiksi opportunisteiksi" ja kehotti ihmisiä ilmoittamaan tapauksista. Varoitusluettelossa on muun muassa seuraavat: Yksi suurimmista riskeistä on ihmisten terveydelle aiheutuva vaara, kun he ostavat luvattomia koronavirushoitoja. "On tärkeää pitää mielessä, että millään lääkkeellä ei ole lupaa nimenomaan Covid-19:n hoitoon tai ehkäisyyn", sanoo Lynda Scammell, Medicines and Healthcare products Regulatory Agencyn vanhempi lainvalvontaviranomainen. "Neuvomme, ettei kannata ostaa mitään tuotteita, joiden väitetään hoitavan tai ehkäisevän Covid-19:tä." Pienyritysten ministeri Paul Scully sanoi, että on järkyttävää, miten opportunistit käyttävät ihmisiä hyväkseen. "Huijaukset ja voitontavoitteluhuijaukset ovat vastenmielisiä milloin tahansa, mutta erityisen vastenmielisiä ne ovat, jos niillä pyritään hyödyntämään Covid-19-pandemiaa", hän sanoi. Kaikkien, jotka uskovat nähneensä huijauksen tai tulleensa huijatuksi, tulisi ottaa yhteyttä Citizens Advice Consumer Service -palveluun.</w:t>
      </w:r>
    </w:p>
    <w:p>
      <w:r>
        <w:rPr>
          <w:b/>
        </w:rPr>
        <w:t xml:space="preserve">Yhteenveto</w:t>
      </w:r>
    </w:p>
    <w:p>
      <w:r>
        <w:t xml:space="preserve">Rikolliset kehittävät käyttäytymistään ryöstääkseen kuluttajia koronaviruskriisin kehittyessä, varoittavat kauppakamreerit.</w:t>
      </w:r>
    </w:p>
    <w:p>
      <w:r>
        <w:rPr>
          <w:b/>
          <w:u w:val="single"/>
        </w:rPr>
        <w:t xml:space="preserve">Asiakirjan numero 33901</w:t>
      </w:r>
    </w:p>
    <w:p>
      <w:r>
        <w:t xml:space="preserve">Länsirautatien parantamissuunnitelmat rahoitettavaksi</w:t>
      </w:r>
    </w:p>
    <w:p>
      <w:r>
        <w:t xml:space="preserve">Jos ehdotus hyväksytään, Severn Beach -linjalle, Bathista Bristoliin kulkevalle linjalle ja uudelleen avatulle Portisheadin linjalle tulisi puolen tunnin välein liikennöitäviä vuoroja. MetroWest Phase 1 -hankkeen tavoitteena on avata Portisheadin rata uudelleen henkilöjunaliikenteelle kevääseen 2019 mennessä. Tarjouksen on laatinut Länsi-Englannin paikallisen yrityskumppanuuden yhteinen liikennelautakunta. Julkisen kuulemisen puheenjohtaja Brian Allinson sanoi toivovansa, että päätös tehtäisiin seuraavien kuuden kuukauden aikana. Hän sanoi: "Kyse on suuresta rahamäärästä, ja rahat on ohjelmoitava. Haluamamme rahat on ohjelmoitu niin, että ne ovat käytettävissä tuolloin." Portisheadin uuden rautatieaseman mahdollisista sijoituspaikoista keskusteltiin kesällä järjestetyssä julkisessa kuulemisessa. Kolme harkittua paikkaa ovat Quays Avenuen itäpuolella, Quays Avenuen toisella puolella sekä Serbert Roadin ja Harbour Roadin välissä. Allinson vahvisti, että lopullista päätöstä sijainnista ei ole vielä tehty, mutta sanoi: "Toivomme edelleen, että se olisi lähellä kaupungin keskustaa."</w:t>
      </w:r>
    </w:p>
    <w:p>
      <w:r>
        <w:rPr>
          <w:b/>
        </w:rPr>
        <w:t xml:space="preserve">Yhteenveto</w:t>
      </w:r>
    </w:p>
    <w:p>
      <w:r>
        <w:t xml:space="preserve">Hallitukselle esitetään 58 miljoonan punnan suunnitelma rautatieliikennepalvelujen parantamiseksi Bristolin ja Bathin alueella ja niiden ympäristössä.</w:t>
      </w:r>
    </w:p>
    <w:p>
      <w:r>
        <w:rPr>
          <w:b/>
          <w:u w:val="single"/>
        </w:rPr>
        <w:t xml:space="preserve">Asiakirjan numero 33902</w:t>
      </w:r>
    </w:p>
    <w:p>
      <w:r>
        <w:t xml:space="preserve">Creative Scotland -ohjelmaan muutoksia taiteilijoiden kritiikin jälkeen</w:t>
      </w:r>
    </w:p>
    <w:p>
      <w:r>
        <w:t xml:space="preserve">Sata johtavaa taiteilijaa hyökkäsi aiemmin tässä kuussa avoimessa kirjeessä organisaation johtoa ja toimintaa vastaan. Kirjeen allekirjoittivat muun muassa John Byrne, Alasdair Gray, James Kelman, Liz Lochhead ja Ian Rankin. Creative Scotlandin puheenjohtaja Sir Sandy Crombie on luvannut yksinkertaisempaa kieltä ja parempaa viestintää. Hän sanoi myös, että rahoituspäätöksiä tehtäisiin useampien asiantuntijoiden toimesta. Toimintalinjan muutos tapahtuu ennen ensimmäistä kahdesta taiteilijoiden järjestämästä julkisesta kokouksesta. Avoimessa kirjeessä he tuomitsivat järjestön päätöksenteon, syyttivät sitä piittaamattomuudesta skotlantilaista kulttuuria kohtaan ja sanoivat, että järjestö on "jatkuvassa kriisissä". Creative Scotland perustettiin yhdistämällä Scottish Arts Council ja Scottish Screen, ja sen vuosibudjetti on yli 75 miljoonaa puntaa, joka koostuu Skotlannin hallituksen ja Lotterian rahoituksesta. Kesäkuussa järjestö lykkäsi rahoituksen hakuprosessia ja pyysi anteeksi 49 ryhmältä - muun muassa Skotlannin kansalliselta jazzorkesterilta ja Edinburghin Melalta - sen jälkeen, kun rahoitusjärjestelyjen käsittelyyn oli reagoitu vihaisesti.</w:t>
      </w:r>
    </w:p>
    <w:p>
      <w:r>
        <w:rPr>
          <w:b/>
        </w:rPr>
        <w:t xml:space="preserve">Yhteenveto</w:t>
      </w:r>
    </w:p>
    <w:p>
      <w:r>
        <w:t xml:space="preserve">Taiteiden rahoittaja Creative Scotland on luvannut tarkistaa toimintatapojaan taiteilijoiden protestin jälkeen.</w:t>
      </w:r>
    </w:p>
    <w:p>
      <w:r>
        <w:rPr>
          <w:b/>
          <w:u w:val="single"/>
        </w:rPr>
        <w:t xml:space="preserve">Asiakirjan numero 33903</w:t>
      </w:r>
    </w:p>
    <w:p>
      <w:r>
        <w:t xml:space="preserve">Sveitsiläinen tuomioistuin määrää Nigerian Abba Abachan oikeudenkäynnin uusittavaksi</w:t>
      </w:r>
    </w:p>
    <w:p>
      <w:r>
        <w:t xml:space="preserve">Abba Abacha sai kesäkuussa 2010 kahden vuoden ehdollisen tuomion rikollisjärjestöön osallistumisesta, ja hänen omaisuutensa takavarikoitiin. Oikeudenkäynti määrättiin uusittavaksi, koska hän ei ollut saanut Sveitsin viisumia oikeudenkäyntiin osallistumista varten. Nigerian valtion lakimiehet uskovat, että vuosina 1993-1998 hallinnut Sani Abacha on saattanut varastaa 2,2 miljardia dollaria (1,3 miljardia puntaa). Isänsä kuoltua vuonna 1998 Abba Abacha ja muut perheenjäsenet hallitsivat varoja. Nigeria pyysi vuonna 1999 Sveitsin hallitusta auttamaan sen rahojen takaisin saamisessa, ja suurimman osan niistä uskottiin olevan piilossa sveitsiläisissä pankeissa. Sveitsi on tähän mennessä palauttanut Nigerialle noin 700 miljoonaa dollaria. Abba Abacha määrättiin palauttamaan 350 miljoonaa dollaria laittomasti hankittuja varoja viime vuonna Geneven poliisituomioistuimessa käydyssä oikeudenkäynnissä. Sveitsin liittovaltion tuomioistuin kuitenkin kumosi tuomion ja määräsi oikeudenkäynnin uusittavaksi sillä perusteella, että Abachan oikeuksia oli loukattu ja että menettelyssä oli tapahtunut sääntöjenvastaisuuksia.</w:t>
      </w:r>
    </w:p>
    <w:p>
      <w:r>
        <w:rPr>
          <w:b/>
        </w:rPr>
        <w:t xml:space="preserve">Yhteenveto</w:t>
      </w:r>
    </w:p>
    <w:p>
      <w:r>
        <w:t xml:space="preserve">Sveitsin korkein oikeus on määrännyt Nigerian entisen sotilashallitsijan Sani Abachan pojan uudelleenkäsittelyn.</w:t>
      </w:r>
    </w:p>
    <w:p>
      <w:r>
        <w:rPr>
          <w:b/>
          <w:u w:val="single"/>
        </w:rPr>
        <w:t xml:space="preserve">Asiakirjan numero 33904</w:t>
      </w:r>
    </w:p>
    <w:p>
      <w:r>
        <w:t xml:space="preserve">Dorsetin neuvosto maksaa 535 000 puntaa naapurin kaatopaikkojen käytöstä.</w:t>
      </w:r>
    </w:p>
    <w:p>
      <w:r>
        <w:t xml:space="preserve">Raportin mukaan maksaisi 215 000 puntaa, jos kreivikunnan itäosan asukkaat voisivat edelleen käyttää lähintä kaatopaikkaansa Somerleyssä Hampshiressä. Vastaavat järjestelyt Bournemouthin, Christchurchin ja Poolen (BCP) neuvoston alueella sijaitsevien kahden kaatopaikan osalta maksavat 320 000 puntaa. Dorsetin kabinettia pyydetään hyväksymään ehdotukset ensi tiistaina. Dorsetin neuvosto sanoi perjantaina, että se ehdottaa Hampshiren ja BCP:n neuvostoille maksamista, jotta asukkaiden ei tarvitsisi maksaa sen alueen ulkopuolisten kaatopaikkojen käytöstä, mutta se ei paljastanut, kuinka paljon sopimus maksaisi. Viranomainen sanoi raportissaan, että se oli jo varannut jonkin verran rahaa, joten Dorset Councilille jää "405 000 punnan nettolisäkustannuspaine vuonna 2020/21", kertoi Local Democracy Reporting Service.</w:t>
      </w:r>
    </w:p>
    <w:p>
      <w:r>
        <w:rPr>
          <w:b/>
        </w:rPr>
        <w:t xml:space="preserve">Yhteenveto</w:t>
      </w:r>
    </w:p>
    <w:p>
      <w:r>
        <w:t xml:space="preserve">Valtuutettuja pyydetään hyväksymään yli 500 000 puntaa, jotta Dorset Councilin asukkaat voivat edelleen käyttää naapurikuntien roskakoreja.</w:t>
      </w:r>
    </w:p>
    <w:p>
      <w:r>
        <w:rPr>
          <w:b/>
          <w:u w:val="single"/>
        </w:rPr>
        <w:t xml:space="preserve">Asiakirjan numero 33905</w:t>
      </w:r>
    </w:p>
    <w:p>
      <w:r>
        <w:t xml:space="preserve">Wrexhamin katuvalojen uusiminen hyväksytty</w:t>
      </w:r>
    </w:p>
    <w:p>
      <w:r>
        <w:t xml:space="preserve">Viranomaisen johtokunta äänesti myös joidenkin katuvalaistusten himmentämisestä öisin Neuvoston suunnitelmien ensimmäisessä vaiheessa kaikki viranomaisen omistamat 4 300 asuinalueen valaisinta vaihdetaan. Walesin aluehallitus on luvannut 280 000 puntaa suunnitelman rahoittamiseen, joka maksaa 336 000 puntaa. Wrexhamin kunta osallistuu kustannuksiin 36 000 punnalla, ja loput 20 000 puntaa maksaa Offan kunnanvaltuusto. Työt alkavat lokakuussa, ja ne on saatava päätökseen maaliskuuhun 2011 mennessä, jotta ne voivat saada avustusta. Johtokunnalle laaditussa raportissa todetaan, että "kaikki energiankäytön vähentämisestä saatavat budjettisäästöt tarvitaan Welsh Assembly Government -avustuksen takaisinmaksuun". Raportin mukaan valtuusto halusi "korvata nykyiset vaihdelaatikot nykyaikaisilla elektronisilla, herkemmillä kytkentäjärjestelyillä varustetuilla laitteilla", mikä maksaisi 280 000 puntaa. Pelkästään tämän arvioidaan säästävän yli 42 000 puntaa vuodessa ja vähentävän neuvoston hiilijalanjälkeä 270 000 kiloa vuodessa. Raportissa väitetään, että vielä enemmän säästöjä voitaisiin saada aikaan asentamalla "osittain yöhimmennysvalaisimia" joillakin alueilla, kuten Ruthin Roadilla, Bersham Roadilla ja Bradley Roadilla. Mitään valoja ei ole tarkoitus sammuttaa.</w:t>
      </w:r>
    </w:p>
    <w:p>
      <w:r>
        <w:rPr>
          <w:b/>
        </w:rPr>
        <w:t xml:space="preserve">Yhteenveto</w:t>
      </w:r>
    </w:p>
    <w:p>
      <w:r>
        <w:t xml:space="preserve">Wrexhamin valtuusto on äänestänyt kaikkien asuinalueiden katuvalaistuksen korvaamisesta energiatehokkailla lampuilla osana suunnitelmaa hiilijalanjäljen pienentämiseksi.</w:t>
      </w:r>
    </w:p>
    <w:p>
      <w:r>
        <w:rPr>
          <w:b/>
          <w:u w:val="single"/>
        </w:rPr>
        <w:t xml:space="preserve">Asiakirjan numero 33906</w:t>
      </w:r>
    </w:p>
    <w:p>
      <w:r>
        <w:t xml:space="preserve">Manx-lampaat kukoistavat Jerseyn pohjoisrannikolla.</w:t>
      </w:r>
    </w:p>
    <w:p>
      <w:r>
        <w:t xml:space="preserve">National Trust for Jersey -järjestö toi saarelle 20 siitosmiehistä Manx Loaghtan -uuhta ja kaksi pässiä yrittäessään palauttaa eläimen saarelle. Niiden uskottiin olevan lähin elävä sukulainen jersey-lampaille, jotka kuolivat sukupuuttoon 1800-luvulla. Nyt saaren pohjoisrannikolla laiduntaa lähes 200 lammasta. Jerseyn kansallisen säätiön (National Trust for Jersey) maajohtaja Jonny Parkes sanoi: "Lauma on ollut käyttöönotostaan lähtien korvaamaton apu Jerseyn pohjoisrannikon laajalle levinneen ekologisen tilan heikkenemisen torjunnassa." Hänen mukaansa ne talloivat ahdekaunokkia ja niiden laiduntaminen hillitsi kilpailevien kasvilajien kasvua. Tällä oli seurannaisvaikutuksia, sillä laiduntamisesta vapautuneet alueet olivat hyväksi selkärangattomille, jotka puolestaan auttoivat lintulajeja, kuten äskettäin maahan tulleita kottaraisia. Trustin mukaan saarella oli 200 lammasta, mikä vastaa noin 10 prosenttia Brittein saarten kokonaispopulaatiosta.</w:t>
      </w:r>
    </w:p>
    <w:p>
      <w:r>
        <w:rPr>
          <w:b/>
        </w:rPr>
        <w:t xml:space="preserve">Yhteenveto</w:t>
      </w:r>
    </w:p>
    <w:p>
      <w:r>
        <w:t xml:space="preserve">Manx Loaghtan -lampaiden suojelukarjan väitetään auttavan kääntämään "laajalle levinnyttä ekologista huonontumista" Jerseyssä.</w:t>
      </w:r>
    </w:p>
    <w:p>
      <w:r>
        <w:rPr>
          <w:b/>
          <w:u w:val="single"/>
        </w:rPr>
        <w:t xml:space="preserve">Asiakirjan numero 33907</w:t>
      </w:r>
    </w:p>
    <w:p>
      <w:r>
        <w:t xml:space="preserve">Syytetään Stan Collymorelle lähetetystä loukkaavasta viestistä.</w:t>
      </w:r>
    </w:p>
    <w:p>
      <w:r>
        <w:t xml:space="preserve">Entinen Liverpoolin ja Englannin hyökkääjä käytti Twitter-tiliään viikonloppuna jakaakseen kuvakaappauksia viesteistä Derbyshiren poliisin kanssa. Poliisin mukaan Derbyn Francis Streetillä asuvaa Leo Maddocksia syytetään loukkaavan, säädyttömän, säädyttömän tai uhkaavan viestin lähettämisestä. 37-vuotias mies vangittiin ja hänen on määrä saapua myöhemmin oikeuteen. Derbyshiren poliisi kertoi, että Maddocks pidätettiin sunnuntaina sen jälkeen, kun poliisi oli "saanut 49-vuotiaalta mieheltä valituksen siitä, että hän oli saanut väitettyjä rasistisia ja homofobisia kommentteja verkossa". Collymore, jonka muita seuroja olivat muun muassa Nottingham Forest, Aston Villa ja Leicester City, kiitti poliisia nopeasta toiminnasta. Seuraa BBC East Midlandsia Facebookissa, Twitterissä tai Instagramissa. Lähetä juttuideoita osoitteeseen eastmidsnews@bbc.co.uk.</w:t>
      </w:r>
    </w:p>
    <w:p>
      <w:r>
        <w:rPr>
          <w:b/>
        </w:rPr>
        <w:t xml:space="preserve">Yhteenveto</w:t>
      </w:r>
    </w:p>
    <w:p>
      <w:r>
        <w:t xml:space="preserve">Miestä on syytetty rasististen ja homofobisten kommenttien lähettämisestä ex-jalkapalloilija Stan Collymorelle.</w:t>
      </w:r>
    </w:p>
    <w:p>
      <w:r>
        <w:rPr>
          <w:b/>
          <w:u w:val="single"/>
        </w:rPr>
        <w:t xml:space="preserve">Asiakirjan numero 33908</w:t>
      </w:r>
    </w:p>
    <w:p>
      <w:r>
        <w:t xml:space="preserve">Uudelleen yhdistynyt Take That soittaa vuoden 2011 Brit Awards Show'ssa</w:t>
      </w:r>
    </w:p>
    <w:p>
      <w:r>
        <w:t xml:space="preserve">Uudistunut poikabändi esiintyy seremoniassa ensimmäistä kertaa viiden hengen kokoonpanossa Robbie Williamsin kanssa sitten vuoden 1995. Vuonna 2009 he esiintyivät tapahtumassa nelikkona, mutta Robbie Williams ei ole vielä liittynyt yhtyeeseen. Järjestäjät haluavat uuden ilmeen vuoden 2011 show'hun, minkä vuoksi se on siirretty O2-halliin ja muotisuunnittelija Vivienne Westwood on suunnitellut pokaalit uudelleen. Myös räppäri ja laulaja Plan B on vahvistettu. Uudenlainen seremonia huipentuu parhaan albumin palkintoon, ja sillä pyritään jäljittelemään Oscar-gaalan tunnelmaa, joka perinteisesti päättyy parhaan elokuvan palkintoon. Järjestäjät ilmoittavat palkintoehdokkaat 13. tammikuuta 2011.</w:t>
      </w:r>
    </w:p>
    <w:p>
      <w:r>
        <w:rPr>
          <w:b/>
        </w:rPr>
        <w:t xml:space="preserve">Yhteenveto</w:t>
      </w:r>
    </w:p>
    <w:p>
      <w:r>
        <w:t xml:space="preserve">Take That esiintyy vuoden 2011 Brit Awards -gaalassa O2-areenalla Lontoossa.</w:t>
      </w:r>
    </w:p>
    <w:p>
      <w:r>
        <w:rPr>
          <w:b/>
          <w:u w:val="single"/>
        </w:rPr>
        <w:t xml:space="preserve">Asiakirjan numero 33909</w:t>
      </w:r>
    </w:p>
    <w:p>
      <w:r>
        <w:t xml:space="preserve">Scottish Power menettää 120 000 asiakasta palveluntarjoajan vaihdossa</w:t>
      </w:r>
    </w:p>
    <w:p>
      <w:r>
        <w:t xml:space="preserve">Yhtiön sähkön ja kaasun vähittäismyynnin sisältävän toimialan tulos ennen veroja laski 71 prosenttia 49 miljoonaan puntaan. Yhtiön mukaan tämä johtuu aiemmin tänä vuonna vietetystä leudosta talvesta, kun sitä verrataan "idästä tulevan pedon" ankaraan kylmyyteen vuonna 2018. Muiden energiayhtiöiden tapaan myös uusi hintakatto vaikuttaa voittoihin. Taistelu vaihtajien saamiseksi on auttanut yli 50 kilpailijan kasvua brittiläisistä asiakkaista, ja Scottish Power laski 4,75 miljoonaan asiakkaaseen 4,87 miljoonasta. Uusiutuvien energialähteiden voitot kasvoivat Espanjalaisomisteisen energiayhtiön muiden osien tulos kasvoi. Uusiutuvat energialähteet -divisioonan, johon kuuluvat myös tuulipuistot, voitto ennen veroja kasvoi 4 prosenttia 213 miljoonaan puntaan. Kasvuun vaikuttivat korkeammat energiakustannukset, kun taas huhti-, touko- ja kesäkuussa tuulivoima oli vähäisempää. Networks-yksikön, joka omistaa ja ylläpitää suurjännitelinjoja Etelä-Skotlannissa, tulos kasvoi myös 4 prosenttia 417 miljoonaan puntaan. Scottish Powerin toimitusjohtaja Keith Anderson piti myönteisenä Yhdistyneen kuningaskunnan hallituksen sitoumusta saavuttaa uudet tiukat tavoitteet, joiden tavoitteena on vähentää ilmastonmuutoksen nettopäästöt nollaan vuoteen 2050 mennessä. "Yhdistyneellä kuningaskunnalla on nyt tilaisuus käyttää myöhemmin tänä vuonna julkaistavaa energia-alan valkoista kirjaa luomaan puitteet, joiden avulla sääntelyviranomainen, hallitus ja teollisuus voivat tehokkaasti ja kustannustehokkaasti irrottaa hiilidioksidipäästöjä Yhdistyneen kuningaskunnan taloudesta."</w:t>
      </w:r>
    </w:p>
    <w:p>
      <w:r>
        <w:rPr>
          <w:b/>
        </w:rPr>
        <w:t xml:space="preserve">Yhteenveto</w:t>
      </w:r>
    </w:p>
    <w:p>
      <w:r>
        <w:t xml:space="preserve">Scottish Power on ilmoittanut menettäneensä 120 000 asiakasta viime vuoden aikana, koska hintakilpailun vuoksi asiakkaat ovat siirtyneet muihin yrityksiin.</w:t>
      </w:r>
    </w:p>
    <w:p>
      <w:r>
        <w:rPr>
          <w:b/>
          <w:u w:val="single"/>
        </w:rPr>
        <w:t xml:space="preserve">Asiakirjan numero 33910</w:t>
      </w:r>
    </w:p>
    <w:p>
      <w:r>
        <w:t xml:space="preserve">Iranin tv-päällikkö sai potkut sensuroimattoman Jackie Chan -seksikohtauksen vuoksi</w:t>
      </w:r>
    </w:p>
    <w:p>
      <w:r>
        <w:t xml:space="preserve">Verkossa julkaistulla videolla, jonka ilmeisesti eräs katsoja Kishin saarella julkaisi, hongkongilainen kamppailulajitähti harrastaa seksiä naisen kanssa Shinjuku Incident -elokuvassa. Iranilaiset tiedotusvälineet sanoivat, että "moraaliton" kohtaus esitettiin Kish TV:ssä "täysin Iribin sääntöjen vastaisesti". Miesten ja naisten välinen fyysinen kontakti ei ole Iranissa sallittua valkokankaalla. Sensoreilta vaaditaan myös, että ne poistavat "hellästi sanoja tai vitsejä" vaihtavat miehet ja naiset, paljastuneet naiset, lähikuvat naisten kasvoista ja paljastuneet kaula-aukot sekä kielteiset kuvat poliiseista ja parrakkaista miehistä. Tasnim-uutistoimisto kertoi, että Iribin johtaja Aliasgari Ali Askari oli määrännyt tapauksen tutkinnan ja lupasi "puuttua vakavasti rikkomuksiin ja ilmoittaa niistä asianomaisille viranomaisille". Jotkut iranilaiset pilkkasivat lähetystoiminnan vastausta sosiaalisessa mediassa käyttämällä persiankielistä hashtagia #Kish_channel. Jotkut huomauttivat, että virkamiehet olivat toistaiseksi välttäneet irtisanomiset viime viikolla Teheranin islamilaisen Azad-yliopiston 10 opiskelijaa tappaneen kuolonkolarin vuoksi. "Bussit kaatuvat, lentokoneet putoavat, laivat uppoavat... ketään ei eroteta... Muutama sekunti Jackie Chania rakastelemassa Iribillä ja heti kaikki kyseisen osaston henkilökunta erotetaan", kirjoitti eräs henkilö Twitterissä. Saatat myös pitää tästä:</w:t>
      </w:r>
    </w:p>
    <w:p>
      <w:r>
        <w:rPr>
          <w:b/>
        </w:rPr>
        <w:t xml:space="preserve">Yhteenveto</w:t>
      </w:r>
    </w:p>
    <w:p>
      <w:r>
        <w:t xml:space="preserve">Iranin valtiollinen yleisradioyhtiö Irib on erottanut alueellisen televisiokanavan johtajan sen jälkeen, kun se esitti Jackie Chan -elokuvan poistamatta seksikohtausta.</w:t>
      </w:r>
    </w:p>
    <w:p>
      <w:r>
        <w:rPr>
          <w:b/>
          <w:u w:val="single"/>
        </w:rPr>
        <w:t xml:space="preserve">Asiakirjan numero 33911</w:t>
      </w:r>
    </w:p>
    <w:p>
      <w:r>
        <w:t xml:space="preserve">Kuusi metsänvartijaa tapettu Kongon demokraattisen tasavallan Virungan kansallispuistossa</w:t>
      </w:r>
    </w:p>
    <w:p>
      <w:r>
        <w:t xml:space="preserve">Viranomaiset ovat syyttäneet hyökkäyksestä Mai-Mai-nimistä miliisiryhmää, joka on yksi monista alueella toimivista ryhmistä. Tiedottaja kertoi BBC:lle, että metsänvartijat joutuivat väijytykseen, kun he olivat jalkaisin partioimassa puiston sisällä. Puistossa työskentelevä henkilökunta, joka on uhanalaisten vuorigorillojen koti, on joutunut usein hyökkäysten kohteeksi. Viime vuoden huhtikuussa 13 metsänvartijaa kuoli kapinallisten väijytyksessä. Kongon demokraattisen tasavallan levottomalla itäisellä alueella, jossa sijaitsee Unescon maailmanperintökohteisiin kuuluva Virungan kansallispuisto, toimii useita aseellisia ryhmiä. Puiston lausunnon mukaan alustavat tutkimukset viittaavat siihen, että metsänvartijat "yllätettiin eikä heillä ollut mahdollisuutta puolustautua" sunnuntaiaamun hyökkäyksen aikana. Se sanoi, että toinen metsänvartija, joka loukkaantui vakavasti hyökkäyksessä, sai hoitoa ja että hänen odotetaan toipuvan täysin. Paikallishallinnon edustaja Alphonse Kambale kertoi uutistoimisto AFP:lle, että kaksi Mai-Mai-taistelijaa oli myös saanut surmansa. Lähes 700 aseistautunutta metsänvartijaa työskentelee Virungassa - Afrikan vanhimmalla luonnonsuojelualueella - jossa ainakin 200 on kuollut yli kymmenen vuoden takaisissa hyökkäyksissä, AFP kertoo.</w:t>
      </w:r>
    </w:p>
    <w:p>
      <w:r>
        <w:rPr>
          <w:b/>
        </w:rPr>
        <w:t xml:space="preserve">Yhteenveto</w:t>
      </w:r>
    </w:p>
    <w:p>
      <w:r>
        <w:t xml:space="preserve">Kuusi puistonvartijaa on saanut surmansa hyökkäyksessä kuuluisassa Virungan kansallispuistossa Kongon demokraattisen tasavallan itäosassa.</w:t>
      </w:r>
    </w:p>
    <w:p>
      <w:r>
        <w:rPr>
          <w:b/>
          <w:u w:val="single"/>
        </w:rPr>
        <w:t xml:space="preserve">Asiakirjan numero 33912</w:t>
      </w:r>
    </w:p>
    <w:p>
      <w:r>
        <w:t xml:space="preserve">Worcesterin Shrub Hillin asema saneerauksen keskipisteenä</w:t>
      </w:r>
    </w:p>
    <w:p>
      <w:r>
        <w:t xml:space="preserve">Alueelle rakennettaisiin lähes 600 uutta asuntoa, hoivakylä, toimistoja, elokuvateatteri, keilahalli ja jäähalli. Stennard Harrison Sherrif's Gate Developmentsista sanoi: "Rahat tulevat yksityisistä lähteistä, ja hankkeen omarahoitus kestää 15-20 vuotta." Shrub Hillin asema ei kuuluisi saneerauksen piiriin. Harrison sanoi, että aseman ympärillä sijaitsevan 900 000 neliöjalan (83 612 neliömetrin) alueen kunnostaminen kestäisi kolmesta ja puolesta vuodesta neljään ja puoleen vuoteen. Rakennuttajat ovat tehneet tiivistä yhteistyötä kaupungin suunnittelijoiden kanssa viimeisten kahden vuoden aikana, hän sanoi. Kaupunginvaltuusto käsittelee suunnitelmia syksyllä. Jos suunnitelmat hyväksytään, rakennuttajat sanoivat, että ne rakennetaan kolmessa vaiheessa, ja koko kompleksi valmistuisi vuoden 2016 loppuun tai vuoden 2017 alkuun mennessä. Worcesterin konservatiivinen kansanedustaja Robin Walker sanoi: "On luottamuksen osoitus kaupungille, että ihmiset esittävät tämänkaltaisia kunnianhimoisia suunnitelmia."</w:t>
      </w:r>
    </w:p>
    <w:p>
      <w:r>
        <w:rPr>
          <w:b/>
        </w:rPr>
        <w:t xml:space="preserve">Yhteenveto</w:t>
      </w:r>
    </w:p>
    <w:p>
      <w:r>
        <w:t xml:space="preserve">Worcesterin Shrub Hillin aseman ympäristön 100 miljoonan punnan saneeraussuunnitelmat on julkistettu.</w:t>
      </w:r>
    </w:p>
    <w:p>
      <w:r>
        <w:rPr>
          <w:b/>
          <w:u w:val="single"/>
        </w:rPr>
        <w:t xml:space="preserve">Asiakirjan numero 33913</w:t>
      </w:r>
    </w:p>
    <w:p>
      <w:r>
        <w:t xml:space="preserve">Islannin poliisi pidättää epäillyt Bitcoin-palvelinvarkaat</w:t>
      </w:r>
    </w:p>
    <w:p>
      <w:r>
        <w:t xml:space="preserve">Tietokoneet varastettiin neljässä islantilaisiin tietokeskuksiin tehdyssä ratsiassa. Islanti on suosittu sijaintipaikka datakeskuksille, koska lähes 100 prosenttia siellä tuotetusta sähköstä on peräisin uusiutuvista energialähteistä. Kaksi epäillyistä on pidätetty, ja yhdeksän on vapautettu takuita vastaan. Varastettuja palvelimia ei ole löydetty. Uutistoimisto AP:n mukaan poliisi ottaa nyt yhteyttä internet-palveluntarjoajiin, sähköasentajiin ja varastointiyksiköihin ja pyytää heitä ilmoittamaan äkillisistä piikeistä virrankäytössä tai muista merkeistä, jotka viittaavat siihen, että varastetut palvelimet on kytketty uudelleen. Varastettujen tietokoneiden arvoksi on arvioitu 2 miljoonaa dollaria (1,45 miljoonaa puntaa). Helmikuussa islantilainen HS Orka -voimantuotantoyhtiö kertoi, että näissä datakeskuksissa kryptovaluuttatransaktioiden louhimiseen ja varmentamiseen käytetyn energian määrä on kasvanut "räjähdysmäisesti". Ensimmäistä kertaa kolikoiden louhintaan tarvittava energia oli sen mukaan ylittänyt Islannin 340 000 asukkaan kotien energiankulutuksen.</w:t>
      </w:r>
    </w:p>
    <w:p>
      <w:r>
        <w:rPr>
          <w:b/>
        </w:rPr>
        <w:t xml:space="preserve">Yhteenveto</w:t>
      </w:r>
    </w:p>
    <w:p>
      <w:r>
        <w:t xml:space="preserve">Islannin poliisi on pidättänyt 11 ihmistä, joiden epäillään varastaneen yli 600 tietokonetta, joita käytettiin kryptovaluuttojen louhintaan, kertoo AP .</w:t>
      </w:r>
    </w:p>
    <w:p>
      <w:r>
        <w:rPr>
          <w:b/>
          <w:u w:val="single"/>
        </w:rPr>
        <w:t xml:space="preserve">Asiakirjan numero 33914</w:t>
      </w:r>
    </w:p>
    <w:p>
      <w:r>
        <w:t xml:space="preserve">Kathleen Bellan kuolema: Kuorma-autonkuljettaja myöntää kolarisyytteen</w:t>
      </w:r>
    </w:p>
    <w:p>
      <w:r>
        <w:t xml:space="preserve">Ford Focus ja kuorma-auto törmäsivät yhteen A6-tiellä Shapin kohdalla 12. tammikuuta. Auton 54-vuotias kuljettaja, Kathleen Bellas Shapista, kuoli onnettomuuspaikalla. Carlisle Crown Court kuuli, että Adam Rybicki, 52, ajoi tuolloin väärällä puolella tietä. Hänet vangittiin takuita vastaan sillä ehdolla, että hän pysyy Lutonissa sijaitsevassa osoitteessa, ja hänet tuomitaan maaliskuussa. Lyhyen kuulemisen aikana Rybicki tunnusti syyllisyytensä syytteeseen rouva Bellasin kuoleman aiheuttamisesta vaarallisella ajotavalla. Tuomari Peter Hughes QC lykkäsi tapauksen käsittelyä ja pyysi laatimaan tuomiota edeltävän raportin.</w:t>
      </w:r>
    </w:p>
    <w:p>
      <w:r>
        <w:rPr>
          <w:b/>
        </w:rPr>
        <w:t xml:space="preserve">Yhteenveto</w:t>
      </w:r>
    </w:p>
    <w:p>
      <w:r>
        <w:t xml:space="preserve">Puolalainen kuorma-autonkuljettaja on myöntänyt aiheuttaneensa cumbrialaisen naisen kuoleman varhain aamulla sattuneessa liikenneonnettomuudessa.</w:t>
      </w:r>
    </w:p>
    <w:p>
      <w:r>
        <w:rPr>
          <w:b/>
          <w:u w:val="single"/>
        </w:rPr>
        <w:t xml:space="preserve">Asiakirjan numero 33915</w:t>
      </w:r>
    </w:p>
    <w:p>
      <w:r>
        <w:t xml:space="preserve">Saksan teollisuustuotanto kasvoi 1,9 % heinäkuussa</w:t>
      </w:r>
    </w:p>
    <w:p>
      <w:r>
        <w:t xml:space="preserve">Talousministeriön mukaan teollisuustuotanto kasvoi heinäkuussa 1,9 prosenttia, mikä johtui teollisuuden ja rakentamisen tuotannon kasvusta. Se on suuri parannus kesäkuusta, jolloin teollisuustuotanto kasvoi vain 0,4 prosenttia. Se on jälleen yksi vahva tieto Saksasta. Torstaina saadut tiedot osoittivat, että teollisuuden tilaukset kasvoivat heinäkuussa voimakkaimmin yli vuoteen. Viime kuussa ministeriö kuitenkin julkaisi luvut, joiden mukaan talous supistui 0,2 prosenttia toisella neljänneksellä. Euroopan keskuspankki ilmoitti torstaina yllättäen alentavansa korkojaan pyrkiessään välttämään talouden pysähtyneisyyden jatkumista Euroopassa. Se käynnisti myös ohjelman yksityisen sektorin velkojen ostamiseksi luotonannon elvyttämiseksi.</w:t>
      </w:r>
    </w:p>
    <w:p>
      <w:r>
        <w:rPr>
          <w:b/>
        </w:rPr>
        <w:t xml:space="preserve">Yhteenveto</w:t>
      </w:r>
    </w:p>
    <w:p>
      <w:r>
        <w:t xml:space="preserve">Saksan teollisuus on ollut vahvimmillaan lähes kahteen ja puoleen vuoteen.</w:t>
      </w:r>
    </w:p>
    <w:p>
      <w:r>
        <w:rPr>
          <w:b/>
          <w:u w:val="single"/>
        </w:rPr>
        <w:t xml:space="preserve">Asiakirjan numero 33916</w:t>
      </w:r>
    </w:p>
    <w:p>
      <w:r>
        <w:t xml:space="preserve">Coronavirus: Lossiemouthin koulu suljettu P1-oppilaille positiivisen testin jälkeen.</w:t>
      </w:r>
    </w:p>
    <w:p>
      <w:r>
        <w:t xml:space="preserve">Morayn neuvoston mukaan Lossiemouthissa sijaitsevassa St Gerardine Primary -luokassa on meneillään syväpuhdistus. Paikallisviranomaisen mukaan koulu on avoinna kaikille muille vuosiluokille, ja perheille tiedotetaan tilanteen päivityksestä. Perheille on annettu neuvoja siitä, mitä tehdä, jos heidän lapsensa oireilee Covid-19-tautia. Morayn neuvosto sanoi: "Ymmärrämme, että kouluun palaaminen aiheuttaa ahdistusta, mutta meidän on luotettava kansanterveysalan ammattilaisten neuvoihin sekä testaus- ja suojeluprosessiin, jotta yhteisöllisen tartuntariskin riski voidaan minimoida". "Jos jäljittäjä ottaa sinuun yhteyttä, noudata tarkasti heidän neuvojaan."</w:t>
      </w:r>
    </w:p>
    <w:p>
      <w:r>
        <w:rPr>
          <w:b/>
        </w:rPr>
        <w:t xml:space="preserve">Yhteenveto</w:t>
      </w:r>
    </w:p>
    <w:p>
      <w:r>
        <w:t xml:space="preserve">Morayssa sijaitseva koulu on suljettu alakoululaisilta sen jälkeen, kun eräs lapsi oli saanut positiivisen Covid-19-testin.</w:t>
      </w:r>
    </w:p>
    <w:p>
      <w:r>
        <w:rPr>
          <w:b/>
          <w:u w:val="single"/>
        </w:rPr>
        <w:t xml:space="preserve">Asiakirjan numero 33917</w:t>
      </w:r>
    </w:p>
    <w:p>
      <w:r>
        <w:t xml:space="preserve">Sir Walter Scottin entisen kodin suunnitelmat hyväksytty</w:t>
      </w:r>
    </w:p>
    <w:p>
      <w:r>
        <w:t xml:space="preserve">Abbotsford Trust on onnistunut saamaan lähes 10 miljoonan punnan rahoituksen rakennuksen muuttamiseksi vierailukohteeksi. Scottish Borders Council hyväksyi ehdotukset uudesta vierailijakeskuksesta, pysäköintialueesta, leikkialueesta ja 1800-luvun päärakennuksen kunnostamisesta. Suunnitteluviranomaiset olivat suositelleet Abbotsford Housea koskevan suunnitelman hyväksymistä tietyin ehdoin. Aiemmin tänä vuonna hanke sai lähes 5 miljoonan punnan avustuksen Heritage Lottery Fund -rahastosta. Abbotsford Trustin puheenjohtaja lordi Sanderson on sanonut, että hanke voisi "luoda perinnön yhdelle Skotlannin tärkeimmistä pojista".</w:t>
      </w:r>
    </w:p>
    <w:p>
      <w:r>
        <w:rPr>
          <w:b/>
        </w:rPr>
        <w:t xml:space="preserve">Yhteenveto</w:t>
      </w:r>
    </w:p>
    <w:p>
      <w:r>
        <w:t xml:space="preserve">Suunnitelmat Sir Walter Scottin entisen kodin kunnostamiseksi Skotlannin rajaseudulla on hyväksytty.</w:t>
      </w:r>
    </w:p>
    <w:p>
      <w:r>
        <w:rPr>
          <w:b/>
          <w:u w:val="single"/>
        </w:rPr>
        <w:t xml:space="preserve">Asiakirjan numero 33918</w:t>
      </w:r>
    </w:p>
    <w:p>
      <w:r>
        <w:t xml:space="preserve">Wiltshiren kätilö siirtyy eläkkeelle afrikkalaiseen synnytysosastoon</w:t>
      </w:r>
    </w:p>
    <w:p>
      <w:r>
        <w:t xml:space="preserve">Marie Lee To Swindonissa sijaitsevasta Discovery Church -seurakunnasta toivoo voivansa muuttaa Fadaan Burkina Fasoon ja auttaa "epätoivoisessa tilanteessa", jota hän kutsuu "epätoivoiseksi tilanteeksi". Wroughtonin kätilö kuuli ensimmäisen kerran maan tarpeista kaksi vuotta sitten ja tunsi, että Jumala kutsui häntä auttamaan. "Olen usein ajatellut, että haluaisin auttaa muita, kun jään eläkkeelle", hän sanoo. "Korinttilaiskirjeessä sanotaan, että Jumala on kaiken lohdutuksen jumala, ja hän lohduttaa meitä, jotta voimme lohduttaa niitä, jotka ovat kaikenlaisessa hädässä. "Halusin toteuttaa tämän käytännössä käyttämällä taitojani auttaakseni muita, jotka ovat vähemmän onnekkaita kuin minä." Alun perin, Marie myöntää, hän oli pyytänyt Jumalaa lähettämään hänet minne tahansa muualle kuin Afrikkaan, mutta vierailtuaan alueella hän tiesi, että Jumala halusi hänet sinne. Hän sanoo nähneensä, että lapset ja äidit kuolevat tarpeettomasti, ja tiesi, että hänen kätilön taitonsa auttaisivat. "Päätös on suuri, mutta tiedän, että Jumala hallitsee elämääni, ja luotan siihen, että hän pitää minusta huolta", hän lisäsi. Marie Lee To ja Discovery Church Swindon toivovat keräävänsä yli 100 000 puntaa Fadan laitteisiin. Tähän mennessä on kerätty 25 000 puntaa.</w:t>
      </w:r>
    </w:p>
    <w:p>
      <w:r>
        <w:rPr>
          <w:b/>
        </w:rPr>
        <w:t xml:space="preserve">Yhteenveto</w:t>
      </w:r>
    </w:p>
    <w:p>
      <w:r>
        <w:t xml:space="preserve">Eläkkeelle jäänyt Wiltshiren kätilö kerää varoja Länsi-Afrikassa sijaitsevalle orpokodille ja synnytysyksikölle, jossa hän toimii neuvontaa ja tukea antaen.</w:t>
      </w:r>
    </w:p>
    <w:p>
      <w:r>
        <w:rPr>
          <w:b/>
          <w:u w:val="single"/>
        </w:rPr>
        <w:t xml:space="preserve">Asiakirjan numero 33919</w:t>
      </w:r>
    </w:p>
    <w:p>
      <w:r>
        <w:t xml:space="preserve">Billie Piper "tuhoisan hyvä" Yerma-päivityksessä</w:t>
      </w:r>
    </w:p>
    <w:p>
      <w:r>
        <w:t xml:space="preserve">33-vuotias näyttelijä on "raa'assa, hurjassa ja lumoavassa muodossa" Young Vicin päivityksessä Federico Garcia Lorcan näytelmästä, kirjoitti Evening Standardin arvostelija. The Timesin mukaan Piper "varastaa show'n" "naisena, jonka pakkomielle omasta hedelmättömyydestään on nielaissut". Myös The Guardian oli vaikuttunut hänen "henkeäsalpaavan estottomasta" roolistaan. "Sadan minuutin aikana Piper rekisteröi hahmon kasvavan epätoivon jokaisen vaiheen karulla selkeydellä", kirjoitti lehden kriitikko Michael Billington. Doctor Who -sarjassa Rose Tyleria esittänyt Piper esittää Simon Stonen sovituksessa Lorcan näytelmästä vuodelta 1933 naista, joka tunnetaan vain nimellä "Her". Näytelmä siirtää toiminnan Espanjan maaseudulta nykypäivän Lontooseen ja tekee sankarittarestaan menestyvän lifestyle-toimittajan. Tuloksena on, kirjoittaa Libby Purves Daily Mailissa, "kaikenikäisille sopiva tarina", joka on saanut "terävän nokkelan, slangimaisen modernin päivityksen". The Stagen Tim Bano on samaa mieltä ja kuvailee näytelmää "helvetinmoiseksi iskuksi vatsaan Billie Piperin mahtavan suorituksen ansiosta". Yerma, jonka pääosassa on myös Brendan Cowell Piperin näyttämökumppanina, jatkuu Etelä-Lontoossa sijaitsevassa Young Vic -teatterissa 24. syyskuuta asti. Seuraa meitä Twitterissä @BBCNewsEnts, Instagramissa tai sähköpostitse entertainment.news@bbc.co.uk.</w:t>
      </w:r>
    </w:p>
    <w:p>
      <w:r>
        <w:rPr>
          <w:b/>
        </w:rPr>
        <w:t xml:space="preserve">Yhteenveto</w:t>
      </w:r>
    </w:p>
    <w:p>
      <w:r>
        <w:t xml:space="preserve">Entinen Doctor Who -tähti Billie Piper on saanut kriitikoilta kiitosta viimeisimmästä näyttämöroolistaan, ja eräs kriitikko kuvaili hänen työtään Yerman roolissa "tuhoisan hyväksi".</w:t>
      </w:r>
    </w:p>
    <w:p>
      <w:r>
        <w:rPr>
          <w:b/>
          <w:u w:val="single"/>
        </w:rPr>
        <w:t xml:space="preserve">Asiakirjan numero 33920</w:t>
      </w:r>
    </w:p>
    <w:p>
      <w:r>
        <w:t xml:space="preserve">Harry ja Meghan: Herttuatar halaa "Hannahia Instagramista</w:t>
      </w:r>
    </w:p>
    <w:p>
      <w:r>
        <w:t xml:space="preserve">Uuden-Seelannin Christchurchista kotoisin oleva Hannah Sergel puhui Meghanille ensimmäisen kerran sosiaalisessa mediassa vuonna 2016. Pari tapasi kasvotusten Aucklandissa tiistaina. Havaittuaan Hannahin väkijoukossa Meghan ryntäsi halaamaan häntä. "Olin vain niin järkyttynyt", hän kertoi BBC Newsille. "En odottanut, että hän tunnistaisi minut ja tulisi tänne ja antaisi minulle jättimäisen halauksen." Kuvissa: Harryn ja Meghanin ensimmäinen kiertue Hän sanoi herttuattaren huomanneen hänet, koska hänellä oli kädessään kyltti, jossa luki "Se on Hannah Instagramista". 20-vuotias odotti yli seitsemän tuntia tavatakseen Meghanin kuninkaallisen parin julkisella kävelykierroksella Viaduct Harbourissa Aucklandissa. Hän antoi Meghanille myös kirjeen, jossa hän kiitti häntä tuesta, jonka herttuatar lupasi lukea, Hannah lisäsi. Hannah kertoi olleensa näyttelijän fani vuodesta 2014 lähtien ja Meghan auttoi häntä, kun hänellä oli vaikeuksia yliopistossa. "Hän rohkaisi minua tekemään sitä, mitä rakastan, ja olemaan paras versio itsestäni, mitä voin olla", hän sanoi. "Jouduin keskeyttämään kurssini, mutta hän oli silti niin herttainen ja rohkaisi minua jatkamaan", hän lisäsi. Sussexin herttua ja herttuatar vierailivat Uudessa-Seelannissa 16 päivän kiertueensa viimeisellä etapilla. He ovat käyneet myös Australiassa, Tongalla ja Fidžillä ensimmäisen ulkomaanmatkansa aikana avioparina.</w:t>
      </w:r>
    </w:p>
    <w:p>
      <w:r>
        <w:rPr>
          <w:b/>
        </w:rPr>
        <w:t xml:space="preserve">Yhteenveto</w:t>
      </w:r>
    </w:p>
    <w:p>
      <w:r>
        <w:t xml:space="preserve">Nainen, joka sanoo Sussexin herttuattaren tukeneen häntä mielenterveysongelmiensa läpi keskustelemalla hänen kanssaan Instagramissa, on sanonut olleensa "häkeltynyt" tavatessaan kuninkaallisen tämän ulkomaankiertueella.</w:t>
      </w:r>
    </w:p>
    <w:p>
      <w:r>
        <w:rPr>
          <w:b/>
          <w:u w:val="single"/>
        </w:rPr>
        <w:t xml:space="preserve">Asiakirjan numero 33921</w:t>
      </w:r>
    </w:p>
    <w:p>
      <w:r>
        <w:t xml:space="preserve">Koteja evakuoitu, kun mies pidätettiin räjähdyslain nojalla</w:t>
      </w:r>
    </w:p>
    <w:p>
      <w:r>
        <w:t xml:space="preserve">Poliisit tutkivat Brookside Avenuella sijaitsevan kiinteistön, josta he löysivät mahdollisia epäilyttäviä esineitä, poliisi kertoi. Osoitteesta otettiin kiinni 20-vuotias mies, jota pidettiin räjähdelain nojalla. Maavoimien räjähdekeskus kutsuttiin tutkimaan esineet. Poliisin mukaan evakuointi oli varotoimenpide. Pieni tulipalo tapahtumapaikalla oli seurausta valvotusta aineen hävittämisestä romualueella. Samaan aikaan tulipalon kanssa kiinteistöltä poistettiin myös vuohi. Pommiryhmä oli poistunut paikalta tiistai-iltaan mennessä. Poliisi sanoi pitävänsä "avoimena" aamupäivällä alkaneen tapauksen suhteen. Tie on suljettu.</w:t>
      </w:r>
    </w:p>
    <w:p>
      <w:r>
        <w:rPr>
          <w:b/>
        </w:rPr>
        <w:t xml:space="preserve">Yhteenveto</w:t>
      </w:r>
    </w:p>
    <w:p>
      <w:r>
        <w:t xml:space="preserve">Kahdeksan kotia evakuoitiin, kun armeijan pomminpurkuryhmä suoritti tutkimuksia Coventryssä.</w:t>
      </w:r>
    </w:p>
    <w:p>
      <w:r>
        <w:rPr>
          <w:b/>
          <w:u w:val="single"/>
        </w:rPr>
        <w:t xml:space="preserve">Asiakirjan numero 33922</w:t>
      </w:r>
    </w:p>
    <w:p>
      <w:r>
        <w:t xml:space="preserve">Jerseyn hummerikannat "paranevat</w:t>
      </w:r>
    </w:p>
    <w:p>
      <w:r>
        <w:t xml:space="preserve">Jerseyssä myytävissä hummereissa on nyt Marine Stewardship Councilin sininen logo, joka edistää kalastusta kalakantoja turvaavalla tavalla. Kesti kaksi vuotta saada oikeus käyttää logoa, joka on kalan näköiseksi muotoiltu rasti. Jerseyn kalastajien yhdistyksen johtaja Don Thompson sanoi, että se auttaisi kalastajia viemään enemmän hummereita. Hän sanoi: "Kanta on aidosti paranemassa, ei siksi, että ponnistelemme enemmän, itse asiassa ponnistelemme vähemmän, mutta saalista saadaan enemmän. "En ole huolissani siitä, että pystymme toimittamaan markkinoille hummeria, jota toivomme ihmisten etsivän, erityisesti Euroopan vientimarkkinoilla, joilla he ovat tottuneet saamaan tietoa siitä, mitä he ostavat."</w:t>
      </w:r>
    </w:p>
    <w:p>
      <w:r>
        <w:rPr>
          <w:b/>
        </w:rPr>
        <w:t xml:space="preserve">Yhteenveto</w:t>
      </w:r>
    </w:p>
    <w:p>
      <w:r>
        <w:t xml:space="preserve">Jerseyn vesien hummerikannat ovat saaren kalastajien yhdistyksen mukaan parantumassa.</w:t>
      </w:r>
    </w:p>
    <w:p>
      <w:r>
        <w:rPr>
          <w:b/>
          <w:u w:val="single"/>
        </w:rPr>
        <w:t xml:space="preserve">Asiakirjan numero 33923</w:t>
      </w:r>
    </w:p>
    <w:p>
      <w:r>
        <w:t xml:space="preserve">Lontoon 2012 musiikkihanke etsii Dorsetin ääniä</w:t>
      </w:r>
    </w:p>
    <w:p>
      <w:r>
        <w:t xml:space="preserve">Coastal Voices -hankkeen tarkoituksena on löytää satoja ihmisiä osallistumaan musiikkityöpajoihin Poolesta, Weymouthista, Länsi-Dorsetista ja Itä-Devonista. Kaksikymmentäviisi ihmistä valitaan laulamaan Lontooseen heinäkuussa 2012. Elspeth McBain Lighthouse Poole -taidepaikasta sanoi, että hanke on saanut innoituksensa kisoista ja Jurassicin rannikosta, ja siinä esitellään paikallisia kykyjä. Hän sanoi: "Tämän alueen kuoroyhteisön kasvava vahvuus näyttää olevan ainutlaatuinen Yhdistyneessä kuningaskunnassa. "Voimme tarjota kuoroille kansainvälisen esiintymisfoorumin ja tarjota Poolea ja Dorsetin aluetta varten luotuja uusia teoksia pysyvänä olympiaperintönä." Hän sanoi, että Lighthouse Poole ja musiikkituottaja Seriousin toteuttama hanke, joka on osa kulttuuriolympialaisia, perustettiin "yhdistämään yhteisöt" Dorsetin ja Devonin rannikolla "äänen ja paikan" avulla. Kuorot tai yksittäiset henkilöt voivat hakea mukaan, ja harjoitukset alkavat syyskuussa.</w:t>
      </w:r>
    </w:p>
    <w:p>
      <w:r>
        <w:rPr>
          <w:b/>
        </w:rPr>
        <w:t xml:space="preserve">Yhteenveto</w:t>
      </w:r>
    </w:p>
    <w:p>
      <w:r>
        <w:t xml:space="preserve">Musiikkiprojekti, joka johtaa esitykseen Lontoon vuoden 2012 olympialaisten aikana, etsii laulajia.</w:t>
      </w:r>
    </w:p>
    <w:p>
      <w:r>
        <w:rPr>
          <w:b/>
          <w:u w:val="single"/>
        </w:rPr>
        <w:t xml:space="preserve">Asiakirjan numero 33924</w:t>
      </w:r>
    </w:p>
    <w:p>
      <w:r>
        <w:t xml:space="preserve">Battersean pisimpään kodittomana ollut koira "tarvitsee kodin</w:t>
      </w:r>
    </w:p>
    <w:p>
      <w:r>
        <w:t xml:space="preserve">Seitsemänvuotias greyhoundin ja collien risteytys Bud on ollut Old Windsorin keskuksessa yli 650 päivää. Keskimääräinen oleskeluaika on 36 päivää. Keskuksen mukaan Bud on nähnyt noin 5 000 koiran tulevan ja lähtevän siellä ollessaan. Johtaja Kaye Mughal myönsi, että koira saattaa olla "liian vilkas" joillekin omistajille. Hän sanoi: "Se on uskomatonta, että Bud on yhä kanssamme, sillä se on niin rakastava ja hellä poika. "Hän on pisimpään oleskellut koiramme kaikissa kolmessa Battersean toimipisteessä, ja haluaisimme löytää sille uuden kodin ennen joulua." Bud "nauttisi kodista, jossa olisi iso puutarha, jossa se voisi jahdata niin monta tennispalloa kuin omistajat vain heittävät", hän lisäsi. "Niin paljon kuin henkilökuntamme nauttii Budin seurasta, haluaisimme nähdä sen tänä jouluna mieluummin omien rakkaidensa ympäröimänä." Tiedottaja kuvaili Budin pitkää oleskelua epätavalliseksi. Hän sanoi, että se oli "söpö koira", joka oli ollut kauemmin kuin "esteettisesti haastavammat" koirat keskuksessa. Vuonna 1860 perustettu hyväntekeväisyysjärjestö huolehtii koirista ja kissoista riippumatta siitä, kuinka kauan niiden kotiuttaminen kestää. Aiheeseen liittyvät Internet-linkit Battersea Dogs &amp; Cats Home (Battersea Dogs &amp; Cats Home)</w:t>
      </w:r>
    </w:p>
    <w:p>
      <w:r>
        <w:rPr>
          <w:b/>
        </w:rPr>
        <w:t xml:space="preserve">Yhteenveto</w:t>
      </w:r>
    </w:p>
    <w:p>
      <w:r>
        <w:t xml:space="preserve">Battersea Dogs &amp; Cats Homessa pisimpään asunut koditon koira ansaitsee löytää kodin jouluun mennessä, hyväntekeväisyysjärjestö on sanonut.</w:t>
      </w:r>
    </w:p>
    <w:p>
      <w:r>
        <w:rPr>
          <w:b/>
          <w:u w:val="single"/>
        </w:rPr>
        <w:t xml:space="preserve">Asiakirjan numero 33925</w:t>
      </w:r>
    </w:p>
    <w:p>
      <w:r>
        <w:t xml:space="preserve">Hevonen pelastettiin käytöstä poistetusta kanavasta Wednesburyssa</w:t>
      </w:r>
    </w:p>
    <w:p>
      <w:r>
        <w:t xml:space="preserve">Palomiehet löysivät Billyn selkäänsä myöten veden ja ruovikon loukussa Wednesburyn kanavasta torstaina iltapäivällä. West Midlands Fire Service twiittasi, että miehistö ruokki sitä leivällä ja porkkanoilla samalla, kun he raivasivat aluetta päästäkseen käsiksi Billyyn ja saadakseen hänet ulos. Se saatiin onnistuneesti ylös suosta noin kello 15:30 BST, ja RSPCA tarkasti sen. "Sillä ei ole muita pysyviä vammoja kuin kylmyys ja nälkä", tiedottaja sanoi.</w:t>
      </w:r>
    </w:p>
    <w:p>
      <w:r>
        <w:rPr>
          <w:b/>
        </w:rPr>
        <w:t xml:space="preserve">Yhteenveto</w:t>
      </w:r>
    </w:p>
    <w:p>
      <w:r>
        <w:t xml:space="preserve">Hevonen on pelastettu käytöstä poistetusta kanavasta West Midlandsissa.</w:t>
      </w:r>
    </w:p>
    <w:p>
      <w:r>
        <w:rPr>
          <w:b/>
          <w:u w:val="single"/>
        </w:rPr>
        <w:t xml:space="preserve">Asiakirjan numero 33926</w:t>
      </w:r>
    </w:p>
    <w:p>
      <w:r>
        <w:t xml:space="preserve">HMS Queen Elizabeth -lentotukialuksen ensimmäinen miehistö nimetty</w:t>
      </w:r>
    </w:p>
    <w:p>
      <w:r>
        <w:t xml:space="preserve">Lentotukialus HMS Queen Elizabeth on ensimmäinen kahdesta Skotlannissa rakenteilla olevasta 65 000 tonnin aluksesta. Kontra-amiraali Steve Brunton ojensi Leading Hand Claire Butlerille ensimmäisen "cap tally" -nauhan hänen hattuunsa, jossa on lentotukialuksen nimi. Lentotukialuksen odotetaan olevan käyttövalmis vasta ainakin vuonna 2020. Neiti Butler sanoi: "On upea kunnia olla ensimmäinen kuninkaallisen laivaston jäsen, joka saa käyttää tätä lippalakkiyhdistelmää. "Tärkein tehtäväni on luoda rutiinit ja menettelyt, joiden avulla muu miehistö voi tehdä työnsä. Lentokokeet "Olemme kaikki hyvin koulutettuja, ja tiiminä varmistamme, että tästä sota-aluksesta tulee toimintakykyinen ja että se auttaa suojelemaan maailman valtameriä." Kuusi telakkaa eri puolilla Yhdistynyttä kuningaskuntaa osallistuu aluksen eri osien rakentamiseen, ja lopulta ne kootaan Fifessä. Alus, jossa on 1600 miehistön jäsentä, kun se on täysin toimintakykyinen, lähtee Portsmouthiin vuonna 2017, ja lentokokeet alkavat vuonna 2018 ja käyttöönotto on mahdollista kaksi vuotta myöhemmin. "Tämä ei ole vain merivoimien voimavara, tämä on yhteinen voimavara, jota maa ja hallitus voivat käyttää", kontra-amiraali Brunton sanoi. "Olemme jo aloittaneet HMS Prince of Walesin rakentamisen, ja monia aluksen järjestelmiä testataan maissa valmiina alukselle tuomista varten." Alukset toimittaa Aircraft Carrier Alliance, joka on BAE Systemsin, Thales UK:n, Babcockin ja puolustusministeriön kumppanuus.</w:t>
      </w:r>
    </w:p>
    <w:p>
      <w:r>
        <w:rPr>
          <w:b/>
        </w:rPr>
        <w:t xml:space="preserve">Yhteenveto</w:t>
      </w:r>
    </w:p>
    <w:p>
      <w:r>
        <w:t xml:space="preserve">Middlesbroughin naisesta on tullut Kuninkaallisen laivaston kaikkien aikojen suurimman sota-aluksen ensimmäinen miehistön jäsen - kahdeksan vuotta ennen sen käyttöönottoa.</w:t>
      </w:r>
    </w:p>
    <w:p>
      <w:r>
        <w:rPr>
          <w:b/>
          <w:u w:val="single"/>
        </w:rPr>
        <w:t xml:space="preserve">Asiakirjan numero 33927</w:t>
      </w:r>
    </w:p>
    <w:p>
      <w:r>
        <w:t xml:space="preserve">Bradfordin kadun "murhan" uhriksi nimetty Mohammed Feazan Ayaz</w:t>
      </w:r>
    </w:p>
    <w:p>
      <w:r>
        <w:t xml:space="preserve">Mohammed Feazan Ayaz, 20, julistettiin kuolleeksi paikalle Saffron Drivella Allertonissa maanantaiaamuna. Länsi-Yorkshiren poliisin mukaan 34-vuotias mies pidätettiin murhasta epäiltynä, ja hän on edelleen pidätettynä. Ayazin perhe kuvaili häntä "isähahmoksi, ihanaksi pojaksi ja veljeksi" ja kehotti kaikkia, joilla on tietoja, ottamaan yhteyttä poliisiin. Seuraa BBC Yorkshirea Facebookissa, Twitterissä ja Instagramissa. Lähetä juttuideoita osoitteeseen yorkslincs.news@bbc.co.uk.</w:t>
      </w:r>
    </w:p>
    <w:p>
      <w:r>
        <w:rPr>
          <w:b/>
        </w:rPr>
        <w:t xml:space="preserve">Yhteenveto</w:t>
      </w:r>
    </w:p>
    <w:p>
      <w:r>
        <w:t xml:space="preserve">Poliisi on nimennyt Bradfordin kadulta kuolleena löydetyn miehen.</w:t>
      </w:r>
    </w:p>
    <w:p>
      <w:r>
        <w:rPr>
          <w:b/>
          <w:u w:val="single"/>
        </w:rPr>
        <w:t xml:space="preserve">Asiakirjan numero 33928</w:t>
      </w:r>
    </w:p>
    <w:p>
      <w:r>
        <w:t xml:space="preserve">Norfolkin ja Suffolkin potilaille määrätty maataloustyö</w:t>
      </w:r>
    </w:p>
    <w:p>
      <w:r>
        <w:t xml:space="preserve">Norfolkin ja Suffolkin yleislääkärit voivat ohjata mielenterveys- ja fyysisistä terveysongelmista kärsiviä potilaita osallistumaan toimintaan niin sanotulla hoitotilalla. Toivotaan, että työskentely ulkoilmassa tarjoaa vaihtoehdon perinteisille hoidoille. Norfolkissa sijaitsevan Care Links Care Farmin uskotaan olevan ensimmäinen Yhdistyneessä kuningaskunnassa. Se auttaa ihmisiä, joilla on autismin ja dementian kaltaisia sairauksia, ja se seuraa esimerkkiä vastaavista hankkeista Hollannissa. Aviopari Doeke ja Iris Dobma ovat perustaneet maatilan sosiaalisena yrityksenä Toftwoodin kylään, joka sijaitsee lähellä Becclesiä Suffolkissa. "Yhdistyneessä kuningaskunnassa näin ei ole tehty, mutta ulkomailla Alankomaissa tämä on nyt yleinen käytäntö", Dobma sanoi. "Voitte kuvitella, miten monia myönteisiä näkökohtia tämä tuo mukanaan, vähiten sen, että maanviljelijät voivat ansaita lisätuloja ja palvella paikallisia maaseutuyhteisöjään." Maatilalle otetaan vastaan myös Norfolkin ja Suffolkin terveys- ja sosiaalihuolto-organisaatioiden lähetteitä, ja siellä opetetaan muun muassa tuotteiden viljelyä, karjanhoitoa, koneiden kanssa työskentelyä ja maatilan hallintaa.</w:t>
      </w:r>
    </w:p>
    <w:p>
      <w:r>
        <w:rPr>
          <w:b/>
        </w:rPr>
        <w:t xml:space="preserve">Yhteenveto</w:t>
      </w:r>
    </w:p>
    <w:p>
      <w:r>
        <w:t xml:space="preserve">Maataloustyötä tarjotaan reseptillä kokeilussa, jonka tarkoituksena on auttaa potilaita kuntoutumisessa.</w:t>
      </w:r>
    </w:p>
    <w:p>
      <w:r>
        <w:rPr>
          <w:b/>
          <w:u w:val="single"/>
        </w:rPr>
        <w:t xml:space="preserve">Asiakirjan numero 33929</w:t>
      </w:r>
    </w:p>
    <w:p>
      <w:r>
        <w:t xml:space="preserve">Rosslaren lautta: Kaksi poikaa 16:n joukossa, jotka löydettiin perävaunusta</w:t>
      </w:r>
    </w:p>
    <w:p>
      <w:r>
        <w:t xml:space="preserve">Ne löydettiin "ilmastoidusta perävaunusta" Stena Linen lautalla, joka purjehti Cherbourgista Wexfordin kreivikunnan satamaan. Pojat ovat nyt Irlannin lastensuojeluviraston Tuslan huostassa. Muut 14 olivat miehiä, jotka ovat hakeneet kansainvälistä suojelua. Heidän tapauksiaan käsittelee International Protection Office (IPO), joka on Irlannin kansalaisuus- ja maahanmuuttoviraston (INIS) alainen toimisto. Kaikkien 16:n uskotaan olevan Lähi-idästä kotoisin olevia kurditaustaisia, mutta virallinen tunnistaminen on vielä kesken. Irlannin poliisin (Gardaí) mukaan he vaikuttivat olevan "hyväkuntoisia". Irlannin oikeusministeri Charlie Flanagan sanoi, että on tärkeää, että satamien turvallisuutta tiukennetaan. RTÉ:n mukaan Flanagan tapaa Gardan komissaarin Drew Harrisin, joka keskustelee siitä, miten "voidaan parhaiten varmistaa, että tämäntyyppiset tapaukset käsitellään lain mukaisesti". Alus lähti Cherbourgista keskiviikkoiltana noin kello 21:00 paikallista aikaa. Stena Linen mukaan 16 ihmistä löydettiin torstaiaamuna ajoneuvokannen "rutiinitarkastuksen" aikana.</w:t>
      </w:r>
    </w:p>
    <w:p>
      <w:r>
        <w:rPr>
          <w:b/>
        </w:rPr>
        <w:t xml:space="preserve">Yhteenveto</w:t>
      </w:r>
    </w:p>
    <w:p>
      <w:r>
        <w:t xml:space="preserve">Kahden nuoren uskotaan olevan niiden 16 siirtolaisen joukossa, jotka löydettiin keskiviikkona Ranskasta Irlannin Rosslaren satamaan matkalla olleesta kuorma-autosta.</w:t>
      </w:r>
    </w:p>
    <w:p>
      <w:r>
        <w:rPr>
          <w:b/>
          <w:u w:val="single"/>
        </w:rPr>
        <w:t xml:space="preserve">Asiakirjan numero 33930</w:t>
      </w:r>
    </w:p>
    <w:p>
      <w:r>
        <w:t xml:space="preserve">Entisen lojalistisen puolisotilaallisen Johnny Adairin poika löytyi kuolleena</w:t>
      </w:r>
    </w:p>
    <w:p>
      <w:r>
        <w:t xml:space="preserve">Poliisi kertoi, että heille soitettiin lauantaina klo 17:15 BST, kun he saivat ilmoituksen ruumiista Templehillissä Troonissa sijaitsevassa kiinteistössä. Jonathan Adair junior, joka oli 32-vuotias, oli hiljattain vapautunut vankilasta. Poliisit sanoivat, että he pitävät kuolemaa selittämättömänä ja että kuolemanjälkeinen ruumiinavaus tehdään. Raportti toimitetaan syyttäjälle. Jonathan Adairin isä Johnny Adair on laittoman Ulster Freedom Fighters -järjestön (UFF) entinen johtaja. Perhe joutui pakenemaan Pohjois-Irlannista vuonna 2003 sen jälkeen, kun lojalistien väliseen riitaan liittyi useita murhia. Kun Jonathan Adair oli 18-vuotias ja asui vielä Pohjois-Irlannissa, häntä ammuttiin molempiin jalkoihin lojalistien asuttamalla Lower Shankillin alueella Länsi-Belfastissa.</w:t>
      </w:r>
    </w:p>
    <w:p>
      <w:r>
        <w:rPr>
          <w:b/>
        </w:rPr>
        <w:t xml:space="preserve">Yhteenveto</w:t>
      </w:r>
    </w:p>
    <w:p>
      <w:r>
        <w:t xml:space="preserve">Lojalistien entisen puolisotilaallisen johtajan Johnny Adairin poika on löydetty kuolleena Etelä-Ayrshiressä.</w:t>
      </w:r>
    </w:p>
    <w:p>
      <w:r>
        <w:rPr>
          <w:b/>
          <w:u w:val="single"/>
        </w:rPr>
        <w:t xml:space="preserve">Asiakirjan numero 33931</w:t>
      </w:r>
    </w:p>
    <w:p>
      <w:r>
        <w:t xml:space="preserve">Ilkestonin aseman työt alkavat syksyllä</w:t>
      </w:r>
    </w:p>
    <w:p>
      <w:r>
        <w:t xml:space="preserve">Ilkestonin asemalle annettiin alun perin lupa vuonna 2013, ja sen odotettiin olevan toiminnassa jo nyt. Työmaalta löydettiin talvella lakisääteisesti suojeltuja isokarvaisia vesimyyriä, jotka pysäyttivät työt, kun ne siirrettiin muualle. Derbyshiren kreivikunnanvaltuuston mukaan asema pitäisi avata ensi vuonna. Sen mukaan sen oli haettava uutta rakennuslupaa, koska ympäristövirasto oli antanut neuvoja tulviin liittyvistä huolenaiheista. Suunnitelmaa oli muutettava, jotta budjetissa pysyttäisiin. Tähän sisältyi laiturien lyhentäminen. Ilkeston on yksi Yhdistyneen kuningaskunnan suurimmista kaupungeista, joissa ei ole rautatieasemaa. Kaupungissa oli aikoinaan kolme asemaa, mutta viimeinen suljettiin vuonna 1967 vuonna 1963 julkaistun Beechingin raportin seurauksena. Uusi asema, jota rahoitetaan osittain hallituksen New Station Fund -rahastosta, yhdistää Ilkestonin Nottinghamiin, Chesterfieldiin ja Sheffieldiin. Kalliomyyrät</w:t>
      </w:r>
    </w:p>
    <w:p>
      <w:r>
        <w:rPr>
          <w:b/>
        </w:rPr>
        <w:t xml:space="preserve">Yhteenveto</w:t>
      </w:r>
    </w:p>
    <w:p>
      <w:r>
        <w:t xml:space="preserve">Rautatieaseman rakennustyöt Derbyshireen voivat alkaa syyskuussa tulvien ja suojeltujen sammakoiden löytymisen aiheuttamien viivästysten jälkeen.</w:t>
      </w:r>
    </w:p>
    <w:p>
      <w:r>
        <w:rPr>
          <w:b/>
          <w:u w:val="single"/>
        </w:rPr>
        <w:t xml:space="preserve">Asiakirjan numero 33932</w:t>
      </w:r>
    </w:p>
    <w:p>
      <w:r>
        <w:t xml:space="preserve">Diana Rigg ja tytär Rachael Stirling tähdittävät Doctor Who -elokuvaa</w:t>
      </w:r>
    </w:p>
    <w:p>
      <w:r>
        <w:t xml:space="preserve">Kyseessä on ensimmäinen kerta, kun kaksikko työskentelee yhdessä valkokankaalla. Näyttelijät näyttelevät "äitiä ja tytärtä, joilla on synkkä salaisuus" Tohtori Matt Smithin ja uuden kumppanin Jenna-Louise Colemanin rinnalla. Kuvaukset alkoivat tällä viikolla Roath Lock Studiosissa Cardiffissa. Dame Diana Rigg, joka esitti Emma Peeliä The Avengers -elokuvassa 1960-luvulla, näyttelee "Yorkshireläistä". "Hulluutta" Hän sanoi: "Rachie ja minä työskentelemme ensimmäistä kertaa yhdessä Doctor Who -sarjan jaksossa, jonka Mark Gatiss on kirjoittanut erityisesti meitä varten. Kuinka onnekasta se onkaan?" Rachael Stirling sanoi "odottavansa valtavasti Doctor Who -ohjelman hulluutta". "Mark Gatiss on kirjoittanut lahjan käsikirjoituksesta ja minun ja äidin välisestä ruudun välisestä suhteesta, joka on todella herkullinen. "Emme ole koskaan aiemmin työskennelleet yhdessä, koska tarjoukset eivät ole houkutelleet, mutta kun näin hauska ja omaperäinen käsikirjoitus tulee, tietää, että aika on koittanut." Stirlingin tv-töihin kuuluvat muun muassa Women In Love ja Tipping the Velvet. Doctor Whon vastaava tuottaja Steven Moffat sanoi: "Mark Gatissin käsikirjoitus on yhdistelmä lahjakkuuksia, joita voi saada vain Doctor Who -ohjelmassa! Suoraan sanottuna olen jo nyt kauhuissani." Vuonna 2013 tulee kuluneeksi 50 vuotta Doctor Who -sarjasta, joka esitettiin ensimmäisen kerran marraskuussa 1963.</w:t>
      </w:r>
    </w:p>
    <w:p>
      <w:r>
        <w:rPr>
          <w:b/>
        </w:rPr>
        <w:t xml:space="preserve">Yhteenveto</w:t>
      </w:r>
    </w:p>
    <w:p>
      <w:r>
        <w:t xml:space="preserve">Äiti ja tytär Dame Diana Rigg ja Rachael Stirling näyttelevät rinnakkain ensi vuonna esitettävässä Doctor Who -seikkailussa.</w:t>
      </w:r>
    </w:p>
    <w:p>
      <w:r>
        <w:rPr>
          <w:b/>
          <w:u w:val="single"/>
        </w:rPr>
        <w:t xml:space="preserve">Asiakirjan numero 33933</w:t>
      </w:r>
    </w:p>
    <w:p>
      <w:r>
        <w:t xml:space="preserve">Mies kuoli Scarborough'ssa mereen ajautumisen jälkeen</w:t>
      </w:r>
    </w:p>
    <w:p>
      <w:r>
        <w:t xml:space="preserve">Pohjois-Yorkshiren poliisi kertoi, että miehen ilmoitettiin olevan meressä lähellä kylpylää lomakeskuksen eteläisellä lahdella noin kello 18.00 GMT sunnuntaina. Hänet nostettiin vedestä tajuttomana noin 40 minuuttia myöhemmin ja vietiin Scarborough District Hospitaliin, jossa hänet todettiin kuolleeksi. Hän oli ollut ulkoiluttamassa koiraansa ystävänsä kanssa, ja hänen uskottiin olevan kotoisin paikalliselta alueelta, poliisi kertoi. Miehen ystävä, joka vietiin sairaalaan shokista ja kylmyyden vaikutuksista kärsivänä, on sittemmin kotiutettu. Paikalle saapui myös RNLI, rannikkovartiosto ja RAF Leconfieldin lentotukea.</w:t>
      </w:r>
    </w:p>
    <w:p>
      <w:r>
        <w:rPr>
          <w:b/>
        </w:rPr>
        <w:t xml:space="preserve">Yhteenveto</w:t>
      </w:r>
    </w:p>
    <w:p>
      <w:r>
        <w:t xml:space="preserve">Kolmekymppinen mies on kuollut jouduttuaan mereen Scarborough'ssa.</w:t>
      </w:r>
    </w:p>
    <w:p>
      <w:r>
        <w:rPr>
          <w:b/>
          <w:u w:val="single"/>
        </w:rPr>
        <w:t xml:space="preserve">Asiakirjan numero 33934</w:t>
      </w:r>
    </w:p>
    <w:p>
      <w:r>
        <w:t xml:space="preserve">Plymouthin terveyspomo Helen O'Shea siirtyy Jerseyhin.</w:t>
      </w:r>
    </w:p>
    <w:p>
      <w:r>
        <w:t xml:space="preserve">Helen O'Shean, joka on ollut tehtävässä vuoden, odotetaan aloittavan uudessa tehtävässään myöhemmin tänä vuonna. Vaikka O'Shea "nautti kovasti" tehtävästään Plymouthissa, hän sanoi, että Jersey oli ollut liian hyvä mahdollisuus jättää huomiotta. O'Shea vastaa Jerseyn yleissairaalasta. "Minusta tulee Jerseyn saaren akuuttisairaalan, ambulanssipalvelun ja kaikkien terveys- ja sosiaalihuollon kiinteistöjen toimitusjohtaja", hän sanoi. "Olen luonnollisesti iloinen, että minulle on tarjottu tätä mahdollisuutta." Margaret Schwarz, Plymouth Trustin varapuheenjohtaja, sanoi: "Olemme pahoillamme hänen menetyksestään, mutta kun hän astuu virkaansa, Helen pystyy jakamaan kanssamme tietoa siitä, miten terveys- ja sosiaalihuolto on integroitu Jerseyssä."</w:t>
      </w:r>
    </w:p>
    <w:p>
      <w:r>
        <w:rPr>
          <w:b/>
        </w:rPr>
        <w:t xml:space="preserve">Yhteenveto</w:t>
      </w:r>
    </w:p>
    <w:p>
      <w:r>
        <w:t xml:space="preserve">Plymouth Hospitals NHS Trustin väliaikainen toimitusjohtaja siirtyy Jerseylle työskentelemään saaren terveys- ja sosiaalipalvelujen palvelukseen.</w:t>
      </w:r>
    </w:p>
    <w:p>
      <w:r>
        <w:rPr>
          <w:b/>
          <w:u w:val="single"/>
        </w:rPr>
        <w:t xml:space="preserve">Asiakirjan numero 33935</w:t>
      </w:r>
    </w:p>
    <w:p>
      <w:r>
        <w:t xml:space="preserve">Aviemoren lähellä sattuneessa onnettomuudessa kuollut pyöräilijä nimetty</w:t>
      </w:r>
    </w:p>
    <w:p>
      <w:r>
        <w:t xml:space="preserve">Tapaus sattui maanantaina noin kello 15.25 B9152-tiellä lähellä Loch Alvieta, lähellä Aviemorea. Garbe, 57, vietiin törmäyksen jälkeen Raigmore Hospitaliin, mutta poliisin mukaan hän kuoli myöhemmin vammoihinsa. Poliisien mukaan kolarissa mukana olleen hopeanvärisen Kia Picanto -auton kuljettaja ei loukkaantunut. Poliisi kehottaa silminnäkijöitä ilmoittautumaan. Ylikonstaapeli Gus Murray sanoi: "Tutkimukset tästä törmäyksestä ovat käynnissä ja alkuvaiheessa. "Pyydämme kaikkia, jotka ovat nähneet törmäyksen mutta eivät ole vielä puhuneet poliisille, ilmoittautumaan. "Olemme erityisen kiinnostuneita puhumaan kenelle tahansa, jolla saattaa olla kojelautakameran kuvamateriaalia, joka voi auttaa tutkimuksissamme." Aiheeseen liittyvät Internet-linkit Poliisi Skotlanti</w:t>
      </w:r>
    </w:p>
    <w:p>
      <w:r>
        <w:rPr>
          <w:b/>
        </w:rPr>
        <w:t xml:space="preserve">Yhteenveto</w:t>
      </w:r>
    </w:p>
    <w:p>
      <w:r>
        <w:t xml:space="preserve">Poliisi on nimennyt Aviemoresta kotoisin olevan Hanno Garben, joka kuoli törmäyksessä auton kanssa.</w:t>
      </w:r>
    </w:p>
    <w:p>
      <w:r>
        <w:rPr>
          <w:b/>
          <w:u w:val="single"/>
        </w:rPr>
        <w:t xml:space="preserve">Asiakirjan numero 33936</w:t>
      </w:r>
    </w:p>
    <w:p>
      <w:r>
        <w:t xml:space="preserve">Brittiläisten näyttelyiden vienti nostaa 1,2 miljardia puntaa</w:t>
      </w:r>
    </w:p>
    <w:p>
      <w:r>
        <w:t xml:space="preserve">Yhdysvallat on edelleen brittiläisten näyttelyiden tuottoisin markkina-alue, ja sen markkinat kasvoivat 11 prosenttia 475 miljoonaan puntaan vuonna 2012, kaupallisen järjestön Pactin luvut kertovat. Pactin mukaan viennin kasvuun vaikuttivat myös näytelmät Parade's End, Midsomer Murders ja Come Dine With Me. Myynti Kiinaan kasvoi 90 prosenttia 12 miljoonaan puntaan, ja vienti Intiaan kasvoi 42 prosenttia. Vienti Kaakkois-Aasiaan kasvoi 26 prosenttia, mutta Australasia on Yhdistyneen kuningaskunnan toiseksi suurin markkina-alue 103 miljoonan punnan myynnillä vuonna 2012. Skandinavian maat käyttivät 63 miljoonaa puntaa brittiläiseen sisältöön vuonna 2012, mikä on 2 prosentin kasvu. Myynti Latinalaisen Amerikan maihin on kasvanut 24 prosenttia, ja Brasilian markkinat ovat kasvaneet 21 prosenttia. Vaikka valmiiden televisio-ohjelmien - toisin kuin formaattien - vienti laski 1 %, se oli edelleen suurin tv-tulojen lähde. Formaatti on televisio-ohjelman konsepti, esimerkiksi pelisarjan lähtökohta. Niitä voidaan sitten mukauttaa eri maita varten. Pactin markkinakehitysjohtaja Dawn McCarthy-Simpson totesi: "Tämänvuotisessa tutkimuksessa draama vakiinnutettiin tosiasiallisten viihdetarinoiden rinnalle Yhdistyneen kuningaskunnan televisioviennin tärkeimmäksi veturiksi." Riippumattomia mediayhtiöitä edustava järjestö julkisti äskettäin lukuja, joiden mukaan brittiläisten televisio-ohjelmien kansainvälisen myynnin kasvu on lähes nelinkertaistunut vuodesta 2004.</w:t>
      </w:r>
    </w:p>
    <w:p>
      <w:r>
        <w:rPr>
          <w:b/>
        </w:rPr>
        <w:t xml:space="preserve">Yhteenveto</w:t>
      </w:r>
    </w:p>
    <w:p>
      <w:r>
        <w:t xml:space="preserve">Brittiläisten tv-sarjojen myynti maailmalla kasvoi vuonna 2012 4 prosenttia 1,2 miljardiin puntaan, jota edistivät muun muassa Downton Abbey ja Sherlock.</w:t>
      </w:r>
    </w:p>
    <w:p>
      <w:r>
        <w:rPr>
          <w:b/>
          <w:u w:val="single"/>
        </w:rPr>
        <w:t xml:space="preserve">Asiakirjan numero 33937</w:t>
      </w:r>
    </w:p>
    <w:p>
      <w:r>
        <w:t xml:space="preserve">UNP vastustaa PSC:n nimityksiä</w:t>
      </w:r>
    </w:p>
    <w:p>
      <w:r>
        <w:t xml:space="preserve">Puhemies WJM Lokubandara on nimittänyt parlamentaariset erityisvaliokunnat tutkimaan Rajapaksan hallinnon väitettyä salaista sopimusta LTTE:n kanssa ja korruptiota MIG-hävittäjien ostamisessa Ukrainasta. Parlamentin puhemies, ministeri Nimal Siripala de Silva, nimitettiin kahden PSC:n puheenjohtajaksi ja tiedotusvälineistä vastaava ministeri Anura Priyadharshana Yapa. Yhdistynyt kansallinen puolue (UNP) on syyttänyt hallitusta siitä, että se sabotoi poliittisten ohjauskomiteoiden toimintaa nimittämällä ministereitä komiteoiden johtajiksi. Oppositiojohtaja ja entinen puhemies Joseph Michael Perera kertoi BBC Sandeshayalle, että puolue vastusti sitä, koska se saattaisi haitata tutkimuksen oikeudenmukaisuutta. "Puhujalla on oikeus tehdä tällainen nimitys, mutta myös aiemmin pyysimme, ettei hän tekisi tällaista nimitystä, koska se ei ole oikeudenmukaista. Tavanomainen järjestelmä on se, että nimitetään joko joku puolueettomaksi tunnettu henkilö tai joku oppositiosta. On monia muitakin oppositiopuolueita kuin UNP", hän sanoi. Hänen mukaansa tavanomainen perinne on nimittää PSC:n puheenjohtajaksi henkilö, joka on pyytänyt tutkimusta. Edesmennyt kansanedustaja Sripathi Sooriyaarachchi pyysi LTTE:n kanssa tehtyjä salaisia sopimuksia käsittelevää PSC:tä. "Nimal Siripala de Silva ei ole puolueeton henkilö tämän tutkimuksen suhteen", Perera sanoi BBCSinhala.comille. Vaikka oppositiopuolueista on jäseniä, hän lisäsi, että PSC:n johtaja toimittaa tutkimusraportin.</w:t>
      </w:r>
    </w:p>
    <w:p>
      <w:r>
        <w:rPr>
          <w:b/>
        </w:rPr>
        <w:t xml:space="preserve">Yhteenveto</w:t>
      </w:r>
    </w:p>
    <w:p>
      <w:r>
        <w:t xml:space="preserve">Sri Lankan pääoppositio on vastustanut sitä, että korkea-arvoisia ministereitä nimitettäisiin sellaisten parlamentaaristen paneelien puheenjohtajiksi, joiden tehtävänä on tutkia väitettyä korruptiota ja hallituksen salaisia kauppoja.</w:t>
      </w:r>
    </w:p>
    <w:p>
      <w:r>
        <w:rPr>
          <w:b/>
          <w:u w:val="single"/>
        </w:rPr>
        <w:t xml:space="preserve">Asiakirjan numero 33938</w:t>
      </w:r>
    </w:p>
    <w:p>
      <w:r>
        <w:t xml:space="preserve">Southsean rannan torso: Valokuva uhrista julkaistiin</w:t>
      </w:r>
    </w:p>
    <w:p>
      <w:r>
        <w:t xml:space="preserve">Opiskelijat löysivät 30-vuotiaan David Guyn jäännökset mustasta jätesäkistä Southsean rannalla 3. heinäkuuta. Hänen alaruumiinsa löydettiin 6. heinäkuuta lähistöltä, Castle Fieldin edustalla olevilta kallioilta laskuveden aikaan. David Hilder, 46, Richmond Roadilta, Southseasta, on vangittuna syytettynä Guyn murhasta. Guy kuvattiin valkoihoiseksi, 180-senttiseksi, pienikokoiseksi, jolla oli ruskeat, hoitamattomat hiukset. Hänellä nähtiin viimeksi olevan yllään valkoinen polopaita, jossa oli sinisiä vaakaraitoja, siniset farkut ja mustat kengät tai tennarit. Poliisi jatkaa Southsean Richmond Roadilla sijaitsevan osoitteen tutkimista. Myös Locksway Roadilla Portsmouthissa sijaitseva puutarha-alue tutkittiin. Komisario Dick Pearson Hampshiren suurrikostutkintaryhmästä (HMIT) sanoi: "Vaikka olemme nostaneet syytteen murhasta, yksi tärkeä tutkintalinja on selvittää David Guyn viimeiset tunnetut liikkeet ja olinpaikka hänen eläessään. "Guyn perhe on ystävällisesti toimittanut Davidista valokuvan, jonka julkaisemme osana uutta tietopyyntöä." Kaikkia, jotka uskovat nähneensä herra Guyn 30. kesäkuuta ja 2. heinäkuuta välisenä aikana, pyydetään ottamaan yhteyttä Hampshiren poliisiin. Hilder on vangittuna ja saapuu Winchester Crown Courtin eteen torstaina.</w:t>
      </w:r>
    </w:p>
    <w:p>
      <w:r>
        <w:rPr>
          <w:b/>
        </w:rPr>
        <w:t xml:space="preserve">Yhteenveto</w:t>
      </w:r>
    </w:p>
    <w:p>
      <w:r>
        <w:t xml:space="preserve">Hampshiren rannalta löydetyn murhan uhrin ylävartalon kuva on julkaistu osana uutta tietopyyntöä.</w:t>
      </w:r>
    </w:p>
    <w:p>
      <w:r>
        <w:rPr>
          <w:b/>
          <w:u w:val="single"/>
        </w:rPr>
        <w:t xml:space="preserve">Asiakirjan numero 33939</w:t>
      </w:r>
    </w:p>
    <w:p>
      <w:r>
        <w:t xml:space="preserve">Indonesian tulivuori Sinabung kuolettavassa purkauksessa</w:t>
      </w:r>
    </w:p>
    <w:p>
      <w:r>
        <w:t xml:space="preserve">Mount Sinabung paiskasi kuumaa kaasua, tuhkaa ja kiviä 2 kilometrin (1,5 mailin) päähän ilmaan purkausten sarjassa aamupäivän aikana. Hätätilanteen virkailija Sutopo Purwo Nugroho sanoi, että kuolleiden joukossa oli kolme koululaista ja yksi opettaja. Tuhansia ihmisiä evakuoitiin syyskuussa, kun Sinabung purkautui kolmen vuoden hiljaiselon jälkeen. Monet päästettiin takaisin koteihinsa perjantaina. Viranomaiset pelkäävät, että uhreja on voinut olla enemmän, mutta he eivät pääse lähemmäksi purkauksen aiheuttaman kuumuuden vuoksi. Paikalla otetuissa kuvissa pelastustyöntekijät nostavat ylös tuhkan hautaamia ruumiita. Kun tulivuori purkautui vuonna 2010, ainakin kaksi ihmistä kuoli ja 30 000 muuta joutui jättämään kotinsa. Ennen vuotta 2010 Sinabung ei ollut purkautunut 400 vuoteen. Se on yksi Indonesian noin 130 aktiivisesta tulivuoresta. Asiantuntijoiden mukaan Sinabungia on tutkittu vähemmän kuin aktiivisempia tulivuoria, minkä vuoksi sitä on vaikeampi ennustaa.</w:t>
      </w:r>
    </w:p>
    <w:p>
      <w:r>
        <w:rPr>
          <w:b/>
        </w:rPr>
        <w:t xml:space="preserve">Yhteenveto</w:t>
      </w:r>
    </w:p>
    <w:p>
      <w:r>
        <w:t xml:space="preserve">Indonesian Sumatran saarella on purkautunut tulivuori, joka on peittänyt kylät tuhkan alleen ja tappanut ainakin 14 ihmistä.</w:t>
      </w:r>
    </w:p>
    <w:p>
      <w:r>
        <w:rPr>
          <w:b/>
          <w:u w:val="single"/>
        </w:rPr>
        <w:t xml:space="preserve">Asiakirjan numero 33940</w:t>
      </w:r>
    </w:p>
    <w:p>
      <w:r>
        <w:t xml:space="preserve">Oldburyn poliisit vapautettiin pidätetyn pahoinpitelystä</w:t>
      </w:r>
    </w:p>
    <w:p>
      <w:r>
        <w:t xml:space="preserve">Eläkkeellä oleva West Midlandsin poliisin säilöönottoylikonstaapeli Howard Price ja säilöönottoylikonstaapeli Steve Orton saapuivat aiemmin Birminghamin oikeusistuimeen. Molemmat kiistivät pahoinpitelyn, joka tapahtui Oldburyssä marraskuussa. Tuomari sanoi, että valvontakameran tallenteet osoittivat, että molempien poliisien hyvinvointi oli ollut vaarassa. Käräjätuomari David Robinson sanoi: "Olen vakuuttunut siitä, että kantelija [pidätetty mies] vastusti aktiivisesti ja osallistui aktiivisesti kamppailuun sen alkaessa. "On täysin selvää, että käynnissä oli kamppailu, jossa hän oli aktiivinen vastustaja, vaikka hän ei sinänsä heittele iskuja." Halesowenista kotoisin oleva 52-vuotias Price kertoi oikeudelle tehneensä kaksi jalkojen pyyhkäisyä vastattuaan paniikkihälytykseen 11. marraskuuta viime vuonna. Oikeus kuuli myös, että Walsallista kotoisin oleva herra Orton, 50, oli jäänyt "melko kipeäksi" kohdistettuaan useita "häiriöiskuja" vankiin, joka vastusti ja sanoi jatkuvasti haluavansa satuttaa itseään. "Olen melko vakuuttunut siitä, että voimakeinoja käytettiin kantelijan hillitsemiseksi ja hänen suostuttelemiseksi", tuomari Robinson sanoi. Seuraa BBC West Midlandsia Facebookissa ja Twitterissä ja tilaa paikalliset uutispäivitykset suoraan puhelimeesi.</w:t>
      </w:r>
    </w:p>
    <w:p>
      <w:r>
        <w:rPr>
          <w:b/>
        </w:rPr>
        <w:t xml:space="preserve">Yhteenveto</w:t>
      </w:r>
    </w:p>
    <w:p>
      <w:r>
        <w:t xml:space="preserve">Kaksi poliisia on vapautettu pidätetyn miehen pahoinpitelystä sen jälkeen, kun tuomari hylkäsi väitteet, joiden mukaan he olivat käyttäneet suhteetonta voimaa.</w:t>
      </w:r>
    </w:p>
    <w:p>
      <w:r>
        <w:rPr>
          <w:b/>
          <w:u w:val="single"/>
        </w:rPr>
        <w:t xml:space="preserve">Asiakirjan numero 33941</w:t>
      </w:r>
    </w:p>
    <w:p>
      <w:r>
        <w:t xml:space="preserve">Welbyn maatilan ampuminen: Pariskunta ei joudu syytteeseen</w:t>
      </w:r>
    </w:p>
    <w:p>
      <w:r>
        <w:t xml:space="preserve">Andy ja Tracey Ferrie pidätettiin sunnuntaina maatilallaan Welbyssä Leicestershiren osavaltiossa sen jälkeen, kun he olivat kertoneet poliisille laillisesti hallussaan pitämänsä aseen ampuneensa. Pariskunta pidätettiin epäiltynä vakavan ruumiinvamman aiheuttamisesta. CPS ilmoitti, että se oli tehnyt päätöksen olla ryhtymättä toimenpiteisiin pariskuntaa vastaan sen jälkeen, kun virkamies oli käynyt heidän kotonaan. Tiistaina Ferrie ja Ferrie vapautettiin takuita vastaan, kun poliisi ilmoitti, että kaksi miestä oli saanut syytteen Melton Mowbrayn lähellä sijaitsevan kiinteistön murrosta. East Midlandsin kruununvaltakunnansyyttäjä Judith Walker sanoi: "Olen vakuuttunut siitä, että kyseessä on tapaus, jossa talonmiehet, jotka kohtasivat tunkeilijoita pelottavissa olosuhteissa, toimivat kohtuullisessa itsepuolustustilanteessa. "Laki on selkeä: ketä tahansa, joka toimii hyvässä uskossa, käyttää kohtuullisia voimakeinoja ja tekee sen, mitä hän rehellisesti pitää tarpeellisena suojellakseen itseään, perhettään tai omaisuuttaan, ei voida syyttää tällaisesta toiminnasta. "Olemme siksi ilmoittaneet Leicestershiren poliisille, että Ferrie ja Ferrie olisi vapautettava takuita vastaan, koska heitä ei syytetä tapahtuneesta." Aiemmin 33-vuotias Daniel Mansell, Leicesteristä, tunnusti syyllisyytensä murtovarkauteen Loughborough'n käräjäoikeudessa, ja hänen on määrä saada tuomionsa 25. syyskuuta.</w:t>
      </w:r>
    </w:p>
    <w:p>
      <w:r>
        <w:rPr>
          <w:b/>
        </w:rPr>
        <w:t xml:space="preserve">Yhteenveto</w:t>
      </w:r>
    </w:p>
    <w:p>
      <w:r>
        <w:t xml:space="preserve">Pariskunta, joka pidätettiin sen jälkeen, kun haulikko ammuttiin murron aikana tunkeutujia kohti, ei joudu vastaamaan syytteisiin, kertoi Crown Prosecution Service.</w:t>
      </w:r>
    </w:p>
    <w:p>
      <w:r>
        <w:rPr>
          <w:b/>
          <w:u w:val="single"/>
        </w:rPr>
        <w:t xml:space="preserve">Asiakirjan numero 33942</w:t>
      </w:r>
    </w:p>
    <w:p>
      <w:r>
        <w:t xml:space="preserve">Brasilian olympialaiset: Rio Bay "ei tule olemaan puhdas vuonna 2016".</w:t>
      </w:r>
    </w:p>
    <w:p>
      <w:r>
        <w:t xml:space="preserve">Brasilia oli sitoutunut vähentämään Guanabaran lahden saastumista 80 prosentilla. Paes kuitenkin myönsi, että tavoitetta ei saavuteta. Hän pahoitteli menetettyä tilaisuutta, mutta kertoi uutistoimisto AP:lle, että saasteet eivät vaaranna urheilijoiden terveyttä. Rio de Janeirossa hiljattain vierailleet olympiapurjehtijat kuvailivat lahtea avoimeksi viemäriksi. "Olen pahoillani siitä, ettemme käyttäneet kisoja siihen, että saimme Guanabaran lahden täysin puhtaaksi", Paes sanoi Riossa pidetyssä konferenssissa. Monet kaupunkilaiset suhtautuivat alusta alkaen epäilevästi lahden puhdistamiseen, sillä vuosikymmeniä on rikottu lupauksia lahden puhdistamisesta. Suur-Riossa asuu noin 10 miljoonaa ihmistä, ja lahteen lasketaan päivittäin miljoonia litroja käsittelemätöntä jätevettä. Useimmat ihmiset välttävät uimista lahden kauniilla, joskin saastuneilla rannoilla. Paesin mukaan olympialaisissa kilpaileville purjehdusjoukkueille ei kuitenkaan ole vaaraa, koska kilpailut järjestetään lahden vähemmän saastuneessa osassa. Hän vakuutti, että brasilialaiset ja cariocasit (Rio de Janeiron asukkaat) saavat tärkeän perinnön sekä torstaina alkavista MM-kisoista että olympialaisista. "Ihmiset eivät usko kaikkea, mitä sanomme. Luulen, että meillä on epäluottamusongelma. Tämä on ongelma, joka on peräisin historiastamme. On paljon epäluottamusta siihen, että pystymme toimittamaan asioita", Paes sanoi.</w:t>
      </w:r>
    </w:p>
    <w:p>
      <w:r>
        <w:rPr>
          <w:b/>
        </w:rPr>
        <w:t xml:space="preserve">Yhteenveto</w:t>
      </w:r>
    </w:p>
    <w:p>
      <w:r>
        <w:t xml:space="preserve">Rio de Janeiron pormestari Eduardo Paes on sanonut, että Brasilian kaupunki ei pysty puhdistamaan saastunutta lahtea, jossa järjestetään olympialaisten purjehduskilpailut ennen vuoden 2016 kisoja.</w:t>
      </w:r>
    </w:p>
    <w:p>
      <w:r>
        <w:rPr>
          <w:b/>
          <w:u w:val="single"/>
        </w:rPr>
        <w:t xml:space="preserve">Asiakirjan numero 33943</w:t>
      </w:r>
    </w:p>
    <w:p>
      <w:r>
        <w:t xml:space="preserve">Vuodepotilaana Melanie Hartshornille tehtiin 80 000 punnan leikkaus Espanjassa.</w:t>
      </w:r>
    </w:p>
    <w:p>
      <w:r>
        <w:t xml:space="preserve">Melanie Hartshornilla on Ehlers-Danlosin oireyhtymä (EDS), jonka vuoksi hänen kallonsa painuu selkärankaan. Se on niin vakava, että 27-vuotiaan Cramlingtonista kotoisin olevan tytön oli suoritettava Newcastlen yliopiston tentit makuuasennossa. Hänen äitinsä Molly kertoi, että kolme kirurgia oli leikannut Barcelonassa yhdeksän tuntia fuusioidakseen hänen kallonsa selkärankaan. "Äärimmäisiä ongelmia" Leikkaus maksoi 80 000 puntaa, ja 20 000 puntaa kerättiin ilma-ambulanssilennon maksamiseksi Espanjaan. Leikkauksessa hänen kallonsa kiinnitettiin nikamiinsa, jotta hän pystyisi istumaan ja aivovaurioilta vältyttäisiin. Leikkauksessa käytettiin osia hänen tyttärensä kylkiluista, rouva Hartshorn sanoi. "Hän on lääkkeellisessä koomassa ainakin 20 tuntia, minkä jälkeen hänet yritetään herättää ja katsoa, miten hän selviää", hän lisäsi. Komplikaatioita, vakavia verenvuotoja tai sydänongelmia, jotka olivat olleet huolenaiheena, ei ilmennyt, hän sanoi. Neiti Hartshornin tila on rappeutuva, ja hän on tarvinnut useita leikkauksia, koska hänen nivelensä menevät sijoiltaan eivätkä pysty pitämään kehoa kasassa. Rouva Hartshorn sanoi, että lääkärit olivat sanoneet hänelle, että "he eivät ole koskaan nähneet ketään, jolla olisi ollut näin vakavia ongelmia".</w:t>
      </w:r>
    </w:p>
    <w:p>
      <w:r>
        <w:rPr>
          <w:b/>
        </w:rPr>
        <w:t xml:space="preserve">Yhteenveto</w:t>
      </w:r>
    </w:p>
    <w:p>
      <w:r>
        <w:t xml:space="preserve">Vammainen nainen, joka haki yliopistotutkintonsa paareilla, on saanut elämänsä mullistavan leikkauksen, kun hyväntahtoiset tukijat keräsivät 100 000 puntaa.</w:t>
      </w:r>
    </w:p>
    <w:p>
      <w:r>
        <w:rPr>
          <w:b/>
          <w:u w:val="single"/>
        </w:rPr>
        <w:t xml:space="preserve">Asiakirjan numero 33944</w:t>
      </w:r>
    </w:p>
    <w:p>
      <w:r>
        <w:t xml:space="preserve">Epsomin ja St Helierin sairaaloiden yhdistymisperusteet on vahvistettu</w:t>
      </w:r>
    </w:p>
    <w:p>
      <w:r>
        <w:t xml:space="preserve">Epsomin sairaala voisi sulautua Ashford and St Peter's NHS:n ja Royal Surrey County Hospital NHS Trustin kanssa. St Helier voisi sulautua Lontoossa sijaitsevan St George's Healthcare NHS Trustin kanssa. Epsom ja St Helier ovat nykyisin yhden NHS-trustin alaisuudessa, mutta se ei voi nykyisessä muodossaan muuttua säätiösäätiöksi. Epsomin ja St Helierin jakautumisesta vastaavan transaktiolautakunnan riippumaton puheenjohtaja Jan Sawkins sanoi, että kriteerit varmistavat, että potilaat ovat etusijalla. Työvoiman yhdistäminen Hän sanoi: "Sovitut kriteerit osoittavat selvästi, että potilaat ovat etusijalla, ja aivan oikein. Tarjous, jossa tätä ei oteta huomioon, epäonnistuu." Ensisijaisiksi tavoitteiksi on määritelty potilaiden kannalta paremmat tulokset, parempi hoito paikallisille asukkaille ja paikallisten terveyspalvelujen yhteistyön parantaminen. Tarjouksen tekijöillä on myös oltava suunnitelmat yhdistetyn työvoiman yhdistämiseksi ja valmius fuusioon, jotta potilaiden ja henkilöstön epävarmuus voidaan minimoida. Tarjoajilla on 11. marraskuuta asti aikaa jättää tarjouksensa, ja lopulliset suositukset antaa yrityskauppalautakunta ensi vuoden tammikuussa. Hallitus edellyttää, että kaikkien sairaaloiden on saavutettava säätiön asema vuoteen 2014 mennessä.</w:t>
      </w:r>
    </w:p>
    <w:p>
      <w:r>
        <w:rPr>
          <w:b/>
        </w:rPr>
        <w:t xml:space="preserve">Yhteenveto</w:t>
      </w:r>
    </w:p>
    <w:p>
      <w:r>
        <w:t xml:space="preserve">Prosessia valvova lautakunta on ilmoittanut Surreyn ja Etelä-Lontoon mahdollisten sairaalafuusioiden kriteerit.</w:t>
      </w:r>
    </w:p>
    <w:p>
      <w:r>
        <w:rPr>
          <w:b/>
          <w:u w:val="single"/>
        </w:rPr>
        <w:t xml:space="preserve">Asiakirjan numero 33945</w:t>
      </w:r>
    </w:p>
    <w:p>
      <w:r>
        <w:t xml:space="preserve">Tamililainen lähetystoimittaja ammuttiin kuoliaaksi</w:t>
      </w:r>
    </w:p>
    <w:p>
      <w:r>
        <w:t xml:space="preserve">Relangi Selvarajah, 44, tunnettu uutistenlukija, joka työskenteli hallituksen omistamassa Sri Lanka Rupavahini Corporarion -yhtiössä, ja hänen miehensä ammuttiin noin kello 13.00 SLT. Armeijan tiedottaja prikaatikenraali Daya Ratnayake kertoi, että pariskunta, Sinnathurai Selvarajah ja hänen vaimonsa, olivat kaupassaan, kun aseistetut hyökkääjät ampuivat heidät kuoliaaksi. Paikalla vieraillut BBC:n kirjeenvaihtaja Elmo Fernando kertoo, että poliisi ei päästänyt toimittajia kauppaan, jossa pariskunta ammuttiin. Sinnaturai Selvarajah, joka on ollut Tamil Ealamin kansan vapautusjärjestön (PLOTE) aktivisti, jätti järjestön vuonna 1990 ja perusti oman yrityksen pääkaupungissa. Tsunamileiri Hän pysyi kuitenkin järjestön tukijana kuolemaansa asti, PLOTE:n tiedottaja kertoi BBC Sandeshayalle (BBC Sinhala). Tiedottaja Pavon sanoi, että pääkohteena saattoi olla uutistenlukija, koska hän on hiljattain esittänyt kapinallisia vastustavan radio-ohjelman. PLOTE on tehnyt valituksen tulitaukovalvojille (SLMM) ja syyttää LTTE:tä murhasta. Toisessa välikohtauksessa poliisi kertoi, että epäillyt tamilitiikerikapinalliset hyökkäsivät poliisiasemalle tsunami-avustusleirillä Kalmunaissa Colombon itäpuolella. He sanoivat, että neljä ihmistä loukkaantui, kun kapinalliset heittivät kranaatteja leiriin, jossa asuu noin kaksisataa ihmistä. Tamilitiikerit eivät ilmoittaneet tapahtumista.</w:t>
      </w:r>
    </w:p>
    <w:p>
      <w:r>
        <w:rPr>
          <w:b/>
        </w:rPr>
        <w:t xml:space="preserve">Yhteenveto</w:t>
      </w:r>
    </w:p>
    <w:p>
      <w:r>
        <w:t xml:space="preserve">Sri Lankan tamiliaktivistien mukaan epäillyt tamilitiikerit ovat ampuneet ja surmanneet johtavan tamililaisen lähetystoimittajan ja tämän aviomiehen pääkaupungissa Colombossa.</w:t>
      </w:r>
    </w:p>
    <w:p>
      <w:r>
        <w:rPr>
          <w:b/>
          <w:u w:val="single"/>
        </w:rPr>
        <w:t xml:space="preserve">Asiakirjan numero 33946</w:t>
      </w:r>
    </w:p>
    <w:p>
      <w:r>
        <w:t xml:space="preserve">Meksikon "kartellikaupungin" pormestari pidätettiin kiristysväitteiden vuoksi</w:t>
      </w:r>
    </w:p>
    <w:p>
      <w:r>
        <w:t xml:space="preserve">Syyttäjien mukaan Uriel Chavez painosti kaupunginvaltuutettuja luovuttamaan 1500 dollaria (900 puntaa) palkastaan temppeliritareille. Chavez kiistää syytökset. Helmikuussa aseistetut järjestysmiesten ryhmät marssivat kaupunkiin yrittäessään "puhdistaa" sen kartellista. Kiristystä Syyttäjänvirasto kertoi saaneensa useita valituksia Chavezista paikallisilta valtuutetuilta, jotka väittivät hänen vieneen heidät maaseudulle. Siellä aseistautuneet miehet, jotka väittivät kuuluvansa temppeliritareihin, vaativat kaupunginvaltuutettujen mukaan rahaa aseista. Viime vuonna maanviljelijät, jotka olivat kyllästyneet kartellin jäsenten kiristyksiin, liittyivät "itsepuolustusryhmiin" läntisessä Michoacanin osavaltiossa. Ne ottivat aiemmin tänä vuonna haltuunsa useita kaupunkeja ja lupasivat vapauttaa ne temppeliritareiden vaikutusvallasta. Temppeliherrat ovat rikollisjärjestö, joka harjoittaa kiristystä, lunnasryöstöjä ja laitonta metamfetamiinikauppaa. Alun perin hallitus suvaitsi ryhmiä ja kutsui ne liittymään turvallisuusjoukkojen alaisuudessa toimiviin maaseudun puolustusjoukkoihin. Vain harvat tarttuivat tarjoukseen, joten sisäministeri asetti tiistaina 10. toukokuuta määräajaksi, johon mennessä vigilanttien oli rekisteröitävä aseensa ja päätettävä, liittyvätkö he maaseutujoukkoihin vai joutuvatko he pidätetyiksi laittomasta aseiden kantamisesta. Hallitus väittää, että järjestyksenvalvojia ei enää tarvita, koska turvallisuusjoukot ovat ottaneet kiinni tai tappaneet kolme neljästä temppeliritareiden pääjohtajasta. Heidän ylin johtajansa, entinen koulunopettaja Servando "La Tuta" Gomez, on kuitenkin edelleen vapaalla jalalla.</w:t>
      </w:r>
    </w:p>
    <w:p>
      <w:r>
        <w:rPr>
          <w:b/>
        </w:rPr>
        <w:t xml:space="preserve">Yhteenveto</w:t>
      </w:r>
    </w:p>
    <w:p>
      <w:r>
        <w:t xml:space="preserve">Meksikolaisen Apatzinganin kaupungin pormestari, joka on temppeliritarihuumekartellin tukikohta, on pidätetty epäiltynä rahan kiristämisestä kartellin puolesta.</w:t>
      </w:r>
    </w:p>
    <w:p>
      <w:r>
        <w:rPr>
          <w:b/>
          <w:u w:val="single"/>
        </w:rPr>
        <w:t xml:space="preserve">Asiakirjan numero 33947</w:t>
      </w:r>
    </w:p>
    <w:p>
      <w:r>
        <w:t xml:space="preserve">Portlandin sataman simpukoiden korkeat toksiinipitoisuudet</w:t>
      </w:r>
    </w:p>
    <w:p>
      <w:r>
        <w:t xml:space="preserve">Portlandin satama on suljettu suodatinkalojen keräämiseltä, kertoi sataman terveysviranomainen. Dorsetin rannikolla sijaitsevien nilviäisten rutiinitutkimukset ovat osoittaneet, että levissä on amnesiapitoisen simpukkamyrkytyksen (Amnesic Shellfish Poisoning, ASP) toksiinia. Se voi olla riski kansanterveydelle, jos sitä nautitaan "riittävässä määrin". Huimausta ja sekavuutta ASP-toksiinin esiintyminen on seurausta "leväkukinnan" kasvusta Englannin kanaalissa, Weymouthin sataman terveysviranomaisen mukaan. Viranomaisen mukaan kukinnan tarkkaa laajuutta ei pystytä määrittelemään, ja se on varoittanut kaupallisia sadonkorjujia varmistamaan, että jokainen erä testataan toksiinin varalta, tai ne voivat syyllistyä elintarviketurvallisuus- ja hygieniasäännösten mukaiseen rikkomukseen. ASP voi aiheuttaa neurologisia oireita, kuten huimausta ja sekavuutta, ja "hyvin harvinaisissa tapauksissa" kuolemaa, viranomainen sanoi. Sataman sulkeminen ei koske The Fleetin osterialueita, joissa ASP-toksiinia ei ole havaittu, viranomainen lisäsi. Viranomaisen mukaan se tekee tiivistä yhteistyötä Food Standards Agencyn, Inshore Fisheries and Conservation Authorityn ja merenhoitojärjestön kanssa tilanteen seuraamiseksi.</w:t>
      </w:r>
    </w:p>
    <w:p>
      <w:r>
        <w:rPr>
          <w:b/>
        </w:rPr>
        <w:t xml:space="preserve">Yhteenveto</w:t>
      </w:r>
    </w:p>
    <w:p>
      <w:r>
        <w:t xml:space="preserve">Kampasimpukoiden, osterien ja simpukoiden pyynti Dorsetin satamassa on keskeytetty sen jälkeen, kun simpukoista löydettiin korkeita myrkkypitoisuuksia.</w:t>
      </w:r>
    </w:p>
    <w:p>
      <w:r>
        <w:rPr>
          <w:b/>
          <w:u w:val="single"/>
        </w:rPr>
        <w:t xml:space="preserve">Asiakirjan numero 33948</w:t>
      </w:r>
    </w:p>
    <w:p>
      <w:r>
        <w:t xml:space="preserve">Uber maksaa 148 miljoonaa dollaria tietomurron peittelystä</w:t>
      </w:r>
    </w:p>
    <w:p>
      <w:r>
        <w:t xml:space="preserve">Massiivinen tietoturvaloukkaus tapahtui vuonna 2016, mutta Uber yritti salata sen sääntelyviranomaisilta. Yhtiö maksoi tunkeutumisen takana olleille hakkereille 100 000 dollaria siitä, että he poistivat Uberin pilvipalvelimilta napatut tiedot. Maksulla sovitaan Yhdysvaltain hallituksen ja 50 osavaltion kanne, jonka Uber oli nostanut siitä, ettei se ollut paljastanut tietojaan. Uber paljasti joitakin tietoja tietomurrosta marraskuussa 2017 ja myönsi, että sen olisi pitänyt olla avoimempi hyökkäyksen suhteen. "Mitään tällaista ei olisi pitänyt tapahtua, enkä aio puolustella sitä", Uberin pomo Dara Khosrowshahi sanoi tuolloin. Kaksi turvallisuusvirkailijaa sai potkut tapauksen käsittelyn vuoksi. 57 miljoonan Uber-tilin henkilötiedot sisälsivät myös tietoja 600 000 ajokortin numerosta. Sakon maksamisen lisäksi Uber on luvannut muuttaa toimintatapojaan, jotta se ei joutuisi uudelleen samanlaisen uhriksi. Uberia vaaditaan myös toimittamaan sääntelyviranomaisille säännöllisesti raportteja tietoturvaloukkauksista. . Kuljettajien, asiakkaiden sekä Los Angelesin ja Chicagon kaupunkien oikeustoimet ovat edelleen käynnissä.</w:t>
      </w:r>
    </w:p>
    <w:p>
      <w:r>
        <w:rPr>
          <w:b/>
        </w:rPr>
        <w:t xml:space="preserve">Yhteenveto</w:t>
      </w:r>
    </w:p>
    <w:p>
      <w:r>
        <w:t xml:space="preserve">Kyytipalveluyritys Uber maksaa 148 miljoonaa dollaria (113 miljoonaa puntaa) sopiakseen oikeudenkäynnistä, joka liittyy verkkohyökkäykseen, joka paljasti 57 miljoonan asiakkaan ja kuljettajan tiedot.</w:t>
      </w:r>
    </w:p>
    <w:p>
      <w:r>
        <w:rPr>
          <w:b/>
          <w:u w:val="single"/>
        </w:rPr>
        <w:t xml:space="preserve">Asiakirjan numero 33949</w:t>
      </w:r>
    </w:p>
    <w:p>
      <w:r>
        <w:t xml:space="preserve">Coronavirus: Leo Varadkar työskentelee lääkärinä pandemian aikana</w:t>
      </w:r>
    </w:p>
    <w:p>
      <w:r>
        <w:t xml:space="preserve">Varadkar työskenteli sairaalalääkärinä ja yleislääkärinä ennen kuin hänet valittiin Dáiliin (Irlannin parlamentti). Hän jätti lääkärin ammatin vuonna 2013, vuosi ennen kuin hänet nimitettiin terveysministeriksi. Hän kuitenkin rekisteröityi uudelleen lääkäriksi viime kuussa, Irish Times kertoi. Lehti kertoi, että Varadkar aikoo tehdä viikoittaisia työvuoroja pätevyyttään vastaavalla alueella ja "auttaa puhelinarvioinneissa". Siirto on seurausta Irlannin terveyspalvelun toimeenpanevan elimen (HSE) vetoomuksesta, jonka mukaan entiset terveydenhuollon työntekijät, jotka olivat jättäneet ammattinsa, voisivat rekisteröityä töihin pandemian aikana. Varadkar, 41, on Dublinissa syntynyt intialaisen lääkärin ja irlantilaisen sairaanhoitajan poika. Irlannin tasavallassa vahvistettiin sunnuntaina 21:n Covid-19-tautia sairastaneen potilaan kuolema, joten kuolleiden kokonaismäärä on nyt 158.</w:t>
      </w:r>
    </w:p>
    <w:p>
      <w:r>
        <w:rPr>
          <w:b/>
        </w:rPr>
        <w:t xml:space="preserve">Yhteenveto</w:t>
      </w:r>
    </w:p>
    <w:p>
      <w:r>
        <w:t xml:space="preserve">Taoiseach (Irlannin pääministeri) Leo Varadkar on liittynyt uudelleen lääkäreiden rekisteriin ja tarjoutunut tekemään työvuoroja auttaakseen terveydenhuoltoa koronaviruskriisin aikana.</w:t>
      </w:r>
    </w:p>
    <w:p>
      <w:r>
        <w:rPr>
          <w:b/>
          <w:u w:val="single"/>
        </w:rPr>
        <w:t xml:space="preserve">Asiakirjan numero 33950</w:t>
      </w:r>
    </w:p>
    <w:p>
      <w:r>
        <w:t xml:space="preserve">Kanadalaismies taistelee mustakarhua vastaan nyrkkeilytaidoillaan</w:t>
      </w:r>
    </w:p>
    <w:p>
      <w:r>
        <w:t xml:space="preserve">Rick Nelson, 61, Ontariosta oli ulkoiluttamassa koiraansa, kun pentu työntää päänsä ulos pensaasta. Hetkeä myöhemmin sen emo ryntäsi pensaasta ja hyökkäsi kimppuun. Nelson taisteli emokarhua vastaan paljain nyrkein ja selvisi lievillä naarmuilla kasvoissaan ja rinnassaan. Kanadan metsäministeriön mukaan mustakarhujen hyökkäykset ovat harvinaisia. Nelsonin useiden lyöntien jälkeen karhu käveli pois tappelusta verinen nenä. Nelson sanoi: "Se vain kääntyi takaisin ja käveli pois kuin mitään ei olisi tapahtunut ja seurasi pentua. Minulla kävi todella hyvä tuuri." Kohtaamisestaan huolimatta Nelson kertoi Kanadan yleisradioyhtiölle, ettei hän halua ihmisten pelkäävän mustakarhuja. Ontarion hallituksen mukaan mustakarhut yleensä välttävät kontaktia ihmisiin.</w:t>
      </w:r>
    </w:p>
    <w:p>
      <w:r>
        <w:rPr>
          <w:b/>
        </w:rPr>
        <w:t xml:space="preserve">Yhteenveto</w:t>
      </w:r>
    </w:p>
    <w:p>
      <w:r>
        <w:t xml:space="preserve">Kanadalaismies on torjunut 145 kiloa painavan mustakarhun nyrkkeilyvuosien aikana oppimillaan taidoilla.</w:t>
      </w:r>
    </w:p>
    <w:p>
      <w:r>
        <w:rPr>
          <w:b/>
          <w:u w:val="single"/>
        </w:rPr>
        <w:t xml:space="preserve">Asiakirjan numero 33951</w:t>
      </w:r>
    </w:p>
    <w:p>
      <w:r>
        <w:t xml:space="preserve">Intia antaa poliopistoksia pakistanilaisille lapsille</w:t>
      </w:r>
    </w:p>
    <w:p>
      <w:r>
        <w:t xml:space="preserve">Virkamiesten mukaan kampanja käynnistettiin sen jälkeen, kun Pakistanissa oli raportoitu yli 175 poliotapausta. Intiassa ei ole esiintynyt uusia poliotapauksia vuoteen. Munabao on viimeinen asema Intian puolella, josta Thar-pikajuna kulkee Pakistaniin joka viikko. Thar Express aloitti liikennöinnin uudelleen 18. helmikuuta 2006 41 vuoden tauon jälkeen. Juna yhdistää Pakistanin Karachin kaupungin Jodhpuriin Rajasthanissa. "Joka lauantai asemalla on ryhmämme, joka antaa poliotipat jokaiselle alle viisivuotiaalle lapselle", Barmerin alueen ylilääkäri Ajmal Hussain kertoi BBC:lle. "Ryhmään kuuluu lääkäri, sairaanhoitaja ja tekninen henkilö. Haluamme varmistaa, ettei polio pääse Intian puolelle." Hussain sanoi, että ohjelma kattaa myös Pakistaniin matkustavat intialaiset lapset. "Annamme tippoja noin 20 lapselle joka viikko", hän sanoi. Tammikuussa Intia ilmoitti, että se oli ollut vuoden ajan vapaa uusista poliotapauksista, mikä merkitsi sitä, että se on lopettamassa asemansa maana, jossa virus on endeeminen. Intiaa pidettiin aikoinaan polion epidemiakeskuksena, maana, jossa viruksen torjunta oli vaikeinta. Intian naapurimaat Pakistan ja Afganistan ovat maailman ainoat kolme poliota sairastavaa maata. Jos Intia onnistuu olemaan kolme vuotta ilman uusia tapauksia, koko Kaakkois-Aasian alue Pakistania ja Afganistania lukuun ottamatta julistetaan ensimmäistä kertaa poliovapaaksi.</w:t>
      </w:r>
    </w:p>
    <w:p>
      <w:r>
        <w:rPr>
          <w:b/>
        </w:rPr>
        <w:t xml:space="preserve">Yhteenveto</w:t>
      </w:r>
    </w:p>
    <w:p>
      <w:r>
        <w:t xml:space="preserve">Intian Rajasthanin osavaltion terveysviranomaiset antavat poliopisteitä lapsille, jotka lähtevät tai saapuvat Pakistanin vastaisella rajalla sijaitsevalle Munabaon rautatieasemalle.</w:t>
      </w:r>
    </w:p>
    <w:p>
      <w:r>
        <w:rPr>
          <w:b/>
          <w:u w:val="single"/>
        </w:rPr>
        <w:t xml:space="preserve">Asiakirjan numero 33952</w:t>
      </w:r>
    </w:p>
    <w:p>
      <w:r>
        <w:t xml:space="preserve">Unkarin europarlamentaarikko ehdottaa sianpäitä pakolaisten pelottelemiseksi</w:t>
      </w:r>
    </w:p>
    <w:p>
      <w:r>
        <w:t xml:space="preserve">Unkarin hallitsevan Fidesz-puolueen jäsen Gyorgy Schopflin esitti huomautuksen sen jälkeen, kun maan etelärajalle oli ilmestynyt kuvia vihanneksista, joista oli veistetty päitä ja joita oli sijoitettu pitkin maan etelärajaa. "Ihmiskuvat ovat haram... Sian pää pelottaisi tehokkaammin", hän sanoi. Unkari on suhtautunut tiukasti maahan suuntautuvaan maahanmuuttoon. Schopflin vastasi kommentillaan hyväntekeväisyysjärjestö Human Rights Watchin Euroopan mediajohtajan Andrew Stroehleinin kritiikkiin. Stroehlein iski Schopflinille takaisin ja syytti häntä "muukalaisvihamielisestä saastasta" ja kutsui häntä "häpeäksi Unkarille, Euroopalle ja ihmiskunnalle". Muut Twitter-käyttäjät kutsuivat parlamentin jäsenen kommentteja "ilkeiksi" ja syyttivät häntä rasismista. Hän kieltäytyi pyytämästä anteeksi ja sanoi, että huomautus oli "hypoteettinen" ja "ajatuskokeilu". Muslimit pitävät sianlihaa epäpuhtaana ja sen syöminen on kielletty. Unkari on konservatiivisen pääministerin Viktor Orbanin johdolla suhtautunut tiukasti maahan saapuviin maahanmuuttajiin ja pakolaisiin. Partaveitsilangalla päällystetty aita erottaa nyt osia maan etelärajasta naapurimaista, ja sitä partioivat joukot. Lokakuussa maassa järjestetään kansanäänestys siitä, hyväksyykö se EU:n pakollisen pakolaisten uudelleensijoittamispolitiikan.</w:t>
      </w:r>
    </w:p>
    <w:p>
      <w:r>
        <w:rPr>
          <w:b/>
        </w:rPr>
        <w:t xml:space="preserve">Yhteenveto</w:t>
      </w:r>
    </w:p>
    <w:p>
      <w:r>
        <w:t xml:space="preserve">Euroopan parlamentin unkarilaista jäsentä on arvosteltu siitä, että hän ehdotti sikojen päiden laittamista raja-aidoille pakolaisten pelottamiseksi.</w:t>
      </w:r>
    </w:p>
    <w:p>
      <w:r>
        <w:rPr>
          <w:b/>
          <w:u w:val="single"/>
        </w:rPr>
        <w:t xml:space="preserve">Asiakirjan numero 33953</w:t>
      </w:r>
    </w:p>
    <w:p>
      <w:r>
        <w:t xml:space="preserve">Pakolainen lennätettiin Australiaan kuukausia Naurun "raiskauksen" jälkeen</w:t>
      </w:r>
    </w:p>
    <w:p>
      <w:r>
        <w:t xml:space="preserve">Hallituksen mukaan nainen lennätettiin Tyynenmeren saarelta Australiaan torstaina, kertoivat paikalliset tiedotusvälineet. Pakolaiset, jotka yrittävät päästä Australiaan veneellä, pidätetään Naurun kaltaisissa rannikkokeskuksissa. Iranilaisnaisen, 23, perhe kertoi, että hän oli vahingoittanut itseään väitetyn hyökkäyksen seurauksena. "Lääkärimme antamien neuvojen perusteella ... olemme sopineet, että hänet siirretään Australiaan lääketieteellistä hoitoa varten", maahanmuuttoministeriön sihteeri Michael Pezzullo sanoi Australian Broadcasting Corp:lle (ABC). "Hän on saanut asianmukaista lääketieteellistä ja mielenterveydellistä tukea Naurulla", Pezzullo sanoi. Australian rajavartiolaitos Australian Border Force vahvisti aiemmin tässä kuussa, että se oli tietoinen tapauksesta ja otti väitteet vakavasti. ABC oli aiemmin kertonut, että nainen oli toukokuussa lähtenyt Naurun keskuksesta vieraillakseen ystäviensä luona saarella ja hänet raiskattiin palatessaan leirille. Australian turvapaikka: Miksi se on kiistanalainen? Australia ja turvapaikka Vuonna 2001 Nauru allekirjoitti Australian kanssa sopimuksen turvapaikanhakijoiden majoittamisesta saarelle vastineeksi miljoonien dollarien avusta. Australia lopetti kiistanalaisen "Tyynenmeren ratkaisun", jossa turvapaikanhakijoita pidettiin saarella vuonna 2008, mutta peruutti päätöksensä ja aloitti käytännön uudelleen syyskuussa 2012, mikä herätti uutta kritiikkiä ihmisoikeusjärjestöissä.</w:t>
      </w:r>
    </w:p>
    <w:p>
      <w:r>
        <w:rPr>
          <w:b/>
        </w:rPr>
        <w:t xml:space="preserve">Yhteenveto</w:t>
      </w:r>
    </w:p>
    <w:p>
      <w:r>
        <w:t xml:space="preserve">Nuori turvapaikanhakija, jonka väitettiin joutuneen raiskatuksi Naurun säilöönottokeskuksessa, on lähetetty Australiaan hoitoon kolme kuukautta pahoinpitelyn jälkeen.</w:t>
      </w:r>
    </w:p>
    <w:p>
      <w:r>
        <w:rPr>
          <w:b/>
          <w:u w:val="single"/>
        </w:rPr>
        <w:t xml:space="preserve">Asiakirjan numero 33954</w:t>
      </w:r>
    </w:p>
    <w:p>
      <w:r>
        <w:t xml:space="preserve">Jangtse-myrsky: Nantongissa, Kiinassa, 11 ihmistä kuoli.</w:t>
      </w:r>
    </w:p>
    <w:p>
      <w:r>
        <w:t xml:space="preserve">Viranomaiset kertoivat, että kuolleet olivat joutuneet Jangtse-jokeen tai kaatuvien puiden ja sähköpylväiden alle. Toiset 11 ihmistä olivat kalastusveneessä, joka kaatui. Kaksi saatiin pelastettua, mutta yhdeksän muuta on edelleen kateissa. Paikalliset tiedotusvälineet kertovat, että Nantongin rannikkokaupunkiin satoi marmorin kokoisia raekuuroja, ja myrskytuuli repi rakennusten seiniä irti. Kiinalaisella sosiaalisen median Weibo-verkkopalvelussa julkaistussa kuvamateriaalissa näkyy, kuinka kovat tuulet puhaltavat kaupungin läpi ja suuret rakennusten roskat levittäytyvät kaduille. Toisella videolla näkyy, kuinka suuri matkustajakone pyörii tuulen mukana, kun se on pysäköitynä kaupungin lentokentän kiitoradalle. Nantong on kahdeksan miljoonan asukkaan kaakkoiskaupunki Jangtse-joen pohjoisrannalla, noin 100 kilometrin päässä Shanghaista. Monet kodit kaupungissa ovat kärsineet pahoja vahinkoja, kertoivat viranomaiset kiinalaisella sosiaalisen median Weibo-alustalla lauantaina. Yli 3 000 asukasta on jouduttu evakuoimaan.</w:t>
      </w:r>
    </w:p>
    <w:p>
      <w:r>
        <w:rPr>
          <w:b/>
        </w:rPr>
        <w:t xml:space="preserve">Yhteenveto</w:t>
      </w:r>
    </w:p>
    <w:p>
      <w:r>
        <w:t xml:space="preserve">Ainakin 11 ihmistä on kuollut ja 102 loukkaantunut Itä-Kiinaan perjantai-iltana iskeneessä rajuilmassa.</w:t>
      </w:r>
    </w:p>
    <w:p>
      <w:r>
        <w:rPr>
          <w:b/>
          <w:u w:val="single"/>
        </w:rPr>
        <w:t xml:space="preserve">Asiakirjan numero 33955</w:t>
      </w:r>
    </w:p>
    <w:p>
      <w:r>
        <w:t xml:space="preserve">Poliisi erotettiin seksuaalisesta suhteesta "haavoittuvassa asemassa olevan naisen" kanssa</w:t>
      </w:r>
    </w:p>
    <w:p>
      <w:r>
        <w:t xml:space="preserve">Julian O'NeillBBC News NI:n sisäasioiden kirjeenvaihtaja Poliisiasiamiehen tutkimuksessa todettiin, että mies oli aiheuttanut naiselle "psyykkistä ahdistusta". Suhde alkoi sen jälkeen, kun mies oli soittanut hänen kotiinsa helmikuussa 2019 sen jälkeen, kun hän oli tehnyt ilmoituksen huolesta hänen turvallisuutensa suhteen. Naisen tiedot olivat jo poliisin järjestelmässä henkilönä, jonka tiedettiin olevan haavoittuvainen. Kuulusteluissa konstaapeli väitti myöhemmin tavanneensa naisen deittisovelluksen kautta, mutta hänen matkapuhelimestaan saadut todisteet olivat ristiriidassa tämän kanssa. Se osoitti, että parin välinen yhteydenpito alkoi vasta sen jälkeen, kun hän oli soittanut naisen kotiin. Poliisiasiamies Marie Anderson sanoi: "Todisteet viittaavat siihen, että hänen toimintansa oli harkittua ja suunnitelmallista ja aiheutti psyykkistä ahdistusta haavoittuvassa asemassa olevalle naiselle. "Tämäntyyppisellä hyväksikäyttökäyttäytymisellä ei ole sijaa poliisitoiminnassa, ja päätös osoittaa, että Pohjois-Irlannin poliisilaitoksessa ei suvaita tällaisia toimia." PSNI hyväksyi poliisiasiamiehen suosituksen, jonka mukaan poliisimiestä vastaan esitetyt syytökset olisi käsiteltävä väärinkäytöskäsittelyssä. Tutkittuaan todistusaineiston lautakunta päätti, että upseeri olisi erotettava välittömästi törkeän virkavirheen vuoksi.</w:t>
      </w:r>
    </w:p>
    <w:p>
      <w:r>
        <w:rPr>
          <w:b/>
        </w:rPr>
        <w:t xml:space="preserve">Yhteenveto</w:t>
      </w:r>
    </w:p>
    <w:p>
      <w:r>
        <w:t xml:space="preserve">Poliisi on erotettu törkeästä virkavirheestä, koska hän oli aloittanut seksisuhteen naisen kanssa, jonka hän tiesi olevan haavoittuvassa mielentilassa.</w:t>
      </w:r>
    </w:p>
    <w:p>
      <w:r>
        <w:rPr>
          <w:b/>
          <w:u w:val="single"/>
        </w:rPr>
        <w:t xml:space="preserve">Asiakirjan numero 33956</w:t>
      </w:r>
    </w:p>
    <w:p>
      <w:r>
        <w:t xml:space="preserve">Sports Direct nousee FTSE 100:een</w:t>
      </w:r>
    </w:p>
    <w:p>
      <w:r>
        <w:t xml:space="preserve">Newcastle Unitedin miljardööripomo Mike Ashleyn perustaman yhtiön osakkeet ovat nousseet 86 prosenttia vuoden alusta. FTSE 100 -listaa päivitetään kolmen kuukauden välein, ja se heijastaa yritysten markkina-arvon muutoksia. Uudelleenjärjestelyt tulevat voimaan 23. syyskuuta. Myös kreikkalainen Coca Cola Hellenic on liittymässä Lontoon pörssilistattujen yhtiöiden kärkijoukkoon, kun se aiemmin tänä vuonna siirsi ensisijaisen listautumisensa Ateenasta Lontooseen. Ulkoistamisyritys Serco on kuitenkin pudotettu sen jälkeen, kun sen osakkeet laskivat 8,5 prosenttia kesäkuun lopun jälkeen. Serco joutuu tutkimaan toimintatapojaan ja mahdollisesti keskeyttämään tulevat valtion sopimukset, minkä vuoksi sen osakekurssi romahti aiemmin kesällä ennen kuin se toipui hieman. Sports Direct kertoi keskiviikkona julkistamassaan päivityksessä, että myynti oli noussut 18,2 prosenttia heinäkuun loppuun päättyneiden 13 viikon aikana viime vuoden vastaavaan ajanjaksoon verrattuna.</w:t>
      </w:r>
    </w:p>
    <w:p>
      <w:r>
        <w:rPr>
          <w:b/>
        </w:rPr>
        <w:t xml:space="preserve">Yhteenveto</w:t>
      </w:r>
    </w:p>
    <w:p>
      <w:r>
        <w:t xml:space="preserve">Vähittäismyyjä Sports Direct tulee FTSE 100 -listalle osana viimeisintä Lontoon pörssin 100 suurimman yrityksen uudelleenjärjestelyä.</w:t>
      </w:r>
    </w:p>
    <w:p>
      <w:r>
        <w:rPr>
          <w:b/>
          <w:u w:val="single"/>
        </w:rPr>
        <w:t xml:space="preserve">Asiakirjan numero 33957</w:t>
      </w:r>
    </w:p>
    <w:p>
      <w:r>
        <w:t xml:space="preserve">Coronaviruksen iskemä alus: Bridgwaterin pariskunta "haluaa päästä kotiin".</w:t>
      </w:r>
    </w:p>
    <w:p>
      <w:r>
        <w:t xml:space="preserve">Somersetistä kotoisin olevat Victoria ja Neil Hanlon kertoivat, että heille oli kerrottu, että heidät saatetaan kotiuttaa Grand Princess -alukselta vasta loppuviikosta. Pariskunta kehui aluksen "fantastista" miehistöä, mutta sanoi, että "ruoka on hyvin vähäistä". Hanlon sanoi, että he pitivät itseään onnekkaina, koska heillä oli parveke ja "puhumme muiden ihmisten kanssa parvekkeilla". Hanlon kertoi BBC Breakfastille: "Se oli ensimmäinen asia, josta tiesimme." Bridgwaterista kotoisin oleva pariskunta jatkoi keskiviikkona normaalisti, mutta heitä oli kehotettu olemaan ottamatta ruokaa. "Torstaina lounasaikaan meitä kehotettiin menemään hytteihimme, emmekä ole poistuneet niistä sen jälkeen", Hanlon sanoi. Hanlon sanoi, että laivan miehistö teki parhaansa pitääkseen kaikki viihtyisinä. "Televisiossa on paljon elokuvia, ja meillä on hyvä internetyhteys, jotta voimme puhua perheen ja ystävien kanssa", hän sanoi. Hän lisäsi kuitenkin, että tilanne oli "hyvin, hyvin tylsä". "Meille annetaan joka päivä viihdepaketteja, joissa on värikyniä, sanahakuja ja muuta sellaista", Hanlon lisäsi. Laivan kapteeni John Harry Smith kehui miehistöään ja sanoi tuntevansa "nöyryyttä ja ylpeyttä saadessaan johtaa näin mahtavaa tiimiä". "Te kaikki inspiroitte minua päivä päivältä enemmän ja enemmän, kun kävelen ympäriinsä ja näen teidät, teidän henkenne ja voimanne ovat minulle lähde, joka auttaa minua päivän läpi", hän sanoi. Kapteeni ehdotti myös, että joukkuetoverit soittaisivat eristyksissä oleville kollegoilleen, jotta he eivät tuntisi oloaan niin yksinäiseksi.</w:t>
      </w:r>
    </w:p>
    <w:p>
      <w:r>
        <w:rPr>
          <w:b/>
        </w:rPr>
        <w:t xml:space="preserve">Yhteenveto</w:t>
      </w:r>
    </w:p>
    <w:p>
      <w:r>
        <w:t xml:space="preserve">Pariskunta, joka on ollut torstaista lähtien jumissa hytissään risteilyaluksella Kalifornian rannikon edustalla, sanoo olevansa "hyvin tukahdutettu ja haluavansa päästä kotiin".</w:t>
      </w:r>
    </w:p>
    <w:p>
      <w:r>
        <w:rPr>
          <w:b/>
          <w:u w:val="single"/>
        </w:rPr>
        <w:t xml:space="preserve">Asiakirjan numero 33958</w:t>
      </w:r>
    </w:p>
    <w:p>
      <w:r>
        <w:t xml:space="preserve">Yhdysvallat tukee Filippiinejä Etelä-Kiinanmeren jännitteiden keskellä</w:t>
      </w:r>
    </w:p>
    <w:p>
      <w:r>
        <w:t xml:space="preserve">Kate McGeownBBC News, Filippiinien kirjeenvaihtaja Hän puhui keskusteltuaan virkaveljensä Albert del Rosarion kanssa. Hän sanoi, että Yhdysvallat kunnioittaa keskinäistä puolustussopimustaan Manilan kanssa ja tarjoaa Filippiineille kohtuuhintaisia aseita. Useat Aasian valtiot vaativat itselleen alueita Etelä-Kiinan merellä, ja kiinalaiset alukset ovat viime aikoina tunkeutuneet alueille, jotka muut ovat ilmoittaneet omistavansa. Clinton sanoi torstaina Washingtonissa puhuessaan, että Yhdysvallat ei ota kantaa Etelä-Kiinanmeren kiistaan. Vahvistamalla uudelleen sitoutumisensa Filippiinien kanssa pitkään voimassa olleeseen puolustussopimukseen hän kuitenkin selvästi ottaa Manilan huolen vakavasti. Filippiinit on valittanut yhdeksästä erillisestä kiinalaisesta tunkeutumisesta sen aluevesille helmikuun lopun jälkeen, ja myös Vietnam on syyttänyt Kiinaa häirinnästä alueella. Pienten Spratly- ja Paracel-saarten ympärillä oleva alue on kiistelty kiivaasti, koska siellä uskotaan olevan runsaasti öljyä ja kaasua. Kuusi kansakuntaa vaatii itselleen aluetta. Kiina kuitenkin vaatii, että kiista on alueellinen asia, ja on kehottanut Yhdysvaltoja olemaan sekaantumatta siihen. Filippiineillä on yhä läheiset siteet Yhdysvaltoihin, sillä ne olivat Yhdysvaltain entinen siirtomaa. Maiden on määrä pitää yhteiset sotaharjoitukset ensi viikolla, ja Yhdysvaltain armeija auttaa Filippiinien hallitusta taistelemaan islamilaista kapinallisryhmää vastaan. Yhdysvallat ei kuitenkaan ole vielä sitoutunut siihen, antaisiko se todella sotilaallista apua, jos Etelä-Kiinanmeren riita kärjistyisi.</w:t>
      </w:r>
    </w:p>
    <w:p>
      <w:r>
        <w:rPr>
          <w:b/>
        </w:rPr>
        <w:t xml:space="preserve">Yhteenveto</w:t>
      </w:r>
    </w:p>
    <w:p>
      <w:r>
        <w:t xml:space="preserve">Yhdysvaltain ulkoministeri Hillary Clinton on sanonut, että Washington on sitoutunut Filippiinien puolustamiseen Etelä-Kiinan merellä kasvavien jännitteiden keskellä.</w:t>
      </w:r>
    </w:p>
    <w:p>
      <w:r>
        <w:rPr>
          <w:b/>
          <w:u w:val="single"/>
        </w:rPr>
        <w:t xml:space="preserve">Asiakirjan numero 33959</w:t>
      </w:r>
    </w:p>
    <w:p>
      <w:r>
        <w:t xml:space="preserve">Korealainen nainen selviytyi kuusi päivää Australian erämaassa</w:t>
      </w:r>
    </w:p>
    <w:p>
      <w:r>
        <w:t xml:space="preserve">Joohee Han, 25, oli kiipeämässä Mount Tyson -vuorelle lähellä Tullya Queenslandissa, kun hän liukastui ja putosi syvään rotkoon. Hän menetti tajuntansa, mutta onnistui ryömimään vesiputoukselle, jossa hän oli päiviä ilman ruokaa. Hänen ystävänsä nostivat hälytyksen keskiviikkona, kun hän ei ollut palannut reppumatkamajoitukseensa. "Nainen löydettiin... pusikosta kärsimässä nestehukasta ja altistumisesta oltuaan eksyksissä pusikossa kuusi päivää", poliisin lausunnossa sanottiin. "Nainen lennätettiin paikalta helikopterilla ja kuljetettiin myöhemmin sairaalaan hoidettavaksi." Queenslandin ambulanssilennon ensihoitaja Hannah Gaulke kertoi ABC Newsille, että Han oli tajuttomana noin viisi tuntia, ennen kuin hän onnistui ryömimään kallioiselle vesiputoukselle. "Hän ei itse asiassa pystynyt etenemään pidemmälle, eikä hänellä ollut mitään keinoa päästä takaisin ulos, ja siellä hän oli päiväkausia", hän sanoi. Han löydettiin tiettävästi sen jälkeen, kun huutoja oli kuultu rotkon lähellä olevalta alueelta. Torstaina helikopterin miehistö antoi hänelle ruokaa, ennen kuin hänet vinssattiin yli 18 metrin päähän turvaan. Poliisin mukaan häntä auttoi sadetakki, joka piti hänet lämpimänä, kunnes hän pystyi hälyttämään etsintähelikopterin. "Hän oli itse asiassa todella hyvässä kunnossa, joten hänellä ei ollut merkittäviä vammoja... hän oli hyvällä tuulella", Gaulke sanoi.</w:t>
      </w:r>
    </w:p>
    <w:p>
      <w:r>
        <w:rPr>
          <w:b/>
        </w:rPr>
        <w:t xml:space="preserve">Yhteenveto</w:t>
      </w:r>
    </w:p>
    <w:p>
      <w:r>
        <w:t xml:space="preserve">Pelastuslaitos on löytänyt korealaisen naisen, joka selviytyi kuusi päivää Australian erämaassa pudottuaan jyrkältä kalliolta.</w:t>
      </w:r>
    </w:p>
    <w:p>
      <w:r>
        <w:rPr>
          <w:b/>
          <w:u w:val="single"/>
        </w:rPr>
        <w:t xml:space="preserve">Asiakirjan numero 33960</w:t>
      </w:r>
    </w:p>
    <w:p>
      <w:r>
        <w:t xml:space="preserve">David Cameron ostaa vaimolleen Samanthalle 1500 punnan arvoisen käytetyn auton.</w:t>
      </w:r>
    </w:p>
    <w:p>
      <w:r>
        <w:t xml:space="preserve">Myymälän omistaja Iain Harris, 44, sanoi pitävänsä pääministerin turvallisuusryhmän soittoa, jossa hän kertoi olevansa kiinnostunut pienikokoisesta autosta, "huijauksena". Cameron maksoi perjantaina 1 495 puntaa Nissan Micrasta Minster Lovellissa Oxfordshiressä. Hän sanoi, että sininen auto oli "juuri sopivan värinen" Tory-johtajalle. Harris sanoi kuulleensa ensimmäisen kerran Cameronin kiinnostuksesta autoon, kun hän sai puhelun toimistoonsa Witneyn Used Car Centreen, joka sijaitsee pääministerin vaalipiirissä. "Luulin, että se oli yksi kavereistani, jolla oli keksintö, ja että istuisin täällä puoli tuntia yksin tekemättä mitään - varsinkin kun hän sanoi, että kyse oli Nissan Micrasta." Hän sanoi, että se oli Nissan Micra. Hän kertoi, että kun hän saapui tapaamiseen, Cameron pyysi turvamiehiään seisomaan auton takana varmistaakseen, että takajarruvalot toimivat. Harris sanoi, ettei voinut olla sanomatta, että oli onni, ettei auto ollut punainen - työväenpuolueen väri. "Onneksi se oli juuri oikean värinen", hän sanoi. Harris lisäsi: "Se oli hieman epätodellista, mutta hän oli muuten aivan tavallinen mies, joka osti auton vaimolleen, normaali keskustelu, normaali kauppa ja siinä kaikki." Hän sanoi: "Se oli ihan normaalia."</w:t>
      </w:r>
    </w:p>
    <w:p>
      <w:r>
        <w:rPr>
          <w:b/>
        </w:rPr>
        <w:t xml:space="preserve">Yhteenveto</w:t>
      </w:r>
    </w:p>
    <w:p>
      <w:r>
        <w:t xml:space="preserve">Pääministeri David Cameron on ostanut vaimolleen 1 500 punnan arvoisen käytetyn auton "halpaa kyytiä" varten, kertoo myyjä, jolta hän sen osti.</w:t>
      </w:r>
    </w:p>
    <w:p>
      <w:r>
        <w:rPr>
          <w:b/>
          <w:u w:val="single"/>
        </w:rPr>
        <w:t xml:space="preserve">Asiakirjan numero 33961</w:t>
      </w:r>
    </w:p>
    <w:p>
      <w:r>
        <w:t xml:space="preserve">Blenheimin palatsi: Blenheimheim Baleyheim: vuotavan katon hätäkorjaus</w:t>
      </w:r>
    </w:p>
    <w:p>
      <w:r>
        <w:t xml:space="preserve">Konservointiurakoitsijat korjaavat kouruja ja katolta lohjenneita lyijyosia Unescon maailmanperintökohteessa Oxfordshiressä. Palatsin toiminnanjohtaja Roger File sanoi, että työ suojelee sen korvaamattoman arvokasta sisustusta. Työhön myönnetään noin 25 000 punnan avustus kulttuurin elvytysrahastosta. Rahasto on osa hallituksen 1,57 miljardin punnan suuruista avustusta, jonka tarkoituksena on turvata museoiden, gallerioiden ja kulttuuriperintökohteiden tulevaisuus koronaviruspandemian vuoksi. File sanoi: "Vaikka palatsi ja laajempi kartano ovat edelleen suljettuina vierailijoilta, välttämättömät konservointi- ja restaurointityöt ovat edelleen tarpeen. "Tämänkaltaisilla avustuksilla voimme ylläpitää tämän ikonisen ja historiallisen rakennuksen rakennuskantaa ja suojella sen korvaamattomia sisätiloja." Woodstockissa sijaitseva palatsi on Sir Winston Churchillin syntymäpaikka. Se rakennettiin juhlistamaan Britannian voittoa Ranskasta Espanjan perimyssodassa, ja se valmistui vuonna 1733. Se on Marlborough'n herttuan asuinpaikka, ja se nimettiin maailmanperintökohteeksi vuonna 1987. Aiheeseen liittyvät Internet-linkit Blenheimin palatsin kulttuurin elvytysrahasto (Blenheim Palace Culture Recovery Fund)</w:t>
      </w:r>
    </w:p>
    <w:p>
      <w:r>
        <w:rPr>
          <w:b/>
        </w:rPr>
        <w:t xml:space="preserve">Yhteenveto</w:t>
      </w:r>
    </w:p>
    <w:p>
      <w:r>
        <w:t xml:space="preserve">Blenheimin palatsissa tehdään hätäkorjauksia sen jälkeen, kun 18. vuosisadan rakennukseen alkoi vuotaa vettä.</w:t>
      </w:r>
    </w:p>
    <w:p>
      <w:r>
        <w:rPr>
          <w:b/>
          <w:u w:val="single"/>
        </w:rPr>
        <w:t xml:space="preserve">Asiakirjan numero 33962</w:t>
      </w:r>
    </w:p>
    <w:p>
      <w:r>
        <w:t xml:space="preserve">Dale Farm -ryhmälle ei myönnetty lupaa muuttaa Laindonin laitumen käyttötarkoitusta.</w:t>
      </w:r>
    </w:p>
    <w:p>
      <w:r>
        <w:t xml:space="preserve">Marraskuussa 2011 järjestetyssä julkisessa tutkimuksessa päätettiin, että Laindonin Church Roadilla sijaitseva tontti oli suojeltujen luonnonvaraisten eläinten ja kasvien koti ja että se sijaitsi liian lähellä olemassa olevia taloja. Ryhmä valitti päätöksestä ja Basildon Councilin rakennusluvan epäämisestä valtiosihteerille. Tällä viikolla he saivat tiedon, että molemmat päätökset oli vahvistettu. Asukkaat kävivät katkeraa taistelua säilyttääkseen kotinsa Basildonin vihreällä vyöhykkeellä ennen kuin heidät häädettiin lokakuussa 2011. Uutta paikkaa etsiessään Dale Farmin asukasyhdistys halusi ostaa Homes and Communities Agencyn omistamaa maata. Julkisessa tutkimuksessa kuultiin, että alueella asui vesimyyriä, hitaita matoja ja muita suojeltuja luonnonvaraisia eläimiä. Basildonin neuvosto kieltäytyi myöntämästä rakennuslupaa, mikä johti julkiseen tutkimukseen, ja tarkastaja piti päätöksensä voimassa. Grattan Puxon Dales Farm Residents' Associationista valitti asiasta valtiosihteerille. Tällä viikolla hänen asianajajalleen lähetettiin kirje, jossa kerrottiin, että valitus oli hylätty ja suunnittelulupa maankäytön muuttamiseen oli evätty. Matkailijat halusivat muuttaa noin 1 hehtaarin (2,5 eekkeriä) maa-alueen käyttötarkoituksen nykyisestä hevosten laiduntamiseen tarkoitetusta käytöstä 12 paikan rakentamiseksi Dale Farmin entisten asukkaiden käyttöön. He halusivat myös rakentaa kaksi tallirakennusta ja tallihuoneen sekä ajoneuvoyhteyden.</w:t>
      </w:r>
    </w:p>
    <w:p>
      <w:r>
        <w:rPr>
          <w:b/>
        </w:rPr>
        <w:t xml:space="preserve">Yhteenveto</w:t>
      </w:r>
    </w:p>
    <w:p>
      <w:r>
        <w:t xml:space="preserve">Laittoman Dale Farm -matkustajapaikan entiset asukkaat ovat epäonnistuneet pyrkimyksessään muuttaa Essexissä sijaitseva karkea laidunalue 12 asuntovaunun tontiksi.</w:t>
      </w:r>
    </w:p>
    <w:p>
      <w:r>
        <w:rPr>
          <w:b/>
          <w:u w:val="single"/>
        </w:rPr>
        <w:t xml:space="preserve">Asiakirjan numero 33963</w:t>
      </w:r>
    </w:p>
    <w:p>
      <w:r>
        <w:t xml:space="preserve">Epilepsia-avustajakoira varastettiin Bournemouthin murrossa</w:t>
      </w:r>
    </w:p>
    <w:p>
      <w:r>
        <w:t xml:space="preserve">Tyson, cockerspanieliuros, on koulutettu haukkumaan ja hälyttämään ihmisiä, kun sen omistaja saa kohtauksen. Dorsetin poliisi kertoi tutkivansa maanantaina iltapäivällä Jewell Roadilla sijaitsevassa talossa tapahtunutta varkautta. Pidätyksiä ei ole tehty. Daniel Sherwood, Tysonin omistajan kumppani, sanoi, että koira oli "hengenpelastaja" ja että he halusivat epätoivoisesti saada sen takaisin. Hän sanoi kuitenkin olevansa tyytyväinen siihen, että yhteisö "kerääntyy yhteen" ja pyytää tietoja sosiaalisessa mediassa. Suklaanruskealla ja 16 kuukauden ikäisellä Tysonilla on mikrosiru, mutta hänellä ei ole mitään, mikä osoittaisi, että hän on avustajakoira. Poliisi kertoi saaneensa varkausilmoituksen maanantaina kello 14.30 ja 15.15 välisenä aikana, ja tutkimukset jatkuvat.</w:t>
      </w:r>
    </w:p>
    <w:p>
      <w:r>
        <w:rPr>
          <w:b/>
        </w:rPr>
        <w:t xml:space="preserve">Yhteenveto</w:t>
      </w:r>
    </w:p>
    <w:p>
      <w:r>
        <w:t xml:space="preserve">Epilepsia-avustajakoira on varastettu Bournemouthissa sijaitsevaan taloon murtauduttaessa.</w:t>
      </w:r>
    </w:p>
    <w:p>
      <w:r>
        <w:rPr>
          <w:b/>
          <w:u w:val="single"/>
        </w:rPr>
        <w:t xml:space="preserve">Asiakirjan numero 33964</w:t>
      </w:r>
    </w:p>
    <w:p>
      <w:r>
        <w:t xml:space="preserve">Bristolin autoilijoita varoitetaan tulvariskin vuoksi</w:t>
      </w:r>
    </w:p>
    <w:p>
      <w:r>
        <w:t xml:space="preserve">Kevättulvan ja pienen hyökyaallon yhdistelmä tarkoittaa, että Avon-joki voi ylittyä haavoittuvilla alueilla. Bristolin kaupunginvaltuuston mukaan tämä voi aiheuttaa jonkin verran liikennehäiriöitä, mutta merkittäviä tulvia kiinteistöihin ei odoteta. Tiedottajan mukaan vesi on todennäköisesti samaa tasoa kuin tammi- ja helmikuussa. Sunnuntaina nousuveden ennustetaan olevan klo 07.50 ja 20.13 GMT ja maanantaina klo 08.33 ja 20.54 GMT. Avon Crescent pysyy suljettuna kaikelta liikenteeltä ja jalankulkijoilta viikonlopun ajan, jotta tulvapato voidaan asentaa. "Se puretaan maanantaiaamuna mahdollisimman pian ennustetun nousuveden jälkeen", neuvoston edustaja sanoi. "Cumberland Basinin pysäköintialue suljetaan lauantaista alkaen, ja liikenteenohjausviranomaiset valvovat todennäköisiä tulvatilanteita. "Koko Portway voidaan sulkea, jos joki nousee ennustettua korkeammalle", hän lisäsi.</w:t>
      </w:r>
    </w:p>
    <w:p>
      <w:r>
        <w:rPr>
          <w:b/>
        </w:rPr>
        <w:t xml:space="preserve">Yhteenveto</w:t>
      </w:r>
    </w:p>
    <w:p>
      <w:r>
        <w:t xml:space="preserve">Autoilijoita Bristolin osissa varoitetaan tulvista, jotka voivat aiheutua tulvista sunnuntaina ja maanantaina.</w:t>
      </w:r>
    </w:p>
    <w:p>
      <w:r>
        <w:rPr>
          <w:b/>
          <w:u w:val="single"/>
        </w:rPr>
        <w:t xml:space="preserve">Asiakirjan numero 33965</w:t>
      </w:r>
    </w:p>
    <w:p>
      <w:r>
        <w:t xml:space="preserve">Meksikolainen "El Chapo Guzman loukkaantui takaisinsaantiyrityksessä".</w:t>
      </w:r>
    </w:p>
    <w:p>
      <w:r>
        <w:t xml:space="preserve">Operaatio tapahtui Meksikon luoteisosassa viime päivinä, mutta yksityiskohtia ei ole julkistettu. Sinaloa-kartellin johtaja Guzman pakeni heinäkuussa korkean turvallisuuden vankilasta erityisesti kaivetun tunnelin kautta. Hänen pakomatkansa oli nolo paikka Meksikon presidentille Enrique Pena Nietolle. Hallitus sanoi lausunnossaan, että Guzmanin kiinniottopyrkimykset on keskitetty maan luoteisosaan, lähelle Guzmanin kotiseutua Sinaloan osavaltiota. "Näiden toimien seurauksena ja välttääkseen kiinnijäämisen viime päivinä karkuri on ryhtynyt hätäiseen perääntymiseen, joka on saatujen tietojen mukaan aiheuttanut hänelle vammoja yhteen jalkaan ja kasvoihin", lausunnossa sanottiin. "On tärkeää selventää, että nämä vammat eivät olleet suoran yhteenoton tulosta", se lisäsi antamatta tarkempia tietoja. Lausunnossa lisättiin: "Turvallisuuskabinetti jatkaa kaikkia toimia, jotka mahdollistavat tämän rikollisen kiinniottamisen." Meksiko on pidättänyt useita vankilavirkailijoita Guzmanin paon jälkeen. Tutkijoiden mukaan hänellä oli sisäistä apua paetakseen tunnelin kautta, joka kulki 1,5 kilometrin matkan sellinsä suihkun alta vankilan ulkopuolelle. Karkaamisensa jälkeen Guzman käytti Twitteriä pilkatakseen poliisia ja loukatakseen presidentti Pena Nietoa. Guzman pidätettiin ensimmäisen kerran Guatemalassa vuonna 1993, ja hän vietti lähes vuosikymmenen toisessa meksikolaisessa huipputurvallisessa vankilassa ennen kuin hän pakeni tiettävästi pyykkikorissa. Hän oli karkuteillä 13 vuotta, kunnes hänet pidätettiin uudelleen vuonna 2014 sen jälkeen, kun Yhdysvaltain viranomaiset olivat pidättäneet useita korkean profiilin pidätyksiä ja salaisesti tarkkailleet hänen kumppaneitaan.</w:t>
      </w:r>
    </w:p>
    <w:p>
      <w:r>
        <w:rPr>
          <w:b/>
        </w:rPr>
        <w:t xml:space="preserve">Yhteenveto</w:t>
      </w:r>
    </w:p>
    <w:p>
      <w:r>
        <w:t xml:space="preserve">Pakeneva meksikolainen huumepomo Joaquin "El Chapo" Guzman sai vammoja kasvoihinsa ja jalkoihinsa, kun hän välttyi täpärästi poliisioperaatiolta, jonka tarkoituksena oli ottaa hänet kiinni, ovat viranomaiset vahvistaneet.</w:t>
      </w:r>
    </w:p>
    <w:p>
      <w:r>
        <w:rPr>
          <w:b/>
          <w:u w:val="single"/>
        </w:rPr>
        <w:t xml:space="preserve">Asiakirjan numero 33966</w:t>
      </w:r>
    </w:p>
    <w:p>
      <w:r>
        <w:t xml:space="preserve">Keswickin kalasääsken poikasen satelliittilähetin asennettu.</w:t>
      </w:r>
    </w:p>
    <w:p>
      <w:r>
        <w:t xml:space="preserve">Lintu kävi myös terveystarkastuksessa pesässään Keswickin lähellä. Aurinkoenergialla toimiva lähetin on kiinnitetty poikasiin valjailla, jotka muistuttavat pientä reppua, ja sen odotetaan kestävän kolme vuotta. Poikanen, jonka uskotaan olevan uros, lähtee muuttomatkalle Afrikkaan elokuun lopulla. "Soggy Lake District" Lake Districtissä vuonna 2007 kuoriutuneen poikasen urospuolinen vanhempi. Emon tunnistaminen ei ole tiedossa, koska sitä ei ole rengastettu. Pete Barron Lake District Osprey Project -hankkeesta sanoi: "Viimeiset vuonna 2010 satelliittimerkityt kalasääsket päätyivät Mauritaniaan ja Senegaliin. "On kiehtovaa seurata kalasääsken edistymistä, kun se lähtee pois Lake District -järvialueelta ja löytää oman tiensä maailmassa." Lähetin on tarkka 18 metrin etäisyydelle. Se on ohjelmoitu tallentamaan linnun nopeus, korkeus ja kurssi tunnin välein.</w:t>
      </w:r>
    </w:p>
    <w:p>
      <w:r>
        <w:rPr>
          <w:b/>
        </w:rPr>
        <w:t xml:space="preserve">Yhteenveto</w:t>
      </w:r>
    </w:p>
    <w:p>
      <w:r>
        <w:t xml:space="preserve">Cumbriassa kuoriutunut kuuden viikon ikäinen kalasääsken poikanen on varustettu satelliittilähettimellä, jonka avulla sen muuttoa Afrikkaan voidaan seurata.</w:t>
      </w:r>
    </w:p>
    <w:p>
      <w:r>
        <w:rPr>
          <w:b/>
          <w:u w:val="single"/>
        </w:rPr>
        <w:t xml:space="preserve">Asiakirjan numero 33967</w:t>
      </w:r>
    </w:p>
    <w:p>
      <w:r>
        <w:t xml:space="preserve">Stewart Milne ostaa Marcliffe-hotellin Aberdeenissa.</w:t>
      </w:r>
    </w:p>
    <w:p>
      <w:r>
        <w:t xml:space="preserve">Viiden tähden hotelli, joka on suosittu häävastaanottojen ja juhlien pitopaikka, on toiminut North Deeside Roadilla vuodesta 1993. Se myytiin rakennuttajille. On selvää, että nämä suunnitelmat peruutetaan nyt virallisesti ja että Milne haluaa rakentaa johtajien asuntoja. Omistaja Stewart Spence on jäämässä eläkkeelle, ja hän oli myynyt paikan rakennuttajille, jotka halusivat purkaa nykyisen rakennuksen. He jättivät Aberdeenin kaupunginvaltuustolle suunnitelmat toimistoista sekä erillisestä ravintolasta ja kylpylästä. Myöhemmin Stewart Milne Group vahvisti lausunnossaan, että se oli nyt "hankkinut option ostaa maa-alueen", jolla hotelli sijaitsee. Lausunnossa sanottiin: "Viiden tähden talonrakentaja uskoo, että tontti soveltuu erinomaisesti ensiluokkaisten asuntojen rakentamiseen, jotta se täydentäisi paikallista aluetta ja auttaisi korjaamaan kaupungin johtavien asuntojen puutetta. "Konserni kuulee kaupunginhallitusta ja osallistuu paikallisyhteisön toimintaan ennen kuin ehdotuksia kehitetään." Myyntiin sovellettaisiin suunnittelua koskevia ehtoja.</w:t>
      </w:r>
    </w:p>
    <w:p>
      <w:r>
        <w:rPr>
          <w:b/>
        </w:rPr>
        <w:t xml:space="preserve">Yhteenveto</w:t>
      </w:r>
    </w:p>
    <w:p>
      <w:r>
        <w:t xml:space="preserve">Aberdeenin ikonisen Marcliffe-hotellin ostaa talonrakentaja Stewart Milne, joka aikoo muuttaa sen luksusasunnoiksi, kertoo BBC Scotland.</w:t>
      </w:r>
    </w:p>
    <w:p>
      <w:r>
        <w:rPr>
          <w:b/>
          <w:u w:val="single"/>
        </w:rPr>
        <w:t xml:space="preserve">Asiakirjan numero 33968</w:t>
      </w:r>
    </w:p>
    <w:p>
      <w:r>
        <w:t xml:space="preserve">Murhasta epäilty vapautettu Ketteringin kuolemantapauksen tutkinnassa</w:t>
      </w:r>
    </w:p>
    <w:p>
      <w:r>
        <w:t xml:space="preserve">Hayley Louise Adams, 37, kuoli Russell Streetillä Ketteringissä, Northamptonshiren osavaltiossa maanantai-iltana. 33-vuotias pidätettiin epäiltynä hänen murhastaan. Hänet on sittemmin päästetty vapaaksi, mutta 42-vuotiasta miestä syytetään törkeästä pahoinpitelystä 33-vuotiaan miehen pahoinpitelyn yhteydessä. Poliisi ja ensihoitajat oli kutsuttu paikalle, koska Russell Streetillä oli "raportoitu häiriöistä", ja Adams julistettiin kuolleeksi tapahtumapaikalla maanantaina noin kello 18.20 BST. Tiistaina tehdyissä ruumiinavauksissa kävi ilmi, että hän kuoli päävamman seurauksena. Poliisit ovat suorittaneet "laajoja tutkimuksia" selvittääkseen hänen kuolemansa olosuhteet. Komisario Joe Banfield sanoi: "Syyttäjälaitoksen ja poliisin neuvoteltua kaikista kerätyistä todisteista on päätetty vapauttaa murhasta epäiltynä pidätetty 33-vuotias mies ilman jatkotoimia." Hän sanoi, ettei hän voinut antaa lisätietoja "lähestyvän oikeudenkäynnin vuoksi, joka koskee toista miestä, jota syytetään törkeästä pahoinpitelystä tämän tapauksen yhteydessä". Adamsin perhe kertoi, että Hayleyn kuolema oli "järkyttänyt" heitä, sillä "me kaikki rakastimme häntä yli kaiken". "Hayley pysyy ikuisesti sydämissämme, kunnes tapaamme jälleen", lausunnossa sanottiin.</w:t>
      </w:r>
    </w:p>
    <w:p>
      <w:r>
        <w:rPr>
          <w:b/>
        </w:rPr>
        <w:t xml:space="preserve">Yhteenveto</w:t>
      </w:r>
    </w:p>
    <w:p>
      <w:r>
        <w:t xml:space="preserve">Naisen murhasta epäilty mies on vapautettu, eikä häneen kohdistu enempää toimenpiteitä naisen kuolemaan liittyen, poliisi on ilmoittanut.</w:t>
      </w:r>
    </w:p>
    <w:p>
      <w:r>
        <w:rPr>
          <w:b/>
          <w:u w:val="single"/>
        </w:rPr>
        <w:t xml:space="preserve">Asiakirjan numero 33969</w:t>
      </w:r>
    </w:p>
    <w:p>
      <w:r>
        <w:t xml:space="preserve">Rautateiden valvontaviranomaisen pomo saa uuden valtion viran</w:t>
      </w:r>
    </w:p>
    <w:p>
      <w:r>
        <w:t xml:space="preserve">Joanna Whittington on toiminut rautatieliikenteen sääntelyviraston (ORR) toimitusjohtajana tammikuusta 2016 lähtien. ORR:n mukaan hän palaa energia-alalle, jossa hänellä on monen vuoden kokemus. Hän siirtyy pääjohtajan tehtäviin, ORR kertoi. Whittington jättää tehtävänsä 5. lokakuuta, ja uuden pääjohtajan nimittämiseksi on käynnissä rekrytointiprosessi. "Huonot tiedot" Aiemmin tässä kuussa ORR julkaisi moitittavan raportin aikataulujen kaaoksesta, joka vaikutti Pohjois- ja Kaakkois-Englannin palveluihin. Whittington sanoi: "Tutkimuksessa todettiin, että matkustajat olivat joutuneet pettymään rautatiealan epäonnistumisten vuoksi. "Teollisuus asetti tekniset ja suunnitteluun liittyvät kysymykset matkustajien palvelemisen edelle, ja tätä pahensi junayhtiöiden huono tiedottaminen häiriöiden sattuessa." ORR:n puheenjohtaja Stephen Glaister, joka teki aikataulukaaoksen tutkinnan, luopuu tehtävästään ja palaa ORR:n johtokuntaan vuoden lopussa. Hänen tilalleen tulee Declan Collier, joka toimi aiemmin London Cityn lentoaseman toimitusjohtajana.</w:t>
      </w:r>
    </w:p>
    <w:p>
      <w:r>
        <w:rPr>
          <w:b/>
        </w:rPr>
        <w:t xml:space="preserve">Yhteenveto</w:t>
      </w:r>
    </w:p>
    <w:p>
      <w:r>
        <w:t xml:space="preserve">Äskettäistä aikataulukauhua voimakkaasti arvostelleen rautateiden valvontaelimen pomo siirtyy yritys-, energia- ja teollisuusstrategian ministeriön palvelukseen.</w:t>
      </w:r>
    </w:p>
    <w:p>
      <w:r>
        <w:rPr>
          <w:b/>
          <w:u w:val="single"/>
        </w:rPr>
        <w:t xml:space="preserve">Asiakirjan numero 33970</w:t>
      </w:r>
    </w:p>
    <w:p>
      <w:r>
        <w:t xml:space="preserve">Charing Crossin ja Victorian asemat lopettavat käymälämaksut</w:t>
      </w:r>
    </w:p>
    <w:p>
      <w:r>
        <w:t xml:space="preserve">Network Rail ilmoitti, että se on tehnyt päätöksen poistaa väliaikaisesti maksut Charing Crossin ja Victorian asemilla. Victorian asemalla työmatkalaiset joutuvat yleensä pulittamaan 50 penniä, jos he haluavat käyttää pennin. Network Railin tiedottaja sanoi: "Tällä hetkellä ei ole suunnitelmia poistaa maksuja muilla asemilla." Hän sanoi, että yritys ei hyödy maksuista, joita käytetään kunnossapitoon ja väärinkäytösten estämiseen. "Kaikki maksuista kerätyt varat investoidaan uudelleen rautateihin ja asemiemme matkustajapalveluihin", hän sanoi. Victoriaa liikennöi osittain Southern Rail -rautatieyhtiö, joka on viime kuukausina kärsinyt vakavista häiriöistä käynnissä olevan työtaistelun vuoksi. London Bridgen asemalla tehdyt työt ovat vaikuttaneet Charing Crossin junayhteyksiin. Victoria-aseman käymälöistä saadut tulot ovat tänä vuonna olleet yhteensä 1,4 miljoonaa puntaa, kun taas Charing Crossin aseman käymälöistä saadut tulot ovat olleet hieman yli 155 000 puntaa. London Bridgen vessamaksut poistettiin aiemmin tänä vuonna, kun uusi asemahalli avattiin. Lontoon Cannon Streetin asemalla ei ole peritty maksua vessojen käytöstä muutamaan vuoteen.</w:t>
      </w:r>
    </w:p>
    <w:p>
      <w:r>
        <w:rPr>
          <w:b/>
        </w:rPr>
        <w:t xml:space="preserve">Yhteenveto</w:t>
      </w:r>
    </w:p>
    <w:p>
      <w:r>
        <w:t xml:space="preserve">Kahden Lontoon rautatieaseman käymälämaksut on lopetettu matkustajille aiheutuneiden matkahäiriöiden korvaamiseksi.</w:t>
      </w:r>
    </w:p>
    <w:p>
      <w:r>
        <w:rPr>
          <w:b/>
          <w:u w:val="single"/>
        </w:rPr>
        <w:t xml:space="preserve">Asiakirjan numero 33971</w:t>
      </w:r>
    </w:p>
    <w:p>
      <w:r>
        <w:t xml:space="preserve">Laulaja Duffy aloittaa uuden albumin sessiot New Yorkissa</w:t>
      </w:r>
    </w:p>
    <w:p>
      <w:r>
        <w:t xml:space="preserve">Billboardin mukaan Luoteis-Walesin Nefynistä kotoisin oleva laulaja kirjoittaa materiaalia yhdessä hip hop -rumpali Ahmir "Questlove" Thompsonin ja Albert Hammond Snr:n, The Strokesin kitaristin Albert Hammond Jnr:n isän, kanssa. Hänen debyyttialbumiaan myytiin Yhdysvalloissa 848 000 kappaletta, ja se toi hänelle myös Grammyn parhaasta poplaulualbumista. Vielä nimeämätön albumi on määrä julkaista joskus vuonna 2010. The Roots -yhtyeen rumpali Questlove on aiemmin ollut mukana Christina Aguileran ja N*E*R**D:n kappaleissa. Albert Hammond Snr. oli arvostettu lauluntekijä, ja hänellä oli 1970-luvulla useita hittejä. Debyyttilevynsä menestyksen myötä Duffy voitti viime vuonna myös kolme Brit-palkintoa, muun muassa Britannian nainen, Britannian läpimurto ja Britannian albumi.</w:t>
      </w:r>
    </w:p>
    <w:p>
      <w:r>
        <w:rPr>
          <w:b/>
        </w:rPr>
        <w:t xml:space="preserve">Yhteenveto</w:t>
      </w:r>
    </w:p>
    <w:p>
      <w:r>
        <w:t xml:space="preserve">Duffy on aloittanut New Yorkissa Rockferry-debyyttinsä jatko-osan äänitykset.</w:t>
      </w:r>
    </w:p>
    <w:p>
      <w:r>
        <w:rPr>
          <w:b/>
          <w:u w:val="single"/>
        </w:rPr>
        <w:t xml:space="preserve">Asiakirjan numero 33972</w:t>
      </w:r>
    </w:p>
    <w:p>
      <w:r>
        <w:t xml:space="preserve">Lil Wayne näyttää lopettavan Blink-182:n yhteiskiertueen</w:t>
      </w:r>
    </w:p>
    <w:p>
      <w:r>
        <w:t xml:space="preserve">Pysäytettyään radan varhain torstaina hän kertoi faneille Bristow'ssa: "En ole varma, kuinka kauan pystyn tekemään tätä kiertuetta." "En ole varma, kuinka kauan pystyn tekemään tätä kiertuetta." "Antakaa minulle anteeksi", hän lisäsi. "Mutta en ole niin tottunut esiintymään yleisölle, eikä yleisöä ole liikaa... se ei ole minun swagini." Waynen setti Jiffy Lube Live -ulkoilma-areenalla katkaistiin tiettävästi neljän kappaleen jälkeen, ja hiphop-tähden kerrotaan ilmoittaneen: "te kaikki olette hulluja, minä häivyn täältä". Ennen lähtöä 36-vuotias julisti: "Pidä vähän meteliä Blink-182:n puolesta, koska he ottivat minut kuitenkin mukaan. Tämä saattaa kuitenkin olla viimeinen iltani." Eräs fani, joka kuvasi ilmoituksen, kuvaili sitä "suureksi harmiksi". Kyseessä oli yhdistetyn kiertueen yhdeksäs keikka, jossa on mukana myös Neck Deep, ja sen on määrä kestää vielä 28 Yhdysvaltain-keikkaa. Vielä ei ole selvää, jatkaako Wayne nyt, eikä Blink-182 ole vielä kommentoinut asiaa, mutta osa Virginian faneista tunsi olonsa lyhyeksi ja pettyneeksi. Kiertue matkustaa lauantai-iltana Mainen Bangoriin. Seuraa meitä Facebookissa, Twitterissä @BBCNewsEnts tai Instagramissa bbcnewsents. Jos sinulla on juttuehdotus, lähetä sähköpostia osoitteeseen entertainment.news@bbc.co.uk.</w:t>
      </w:r>
    </w:p>
    <w:p>
      <w:r>
        <w:rPr>
          <w:b/>
        </w:rPr>
        <w:t xml:space="preserve">Yhteenveto</w:t>
      </w:r>
    </w:p>
    <w:p>
      <w:r>
        <w:t xml:space="preserve">Räppäri Lil Wayne näyttää lopettaneen rockyhtye Blink-182:n kanssa yhteisen Yhdysvaltain-kiertueensa sanottuaan yleisölle Virginiassa, että se "ei ole minun swagini".</w:t>
      </w:r>
    </w:p>
    <w:p>
      <w:r>
        <w:rPr>
          <w:b/>
          <w:u w:val="single"/>
        </w:rPr>
        <w:t xml:space="preserve">Asiakirjan numero 33973</w:t>
      </w:r>
    </w:p>
    <w:p>
      <w:r>
        <w:t xml:space="preserve">Alibaba on Singles Day myynti yhteenotto</w:t>
      </w:r>
    </w:p>
    <w:p>
      <w:r>
        <w:t xml:space="preserve">Pienempi kilpailijansa JD.com on syyttänyt Alibabaa siitä, että se "pakottaa vähittäiskauppiaat" edistämään myyntiään yksinomaan omassa myyntipisteessään Tmallissa. JD.com on tehnyt valituksen Kiinan teollisuuden ja kaupan valvontaviranomaiselle, mutta Alibaba kiistää syytökset. Vähittäiskaupan jättiläinen väittää kilpailijansa olevan "paniikissa, koska se on häviämässä". "He eivät yksinkertaisesti pysty vastaamaan asiakas- ja kauppakokemukseemme ja logistiseen laajuuteemme, koska Alibaba voittaa asiakkaat ja kauppiaat, koska tarjoamme käyttäjille ylivoimaisen kokemuksen alustoillamme", sanoi Alibaban kansainvälisistä yritysasioista vastaava varatoimitusjohtaja Jim Wilkinson. Wall Street Journal kertoi, että Mulinsen-niminen kenkien vähittäismyyjä oli kieltäytynyt mainostamasta JD:n Singles Day -tapahtumaa. Singles Day sai alkunsa 1990-luvun alussa, kun parisuhteessa elävät ihmiset halusivat ystävänpäivän hengessä hemmotella itseään. Kiinan valtion teollisuus- ja kauppahallinto (SAIC) on hyväksynyt valituksen ja varoittanut vähittäiskauppiaita Xinhua-uutistoimiston mukaan "käyttämästä ilkeämielisiä markkinointikeinoja kilpailuun" ennen tapahtumaa. Hiljattain tehty lakimuutos kieltää verkkokauppiaita rajoittamasta kauppiaidensa myynninedistämistoimintaa muilla alustoilla. Viime vuonna Alibaba kirjasi 9,3 miljardin dollarin (5,9 miljardin punnan) myynnin vuotuisen tapahtuman aikana, jonka se otti käyttöön vuonna 2009.</w:t>
      </w:r>
    </w:p>
    <w:p>
      <w:r>
        <w:rPr>
          <w:b/>
        </w:rPr>
        <w:t xml:space="preserve">Yhteenveto</w:t>
      </w:r>
    </w:p>
    <w:p>
      <w:r>
        <w:t xml:space="preserve">Kiinan kaksi suurinta internet-jälleenmyyjää ovat ottaneet yhteen maailman suurimman verkkokauppapäivän Singles Dayn alla 11. marraskuuta.</w:t>
      </w:r>
    </w:p>
    <w:p>
      <w:r>
        <w:rPr>
          <w:b/>
          <w:u w:val="single"/>
        </w:rPr>
        <w:t xml:space="preserve">Asiakirjan numero 33974</w:t>
      </w:r>
    </w:p>
    <w:p>
      <w:r>
        <w:t xml:space="preserve">Miestä syytetään vaimonsa murhasta Inchturen osoitteessa</w:t>
      </w:r>
    </w:p>
    <w:p>
      <w:r>
        <w:t xml:space="preserve">Skotlannin poliisi kutsuttiin lauantaina noin kello 23.40 kiinteistölle Orchard Waylla, Inchturessa. Poliisi vahvisti, että Sconesta kotoisin oleva Michelle Lizanec, 44, todettiin kuolleeksi tapahtumapaikalla. John Lizanec, 46, ei tehnyt tunnustusta tai ilmoitusta, kun hän esiintyi yksityisesti Perthin sheriffituomioistuimessa. Hänet määrättiin tutkintavankeuteen. Häntä syytetään naisen tappamisesta lyömällä häntä veitsellä tai vastaavalla välineellä kaulaan. Lizanec pidätettiin Dundeessa sijaitsevasta osoitteesta toisen poliisitapauksen jälkeen.</w:t>
      </w:r>
    </w:p>
    <w:p>
      <w:r>
        <w:rPr>
          <w:b/>
        </w:rPr>
        <w:t xml:space="preserve">Yhteenveto</w:t>
      </w:r>
    </w:p>
    <w:p>
      <w:r>
        <w:t xml:space="preserve">Miestä on syytetty vaimonsa murhasta Perthin ja Kinrossin alueella sijaitsevassa osoitteessa.</w:t>
      </w:r>
    </w:p>
    <w:p>
      <w:r>
        <w:rPr>
          <w:b/>
          <w:u w:val="single"/>
        </w:rPr>
        <w:t xml:space="preserve">Asiakirjan numero 33975</w:t>
      </w:r>
    </w:p>
    <w:p>
      <w:r>
        <w:t xml:space="preserve">Ethan Houghton: Dunstable FC:n järkytys pelaajan kuolemasta A34-onnettomuudessa</w:t>
      </w:r>
    </w:p>
    <w:p>
      <w:r>
        <w:t xml:space="preserve">Ethan Houghton, 13, Dunstablesta, kuoli yhdessä äitinsä ja veljensä kanssa keskiviikkona A34-tiellä tapahtuneessa onnettomuudessa. Teini oli pelannut Dunstable Football Clubin alle 14-vuotiaiden joukkueessa. Seura ilmoitti, että kunnianosoitus järjestetään seuraavassa ykkösjoukkueen kotiottelussa. "Ikävästi kaivattu" "Seura on syvästi järkyttynyt", sanoi seuran Simon Reilly. "Hän oli erittäin suosittu poika, jota tullaan kaipaamaan kovasti." Hän sanoi, että pelaajat käyttävät Ethanin muistoksi mustia käsivarsinauhoja Emirates FA Cupin alkukierroksen ottelussa Chesham Unitedia vastaan 20. elokuuta. Ethanin kuva laitetaan myös otteluohjelman etusivulle, ja alle 14-vuotiaiden joukkue kävelee kentällä yhdessä ykkösjoukkueen kanssa. Onnettomuus tapahtui Chieveleyn ja East Ilsleyn välillä keskiviikkona noin klo 17.10 BST. Ethan oli äitinsä Tracy Houghtonin, 45, ja veljensä Joshuan, 11, sekä 11-vuotiaan tytön kanssa. Thames Valleyn poliisi kieltäytyi kommentoimasta tietoja, joiden mukaan Houghtonin kumppani ajoi onnettomuushetkellä erillisessä autossa. Andoverista kotoisin oleva 30-vuotias mies, joka ajoi yhtä onnettomuudessa mukana olleista kuorma-autoista, pidätettiin epäiltynä kuolemantuottamuksesta vaarallisella ajotavalla. Hänet on vapautettu takuita vastaan 5. lokakuuta asti. Thames Valleyn poliisin mukaan 12 ihmistä loukkaantui.</w:t>
      </w:r>
    </w:p>
    <w:p>
      <w:r>
        <w:rPr>
          <w:b/>
        </w:rPr>
        <w:t xml:space="preserve">Yhteenveto</w:t>
      </w:r>
    </w:p>
    <w:p>
      <w:r>
        <w:t xml:space="preserve">Jalkapalloseura sanoo olevansa järkyttynyt ja surullinen yhden "suositun" nuoren pelaajansa kuolemasta kahdeksan ajoneuvon kolarissa Berkshiressä.</w:t>
      </w:r>
    </w:p>
    <w:p>
      <w:r>
        <w:rPr>
          <w:b/>
          <w:u w:val="single"/>
        </w:rPr>
        <w:t xml:space="preserve">Asiakirjan numero 33976</w:t>
      </w:r>
    </w:p>
    <w:p>
      <w:r>
        <w:t xml:space="preserve">Glyndwrin yliopisto vastaa ulkomaalaisten opiskelijoiden viisumikysymykseen</w:t>
      </w:r>
    </w:p>
    <w:p>
      <w:r>
        <w:t xml:space="preserve">Wrexhamissa sijaitseva yliopisto menetti luotettavan sponsorin asemansa kesäkuussa sisäministeriön tutkittua väitettyjä viisumipetoksia Yhdistyneessä kuningaskunnassa. Lähes 50 000 maahanmuuttajaa on saattanut saada englanninkielisen todistuksen, vaikka he eivät ole puhuneet englantia. Yhdistyneen kuningaskunnan viisumi- ja maahanmuuttovirastolla on nyt 20 päivää aikaa vastata. Englannin kielen todistukset vaaditaan Yhdistyneen kuningaskunnan opiskelijaviisumia varten, ja tutkinta käynnistyi BBC:n Panorama-tutkimuksen jälkeen. Yhdistyneen kuningaskunnan hallitus alensi Glyndwr-yliopiston asemaa opiskelijaviisumien "erittäin luotettavana sponsorina". Lisäksi 57 yksityisen täydennyskoulutuslaitoksen lupa ottaa vastaan ulkomaalaisia opiskelijoita peruutettiin. Glyndwrin 8 800 opiskelijasta noin 3 040 on ulkomailta (EU:n ulkopuolelta).</w:t>
      </w:r>
    </w:p>
    <w:p>
      <w:r>
        <w:rPr>
          <w:b/>
        </w:rPr>
        <w:t xml:space="preserve">Yhteenveto</w:t>
      </w:r>
    </w:p>
    <w:p>
      <w:r>
        <w:t xml:space="preserve">Glyndwrin yliopisto on lähettänyt vastauksensa Yhdistyneen kuningaskunnan hallitukselle sen jälkeen, kun se oli keskeyttänyt ulkomaalaisten opiskelijoiden rekrytoinnin.</w:t>
      </w:r>
    </w:p>
    <w:p>
      <w:r>
        <w:rPr>
          <w:b/>
          <w:u w:val="single"/>
        </w:rPr>
        <w:t xml:space="preserve">Asiakirjan numero 33977</w:t>
      </w:r>
    </w:p>
    <w:p>
      <w:r>
        <w:t xml:space="preserve">Luke Pollard: Pollard: Kansanedustajan Plymouthin toimistoon kohdistui kahdesti viikossa ilkivaltaa</w:t>
      </w:r>
    </w:p>
    <w:p>
      <w:r>
        <w:t xml:space="preserve">Plymouthissa sijaitsevan Luke Pollardin toimiston ikkunaan ja seiniin punaisella maalilla ruiskutetussa graffitissa syytettiin häntä "pedoksi". Devonportin kansanedustaja Pollard, joka on homo, sanoi, että "homojen yleinen loukkaus" ei "puhu Plymouthin asukkaiden puolesta". Toimiston työntekijöiden nähtiin sunnuntaiaamuna jynssäävän maalia seiniltä. Pollard, jonka Frankfort Gaten toimistoon kohdistettiin ilkivaltaa myös 20. lokakuuta, lähetti videoviestin, jossa hän tarjoutui "istumaan alas" ja keskustelemaan syyllisen kanssa. Hän kehui "uskomattoman myönteistä reaktiota Plymouthin asukkailta", jotka olivat reagoineet aiempaan tapaukseen. "Monet ihmiset tulivat toimistolle ja kyselivät minun ja tiimini turvallisuudesta ja hyvinvoinnista", hän sanoi. Hänen tarjouksensa istua alas ja keskustella vandaalien kanssa oli edelleen voimassa, mutta heidän on tiedettävä, että viha ja hyväksikäyttö eivät saa minua hiljentymään, kun puolustan kaupunkiamme ja sen asukkaita. "Henkilöt, jotka tekivät tämän, ovat selvästi hyvin vihaisia jostain", hän sanoi. "Rohkeinta olisi nyt käydä se keskustelu kanssani." Poliisi vahvisti tutkivansa toimiston rikosvahinkoa.</w:t>
      </w:r>
    </w:p>
    <w:p>
      <w:r>
        <w:rPr>
          <w:b/>
        </w:rPr>
        <w:t xml:space="preserve">Yhteenveto</w:t>
      </w:r>
    </w:p>
    <w:p>
      <w:r>
        <w:t xml:space="preserve">Työväenpuolueen kansanedustajan toimistoon on maalattu homovastainen "herja" - alle viikko sen jälkeen, kun vandaalit olivat ensimmäisen kerran ottaneet sen kohteekseen.</w:t>
      </w:r>
    </w:p>
    <w:p>
      <w:r>
        <w:rPr>
          <w:b/>
          <w:u w:val="single"/>
        </w:rPr>
        <w:t xml:space="preserve">Asiakirjan numero 33978</w:t>
      </w:r>
    </w:p>
    <w:p>
      <w:r>
        <w:t xml:space="preserve">Waddington Air Show odottaa valtavaa yleisöä</w:t>
      </w:r>
    </w:p>
    <w:p>
      <w:r>
        <w:t xml:space="preserve">RAF Waddington International Air Show järjestetään joka vuosi heinäkuun ensimmäisenä viikonloppuna, ja se on kasvanut kokoaan vuonna 1995 alkaneen järjestämisen jälkeen. Seitsemän tuntia kestävässä lentonäytöksessä nähdään muun muassa Britannian taistelun muistolento ja Etelä-Korean Mustat kotkat, joita ei ole koskaan aiemmin nähty Yhdistyneessä kuningaskunnassa. Kaikki lentonäytöksen tuotot menevät RAF:lle ja paikallisille hyväntekeväisyysjärjestöille. Luutnantti Tim Pearson sanoi: "Lentonäytökseen tuleville ihmisille on mukava tilaisuus esitellä Sentry [lentokone]. "Se on todellinen ikoninen lentokone, jota maahenkilökunta huoltaa ja työstää kovasti ja pitää ilmassa, eivätkä ihmiset useinkaan pääse näkemään sitä niin läheltä ja henkilökohtaisesti kuin lentonäytöksessä."</w:t>
      </w:r>
    </w:p>
    <w:p>
      <w:r>
        <w:rPr>
          <w:b/>
        </w:rPr>
        <w:t xml:space="preserve">Yhteenveto</w:t>
      </w:r>
    </w:p>
    <w:p>
      <w:r>
        <w:t xml:space="preserve">Yli 100 000 ihmisen odotetaan osallistuvan Lincolnshiressä järjestettävään lentonäytökseen, jossa esiintyvät Red Arrows -lentäjät.</w:t>
      </w:r>
    </w:p>
    <w:p>
      <w:r>
        <w:rPr>
          <w:b/>
          <w:u w:val="single"/>
        </w:rPr>
        <w:t xml:space="preserve">Asiakirjan numero 33979</w:t>
      </w:r>
    </w:p>
    <w:p>
      <w:r>
        <w:t xml:space="preserve">Humberin sillalla voisi olla uusia esteitä itsemurhien ehkäisemiseksi.</w:t>
      </w:r>
    </w:p>
    <w:p>
      <w:r>
        <w:t xml:space="preserve">Humber Bridge Board on hyväksynyt toteutettavuustutkimuksen, jossa harkitaan kaiteiden korottamista tai uusien esteiden asentamista. Se oli tilannut raportin, jossa selvitettiin, miten muut siltaoperaattorit suhtautuvat henkisesti ahdistuneisiin ihmisiin, ja sulki pois turvaverkkojen käytön. Silta ylittää Hesslen ja Barton-upon-Humberin välisen jokisuiston. Hull Westin ja Hesslen kansanedustajien Emma Hardyn ja Cleethorpesin kansanedustajan Martin Vickersin tukema kampanja on tukenut pyrkimystä korottaa esteiden korkeutta 1,4 mailin (2,2 km) pituisella I-luokan sillalla. Uusien suojausten pitäisi ottaa huomioon sillan liikkeet, jotka johtuvat tieliikenteestä, tuulesta, kuumuudesta tai kylmyydestä, siltahallitus sanoi. Riippumattomien ulkopuolisten konsulttien on määrä tarkistaa, vaikuttaisivatko kulkuväylien muutokset sillan toimintaan. Siltalautakunnan edustaja Sean Chaytor sanoi, että lautakunta selvittää, onko kaiteiden korottaminen "toteutettavissa oleva ja kohtuuhintainen tapa" vähentää itsemurhia sillalla. Seuraa BBC Yorkshirea Facebookissa, Twitterissä ja Instagramissa. Lähetä juttuideoita osoitteeseen yorkslincs.news@bbc.co.uk.</w:t>
      </w:r>
    </w:p>
    <w:p>
      <w:r>
        <w:rPr>
          <w:b/>
        </w:rPr>
        <w:t xml:space="preserve">Yhteenveto</w:t>
      </w:r>
    </w:p>
    <w:p>
      <w:r>
        <w:t xml:space="preserve">Humberin sillan kulkuväylille voitaisiin rakentaa korkeammat suojat, jotta itsemurhayritysten määrä vähenisi.</w:t>
      </w:r>
    </w:p>
    <w:p>
      <w:r>
        <w:rPr>
          <w:b/>
          <w:u w:val="single"/>
        </w:rPr>
        <w:t xml:space="preserve">Asiakirjan numero 33980</w:t>
      </w:r>
    </w:p>
    <w:p>
      <w:r>
        <w:t xml:space="preserve">Nainen pidätettiin alastonvideosta Intian Lakshman Jhula -sillalla</w:t>
      </w:r>
    </w:p>
    <w:p>
      <w:r>
        <w:t xml:space="preserve">Lakshman Jhula -sillalla kuvattu video julkaistiin sosiaalisessa mediassa. Naista vastaan nostetaan syytteet Intian internetlain nojalla, ja hänet voidaan tuomita jopa kolmeksi vuodeksi vankilaan, jos hänet todetaan syylliseksi, uutistoimisto AFP kertoo. Ganges-joen ylittävä riippusilta on pyhä paikka ja turistien suosima kohde. Nainen, joka on sittemmin vapautettu takuita vastaan, kertoi poliisille, että video oli tehty hänen koruliikkeensä mainostamiseksi. "Ehkä Ranskassa näitä asioita ei pidetä paheksuttavina. Mutta Rishikesh on pyhä paikka, ja Lakshman Jhula on paikka, jossa [hindujumalat] Ram, hänen veljensä Lakshman ja vaimonsa Sita ylittivät Gangesin", RK Saklani, sen poliisiaseman päällikkö, josta nainen vietiin, kertoi AFP:lle. Nainen, jota ei ole virallisesti tunnistettu, pidätettiin torstaina sen jälkeen, kun poliisi oli saanut hälytyksen kuvamateriaalista. "Kuulusteluissa hän myönsi kuvanneensa videon [alasti], mutta väitti, ettei tiennyt, että se on laitonta Intiassa. Hän sanoi, että videon ja kuvausten tarkoituksena oli mainostaa helmikaulakoruyritystään", toinen poliisiviranomainen kertoi intialaiselle Hindustan Times -sanomalehdelle. Tapauksen käsittely voi kestää kuukausia.</w:t>
      </w:r>
    </w:p>
    <w:p>
      <w:r>
        <w:rPr>
          <w:b/>
        </w:rPr>
        <w:t xml:space="preserve">Yhteenveto</w:t>
      </w:r>
    </w:p>
    <w:p>
      <w:r>
        <w:t xml:space="preserve">Ranskalaisnainen on pidätetty Intiassa, koska hän oli tehnyt videon itsestään alasti pyhällä sillalla pohjoisessa Rishikeshin kaupungissa.</w:t>
      </w:r>
    </w:p>
    <w:p>
      <w:r>
        <w:rPr>
          <w:b/>
          <w:u w:val="single"/>
        </w:rPr>
        <w:t xml:space="preserve">Asiakirjan numero 33981</w:t>
      </w:r>
    </w:p>
    <w:p>
      <w:r>
        <w:t xml:space="preserve">Nainen kuoli törmäyksessä Stoke-on-Trentin B&amp;Q:n parkkipaikalla</w:t>
      </w:r>
    </w:p>
    <w:p>
      <w:r>
        <w:t xml:space="preserve">Poliisit kutsuttiin Meir Parkiin, Stoke-on-Trentiin, tiistaina noin klo 14:45 BST, kun sinisen Ford Focuksen ja kahden jalankulkijan välisestä kolarista ilmoitettiin. Toinen jalankulkijoista, 67-vuotias nainen Leekistä Staffordshiren osavaltiosta, kuoli Royal Stoke -yliopistosairaalaan saavuttuaan. Toinen jalankulkija sai lieviä vammoja. Staffordshiren ja West Midlandsin vakavien törmäysten tutkintayksikön poliisit pyytävät silminnäkijöitä tai henkilöitä, joilla on asiaan liittyvää valvontakamerakuvaa, ottamaan yhteyttä heihin. Uusimmat uutiset West Midlandsista Seuraa BBC West Midlandsia Facebookissa ja Twitterissä ja tilaa paikalliset uutispäivitykset suoraan puhelimeesi.</w:t>
      </w:r>
    </w:p>
    <w:p>
      <w:r>
        <w:rPr>
          <w:b/>
        </w:rPr>
        <w:t xml:space="preserve">Yhteenveto</w:t>
      </w:r>
    </w:p>
    <w:p>
      <w:r>
        <w:t xml:space="preserve">Nainen on kuollut ja toinen loukkaantunut jäätyään auton alle B&amp;Q-kaupan parkkipaikalla.</w:t>
      </w:r>
    </w:p>
    <w:p>
      <w:r>
        <w:rPr>
          <w:b/>
          <w:u w:val="single"/>
        </w:rPr>
        <w:t xml:space="preserve">Asiakirjan numero 33982</w:t>
      </w:r>
    </w:p>
    <w:p>
      <w:r>
        <w:t xml:space="preserve">Van Gogh: Taidemaalari "kärsi psykoosista" viimeiset 18 kuukautta.</w:t>
      </w:r>
    </w:p>
    <w:p>
      <w:r>
        <w:t xml:space="preserve">He eivät kuitenkaan pystyneet tekemään lopullista diagnoosia hänen mielentilastaan. He sanoivat, että hyvin dokumentoitu hermoromahdus, jonka seurauksena hän leikkasi oman korvansa irti vuonna 1888, saattoi johtua alkoholista tai stressistä. Van Gogh kuoli ampumahaavaan heinäkuussa 1890, ilmeisesti itsemurhaan. Lääketieteen ammattilaiset ja taidehistorioitsijat punnitsivat todistusaineistoa, mukaan lukien useita hollantilaisen jälki-impressionistin kirjeitä. Suosittuja teorioita hänen mielenterveydestään ovat olleet muun muassa kaksisuuntainen mielialahäiriö, skitsofrenia tai kuppa. "Yksi yksittäinen asia ei voi selittää koko kuvaa siitä, mitä Van Goghille tapahtui", lääketieteen etiikan professori Arko Oderwald sanoi Telegraph-lehdelle. Amsterdamin yliopiston taidehistorian professori Louis van Tilborgh kertoi New York Timesille, että osa Van Goghia koskevasta keskustelusta oli "kiivasta". Heinäkuussa uudet tutkimustulokset osoittivat, että Van Gogh oli leikannut pois koko korvansa eikä vain osan siitä. Myöhemmin samassa kuussa The Art Newspaper -lehti nimesi nuoren naisen, jolle hän oli antanut korvan sanoin "pidä tämä esine huolellisesti", maanviljelijän tyttäreksi Gabrielle Berlatierin.</w:t>
      </w:r>
    </w:p>
    <w:p>
      <w:r>
        <w:rPr>
          <w:b/>
        </w:rPr>
        <w:t xml:space="preserve">Yhteenveto</w:t>
      </w:r>
    </w:p>
    <w:p>
      <w:r>
        <w:t xml:space="preserve">Amsterdamissa asiantuntijat ovat todenneet, että ongelmallinen hollantilainen taiteilija Vincent van Gogh kärsi viimeisten 18 kuukauden aikana eräänlaisesta toistuvasta psykoosista.</w:t>
      </w:r>
    </w:p>
    <w:p>
      <w:r>
        <w:rPr>
          <w:b/>
          <w:u w:val="single"/>
        </w:rPr>
        <w:t xml:space="preserve">Asiakirjan numero 33983</w:t>
      </w:r>
    </w:p>
    <w:p>
      <w:r>
        <w:t xml:space="preserve">Guernseyn lentokenttähankkeen yhdisteiden rakentaminen alkaa</w:t>
      </w:r>
    </w:p>
    <w:p>
      <w:r>
        <w:t xml:space="preserve">80 miljoonan punnan arvoisen hankkeen tavoitteena on varustaa lentokenttä palvelemaan saarta seuraavien 30 vuoden ajan. Työt viidellä työmaalla, joihin kuuluu työntekijöiden majoitustiloja ja suuria koneita, on määrä aloittaa ensi viikolla. Guernseyn lentokenttäviranomaiset ilmoittivat kirjeitse yli 800 alueen kodeille rakentamisen aloittamisesta. Saaren asukkaille on perustettu ympärivuorokautinen puhelinpalvelu, jonka kautta he voivat ilmoittaa viranomaisille mahdollisista häiriöistä. Töitä varten on tarkoitus tehdä yön yli tutkimuksia, ja niiden on määrä alkaa myös ensi viikolla. Näihin kuuluu suuren kaivinkoneen käyttö, jolla selvitetään lentokentän alueiden alla olevan kallion syvyys ja luonne. Viiden yhdyskunnan lisäksi Longue Houguen tilapäisen laiturin ja kiviainesvaraston rakentaminen on jo aloitettu. Lentokenttää valvova julkisten palvelujen osasto ilmoitti, että La Mare Roadin sulkeminen kiitotien ja sen turva-alueiden laajentamiseksi länteen tapahtuu Route de la Tourellen ja Route de Plaisance'n töiden päätyttyä. Ministeri Bernard Flouquet sanoi, että kaikki voitava tehdään sen varmistamiseksi, että häiriöt pidetään mahdollisimman vähäisinä suurten töiden aikana.</w:t>
      </w:r>
    </w:p>
    <w:p>
      <w:r>
        <w:rPr>
          <w:b/>
        </w:rPr>
        <w:t xml:space="preserve">Yhteenveto</w:t>
      </w:r>
    </w:p>
    <w:p>
      <w:r>
        <w:t xml:space="preserve">Guernseyn lentokentän lähellä asuville asukkaille on lähetetty varoituskirjeitä, kun 18 kuukautta kestävän hankkeen edellyttämien rakennustöiden on määrä alkaa.</w:t>
      </w:r>
    </w:p>
    <w:p>
      <w:r>
        <w:rPr>
          <w:b/>
          <w:u w:val="single"/>
        </w:rPr>
        <w:t xml:space="preserve">Asiakirjan numero 33984</w:t>
      </w:r>
    </w:p>
    <w:p>
      <w:r>
        <w:t xml:space="preserve">Istanbulissa yhteenottoja Turkin uusien internetlakien vuoksi</w:t>
      </w:r>
    </w:p>
    <w:p>
      <w:r>
        <w:t xml:space="preserve">Mielenosoittajat heittivät ilotulitteita ja kiviä poliisia kohti, joka oli eristänyt Taksim-aukion, kaupungin pääaukion. Presidenttiä painostetaan olemaan ratifioimatta lainsäädäntöä. Siihen sisältyy valtuuksia, joiden nojalla viranomaiset voivat estää verkkosivuja yksityisyyden suojan rikkomisen vuoksi ilman tuomioistuimen päätöstä. Oppositio sanoo, että se on osa hallituksen yritystä tukahduttaa korruptioskandaali. Pääministeri Recep Tayyip Erdogan on kiistänyt syytökset sensuurista ja sanonut, että lainsäädäntö tekisi internetistä "turvallisemman ja vapaamman". Turkin parlamentti hyväksyi lain viime viikolla. Sen lisäksi, että Turkin televiestintäviranomainen voi estää verkkosivujen käytön ilman tuomioistuimen päätöstä, laki pakottaa internet-palveluntarjoajat tallentamaan tietoja käyttäjien toiminnasta kahden vuoden ajan ja antamaan ne viranomaisten käyttöön. Twitterin "vitsaus" Turkissa Internetin käyttöä on jo rajoitettu ja tuhansia verkkosivuja estetty. Erdogan on kritisoinut avoimesti internetiä, kuvaillut Twitteriä "vitsaukseksi" ja tuominnut sosiaalisen median "yhteiskunnan pahimmaksi uhaksi". Hallituksen vastaiset mielenosoittajat käyttivät Twitteriä ja Facebookia laajalti tiedon levittämiseen viime vuoden mielenosoituksissa. Korruptioskandaali puhkesi joulukuussa, kun pääministeriä lähellä olevia liikemiehiä ja kolmen ministerin poikia pidätettiin. Sen jälkeen Erdoganin hallitus on erottanut satoja poliiseja sekä pankki- ja televiestintäviranomaisten ja valtion television johtajia. Erdogan sanoo, että skandaalin takana on yhdysvaltalainen papisto, jolla on vaikutusvaltaa poliisi- ja oikeuslaitoksessa, joka yrittää syrjäyttää hänet. Papisto, Fethullah Gulen, kiistää tämän.</w:t>
      </w:r>
    </w:p>
    <w:p>
      <w:r>
        <w:rPr>
          <w:b/>
        </w:rPr>
        <w:t xml:space="preserve">Yhteenveto</w:t>
      </w:r>
    </w:p>
    <w:p>
      <w:r>
        <w:t xml:space="preserve">Turkin mellakkapoliisi on ampunut vesitykillä ja kyynelkaasulla satoja mielenosoittajia, jotka marssivat Istanbulissa vastalauseena uusille laeille, joilla hallitus tiukentaa internetin valvontaa.</w:t>
      </w:r>
    </w:p>
    <w:p>
      <w:r>
        <w:rPr>
          <w:b/>
          <w:u w:val="single"/>
        </w:rPr>
        <w:t xml:space="preserve">Asiakirjan numero 33985</w:t>
      </w:r>
    </w:p>
    <w:p>
      <w:r>
        <w:t xml:space="preserve">Koulun käsin piirretty MM-tarrakirja myydään hyväntekeväisyyteen</w:t>
      </w:r>
    </w:p>
    <w:p>
      <w:r>
        <w:t xml:space="preserve">Flax Bourtonin peruskoulun oppilaat ovat piirtäneet kaikki virallisen albumin 576 pelaajaa. "Flaxini"-maailmanmestaruusalbumia huutokaupataan verkossa, jotta saadaan kerättyä rahaa kahdelle suolistosyöpään erikoistuneelle hyväntekeväisyysjärjestölle - Bobby Moore Trustille ja Above and Beyondille. Josh Brown, koulun vanhempi, sanoi: "Se on kaunotar, ja toivomme, että se löytää tervetulleen kodin." A3-albumin ovat luoneet kaikki rehtorista vastaanottoluokan oppilaisiin. A3-albumi on jaettu tiimisivuihin, joissa on tietoja kustakin maasta, kuten esim: "Sveitsissä on laitonta omistaa vain yksi marsu". Albumin 72-sivuinen tarrakirja sisältää myös useita julkkisten piirtämiä "MM-selfieitä". Mukana ovat muun muassa 67-vuotias Kevin Keegan ja 54-vuotias Eddie "The Eagle" Edwards sekä Sir Ranulph Fiennes, Bill Turnbull, Kerry Katona ja Giles Brandreth. Brown sanoi: Brown sanoi: "Siinä on kaikki lasten piirrokset, mutta se on vähän hauskaa ja toivottavasti se saa hymyt kasvoille."</w:t>
      </w:r>
    </w:p>
    <w:p>
      <w:r>
        <w:rPr>
          <w:b/>
        </w:rPr>
        <w:t xml:space="preserve">Yhteenveto</w:t>
      </w:r>
    </w:p>
    <w:p>
      <w:r>
        <w:t xml:space="preserve">Somersetissa sijaitseva peruskoulu on saanut valmiiksi oman versionsa klassisesta Panini World Cup -tarrakirjasta.</w:t>
      </w:r>
    </w:p>
    <w:p>
      <w:r>
        <w:rPr>
          <w:b/>
          <w:u w:val="single"/>
        </w:rPr>
        <w:t xml:space="preserve">Asiakirjan numero 33986</w:t>
      </w:r>
    </w:p>
    <w:p>
      <w:r>
        <w:t xml:space="preserve">Guernseyn hyväntekeväisyysjärjestö vapauttaa kaksi hylkeenpoikasta</w:t>
      </w:r>
    </w:p>
    <w:p>
      <w:r>
        <w:t xml:space="preserve">Nämä kaksi nisäkästä nimettiin niiden löytöpaikkojen mukaan - Jethou Bumblebee ja Hanois. Guernsey Society for the Prevention of Cruelty to Animals (GSPCA) -järjestön johtaja Steve Byrne sanoi, että ne vapautetaan ensi viikolla. Hän sanoi, että aika ja paikka pysyisivät salaisuutena, jotta vältyttäisiin väkijoukoilta. "Emme paljasta, milloin ja missä vapautamme ne, koska emme halua stressata niitä, kun ne palaavat luonnolliseen kotiympäristöönsä", hän sanoi. Byrne kertoi, että saarelaiset olivat lahjoittaneet satoja kiloja kaloja, jotta hylkeet saataisiin takaisin terveiksi. GSPCA on huolehtinut Jethou Bumblebeesta marraskuusta lähtien ja Hanoisista tammikuusta lähtien. Ne pelastettiin sen jälkeen, kun yleisö oli havainnut ne. "Ne eivät ole olleet jonkin aikaa suoraan tekemisissä ihmisten kanssa, jotta ne eivät enää ole herkistyneet ihmisten ruokkimiselle sen jälkeen, kun ne saivat tehohoitoa saapuessaan", Byrne sanoi.</w:t>
      </w:r>
    </w:p>
    <w:p>
      <w:r>
        <w:rPr>
          <w:b/>
        </w:rPr>
        <w:t xml:space="preserve">Yhteenveto</w:t>
      </w:r>
    </w:p>
    <w:p>
      <w:r>
        <w:t xml:space="preserve">Kaksi Guernseyn vesiltä pelastettua hylkeenpoikasta on valmiina päästettäväksi takaisin luontoon, kun eläinjärjestö on hoitanut niitä.</w:t>
      </w:r>
    </w:p>
    <w:p>
      <w:r>
        <w:rPr>
          <w:b/>
          <w:u w:val="single"/>
        </w:rPr>
        <w:t xml:space="preserve">Asiakirjan numero 33987</w:t>
      </w:r>
    </w:p>
    <w:p>
      <w:r>
        <w:t xml:space="preserve">Raigmoreen otettujen huonokuntoisten potilaiden määrä lisääntyi merkittävästi.</w:t>
      </w:r>
    </w:p>
    <w:p>
      <w:r>
        <w:t xml:space="preserve">Joitakin Invernessissä sijaitsevan Raigmoren sairaalan vastaanottoja on viivästynyt tilanteen vuoksi. NHS Highland on pyytänyt ihmisiä "tekemään oikean valinnan" tarvitsemansa hoidon suhteen, jotta henkilökuntaan kohdistuvia paineita voitaisiin helpottaa. Sen mukaan ihmiset, joilla on "vähemmän vakavia sairauksia", voivat ottaa yhteyttä yleislääkäriin, apteekkiin tai NHS 24 -palveluun saadakseen neuvoja. Raigmorea on kuvailtu "erittäin kiireiseksi", sillä päivystys- ja yleislääkärin lähetteet tulevat samaan aikaan. NHS Highlandin mukaan: "Teemme kaiken voitavamme kotiuttaaksemme potilaat, jotka voivat lähteä mahdollisimman nopeasti, mutta voitte myös auttaa meitä auttamalla sukulaisenne tai läheisenne kotiin. "Voit auttaa myös tekemällä oikean valinnan, jos tarvitset terveydenhuollon neuvoja tai hoitoa, ja välttämällä sairaalassa käyntiä, jos sinulla on ripuli-, oksentelu- tai flunssaoireita". "Koska henkilökunta hoitaa ensisijaisesti kaikkein sairaimpia potilaita, vähemmän vakavista sairauksista kärsivät joutuvat todennäköisesti odottamaan pidempään." Terveydenhuoltohallituksen mukaan henkilökunta työskentelee "uskomattoman kovasti" tarjotakseen parasta mahdollista hoitoa niille, jotka tarvitsevat eniten apua. NHS Highland lisäsi: "Jos tarpeesi eivät ole todellinen hätätilanne, apteekkihenkilökunta, yleislääkäri tai NHS 24 voivat auttaa ja voivat ottaa sinut vastaan nopeammin."</w:t>
      </w:r>
    </w:p>
    <w:p>
      <w:r>
        <w:rPr>
          <w:b/>
        </w:rPr>
        <w:t xml:space="preserve">Yhteenveto</w:t>
      </w:r>
    </w:p>
    <w:p>
      <w:r>
        <w:t xml:space="preserve">Highlandsin suurimpaan sairaalaan on otettu "merkittävä määrä" huonokuntoisia potilaita, kuten paikallinen terveyslautakunta on ilmoittanut.</w:t>
      </w:r>
    </w:p>
    <w:p>
      <w:r>
        <w:rPr>
          <w:b/>
          <w:u w:val="single"/>
        </w:rPr>
        <w:t xml:space="preserve">Asiakirjan numero 33988</w:t>
      </w:r>
    </w:p>
    <w:p>
      <w:r>
        <w:t xml:space="preserve">3,3 miljoonan punnan avustus Tadcasterin tulvavaurioituneen sillan jälleenrakentamiseen.</w:t>
      </w:r>
    </w:p>
    <w:p>
      <w:r>
        <w:t xml:space="preserve">Wharfe-joen yli kulkeva 18. vuosisadan silta vaurioitui tulvissa, ja sen korjaaminen saattoi kestää jopa 12 kuukautta, minkä vuoksi kaupunki jäi erilleen. Liikenneministeriö rahoittaa myös 300 000 punnan arvoisen väliaikaisen kävelysillan rakentamista paikalle. Hallituksen tulvalähettiläs, Yorkshiren parlamentin jäsen Robert Goodwill sanoi, että silta on "kansallinen prioriteetti". Bussi on kuljettanut ihmisiä joen toiselta puolelta toiselle sillan jäätyä kiinni. Kaupungin kaupat ja yritykset kärsivät pahoin tulvista, kun joen pinta nousi rankkasateiden jälkeen 26. joulukuuta. North Yorkshiren kreivikunnanvaltuuston johtaja Carl Les sanoi: "Haluamme saada elämän Tadcasterissa takaisin normaaliksi mahdollisimman nopeasti." Muut Yorkshiren sillat kärsivät vakavia vahinkoja viimeaikaisissa tulvissa, muun muassa Ellandin silta Calderdalessa, ja 180 vuotta vanha silta romahti Copleyssa, lähellä Halifaxia.</w:t>
      </w:r>
    </w:p>
    <w:p>
      <w:r>
        <w:rPr>
          <w:b/>
        </w:rPr>
        <w:t xml:space="preserve">Yhteenveto</w:t>
      </w:r>
    </w:p>
    <w:p>
      <w:r>
        <w:t xml:space="preserve">Hallitus on hyväksynyt 3,3 miljoonan punnan avustuksen Tadcasterin keskustassa sijaitsevan, pahoin vaurioituneen maantiesillan korjaamiseen.</w:t>
      </w:r>
    </w:p>
    <w:p>
      <w:r>
        <w:rPr>
          <w:b/>
          <w:u w:val="single"/>
        </w:rPr>
        <w:t xml:space="preserve">Asiakirjan numero 33989</w:t>
      </w:r>
    </w:p>
    <w:p>
      <w:r>
        <w:t xml:space="preserve">Gary Barlow tähdittää Miranda-sarjaa</w:t>
      </w:r>
    </w:p>
    <w:p>
      <w:r>
        <w:t xml:space="preserve">BBC:n tiedottajan mukaan laulaja - joka esiintyy ohjelmassa omana itsenään - "ystävystyy odottamattomalla tavalla" koomikko Miranda Hartin kanssa. Kohtaukset lähetetään seuraavassa sarjassa, joka alkaa vuoden lopussa. Pari työskenteli aiemmin yhdessä kesällä kuningattaren timanttisen juhlavuoden juhlallisuuksissa. Barlow on lähdössä soolokiertueelle Isossa-Britanniassa ja Irlannissa myöhemmin tässä kuussa samalla, kun hän jatkaa tuomarointia The X Factorissa. Ensi viikolla hänen on määrä vastaanottaa Music Industry Trusts Award -palkinto Brit Trustin ja Nordoff Robbinsin hyväksi järjestettävillä gaalaillallisilla. Hart markkinoi parhaillaan myös ensimmäistä kirjaansa Is It Just Me?, jossa hän kertoo yksityiskohtaisesti elämänsä aiemmista hankalista kokemuksista.</w:t>
      </w:r>
    </w:p>
    <w:p>
      <w:r>
        <w:rPr>
          <w:b/>
        </w:rPr>
        <w:t xml:space="preserve">Yhteenveto</w:t>
      </w:r>
    </w:p>
    <w:p>
      <w:r>
        <w:t xml:space="preserve">Take That -tähti Gary Barlow vierailee BBC:n komediasarja Mirandan jaksossa.</w:t>
      </w:r>
    </w:p>
    <w:p>
      <w:r>
        <w:rPr>
          <w:b/>
          <w:u w:val="single"/>
        </w:rPr>
        <w:t xml:space="preserve">Asiakirjan numero 33990</w:t>
      </w:r>
    </w:p>
    <w:p>
      <w:r>
        <w:t xml:space="preserve">Bristolin koulu suunnittelee autismin kirjon yksikköä</w:t>
      </w:r>
    </w:p>
    <w:p>
      <w:r>
        <w:t xml:space="preserve">Chipping Sodburyn koulun kehittämiseen kuuluisi luokkahuonetiloja, erillinen sisäänkäynti, keittiö- ja wc-tilat sekä ulkotiloja. South Gloucestershiren neuvoston mukaan koulupaikkoja tarvitaan, jotta autismin kirjon häiriötä sairastavien lasten määrän kasvu voidaan ottaa huomioon. Kuusi viikkoa kestävä kuuleminen päättyy 18. maaliskuuta, ja päätöstä odotetaan 1. toukokuuta mennessä. Valtuusto on tehnyt ehdotuksen uudesta kahdeksan paikan yksiköstä yhteistyössä koulun kanssa, jotta lapset, joilla on "monimutkaisia tarpeita", voisivat käydä koulua omassa yhteisössään. Viranomaisen mukaan "ensisijaisena tarkoituksena on parantaa tarjontaa", mutta se on myös kustannustehokkaampaa kuin "vaihtoehtoinen tarjonta" Etelä-Gloucestershiren alueen ulkopuolella. Lopullinen päätös autismin kirjon yksiköstä on määrä tehdä heinäkuussa kuulemisen jälkeen. Jos se hyväksytään, töiden odotetaan alkavan tammikuussa 2014.</w:t>
      </w:r>
    </w:p>
    <w:p>
      <w:r>
        <w:rPr>
          <w:b/>
        </w:rPr>
        <w:t xml:space="preserve">Yhteenveto</w:t>
      </w:r>
    </w:p>
    <w:p>
      <w:r>
        <w:t xml:space="preserve">Bristolilaisessa koulussa on ilmoitettu suunnitelmista kehittää uusi yksikkö autistisille lapsille.</w:t>
      </w:r>
    </w:p>
    <w:p>
      <w:r>
        <w:rPr>
          <w:b/>
          <w:u w:val="single"/>
        </w:rPr>
        <w:t xml:space="preserve">Asiakirjan numero 33991</w:t>
      </w:r>
    </w:p>
    <w:p>
      <w:r>
        <w:t xml:space="preserve">Lenovon voitto kasvaa Kiinan myynnin ansiosta</w:t>
      </w:r>
    </w:p>
    <w:p>
      <w:r>
        <w:t xml:space="preserve">Pekingiläinen Lenovo teki 473 miljoonaa dollaria (300 miljoonaa puntaa) 31. maaliskuuta päättyneellä tilikaudella, kun se edellisvuonna oli 273 miljoonaa dollaria. Lenovon maailmanlaajuiset PC-toimitukset kasvoivat 35 prosenttia. Yritys kohtaa kuitenkin haasteita, kun kuluttajat siirtyvät pöytätietokoneista ja kannettavista tietokoneista älypuhelinten ja tablettien kaltaisiin laitteisiin. Ongelmia aiheutti myös kiintolevyjen puute, joka johtui Thaimaan tulvista viime vuonna. Viime vuonna Lenovo ohitti Dellin ja nousi toiseksi Hewlett Packardin jälkeen maailmanlaajuisessa pc-myynnissä. "Vaikka PC:iden maailmanlaajuiseen kysyntään liittyy edelleen haasteita, Lenovo on optimistinen kasvuvauhdin jatkumisen suhteen", yhtiö sanoi lausunnossaan. Yhtiö saa lähes puolet myynnistään Kiinasta, jossa Lenovo tavoittelee kuluttajia ja yrityksiä pienemmissä kaupungeissa ja maaseudulla, joissa harvempi omistaa tietokoneen. Kasvua Euroopassa ja Japanissa on vauhdittanut saksalaisen elektroniikkayhtiö Medionin osto ja yhteisyritys japanilaisen NEC:n kanssa. Lenovo on kehittänyt älypuhelimia ja taulutietokoneita kilpailemaan yhdysvaltalaisen teknologiajätti Applen kaltaisten yritysten kanssa, joiden tuotteet ovat Kiinassa erittäin suosittuja. Aiemmin tässä kuussa se toi markkinoille älytelevision ja yritti saada etumatkaa Appleen, jonka odotetaan tuovan vastaavan tuotteen markkinoille pian.</w:t>
      </w:r>
    </w:p>
    <w:p>
      <w:r>
        <w:rPr>
          <w:b/>
        </w:rPr>
        <w:t xml:space="preserve">Yhteenveto</w:t>
      </w:r>
    </w:p>
    <w:p>
      <w:r>
        <w:t xml:space="preserve">Lenovo, maailman toiseksi suurin pc-valmistaja, on raportoinut vuotuisten voittojensa kasvaneen huomattavasti tuotteidensa vahvan kysynnän ansiosta Kiinassa.</w:t>
      </w:r>
    </w:p>
    <w:p>
      <w:r>
        <w:rPr>
          <w:b/>
          <w:u w:val="single"/>
        </w:rPr>
        <w:t xml:space="preserve">Asiakirjan numero 33992</w:t>
      </w:r>
    </w:p>
    <w:p>
      <w:r>
        <w:t xml:space="preserve">Guernseyn kalastuslisenssijärjestelmä hyväksytty</w:t>
      </w:r>
    </w:p>
    <w:p>
      <w:r>
        <w:t xml:space="preserve">Kun Sarkin ja Alderneyn hallitukset ovat hyväksyneet lainsäädännön, se lähetetään Privy Councilin hyväksyttäväksi ennen kuin siitä tulee laki. Noin 1 000 neliökilometriä Bailiwickiä ympäröivää merialuetta on ollut sääntelemättä vuodesta 2007 lähtien. Järjestelmän myötä alueella liikennöivät alukset tarvitsisivat lisenssin. Kauppa- ja työllisyysministeriön mukaan järjestelmä on tarpeen kalakantojen ja simpukkapohjien suojelemiseksi estämällä hinattavien kalastusmenetelmien käyttö. Sen mukaan lisenssien käyttöönoton lopettaminen olisi myös "merkittävä riski" 171 Bailiwickin kalastajan toimeentulolle. Ministeri Carla McNulty Bauer sanoi: "Emme voi olla varmoja aikataulusta tämän jälkeen, mutta toivomme, että laki on voimassa enintään 18 kuukauden kuluttua ja että lisenssit otetaan käyttöön. "Kaikille Bailiwickin kalastusluvan saaneille veneille myönnetään automaattisesti luvat laajennettua aluetta varten... [kun taas] muiden kuin paikallisten alusten on osoitettava, että ne ovat harjoittaneet kaupallista kalastusta näillä vesillä kolmen vuoden ajan."</w:t>
      </w:r>
    </w:p>
    <w:p>
      <w:r>
        <w:rPr>
          <w:b/>
        </w:rPr>
        <w:t xml:space="preserve">Yhteenveto</w:t>
      </w:r>
    </w:p>
    <w:p>
      <w:r>
        <w:t xml:space="preserve">Valtiot ovat hyväksyneet kalastuslisenssijärjestelmän käyttöönoton kolmen ja 12 meripeninkulman välisellä alueella Guernseyn ympärillä.</w:t>
      </w:r>
    </w:p>
    <w:p>
      <w:r>
        <w:rPr>
          <w:b/>
          <w:u w:val="single"/>
        </w:rPr>
        <w:t xml:space="preserve">Asiakirjan numero 33993</w:t>
      </w:r>
    </w:p>
    <w:p>
      <w:r>
        <w:t xml:space="preserve">Kanavan maahanmuuttajat: Ylikuormitetun veneen luotsi vangittiin.</w:t>
      </w:r>
    </w:p>
    <w:p>
      <w:r>
        <w:t xml:space="preserve">Sadrallah Bahador, 35, otettiin heinäkuussa rajavartiolaitoksen alukseen jäykkärunkoisesta ilmatäytteisestä veneestä. Bahador myönsi Canterbury Crown Courtissa avustaneensa laittomassa maahanmuutossa, ja hänet tuomittiin samassa istunnossa. Veneen 15 matkustajan nähtiin pelastavan vettä, kun se ylitti Kanaalin kovassa merenkäynnissä. Sisäministeriön mukaan ilmakuvamateriaalista näkyi, että Bahador ohjasi venettä. Rajavartiolaitoksen rannikkovartiolaiva otti veneen matkustajat kyytiin ja toi heidät Doveriin. Dan O'Mahoney, Clandestine Channel Threat Commander, sanoi: "Bahadorin ohjaamaan alukseen oli suunniteltu mahtumaan vain kahdeksan ihmistä, mutta se kuljetti lähes kaksinkertaisen määrän ihmisiä. "Kaikkien tässä vaarallisen ylikansoitetussa veneessä olleiden henki oli vaarassa." O'Mahoney sanoi, että ylitykset olivat mahdollisia vain sellaisten luotsien ansiosta, jotka olivat halukkaita ottamaan alukset haltuunsa. "Siksi on niin tärkeää, että jatkamme syytteeseenpanoa niitä vastaan, jotka ovat ottaneet ruorin haltuunsa, ja osoitamme, että heidän holtittomasta toiminnastaan on vakavat seuraukset", hän lisäsi. Seuraa BBC South Eastia Facebookissa, Twitterissä ja Instagramissa. Lähetä juttuideoita osoitteeseen southeasttoday@bbc.co.uk. Aiheeseen liittyvät Internet-linkit HM Courts Service</w:t>
      </w:r>
    </w:p>
    <w:p>
      <w:r>
        <w:rPr>
          <w:b/>
        </w:rPr>
        <w:t xml:space="preserve">Yhteenveto</w:t>
      </w:r>
    </w:p>
    <w:p>
      <w:r>
        <w:t xml:space="preserve">Iranilainen mies, joka ohjasi siirtolaisryhmän Englannin kanaalin yli "vaarallisen ylikansoitetulla" pienellä veneellä, on tuomittu kahdeksi vuodeksi vankilaan.</w:t>
      </w:r>
    </w:p>
    <w:p>
      <w:r>
        <w:rPr>
          <w:b/>
          <w:u w:val="single"/>
        </w:rPr>
        <w:t xml:space="preserve">Asiakirjan numero 33994</w:t>
      </w:r>
    </w:p>
    <w:p>
      <w:r>
        <w:t xml:space="preserve">Pohjois-Irlannin talouskasvu hidastuu vuoden 2015 jälkeen.</w:t>
      </w:r>
    </w:p>
    <w:p>
      <w:r>
        <w:t xml:space="preserve">Ulsterin yliopiston talouspoliittinen keskus on julkaissut kevään 2015 talousennusteen. Sen mukaan NI:n taloudessa oli suhteellisen vahva vuosi 2014, ja työllisyyden kasvu tuki kuluttajien ja yritysten korkeaa luottamusta. Öljyn hinnan laskulla oli myönteinen vaikutus kuluttajiin ja yrityksiin. Raportin mukaan myös vuonna 2015 talouskasvun pitäisi olla suhteellisen vahvaa. Raportissa kuitenkin lisätään: "Kun otetaan huomioon konservatiivipuolueen yllättävä enemmistö (vaikkakin niukka) parlamenttivaaleissa, valtion menojen keskeinen kehityskaari tämän uuden Westminsterin parlamentin aikana on edelleen laskusuuntainen. UUEPC:n kevään 2015 talousennusteen keskeisenä teemana ovatkin säästötoimet ja niiden todennäköinen vaikutus kasvuun." Näin ollen UUEPC:n kevään 2015 talousennusteen keskeinen teema on säästötoimet ja niiden todennäköinen vaikutus kasvuun. "Toisin kuin monissa muissa ennusteissa, UUEPC odottaa talouskasvun hidastuvan Pohjois-Irlannissa keskipitkällä aikavälillä (mikä on ollut ennusteissamme jo jonkin aikaa), kun yksityinen sektori siirtyy ottamaan vastaan julkisen sektorin menojen vähenemisen aiheuttaman vajeen." Ennusteessa ennustetaan, että bruttoarvonlisäys (GVA), joka on ensisijainen taloudellisen toiminnan mittari, laskee vuoden 2015 1,9 prosentista 1,3 prosenttiin vuonna 2018. Sen mukaan myös asuntojen hintojen kasvu hidastuu 7,1 prosentista vuonna 2015 5,5 prosenttiin vuonna 2018. Raportissa ennustetaan myös työttömyyden lievää kasvua vuosina 2015-2018.</w:t>
      </w:r>
    </w:p>
    <w:p>
      <w:r>
        <w:rPr>
          <w:b/>
        </w:rPr>
        <w:t xml:space="preserve">Yhteenveto</w:t>
      </w:r>
    </w:p>
    <w:p>
      <w:r>
        <w:t xml:space="preserve">Pohjois-Irlannin talouskasvu on suhteellisen vahvaa vuonna 2015, mutta se hidastuu todennäköisesti seuraavina vuosina, todetaan uudessa raportissa.</w:t>
      </w:r>
    </w:p>
    <w:p>
      <w:r>
        <w:rPr>
          <w:b/>
          <w:u w:val="single"/>
        </w:rPr>
        <w:t xml:space="preserve">Asiakirjan numero 33995</w:t>
      </w:r>
    </w:p>
    <w:p>
      <w:r>
        <w:t xml:space="preserve">Avustusryhmä jatkaa työtään Sri Lankassa</w:t>
      </w:r>
    </w:p>
    <w:p>
      <w:r>
        <w:t xml:space="preserve">Seitsemäntoista sen työntekijää sai surmansa koillisessa Mutturin kaupungissa Trincomaleessa syyskuussa. Paikalliset työntekijät löydettiin kuolleina sen jälkeen, kun kaupungissa oli käyty kiivas taistelu hallituksen joukkojen ja tamiliseparatistien välillä. Action against Hunger kertoo päättäneensä jatkaa työtään, koska Sri Lankan humanitaarinen tilanne on huonontumassa. He avaavat tukikohdan itäiseen Batticaloan piirikuntaan. Batticaloa on yksi konfliktin pahiten koettelemista alueista, ja siellä asuu noin 75 000 siirtymään joutunutta ihmistä. Vielä on epäselvää, kuka tappoi järjestön työntekijät.</w:t>
      </w:r>
    </w:p>
    <w:p>
      <w:r>
        <w:rPr>
          <w:b/>
        </w:rPr>
        <w:t xml:space="preserve">Yhteenveto</w:t>
      </w:r>
    </w:p>
    <w:p>
      <w:r>
        <w:t xml:space="preserve">Kansainvälinen avustusjärjestö Action against Hunger kertoo aloittavansa uudelleen toimintansa Sri Lankassa.</w:t>
      </w:r>
    </w:p>
    <w:p>
      <w:r>
        <w:rPr>
          <w:b/>
          <w:u w:val="single"/>
        </w:rPr>
        <w:t xml:space="preserve">Asiakirjan numero 33996</w:t>
      </w:r>
    </w:p>
    <w:p>
      <w:r>
        <w:t xml:space="preserve">Coronavirus: The Archers BBC R4 -saippua lähetysarkistoihin</w:t>
      </w:r>
    </w:p>
    <w:p>
      <w:r>
        <w:t xml:space="preserve">Viisi arkistojaksoa lähetetään viikoittain 3. toukokuuta - 24. toukokuuta, ja aiheina ovat esimerkiksi häät ja Ambridgen kalenterin vuosittaiset perinteet. Näyttelijät nauhoittavat yleensä BBC Birminghamissa kaupungin Mailboxissa. Draama heijastelee viruksen aiheuttamia haasteita uusissa tallenteissa. BBC Radio 4:n pitkäaikaisen saippuasarjan toimittaja Jeremy Howe sanoi: "Tiedämme, että kuuntelijamme katsovat The Archersia monista eri syistä, ei pelkästään viihteen vaan myös pakenemisen ja seuran vuoksi. Teemme väsymättömästi töitä haastavissa olosuhteissa kirjoittaaksemme ja tuottaaksemme uusia jaksoja erilaisessa, yksinkertaisemmassa muodossa, jossa näyttelijät nauhoittavat jaksoja kotonaan, mutta koska tämä työ kestää hieman ennakoitua kauemmin, haluamme, että kuuntelijat voivat jatkaa Ambridgen vierailuja." Hän lisäsi, että monet kuuntelijat olivat sanoneet haluavansa kuulla uudelleen tai ensimmäistä kertaa "tärkeitä hetkiä" Ambridgen hahmojen elämässä. "Joten valitsemme jaksoja kahdelta viimeiseltä vuosikymmeneltä, joiden toivomme antavan kuulijoille uutta näkemystä tai nautinnollisen matkan muistojen kaistalle", hän sanoi. Ensimmäisen viikon arkistojaksoissa nähdään muun muassa neljä häitä, ja toisella viikolla keskitytään useiden hahmojen keskeisiin kehityskulkuihin. Kolmannella viikolla palataan vuosittaisiin perinteisiin, kuten vuosittaiseen kukka- ja tuotenäyttelyyn. Nauhoitukset tehdään tavallisesti viikkoja ennen lähetystä, joten käsikirjoittajat eivät ole toistaiseksi pystyneet heijastamaan nopeasti kehittyvää pandemiaa ohjelmassa. Seuraa BBC West Midlandsia Facebookissa, Twitterissä ja Instagramissa. Lähetä juttuideasi osoitteeseen: newsonline.westmidlands@bbc.co.uk</w:t>
      </w:r>
    </w:p>
    <w:p>
      <w:r>
        <w:rPr>
          <w:b/>
        </w:rPr>
        <w:t xml:space="preserve">Yhteenveto</w:t>
      </w:r>
    </w:p>
    <w:p>
      <w:r>
        <w:t xml:space="preserve">The Archers on ilmoittanut lähettävänsä arkistojaksoja, joissa näytetään keskeisiä hetkiä, koska uuden materiaalin tuottaminen kestää toivottua kauemmin coronaviruslukituksen aikana.</w:t>
      </w:r>
    </w:p>
    <w:p>
      <w:r>
        <w:rPr>
          <w:b/>
          <w:u w:val="single"/>
        </w:rPr>
        <w:t xml:space="preserve">Asiakirjan numero 33997</w:t>
      </w:r>
    </w:p>
    <w:p>
      <w:r>
        <w:t xml:space="preserve">Moody's laskee Nokian joukkovelkakirjojen luokituksen "roskalainaksi".</w:t>
      </w:r>
    </w:p>
    <w:p>
      <w:r>
        <w:t xml:space="preserve">Uutinen on seurausta Nokian torstaina antamasta ilmoituksesta, jonka mukaan se aikoo vähentää 10 000 työpaikkaa maailmanlaajuisesti, jolloin suunniteltujen työpaikkojen kokonaismäärä nousee 40 000:een. Nokia varoitti myös, että sen matkapuhelinliiketoiminnan toisen neljänneksen tappiot olisivat odotettua suuremmat. Moody's on kolmas luottoluokittaja, joka alentaa Nokian luokitusta. Se on huolissaan Nokian noin 1 miljardin euron (811 miljoonan punnan; 1,3 miljardin dollarin) suuruisten ylimääräisten rakennejärjestelykulujen vaikutuksesta ja Microsoftin Windows Phone -käyttöjärjestelmää käyttävien älypuhelinten hitaasta yleistymisestä. Nokia päätti viime vuonna luopua älypuhelimissa käytettävästä Symbian-käyttöjärjestelmästään ja siirtyä sen sijaan Windows Phone -käyttöjärjestelmään. Useimmat pörssimeklarit ovat laskeneet Nokian osakekurssiennusteitaan, ja Nokian osakkeet ovat laskeneet 55 prosenttia viimeisen vuoden aikana. Alennuksesta huolimatta Nokian osake oli iltapäivällä 4 prosenttia plussalla.</w:t>
      </w:r>
    </w:p>
    <w:p>
      <w:r>
        <w:rPr>
          <w:b/>
        </w:rPr>
        <w:t xml:space="preserve">Yhteenveto</w:t>
      </w:r>
    </w:p>
    <w:p>
      <w:r>
        <w:t xml:space="preserve">Luokituslaitos Moody's on alentanut vaikeuksissa olevan suomalaisen matkapuhelinvalmistajan Nokian joukkovelkakirjalainojen luokitusta "roskalainaksi".</w:t>
      </w:r>
    </w:p>
    <w:p>
      <w:r>
        <w:rPr>
          <w:b/>
          <w:u w:val="single"/>
        </w:rPr>
        <w:t xml:space="preserve">Asiakirjan numero 33998</w:t>
      </w:r>
    </w:p>
    <w:p>
      <w:r>
        <w:t xml:space="preserve">Miehet oikeudessa Leominsterin anglosaksisen aarteen syytteistä</w:t>
      </w:r>
    </w:p>
    <w:p>
      <w:r>
        <w:t xml:space="preserve">Poliisin mukaan tapaus liittyy historiallisiin esineisiin, jotka löydettiin vuonna 2015 kylästä lähellä Leominsteria Herefordshiren osavaltiossa. Saaliiseen kuului kulta- ja hopeakolikoita, kultasormus, kultainen käsivarsirauha, kristallipallo ja hopeaharkkoja. Miehet saapuivat Herefordin käräjäoikeuteen, ja heidät kuullaan Worcesterin kruununoikeudessa 28. marraskuuta. Syytetyt ovat George Powell, 37, Coulson Close, Pill, Newport; Layton Davies, 50, Cardiff Road, Pontypridd; Paul Well, 59, Newport Road, Cardiff; ja Simon Wicks, 56, Hawks Road, Hailsham, East Sussex.</w:t>
      </w:r>
    </w:p>
    <w:p>
      <w:r>
        <w:rPr>
          <w:b/>
        </w:rPr>
        <w:t xml:space="preserve">Yhteenveto</w:t>
      </w:r>
    </w:p>
    <w:p>
      <w:r>
        <w:t xml:space="preserve">Neljä miestä on saapunut oikeuteen syytettynä anglosaksisten ja viikinkiaikojen aarteiden kaupittelusta.</w:t>
      </w:r>
    </w:p>
    <w:p>
      <w:r>
        <w:rPr>
          <w:b/>
          <w:u w:val="single"/>
        </w:rPr>
        <w:t xml:space="preserve">Asiakirjan numero 33999</w:t>
      </w:r>
    </w:p>
    <w:p>
      <w:r>
        <w:t xml:space="preserve">Intialainen sähköisen kaupankäynnin yritys Flipkart kerää ennätyksellisen 1 miljardin dollarin rahoituksen</w:t>
      </w:r>
    </w:p>
    <w:p>
      <w:r>
        <w:t xml:space="preserve">Kaksi entistä Amazonin työntekijää perusti vuonna 2007 yrityksen, joka on erittäin suosittu kirjojen ja elektroniikan verkkokauppa. Sillä on 22 miljoonaa rekisteröitynyttä käyttäjää, ja se käsittelee yli 150 000 lähetystä päivässä. Aiemmin tänä vuonna Flipkart osti muotiportaali Myntran, ja sen vuosimyynti ylitti miljardi dollaria. Intian sähköisen kaupankäynnin markkinat olivat 13 miljardin dollarin arvoiset vuonna 2013, ja verkkomatkustuksen osuus liiketoimista oli yli 70 prosenttia. Tutkimusyhtiö Forresterin mukaan vähittäiskaupan verkkomyynnin arvo oli viime vuonna 1,6 miljardia dollaria, mutta kun internetin ulottuvuus maassa kasvaa ja yhä useammat ihmiset tekevät ostoksia verkossa, sen odotetaan konsulttiyhtiö Technopakin mukaan nousevan 76 miljardiin dollariin vuoteen 2021 mennessä. Kirjeenvaihtajien mukaan Flipkart kilpailee suuremmasta siivusta Intian verkkokauppamarkkinoista Delhissä sijaitsevan Snapdealin, muotialan verkkokauppayhtiö Jabongin ja Amazonin ja eBayn kaltaisten maailmanlaajuisten verkkokauppasivustojen kanssa. Viimeisten seitsemän vuoden aikana Flipkart on kerännyt 760 miljoonaa dollaria, ja äskettäinen rahoitus on yhtiön suurin.</w:t>
      </w:r>
    </w:p>
    <w:p>
      <w:r>
        <w:rPr>
          <w:b/>
        </w:rPr>
        <w:t xml:space="preserve">Yhteenveto</w:t>
      </w:r>
    </w:p>
    <w:p>
      <w:r>
        <w:t xml:space="preserve">Intian suurin sähköisen kaupankäynnin yritys Flipkart on kerännyt 1 miljardin dollarin (590 miljoonan punnan; 60 miljardin rupian) uuden rahoituksen, joka on kaikkien aikojen suurin intialaiselle internet-yritykselle.</w:t>
      </w:r>
    </w:p>
    <w:p>
      <w:r>
        <w:rPr>
          <w:b/>
          <w:u w:val="single"/>
        </w:rPr>
        <w:t xml:space="preserve">Asiakirjan numero 34000</w:t>
      </w:r>
    </w:p>
    <w:p>
      <w:r>
        <w:t xml:space="preserve">Wimbledonin yllä lennetty lennokki takavarikoitu</w:t>
      </w:r>
    </w:p>
    <w:p>
      <w:r>
        <w:t xml:space="preserve">Met-poliisi ilmoitti saaneensa hälytyksen, kun mies lensi lennokkia Lounais-Lontoossa sijaitsevan All England Lawn Tennis Clubin yläpuolella läheiseltä golfkentältä kello 08:37 BST. Poliisin mukaan lennättäminen "50 metrin etäisyydellä rakennuksesta" on rikos. Poliisit tutkivat tapausta ja tutkimukset jatkuvat, Met sanoi. Komisario Roger Robinson Mertonin poliisista sanoi: "Kaikkien, jotka aikovat lennättää dronea, tulisi ottaa etukäteen huomioon ympäröivä maisema ja mahdolliset rakenteet tai tapahtumapaikat. "Vaikka tarkoituksenamme ei ole estää ihmisiä nauttimasta lennokkien käytöstä, on tärkeää, että määräyksiä noudatetaan." Britannian Andy Murray aloittaa pyrkimyksensä Wimbledonin mestaruuden takaisinottoon, kun turnaus alkaa 29. kesäkuuta.</w:t>
      </w:r>
    </w:p>
    <w:p>
      <w:r>
        <w:rPr>
          <w:b/>
        </w:rPr>
        <w:t xml:space="preserve">Yhteenveto</w:t>
      </w:r>
    </w:p>
    <w:p>
      <w:r>
        <w:t xml:space="preserve">Poliisi on takavarikoinut lennokin, jota lennätettiin Wimbledonin tennismestaruuskilpailujen yllä.</w:t>
      </w:r>
    </w:p>
    <w:p>
      <w:r>
        <w:rPr>
          <w:b/>
          <w:u w:val="single"/>
        </w:rPr>
        <w:t xml:space="preserve">Asiakirjan numero 34001</w:t>
      </w:r>
    </w:p>
    <w:p>
      <w:r>
        <w:t xml:space="preserve">Lakes Alive -festivaali "vauhditti Cumbrian taloutta 3 miljoonalla punnalla".</w:t>
      </w:r>
    </w:p>
    <w:p>
      <w:r>
        <w:t xml:space="preserve">Lakes Alive -tapahtuma, joka sisälsi katukulkueet ja kokonaan Derwentwaterissa esitetyn show'n, houkutteli kesän aikana 50 000 kävijää. Kendal Arts Internationalin järjestäjille tehdyn tutkimuksen mukaan 15 000 kävijää oli Cumbrian ulkopuolelta. Suunnitelmia vuoden 2013 tapahtumista viimeistellään parhaillaan. Helen Corkery Research and Marketingin tekemässä tutkimuksessa todettiin, että jokaista tapahtumiin käytettyä 1 puntaa kohden syntyi 3,50 puntaa Cumbrian talouteen. Julie Tait Lakes Alivesta sanoi: "Tämä raportti osoittaa, että Lakes Alive on edistänyt merkittävästi paikallista matkailua, sillä se on lisännyt yöpymisiä ja lisännyt kulttuuri- ja yleistä matkailua." Festivaalin kohokohtiin kuuluivat Water Fools, Derwentwaterissa esitetty surrealistinen yönäytös, Masquepony, pienimuotoinen, perheystävällinen festivaali Cartmelissa ja Mintfest, yksi maan suurimmista katutaidefestivaaleista.</w:t>
      </w:r>
    </w:p>
    <w:p>
      <w:r>
        <w:rPr>
          <w:b/>
        </w:rPr>
        <w:t xml:space="preserve">Yhteenveto</w:t>
      </w:r>
    </w:p>
    <w:p>
      <w:r>
        <w:t xml:space="preserve">Vuoden 2012 olympialaisten kunniaksi Cumbriassa järjestetty taidefestivaali tuotti tutkimuksen mukaan 3 miljoonaa puntaa kreivikunnan taloudelle.</w:t>
      </w:r>
    </w:p>
    <w:p>
      <w:r>
        <w:rPr>
          <w:b/>
          <w:u w:val="single"/>
        </w:rPr>
        <w:t xml:space="preserve">Asiakirjan numero 34002</w:t>
      </w:r>
    </w:p>
    <w:p>
      <w:r>
        <w:t xml:space="preserve">Venäjä: Virkistävät ilmaislahjat pitävät metron käyttäjät viileinä</w:t>
      </w:r>
    </w:p>
    <w:p>
      <w:r>
        <w:t xml:space="preserve">By News from Elsewhere......as found by BBC Monitoring Viranomaiset sanovat, että kuumina päivinä he jakavat yli 300 000 vesipulloa ja 200 000 jäähdyttävää käsipyyhettä auttaakseen pääkaupungin työmatkalaisia viihtymään. He jakavat myös 11 000 kädessä pidettävää tuuletinta, kerrotaan metron virallisilla verkkosivuilla. Tiedotteessa ei täsmennetä, kuinka kuuma on oltava, jotta tavarat voidaan antaa käyttöön. Venäjällä on viime vuosina ollut säännöllisesti kesähelteitä. Vuonna 2010 Moskovassa lämpötila nousi 40 celsiusasteeseen ja savusumu oli voimakasta, ja muualla maassa oli maastopaloja. Metron virkamiehet yrittävät myös viilentää asemarakennuksia jättämällä ovet auki yöksi, kun junat eivät kulje. Viimeisen viikon aikana 11 asemalla on testattu tätä suunnitelmaa, ja lämpötila on laskenut 5-7 celsiusastetta verrattuna yöihin, jolloin aseman ovet olivat kiinni, tiedotteessa sanotaan. Moskovan metro on yksi maailman vilkkaimmista, ja 196 asemalla palvelee yli seitsemän miljoonaa matkustajaa päivässä. Verkon vanhemmat junat käyttävät ikkunoita ilmanvaihdon varmistamiseksi, vaikka niitä korvataankin vähitellen uudemmilla, ilmastoiduilla vaunuilla. Seuraava juttu: Käytä #NewsfromElsewhere, jotta pysyt ajan tasalla uutisistamme Twitterissä.</w:t>
      </w:r>
    </w:p>
    <w:p>
      <w:r>
        <w:rPr>
          <w:b/>
        </w:rPr>
        <w:t xml:space="preserve">Yhteenveto</w:t>
      </w:r>
    </w:p>
    <w:p>
      <w:r>
        <w:t xml:space="preserve">Viileänä pysyminen kaupunkikesän kuumuudessa voi olla hankalaa, mutta Moskovan metron käyttäjät voivat nyt virkistäytyä ilmaisella vedellä ja kosteuspyyhkeillä.</w:t>
      </w:r>
    </w:p>
    <w:p>
      <w:r>
        <w:rPr>
          <w:b/>
          <w:u w:val="single"/>
        </w:rPr>
        <w:t xml:space="preserve">Asiakirjan numero 34003</w:t>
      </w:r>
    </w:p>
    <w:p>
      <w:r>
        <w:t xml:space="preserve">Joshua Riberan murhasta syytetty kiistää syytteet</w:t>
      </w:r>
    </w:p>
    <w:p>
      <w:r>
        <w:t xml:space="preserve">Armani Deniro Mitchelliä syytetään Joshua Riberan, 18, murhasta, jonka kimppuun hyökättiin syyskuussa lähellä TC:n yökerhoa Selly Oakissa. Birminghamin kruununoikeudessa kuultiin, että The Greenissä, Northfieldissä asuvan Mitchellin on määrä joutua oikeuteen 3. maaliskuuta. Kuulemisen jälkeen West Midlandsin poliisi kertoi, että poliisi ampui miestä taserilla, kun järjestyshäiriöt puhkesivat kello 15.30 GMT. BBC Midlands Todayn Sian Lloyd, joka osallistui istuntoon, sanoi nähneensä noin 25 ihmistä "häiriköimässä" sisällä. Moseleyn alueelta kotoisin oleva räppäri Ribera käytti taiteilijanimeä Depzman.</w:t>
      </w:r>
    </w:p>
    <w:p>
      <w:r>
        <w:rPr>
          <w:b/>
        </w:rPr>
        <w:t xml:space="preserve">Yhteenveto</w:t>
      </w:r>
    </w:p>
    <w:p>
      <w:r>
        <w:t xml:space="preserve">18-vuotias on kiistänyt murhanneensa birminghamilaisen räppärin katupuukotuksessa.</w:t>
      </w:r>
    </w:p>
    <w:p>
      <w:r>
        <w:rPr>
          <w:b/>
          <w:u w:val="single"/>
        </w:rPr>
        <w:t xml:space="preserve">Asiakirjan numero 34004</w:t>
      </w:r>
    </w:p>
    <w:p>
      <w:r>
        <w:t xml:space="preserve">Suffolkin hyväksikäytöstä epäiltyä kuulustellaan Pohjois-Walesin tutkinnassa</w:t>
      </w:r>
    </w:p>
    <w:p>
      <w:r>
        <w:t xml:space="preserve">62-vuotias Barnsleystä, Etelä-Yorkshirestä kotoisin oleva mies pidätettiin epäiltynä siveettömästä pahoinpitelystä Kesgrave Hallissa, lähellä Ipswichiä. Syytökset ajoittuvat 1970-1990-luvuille entisessä koulussa. Häntä ovat kuulustelleet myös poliisit, jotka tutkivat väitteitä Pohjois-Walesin hoitojärjestelmässä tapahtuneesta hyväksikäytöstä. Walesin tutkintaa, operaatio Pallialia, johtaa kansallinen rikosvirasto. Yksityisomistuksessa oleva Suffolkin poliisi kertoi, että miestä kuulusteltiin kahdesta epäsiveellisestä pahoinpitelystä, joiden uskotaan tapahtuneen vuonna 1976 ja kohdistuneen tuolloin 13- tai 14-vuotiaaseen poikaan. Toinen 65-vuotias mies Pontefractista, Länsi-Yorkshirestä, pidätettiin epäiltynä seksuaalisesta pahoinpitelystä ja siveettömästä pahoinpitelystä Kesgrave Hallin tutkinnan yhteydessä. Molemmat miehet on vapautettu takuita vastaan, ja heidän on määrä palata Barnsleyn poliisin luo kaikkien syytösten osalta 13. elokuuta. Kesgrave Hall, joka on nykyään hotelli ja ravintola, oli yksityisomistuksessa oleva koulu käyttäytymisongelmaisille oppilaille. Paikalliset kouluviranomaiset sijoittivat lapset sinne. Suffolkin poliisin mukaan poliisit olivat puhuneet yli 20 entisen oppilaan kanssa. Aiheeseen liittyvät Internet-linkit Suffolkin poliisi</w:t>
      </w:r>
    </w:p>
    <w:p>
      <w:r>
        <w:rPr>
          <w:b/>
        </w:rPr>
        <w:t xml:space="preserve">Yhteenveto</w:t>
      </w:r>
    </w:p>
    <w:p>
      <w:r>
        <w:t xml:space="preserve">Mies on pidätetty suffolkilaisessa sisäoppilaitoksessa tapahtuneista hyväksikäyttöepäilyistä, ja häntä on haastateltu osana erillistä tutkimusta Pohjois-Walesissa.</w:t>
      </w:r>
    </w:p>
    <w:p>
      <w:r>
        <w:rPr>
          <w:b/>
          <w:u w:val="single"/>
        </w:rPr>
        <w:t xml:space="preserve">Asiakirjan numero 34005</w:t>
      </w:r>
    </w:p>
    <w:p>
      <w:r>
        <w:t xml:space="preserve">Pakkasella tuulilasilla ajava kuljettaja jättää poliisin "sanattomaksi</w:t>
      </w:r>
    </w:p>
    <w:p>
      <w:r>
        <w:t xml:space="preserve">Northamptonin liikennevirkailijat sanoivat jääneensä "sanattomiksi", kun he nappasivat ajoneuvon partioidessaan Wootton Hope Drivella. Poliisin Safer Roads Team -tiimi kutsui tapausta "yhdeksi pahimmista" tapauksista, joita he olivat nähneet pitkään aikaan, kun lämpötila laski -2C. Ryhmä ilmoitti yli 15 kuljettajasta, jotka eivät olleet puhdistaneet ikkunoitaan. Northamptonshiren poliisin tiedottaja vahvisti, että kuljettajia tullaan syyttämään siitä, että heillä ei ollut selkeää näkyvyyttä tielle. Rikkomuksesta voi saada kolme pistettä ajokorttiin ja 100 punnan sakon. Saatat olla myös kiinnostunut:</w:t>
      </w:r>
    </w:p>
    <w:p>
      <w:r>
        <w:rPr>
          <w:b/>
        </w:rPr>
        <w:t xml:space="preserve">Yhteenveto</w:t>
      </w:r>
    </w:p>
    <w:p>
      <w:r>
        <w:t xml:space="preserve">Poliisi on kuvannut auton, jonka huurteisessa tuulilasissa on vain pieni aukko.</w:t>
      </w:r>
    </w:p>
    <w:p>
      <w:r>
        <w:rPr>
          <w:b/>
          <w:u w:val="single"/>
        </w:rPr>
        <w:t xml:space="preserve">Asiakirjan numero 34006</w:t>
      </w:r>
    </w:p>
    <w:p>
      <w:r>
        <w:t xml:space="preserve">Korkki: Cork: Mies syytettynä palavassa autossa olleen naisen murhasta</w:t>
      </w:r>
    </w:p>
    <w:p>
      <w:r>
        <w:t xml:space="preserve">72-vuotiaan Mary O'Keefen ruumis löydettiin palaneesta autosta lähellä Donerailen kylää kreivikunnan pohjoisosassa. Limerickin kreivikunnasta kotoisin olevaa 62-vuotiasta miestä syytettiin sunnuntaina. Michael Leonard, jonka osoite on Hillcrest, Glenosheen, Kilmallock, ilmestyi Fermoyn käräjäoikeuden erityisistuntoon. Gardaí (Irlannin poliisi) kertoi, että ruumiille on tehty ruumiinavaus, mutta tuloksia ei ole julkaistu operatiivisista syistä. Oikeus kuuli todisteita Leonardin pidättämisestä ja syytteen nostamisesta Fermoyn poliisiasemalla lauantai-iltana. Kun Leonardia kuulusteltiin, hän ei vastannut. Ylikomisario Tony O'Sullivan sanoi, että yleisen syyttäjänviraston (DPP) ohjeiden mukaan Leonardia vastaan on nostettava syyte. Hän pyysi Leonardin tutkintavankeutta, jotta hän saapuisi uudelleen videoyhteyden välityksellä Cork Cityn käräjäoikeuteen perjantaina. Tuomari määräsi myös, että Leonardille on annettava asianmukaista lääketieteellistä hoitoa, mukaan lukien psykiatrinen arviointi, ennen kuin hänet vangitaan.</w:t>
      </w:r>
    </w:p>
    <w:p>
      <w:r>
        <w:rPr>
          <w:b/>
        </w:rPr>
        <w:t xml:space="preserve">Yhteenveto</w:t>
      </w:r>
    </w:p>
    <w:p>
      <w:r>
        <w:t xml:space="preserve">Mies on saanut syytteen sen naisen murhasta, jonka ruumis löydettiin palavasta autosta Corkin kreivikunnassa torstaina.</w:t>
      </w:r>
    </w:p>
    <w:p>
      <w:r>
        <w:rPr>
          <w:b/>
          <w:u w:val="single"/>
        </w:rPr>
        <w:t xml:space="preserve">Asiakirjan numero 34007</w:t>
      </w:r>
    </w:p>
    <w:p>
      <w:r>
        <w:t xml:space="preserve">Flintshiren kunnan koiran sotkujen DNA-tietokanta hylättiin.</w:t>
      </w:r>
    </w:p>
    <w:p>
      <w:r>
        <w:t xml:space="preserve">Tarkastusvaliokunta on kehottanut neuvoston kabinettia luopumaan kiistanalaisesta hankkeesta, joka esiteltiin ensimmäisen kerran vuonna 2015. Ehdotusten mukaan omistajat antaisivat koiriensa ottaa poskenäytteen ja heidän tietonsa tallennettaisiin tietokantaan. Neuvosto on myös harkinnut koirille tarkoitettujen alueiden perustamista. Järjestelmä on jo osoittautunut menestyksekkääksi osassa Yhdysvaltoja, ja se on otettu käyttöön eräässä Lontoon kaupunginosassa. Barkingin ja Dagenhamin kaupunginvaltuusto havaitsi koealueella koirajätteen määrän vähentyneen, ja se on nyt laajentamassa järjestelmää. Flintshiressä on jo olemassa vaatimus, joka tunnetaan nimellä "Dog Control Order" ja jossa koirien omistajia vaaditaan poistamaan koiriensa jätökset yleisiltä alueilta. Viranomainen on kuitenkin harkinnut julkisten alueiden suojelumääräyksen (PSPO) luomista, joka tarjoaa "mahdollisuuden valvoa muita nimettyjä rikkomuksia", kuten koirien täydellistä kieltämistä tietyllä alueella, kuten lasten leikkipaikoilla. Keskiviikkona pidetyssä ympäristöasioiden tarkastelukomitean kokouksessa päätettiin kuitenkin suositella, että ajatus hyllytettäisiin. Valtuuston kabinetin jäsenet voivat kuitenkin hyväksyä sen seuraavassa kokouksessaan.</w:t>
      </w:r>
    </w:p>
    <w:p>
      <w:r>
        <w:rPr>
          <w:b/>
        </w:rPr>
        <w:t xml:space="preserve">Yhteenveto</w:t>
      </w:r>
    </w:p>
    <w:p>
      <w:r>
        <w:t xml:space="preserve">Flintshiressä on suositeltu, että ehdotus koirien DNA:n käytöstä sellaisten ihmisten löytämiseksi ja sakottamiseksi, jotka eivät siivoa lemmikkiensä jälkiä, hylätään.</w:t>
      </w:r>
    </w:p>
    <w:p>
      <w:r>
        <w:rPr>
          <w:b/>
          <w:u w:val="single"/>
        </w:rPr>
        <w:t xml:space="preserve">Asiakirjan numero 34008</w:t>
      </w:r>
    </w:p>
    <w:p>
      <w:r>
        <w:t xml:space="preserve">Matterhornin jäänteet ovat japanilaisia kiipeilijöitä, jotka ovat olleet poissa vuodesta 1970 lähtien.</w:t>
      </w:r>
    </w:p>
    <w:p>
      <w:r>
        <w:t xml:space="preserve">DNA-testit osoittivat, että luut kuuluivat miehille, jotka katosivat vuorella elokuussa 1970, kertoo poliisi. Jäännökset löydettiin noin 2 800 metrin korkeudesta Alpeilta viime syyskuussa. Ne ovat viimeisimmät, jotka on löydetty 4 478 metrin korkeudelta Matterhornilta jään sulaessa. Japanin Geneven konsulaatti tunnisti kiipeilijät Michio Oikawaksi ja Masayuki Kobayashiksi, kertoo uutistoimisto AFP. He olivat kadotessaan 22- ja 21-vuotiaita. Konsulaatti auttoi poliisia jäljittämään perheenjäseniä, jotta he voisivat vertailla heidän DNA-profiilejaan. Kun Alppien jäätiköt sulavat ilmaston lämpenemisen vuoksi, kauan kadonneiden kiipeilijöiden jäänteet ovat yhä useammin nousseet esiin kutistuvan vuoren jään alta. Vuoristopelastuslentäjä löysi vuodesta 1979 kadonneen brittiläisen kiipeilijän Jonathan Convillen jäännökset ja kiipeilyvarusteet vuonna 2013 läheltä Matterhornin huippua. Viime vuonna Bernin Alpeilta löydettiin 40 vuotta sitten onnettomuuden seurauksena kadonneen tšekkiläisen kiipeilijän ruumis.</w:t>
      </w:r>
    </w:p>
    <w:p>
      <w:r>
        <w:rPr>
          <w:b/>
        </w:rPr>
        <w:t xml:space="preserve">Yhteenveto</w:t>
      </w:r>
    </w:p>
    <w:p>
      <w:r>
        <w:t xml:space="preserve">Sveitsin Matterhornin jäätikön juurelta löydetyt jäännökset on tunnistettu kahdeksi japanilaiseksi kiipeilijäksi, jotka katosivat 45 vuotta sitten.</w:t>
      </w:r>
    </w:p>
    <w:p>
      <w:r>
        <w:rPr>
          <w:b/>
          <w:u w:val="single"/>
        </w:rPr>
        <w:t xml:space="preserve">Asiakirjan numero 34009</w:t>
      </w:r>
    </w:p>
    <w:p>
      <w:r>
        <w:t xml:space="preserve">Meksikosta siepattu pappi löytyi elossa Veracruzin osavaltiosta</w:t>
      </w:r>
    </w:p>
    <w:p>
      <w:r>
        <w:t xml:space="preserve">Isä Jose Luis Sanchez Ruizin katoaminen oli aiheuttanut kaksi päivää kestäneet levottomuudet Catemacon kaupungissa. Hän on kolmas roomalaiskatolinen pappi, joka on siepattu Meksikon itäisessä osavaltiossa syyskuun jälkeen. Kaksi muuta löydettiin ammuttuina tienvarresta. Papiston mukaan Sanchez Ruiz oli joutunut kohteeksi, koska hän oli taistellut korruptiota vastaan. "Hän oli saanut uhkauksia viime päivinä, koska hän on ihmisoikeuksien puolustaja", sanoi hiippakunnan tiedottaja Aaron Reyes. "Hän on kritisoinut korruptiojärjestelmää ja Catemacon rikollisuusongelmaa." Piispa Fidencio Lopez sanoi, että Sanchez Ruiz "oli jätetty tuntuvat kidutuksen jäljet" tuntemattomaan paikkaan. Meksikossa on tapettu noin 30 pappia viime vuosikymmenen aikana, useimmat heistä alueilla, joihin huumeväkivalta on vaikuttanut voimakkaasti. Syyskuussa Veracruzissa tapettujen kahden papin lisäksi toinen löydettiin kuolleena katoamisen jälkeen Michoacanin osavaltiossa. Meksikon katolisen mediakeskuksen mukaan Meksiko on maailman vaarallisin maa pappina toimimiselle. Ainakin 15 pappia on murhattu maassa sen jälkeen, kun presidentti Enrique Pena Nieto astui virkaan vuonna 2012. Veracruz ja Michoacan ovat kärsineet vuosikausia huumekartellien ja muun järjestäytyneen rikollisuuden harjoittamasta väkivallasta.</w:t>
      </w:r>
    </w:p>
    <w:p>
      <w:r>
        <w:rPr>
          <w:b/>
        </w:rPr>
        <w:t xml:space="preserve">Yhteenveto</w:t>
      </w:r>
    </w:p>
    <w:p>
      <w:r>
        <w:t xml:space="preserve">Meksikon Veracruzin osavaltiossa siepattu pappi on löydetty elossa kolmen päivän jälkeen, mutta hänellä on merkkejä kidutuksesta, kertovat kirkon virkamiehet.</w:t>
      </w:r>
    </w:p>
    <w:p>
      <w:r>
        <w:rPr>
          <w:b/>
          <w:u w:val="single"/>
        </w:rPr>
        <w:t xml:space="preserve">Asiakirjan numero 34010</w:t>
      </w:r>
    </w:p>
    <w:p>
      <w:r>
        <w:t xml:space="preserve">Cerys Edwards: Sutton Coldfieldin vuoden 2006 onnettomuudesta</w:t>
      </w:r>
    </w:p>
    <w:p>
      <w:r>
        <w:t xml:space="preserve">Myös Cerys Edwards sai aivovamman, kun Antonio Singh Boparan törmäsi hänen vanhempiensa autoon Sutton Coldfieldissä vuonna 2006. Hänen kuolemansa vuonna 2015 johtui näistä vammoista, kuten kuolemanjälkeisissä testeissä todettiin. Boparania, 31, syytetään kuoleman aiheuttamisesta vaarallisella ajotavalla, ja hän saapuu Birminghamin tuomareiden eteen 10. tammikuuta. Cerys tarvitsi ympärivuorokautista hoitoa kuolemaansa saakka - kuukausi ennen 10-vuotissyntymäpäiväänsä - joka johtui infektiota seuranneista komplikaatioista. Sutton Coldfieldin Little Astonissa asuva Boparan on "kanakuninkaana" tunnetun Ranjit Singh Boparanin poika. Hän perusti 2 Sisters Food Groupin, joka väittää tuottavansa kolmanneksen kaikista Yhdistyneessä kuningaskunnassa syödyistä siipikarjatuotteista. Seuraa BBC West Midlandsia Facebookissa ja Twitterissä ja tilaa paikalliset uutispäivitykset suoraan puhelimeesi.</w:t>
      </w:r>
    </w:p>
    <w:p>
      <w:r>
        <w:rPr>
          <w:b/>
        </w:rPr>
        <w:t xml:space="preserve">Yhteenveto</w:t>
      </w:r>
    </w:p>
    <w:p>
      <w:r>
        <w:t xml:space="preserve">Kuljettajaa on syytetty tytön tappamisesta, joka kuoli yhdeksän vuotta sen onnettomuuden jälkeen, jonka seurauksena hän halvaantui.</w:t>
      </w:r>
    </w:p>
    <w:p>
      <w:r>
        <w:rPr>
          <w:b/>
          <w:u w:val="single"/>
        </w:rPr>
        <w:t xml:space="preserve">Asiakirjan numero 34011</w:t>
      </w:r>
    </w:p>
    <w:p>
      <w:r>
        <w:t xml:space="preserve">Coronavirus: Mansaaren synnytysosaston rajoituksia lievennetty</w:t>
      </w:r>
    </w:p>
    <w:p>
      <w:r>
        <w:t xml:space="preserve">Terveysministeri David Ashfordin mukaan kumppanien on kuitenkin oltava synnytysosastolla äidin kanssa "koko ajan". Noble's Hospitalissa otettiin käyttöön rajoituksia huhtikuussa, ja muun muassa kumppaneita pyydettiin poistumaan synnytyksen jälkeen. Myös vierailijat saavat nyt tulla osastolle, mutta vain yksi kerrallaan. Ashford sanoi, että sulkujakso oli ollut "vaikea" odottaville äideille, mutta suurin osa rajoituksista on poistettu "välittömästi". Hän sanoi: "Ymmärrämme, että tilanne on ollut hyvin vaikea monille synnyttäjille, jotka eivät ole voineet saada tukea, jota heillä olisi ollut normaalina aikana. "Ainoa asia, jota pyydämme, on, että synnyttäjän kumppanit pysyvät synnyttäjän luona koko ajan, eivätkä he, kuten ennen Covidia, kulje sisään ja ulos halutessaan." Vierailut synnytysosastolla ovat sallittuja joka päivä kello 18:00-20:00 BST. Seuraa BBC Isle of Mania Facebookissa ja Twitterissä. Voit myös lähettää juttuideoita osoitteeseen northwest.newsonline@bbc.co.uk</w:t>
      </w:r>
    </w:p>
    <w:p>
      <w:r>
        <w:rPr>
          <w:b/>
        </w:rPr>
        <w:t xml:space="preserve">Yhteenveto</w:t>
      </w:r>
    </w:p>
    <w:p>
      <w:r>
        <w:t xml:space="preserve">Synnyttäjän kumppanit voivat nyt jäädä uusien äitien luo lapsen syntymän jälkeen Mansaarella, koska koronavirusta koskevia rajoituksia lievennetään edelleen.</w:t>
      </w:r>
    </w:p>
    <w:p>
      <w:r>
        <w:rPr>
          <w:b/>
          <w:u w:val="single"/>
        </w:rPr>
        <w:t xml:space="preserve">Asiakirjan numero 34012</w:t>
      </w:r>
    </w:p>
    <w:p>
      <w:r>
        <w:t xml:space="preserve">Cardiffin asukkaat palauttavat "rahan tuhlausta" tarkoittavat roskikset takaisin</w:t>
      </w:r>
    </w:p>
    <w:p>
      <w:r>
        <w:t xml:space="preserve">Viranomaiset kertoivat toimittaneensa puutarhajäteastioita joillekin kaupungin alueille kannustaakseen ihmisiä kierrättämään. Mielenosoittajat sanoivat kuitenkin, että noin 1,6 miljoonaa puntaa maksaneet muutokset olivat "pilanneet" joidenkin alueiden ilmeen ja että roskiksia oli toimitettu asuntoihin, joissa ei ollut puutarhaa. Noin 30 asukasta palautti roskakorit kaupungintalolle torstaina iltapäivällä protestoidakseen muutosta vastaan. Cardiffin kaupunginvaltuusto ilmoitti, että 74,7 prosenttia kyselyyn osallistuneista halusi uudet roskikset, mutta se ei vahvistanut, kuinka monta vastausta kyselyyn saatiin. Torstai-iltana pidetyssä valtuuston kokouksessa jäsenille kerrottiin myös, että 94 000 mustaa jäteastiaa korvataan pienemmillä 1,4 miljoonan punnan kustannuksella, jotta ihmisiä kannustettaisiin kierrättämään enemmän. Kokouksessa kuultiin kuitenkin, että kierrätystavoitteiden laiminlyönnistä määrättävät sakot voisivat maksaa viranomaiselle enemmän. Valtuutetuille kerrottiin, että asukkaat voivat palauttaa ei-toivotut roskikset kunnalle, mutta he olisivat sen jälkeen itse vastuussa jätteidensä poisviemisestä.</w:t>
      </w:r>
    </w:p>
    <w:p>
      <w:r>
        <w:rPr>
          <w:b/>
        </w:rPr>
        <w:t xml:space="preserve">Yhteenveto</w:t>
      </w:r>
    </w:p>
    <w:p>
      <w:r>
        <w:t xml:space="preserve">Vihaiset asukkaat ovat palauttaneet Cardiffin kaupunginvaltuustolle uudet roskikset, jotka ovat kuulemma rahan tuhlausta.</w:t>
      </w:r>
    </w:p>
    <w:p>
      <w:r>
        <w:rPr>
          <w:b/>
          <w:u w:val="single"/>
        </w:rPr>
        <w:t xml:space="preserve">Asiakirjan numero 34013</w:t>
      </w:r>
    </w:p>
    <w:p>
      <w:r>
        <w:t xml:space="preserve">Rihanna ylittää miljoonan myydyn levyn rajan ensimmäistä kertaa</w:t>
      </w:r>
    </w:p>
    <w:p>
      <w:r>
        <w:t xml:space="preserve">Only Girl (In The World) myi viime viikolla lähes 1 700 kappaletta, mikä riitti virstanpylvään rikkomiseen. Single julkaistiin alun perin yli vuosi sitten, ja se nousi listojen kärkeen marraskuussa 2010. Se on Rihannan ensimmäinen miljoona kappaletta myynyt soolokappale ja 108. single Britannian listahistoriassa. Laulaja on aiemmin ylittänyt seitsennumeroisen rajan vierailevana artistina. Eminemin Love The Way You Lie, jonka kertosäkeessä Rihanna lauloi, myi miljoonannen kappaleensa aiemmin tänä vuonna. Only Girl (In The World) on vasta 15. naisartistin single, joka on saavuttanut miljoonamyynnin. Viimeisin oli Adelen Someone Like You. Myös Lady Gaga, Alexandra Burke, Leona Lewis ja Kylie Minogue ovat aiemmin ylittäneet miljoonan myydyn kappaleen rajan. Rihannan uusin single We Found Love vietti hiljattain kuusi viikkoa Britannian singlelistojen kärjessä. Rannan uusi albumi Talk That Talk voitti hiljattain One Directionin ja nousi albumilistan ykköseksi. Rihanna on myynyt Britanniassa yli 12 miljoonaa singleä sen jälkeen, kun hänen debyyttisinglensä julkaistiin elokuussa 2005. Hän on ainoa artisti, joka on saavuttanut näin paljon myyntiä näin lyhyessä ajassa.</w:t>
      </w:r>
    </w:p>
    <w:p>
      <w:r>
        <w:rPr>
          <w:b/>
        </w:rPr>
        <w:t xml:space="preserve">Yhteenveto</w:t>
      </w:r>
    </w:p>
    <w:p>
      <w:r>
        <w:t xml:space="preserve">Rihanna on myynyt miljoona kappaletta singleä Britanniassa ensimmäistä kertaa, kertoo Official Chart Company.</w:t>
      </w:r>
    </w:p>
    <w:p>
      <w:r>
        <w:rPr>
          <w:b/>
          <w:u w:val="single"/>
        </w:rPr>
        <w:t xml:space="preserve">Asiakirjan numero 34014</w:t>
      </w:r>
    </w:p>
    <w:p>
      <w:r>
        <w:t xml:space="preserve">Wrexham Maelor Hospitalin vesilasku kaksinkertaistuu "suuren" vuodon jälkeen.</w:t>
      </w:r>
    </w:p>
    <w:p>
      <w:r>
        <w:t xml:space="preserve">Wrexham Maelor Hospitalilta veloitettiin viime vuonna noin 45 000 puntaa kuukaudessa määrittelemättömän ajanjakson aikana, kun sen keskimääräinen lasku oli 20 000 puntaa. Vuodon aikana sairaala käytti noin 17 000 kuutiometriä vettä kuukaudessa, kun se aiemmin käytti 8 000 kuutiometriä. Betsi Cadwaladr University Health Board (BCU) kertoi, että ongelma oli korjattu. Virkamiesten mukaan johtokunnan kokonaisvesilaskutus nousi 1,67 miljoonaan puntaan tilikaudella 2018/19 - kasvua oli 8 prosenttia edelliseen 12 kuukauteen verrattuna. He lisäsivät, että paikallisdemokratian raportointipalvelun mukaan 140 000 puntaa oli saatu takaisin viemäriverkoston hyvityksen kautta Hallitus myönsi, että vuodon paikantaminen oli vienyt jonkin aikaa, ja lisäsi: "Kuten minkä tahansa maanalaisen vesivuodon havaitseminen ja paikantaminen voi viedä jonkin verran resursseja ja aikaa."</w:t>
      </w:r>
    </w:p>
    <w:p>
      <w:r>
        <w:rPr>
          <w:b/>
        </w:rPr>
        <w:t xml:space="preserve">Yhteenveto</w:t>
      </w:r>
    </w:p>
    <w:p>
      <w:r>
        <w:t xml:space="preserve">Raportin mukaan erään sairaalan vesilasku yli kaksinkertaistui, kun se kärsi suuresta vuodosta.</w:t>
      </w:r>
    </w:p>
    <w:p>
      <w:r>
        <w:rPr>
          <w:b/>
          <w:u w:val="single"/>
        </w:rPr>
        <w:t xml:space="preserve">Asiakirjan numero 34015</w:t>
      </w:r>
    </w:p>
    <w:p>
      <w:r>
        <w:t xml:space="preserve">Ceredigion on menestyksen vallassa, kun Ceredigion saa palkintoja silmukoista</w:t>
      </w:r>
    </w:p>
    <w:p>
      <w:r>
        <w:t xml:space="preserve">Ceredigionin valtuusto ei jäänyt vajaaksi, sillä se voitti 22 platinapalkintoa, kahdeksan kultaista palkintoa ja neljä pääpalkintoa. Siivouspalveluiden johtaja Jasmine Wilson sanoi, että sen jälkeen kun se on käyttänyt enemmän kuin penniäkään löylyihinsä, ne "tunnustetaan Yhdistyneen kuningaskunnan parhaiksi". Se oli Yhdistyneen kuningaskunnan paras julkisissa käymälöissä, hygieniassa, koulutuksessa ja terveydenhuollossa. Koulutuspalkinto myönnettiin koulujen käymälöiden laadusta, kun taas terveydenhuollon palkinto myönnettiin hoitokotien ja vastaavien tilojen standardeista. Loo of the Year -palkinnot otettiin käyttöön vuonna 1987, ja niiden tarkoituksena oli parantaa muualla kuin kotona sijaitsevien käymälöiden laatua. Valtuutettu Alun Williams sanoi, että oli "ihmeellistä", että käymälöiden taso oli säilynyt näin hyvänä, kun paikallisviranomaisen talousarvioon oli tehty leikkauksia.</w:t>
      </w:r>
    </w:p>
    <w:p>
      <w:r>
        <w:rPr>
          <w:b/>
        </w:rPr>
        <w:t xml:space="preserve">Yhteenveto</w:t>
      </w:r>
    </w:p>
    <w:p>
      <w:r>
        <w:t xml:space="preserve">Eräs valtuusto on menestyksen huumassa voitettuaan useita huippupalkintoja Loo of the Year -palkinnoissa.</w:t>
      </w:r>
    </w:p>
    <w:p>
      <w:r>
        <w:rPr>
          <w:b/>
          <w:u w:val="single"/>
        </w:rPr>
        <w:t xml:space="preserve">Asiakirjan numero 34016</w:t>
      </w:r>
    </w:p>
    <w:p>
      <w:r>
        <w:t xml:space="preserve">Yhdysvaltalainen tähtitieteilijä eroaa seksuaalista häirintää koskevien väitteiden vuoksi</w:t>
      </w:r>
    </w:p>
    <w:p>
      <w:r>
        <w:t xml:space="preserve">Tutkimuksen mukaan Geoffrey Marcy rikkoi toistuvasti kampuksen seksuaalista häirintää koskevia sääntöjä. Tutkimuksen taustalla olivat opiskelijoiden valitukset Marcysta jo vuodesta 2001 lähtien. Hän on yksi maailman johtavista asiantuntijoista, joka tutkii Maan aurinkokunnan ulkopuolisia planeettoja. Marcy pyysi kirjeessään julkisesti anteeksi käytöstään, johon yliopiston mukaan kuului ei-toivottua hierontaa, suutelua ja kähmimistä. "Vaikka en ole samaa mieltä kaikista esitetyistä valituksista, on selvää, että jotkut naiset eivät pitäneet käytöstäni tervetulleena", hän kirjoitti 7. lokakuuta päivätyssä kirjeessä. "On vaikea ilmaista, miten tuskallista minulle on tajuta, että olen aiheuttanut ahdistusta jollekin naispuoliselle kollegalleni, vaikka se olisi ollut tahatonta." Aluksi yliopisto antoi Marcylle vain huomautuksen hänen käytöksestään. Opiskelijat ja henkilökunta kuitenkin arvostelivat tätä päätöstä ja vaativat Marcyn erottamista. Vetoomus, jossa lukee "Tuen niitä ihmisiä, jotka joutuivat Geoff Marcyn sopimattoman käytöksen kohteeksi, ja niitä, jotka ovat puhuneet siitä julkisesti. Olen samaa mieltä siitä, että seksuaalisella häirinnällä ei ole sijaa yhteisössämme", on allekirjoittanut yli 2 500 ihmistä. Ryhmä 268 tähtitieteilijää ja fyysikkoa kirjoitti kirjeen New York Timesin päätoimittajalle sen jälkeen, kun lehti oli julkaissut artikkelin, jonka se katsoi suhtautuvan liian myötämielisesti Geoff Marcyyn ja hänen vaimoonsa, joka on puolustanut hänen toimintaansa.</w:t>
      </w:r>
    </w:p>
    <w:p>
      <w:r>
        <w:rPr>
          <w:b/>
        </w:rPr>
        <w:t xml:space="preserve">Yhteenveto</w:t>
      </w:r>
    </w:p>
    <w:p>
      <w:r>
        <w:t xml:space="preserve">Tunnettu yhdysvaltalainen tähtitieteilijä on irtisanoutunut Berkeleyn Kalifornian yliopistosta sen jälkeen, kun koulu oli todennut hänen ahdistelleen naisopiskelijoita seksuaalisesti.</w:t>
      </w:r>
    </w:p>
    <w:p>
      <w:r>
        <w:rPr>
          <w:b/>
          <w:u w:val="single"/>
        </w:rPr>
        <w:t xml:space="preserve">Asiakirjan numero 34017</w:t>
      </w:r>
    </w:p>
    <w:p>
      <w:r>
        <w:t xml:space="preserve">Liam Gallagher kehottaa veljeään Noelia tuomaan Oasiksen takaisin</w:t>
      </w:r>
    </w:p>
    <w:p>
      <w:r>
        <w:t xml:space="preserve">Laulaja sanoi kovaa kieltä käyttäen antavansa anteeksi sisarukselleen, ja nyt oli aika "saada Big O takaisin yhteen". Toiveikkaat fanit saattavat kuitenkin pettyä, sillä Noel Gallagher kertoi BBC:lle marraskuussa, ettei hän enää koskaan soittaisi vanhan yhtyeensä kanssa. Oasis hajosi vuonna 2009 riidan jälkeen, joka alkoi Liamin heitettyä luumulla veljeään päähän. Liam näytti torstaina olevan innokas saamaan yhtyeen takaisin yhteen, vaikka hän tekikin Twitterissä selväksi, ettei hän ole "epätoivoinen" vaan ajatteli vain, että "se olisi mukavaa". Perjantaina hän kuitenkin twiittasi: "Otan tuon sitten kieltävänä vastauksena", mikä viittaa siihen, ettei hän ollut saanut vastausta veljeltään. Liam Gallagher on menestynyt listamenestystä viimeisimmällä sooloalbumillaan, kun taas Noel kiertää parhaillaan yhtyeensä Noel Gallagher's High Flying Birdsin kanssa. Yhdessä työskennellessään kaksikko kirjoitti ja esitti muun muassa Wonderwall- ja Don't Look Back in Anger -hittejä, joista tuli yhdistävä kappale vuoden 2017 Manchester Arenan pommi-iskun jälkimainingeissa. Yleisö alkoi spontaanisti laulaa kappaletta uhrien muistotilaisuudessa, ja Noel esitti sen, kun areena avattiin uudelleen syyskuussa.</w:t>
      </w:r>
    </w:p>
    <w:p>
      <w:r>
        <w:rPr>
          <w:b/>
        </w:rPr>
        <w:t xml:space="preserve">Yhteenveto</w:t>
      </w:r>
    </w:p>
    <w:p>
      <w:r>
        <w:t xml:space="preserve">Liam Gallagher on nostanut esiin mahdollisuuden Oasiksen uudelleenmuodostamisesta veljelleen ja entiselle bänditoverilleen Noelille suunnatussa twiitissä.</w:t>
      </w:r>
    </w:p>
    <w:p>
      <w:r>
        <w:rPr>
          <w:b/>
          <w:u w:val="single"/>
        </w:rPr>
        <w:t xml:space="preserve">Asiakirjan numero 34018</w:t>
      </w:r>
    </w:p>
    <w:p>
      <w:r>
        <w:t xml:space="preserve">"Onnekas pako" helikopterin Long Marstonin hätälaskun jälkeen</w:t>
      </w:r>
    </w:p>
    <w:p>
      <w:r>
        <w:t xml:space="preserve">Kone laskeutui lähelle Masons Arms -ravintolaa Long Marstonissa, Warwickshiren osavaltiossa noin klo 12.20 BST, ja se tuhoutui tulipalossa. Lentäjä ja matkustaja onnistuivat pakenemaan ennen tulipalon syttymistä, kertoivat pelastuspalvelut. Paikalliset asukkaat kertoivat Facebookissa nähneensä savua ja kuulleensa kovaäänisen "pamauksen" koneen lentäessä yläpuolella. Paikalle lähetettiin useita palokuntia Alcesterista, Stratford upon Avonista ja Pebworthista. West Midlands Ambulance Service sanoi, että kaksi ihmistä arvioitiin, mutta he eivät loukkaantuneet ja pääsivät pois. Lento-onnettomuuksien tutkintavirasto ilmoitti, että sille oli ilmoitettu Long Marstonin alueella sattuneesta tapauksesta, ja se tutkii asiaa. Seuraa BBC West Midlandsia Facebookissa, Twitterissä ja Instagramissa. Lähetä juttuideasi osoitteeseen: newsonline.westmidlands@bbc.co.uk</w:t>
      </w:r>
    </w:p>
    <w:p>
      <w:r>
        <w:rPr>
          <w:b/>
        </w:rPr>
        <w:t xml:space="preserve">Yhteenveto</w:t>
      </w:r>
    </w:p>
    <w:p>
      <w:r>
        <w:t xml:space="preserve">Kaksi ihmistä pelastui onnekkaasti, kun heidän helikopterinsa teki pakkolaskun ja syttyi tuleen.</w:t>
      </w:r>
    </w:p>
    <w:p>
      <w:r>
        <w:rPr>
          <w:b/>
          <w:u w:val="single"/>
        </w:rPr>
        <w:t xml:space="preserve">Asiakirjan numero 34019</w:t>
      </w:r>
    </w:p>
    <w:p>
      <w:r>
        <w:t xml:space="preserve">Stewartbyn savupiippujen 1 000 asunnon suunnitelma tulee nähtäville.</w:t>
      </w:r>
    </w:p>
    <w:p>
      <w:r>
        <w:t xml:space="preserve">Bedfordin lähellä sijaitsevan entisen Stewartby and Kempston Hardwickin tiilitehtaan alueelle rakennetaan savupiipun jäljennös, jonka kyljessä lukee "Stewartby". Suunnitelmien takana olevan Cloud Wing -yrityksen mukaan kehitystyö "elvyttäisi" aluetta. Suunnitelmat neljän jäljellä olevan savupiipun purkamisesta hyväksyttiin tammikuussa 2018. Päätöksen aikaan Historic England sanoi, ettei ole mitään syytä, miksi ne pitäisi purkaa kokonaan. Alueen omistaja Hanson sanoi, että ne olivat "riski yleiselle turvallisuudelle". Savupiippujen purkaminen, jota kampanjoijat vastustivat, on tarkoitus toteuttaa myöhemmin tänä vuonna. Alueelle ehdotetaan myös Bedford Business Parkin perustamista, joka tarjoaa työtilaa jopa 15 000 työpaikalle. Cloud Wingin Shen Kan sanoi: "Visiomme on luoda uusia kukoistavia asuin- ja liiketoimintayhteisöjä, jotka edistävät Bedfordin kehitystä. "Näillä alueilla on mahdollisuus luoda tuhansia hyvin palkattuja työpaikkoja, mikä vähentää paikallisten ihmisten tarvetta pendelöidä kaupungin ulkopuolelle töihin." Julkinen näyttely järjestetään Stewartby Village Hallissa 11. tammikuuta kello 12.00-21.00.</w:t>
      </w:r>
    </w:p>
    <w:p>
      <w:r>
        <w:rPr>
          <w:b/>
        </w:rPr>
        <w:t xml:space="preserve">Yhteenveto</w:t>
      </w:r>
    </w:p>
    <w:p>
      <w:r>
        <w:t xml:space="preserve">Suunnitelmat 1 000 asunnon rakennushankkeesta, jossa rakennetaan jäljennetty savupiippu paikalle, jossa oli aikoinaan 167 savupiippua, ovat tulleet nähtäville.</w:t>
      </w:r>
    </w:p>
    <w:p>
      <w:r>
        <w:rPr>
          <w:b/>
          <w:u w:val="single"/>
        </w:rPr>
        <w:t xml:space="preserve">Asiakirjan numero 34020</w:t>
      </w:r>
    </w:p>
    <w:p>
      <w:r>
        <w:t xml:space="preserve">Causeway Coast and Glens Councilin tilintarkastusta pyydetty</w:t>
      </w:r>
    </w:p>
    <w:p>
      <w:r>
        <w:t xml:space="preserve">Michael FitzpatrickBBC News NI Tilintarkastuksessa tarkastellaan paikallisviranomaisen tilejä ja keskitytään joidenkin omaisuuserien myyntiin. Lokakuussa BBC News NI kertoi, että valtuuston toimitusjohtaja oli "viime kädessä vastuussa" Portstewartissa sijaitsevan julkisen maa-alueen tieoikeuden myöntämisestä 1 punnalla. Carál Ní Chuilín sanoi pyytäneensä erityistilintarkastusta, koska hänellä oli huolenaiheita. Hän sanoi: "Ministeri Hargey pyysi aiemmin neuvostoa toimittamaan yksityiskohtaiset tiedot kaikista luovutuksista ja käyttöoikeuksista (tieoikeuksista) alle parhaan hinnan sekä siitä, milloin ministeriön hyväksyntä tällaisille luovutuksille haettiin ja saatiin. "Paikallishallintolainsäädännön mukaan valtuusto ei saisi luovuttaa maata alle parhaan hinnan ilman ministeriöni hyväksyntää." Ministerin mukaan yhteisöministeriö ei ole koskaan saanut neuvostolta yhtään hakemusta, jossa ehdotetaan maan myymistä alihintaan. "Sen vuoksi olen riippumattoman tarkastuksen saamiseksi määrännyt paikallishallinnon tilintarkastajan järjestämään Causeway Coast and Glens Borough Councilin tilejä koskevan ylimääräisen tarkastuksen, jossa keskitytään maanmyynteihin ja palvelusopimuksiin sekä niihin liittyviin omaisuudenhallintaperiaatteisiin ja -menettelyihin."</w:t>
      </w:r>
    </w:p>
    <w:p>
      <w:r>
        <w:rPr>
          <w:b/>
        </w:rPr>
        <w:t xml:space="preserve">Yhteenveto</w:t>
      </w:r>
    </w:p>
    <w:p>
      <w:r>
        <w:t xml:space="preserve">Yhteisöministeri on pyytänyt Causeway Coast and Glens Borough Councilin maanmyynnin ja tieoikeuksien myöntämisen tarkastamista.</w:t>
      </w:r>
    </w:p>
    <w:p>
      <w:r>
        <w:rPr>
          <w:b/>
          <w:u w:val="single"/>
        </w:rPr>
        <w:t xml:space="preserve">Asiakirjan numero 34021</w:t>
      </w:r>
    </w:p>
    <w:p>
      <w:r>
        <w:t xml:space="preserve">Guernseyyn rakennetaan viisi kevyen teollisuuden yksikköä</w:t>
      </w:r>
    </w:p>
    <w:p>
      <w:r>
        <w:t xml:space="preserve">Kanaalisaarten osuuskunnan mukaan kehitys on vastaus korjaamotilojen puutteeseen Leale's Yardin sulkemisen jälkeen. Osuuskunnan puheenjohtaja Peter Roffey sanoi: "Meillä on ollut rakennuslupa jo jonkin aikaa, ja viimeistelemme juuri rakennusvalvontalupia. "Suunnittelemme töiden aloittamista ensi kuussa." Yksiköt rakennetaan Co-opin omistamalle maa-alueelle. Leale's Yardin sulkeminen vuonna 2009 jätti monet pienyritykset ilman työtiloja ja valittivat, ettei heillä ollut paikkaa, jonne mennä. Channel Islands Co-operative Society oli halunnut sijoittaa osan näistä vuokralaisista teollisuusyksiköihin Leale's Yardin saneerauksen yhteydessä, mutta osavaltioiden kaavoittajat päättivät, että alueelle pitäisi sijoittaa vain vähittäiskauppaa ja asuntoja.</w:t>
      </w:r>
    </w:p>
    <w:p>
      <w:r>
        <w:rPr>
          <w:b/>
        </w:rPr>
        <w:t xml:space="preserve">Yhteenveto</w:t>
      </w:r>
    </w:p>
    <w:p>
      <w:r>
        <w:t xml:space="preserve">Guernseyn Lowlands Estate -alueelle rakennetaan viisi kevyen teollisuuden yksikköä kesän 2011 loppuun mennessä.</w:t>
      </w:r>
    </w:p>
    <w:p>
      <w:r>
        <w:rPr>
          <w:b/>
          <w:u w:val="single"/>
        </w:rPr>
        <w:t xml:space="preserve">Asiakirjan numero 34022</w:t>
      </w:r>
    </w:p>
    <w:p>
      <w:r>
        <w:t xml:space="preserve">Beninin edustalla kadonnut öljysäiliöalus, jossa oli 22 intialaista miehistön jäsentä</w:t>
      </w:r>
    </w:p>
    <w:p>
      <w:r>
        <w:t xml:space="preserve">Panama-rekisteröityyn Marine Express -alukseen ei ole saatu yhteyttä torstain jälkeen. Tapaus sattui vajaa kuukausi sen jälkeen, kun merirosvot kaappasivat toisen aluksen samalla alueella. Kansainvälisen merenkulkuviraston mukaan Beninin laivasto etsii Marine Express -alusta, jonka lastina on 13 500 tonnia bensiiniä. Tammikuussa samalla alueella kaapattiin alus, mutta se vapautettiin kuusi päivää myöhemmin, kun lunnaat oli maksettu. Intian ulkoministeri Sushma Swaraj sanoi hallituksensa työskentelevän alueen viranomaisten kanssa. Alusta hallinnoi hongkongilainen Anglo-Eastern. BBC:n Will Ross kertoo, että Afrikan vaarallisimmat vesialueet olivat ennen Somalian edustalla, mutta kansainvälisten sota-alusten käyttöönoton jälkeen tilanne on parantunut. Hyökkäyksiä tehdään nyt enemmän Länsi-Afrikassa - yli yksi viikossa vuonna 2017.</w:t>
      </w:r>
    </w:p>
    <w:p>
      <w:r>
        <w:rPr>
          <w:b/>
        </w:rPr>
        <w:t xml:space="preserve">Yhteenveto</w:t>
      </w:r>
    </w:p>
    <w:p>
      <w:r>
        <w:t xml:space="preserve">Öljysäiliöalus, jonka miehistö koostuu 22 intialaisesta, on kadonnut Guineanlahdella Beninin edustalla Länsi-Afrikassa.</w:t>
      </w:r>
    </w:p>
    <w:p>
      <w:r>
        <w:rPr>
          <w:b/>
          <w:u w:val="single"/>
        </w:rPr>
        <w:t xml:space="preserve">Asiakirjan numero 34023</w:t>
      </w:r>
    </w:p>
    <w:p>
      <w:r>
        <w:t xml:space="preserve">Boris Johnsonin 14 000 punnan Saudi-Arabian-vierailu paljastui</w:t>
      </w:r>
    </w:p>
    <w:p>
      <w:r>
        <w:t xml:space="preserve">Hän on ilmoittanut Saudi-Arabian ulkoministeriön rahoittaman vierailun kansanedustajien edunvalvontarekisteriin. Saudi-Arabia on joutunut maailmanlaajuisen tuomion kohteeksi toimittaja Jamal Khashoggin murhan vuoksi, joka tapahtui sen konsulaatissa Istanbulissa 2. lokakuuta. Johnsonin matka tehtiin vajaat kaksi viikkoa aiemmin, 19.-21. syyskuuta. The Sun -lehden ensimmäisenä julkaiseman rekisterimerkinnän mukaan matkan tarkoituksena oli "tavata alueellisia vaikuttajia naisten ja tyttöjen koulutuksen edistämiseksi". Johnsonia lähellä oleva lähde sanoi, että matka oli osa hänen "pitkäaikaista kampanjaansa" tässä asiassa. Entinen ulkoministeri kirjoitti hiljattain Daily Telegraph -lehden kolumnissaan Khashoggin tapauksesta ja kuvaili sitä "barbaariseksi teoksi, jota me Britannian kansalaiset emme suostu sulkemaan silmiämme". Aiemmin tässä kuussa BBC:n analyysi parlamentin kulukorvausrekisteristä paljasti, että kansanedustajat olivat käyttäneet toukokuun 2016 ja kesäkuun 2018 välisenä aikana yli kahden miljoonan punnan arvosta ilmaisia ulkomaanmatkoja. Kyseisenä ajanjaksona - joka ajoittui viime parlamenttivaalien molemmin puolin - Saudi-Arabia oli hallitus, joka käytti eniten rahaa kansanedustajien vierailuihin, ja seuraavina olivat Taiwan ja Hongkong.</w:t>
      </w:r>
    </w:p>
    <w:p>
      <w:r>
        <w:rPr>
          <w:b/>
        </w:rPr>
        <w:t xml:space="preserve">Yhteenveto</w:t>
      </w:r>
    </w:p>
    <w:p>
      <w:r>
        <w:t xml:space="preserve">Entinen ulkoministeri Boris Johnson teki Saudi-Arabiaan 14 000 puntaa maksavan matkan, joka maksoi kaikki kulut, kuten on paljastunut.</w:t>
      </w:r>
    </w:p>
    <w:p>
      <w:r>
        <w:rPr>
          <w:b/>
          <w:u w:val="single"/>
        </w:rPr>
        <w:t xml:space="preserve">Asiakirjan numero 34024</w:t>
      </w:r>
    </w:p>
    <w:p>
      <w:r>
        <w:t xml:space="preserve">Southamptonissa vietetään Titanicin 99-vuotisjuhlaa</w:t>
      </w:r>
    </w:p>
    <w:p>
      <w:r>
        <w:t xml:space="preserve">Yli 500 kaupunkilaista kuoli, kun matkustajalaiva upposi törmättyään jäävuoreen Pohjois-Atlantilla 15. huhtikuuta 1912. Erikoistapahtumiin kuuluu kongressi ja kävelykierroksia Titaniciin liittyvissä paikoissa. Koko Irlannin priimus, pastori Alan Harper, osallistuu sunnuntaina St Mary's -kirkossa pidettävään vuosittaiseen muistojumalanpalvelukseen. White Star Linen alus rakennettiin Harland and Wolffin telakalla Belfastissa. Sitä pidettiin "uppoamattomana", kun se lähti Southamptonista epäonniseen Atlantin ylitykseen. Ensi vuonna onnettomuuden satavuotisjuhlavuoden kunniaksi Southamptoniin on tarkoitus avata uusi Sea City -museo, joka on parhaillaan rakenteilla Southamptonissa.</w:t>
      </w:r>
    </w:p>
    <w:p>
      <w:r>
        <w:rPr>
          <w:b/>
        </w:rPr>
        <w:t xml:space="preserve">Yhteenveto</w:t>
      </w:r>
    </w:p>
    <w:p>
      <w:r>
        <w:t xml:space="preserve">Southamptonissa vietetään Titanicin uppoamisen 99. vuosipäivää, jolloin menetettiin 1517 ihmishenkeä.</w:t>
      </w:r>
    </w:p>
    <w:p>
      <w:r>
        <w:rPr>
          <w:b/>
          <w:u w:val="single"/>
        </w:rPr>
        <w:t xml:space="preserve">Asiakirjan numero 34025</w:t>
      </w:r>
    </w:p>
    <w:p>
      <w:r>
        <w:t xml:space="preserve">HIA: Siviilihallinto viimeistelee luonnoksen korvauslainsäädännöksi</w:t>
      </w:r>
    </w:p>
    <w:p>
      <w:r>
        <w:t xml:space="preserve">Gareth GordonBBC News NI:n poliittinen kirjeenvaihtaja Sir Anthony Hart suositteli vuonna 2017, että uhreille tulisi maksaa korvauksia. Toimenpiteisiin ei ryhdytty, koska Stormontissa toimivan, vallanjakoon perustuvan hajautetun hallituksen kokoonpano romahti. Pohjois-Irlannin ministeri sanoi, että asia kuuluu hajautetulle hallitukselle. HIA:n tehtävänä oli ollut tutkia väitteitä hyväksikäytöstä ja laiminlyönnistä lasten laitoksissa, joita uskonnolliset, hyväntekeväisyysjärjestöt ja valtion organisaatiot ylläpitävät. Sen toimeksianto kattoi 73 vuoden ajanjakson vuodesta 1922 vuoteen 1995. Eläkkeelle jääneen tuomarin Sir Anthony Hartin johdolla se suositteli, että kaikille lasten laitosmuotoisesta hyväksikäytöstä selvinneille maksettaisiin verovapaita korvauksia, joiden kertakorvaukset vaihtelisivat 7 500 ja 100 000 punnan välillä. Pohjois-Irlannin siviilihallinnon johtaja David Sterling on nyt kirjoittanut osapuolille ilmoittaakseen niille tästä toimenpiteestä. Kirjeessä lisättiin, että lakiluonnos muista uhreille suunnatuista tukitoimista on nyt valmis. Sterlingin mukaan kuuleminen alkaa myöhemmin tässä kuussa. Kahdella lakiehdotuksella perustettaisiin korvauslautakunta, joka valvoisi korvausten maksamista, ja luotaisiin lapsuuden laitosmuotoisen hyväksikäytön uhreja käsittelevä komissaari (Commissioner for Survivors of Survivors of Institutional Childhood Abuse). Pohjois-Irlannin ministeri Karen Bradley ei ole toistaiseksi antanut mitään viitteitä siitä, että Westminster panisi lainsäädännön täytäntöön.</w:t>
      </w:r>
    </w:p>
    <w:p>
      <w:r>
        <w:rPr>
          <w:b/>
        </w:rPr>
        <w:t xml:space="preserve">Yhteenveto</w:t>
      </w:r>
    </w:p>
    <w:p>
      <w:r>
        <w:t xml:space="preserve">Stormontin puolueille on kerrottu, että virkamiehet ovat saaneet valmiiksi lakiehdotuksen, jolla on tarkoitus perustaa korvausjärjestelmä historiallisen institutionaalisen väärinkäytön uhreille.</w:t>
      </w:r>
    </w:p>
    <w:p>
      <w:r>
        <w:rPr>
          <w:b/>
          <w:u w:val="single"/>
        </w:rPr>
        <w:t xml:space="preserve">Asiakirjan numero 34026</w:t>
      </w:r>
    </w:p>
    <w:p>
      <w:r>
        <w:t xml:space="preserve">Guernseyn terveysministeri ilmoittaa uusista leikkauksista.</w:t>
      </w:r>
    </w:p>
    <w:p>
      <w:r>
        <w:t xml:space="preserve">King Edward VII -sairaalan jatkuvan hoidon vuoteiden määrää on vähennetty 57:stä 44:ään, mikä säästää noin 400 000 puntaa vuodessa. Ministeri Hunter Adam sanoi, että tarvittavat henkilöstövähennykset tehdään luonnollisen hävikin ja uudelleenjärjestelyjen avulla. Hän sanoi, että ministeriö on omassa tavoitteessaan säästää 1,5 miljoonaa puntaa ja ottaa käyttöön pitkän aikavälin budjettivalvontaa. Muita säästöjä on tarkoitus tehdä mielenterveyspotilaiden hoidossa saaren ulkopuolella, koska ministeriön mukaan se pystyy nyt tarjoamaan näitä palveluja saarella, apteekkiosaston henkilöstön uudelleenjärjestelyissä ja yhden korkean riippuvuuden yksikön väliaikaisessa sulkemisessa.</w:t>
      </w:r>
    </w:p>
    <w:p>
      <w:r>
        <w:rPr>
          <w:b/>
        </w:rPr>
        <w:t xml:space="preserve">Yhteenveto</w:t>
      </w:r>
    </w:p>
    <w:p>
      <w:r>
        <w:t xml:space="preserve">Guernseyn terveysministeriö ilmoitti toivovansa säästävänsä yli 650 000 puntaa vuodessa uusien palveluleikkausten avulla.</w:t>
      </w:r>
    </w:p>
    <w:p>
      <w:r>
        <w:rPr>
          <w:b/>
          <w:u w:val="single"/>
        </w:rPr>
        <w:t xml:space="preserve">Asiakirjan numero 34027</w:t>
      </w:r>
    </w:p>
    <w:p>
      <w:r>
        <w:t xml:space="preserve">Tilehurstin murhatutkimus: Kolme uutta pidätystä katuhyökkäyksestä</w:t>
      </w:r>
    </w:p>
    <w:p>
      <w:r>
        <w:t xml:space="preserve">Neljä pidätystä oli jo tehty sen jälkeen, kun 26-vuotias oli kuollut Dulnan Closessa Tilehurstissa Readingissä lauantai-iltana. Kaksi 16- ja 17-vuotiasta poikaa ja 23-vuotias mies - kaikki Readingistä - on nyt myös pidätetty kuulusteluja varten. Aiemmin poliisi sai lisää pysäytys- ja etsintävaltuuksia 24 tunnin ajaksi alueella. Thames Valleyn poliisin mukaan 60 §:n määräystä, jonka nojalla poliisit voivat tutkia ketä tahansa alueella ilman perusteltua syytä, jatkettiin tiistaihin kello 21.00 GMT saakka. Poliisi kutsuttiin paikalle, kun kadulla oli raportoitu riitelystä, ja poliisit ovat sen jälkeen pitäneet läsnäoloa yllä tehostetusti. Neljästä ensin murhasta epäiltynä pidätetystä henkilöstä kaksi 22- ja 25-vuotiasta miestä on vapautettu takuita vastaan, ja 16-vuotias poika ja 25-vuotias mies ovat edelleen pidätettyinä. Seuraa BBC Southia Facebookissa, Twitterissä tai Instagramissa. Lähetä juttuideoita osoitteeseen south.newsonline@bbc.co.uk. Aiheeseen liittyvät Internet-linkit Thames Valleyn poliisi</w:t>
      </w:r>
    </w:p>
    <w:p>
      <w:r>
        <w:rPr>
          <w:b/>
        </w:rPr>
        <w:t xml:space="preserve">Yhteenveto</w:t>
      </w:r>
    </w:p>
    <w:p>
      <w:r>
        <w:t xml:space="preserve">Kolme muuta ihmistä on pidätetty murhasta epäiltynä sen jälkeen, kun mies löydettiin kuolettavasti loukkaantuneena kadulta.</w:t>
      </w:r>
    </w:p>
    <w:p>
      <w:r>
        <w:rPr>
          <w:b/>
          <w:u w:val="single"/>
        </w:rPr>
        <w:t xml:space="preserve">Asiakirjan numero 34028</w:t>
      </w:r>
    </w:p>
    <w:p>
      <w:r>
        <w:t xml:space="preserve">Ulster Bankin mukaan NI:n talouden hidastuminen on lähellä.</w:t>
      </w:r>
    </w:p>
    <w:p>
      <w:r>
        <w:t xml:space="preserve">Julian O'NeillBBC News NI Business Correspondent Ulster Bank toimitti tiedot yksityisen sektorin yritysten uusia tilauksia, työllisyyttä ja vientiä koskevan tutkimuksen avulla. Sen mukaan syyskuussa teollisuus oli vahvimmin menestynyt ala. Pankin pääekonomisti ennusti kuitenkin, ettei se välttämättä kestä. "Lähitulevaisuudessa valmistajien vahvan kasvun pitäisi jatkua, sillä tilauskannat kasvoivat syyskuussa nopeimmin lähes kahdeksaan vuoteen", Richard Ramsey sanoi. "Tämän ajanjakson jälkeen on yhä enemmän todisteita siitä, että hidastuminen on tulossa. "Yhdistyneen kuningaskunnan tehdasteollisuuden vientitilausten kasvuvauhti pysähtyi lähes täysin viime kuussa." Myös euroalue "flirttailee" taantuman kanssa. Ramsey totesi: "On selvää, että paikalliset yritykset eivät ole immuuneja tärkeimpien kauppakumppaniensa talouksien hidastumiselle."</w:t>
      </w:r>
    </w:p>
    <w:p>
      <w:r>
        <w:rPr>
          <w:b/>
        </w:rPr>
        <w:t xml:space="preserve">Yhteenveto</w:t>
      </w:r>
    </w:p>
    <w:p>
      <w:r>
        <w:t xml:space="preserve">Pohjois-Irlannin talouden tuoreet tiedot osoittavat, että talouskasvu on jatkunut 15. peräkkäisenä kuukautena, mutta varoitetaan, että kulman takana on hidastuminen.</w:t>
      </w:r>
    </w:p>
    <w:p>
      <w:r>
        <w:rPr>
          <w:b/>
          <w:u w:val="single"/>
        </w:rPr>
        <w:t xml:space="preserve">Asiakirjan numero 34029</w:t>
      </w:r>
    </w:p>
    <w:p>
      <w:r>
        <w:t xml:space="preserve">Coronavirus: Tynwaldin tukema työn tukijärjestelmä: Uudelleen käynnistäminen</w:t>
      </w:r>
    </w:p>
    <w:p>
      <w:r>
        <w:t xml:space="preserve">Manx Re-Start -ohjelmasta tuetaan enintään 120 työpaikkaa ja tuetaan palkkoja jopa 70 prosentilla toimeentulotuesta. Bill Shimmins MHK valtiovarainministeriöstä sanoi, että ilman valtion apua "suuri määrä työttömiä voi joutua kamppailemaan työnsaannin kanssa". Manxin poliitikot kannattivat yksimielisesti järjestelmää. Rahat ohjelmaan, jonka arvioidaan maksavan 1,8 miljoonaa puntaa, saadaan hallituksen 100 miljoonan punnan talouden elvytysrahastosta. House of Keysin puhemies Juan Watterson tuki ohjelmaa, mutta kyseenalaisti sen, olisiko ohjelmalla "vastinetta rahalle" ja olisivatko työpaikat "pysyviä". Shimmins sanoi, että tuloksia seurattaisiin, mutta nyt on "oikea aika ottaa harkittuja riskejä". Järjestelmän mukaan yritykset voivat hakea tukea yhdelle tukikelpoiselle työntekijälle tai enintään viidelle prosentille työvoimasta sen mukaan, kumpi on suurempi. Henkilön on täytynyt olla työttömänä vähintään kolme kuukautta, jotta hän voi osallistua ohjelmaan. Yritykset voivat hakea maksuja enintään 52 viikon ajalta ja enintään 35 tuntia viikossa työntekijän osalta. Järjestelmän on määrä päättyä 31. joulukuuta 2021, ja sen odotetaan tukevan enintään 120 työpaikan sijoittamista. Seuraa BBC Isle of Mania Facebookissa ja Twitterissä. Voit myös lähettää juttuideoita osoitteeseen northwest.newsonline@bbc.co.uk</w:t>
      </w:r>
    </w:p>
    <w:p>
      <w:r>
        <w:rPr>
          <w:b/>
        </w:rPr>
        <w:t xml:space="preserve">Yhteenveto</w:t>
      </w:r>
    </w:p>
    <w:p>
      <w:r>
        <w:t xml:space="preserve">MHK:n mukaan järjestelmä, jolla autetaan ihmisiä, jotka ovat jääneet työttömiksi coronavirus-pandemian vuoksi, auttaa "käynnistämään talouden uudelleen".</w:t>
      </w:r>
    </w:p>
    <w:p>
      <w:r>
        <w:rPr>
          <w:b/>
          <w:u w:val="single"/>
        </w:rPr>
        <w:t xml:space="preserve">Asiakirjan numero 34030</w:t>
      </w:r>
    </w:p>
    <w:p>
      <w:r>
        <w:t xml:space="preserve">Guatemalan ex-VP Baldettia syytetään lahjusten ottamisesta</w:t>
      </w:r>
    </w:p>
    <w:p>
      <w:r>
        <w:t xml:space="preserve">Syyttäjien mukaan Roxana Baldetti sai 50 prosentin osuuden laittomista maksuista, jotka kanavoitiin viranomaisille, jotka auttoivat yrityksiä kiertämään tullimaksuja. Hänet pidätettiin viime viikolla järjestelmästä, ja hän kiistää syyllistyneensä rikokseen. Guatemalan presidentti Otto Perez Molina on pyytänyt anteeksi, mutta sanoi, ettei hän aio erota asian vuoksi. Sunnuntaina kansalle puhuessaan hän torjui kaikenlaisen yhteyden skandaaliin ja sanoi, että hänen omatuntonsa on puhdas. Kahdeksan hänen hallituksensa jäsentä on eronnut syytösten vuoksi ja lähes 30 ihmistä on pidätetty. Toukokuussa eronnut Baldetti puhui oikeudessa vahvistaakseen henkilöllisyytensä ja teki muistiinpanoja, kun syyttäjät soittivat joitakin salakuuntelukeskusteluja, jotka johtivat hänen pidätykseen. Lahjontahuijaus on tullut tunnetuksi nimellä "La Linea" eli "The Line" sen jälkeen, kun yritykset väitetysti soittivat kuumalle linjalle saadakseen tuontitavaransa tullin läpi alennettuun hintaan. Presidentinvaalit järjestetään syyskuun alussa, mutta vaalilaki estää Perez Molinaa asettumasta ehdolle toiselle kaudelle. Guatemalan yhteiskunta on vaatinut häntä luopumaan tehtävistään, ja tutkijat pyrkivät poistamaan hänen syytesuojan.</w:t>
      </w:r>
    </w:p>
    <w:p>
      <w:r>
        <w:rPr>
          <w:b/>
        </w:rPr>
        <w:t xml:space="preserve">Yhteenveto</w:t>
      </w:r>
    </w:p>
    <w:p>
      <w:r>
        <w:t xml:space="preserve">Guatemalan entinen varapresidentti on saapunut oikeuteen syytettynä miljoonien dollarien lahjusten ottamisesta hallitusta ravistelevassa skandaalissa.</w:t>
      </w:r>
    </w:p>
    <w:p>
      <w:r>
        <w:rPr>
          <w:b/>
          <w:u w:val="single"/>
        </w:rPr>
        <w:t xml:space="preserve">Asiakirjan numero 34031</w:t>
      </w:r>
    </w:p>
    <w:p>
      <w:r>
        <w:t xml:space="preserve">Coronavirus: Hampshiren ja Wightin saaren tapaustiheys</w:t>
      </w:r>
    </w:p>
    <w:p>
      <w:r>
        <w:t xml:space="preserve">Luvut ovat koronavirustapausten määrä 100 000 ihmistä kohti seitsemän päivän aikana 10. joulukuuta asti (mukaan lukien), ja vertailun vuoksi suluissa on esitetty edeltävä viikko. Luvut jakautuvat paikallisviranomaisten alueittain seuraavasti: Vertailun vuoksi Englannin luku on 182,7 (150,6:sta 150,6:een). BBC tarjoaa myös tämän työkalun, jossa on jaottelu viimeisimmistä kansallisista koronavirusluvuista. Covid-19-nimellä tunnettua hengitystiesairautta aiheuttava koronavirus vahvistettiin ensimmäisen kerran Yhdistyneessä kuningaskunnassa tammikuun lopussa. Luvut päivitettiin 14. joulukuuta, ja ne ovat peräisin hallituksen coronavirusmittaristosta. Seuraa BBC Southia Facebookissa, Twitterissä tai Instagramissa. Lähetä juttuideoita osoitteeseen south.newsonline@bbc.co.uk.</w:t>
      </w:r>
    </w:p>
    <w:p>
      <w:r>
        <w:rPr>
          <w:b/>
        </w:rPr>
        <w:t xml:space="preserve">Yhteenveto</w:t>
      </w:r>
    </w:p>
    <w:p>
      <w:r>
        <w:t xml:space="preserve">Tässä ovat viimeisimmät tiedot Covid-19-tapauksista Hampshiressä ja Wightin saarella.</w:t>
      </w:r>
    </w:p>
    <w:p>
      <w:r>
        <w:rPr>
          <w:b/>
          <w:u w:val="single"/>
        </w:rPr>
        <w:t xml:space="preserve">Asiakirjan numero 34032</w:t>
      </w:r>
    </w:p>
    <w:p>
      <w:r>
        <w:t xml:space="preserve">Poliisi pysäytti varastetun Landrake-tienlakaisukoneen</w:t>
      </w:r>
    </w:p>
    <w:p>
      <w:r>
        <w:t xml:space="preserve">Poliisit saivat ilmoituksen ajoneuvon varastamisesta Landrakesta Cornwallissa noin kello 19.40 BST sunnuntaina. Noin tusina paikallista ja erikoistunutta poliisia lähti liikkeelle ja löysi lakaisukoneen, jota ajettiin 13 mailin (21 kilometrin) päässä A38-tiellä lähellä Plymptonia Devonissa. Devonin ja Cornwallin poliisi kutsui tapausta "epätavalliseksi". Devonin ja Cornwallin poliisi käytti pistolaitetta, joka puhkaisi neljä kuudesta renkaasta, jolloin renkaat tyhjenivät hitaasti, ja pakotti kuljettajan pysähtymispaikalle, jossa hänet pidätettiin. Mies, joka oli ainoa kyydissä ollut henkilö, pidätettiin epäiltynä törkeästä kulkuneuvon kuljettamisesta, rikollisesta vahingonteosta, ajokiellon rikkomisesta ja rattijuopumuksesta. Ylikonstaapeli Olly Tayler Devonin ja Cornwallin poliisista sanoi: "Ajoneuvon koko huomioon ottaen tämä päättyi hyvin turvallisesti, eikä yleisölle aiheutunut vaaraa. "Tämä osoittaa, että saamamme koulutus antaa meille mahdollisuuden käsitellä epätavallisia tapauksia". Hän lisäsi, että mies oli pidätetty 20 minuutissa siitä, kun poliisi oli saanut ensimmäisen puhelun. Aiheeseen liittyvät Internet-linkit Devonin ja Cornwallin poliisi</w:t>
      </w:r>
    </w:p>
    <w:p>
      <w:r>
        <w:rPr>
          <w:b/>
        </w:rPr>
        <w:t xml:space="preserve">Yhteenveto</w:t>
      </w:r>
    </w:p>
    <w:p>
      <w:r>
        <w:t xml:space="preserve">Mies on pidätetty sen jälkeen, kun varastettua tienlakaisukonetta ajettiin pitkin vilkkaasti liikennöityä tietä, ennen kuin poliisi pysäytti sen stinger-laitteen avulla.</w:t>
      </w:r>
    </w:p>
    <w:p>
      <w:r>
        <w:rPr>
          <w:b/>
          <w:u w:val="single"/>
        </w:rPr>
        <w:t xml:space="preserve">Asiakirjan numero 34033</w:t>
      </w:r>
    </w:p>
    <w:p>
      <w:r>
        <w:t xml:space="preserve">Mansaaren vuoristotien korjauksia tarvitaan lumen ja jään jälkeen</w:t>
      </w:r>
    </w:p>
    <w:p>
      <w:r>
        <w:t xml:space="preserve">Tie suljettiin Bungalowin ja Hillberryn välillä kello 09:15 GMT, kun "viimeaikaisten erittäin märkien ja jäätävien sääolosuhteiden" aiheuttamat pintaviat korjattiin, infrastruktuuriministeriön tiedottaja sanoi. Viimeaikaisissa tarkastuksissa havaittujen vaurioiden laajuuden vuoksi korjaukset eivät voineet odottaa, hän lisäsi. Tieosuus avattiin uudelleen klo 16.00. Viikonloppuna odotetaan lisää lunta, ja korkeammilla alueilla lunta odotetaan satavan jopa 10 senttimetriä. Tämän vuoksi tie suljetaan kokonaan Ramseyn ja Onchanin välillä 24 tunnin ajaksi lauantaina kello 11:00 alkaen, Mansaaren poliisi ilmoitti. Seuraa BBC Isle of Mania Facebookissa ja Twitterissä. Voit myös lähettää juttuideoita osoitteeseen northwest.newsonline@bbc.co.uk Aiheeseen liittyvät Internet-linkit Isle of Man Government - Infrastructure Isle of Man Government - Weather (Mansaaren hallitus - infrastruktuuri)</w:t>
      </w:r>
    </w:p>
    <w:p>
      <w:r>
        <w:rPr>
          <w:b/>
        </w:rPr>
        <w:t xml:space="preserve">Yhteenveto</w:t>
      </w:r>
    </w:p>
    <w:p>
      <w:r>
        <w:t xml:space="preserve">Suuri osa A18 Mountain Roadista suljettiin useiden tuntien ajaksi ajoradan "kiireellisten korjaustöiden" vuoksi.</w:t>
      </w:r>
    </w:p>
    <w:p>
      <w:r>
        <w:rPr>
          <w:b/>
          <w:u w:val="single"/>
        </w:rPr>
        <w:t xml:space="preserve">Asiakirjan numero 34034</w:t>
      </w:r>
    </w:p>
    <w:p>
      <w:r>
        <w:t xml:space="preserve">Laserkynä haittaa pelastusveneen etsintöjä Herne Bayssä</w:t>
      </w:r>
    </w:p>
    <w:p>
      <w:r>
        <w:t xml:space="preserve">Pelastusvene oli lähes kilometrin päässä Swalecliffen ja Hamptonin välillä Kentissä lauantaina klo 20.30 BST, kun se joutui "sokaisevan vihreän valon kohteeksi". Siitä huolimatta se löysi kadonneen 26-vuotiaan miehen puolen kilometrin päässä Herne Bayn laiturista meloen kohti rantaa. Pelastusveneen perämies Dave Parry sanoi, että etsintöjen tehokkuus oli "heikentynyt". Whitstablen pelastusveneen johtaja Mike Judge sanoi: "Pelastusveneen ja miehistön tehtävänä oli etsiä melojaa pimeässä jopa kahden mailin päässä rannikolta. "Laservalolla kenenkään silmiin näyttäminen on vaarallista, mutta tällaisen valon näyttäminen miehistölle merellä pimeässä on vaarallista paitsi miehistölle myös etsittävälle henkilölle". "Tämä teko oli täysin vastuuton", hän sanoi.</w:t>
      </w:r>
    </w:p>
    <w:p>
      <w:r>
        <w:rPr>
          <w:b/>
        </w:rPr>
        <w:t xml:space="preserve">Yhteenveto</w:t>
      </w:r>
    </w:p>
    <w:p>
      <w:r>
        <w:t xml:space="preserve">RNLI:n mukaan kadonneen melojan etsintää haittasi rannalta pelastusveneen miehistöä kohti osoitettu laserkynä.</w:t>
      </w:r>
    </w:p>
    <w:p>
      <w:r>
        <w:rPr>
          <w:b/>
          <w:u w:val="single"/>
        </w:rPr>
        <w:t xml:space="preserve">Asiakirjan numero 34035</w:t>
      </w:r>
    </w:p>
    <w:p>
      <w:r>
        <w:t xml:space="preserve">Coronavirus: Nightingale-sairaala rakennetaan Jerseyyn</w:t>
      </w:r>
    </w:p>
    <w:p>
      <w:r>
        <w:t xml:space="preserve">Jerseyn Nightingale-sairaalassa on 180 vuodepaikkaa Covid-19-tautia sairastaville, mutta sitä ei hallituksen mukaan käytetä hengityskoneisiin laitettaviin ihmisiin. Sairaalan odotetaan olevan toiminnassa toukokuun ensimmäisellä viikolla. Se maksaa 14,4 miljoonaa puntaa, ja se rakennetaan Millbrook Playing Fieldille. Ilmoitus tuli samana päivänä, kun Jersey ilmoitti, että sillä on valmiudet testata potilaita saarella. Sairaala rakennetaan Yhdistyneen kuningaskunnan armeijan avustuksella. Jerseyn yleissairaalan lääkärit työskentelevät brittiläisten asiantuntijoiden kanssa kerätäkseen neuvoja tehokkaimmasta tavasta käyttää laitosta, kun se on toiminnassa, hallitus sanoi. Pääministeri John Le Fondre sanoi, että "merkittävä investointi" tarjoaa tarvittavan ylivuotokapasiteetin, kun sairaanhoidon kysyntä saarella kasvaa. Senaattori Le Fondre sanoi: "Terveys- ja yhdyskuntapalvelut rekrytoivat ja kouluttavat henkilöstöä valmistautuakseen kysynnän kasvuun, ja tämä kenttäsairaala on toinen tärkeä osa. "Emme voi antaa saarelaisten kuolla, koska emme käyttäisi rahaa, joka pelastaisi heidän henkensä."</w:t>
      </w:r>
    </w:p>
    <w:p>
      <w:r>
        <w:rPr>
          <w:b/>
        </w:rPr>
        <w:t xml:space="preserve">Yhteenveto</w:t>
      </w:r>
    </w:p>
    <w:p>
      <w:r>
        <w:t xml:space="preserve">Jerseylle rakennetaan väliaikainen sairaala, jotta koronaviruspotilaiden akuuttihoitokapasiteettia voidaan lisätä, Jerseyn hallitus on ilmoittanut.</w:t>
      </w:r>
    </w:p>
    <w:p>
      <w:r>
        <w:rPr>
          <w:b/>
          <w:u w:val="single"/>
        </w:rPr>
        <w:t xml:space="preserve">Asiakirjan numero 34036</w:t>
      </w:r>
    </w:p>
    <w:p>
      <w:r>
        <w:t xml:space="preserve">RBS paljasti Direct Linen osakeannin hinnan</w:t>
      </w:r>
    </w:p>
    <w:p>
      <w:r>
        <w:t xml:space="preserve">RBS:n on myytävä Direct Line, koska Euroopan komission ehtona on, että se saa Yhdistyneen kuningaskunnan hallitukselta 45 miljardin punnan rahoitustuen vuoden 2008 finanssikriisin jälkeen. Direct Linen osakkeet hinnoitellaan 160-195 punnan kappalehintaan. RBS myy aluksi 33 prosentin osuuden. Direct Line perustettiin 25 vuotta sitten. Sen lisäksi se omistaa Churchill-, Green Flag- ja Privilege-vakuutusbrändit, ja sillä on yli neljä miljoonaa liikennevakuutusasiakasta ja vastaava määrä kotivakuutuksia. Aiemmin tässä kuussa Direct Line, joka työllistää 15 000 työntekijää, ilmoitti vähentävänsä 900 työpaikkaa kustannusten säästämiseksi. Kyseessä oli yksi yhtiön kustannussäästötoimista, ja yhtiö aikoo säästää 100 miljoonaa puntaa vuodessa. Yhdistyneen kuningaskunnan hallituksen enemmistöomistuksessa olevan RBS:n on myytävä enemmistöosuus Direct Linesta vuoden 2013 loppuun mennessä. Direct Line sanoo, että se on toiminut kesästä lähtien "käytännössä itsenäisesti".</w:t>
      </w:r>
    </w:p>
    <w:p>
      <w:r>
        <w:rPr>
          <w:b/>
        </w:rPr>
        <w:t xml:space="preserve">Yhteenveto</w:t>
      </w:r>
    </w:p>
    <w:p>
      <w:r>
        <w:t xml:space="preserve">Vakuutusyhtiö Direct Linen arvo on 2,4-2,9 miljardia puntaa, kun se listautuu Lontoon pörssiin, emoyhtiö Royal Bank of Scotland (RBS) on sanonut.</w:t>
      </w:r>
    </w:p>
    <w:p>
      <w:r>
        <w:rPr>
          <w:b/>
          <w:u w:val="single"/>
        </w:rPr>
        <w:t xml:space="preserve">Asiakirjan numero 34037</w:t>
      </w:r>
    </w:p>
    <w:p>
      <w:r>
        <w:t xml:space="preserve">"Neljä metriä" lunta kolmessa viikossa hiihtokeskuksessa</w:t>
      </w:r>
    </w:p>
    <w:p>
      <w:r>
        <w:t xml:space="preserve">Glencoe Mountain arvioi, että viimeisten kolmen viikon aikana on satanut noin 4 metriä lunta, ja hiihtohissit ja hiihtovälinehuoneet ovat osittain hautautuneet. Viimeaikaiset runsaat lumisateet Skotlannin vuoristoalueilla ovat seuranneet talvea, joka on ollut pitkälti leuto ja vähäluminen. Lumisateista ovat hyötyneet kaikki Skotlannin ulkoilmaurheilukeskukset. Glencoe Mountainin Andy Meldrum sanoi: "Se on varmasti parasta, mitä olen nähnyt pitkään aikaan, ja alkaa jo päästä lähelle vuoden 2014 upeaa kautta, jolloin hissit ja mökit hautautuivat. "Tällä hetkellä hissit ja majat ovat vain osittain hautautuneet. Siellä on uskomatonta hiihtoa ja lumilautailua huipulta parkkipaikalle."</w:t>
      </w:r>
    </w:p>
    <w:p>
      <w:r>
        <w:rPr>
          <w:b/>
        </w:rPr>
        <w:t xml:space="preserve">Yhteenveto</w:t>
      </w:r>
    </w:p>
    <w:p>
      <w:r>
        <w:t xml:space="preserve">Skotlantilaisen lumilajikeskuksen ylläpitäjät kertovat, että he nauttivat parhaista lumiolosuhteista kuuteen vuoteen.</w:t>
      </w:r>
    </w:p>
    <w:p>
      <w:r>
        <w:rPr>
          <w:b/>
          <w:u w:val="single"/>
        </w:rPr>
        <w:t xml:space="preserve">Asiakirjan numero 34038</w:t>
      </w:r>
    </w:p>
    <w:p>
      <w:r>
        <w:t xml:space="preserve">Seuraava James Bond -tehtävä syyskuussa</w:t>
      </w:r>
    </w:p>
    <w:p>
      <w:r>
        <w:t xml:space="preserve">Kirjan nimi pidetään vielä salassa, mutta kustantaja Jonathan Cape kertoo, että kirjassa on hieman vanhempi 007, mikä on sopusoinnussa uusimman elokuvan kanssa. Boyd on myös sanonut, että hänen 1960-luvulle sijoittuva tarinansa merkitsee paluuta "klassiseen Bondiin". Hän on kolmas kirjailija viime vuosina, jonka Ian Flemingin kuolinpesä on kutsunut kirjoittamaan virallisen Bond-romaanin. Häntä ennen ovat olleet amerikkalainen trillerikirjailija Jeffery Deaver, joka kirjoitti Carte Blanche -kirjan vuonna 2011, ja Sebastian Faulks, jonka Devil May Care julkaistiin Ian Flemingin satavuotisjuhlan kunniaksi vuonna 2008. Boyd kertoi "suostuneensa heti", kun hänelle tarjottiin tilaisuutta ryhtyä hoitamaan kuuluisaa vakoilutarinaa. Hänen aiempiin romaaneihinsa kuuluvat A Good Man in Africa (1981), joka voitti Whitbreadin esikoisromaanipalkinnon, An Ice-Cream War (1982), joka oli Booker-palkinnon ehdokaslistalla, Brazzaville Beach (1990), Any Human Heart (2002) ja Restless (2006). Hänen Bond-kirjansa ilmestyy 26. syyskuuta, joka saattaa olla tämän vuoden "supertorstai", jolloin yli 200 uutta kovakantista kirjaa ilmestyy hyllyihin joulumarkkinoita odotellessa. Julkaisu osuu myös Ian Flemingin Casino Royalen, sarjan ensimmäisen romaanin, 60-vuotisjuhlavuoteen.</w:t>
      </w:r>
    </w:p>
    <w:p>
      <w:r>
        <w:rPr>
          <w:b/>
        </w:rPr>
        <w:t xml:space="preserve">Yhteenveto</w:t>
      </w:r>
    </w:p>
    <w:p>
      <w:r>
        <w:t xml:space="preserve">Ian Flemingin kuolinpesä on ilmoittanut, että syyskuussa julkaistaan uusi James Bond -romaani, jonka on kirjoittanut Booker-palkintoehdokas William Boyd.</w:t>
      </w:r>
    </w:p>
    <w:p>
      <w:r>
        <w:rPr>
          <w:b/>
          <w:u w:val="single"/>
        </w:rPr>
        <w:t xml:space="preserve">Asiakirjan numero 34039</w:t>
      </w:r>
    </w:p>
    <w:p>
      <w:r>
        <w:t xml:space="preserve">Miestä syytetään 14-vuotiaan raiskauksesta puistossa</w:t>
      </w:r>
    </w:p>
    <w:p>
      <w:r>
        <w:t xml:space="preserve">Teinin kimppuun hyökättiin keskellä kirkasta päivää Avery Hill Parkin syrjäisellä alueella Greenwichissä 4. syyskuuta. Met uskoo, että se tapahtui kello 09.00 BST ja 13.00 välillä. Uhri vietiin turvapaikkaan, ja erikoisvirkailijat tukevat häntä. Robert Rukwiraa, 40, Restons Crescentistä, Greenwichistä, syytetään raiskauksesta. Hänen on määrä saapua myöhemmin Bromleyn käräjäoikeuteen. Aiheeseen liittyvät Internet-linkit Met Police</w:t>
      </w:r>
    </w:p>
    <w:p>
      <w:r>
        <w:rPr>
          <w:b/>
        </w:rPr>
        <w:t xml:space="preserve">Yhteenveto</w:t>
      </w:r>
    </w:p>
    <w:p>
      <w:r>
        <w:t xml:space="preserve">Miestä on syytetty 14-vuotiaan tytön raiskauksesta Lontoossa.</w:t>
      </w:r>
    </w:p>
    <w:p>
      <w:r>
        <w:rPr>
          <w:b/>
          <w:u w:val="single"/>
        </w:rPr>
        <w:t xml:space="preserve">Asiakirjan numero 34040</w:t>
      </w:r>
    </w:p>
    <w:p>
      <w:r>
        <w:t xml:space="preserve">Coronavirus Skotlannissa: Päätös Edinburghin Hogmanaysta ensi viikolla</w:t>
      </w:r>
    </w:p>
    <w:p>
      <w:r>
        <w:t xml:space="preserve">Joulun ja uudenvuoden juhlallisuudet eivät todennäköisesti houkuttele normaalia yleisöä koronaviruskriisin vuoksi. Edinburghin kaupunginvaltuuston varajohtaja Cammy Day sanoi, että katujuhlat olisivat "erilaisia mutta jännittäviä". Hän sanoi, että 80 000-100 000 ihmistä yhdellä kadulla ei ole järkevää. Hän puhui BBC Radio Scotlandin Drivetime-ohjelmassa, ja Day sanoi: "Tuleeko niin paljon suuria massatapahtumia?", kysyi Day Day. "Se on epätodennäköistä, mutta voisimmeko järjestää markkinoiden kaltaisia tapahtumia eri puolilla kaupunkia?", kysyi hän. Voimmeko järjestää näytöksiä ympäri kaupunkia? "Kaikkia näitä asioita pohditaan kulissien takana. Meidän on tehtävä päätös siitä, mitä teemme jouluna ja uutena vuotena, melko pian". Hän sanoi, että keskustelut jatkuvat, mutta suunnitelmat esitellään kaikkien puolueiden valtuustoryhmälle, joka tekee lopullisen päätöksen.</w:t>
      </w:r>
    </w:p>
    <w:p>
      <w:r>
        <w:rPr>
          <w:b/>
        </w:rPr>
        <w:t xml:space="preserve">Yhteenveto</w:t>
      </w:r>
    </w:p>
    <w:p>
      <w:r>
        <w:t xml:space="preserve">Edinburghin Hogmanay saa tietää kohtalonsa 21. heinäkuuta, kun kaupunginvaltuusto päättää, jatkuuko se ja miten.</w:t>
      </w:r>
    </w:p>
    <w:p>
      <w:r>
        <w:rPr>
          <w:b/>
          <w:u w:val="single"/>
        </w:rPr>
        <w:t xml:space="preserve">Asiakirjan numero 34041</w:t>
      </w:r>
    </w:p>
    <w:p>
      <w:r>
        <w:t xml:space="preserve">Cardiffin asukkaiden on todistettava osoitteensa voidakseen käyttää jätealueita</w:t>
      </w:r>
    </w:p>
    <w:p>
      <w:r>
        <w:t xml:space="preserve">Tammikuun 1. päivästä lähtien Lamby Wayn, Wedal Roadin ja Bessemer Closen pysäköintipaikkojen käyttäminen edellyttää ajokortin, kunnallisverolaskun tai sähkölaitoksen laskun esittämistä. Neuvoston mukaan 17 prosenttia Bessemer Close -paikan käyttäjistä oli kotoisin naapurikunnista. Sen mukaan tällainen "rajat ylittävä liikkuminen" maksaa kaupungille 430 000 puntaa vuodessa. Bob Derbyshire, ympäristöasioista vastaava kabinettijäsen, lisäsi: "Siksi minusta vaikuttaa reilulta, että jos valuma-alueemme ulkopuolelta tulevat asukkaat haluavat käyttää tilojamme, heitä olisi pyydettävä joko maksamaan niiden käytöstä tai heidät olisi ohjattava oman viranomaisensa HWRC:hen [kotitalousjätteen kierrätyskeskukseen]." Vuonna 2016 alkavat myös uudet kausiluonteiset lyhennetyt aukioloajat, joilla otetaan huomioon talvikuukausien vähentynyt kysyntä. Tammikuun 2. päivästä alkaen jäteasema on avoinna kello 09:30 GMT ja viimeinen sisäänpääsy kello 18:00. Viikonloppuisin jäteasema on avoinna kello 10:00 alkaen. Pidemmät aukioloajat palaavat kesällä.</w:t>
      </w:r>
    </w:p>
    <w:p>
      <w:r>
        <w:rPr>
          <w:b/>
        </w:rPr>
        <w:t xml:space="preserve">Yhteenveto</w:t>
      </w:r>
    </w:p>
    <w:p>
      <w:r>
        <w:t xml:space="preserve">Cardiffin asukkaiden on todistettava asuinpaikkansa, ennen kuin he saavat käyttää neuvoston jätteiden kierrätyskeskuksia.</w:t>
      </w:r>
    </w:p>
    <w:p>
      <w:r>
        <w:rPr>
          <w:b/>
          <w:u w:val="single"/>
        </w:rPr>
        <w:t xml:space="preserve">Asiakirjan numero 34042</w:t>
      </w:r>
    </w:p>
    <w:p>
      <w:r>
        <w:t xml:space="preserve">Australialainen leski saa käyttää kuolleen miehensä spermaa</w:t>
      </w:r>
    </w:p>
    <w:p>
      <w:r>
        <w:t xml:space="preserve">Uuden Etelä-Walesin korkeimman oikeuden tuomari Robert Hulme päätti, että Jocelyn Edwardsilla oli oikeus käyttää spermaa. Se oli saatu postuumisti hänen mieheltään Mark Edwardsilta, joka oli kuollut työtapaturmassa. Tapaus oli käänteentekevä osavaltiossa, jossa IVF-hoito on kielletty ilman luovuttajan suostumusta. Edwardsin on muutettava toiseen osavaltioon saadakseen siemennesteen. "Se on oikea päätös. Mark olisi niin onnellinen, että saamme lapsemme. Niin aion tehdä", hän sanoi oikeuden ulkopuolella. "Haluan vain päästä tämän päivän yli ja nauttia tästä hetkestä. Tämä on ollut pitkä, pitkä, pitkä, pitkä, vaikea aika", hän lisäsi. Edwards, 40, meni naimisiin miehensä kanssa vuonna 2005; pariskunta alkoi keskustella hedelmöityshoidoista ja avusteisesta lisääntymistekniikasta sen jälkeen, kun Edwards ei ollut onnistunut tulemaan raskaaksi. He olivat käyneet klinikalla elokuun 2010 alussa ja tehneet testejä ja ilmaisseet halunsa kokeilla koeputkihedelmöitystä (IVF). Päivää ennen heidän seuraavaa tapaamistaan Edwards loukkaantui kuolettavasti. Edwards pyysi ja sai laillisen luvan ottaa miehensä sperma postuumisti. Sitä on säilytetty laboratoriossa oikeudenkäyntiä odotettaessa. "Vaikka suoria todisteita ei ole, ainoa selvä ja selkeä päätelmä on, että hän haluaa saada lapsen avusteisen lisääntymishoidon avulla", tuomari sanoi. Tuomari Hulme sanoi, että oli valinnanvaraa joko tuhota sperma tai antaa se Edwardsille, ja hän päätti Edwardsin eduksi hänen edesmenneen aviomiehensä kuolinpesän pesänhoitajana.</w:t>
      </w:r>
    </w:p>
    <w:p>
      <w:r>
        <w:rPr>
          <w:b/>
        </w:rPr>
        <w:t xml:space="preserve">Yhteenveto</w:t>
      </w:r>
    </w:p>
    <w:p>
      <w:r>
        <w:t xml:space="preserve">Australialaisnainen, joka oli keskustellut hedelmöityshoidoista miehensä kanssa ennen tämän kuolemaa, on saanut tuomioistuimelta luvan käyttää tämän pakastettua spermaa IVF:ää varten.</w:t>
      </w:r>
    </w:p>
    <w:p>
      <w:r>
        <w:rPr>
          <w:b/>
          <w:u w:val="single"/>
        </w:rPr>
        <w:t xml:space="preserve">Asiakirjan numero 34043</w:t>
      </w:r>
    </w:p>
    <w:p>
      <w:r>
        <w:t xml:space="preserve">Meediasika "Mystic Marcus" ennustaa Ramsin pudotuspelien välierävoiton</w:t>
      </w:r>
    </w:p>
    <w:p>
      <w:r>
        <w:t xml:space="preserve">Marcus the Mystic, Heagesta kotoisin oleva mikrosika, kannatti Derby Countyn voittoa Hull Citystä lauantaina valitsemalla omenalautasen, jossa oli Rams-merkki. Sika on aiemmin valinnut voittajat Wimbledonin tenniksen miesten loppuottelussa ja vuoden 2014 Fifan MM-kisoissa. "Sillä on aivan 100 prosentin onnistumisprosentti", omistaja Juliette Stevens sanoi. "Mystic Marcus ei ole tähän mennessä koskaan ollut väärässä huippu-urheilutapahtumia koskevissa ennusteissaan, kuten Wimbledonissa ja jalkapallon MM-kisoissa, ja Derby County ei noussut viime vuonna", hän lisäsi. Hänen ennusteisiinsa kuului myös Manchester Unitedin voitto Derbystä FA Cupissa tänä vuonna. Hän lisäsi: "Sillä on ihanan rauhallinen luonne, ja se on tuottanut ihania porsaita." Hän lisäsi: "Se on ihanan rauhallinen luonne." Täydelliset ennusteet Kun hän joutui Radio Derbyn asettamaan haasteeseen valita omenalautanen, jossa oli joko Hullin tai Derby Countyn merkki, hän valitsi suoraan Rams-lautasen. Neiti Stevens sanoi: "Olen niin ylpeä tuosta pojasta. Toivottavasti hän osui oikeaan." Hän sanoi harkinneensa myös yhden 19 possunsa kouluttamista ITV:n Britain's Got Talent -ohjelmaan. Etelä-Afrikassa vuonna 2010 pelattujen jalkapallon MM-lopputurnausten aikana Paul-niminen mustekala ennusti oikein kahdeksan ottelun voittajat, mukaan lukien lopullisen voittajan Espanjan.</w:t>
      </w:r>
    </w:p>
    <w:p>
      <w:r>
        <w:rPr>
          <w:b/>
        </w:rPr>
        <w:t xml:space="preserve">Yhteenveto</w:t>
      </w:r>
    </w:p>
    <w:p>
      <w:r>
        <w:t xml:space="preserve">Urheilutapahtumien voittajien haistamisesta tunnettu sika on ennustanut kotikaupunkinsa seuran voittavan Championshipin pudotuspelien välierän.</w:t>
      </w:r>
    </w:p>
    <w:p>
      <w:r>
        <w:rPr>
          <w:b/>
          <w:u w:val="single"/>
        </w:rPr>
        <w:t xml:space="preserve">Asiakirjan numero 34044</w:t>
      </w:r>
    </w:p>
    <w:p>
      <w:r>
        <w:t xml:space="preserve">Vintage vakoiluvehkeet menevät vasaran alle</w:t>
      </w:r>
    </w:p>
    <w:p>
      <w:r>
        <w:t xml:space="preserve">Esineet, jotka on suunniteltu brittiläisille vakoojille ja vihollislinjojen taakse jääneille joukoille, ovat peräisin toisesta maailmansodasta lähtien. Nimettömänä pysyttelevä myyjä väittää, ettei hän ole koskaan ollut itse vakooja, vaan ainoastaan historioitsija, joka on innostunut kaikesta toisen maailmansodan aikaisesta. Esineistä odotetaan saatavan yhteensä tuhansia puntia, kun ne myydään huutokaupassa Kentissä tiistaina. James Bond -tyylinen kokoelma pahaenteisiä mutta nerokkaita esineitä sisältää muun muassa virkamerkin, joka ruuvit irrottaessaan paljastaa kompassin, josta odotetaan saatavan jopa 120 puntaa. Mukana on myös avain, jossa on salainen lokero esimerkiksi syanidipillereiden piilottamiseen, ja sen arvo voi olla jopa 200 puntaa. Matthew Tredwin C&amp;T Auctioneersista sanoi: "Useimmat ihmiset, jotka ostavat näitä tavaroita, ovat historioitsijoita, jotka haluavat pitää näiden ihmisten tarinan elossa." Myyjä sanoi olevansa "haltioissaan, jos ne saavuttaisivat niille asetetut arviot". Mutta hän lisäsi: "Raha ei ole tärkein asia. Haluaisin ajatella, että ne menevät keräilijälle, joka arvostaa niitä yhtä paljon kuin minä olen vuosien varrella." "Minulla on ollut ilo omistaa ne, ja minusta on aika, että joku toinen keräilijä tai museo saa tilaisuuden", hän lisäsi.</w:t>
      </w:r>
    </w:p>
    <w:p>
      <w:r>
        <w:rPr>
          <w:b/>
        </w:rPr>
        <w:t xml:space="preserve">Yhteenveto</w:t>
      </w:r>
    </w:p>
    <w:p>
      <w:r>
        <w:t xml:space="preserve">Myyntiin tulee vintage-kokoelma salaisen palvelun vempaimia, kuten kynäksi naamioitu tikari ja kello, jossa on piilotettu mikrofoni.</w:t>
      </w:r>
    </w:p>
    <w:p>
      <w:r>
        <w:rPr>
          <w:b/>
          <w:u w:val="single"/>
        </w:rPr>
        <w:t xml:space="preserve">Asiakirjan numero 34045</w:t>
      </w:r>
    </w:p>
    <w:p>
      <w:r>
        <w:t xml:space="preserve">Proteiinicocktail on "elämän eliksiiri".</w:t>
      </w:r>
    </w:p>
    <w:p>
      <w:r>
        <w:t xml:space="preserve">Tutkijat antoivat hiirille juomavettä, jossa oli kolme aminohappoa. Heidän mukaansa jyrsijät elivät huomattavasti pidempään kuin muut hiiret, joita ruokittiin normaalilla ruokavaliolla. Tieteellisessä lehdessä julkaistua tutkimusta ei ole vielä kokeiltu ihmisillä. Tutkimuksen johtajan mukaan tarvitaan suuri potilaskokeilu, jotta saadaan näyttöä lääkäreiden vakuuttamiseksi. Kokeissa keski-ikäisille terveille uroshiirille annettiin juomavettä, joka sisälsi aminohappoja leusiinia, isoleusiinia ja valiinia. Tohtori Enzo Nisoli Milanon yliopistosta ja hänen kollegansa kertoivat, että se lisäsi hiirten keskimääräistä elinikää 12 prosenttia ja paransi niiden kuntoa ja koordinaatiota. He kirjoittivat Cell Metabolism -lehdessä julkaistussa artikkelissaan: "Tutkimuksemme tarjoaa perusteet tutkia syvällisesti aminohappojen roolia ikääntymiseen liittyvien sairauksien ehkäisyssä ja hallinnassa ihmisillä." Aminohappojen - kolme niistä 20:stä, joista proteiinit koostuvat - on osoitettu pidentävän elinikää hiivassa. Näiden aminohappojen tarkkaa roolia ihmisillä ei kuitenkaan tunneta. Kehonrakentajat käyttävät niitä lihaskudoksen ylläpitämiseen, ja niitä voi ostaa luontaistuotekaupoista ja verkosta.</w:t>
      </w:r>
    </w:p>
    <w:p>
      <w:r>
        <w:rPr>
          <w:b/>
        </w:rPr>
        <w:t xml:space="preserve">Yhteenveto</w:t>
      </w:r>
    </w:p>
    <w:p>
      <w:r>
        <w:t xml:space="preserve">Aminohappojen - proteiinien rakennusaineiden - cocktail on uusin ehdokas ikivanhassa elämän eliksiirin etsinnässä.</w:t>
      </w:r>
    </w:p>
    <w:p>
      <w:r>
        <w:rPr>
          <w:b/>
          <w:u w:val="single"/>
        </w:rPr>
        <w:t xml:space="preserve">Asiakirjan numero 34046</w:t>
      </w:r>
    </w:p>
    <w:p>
      <w:r>
        <w:t xml:space="preserve">Huoli sivusaaliiksi joutuneista delfiineistä Cornwallin edustalla</w:t>
      </w:r>
    </w:p>
    <w:p>
      <w:r>
        <w:t xml:space="preserve">Cornwall Wildlife Trust (CWT) kertoi, että rannoilta löytyi yli 50 merinisäkästä, ja arviolta noin 2 000 merinisäkästä oli kuollut viime vuonna. Cornwallissa kokeillaan yli 14-metrisillä kalastusaluksilla pinger-laitteita, jotka päästävät ääntä karkottaakseen eläimet. Tohtori Nick Tregenza sanoi: "Meidän huolenaiheemme on estää eläinten kuoleminen verkkoihin." "Tämä on jatkunut jo pitkään, ja vaadimme toimia", hän sanoi. "Suuret alukset ovat ottaneet käyttöön Defra:n ostaman soittimen. "Kalastajat haluavat tehdä jotain nyt, koska he haluavat hyväksynnän kestävälle kalastukselle." Hän sanoi, että CWT kokeilee parhaillaan kustannustehokasta kuuntelulaitetta, jonka se toivoo tulevan käyttöön lähitulevaisuudessa ja olevan taloudellisesti kannattava läänin kalastajille.</w:t>
      </w:r>
    </w:p>
    <w:p>
      <w:r>
        <w:rPr>
          <w:b/>
        </w:rPr>
        <w:t xml:space="preserve">Yhteenveto</w:t>
      </w:r>
    </w:p>
    <w:p>
      <w:r>
        <w:t xml:space="preserve">Eräs hyväntekeväisyysjärjestö on ilmoittanut olevansa huolissaan Cornwallissa sivusaaliina pyydettyjen pyöriäisten ja delfiinien määrästä.</w:t>
      </w:r>
    </w:p>
    <w:p>
      <w:r>
        <w:rPr>
          <w:b/>
          <w:u w:val="single"/>
        </w:rPr>
        <w:t xml:space="preserve">Asiakirjan numero 34047</w:t>
      </w:r>
    </w:p>
    <w:p>
      <w:r>
        <w:t xml:space="preserve">Coronavirus: Islannin konttori suljetaan tyhjien hyllyjen aiheuttaman suuttumuksen keskellä.</w:t>
      </w:r>
    </w:p>
    <w:p>
      <w:r>
        <w:t xml:space="preserve">Jännitteet muuttuivat kahakaksi, kun ostajat kohtasivat tyhjät hyllyt Islannin Horleyssä, Surreyssä, kertoi tiedottaja. Myymälä pysyi suljettuna poliisin ohjeiden mukaan, jotta "tilanne rauhoittuisi" ja henkilökunnalla olisi aikaa täydentää varastoja. Surreyn poliisi kertoi, että se sai hälytyksen "yleisen järjestyksen vaaratilanteesta" kello 10.00 GMT, mutta se ei havainnut rikoksia. Pakasteketjun tiedottaja sanoi, että "huomattavasti lisääntynyt jännitys" oli "pahentunut siitä, että sen toimitus ei ollut vielä saapunut". "Asiakkaat alkoivat haukkua myymäläpäällikköä ja myös haukkua ja töniä toisiaan", hän sanoi. Victoria Roadin myymälä avattiin uudelleen kello 11.45, ja se on rajoittanut sisään tulevien asiakkaiden määrää, "jotta vältettäisiin uudet ongelmat". Myymälöissä eri puolilla Yhdistynyttä kuningaskuntaa on vaikeuksia pitää hyllyt täynnä, kun ihmiset kiirehtivät hankkimaan varastoja koronaviruksen puhkeamisen keskellä.</w:t>
      </w:r>
    </w:p>
    <w:p>
      <w:r>
        <w:rPr>
          <w:b/>
        </w:rPr>
        <w:t xml:space="preserve">Yhteenveto</w:t>
      </w:r>
    </w:p>
    <w:p>
      <w:r>
        <w:t xml:space="preserve">Paniikkiostajat pakottivat supermarketin sulkemaan ovensa, kun asiakkaat alkoivat "pahoinpidellä ja töniä toisiaan".</w:t>
      </w:r>
    </w:p>
    <w:p>
      <w:r>
        <w:rPr>
          <w:b/>
          <w:u w:val="single"/>
        </w:rPr>
        <w:t xml:space="preserve">Asiakirjan numero 34048</w:t>
      </w:r>
    </w:p>
    <w:p>
      <w:r>
        <w:t xml:space="preserve">New Streetin asema avataan kokonaan uudelleen siltatöiden jälkeen</w:t>
      </w:r>
    </w:p>
    <w:p>
      <w:r>
        <w:t xml:space="preserve">Joulupäivän ja tiistain välisenä aikana asennettiin uudet osat Navigation Streetin kävelysillan jatkamiseksi aseman länsipäässä. Uudistuksen ensimmäisen vaiheen on määrä päättyä ensi jouluna, kun uuden asemahallin ensimmäinen puolikas avataan. New Streetin asema avattiin kokonaan uudelleen torstaiaamuna. Julkiset hissit Insinöörit käyttivät 700 tonnin nosturia nostamaan sillan vanhan osan pois ja asentamaan uudet osat. Kun laajennettu silta avataan vuoden 2012 lopussa, se luo uuden aseman sisäänkäynnin Hill Streetille. Muihin joulun aikana tehtyihin töihin kuului vanhan Pallasadesin yhdyssillan ja liukuportaiden poistaminen Station Streetin yläpuolelta. Turhien rakenteiden poistaminen oli yksi askel kohti uuden John Lewisin myymälän rakentamista, jonka on määrä käynnistyä vuonna 2012. Network Railin, Birminghamin kaupunginvaltuuston, liikenneministeriön, Advantage West Midlandsin ja Centron tukeman rakennushankkeen on määrä valmistua vuonna 2015. Suunnitelman tavoitteena on kaksinkertaistaa matkustajakapasiteetti, ja siihen kuuluu yli 40 liukuportaiden ja 15 julkisen hissin rakentaminen, aseman uusi julkisivu ja kahdeksan uutta sisäänkäyntiä sekä suuremman aulan rakentaminen.</w:t>
      </w:r>
    </w:p>
    <w:p>
      <w:r>
        <w:rPr>
          <w:b/>
        </w:rPr>
        <w:t xml:space="preserve">Yhteenveto</w:t>
      </w:r>
    </w:p>
    <w:p>
      <w:r>
        <w:t xml:space="preserve">Birminghamin New Streetin rautatieasema on avattu kokonaan uudelleen joulun aikana tehtyjen töiden jälkeen osana 598 miljoonan punnan uudistusta.</w:t>
      </w:r>
    </w:p>
    <w:p>
      <w:r>
        <w:rPr>
          <w:b/>
          <w:u w:val="single"/>
        </w:rPr>
        <w:t xml:space="preserve">Asiakirjan numero 34049</w:t>
      </w:r>
    </w:p>
    <w:p>
      <w:r>
        <w:t xml:space="preserve">Kuollut kettu "heitettiin" metsästyksen sabotoijien pakettiautoa kohti</w:t>
      </w:r>
    </w:p>
    <w:p>
      <w:r>
        <w:t xml:space="preserve">Sheffieldin metsästyssabotöörit jakoivat sosiaalisessa mediassa videon Kirk Smeatonissa, Pohjois-Yorkshiressä sattuneesta välikohtauksesta. Kuvamateriaalissa näkyy, kuinka mies heiluttaa ilmeisesti kuollutta kettua pakettiauton ikkunaa vasten. North Yorkshiren poliisi vahvisti, että poliisi tutkii tapausta. Badsworth Huntiin on otettu yhteyttä ja pyydetty kommenttia. Saboteerit, jotka valvovat metsästyksiä varmistaakseen, että ne noudattavat koirien kanssa metsästämistä koskevaa lakia, olivat seuranneet metsästystä, mutta kertoivat metsästyksen kannattajien tulleen aggressiivisiksi ja tukkineen heidän ajoneuvonsa. Pohjois-Yorkshiren poliisin tiedottaja sanoi: "Poliisi tutkii Kirk Smeatonin alueella tapahtunutta välikohtausta, joka sattui noin kello 12:00 26. joulukuuta 2019." Seuraa BBC Yorkshirea Facebookissa, Twitterissä ja Instagramissa. Lähetä juttuideoita osoitteeseen yorkslincs.news@bbc.co.uk.</w:t>
      </w:r>
    </w:p>
    <w:p>
      <w:r>
        <w:rPr>
          <w:b/>
        </w:rPr>
        <w:t xml:space="preserve">Yhteenveto</w:t>
      </w:r>
    </w:p>
    <w:p>
      <w:r>
        <w:t xml:space="preserve">Ryhmä metsästyssabotoijia on väittänyt, että heidän pakettiautoonsa heitettiin kuollut kettu joulupäivän metsästyksen aikana.</w:t>
      </w:r>
    </w:p>
    <w:p>
      <w:r>
        <w:rPr>
          <w:b/>
          <w:u w:val="single"/>
        </w:rPr>
        <w:t xml:space="preserve">Asiakirjan numero 34050</w:t>
      </w:r>
    </w:p>
    <w:p>
      <w:r>
        <w:t xml:space="preserve">Chesterin sairaalassa tapahtuneet vauvakuolemat: Sairaanhoitaja Lucy Letbyä syytetään murhasta</w:t>
      </w:r>
    </w:p>
    <w:p>
      <w:r>
        <w:t xml:space="preserve">Lucy Letby, 30, pidätettiin aiemmin vuosina 2018 ja 2019 osana vastasyntyneiden yksikössä tapahtuneiden kuolemantapausten tutkintaa. Syytteet liittyvät vauvakuolemiin ja ei-kuolemaan johtaneisiin romahduksiin sairaalassa kesäkuusta 2015 kesäkuuhun 2016. Arran Avenuelta, Herefordista, kotoisin olevan Letbyn on määrä saapua Warringtonin käräjäoikeuteen torstaina. Poliisi pidätti hänet uudelleen tiistaina osana vuonna 2017 alkanutta sairaalaa koskevaa tutkintaa. Cheshiren poliisin lausunnossa sanottiin: "Kruunun syyttäjälaitos on valtuuttanut Cheshiren poliisin syyttämään terveydenhuollon ammattilaista murhasta liittyen meneillään olevaan tutkimukseen, joka koskee useita vauvakuolemia Countess of Chesterin sairaalassa." Tiistaina poliisi ilmoitti, että kaikkien asianomaisten vauvojen vanhemmat pidetään täysin ajan tasalla tilanteen kehittymisestä ja että poliisit tukevat heitä.</w:t>
      </w:r>
    </w:p>
    <w:p>
      <w:r>
        <w:rPr>
          <w:b/>
        </w:rPr>
        <w:t xml:space="preserve">Yhteenveto</w:t>
      </w:r>
    </w:p>
    <w:p>
      <w:r>
        <w:t xml:space="preserve">Sairaanhoitajaa on syytetty kahdeksan vauvan murhasta ja 10 muun vauvan murhayrityksestä Countess of Chesterin sairaalassa.</w:t>
      </w:r>
    </w:p>
    <w:p>
      <w:r>
        <w:rPr>
          <w:b/>
          <w:u w:val="single"/>
        </w:rPr>
        <w:t xml:space="preserve">Asiakirjan numero 34051</w:t>
      </w:r>
    </w:p>
    <w:p>
      <w:r>
        <w:t xml:space="preserve">Guernsey Sähkön hinnat nousevat kahdesti</w:t>
      </w:r>
    </w:p>
    <w:p>
      <w:r>
        <w:t xml:space="preserve">Office of Utility Regulation (OUR) on sopinut 2,5 prosentin korotuksista 1. lokakuuta ja 2,5 prosentin korotuksista 1. huhtikuuta. Guernsey Electricityn toimitusjohtaja Alan Bates sanoi: "Kustannukset liittyvät energian tukkumarkkinoiden epävakauteen. "Tämä tarkoittaa, että ne on perittävä takaisin takautuvasti." Hän lisäsi: "Nämä korotukset ovat välttämättömiä, jotta saaren sähkönjakelu pysyy turvallisena. "Uskomme, että tämä on käytännöllinen lähestymistapa, jolla tasapainotetaan yhtiön tarpeet kattaa jäljellä olevat kustannukset ja kuluttajien tarpeet pitää hinnat alhaisina". "Nämä korotukset ovat huomattavasti pienempiä kuin Yhdistyneessä kuningaskunnassa ja muissa paikallisissa energiantoimittajissa äskettäin käyttöön otetut korotukset." OUR:n mukaan uudesta nelivuotisesta hintavalvonnasta on määrä sopia huhtikuusta 2012 alkaen.</w:t>
      </w:r>
    </w:p>
    <w:p>
      <w:r>
        <w:rPr>
          <w:b/>
        </w:rPr>
        <w:t xml:space="preserve">Yhteenveto</w:t>
      </w:r>
    </w:p>
    <w:p>
      <w:r>
        <w:t xml:space="preserve">Guernsey Electricityn hinnat nousevat kahdesti seuraavien seitsemän kuukauden aikana, jotta yhtiö saisi maksamatta olevat kustannukset takaisin.</w:t>
      </w:r>
    </w:p>
    <w:p>
      <w:r>
        <w:rPr>
          <w:b/>
          <w:u w:val="single"/>
        </w:rPr>
        <w:t xml:space="preserve">Asiakirjan numero 34052</w:t>
      </w:r>
    </w:p>
    <w:p>
      <w:r>
        <w:t xml:space="preserve">Harrison Ford mursi vasemman jalkansa onnettomuudessa, vahvistaa tiedottaja</w:t>
      </w:r>
    </w:p>
    <w:p>
      <w:r>
        <w:t xml:space="preserve">Aiemmin uskottiin, että 71-vuotias oli murtanut nilkkansa 12. kesäkuuta Pinewoodin studiolla sattuneessa ovea koskeneessa välikohtauksessa. "Hänen leikkauksensa onnistui hyvin ja hän aloittaa kuntoutuksen pian", jatkoi Ina Treciokas lausunnossaan. "Hän voi hyvin ja odottaa innolla paluuta töihin." Ford, joka näyttelee uudelleen Han Soloa Star Wars: Episodi VII:ssä, kuljetettiin onnettomuuden jälkeen ilmakuljetuksella John Radcliffe -sairaalaan Oxfordiin. BBC:n tietojen mukaan hän loukkaantui kuvatessaan kohtausta, jossa Solon rakastetun avaruusaluksen Millennium Falconin ovea kuvattiin. Viime viikolla Lucasfilm-tuotantoyhtiön tiedottaja kertoi, että näyttelijä oli "saanut nilkkavamman" ja kuvauksia jatkettaisiin hänen toipumisensa ajan. Thames Valleyn poliisin edustaja vahvisti, että poliisit oli kutsuttu studiolle Buckinghamshiren Iver Heathiin hieman kello 17:00 BST jälkeen, kun oli ilmoitettu, että mies oli loukkaantunut autotallin oveen liittyvässä välikohtauksessa. South Central Ambulance Servicen tiedottaja sanoi, että heidät kutsuttiin paikalle tapaukseen, jossa "ovi oli pudonnut". Ford on yksi monista alkuperäisistä Star Wars -näyttelijöistä, jotka työskentelevät JJ Abramsin elokuvassa, jonka on määrä ilmestyä joulukuussa 2015.</w:t>
      </w:r>
    </w:p>
    <w:p>
      <w:r>
        <w:rPr>
          <w:b/>
        </w:rPr>
        <w:t xml:space="preserve">Yhteenveto</w:t>
      </w:r>
    </w:p>
    <w:p>
      <w:r>
        <w:t xml:space="preserve">Harrison Fordin vasen jalka murtui vammassa, jonka hän sai uuden Star Wars -elokuvan kuvauksissa, yhdysvaltalaisen näyttelijän tiedottaja on vahvistanut.</w:t>
      </w:r>
    </w:p>
    <w:p>
      <w:r>
        <w:rPr>
          <w:b/>
          <w:u w:val="single"/>
        </w:rPr>
        <w:t xml:space="preserve">Asiakirjan numero 34053</w:t>
      </w:r>
    </w:p>
    <w:p>
      <w:r>
        <w:t xml:space="preserve">Pfizerin rokotetta voi nyt säilyttää jääkaapissa pidempään, sanoo EU:n lääkevalvontaviranomainen.</w:t>
      </w:r>
    </w:p>
    <w:p>
      <w:r>
        <w:t xml:space="preserve">Euroopan lääkeviraston (EMA) mukaan avaamattomia injektiopulloja voidaan säilyttää jääkaapissa jopa kuukauden ajan, kun rokotteet ovat sulaneet. Nykyinen raja on vain viisi päivää. Lisääntyneellä joustavuudella odotetaan olevan merkittävä vaikutus rokotteiden käyttöönottoon kaikkialla EU:ssa. Kuljetuksen ja säilytyksen tarve hyvin alhaisissa lämpötiloissa on ollut yksi Pfizerin rokotteen suurimmista haitoista. Pfizerin rokotteiden aiemmat varastointivaatimukset ovat vaikeuttaneet niiden käyttöä joissakin osissa maailmaa. Helmikuussa Yhdysvallat hyväksyi Pfizer-rokotteen säilyttämisen ja kuljettamisen tavanomaisissa pakastinlämpötiloissa -15-25 °C:ssa enintään kahden viikon ajan, toisin kuin tavallisesti vaadittaessa -80-60 °C:ssa. Aiemmin tässä kuussa Kanada antoi luvan Pfizer-rokotteen käyttöön 12-15-vuotiaille lapsille, ja se oli ensimmäinen maa, joka teki niin tämän ikäryhmän osalta.</w:t>
      </w:r>
    </w:p>
    <w:p>
      <w:r>
        <w:rPr>
          <w:b/>
        </w:rPr>
        <w:t xml:space="preserve">Yhteenveto</w:t>
      </w:r>
    </w:p>
    <w:p>
      <w:r>
        <w:t xml:space="preserve">Euroopan unionin lääkevalvontaviranomaisen mukaan Pfizerin Covid-rokotetta voidaan nyt säilyttää jääkaapin lämpötilassa paljon pidempään kuin se aiemmin suositteli.</w:t>
      </w:r>
    </w:p>
    <w:p>
      <w:r>
        <w:rPr>
          <w:b/>
          <w:u w:val="single"/>
        </w:rPr>
        <w:t xml:space="preserve">Asiakirjan numero 34054</w:t>
      </w:r>
    </w:p>
    <w:p>
      <w:r>
        <w:t xml:space="preserve">Norwichin lentoasemalla hälytys Flyben koneen savunhajusta</w:t>
      </w:r>
    </w:p>
    <w:p>
      <w:r>
        <w:t xml:space="preserve">Viisitoista paloautoa ja useita ambulansseja lähetettiin lentokentälle Edinburghista tulevaa lentoa vastaan. Flyben lento 547, jossa oli 55 ihmistä, laskeutui turvallisesti tiistaina klo 1915 BST. Kukaan matkustajista ei loukkaantunut, lentoaseman edustaja kertoi. Muut lennot eivät kärsineet, ja asiaa tutkitaan. Flyben tiedottaja sanoi: "Flybe voi vahvistaa, että miehistö havaitsi tunnistamattoman savunhajun edellä mainitun lennon ohjaamossa lähestyttäessä Norwichin lentokenttää eilen illalla, ja kuten tällaisissa tilanteissa on tavallista, hätäajoneuvot asetettiin valmiustilaan. "Ilma-alus laskeutui turvallisesti, ja paikalla olleen palomiehistön suorittaman ulkoisen silmämääräisen tarkastuksen jälkeen ilma-alus rullasi seisontapaikalle, jossa kaikki 55 matkustajaa nousivat koneesta normaalisti."</w:t>
      </w:r>
    </w:p>
    <w:p>
      <w:r>
        <w:rPr>
          <w:b/>
        </w:rPr>
        <w:t xml:space="preserve">Yhteenveto</w:t>
      </w:r>
    </w:p>
    <w:p>
      <w:r>
        <w:t xml:space="preserve">Norwichin lentoasemalle kutsuttiin pelastuspalvelut, kun saapuvan lennon lentäjä ilmoitti savun hajusta ohjaamossa.</w:t>
      </w:r>
    </w:p>
    <w:p>
      <w:r>
        <w:rPr>
          <w:b/>
          <w:u w:val="single"/>
        </w:rPr>
        <w:t xml:space="preserve">Asiakirjan numero 34055</w:t>
      </w:r>
    </w:p>
    <w:p>
      <w:r>
        <w:t xml:space="preserve">Morayn talouden toimintasuunnitelma käynnistettiin RAF:n työpaikkoja koskevien pelkojen keskellä.</w:t>
      </w:r>
    </w:p>
    <w:p>
      <w:r>
        <w:t xml:space="preserve">RAF Kinlossin lentokenttä lopettaa toimintansa 31. heinäkuuta jälkeen, ja RAF Lossiemouthin tulevaisuus on edelleen epävarma. Lossiemouthin ja Fifessä sijaitsevan Leucharsin lentopaikkaa koskeva päätös tehdään toukokuussa pidettävien Skotlannin vaalien jälkeen. Morayn neuvosto, yritykset ja yhteisöryhmät ovat mukana suunnitelmassa. Asunto- ja yhteisöministeri Alex Neil vierailee Forresissa esittelemässä suunnitelmaa. Skotlannin hallitus sanoi, että se on päättänyt tukea Morayn yhteisöä nyt ja pitkällä aikavälillä ja varmistaa, että kaikki mahdollinen tehdään Morayn talouden kasvun edistämiseksi. Lossiemouthin RAF:n 14. laivue ja Norfolkissa sijaitsevasta Marhamista tuleva XIII laivue lakkautetaan, mutta tukikohdan tulevaisuus on edelleen epävarma. Aiemmin tässä kuussa Morayn neuvosto ilmoitti pyytävänsä apua liikenneyhteyksien parantamiseksi, sillä ne ovat sen mukaan elintärkeitä, jotta alueen talous selviäisi RAF:n leikkauksista. Viranomainen päätti hakea sekä Holyroodilta että Westminsteriltä apua useisiin parannuksiin. Niihin kuuluvat A95- ja A96-teiden parannukset ja tiheämmät junavuorot Aberdeeniin ja Invernessiin.</w:t>
      </w:r>
    </w:p>
    <w:p>
      <w:r>
        <w:rPr>
          <w:b/>
        </w:rPr>
        <w:t xml:space="preserve">Yhteenveto</w:t>
      </w:r>
    </w:p>
    <w:p>
      <w:r>
        <w:t xml:space="preserve">Morayn talouden elvyttämiseksi on käynnistetty toimintasuunnitelma, joka perustuu pelkoihin RAF:n työpaikkojen menettämisen vaikutuksista alueella.</w:t>
      </w:r>
    </w:p>
    <w:p>
      <w:r>
        <w:rPr>
          <w:b/>
          <w:u w:val="single"/>
        </w:rPr>
        <w:t xml:space="preserve">Asiakirjan numero 34056</w:t>
      </w:r>
    </w:p>
    <w:p>
      <w:r>
        <w:t xml:space="preserve">Vetoomus George Harrisonin patsaan puolesta Henley-on-Thamesiin</w:t>
      </w:r>
    </w:p>
    <w:p>
      <w:r>
        <w:t xml:space="preserve">James Lambert, 42, Henley-on-Thamesista, Oxfordshiresta, aloitti vetoomuksen tunnustaakseen entisen Beatlen yhteydet kaupunkiin. Hän sanoi: "Hän on todella Henleyn ikoni. "Tuntuu oudolta, ettei mitään ole tehty hänen läsnäolonsa ja hänen kaupungin hyväksi tekemänsä työn tunnustamiseksi." Lambert sanoi, että hän kaavaili samanlaista patsasta kuin Rooseveltin ja Churchillin patsas, joka istuu penkillä Bonn Streetillä Lontoossa. Harrison, joka kirjoitti hitit Something ja My Sweet Lord, muutti kaupunkiin 1970-luvulla, kun hän osti suuren Friar Park -nimisen kartanon ja pelasti sen purkamiselta. "George oli todella mukana monissa yhteisöllisissä asioissa", Lambert sanoi. "Hän auttoi pelastamaan paikallisen elokuvateatterin, hän teki yhteistyötä monien paikallisten yritysten ja yhteisöjen kanssa ja yritti nostaa niiden profiilia... hän pelasti paikallisen puutarhakeskuksen ostamalla kaikki kasvit." Kaupunginvaltuutettu Martin Akehurst sanoi tukevansa ajatusta. "Uskon, että kuuluisuudella on hintansa, ja silti hän pystyi tekemään paljon kaupungin hyväksi", hän sanoi.</w:t>
      </w:r>
    </w:p>
    <w:p>
      <w:r>
        <w:rPr>
          <w:b/>
        </w:rPr>
        <w:t xml:space="preserve">Yhteenveto</w:t>
      </w:r>
    </w:p>
    <w:p>
      <w:r>
        <w:t xml:space="preserve">Vetoomus, jossa vaaditaan George Harrisonin patsaan pystyttämistä kaupunkiin, jossa hän asui kuolemaansa asti vuonna 2001, on käynnistetty.</w:t>
      </w:r>
    </w:p>
    <w:p>
      <w:r>
        <w:rPr>
          <w:b/>
          <w:u w:val="single"/>
        </w:rPr>
        <w:t xml:space="preserve">Asiakirjan numero 34057</w:t>
      </w:r>
    </w:p>
    <w:p>
      <w:r>
        <w:t xml:space="preserve">Pentu kuoli ja 21 koiraa varastettiin Tarletonin kennelissä tehdyssä ratsiaiskussa</w:t>
      </w:r>
    </w:p>
    <w:p>
      <w:r>
        <w:t xml:space="preserve">Varkaat murtautuivat keskiviikkoiltana Tarletonissa sijaitsevan Jackson Farmin kenneliin, kertoo Lancashiren poliisi. Paikalta kuolleena löydetyn cockapoo-pennun uskotaan jääneen pakoauton alle. Ylikonstaapeli Amber Yahchouchi sanoi: "Tämä on täysin halveksittava rikos, jonka motiivina on puhdas ahneus, sillä varastetut koirat olivat arvokkaimpia rotuja." Kymmenen pentua ja 11 aikuista koiraa vietiin, joista osa oli tiineitä. Konstaapeli jatkoi: "Olemme todella huolissamme näiden eläinten hyvinvoinnista. Kun otetaan huomioon niiden nuori ikä ja se, että osa koirista on tiineenä, nämä eläimet tarvitsevat ammattimaista hoitoa. "Jotkut niistä näyttävät hyvin omaleimaisilta, ja ne on helppo tunnistaa." Kaikkia, joilla on tietoa tai jotka uskovat, että pentuja on tarjottu myytäväksi, pyydetään ottamaan yhteyttä poliisiin.</w:t>
      </w:r>
    </w:p>
    <w:p>
      <w:r>
        <w:rPr>
          <w:b/>
        </w:rPr>
        <w:t xml:space="preserve">Yhteenveto</w:t>
      </w:r>
    </w:p>
    <w:p>
      <w:r>
        <w:t xml:space="preserve">Pentu on tapettu ja 21 koiraa, mukaan lukien kaksi pentuetta, on varastettu kasvattajalta.</w:t>
      </w:r>
    </w:p>
    <w:p>
      <w:r>
        <w:rPr>
          <w:b/>
          <w:u w:val="single"/>
        </w:rPr>
        <w:t xml:space="preserve">Asiakirjan numero 34058</w:t>
      </w:r>
    </w:p>
    <w:p>
      <w:r>
        <w:t xml:space="preserve">Stormont House -sopimus: Mitä se merkitsee taloudelle</w:t>
      </w:r>
    </w:p>
    <w:p>
      <w:r>
        <w:t xml:space="preserve">Julian O'NeillBBC News NI:n yrityskirjeenvaihtaja Se on jälleen yksi askel pitkässä kampanjassa, jonka tavoitteena on alentaa vero Pohjois-Irlannissa 12,5 prosenttiin talouskasvun edistämiseksi ja mahdollisesti tuhansien työpaikkojen luomiseksi. Täytäntöönpanovalta voi kuitenkin ottaa käyttöön alemman verokannan huhtikuusta 2017 alkaen vain, jos se on osoittanut, että sen talous on "kestävällä pohjalla pitkällä aikavälillä". Lontoo on asettanut myös toisen ehdon. Se sanoo, että jos laki hyväksytään parlamentin alahuoneessa, myös hyvinvointiuudistuksessa on edistyttävä helmikuuhun mennessä. Vuosi 2017 on aina ollut Stormontin toimeenpanevan elimen todennäköinen tavoite täytäntöönpanolle. Verotusta koskevan vallan hajauttamisen on ensin läpäistävä Westminster, ennen kuin yleiskokous päättää verokannasta ja siitä, miten se maksetaan. EU:n sääntöjen vuoksi vuotuista tukipakettia vähennetään vastaavalla verohelpotuksella - arvioiden mukaan noin 300 miljoonaa puntaa. Valtiovarainministeri Simon Hamilton sanoi: "Vuosien ponnistelujen jälkeen hallitus on suostunut edistämään tarvittavaa lainsäädäntöä", sanoi Hamilton. Hän sanoi, että valta "auttaa suuresti" Pohjois-Irlannin talouden tasapainottamisessa.</w:t>
      </w:r>
    </w:p>
    <w:p>
      <w:r>
        <w:rPr>
          <w:b/>
        </w:rPr>
        <w:t xml:space="preserve">Yhteenveto</w:t>
      </w:r>
    </w:p>
    <w:p>
      <w:r>
        <w:t xml:space="preserve">Stormont House -sopimuksen mukaan Westminsterissä otetaan tammikuussa käyttöön lainsäädäntö, jolla yhtiöverotusta koskevat valtuudet siirretään Pohjois-Irlannille.</w:t>
      </w:r>
    </w:p>
    <w:p>
      <w:r>
        <w:rPr>
          <w:b/>
          <w:u w:val="single"/>
        </w:rPr>
        <w:t xml:space="preserve">Asiakirjan numero 34059</w:t>
      </w:r>
    </w:p>
    <w:p>
      <w:r>
        <w:t xml:space="preserve">Tuhannet kokoontuvat Itä-Timorissa Australian öljykiistan vuoksi</w:t>
      </w:r>
    </w:p>
    <w:p>
      <w:r>
        <w:t xml:space="preserve">Australian ja Itä-Timorin vuonna 2006 allekirjoittamassa sopimuksessa sovittiin miljardien dollarien tulojen jakamisesta naapureiden välisellä merialueella sijaitsevista öljy- ja kaasukentistä. Dili sanoo, että Canberra vakoili neuvottelujen aikana ja antoi Australialle epäreilun kaupallisen edun. Se haluaa, että sopimus puretaan ja että neuvotellaan uusi meriraja. Haagin tuomioistuimessa väitettiin, että Australian salainen tiedustelupalvelu (Asis) käytti Itä-Timorin kabinettitoimistoon sijoitettuja kuuntelulaitteita kunnostuksen varjolla saadakseen tietoja Timorinmeren kaasusopimuksesta vuonna 2004. Yli 10 000 aktivistia kokoontui tiistaina Diliin, ja järjestäjien mukaan kouluja suljettiin koko pääkaupungissa koko päiväksi. "Tämä on ehkä suurin mielenosoitus, jonka olemme nähneet sen jälkeen, kun julistimme itsenäisyytemme", mielenosoituksen koordinaattori Juvinal Dias sanoi uutistoimisto AFP:lle. Australiassa, Indonesiassa, Malesiassa ja Filippiineillä olevien timorilaisten kannattajien odotetaan järjestävän mielenosoituksia solidaarisuuden osoituksena.</w:t>
      </w:r>
    </w:p>
    <w:p>
      <w:r>
        <w:rPr>
          <w:b/>
        </w:rPr>
        <w:t xml:space="preserve">Yhteenveto</w:t>
      </w:r>
    </w:p>
    <w:p>
      <w:r>
        <w:t xml:space="preserve">Tuhannet mielenosoittajat ovat tukkineet Australian suurlähetystön Dilissä ja vaatineet uutta rajaa öljyrikkaalle Timorinmerelle.</w:t>
      </w:r>
    </w:p>
    <w:p>
      <w:r>
        <w:rPr>
          <w:b/>
          <w:u w:val="single"/>
        </w:rPr>
        <w:t xml:space="preserve">Asiakirjan numero 34060</w:t>
      </w:r>
    </w:p>
    <w:p>
      <w:r>
        <w:t xml:space="preserve">Birminghamin "supertunnelia" harkitaan kaupungin läpi kulkevan A38:n rakentamiseksi.</w:t>
      </w:r>
    </w:p>
    <w:p>
      <w:r>
        <w:t xml:space="preserve">Kaupungin alla kulkeva tie on yksi monista vaihtoehdoista, jotka esitellään valtuutetuille 13. marraskuuta. Toinen vaihtoehto on kaupungin läpi kulkevan päätien A38 uudelleenreititys pois nykyiseltä reitiltään, sanoi neuvosto. Kaikki mahdolliset ratkaisut asetetaan yhtä tärkeysjärjestykseen, tiedottaja sanoi. Neuvoston mukaan tunneli olisi kallein vaihtoehto, mutta mitään ei suljeta pois tässä vaiheessa. "Massiivinen este" Viime vuonna viranomainen esitteli 20-vuotisen liikenne-ehdotuksensa, jota kutsutaan Birminghamin liikkuvuuden toimintasuunnitelmaksi (Birmingham Mobility Action Plan, BMAP). A38-tien ja sen tunneleiden tulevaisuus, jota kuvailtiin "epämiellyttäväksi esteeksi" liikkumiselle ja kehitykselle, oli yksi suunnitelman keskeisistä painopisteistä. Vaihtoehtoja tarkastellaan Sen vaihtoehdot voisivat yhdistää jalokivikorttelin paremmin kaupungin keskustaan, helpottaa A38-tien ruuhkautumista ja vapauttaa maata asunto- ja yrityskäyttöön. Birminghamin kaupunginvaltuuston johtaja Albert Bore sanoi, että kaupungin liikennejärjestelmät ovat "jäljessä monista Yhdistyneen kuningaskunnan ja Euroopan kaupungeista". Neuvoston mukaan mikään ei muutu "lyhyellä aikavälillä", ja kaikki keskustelun kohteena olevat vaihtoehdot ovat pitkän aikavälin suunnittelua varten.</w:t>
      </w:r>
    </w:p>
    <w:p>
      <w:r>
        <w:rPr>
          <w:b/>
        </w:rPr>
        <w:t xml:space="preserve">Yhteenveto</w:t>
      </w:r>
    </w:p>
    <w:p>
      <w:r>
        <w:t xml:space="preserve">"Supertunneli" on yksi niistä vaihtoehdoista, joita harkitaan Birminghamin kaupungin keskustan ruuhkien helpottamiseksi, kuten kaupunginvaltuusto on ilmoittanut.</w:t>
      </w:r>
    </w:p>
    <w:p>
      <w:r>
        <w:rPr>
          <w:b/>
          <w:u w:val="single"/>
        </w:rPr>
        <w:t xml:space="preserve">Asiakirjan numero 34061</w:t>
      </w:r>
    </w:p>
    <w:p>
      <w:r>
        <w:t xml:space="preserve">Walesin taideneuvosto laatii avustusten rahoitusstrategian</w:t>
      </w:r>
    </w:p>
    <w:p>
      <w:r>
        <w:t xml:space="preserve">Huw ThomasBBC Walesin taide- ja mediakirjeenvaihtaja Walesin taideneuvoston on määrä vahvistaa investointistrategiansa, joka määrittää, miten se käyttää budjettinsa seuraavien viiden vuoden aikana. Yritykset saavat syksyllä 2015 tietää, saavatko ne jatkossakin rahoitusta. Edellisen, vuonna 2010 tehdyn tarkistuksen seurauksena jotkin taideryhmät menettivät suuren osan rahoituksestaan, kun taas toiset lopettivat toimintansa kokonaan. Taidetoimikunnan investointitarkastelu tehdään viiden vuoden välein. Edellisen kerran 32 yritystä menetti osan tai koko vuotuisesta rahoituksestaan. Toiset saivat rahoitusta ensimmäistä kertaa, ja ne kuuluvat niihin 69 yritykseen, jotka jakavat tällä hetkellä yli 27 miljoonaa puntaa julkista rahaa keskenään. Taidetoimikunnan seuraavan viiden vuoden strategiassa odotetaan painotettavan tulojen tuottamista ja monipuolistamista, jotta taideyritykset voivat lieventää julkisen rahoituksen vähenevää tasoa. Voittajat ja häviäjät paljastetaan ensi vuonna.</w:t>
      </w:r>
    </w:p>
    <w:p>
      <w:r>
        <w:rPr>
          <w:b/>
        </w:rPr>
        <w:t xml:space="preserve">Yhteenveto</w:t>
      </w:r>
    </w:p>
    <w:p>
      <w:r>
        <w:t xml:space="preserve">Walesissa toimivien kymmenien taideorganisaatioiden tulevaisuudesta päätetään myöhemmin kokouksessa, jossa alalle avustuksia jakava elin kokoontuu.</w:t>
      </w:r>
    </w:p>
    <w:p>
      <w:r>
        <w:rPr>
          <w:b/>
          <w:u w:val="single"/>
        </w:rPr>
        <w:t xml:space="preserve">Asiakirjan numero 34062</w:t>
      </w:r>
    </w:p>
    <w:p>
      <w:r>
        <w:t xml:space="preserve">Huawein voitot kasvoivat yli 30 prosenttia vuonna 2015</w:t>
      </w:r>
    </w:p>
    <w:p>
      <w:r>
        <w:t xml:space="preserve">Nettotulos oli 36,9 miljardia dollaria (5,7 miljardia dollaria; 3,96 miljardia puntaa), yhtiö kertoi. Vahva myynti Kiinassa ja Länsi-Euroopassa on saanut Huawein älypuhelinliiketoiminnan kasvamaan nopeasti. Edullisten laitteidensa ansiosta suosittu Huawei on yksi suurimmista älypuhelinvalmistajista Samsungin ja Applen jälkeen. Yhtiö on myös yksi maailman suurimmista teleyrityksistä. Sitä on kuitenkin estetty toteuttamasta laajakaistahankkeita Yhdysvalloissa ja Australiassa vakoilun pelossa. Sen operaattoreille toimittamat televiestintälaitteet, kuten reitittimet, on käytännössä kielletty Yhdysvalloissa. Sen muut liiketoiminnot, kuten kulutuselektroniikan tuotteet, kuten mobiililaitteet, ovat kuitenkin sallittuja Yhdysvaltain markkinoilla. Yritys ilmoitti, että sen kolmen liiketoimintaryhmän vuotuinen liikevaihto oli maailmanlaajuisesti 395 miljardia juania (60,8 miljardia dollaria; 42,3 miljardia puntaa), mikä on 37 prosenttia enemmän kuin vuotta aiemmin. Yrityksen mukaan kauden kohokohta oli kuluttajaosaston liikevaihto, joka kasvoi 73 prosenttia edellisvuodesta. Sen mukaan nousu johtui "korkealaatuisten, ensiluokkaisen käyttökokemuksen tarjoavien tuotteiden kysynnästä sekä Huawein kasvavasta vaikutusvallasta kuluttajabrändinä". Yritys on aiemmin sanonut, että se haluaa luopua halpahintaisuudestaan ja tuottaa korkean katteen premium-laitteita haastaakseen Samsungin ja Applen markkinoiden yläpäässä.</w:t>
      </w:r>
    </w:p>
    <w:p>
      <w:r>
        <w:rPr>
          <w:b/>
        </w:rPr>
        <w:t xml:space="preserve">Yhteenveto</w:t>
      </w:r>
    </w:p>
    <w:p>
      <w:r>
        <w:t xml:space="preserve">Kiinalainen teknologiajätti Huawei kertoi, että koko vuoden joulukuuhun päättyneen tilikauden voitto nousi 33 prosenttia edellisvuodesta muun muassa älypuhelintensa kysynnän ansiosta.</w:t>
      </w:r>
    </w:p>
    <w:p>
      <w:r>
        <w:rPr>
          <w:b/>
          <w:u w:val="single"/>
        </w:rPr>
        <w:t xml:space="preserve">Asiakirjan numero 34063</w:t>
      </w:r>
    </w:p>
    <w:p>
      <w:r>
        <w:t xml:space="preserve">Metallivarkauksien torjuntaryhmä perustetaan East Midlandsiin</w:t>
      </w:r>
    </w:p>
    <w:p>
      <w:r>
        <w:t xml:space="preserve">Newarkin poliisiasemalla toimivassa ryhmässä on poliiseja viidestä eri yksiköstä sekä henkilöstöä valtion virastoista ja yleishyödyllisistä yrityksistä. Ryhmä aloittaa toimintansa juuri ennen kuin operaatio Tornado, jolla tiukennetaan romumetallikauppiaita koskevaa sääntelyä, käynnistetään alueellisesti. Ryhmä julkaisee päivityksiä sosiaalisessa mediassa seuraavan viikon ajan. Apulaispoliisipäällikkö Paul Broadbent sanoi: "Kyseessä on todellakin yhden luukun järjestelmä varastetun metallin ja sen liikkumiseen osallistuvien henkilöiden nopeassa ja kattavassa tunnistamisessa." Operaatio Tornado, jota on kokeiltu Koillismaalla, mutta joka käynnistetään East Midlandsissa huhtikuussa, edellyttää, että metallikauppiaat hankkivat asiakkailtaan kuvalliset henkilöllisyystodistukset ja että heillä on valvontakamerat.</w:t>
      </w:r>
    </w:p>
    <w:p>
      <w:r>
        <w:rPr>
          <w:b/>
        </w:rPr>
        <w:t xml:space="preserve">Yhteenveto</w:t>
      </w:r>
    </w:p>
    <w:p>
      <w:r>
        <w:t xml:space="preserve">Nottinghamshiressä käynnistetään alueellinen poliisiryhmä, jonka tehtävänä on torjua metallivarkauksia East Midlandsissa.</w:t>
      </w:r>
    </w:p>
    <w:p>
      <w:r>
        <w:rPr>
          <w:b/>
          <w:u w:val="single"/>
        </w:rPr>
        <w:t xml:space="preserve">Asiakirjan numero 34064</w:t>
      </w:r>
    </w:p>
    <w:p>
      <w:r>
        <w:t xml:space="preserve">Kuljettaja kiilaa kuorma-auton Somersetin kylän kadulla</w:t>
      </w:r>
    </w:p>
    <w:p>
      <w:r>
        <w:t xml:space="preserve">Puolalaiselle Skat-yritykselle kuuluva ajoneuvo juuttui kahden seinän väliin Sanctuary Lanella Brompton Regisissä noin kello 19.00 GMT torstaina. Sen uskotaan kuljettaneen paperia Watchetissa sijaitsevalle paperitehtaalle. Highways Agency yrittää saada kuorma-auton talteen ja sanoi, että tie voi pysyä suljettuna koko päivän. 44-tonnisen nivelrekan takarenkaat ovat puhjenneet, ja se lepää vanteidensa varassa. Talon omistaja Kevin Steer sanoi, että kuorma-auto on "uponnut" hänen talonsa kylkeen, ja se on aiheuttanut huomattavia vahinkoja, muun muassa repinyt irti kouruja, kattotiiliä, pylväslaudoitusta ja sähkökaapelia. Hän sanoi olleensa "hämmästynyt", kun hän huomasi kuorma-auton juuttuneen sinne, ja hän oli järkyttynyt. "Suuret kuorma-autot kulkevat kylän läpi säännöllisesti, ja yleensä ne vain repivät kourut irti", hän sanoi. Steer sanoi uskovansa, että Euroopasta tulevat kuorma-autot ohjataan kylän läpi satelliittinavigointilaitteiden avulla, ja sanoi, että yritysten pitäisi harkita vaihtoehtoista reittiä. Hän sanoi: Steer sanoi: "Mielestäni on korkea aika ottaa käyttöön erillinen järjestelmä pelkästään kuorma-autonkuljettajia varten, jotta he eivät enää ajaisi näitä kapeita, ajokelvottomia teitä pitkin." Hän sanoi: "Minusta on korkea aika ottaa käyttöön erillinen järjestelmä pelkästään kuorma-autonkuljettajia varten."</w:t>
      </w:r>
    </w:p>
    <w:p>
      <w:r>
        <w:rPr>
          <w:b/>
        </w:rPr>
        <w:t xml:space="preserve">Yhteenveto</w:t>
      </w:r>
    </w:p>
    <w:p>
      <w:r>
        <w:t xml:space="preserve">Kuorma-auton kuljettaja on kiilannut ajoneuvonsa talon ja kirkkomaiden muurin väliin somersetiläisessä kylässä, sulkenut tien ja vahingoittanut taloa.</w:t>
      </w:r>
    </w:p>
    <w:p>
      <w:r>
        <w:rPr>
          <w:b/>
          <w:u w:val="single"/>
        </w:rPr>
        <w:t xml:space="preserve">Asiakirjan numero 34065</w:t>
      </w:r>
    </w:p>
    <w:p>
      <w:r>
        <w:t xml:space="preserve">Walker loukkaantui 650ft putoamisessa Helvellynillä</w:t>
      </w:r>
    </w:p>
    <w:p>
      <w:r>
        <w:t xml:space="preserve">Mies, 32, oli laskeutumassa alas huipulta, kun hän putosi Swirral Edge -vuorelta Brown Coveen hieman ennen kello 14.00 GMT lauantaina. Patterdalen vuoristopelastusryhmä, Great North Air Ambulance ja HM Coastguard osallistuivat pelastustyöhön. Etelä-Englannista kotoisin oleva kävelijä on kolmas huipulla kaatunut henkilö vuoden 2016 alun jälkeen. Tiedottaja kertoi: "Monet Lakeland Fells -vuoristot ovat lumettomia, mutta Helvellyn on edelleen kovan, jäisen lumen peitossa monilla nousu- ja laskuosuuksillaan. "Vaeltajien ja kiipeilijöiden tulisi varustautua riittävästi Helvellynin täydellisiin talviolosuhteisiin." Mies lennätettiin Newcastlen RVI-sairaalaan vakavien vammojen vuoksi. Aiheeseen liittyvät Internet-linkit Patterdalen vuoristopelastusryhmä Great North Air Ambulance Service -ambulanssipalvelu.</w:t>
      </w:r>
    </w:p>
    <w:p>
      <w:r>
        <w:rPr>
          <w:b/>
        </w:rPr>
        <w:t xml:space="preserve">Yhteenveto</w:t>
      </w:r>
    </w:p>
    <w:p>
      <w:r>
        <w:t xml:space="preserve">Vaeltaja on saanut päävammoja ja selkärangan vammoja pudotessaan 200 metrin korkeudessa Helvellynissä Lake Districtissä.</w:t>
      </w:r>
    </w:p>
    <w:p>
      <w:r>
        <w:rPr>
          <w:b/>
          <w:u w:val="single"/>
        </w:rPr>
        <w:t xml:space="preserve">Asiakirjan numero 34066</w:t>
      </w:r>
    </w:p>
    <w:p>
      <w:r>
        <w:t xml:space="preserve">Yhdistyneen kuningaskunnan teollisuustuotanto laski kesäkuussa</w:t>
      </w:r>
    </w:p>
    <w:p>
      <w:r>
        <w:t xml:space="preserve">ONS syyttää osittain suuren öljykentän huoltotöitä laskusta. Vuodentakaiseen verrattuna kokonaistuotannon arvioidaan kasvaneen 1,5 prosenttia. Teollisuuden tuotanto kasvoi kesäkuussa 0,2 prosenttia toukokuun 0,6 prosentin laskun jälkeen. Yhdistyneen kuningaskunnan valmistajat ovat kamppailleet tänä vuonna Euroopan heikon kysynnän, korkean punnan ja vaisujen investointien vuoksi. Huolimatta kesäkuun kasvun paluusta British Chambers of Commerce -järjestön pääekonomisti David Kern luonnehti teollisuusalan kokonaistulosta "keskinkertaiseksi". "Vuosikasvu on alle 1 prosentin, ja teollisuustuotannon taso on edelleen lähes 5 prosenttia alempana kuin taantumaa edeltävä huipputaso vuoden 2008 ensimmäisellä neljänneksellä." Markit-tutkimusyhtiön pääekonomisti Chris Williamson oli samaa mieltä siitä, että kesäkuun teollisuustuotannon kasvusta huolimatta näkymät pysyivät vaimeina. "Paljon kehuttu Yhdistyneen kuningaskunnan teollisuuden elpyminen on edelleen pikemminkin poliittisten päättäjien kaukainen unelma kuin todellisuutta, ja Yhdistyneen kuningaskunnan talous on edelleen selvästi riippuvainen palvelusektorista, joka on sen ensisijainen kasvun lähde." Hän sanoi, että Englannin keskuspankin rahapoliittinen komitea on pulassa sen suhteen, milloin korkoja pitäisi nostaa. "(Teollisuus)sektorin heikkous asettaa poliittiset päättäjät vaikean päätöksen eteen siitä, oikeuttaako palvelusektorin voimakas nousu korkojen korottamisen vai onko kasvun oltava tasapainoisempaa, ennen kuin talous voi turvallisesti kestää rahapolitiikan kiristämisen."</w:t>
      </w:r>
    </w:p>
    <w:p>
      <w:r>
        <w:rPr>
          <w:b/>
        </w:rPr>
        <w:t xml:space="preserve">Yhteenveto</w:t>
      </w:r>
    </w:p>
    <w:p>
      <w:r>
        <w:t xml:space="preserve">Yhdistyneen kuningaskunnan teollisuustuotanto laski kesäkuussa 0,4 prosenttia öljyn, kaasun ja kaivostoiminnan tuotannon vähentyessä, ilmenee Yhdistyneen kuningaskunnan tilastokeskuksen (Office for National Statistics, ONS) luvuista.</w:t>
      </w:r>
    </w:p>
    <w:p>
      <w:r>
        <w:rPr>
          <w:b/>
          <w:u w:val="single"/>
        </w:rPr>
        <w:t xml:space="preserve">Asiakirjan numero 34067</w:t>
      </w:r>
    </w:p>
    <w:p>
      <w:r>
        <w:t xml:space="preserve">Australialainen syyllistyi lentokoneen pommisuunnitelmaan lihamyllyllä</w:t>
      </w:r>
    </w:p>
    <w:p>
      <w:r>
        <w:t xml:space="preserve">Khaled Khayat, 51, vehkeili Etihadin Sydneystä Abu Dhabiin lähteneen lennon pudottamiseksi heinäkuussa 2017, valamiehistö on todennut. Hän oli myöntänyt syyttömyytensä. Juoni keskeytettiin, kun pommin sisältänyt laukku oli liian painava kirjattavaksi Sydneyn lentokentällä, kertoivat paikalliset tiedotusvälineet. Hänet voidaan tuomita elinkautiseen vankeuteen. Suunnitelmana oli räjäyttää 400 matkustajaa kuljettanut lento myllyyn kätketyillä sotilaallisilla räjähteillä. Poliisi oli syyttänyt Khayatia ja hänen veljeään Mahmoudia myös kemiallisen kaasuiskun suunnittelusta Sydneyssä. "Valamiehistö antoi tänään iltapäivällä Khaledille syyllisyystuomion ja harkitsee vielä Mahmoudin osalta", uutistoimisto Reuters siteerasi Uuden Etelä-Walesin korkeimman oikeuden tiedottajaa. Khayatin asianajaja Richard Pontella väitti, että hänen päämiehensä oli itse asiassa yrittänyt estää terrori-iskun. Valamiehistö kuitenkin hylkäsi hänen väitteensä kolmen päivän harkinnan jälkeen. Poliisin mukaan pommin valmistamiseen käytetyt räjähteet oli lähetetty lentoteitse Turkista osana IS:n "inspiroimaa ja ohjaamaa" juonta. Khayat tuomitaan 26. heinäkuuta.</w:t>
      </w:r>
    </w:p>
    <w:p>
      <w:r>
        <w:rPr>
          <w:b/>
        </w:rPr>
        <w:t xml:space="preserve">Yhteenveto</w:t>
      </w:r>
    </w:p>
    <w:p>
      <w:r>
        <w:t xml:space="preserve">Australiassa on tuomittu mies, joka suunnitteli lentokoneen räjäyttämistä Islamilainen valtio (IS) -ryhmän puolesta käyttämällä lihamyllyyn piilotettua pommia.</w:t>
      </w:r>
    </w:p>
    <w:p>
      <w:r>
        <w:rPr>
          <w:b/>
          <w:u w:val="single"/>
        </w:rPr>
        <w:t xml:space="preserve">Asiakirjan numero 34068</w:t>
      </w:r>
    </w:p>
    <w:p>
      <w:r>
        <w:t xml:space="preserve">Standard Life ja Aberdeen Asset toteuttavat 11 miljardin punnan fuusion.</w:t>
      </w:r>
    </w:p>
    <w:p>
      <w:r>
        <w:t xml:space="preserve">Pörssitiedotteessa vahvistettiin kaupan toteutuminen sen jälkeen, kun tuomioistuin oli hyväksynyt fuusion viime viikolla. Laajentuneen yhtiön, joka toimii jatkossa nimellä Standard Life Aberdeen, hallinnoitavaksi tulee 670 miljardia puntaa. Toimitusjohtaja Keith Skeoch kuvaili siirtoa "uuden luvun alkamiseksi" yhtiöiden historiassa. Skeoch sanoi: "Johtoryhmämme on valmiina, ja meillä on täysi liiketoimintavalmius ensimmäisestä päivästä lähtien." Maaliskuussa sovitulla fuusiolla tavoitellaan 200 miljoonan punnan kustannussäästöjä vuodessa, ja noin 800 työpaikkaa odotetaan menetettävän kolmen vuoden aikana 9 000 työntekijän maailmanlaajuisesta henkilöstöstä. Uutta yhtiötä johtavat yhdessä Skeoch ja Aberdeenin pomo Martin Gilbert. Gilbert sanoi: "Kuten aina, ensisijaisena tavoitteenamme on edelleen vahva sijoitustoiminta ja korkeatasoinen asiakaspalvelu. Fuusio syventää ja laajentaa sijoituskapasiteettiamme ja antaa meille vahvemman ja monipuolisemman valikoiman sijoitusten hallinnointitaitoja sekä merkittävän mittakaavan eri omaisuusluokissa ja maantieteellisillä alueilla." "Fuusio on tärkeä askel eteenpäin." Standard Life Aberdeenilla tulee olemaan toimistoja 50 kaupungissa eri puolilla maailmaa, ja se palvelee asiakkaita 80 maassa.</w:t>
      </w:r>
    </w:p>
    <w:p>
      <w:r>
        <w:rPr>
          <w:b/>
        </w:rPr>
        <w:t xml:space="preserve">Yhteenveto</w:t>
      </w:r>
    </w:p>
    <w:p>
      <w:r>
        <w:t xml:space="preserve">Standard Lifen ja Aberdeen Asset Managementin 11 miljardin punnan fuusio on saatu päätökseen, ja näin on syntynyt Euroopan toiseksi suurin rahastonhoitaja.</w:t>
      </w:r>
    </w:p>
    <w:p>
      <w:r>
        <w:rPr>
          <w:b/>
          <w:u w:val="single"/>
        </w:rPr>
        <w:t xml:space="preserve">Asiakirjan numero 34069</w:t>
      </w:r>
    </w:p>
    <w:p>
      <w:r>
        <w:t xml:space="preserve">Kirjailija Patrick Nessin pakolaisrahasto ylittää miljoonan dollarin rajan</w:t>
      </w:r>
    </w:p>
    <w:p>
      <w:r>
        <w:t xml:space="preserve">Ness, joka kirjoitti A Monster Calls ja Chaos Walking -trilogian, twiittasi torstaina, että Save The Children -järjestölle oli kerätty 1 018 000 dollaria eli 659 755 puntaa. Hän aloitti kampanjan 3. syyskuuta sanoen olevansa "kyllästynyt vain twiittaamaan epätoivoa" pakolaiskriisistä. Sen jälkeen lukuisat muut kirjailijat ja kustantajat ovat liittyneet kampanjaan ja vastanneet yleisön lahjoituksiin. Ness itse vastasi ensimmäiseen 10 000 punnan lahjoitukseen, ja torstaina hän kertoi myös "lahjoittaneensa viimeisen summan, jotta saamme yli miljoonan taalan". Kirjailijat, kuten Philip Pullman, Suzanne Collins, Paula Hawkins, Cressida Cowell, Anthony Horowitz, Jojo Moyes, Francesca Simon, David Nicholls ja Jessie Burton, ovat kukin luvanneet 10 000 puntaa vastaamaan yleisön lahjoituksia. Kustantaja Egmont Press on antanut 10 000 puntaa, Penguin Random House 15 000 puntaa ja Hachette UK 10 000 puntaa nyt ja toiset 10 000 puntaa, jos ja kun summa saavuttaa 1 miljoonan punnan rajan. Pian kampanjan aloittamisen jälkeen Ness kertoi The Bookseller -lehdelle: "Olen hämmästynyt siitä, miten ihmiset ovat vastanneet. Luulen, että satuin sattumalta ilmaisemaan turhautumiseni juuri oikealla hetkellä."</w:t>
      </w:r>
    </w:p>
    <w:p>
      <w:r>
        <w:rPr>
          <w:b/>
        </w:rPr>
        <w:t xml:space="preserve">Yhteenveto</w:t>
      </w:r>
    </w:p>
    <w:p>
      <w:r>
        <w:t xml:space="preserve">Kirjailija Patrick Nessin perustama kampanja Syyrian pakolaisten auttamiseksi on kerännyt yli miljoona dollaria viikossa.</w:t>
      </w:r>
    </w:p>
    <w:p>
      <w:r>
        <w:rPr>
          <w:b/>
          <w:u w:val="single"/>
        </w:rPr>
        <w:t xml:space="preserve">Asiakirjan numero 34070</w:t>
      </w:r>
    </w:p>
    <w:p>
      <w:r>
        <w:t xml:space="preserve">Jersey Nurses palkka protesti näkee 300 marssi</w:t>
      </w:r>
    </w:p>
    <w:p>
      <w:r>
        <w:t xml:space="preserve">He marssivat Howard Davis Parkista Parade Parkiin keskussairaalan luona. Sairaanhoitajille on tarjottu 3 prosentin korotusta vuonna 2013 ja 4 prosentin korotusta vuonna 2014. Järjestäjien mukaan sairaanhoitajien ja muiden terveydenhuollon ammattihenkilöiden väliseen palkkatasa-arvoon liittyviin pitkän aikavälin ongelmiin on kuitenkin puututtava. Kenny McNeil sairaanhoitajien ja kätilöiden yhteisjärjestöstä sanoi marssin jälkeen: "Uskon, että saamme viestiä selvästi ja kuuluvasti, että sairaanhoitajien asiat on hoidettava nyt." Yksi kaduille lähteneistä sairaanhoitajista kertoi BBC Jerseylle: "Meidän on tehtävä joka viikko ylimääräisiä vuoroja, jotta selviämme toimeentulosta." Eräs toinen sanoi: "Emme voi olla varmoja, että se on totta: "Haluamme vain, että meille maksetaan tasapuolisesti, emmekä halua enempää kuin mitä ansaitsemme". Perjantaina senaattori Ian Gorst, saaren pääministeri ja osavaltioiden työllisyyslautakunnan johtaja, sanoi tutkivansa, löytyisikö sairaanhoitajien palkkaratkaisuun lisää rahaa.</w:t>
      </w:r>
    </w:p>
    <w:p>
      <w:r>
        <w:rPr>
          <w:b/>
        </w:rPr>
        <w:t xml:space="preserve">Yhteenveto</w:t>
      </w:r>
    </w:p>
    <w:p>
      <w:r>
        <w:t xml:space="preserve">Yli 300 ihmistä on marssinut Jerseyn kaduilla tukeakseen sairaanhoitajille tarjottavaa parempaa palkkaa.</w:t>
      </w:r>
    </w:p>
    <w:p>
      <w:r>
        <w:rPr>
          <w:b/>
          <w:u w:val="single"/>
        </w:rPr>
        <w:t xml:space="preserve">Asiakirjan numero 34071</w:t>
      </w:r>
    </w:p>
    <w:p>
      <w:r>
        <w:t xml:space="preserve">Lottery hyvät syyt tulot laskivat 15 prosenttia, kun pelaajat välttelevät arvontoja.</w:t>
      </w:r>
    </w:p>
    <w:p>
      <w:r>
        <w:t xml:space="preserve">Kansallisen tilintarkastusviraston mukaan lottoyhtiö Camelotin hyväntekeväisyystulot laskivat 15 prosenttia 1,6 miljardiin puntaan huhtikuuhun päättyneen vuoden aikana. Camelot kertoi tarkastajille, että raaputusarvat, joiden myynti laski 2 prosenttia viime vuonna, antoivat pienemmän summan hyväntekeväisyyteen kuin arpajaiset, joiden myynti laski 13 prosenttia. Camelot totesi, että se "tunnusti julkisesti" tarpeen tukea hyviä tarkoituksia. Camelotin tiedottaja sanoi, että se oli tarkistanut liiketoimintaa ja aikoi saada National Lotteryn takaisin kasvuun ensi vuonna - "keräämällä mahdollisimman paljon rahaa hyviin tarkoituksiin". Raportissa sanottiin, että Camelotin "yleistavoitteena" oli maksimoida tuotot hyvien asioiden hyväksi - mutta tulojen ennustettiin laskevan jälleen ensi vuonna. Hallitus on antanut 25 miljoonaa puntaa vuodessa kattaakseen Yhdistyneen kuningaskunnan urheilun lottotulojen vajeen Tokion olympialaisia ja paralympialaisia varten vuonna 2020. Noin 34 penniä jokaista netistä ostettuun arvontaan perustuviin peleihin käytettyä punta kohden menee hyviin tarkoituksiin - urheilun, ympäristön, hyväntekeväisyyden ja taiteen hankkeisiin - kun taas raaputusarpojen kohdalla vastaava luku on noin 5-10 penniä.</w:t>
      </w:r>
    </w:p>
    <w:p>
      <w:r>
        <w:rPr>
          <w:b/>
        </w:rPr>
        <w:t xml:space="preserve">Yhteenveto</w:t>
      </w:r>
    </w:p>
    <w:p>
      <w:r>
        <w:t xml:space="preserve">Kansallinen lottopeli on kerännyt vähemmän rahaa hyviin tarkoituksiin, kun pelaajat ovat siirtyneet arvontaan perustuvista peleistä raaputusarpajaisiin, kertoo julkisten menojen valvontaviranomainen.</w:t>
      </w:r>
    </w:p>
    <w:p>
      <w:r>
        <w:rPr>
          <w:b/>
          <w:u w:val="single"/>
        </w:rPr>
        <w:t xml:space="preserve">Asiakirjan numero 34072</w:t>
      </w:r>
    </w:p>
    <w:p>
      <w:r>
        <w:t xml:space="preserve">Hiihtotoiveita CairnGormissa, Glencoessa, Glensheessä, Lechtissä ja Nevis Range -vuoristossa.</w:t>
      </w:r>
    </w:p>
    <w:p>
      <w:r>
        <w:t xml:space="preserve">CairnGorm Mountain ja Lecht avattiin viime viikonloppuna ja Glencoe Mountain aiemmin tällä viikolla. Nevis Range ja Glenshee toivovat saavansa ladut käyttöönsä viikonloppuna, jos lunta sataa lisää. Ski-Scotlandin Heather Negus sanoi, että tämä oli yksi lumilajikauden varhaisimmista alkamisajankohdista. CairnGorm-vuoren ylläpitäjät ovat investoineet neljään uuteen lumitykkiin avatakseen korkeammat rinteet. Aberdeenshiren The Lechtissä viime viikonloppuna lumipeite riitti neljän hissin avaamiseen. Viime vuonna lumipeitettä ei ollut pitkään aikaan, ja myrskytuulet aiheuttivat häiriöitä. Sekä 2009 että 2010 olivat hyviä talvia Skotlannin hiihtokeskuksille. CairnGorm, Glencoe, Glenshee, Nevis Range ja The Lecht avattiin aikaisin vuonna 2010. Glencoe avattiin ennen joulua ensimmäistä kertaa 10 vuoteen.</w:t>
      </w:r>
    </w:p>
    <w:p>
      <w:r>
        <w:rPr>
          <w:b/>
        </w:rPr>
        <w:t xml:space="preserve">Yhteenveto</w:t>
      </w:r>
    </w:p>
    <w:p>
      <w:r>
        <w:t xml:space="preserve">Ski-Scotlandin mukaan kaikki viisi Skotlannin hiihtokeskusta ovat avoinna hiihtoa ja lumilautailua varten tänä viikonloppuna.</w:t>
      </w:r>
    </w:p>
    <w:p>
      <w:r>
        <w:rPr>
          <w:b/>
          <w:u w:val="single"/>
        </w:rPr>
        <w:t xml:space="preserve">Asiakirjan numero 34073</w:t>
      </w:r>
    </w:p>
    <w:p>
      <w:r>
        <w:t xml:space="preserve">Birminghamin puukotus: Birmingham: Mies kriittisessä tilassa sairaalassa</w:t>
      </w:r>
    </w:p>
    <w:p>
      <w:r>
        <w:t xml:space="preserve">Hänet löydettiin Chapel Walkilta Kings Nortonista Birminghamissa torstaina hieman kello 13.50 BST:n jälkeen, kertoi West Midlandsin poliisi. Kuusikymppinen mies on sairaalassa kriittisessä mutta vakaassa tilassa. Poliisit uskovat, että miehen polkupyörä varastettiin hänen kimppuunsa hyökkäämisen jälkeen, ja he pyytävät apua kahden naamioituneen miehen löytämiseksi. Kaksikon nähtiin poistuvan alueelta pyörä mukanaan ja menevän kohti Brandwood Parkia. Seuraa BBC West Midlandsia Facebookissa, Twitterissä ja Instagramissa. Lähetä juttuideasi osoitteeseen: newsonline.westmidlands@bbc.co.uk</w:t>
      </w:r>
    </w:p>
    <w:p>
      <w:r>
        <w:rPr>
          <w:b/>
        </w:rPr>
        <w:t xml:space="preserve">Yhteenveto</w:t>
      </w:r>
    </w:p>
    <w:p>
      <w:r>
        <w:t xml:space="preserve">Mies on kriittisessä tilassa sairaalassa saatuaan puukoniskun rintaan.</w:t>
      </w:r>
    </w:p>
    <w:p>
      <w:r>
        <w:rPr>
          <w:b/>
          <w:u w:val="single"/>
        </w:rPr>
        <w:t xml:space="preserve">Asiakirjan numero 34074</w:t>
      </w:r>
    </w:p>
    <w:p>
      <w:r>
        <w:t xml:space="preserve">Downton Abbey ei joudu Ofcomin toimenpiteisiin raiskaustarinan vuoksi.</w:t>
      </w:r>
    </w:p>
    <w:p>
      <w:r>
        <w:t xml:space="preserve">Sääntelyviranomainen totesi, että se oli päättänyt olla jatkamatta kantelujen käsittelyä "huolellisen arvioinnin jälkeen..., koska niissä ei tullut esiin tutkimisen arvoisia asioita". Jotkut katsojat valittivat ITV:lle tarinasta, jossa vieraan palvelija hyökkäsi kotiapulaisen Annan kimppuun ja raiskasi hänet. Lähetystoiminnan harjoittaja sai 200 valitusta sen jälkeen, kun ohjelma esitettiin 6. lokakuuta. Ennen jaksoa, jonka näki lähes 12 miljoonaa katsojaa, lähetettiin varoitus, jossa varoitettiin katsojia järkyttävistä kohtauksista. Ofcomin tiedottajan mukaan varoitus oli otettu huomioon, samoin kuin se, että kiistanalainen kohtaus esitettiin klo 21.00 alkavan jakson jälkeen. Myös sillä, että itse hyökkäys tapahtui ruudun ulkopuolella, oli merkitystä sääntelyviranomaisen päätöksessä. Downton Abbeyn luoja Julian Fellowes on puolustanut tarinaa ja sen käsittelyä ja korostanut, ettei se ollut tarpeeton eikä sensaatiohakuinen. "Downtonissa on kyse siitä, että pari hahmoa sarjaa kohden joutuu hyvin vaikeaan tilanteeseen, ja näistä traumoista syntyvät tunteet tulevat esiin", hän sanoi BBC:lle. Myös Anna May Batesia näyttelevä Joanne Froggatt on puolustanut juonta ja sanonut olevansa "ylpeä" siitä, että sarja voi käsitellä näin painavaa aihetta. Downton Abbeyn neljäs sarja päättyy sunnuntaina.</w:t>
      </w:r>
    </w:p>
    <w:p>
      <w:r>
        <w:rPr>
          <w:b/>
        </w:rPr>
        <w:t xml:space="preserve">Yhteenveto</w:t>
      </w:r>
    </w:p>
    <w:p>
      <w:r>
        <w:t xml:space="preserve">Yleisradioyhtiö Ofcom ei aio ryhtyä toimenpiteisiin Downton Abbey -sarjaa vastaan sen kiistanalaisen raiskausjuonen vuoksi, vaikka se on saanut 244 valitusta katsojilta.</w:t>
      </w:r>
    </w:p>
    <w:p>
      <w:r>
        <w:rPr>
          <w:b/>
          <w:u w:val="single"/>
        </w:rPr>
        <w:t xml:space="preserve">Asiakirjan numero 34075</w:t>
      </w:r>
    </w:p>
    <w:p>
      <w:r>
        <w:t xml:space="preserve">Skerriesin koulun toisen asteen sulkemista Shetlandissa ei vaadita takaisin</w:t>
      </w:r>
    </w:p>
    <w:p>
      <w:r>
        <w:t xml:space="preserve">Koulu, jossa on kolme oppilasta, palvelee Out Skerriesiä - pientä saariryhmää, joka sijaitsee puolentoista tunnin lauttamatkan päässä Shetlandin mantereelta itään. Shetlandinsaarten neuvosto teki joulukuussa päätöksen koulun sulkemisesta kokoonkutsujansa ratkaisevalla äänellä. Se suljetaan kesällä. Alkuperäinen päätös tehtiin kaksi ja puoli tuntia kestäneen kokouksen jälkeen, joka päättyi äänin 10-10. Neuvosto oli aiemmin väittänyt, että Skerriesin oppilaat saisivat paremman koulunkäynnin, jos heidät koulutettaisiin Lerwickissä, ja että koulun sulkeminen säästäisi lähes 74 000 puntaa vuodessa. Saaren asukkaat, jotka pelkäävät, että koulun sulkeminen voisi pakottaa monet perheet lähtemään pienestä saaristoyhteisöstä, olivat toivoneet, että päätös voitaisiin kumota. Shetlandinsaarten neuvosto ilmoitti, että osasto suljetaan 4. heinäkuuta alkaen, ja oppilaat jatkavat opetusta Anderson High Schoolissa 20. elokuuta alkaen. Koulutus- ja perhekomitean puheenjohtaja Vaila Wishart sanoi: "Tämä on ollut pitkä ja vaikea prosessi, ja Skerries Schoolin toisen asteen osaston vanhemmat ja oppilaat ovat epäilemättä pettyneitä päätökseen. Voimme kuitenkin vakuuttaa heille, että päätavoitteemme on nyt tehdä siirrosta mahdollisimman saumaton ja tukea oppilaita tulevien kuukausien aikana." "Heidän mielestään siirto ei ole vielä päättynyt. "Pyydän virkamiehiä tutkimaan mahdollisuutta muuttaa lautta-aikoja niin, että oppilaat voivat tulla maanantaiaamuisin sunnuntai-iltojen sijasta, kuten Skotlannin ministerit ovat kommentoineet"."</w:t>
      </w:r>
    </w:p>
    <w:p>
      <w:r>
        <w:rPr>
          <w:b/>
        </w:rPr>
        <w:t xml:space="preserve">Yhteenveto</w:t>
      </w:r>
    </w:p>
    <w:p>
      <w:r>
        <w:t xml:space="preserve">Skotlannin hallitus ei peru kiistanalaista päätöstä sulkea Skotlannin pienin yläkoulu - Skerries Shetlandilla.</w:t>
      </w:r>
    </w:p>
    <w:p>
      <w:r>
        <w:rPr>
          <w:b/>
          <w:u w:val="single"/>
        </w:rPr>
        <w:t xml:space="preserve">Asiakirjan numero 34076</w:t>
      </w:r>
    </w:p>
    <w:p>
      <w:r>
        <w:t xml:space="preserve">House of Cards -näyttelijä Reg E Cathey kuolee 59-vuotiaana</w:t>
      </w:r>
    </w:p>
    <w:p>
      <w:r>
        <w:t xml:space="preserve">Cathey kuoli kotonaan New Yorkissa taisteltuaan syöpää vastaan, kerrottiin. Näyttelijä voitti Emmyn roolistaan rib-shackin omistajana Freddy Hayesina Netflixin poliittisessa trillerissä House of Cards. Näyttelijä Samuel L Jackson kuvaili Catheytä "loistavaksi näyttelijäksi, huumorintajuiseksi ja ystäväksi". House of Cardsin yhdysvaltalaisen version luonut Beau Willimon sanoi Catheyn olleen "ainutlaatuinen, täynnä elämänvoimaa, anteliaisuutta, huumoria, vakavuutta ja lahjakkuuden lähde". "Kaikki, joilla oli onni tuntea hänet ja työskennellä hänen kanssaan, rakastivat häntä. Häntä tullaan kaipaamaan suuresti. Lepää rauhassa, Reg", hän lisäsi. Freddy Hayesin hahmo pyöritti Kevin Spaceyn esittämän machiavellistisen poliitikon ja tulevan Yhdysvaltain presidentin Frank Underwoodin rakastamaa BBQ-ravintolaa. Netflix sanoi lausunnossaan olevansa "särkynyt" näyttelijän kuolemasta. "Reg oli ystävällisin mies, anteliain näyttelijä, todellinen herrasmies. Osanottomme hänen perheelleen", se sanoi. The Wire -sarjan fanit tunsivat Catheyn poliittisena agenttina Norman Wilsonina. Sarjan luoja David Simon, joka kertoi ensimmäisenä Catheyn kuolemasta, kuvaili häntä "hienoksi, mestarilliseksi näyttelijäksi" ja "yhdeksi ihastuttavimmista ihmisistä". Catheyn näyttelijänura alkoi vuonna 1984 tv-elokuvassa A Doctor's Story, ja hän esiintyi sen jälkeen lukuisissa tv-sarjoissa.</w:t>
      </w:r>
    </w:p>
    <w:p>
      <w:r>
        <w:rPr>
          <w:b/>
        </w:rPr>
        <w:t xml:space="preserve">Yhteenveto</w:t>
      </w:r>
    </w:p>
    <w:p>
      <w:r>
        <w:t xml:space="preserve">Näyttelijä Reg E Cathey, joka tunnetaan parhaiten rooleistaan House of Cardsissa ja The Wire -sarjassa, on kuollut 59-vuotiaana.</w:t>
      </w:r>
    </w:p>
    <w:p>
      <w:r>
        <w:rPr>
          <w:b/>
          <w:u w:val="single"/>
        </w:rPr>
        <w:t xml:space="preserve">Asiakirjan numero 34077</w:t>
      </w:r>
    </w:p>
    <w:p>
      <w:r>
        <w:t xml:space="preserve">Tuomarin siirto - asianajajat protestoivat</w:t>
      </w:r>
    </w:p>
    <w:p>
      <w:r>
        <w:t xml:space="preserve">Yhdistyksen sihteeri Ziras Noordeen sanoo, että tuomari Sarath C. Karunaratnen äkillinen siirto on poliittisesti motivoitunut ja epäoikeudenmukainen. He ovat kirjoittaneet ylituomari Sarath Silvalle ja pyytäneet häntä lopettamaan siirron, sanoo yhdistyksen sihteeri Ziras Noordeen, joka on myös United National Party (UNP) -puolueen jäsen Colombon kunnanvaltuustossa. "Tuomari Karunaratne on ollut mukana useissa tärkeissä tapauksissa, ja 'Hambantotan auttaminen' kuului hänen vastuualueeseensa siirtohetkellä. Hän sanoi, että 'Helping Hambantota'-tapaukseen liittyvät todisteet ovat johtaneet erityisen henkilön pidättämiseen. "Uskomme, että tämän siirron tarkoituksena on estää tämä", asianajaja Noordin lisäsi. Tähän väitteeseen reagoidessaan oikeuspalvelukomission (JSC) sihteeri P.W.de Jayathilleke sanoi, että tuomari Karunaratne on siirretty häntä vastaan tehtyjen kahden valituksen vuoksi. JSC päätti, että näitä valituksia ei voitu tutkia, kun hän oli vielä tuomioistuimen tuomarina. Yksi kantelijoista, ulkomaalainen nainen, on jatkuvasti tiedustellut meiltä, miksi JSC ei ollut ryhtynyt toimiin. JSC on tutkinut tosiseikat ja päättänyt siirtää tuomarin, jotta hän voisi tutkia näitä valituksia, hän sanoi. Kysyttäessä, onko siirron ja "Helping Hambantota" -tutkimusten välillä mitään yhteyttä, Jayathillke sanoi, että se ei pidä paikkaansa. Hän sanoi, että ylimääräinen tuomari oli antanut määräyksen tutkia "Helping Hambantota" -tapausta.</w:t>
      </w:r>
    </w:p>
    <w:p>
      <w:r>
        <w:rPr>
          <w:b/>
        </w:rPr>
        <w:t xml:space="preserve">Yhteenveto</w:t>
      </w:r>
    </w:p>
    <w:p>
      <w:r>
        <w:t xml:space="preserve">"Hambantotan auttaminen" -tutkimukset ovat vaikuttaneet Colombo Fortin tuomarin siirtoon, sanoo Colombo Fortin tuomarituomioistuinten lakimiesyhdistys (Colombo Fort Magistrate Courts Lawyers Association).</w:t>
      </w:r>
    </w:p>
    <w:p>
      <w:r>
        <w:rPr>
          <w:b/>
          <w:u w:val="single"/>
        </w:rPr>
        <w:t xml:space="preserve">Asiakirjan numero 34078</w:t>
      </w:r>
    </w:p>
    <w:p>
      <w:r>
        <w:t xml:space="preserve">Apple kohtaa oikeusjuttuja hidastuneista iPhoneista</w:t>
      </w:r>
    </w:p>
    <w:p>
      <w:r>
        <w:t xml:space="preserve">Apple on sanonut tehneensä näin pidentääkseen laitteiden käyttöikää ja maksimoidakseen akun tehon. Kaliforniassa ja Chicagossa nostetut kanteet ovat iPhone-käyttäjäryhmien edustamia, jotka väittävät kärsineensä "taloudellista vahinkoa". Appleen on otettu yhteyttä kommenttia varten. Kalifornialaisissa oikeudenkäyntiasiakirjoissa Stefan Boganovich ja Dakota Speas, jotka molemmat asuvat Los Angelesissa, vetoavat korvausten perusteiksi käytön ja arvon menetykseen sekä uusien akkujen ostoon ja väittävät, että iPhonen omistajat eivät koskaan suostuneet "häiriöihin". James Vlahakis Sulaiman Law Groupista edustaa kantajia Chicagon oikeusjutussa. "Applen laiminlyöntiä ilmoittaa kuluttajille, että nämä päivitykset aiheuttaisivat tuhoa puhelimen suorituskyvylle, pidetään tarkoituksellisena, ja jos se todistetaan, se on lainvastaista ja ratkaisevaa olennaisen tiedon salaamista", hän sanoi lausunnossaan. Vlahakis lisäsi, että hänen mielestään kyseessä olisi "suora rikkomus" kuluttajapetoksiin liittyvää lainsäädäntöä vastaan Illinoisissa, Indianassa ja Pohjois-Carolinassa, joihin kantelijat ovat sijoittautuneet.</w:t>
      </w:r>
    </w:p>
    <w:p>
      <w:r>
        <w:rPr>
          <w:b/>
        </w:rPr>
        <w:t xml:space="preserve">Yhteenveto</w:t>
      </w:r>
    </w:p>
    <w:p>
      <w:r>
        <w:t xml:space="preserve">Applea vastaan on nostettu Yhdysvalloissa kaksi ryhmäkannetta sen jälkeen, kun teknologiajätti myönsi, että se hidastaa vanhempien iPhone-mallien toimintaa niiden vanhetessa.</w:t>
      </w:r>
    </w:p>
    <w:p>
      <w:r>
        <w:rPr>
          <w:b/>
          <w:u w:val="single"/>
        </w:rPr>
        <w:t xml:space="preserve">Asiakirjan numero 34079</w:t>
      </w:r>
    </w:p>
    <w:p>
      <w:r>
        <w:t xml:space="preserve">Guernseyn lentoaseman "nenä sisään" -pysäköinti alkaa vuonna 2012</w:t>
      </w:r>
    </w:p>
    <w:p>
      <w:r>
        <w:t xml:space="preserve">Helmikuusta alkaen kaikki koneet pysäköidään "nokka sisäänpäin" terminaaliin, ja hinaajat hinaavat ne pois sen sijaan, että ne pysäköisivät koneen kylki edellä. Valtio on suostunut rahoittamaan hinaajia ja operaattoreita kahden vuoden ajan lentoaseman kunnostushankkeen aikana. Ian Taylor sanoi kuitenkin, että jos lentoyhtiöitä pyydetään osallistumaan kustannuksiin tämän jälkeen, kustannukset siirrettäisiin matkustajille. Guernseyn lentoaseman johtaja Colin Le Ray sanoi, että kiitotien päällystystyön aikana oli välttämätöntä vapauttaa asematasoalueita töitä varten. Tarvittavat 600 000 puntaa sisältyivät 80 miljoonan punnan hankebudjettiin. Herra Taylor sanoi: "Tämä ei ole ainoa asia, joka on mahdollista toteuttaa: "Emme näe tästä mitään hyötyä lentoyhtiöille, ja se vain lisäisi kustannuksia, jotka valitettavasti matkustajat joutuvat maksamaan. "Mielestäni on erittäin epäoikeudenmukaista, että nykyisiä lentoyhtiöitä ja niiden matkustajia pyydetään rahoittamaan Guernseyn lentoaseman kaupallista hyötyä." Mr Le Ray sanoi: "En halua, että Guernersyn lentokenttä on liian suuri, mutta se on liian suuri: "Tämä on merkittävä edistysaskel, sillä pystymme tarjoamaan riittävät resurssit paitsi nykyisille toimijoille myös kaikille uusille toimijoille, jotka saattavat aikanaan haluta työskennellä täällä. "Kaikesta lisätilasta, jota voimme tarjota, ja nenä edellä on paras tapa tarjota sitä, on välitöntä operatiivista hyötyä."</w:t>
      </w:r>
    </w:p>
    <w:p>
      <w:r>
        <w:rPr>
          <w:b/>
        </w:rPr>
        <w:t xml:space="preserve">Yhteenveto</w:t>
      </w:r>
    </w:p>
    <w:p>
      <w:r>
        <w:t xml:space="preserve">Flyben Kanaalisaarten johtajan mukaan matkustajat joutuvat maksamaan hinnan uudesta lentokoneiden pysäköintimenetelmästä Guernseyn lentoasemalla.</w:t>
      </w:r>
    </w:p>
    <w:p>
      <w:r>
        <w:rPr>
          <w:b/>
          <w:u w:val="single"/>
        </w:rPr>
        <w:t xml:space="preserve">Asiakirjan numero 34080</w:t>
      </w:r>
    </w:p>
    <w:p>
      <w:r>
        <w:t xml:space="preserve">Uudenvuoden kunnianosoitukset: Knowles nimitettiin MBE:ksi</w:t>
      </w:r>
    </w:p>
    <w:p>
      <w:r>
        <w:t xml:space="preserve">Angela Knowles, 74, Linton in Cravenista, Skiptonin läheltä Yorkshiresta, ja 10 Women's Institute -ystävää poseerasivat kalenteriin vuonna 1999 kerätäkseen 5000 puntaa hyväntekeväisyyteen. Kalenteri keräsi lähes 6 miljoonaa puntaa ja innoitti Calendar Girls -elokuvaan. Rouva Knowles sanoi uskovansa, että kunnianosoitus oli tunnustus kaikille kalenteriin osallistuneille naisille. "Olen todella otettu. Se ei ole vain minulle, vaan kaikille kalenteritytöille ja valokuvaajalle", hän sanoi. "Olemme olleet loistava tiimi yli 20 vuoden ajan", hän sanoi. Kaikki naiset olivat Yorkshire Dalesissa sijaitsevan Rylstone and District WI:n jäseniä. He olivat saaneet innoituksen kerätä varoja sen jälkeen, kun rouva Knowlesin aviomies John Baker kuoli non-Hodgkinin lymfoonaan vuonna 1998. Heidän vaihtoehtoisen WI-kalenterinsa tarina innoitti myöhemmin suosittua elokuvaa ja näyttämöesitystä sekä lukuisia jäljitelmiä. Rouva Knowles lahjoitti kaikki kerätyt varat, mukaan lukien oikeudet tarinaansa, Bloodwise-järjestölle. Hän toimi myös hyväntekeväisyysjärjestön edunvalvojana ja on nyt sen kunniapuheenjohtaja. Seuraa BBC Yorkshirea Facebookissa, Twitterissä ja Instagramissa. Lähetä juttuideoita osoitteeseen yorkslincs.news@bbc.co.uk.</w:t>
      </w:r>
    </w:p>
    <w:p>
      <w:r>
        <w:rPr>
          <w:b/>
        </w:rPr>
        <w:t xml:space="preserve">Yhteenveto</w:t>
      </w:r>
    </w:p>
    <w:p>
      <w:r>
        <w:t xml:space="preserve">Nainen, joka keräsi miljoonia hyväntekeväisyyteen keränneen alastonkalenterin takana, on saanut MBE-tunnustuksen uudenvuoden kunniamaininnassa.</w:t>
      </w:r>
    </w:p>
    <w:p>
      <w:r>
        <w:rPr>
          <w:b/>
          <w:u w:val="single"/>
        </w:rPr>
        <w:t xml:space="preserve">Asiakirjan numero 34081</w:t>
      </w:r>
    </w:p>
    <w:p>
      <w:r>
        <w:t xml:space="preserve">Yhdysvallat "menettää kärsivällisyytensä" Venezuelan kanssa - John Kerry</w:t>
      </w:r>
    </w:p>
    <w:p>
      <w:r>
        <w:t xml:space="preserve">Kerry kehotti presidentti Nicolas Maduroa aloittamaan uudelleen neuvottelut opposition kanssa. Neuvottelut kariutuivat kiistaan poliittisten vankien vapauttamisesta. Tänä vuonna ainakin 42 ihmistä on kuollut katumielenosoituksissa poliittisen kahtiajaon molemmin puolin. Meksikovierailullaan Kerry sanoi, että Yhdysvallat harkitsee yhä pakotteiden asettamista Venezuelaa vastaan, mutta toivoo, että ne eivät ole tarpeen. "Valta on hallituksen käsissä, ja hallituksen on käytettävä tätä valtaa vastuullisesti tehdäkseen valintoja, joilla Venezuelaan saadaan vakautta ja edistystä", hän sanoi. Kerry arvosteli hallituksen "täydellistä epäonnistumista" osoittaa hyvää tahtoa neuvotteluissa, joita Unasurin alueellinen ryhmä ja Vatikaanin edustaja välittävät. Hän sanoi, että Venezuelan naapurit, "myös Yhdysvallat", ovat yhä huolestuneempia kriisin aiheuttamasta epävakaudesta. Unasurin ulkoministerit poistuivat Caracasista tiistaina, mutta antoivat julkilausuman, jossa he pyysivät molempia osapuolia varaamaan päivämäärän uudelle neuvottelukierrokselle. Tärkein oppositioryhmä, Demokraattinen yhtenäisyysliitto (MUD), vetäytyi neuvotteluista viime viikolla sen jälkeen, kun hallitus kieltäytyi vapauttamasta yli 200:aa ihmistä, jotka oli pidätetty, kun poliisi hajotti mielenosoitusleirejä Caracasissa aiemmin tässä kuussa. Oppositio syyttää Nicolas Maduron ja hänen edeltäjänsä Hugo Chavezin sosialistihallitusta öljyntuottajamaan talouskriisistä. Maduro sanoo, että oikeistosektorit eri puolilla aluetta ovat Yhdysvaltojen tukemana lietsoneet ongelmia Venezuelassa osana suunnitelmaa, jonka tarkoituksena on syrjäyttää hänet ja lopettaa hänen sosiaalisia uudistuksia koskeva ohjelmansa.</w:t>
      </w:r>
    </w:p>
    <w:p>
      <w:r>
        <w:rPr>
          <w:b/>
        </w:rPr>
        <w:t xml:space="preserve">Yhteenveto</w:t>
      </w:r>
    </w:p>
    <w:p>
      <w:r>
        <w:t xml:space="preserve">Yhdysvaltain ulkoministeri John Kerry on todennut, että koko alueella kasvaa kärsimättömyys Venezuelan hallitusta kohtaan, koska se ei ole kyennyt puuttumaan maan vakavaan poliittiseen kriisiin.</w:t>
      </w:r>
    </w:p>
    <w:p>
      <w:r>
        <w:rPr>
          <w:b/>
          <w:u w:val="single"/>
        </w:rPr>
        <w:t xml:space="preserve">Asiakirjan numero 34082</w:t>
      </w:r>
    </w:p>
    <w:p>
      <w:r>
        <w:t xml:space="preserve">Runnymede Magna Carta vierailijakeskus arpajaiset tarjous hylättiin</w:t>
      </w:r>
    </w:p>
    <w:p>
      <w:r>
        <w:t xml:space="preserve">Runnymeden neuvosto haki 3 843 000 puntaa Heritage Lottery Fund -rahastosta pysyvän keskuksen rakentamiseksi Stainesin lähellä Surreyssä sijaitsevalle paikalle. Se oli tarkoitettu perinnöksi Magna Cartan 800-vuotisjuhlallisuuksien jälkeen vuonna 2015. Neuvosto ilmoitti, että se harkitsee nyt "vaihtoehtoisia rahoitusvaihtoehtoja". "Erittäin pettynyt" Kuningas Johannes allekirjoitti Magna Cartan Runnymeden niityllä vuonna 1215. Sopimus merkitsi rauhaa kuninkaan ja häntä vastaan kapinoivien paronien välillä, ja siinä vahvistettiin vapauden periaatteet lain nojalla. Neuvoston pääjohtaja Paul Turrell sanoi: "Ymmärrettävästi olemme hyvin pettyneitä kuullessamme, että emme saaneet Heritage Lottery Funding -rahoitusta tälle hankkeelle." Hän lisäsi, että 26. heinäkuuta järjestetään kokous, jossa pohditaan vaihtoehtoista rahoitusta. Alun perin toivottiin, että 50 prosenttia rahoista tulisi lotosta ja 50 prosenttia sponsoreilta.</w:t>
      </w:r>
    </w:p>
    <w:p>
      <w:r>
        <w:rPr>
          <w:b/>
        </w:rPr>
        <w:t xml:space="preserve">Yhteenveto</w:t>
      </w:r>
    </w:p>
    <w:p>
      <w:r>
        <w:t xml:space="preserve">Hakemus lottorahojen saamiseksi Magna Cartan sinetöintipaikalle rakennettavan vierailijakeskuksen rahoittamiseksi on epäonnistunut.</w:t>
      </w:r>
    </w:p>
    <w:p>
      <w:r>
        <w:rPr>
          <w:b/>
          <w:u w:val="single"/>
        </w:rPr>
        <w:t xml:space="preserve">Asiakirjan numero 34083</w:t>
      </w:r>
    </w:p>
    <w:p>
      <w:r>
        <w:t xml:space="preserve">Konservatiivit nimesivät Avon ja Somersetin poliisiehdokkaan</w:t>
      </w:r>
    </w:p>
    <w:p>
      <w:r>
        <w:t xml:space="preserve">Ken Maddock, Somersetin kreivikunnanvaltuuston entinen johtaja, valittiin kolmen ehdokkaan joukosta puolueen jäsenten toimesta Filtonissa aiemmin. Komissaari valvoo poliisipäällikköä sekä vahvistaa poliisiviranomaisen talousarvion ja kunnallisveron. Työväenpuolue ja liberaalidemokraatit eivät ole vielä päättäneet virallisesta ehdokkaastaan. Maddock luopui Somersetin kreivikunnanvaltuuston virasta huhtikuussa pyrkiessään poliisikomissaariksi. Hän sanoi: "Olen iloinen, että minut on valittu ehdokkaaksi. "Somersetin kreivikunnanvaltuustossa piti venyttää jokaista punta ja saada se käyttökelpoisemmaksi, ja minun mielestäni tämä on tehtävä myös paikallisessa poliisivoimassa. "Toiminta on kypsää uudistuksille - tämä ei tarkoita sitä, etteivätkö he olisi tehneet loistavaa työtä monessa suhteessa, koska he ovat tehneet - mutta me kaikki voimme oppia." Poliisi- ja rikoskomissaarit valitaan 15. marraskuuta 41 alueella eri puolilla Englantia ja Walesia.</w:t>
      </w:r>
    </w:p>
    <w:p>
      <w:r>
        <w:rPr>
          <w:b/>
        </w:rPr>
        <w:t xml:space="preserve">Yhteenveto</w:t>
      </w:r>
    </w:p>
    <w:p>
      <w:r>
        <w:t xml:space="preserve">Konservatiivipuolue on valinnut virallisen ehdokkaansa Avon ja Somersetin poliisikomissaarin vaaleihin myöhemmin tänä vuonna.</w:t>
      </w:r>
    </w:p>
    <w:p>
      <w:r>
        <w:rPr>
          <w:b/>
          <w:u w:val="single"/>
        </w:rPr>
        <w:t xml:space="preserve">Asiakirjan numero 34084</w:t>
      </w:r>
    </w:p>
    <w:p>
      <w:r>
        <w:t xml:space="preserve">Doverin satama avataan uudelleen uimareille E. coli -huipun jälkeen.</w:t>
      </w:r>
    </w:p>
    <w:p>
      <w:r>
        <w:t xml:space="preserve">Doverin sataman mukaan maanantaina ja tiistaina otetut näytteet vahvistivat, että Doverin sataman kohonneet E. coli -bakteerin pitoisuudet olivat vähentyneet. Lausunnossa sanottiin, että se "täyttää nyt uimaveden laatustandardit, ja ranta on avattu uudelleen". Se totesi, että useat tekijät, kuten rankkasateet, olivat johtaneet piikkiin. Sataman mukaan erittäin kuivaa jaksoa seuranneet rankkasateet aiheuttivat sen, että pintavesi valui maan päälle ja pääsi mereen suoraan tai Dour-joen kautta, ja saastuminen kulkeutui matkan varrella. Lisäksi oli ollut "erittäin korkeita lämpötiloja, epätavallisen tyyni meri ja virkistysalueen lisääntynyt käyttö". "Nämä tekijät yhdessä ovat aiheuttaneet tällä kertaa havaitun piikin", se totesi. Tehostettua seurantaa jatketaan koko uimakauden ajan. Seuraa BBC South Eastia Facebookissa, Twitterissä ja Instagramissa. Lähetä juttuideoita osoitteeseen southeasttoday@bbc.co.uk.</w:t>
      </w:r>
    </w:p>
    <w:p>
      <w:r>
        <w:rPr>
          <w:b/>
        </w:rPr>
        <w:t xml:space="preserve">Yhteenveto</w:t>
      </w:r>
    </w:p>
    <w:p>
      <w:r>
        <w:t xml:space="preserve">Satama, joka suljettiin uimareilta ja vesiliikenteeltä sen jälkeen, kun E. coli -bakteereita havaittiin "normaalia korkeampia" pitoisuuksia, on avattu uudelleen.</w:t>
      </w:r>
    </w:p>
    <w:p>
      <w:r>
        <w:rPr>
          <w:b/>
          <w:u w:val="single"/>
        </w:rPr>
        <w:t xml:space="preserve">Asiakirjan numero 34085</w:t>
      </w:r>
    </w:p>
    <w:p>
      <w:r>
        <w:t xml:space="preserve">Homopingviinitarina kirjaston kiisteltyjen kirjojen listalla</w:t>
      </w:r>
    </w:p>
    <w:p>
      <w:r>
        <w:t xml:space="preserve">Ja Tango Makes Three oli kolmannella sijalla American Library Associationin mukaan eniten valituksia vanhemmilta ja kasvattajilta saaneiden teosten listalla. The Absolutely True Diary of a Part-Time Indian oli listan kärjessä. Sherman Alexien tarina nuoresta intiaaninuoresta, joka opiskelee pääasiassa valkoihoisessa lukiossa, julkaistiin ensimmäisen kerran vuonna 2007. Toiseksi sijoittui Marjane Satrapin teos Persepolis, joka kertoo iranilaisesta tytöstä, joka varttuu Iranin islamilaisen vallankumouksen jälkeisinä vuosina. ALA:n henkisen vapauden toimisto laatii vuosittain luettelon teoksista, joista kaikista on tehty kirjastolle tai koululle virallinen kirjallinen valitus, jossa pyydetään niiden poistamista. Alexien romaanin väitetty "kulttuurinen tunteettomuus" on yksi syy, jonka vuoksi sen poistamista vaaditaan. Ja Tango tekee kolme - joka perustuu tositapahtumiin kahdesta urospuolisesta pingviinistä, jotka hautoivat munan New Yorkin eläintarhassa - on syytetty homoseksuaalisen agendan edistämisestä. Muita listalla olevia teoksia ovat Toni Morrisonin esikoisromaani The Bluest Eye (Sinisin silmä), Khaled Hosseinin kirjoittama The Kite Runner (Leijan juoksija) ja Jaycee Dugardin kidnappausmuistelmateos A Stolen Life (Varastettu elämä). ALA laski 311 haastetta vuonna 2014, mikä on suunnilleen saman verran kuin vuonna 2013.</w:t>
      </w:r>
    </w:p>
    <w:p>
      <w:r>
        <w:rPr>
          <w:b/>
        </w:rPr>
        <w:t xml:space="preserve">Yhteenveto</w:t>
      </w:r>
    </w:p>
    <w:p>
      <w:r>
        <w:t xml:space="preserve">Kuvakirja, joka kertoo kahdesta urospingviinistä, jotka kasvattavat pingviinipoikasen, on jälleen päässyt kirjastojen käyttäjien eniten valituksia saaneiden kirjojen listalle.</w:t>
      </w:r>
    </w:p>
    <w:p>
      <w:r>
        <w:rPr>
          <w:b/>
          <w:u w:val="single"/>
        </w:rPr>
        <w:t xml:space="preserve">Asiakirjan numero 34086</w:t>
      </w:r>
    </w:p>
    <w:p>
      <w:r>
        <w:t xml:space="preserve">Bob Jones Memorial Air Show Mid Walesin lentoaseman perustajalle</w:t>
      </w:r>
    </w:p>
    <w:p>
      <w:r>
        <w:t xml:space="preserve">60-vuotias lentäjä kuoli aiemmin tänä vuonna yhdessä Denbighshirestä kotoisin olevan Steven Carrin kanssa, kun heidän pienkoneensa syöksyi maahan Long Mountainilla. Welshpoolin lentonäytös on järjestetty vuosittain lentokentällä, jonka Jones perusti. Sunnuntain tapahtumassa nähtiin Britannian taistelun muistolento ja RAF:n Red Arrowsin vierailu. Tapahtuma on nimetty uudelleen Bob Jones Memorial Air Showksi. Powysin maanviljelijä kehitti Treheligin maata ja muutti sen pelloista täysin toimivaksi ilmailualueeksi, jossa on kiitorata ja lentokonehalleja. Lento-onnettomuustutkinta jatkuu sen selvittämiseksi, miten Jones ja Carr kuolivat, kun heidän kaksimoottorinen Piper-koneensa syöksyi maahan 18. tammikuuta.</w:t>
      </w:r>
    </w:p>
    <w:p>
      <w:r>
        <w:rPr>
          <w:b/>
        </w:rPr>
        <w:t xml:space="preserve">Yhteenveto</w:t>
      </w:r>
    </w:p>
    <w:p>
      <w:r>
        <w:t xml:space="preserve">Welshpoolissa on järjestetty lentäjän ja Mid Walesin lentoaseman perustajan Bob Jonesin muistoksi nimetty lentonäytös.</w:t>
      </w:r>
    </w:p>
    <w:p>
      <w:r>
        <w:rPr>
          <w:b/>
          <w:u w:val="single"/>
        </w:rPr>
        <w:t xml:space="preserve">Asiakirjan numero 34087</w:t>
      </w:r>
    </w:p>
    <w:p>
      <w:r>
        <w:t xml:space="preserve">Vietnamin kommunistisen puolueen pomo "aikoo asettua ehdolle ilman vastustajaa".</w:t>
      </w:r>
    </w:p>
    <w:p>
      <w:r>
        <w:t xml:space="preserve">Se tarkoittaa, että hänen pääkilpailijallaan, uudistusmielisellä pääministeri Nguyen Tan Dungilla, on heidän mukaansa vain vähän mahdollisuuksia ottaa johtajan rooli. Mutta monimutkaiset äänestysmenettelyt tarkoittavat, että toinen ehdokas voidaan vielä nimetä ennen kongressin päättymistä keskiviikkona. Trongin johtamat konservatiivit ovat huolissaan siitä, että Vietnam on hylkäämässä sosialistisen menneisyytensä Dungin aikana. Kymmenen vuoden aikana Dung on ajanut uudistuksia, joiden ansiosta Vietnam on kasvanut nopeasti, kun se on integroitunut maailmanlaajuiseen kauppatalouteen, kertoo BBC:n Jonathan Head Vietnamin pääkaupungista Hanoista. Hän lisää kuitenkin, että konservatiivinen leiri on arvostellut uudistusten nopeutta ja lisääntyvää korruptiota. Keskeiset tapaamiset Hanoissa kokoontuu kommunistisen puolueen puoluekokous, joka pidetään yksipuoluevaltiossa joka viides vuosi. Suljettujen ovien takana 1 510 jäsentä nimittää puolueen pääsihteerin sekä seuraavan presidentin ja pääministerin. Dungia pidetään modernina ja ystävällisenä Yhdysvaltoja kohtaan. Hän on saavuttanut suosiota myös kotimaassaan Kiinan vastaisella retoriikallaan Etelä-Kiinan meren kiistanalaisia alueita koskevissa kysymyksissä. Trongin katsotaan olevan ystävällisempi Kiinaa - Vietnamin suurinta kauppakumppania - kohtaan. Miten uudet johtajat valitaan:</w:t>
      </w:r>
    </w:p>
    <w:p>
      <w:r>
        <w:rPr>
          <w:b/>
        </w:rPr>
        <w:t xml:space="preserve">Yhteenveto</w:t>
      </w:r>
    </w:p>
    <w:p>
      <w:r>
        <w:t xml:space="preserve">Vietnamin kommunistisen puolueen pääsihteeri Nguyen Phu Trong on ainoa ehdokas tehtävään puoluekokouksessa, kertovat valtion tiedotusvälineet.</w:t>
      </w:r>
    </w:p>
    <w:p>
      <w:r>
        <w:rPr>
          <w:b/>
          <w:u w:val="single"/>
        </w:rPr>
        <w:t xml:space="preserve">Asiakirjan numero 34088</w:t>
      </w:r>
    </w:p>
    <w:p>
      <w:r>
        <w:t xml:space="preserve">Mansaaren kansallinen urheilukeskus uudistetaan 4,2 miljoonan punnan arvosta.</w:t>
      </w:r>
    </w:p>
    <w:p>
      <w:r>
        <w:t xml:space="preserve">4,2 miljoonan punnan työt kestävät yhdeksän kuukautta, ja sekä kilpa- että vapaa-ajan altaat kunnostetaan ennen kuin ne avataan uudelleen toukokuussa 2019. Muut Douglas-keskuksen tilat pysyvät avoinna normaalisti. Manxin hallituksen tiedottajan mukaan hanke osoittaa, että Manxin hallitus on sitoutunut jatkuvasti urheiluun ja vapaa-aikaan. Osana kunnostusta uusitaan kilpa-altaan siirrettävä lattia ja vapaa-ajan altaan 20 vuotta vanhat uima-altaat. Myös pukuhuoneet kunnostetaan kokonaan. Urheiluministeri Graham Cregeen MHK kuvaili uudistusta "merkittäväksi investoinniksi yhteen saaren tärkeimmistä urheilupaikoista". Elokuusta alkaen uimareita kehotetaan käyttämään saaren kolmea muuta julkista uima-allasta Castletownissa, Peelissä ja Ramseyssä.</w:t>
      </w:r>
    </w:p>
    <w:p>
      <w:r>
        <w:rPr>
          <w:b/>
        </w:rPr>
        <w:t xml:space="preserve">Yhteenveto</w:t>
      </w:r>
    </w:p>
    <w:p>
      <w:r>
        <w:t xml:space="preserve">Ensi kuussa alkaa Mansaaren kansallisen urheilukeskuksen uima-altaiden kunnostushanke, joka maksaa useita miljoonia puntia.</w:t>
      </w:r>
    </w:p>
    <w:p>
      <w:r>
        <w:rPr>
          <w:b/>
          <w:u w:val="single"/>
        </w:rPr>
        <w:t xml:space="preserve">Asiakirjan numero 34089</w:t>
      </w:r>
    </w:p>
    <w:p>
      <w:r>
        <w:t xml:space="preserve">Pelastusvene poimi "Norwich City" -ilmapallot Norfolkin rannikolta</w:t>
      </w:r>
    </w:p>
    <w:p>
      <w:r>
        <w:t xml:space="preserve">Happisburghin rannikkovartiosto Norfolkissa havaitsi kohteen noin klo 16:10 BST lauantaina. RNLI:n pelastusvene löysi Bactonin rannikolta 60 keltaisesta ja vihreästä ilmapallosta koostuvan 12 jalan (3,6 m) mittaisen sarjan, joka oli hiljattain valioliigaseura Norwich Cityn värejä. Facebook-käyttäjät huomauttivat tällaisten roskien aiheuttamista ympäristövahingoista. "He [miehistö] eivät ehkä pelastaneet ihmishenkiä, mutta epäilemättä he tekivät suuren palveluksen meriympäristölle", eräs kirjoitti. "Ystäväni poni tukehtui kuoliaaksi ystäväni pienen tyttären nähden. Siihen tarvittiin vain yksi ilmapallo", kirjoitti toinen. Toiset yhdistivät löydön Norwich City FC:hen, joka pelaa näissä väreissä. "Norwich Cityn jalkapallojuhlat pääsivät ehkä käsistä?" eräs käyttäjä kirjoitti. Ilmapallot nostettiin vedestä, ennen kuin miehistö suoritti alueen etsinnän, mutta ei löytänyt mitään muuta, sanoi pelastusveneaseman tiedottaja. Aiheeseen liittyvät Internet-linkit RNLI Happisburgh</w:t>
      </w:r>
    </w:p>
    <w:p>
      <w:r>
        <w:rPr>
          <w:b/>
        </w:rPr>
        <w:t xml:space="preserve">Yhteenveto</w:t>
      </w:r>
    </w:p>
    <w:p>
      <w:r>
        <w:t xml:space="preserve">Pelastusveneen miehistö, joka kutsuttiin tutkimaan mystistä keltaista ja vihreää esinettä Pohjanmerellä, sai talteen joukon ilmapalloja.</w:t>
      </w:r>
    </w:p>
    <w:p>
      <w:r>
        <w:rPr>
          <w:b/>
          <w:u w:val="single"/>
        </w:rPr>
        <w:t xml:space="preserve">Asiakirjan numero 34090</w:t>
      </w:r>
    </w:p>
    <w:p>
      <w:r>
        <w:t xml:space="preserve">Mick Norcross lopettaa tosi-tv-sarjan The Only Way is Essexin</w:t>
      </w:r>
    </w:p>
    <w:p>
      <w:r>
        <w:t xml:space="preserve">Brentwoodissa sijaitseva Sugar Hut oli Towien näyttelijöiden vakiopaikka, ja liikemiehen poika, Kirk, on edelleen vakiokasvo ITV2:n ohjelmassa. "Klubini on hienostunut paikka, jonne ihmiset tulevat juomaan samppanjaa ja tuntemaan itsensä hemmotelluksi. "Kaikki nämä rähinät, joita he kuvaavat, eivät näytä klubia hyvässä valossa", Mick Norcross sanoi Sun-lehdelle. "Olen huolissani siitä, että se saa ihmiset luopumaan tulemisesta, ja se on viimeinen asia, jota haluan." Twitterissä 49-vuotias kirjoitti faneille myös: "Älkää antako menneisyyden varjojen pimentää tulevaisuutenne kynnystä. Antakaa anteeksi ja unohtakaa." Television Baftassa vuonna 2011 yleisöpalkinnon voittanut ohjelma on menettänyt viime vuosina useita suurimpia tähtiään, kuten Mark Wrightin, Amy Childsin ja Lauren Goodgerin. Myös Mario Falconen ja tyttöystävän Lucy Mecklenburghin tulevaisuudesta ohjelmassa on spekuloitu. ITV:n tiedottaja vahvisti: "Tällä hetkellä ei ole suunnitelmia kuvata Mickin kanssa tai Sugar Hutissa." Seuraa @BBCNewsbeat Twitterissä</w:t>
      </w:r>
    </w:p>
    <w:p>
      <w:r>
        <w:rPr>
          <w:b/>
        </w:rPr>
        <w:t xml:space="preserve">Yhteenveto</w:t>
      </w:r>
    </w:p>
    <w:p>
      <w:r>
        <w:t xml:space="preserve">The Only Way is Essex -tähti Mick Norcross on jättänyt tosi-tv-sarjan ja kieltänyt sen kamerat hänen yökerhostaan.</w:t>
      </w:r>
    </w:p>
    <w:p>
      <w:r>
        <w:rPr>
          <w:b/>
          <w:u w:val="single"/>
        </w:rPr>
        <w:t xml:space="preserve">Asiakirjan numero 34091</w:t>
      </w:r>
    </w:p>
    <w:p>
      <w:r>
        <w:t xml:space="preserve">Richard Morris: Morris: Mysteerihölkkääjä kadonneen diplomaatin etsinnöissä</w:t>
      </w:r>
    </w:p>
    <w:p>
      <w:r>
        <w:t xml:space="preserve">Richard Morris, 52, nähtiin viimeksi juoksemassa Altonissa, Hampshiren osavaltiossa 6. toukokuuta klo 10.50 BST. Tuntemattoman miehen nähdään hölkkäävän London Roadilla Lower Neatham Mill Lanen risteyksessä Altonissa Binsteadin suuntaan noin klo 12:30 BST. Hampshire Constabulary sanoi, että kuvamateriaalissa näkyvän henkilön tunnistaminen auttaisi sen tutkintaa. Morris oli kolmen lapsen isä ja Britannian Nepalin suurlähettiläs neljän vuoden ajan vuoteen 2019 asti. Hänet nimitettiin äskettäin Britannian korkeaksi komissaariksi Fidžille. Poliisit ovat etsineet Morrisin katoamisen jälkeen yli yhdeksän neliökilometriä, muun muassa Alice Holt Forestissa ja Wey-joella. He ovat myös tutkineet valvontakameroiden kuvamateriaalia ja tehneet talokohtaisia tutkimuksia alueella, poliisi kertoo. Worcestershirestä kotoisin oleva Morris nähtiin viimeksi Isington Roadilla lähellä kotiaan Bentleyssä. Hän on valkoihoinen, hänellä on parta ja harmaantuvat hiukset, ja hänen kasvoissaan on syntymämerkki. Hänellä oli yllään sininen toppi, mustat shortsit ja siniset tennarit. Ulkoministeriö kuvaili häntä aiemmassa lausunnossaan "arvostetuksi ja pidetyksi kollegaksi".</w:t>
      </w:r>
    </w:p>
    <w:p>
      <w:r>
        <w:rPr>
          <w:b/>
        </w:rPr>
        <w:t xml:space="preserve">Yhteenveto</w:t>
      </w:r>
    </w:p>
    <w:p>
      <w:r>
        <w:t xml:space="preserve">Poliisi toivoo tunnistavansa lenkkeilijän, joka on kuvattu valvontakameran kuvamateriaalilla pian brittidiplomaatin katoamisen jälkeen.</w:t>
      </w:r>
    </w:p>
    <w:p>
      <w:r>
        <w:rPr>
          <w:b/>
          <w:u w:val="single"/>
        </w:rPr>
        <w:t xml:space="preserve">Asiakirjan numero 34092</w:t>
      </w:r>
    </w:p>
    <w:p>
      <w:r>
        <w:t xml:space="preserve">Meksikon väkivaltaisuudet: Chihuahuassa 14 ihmistä kuoli ammuskelussa</w:t>
      </w:r>
    </w:p>
    <w:p>
      <w:r>
        <w:t xml:space="preserve">Kaksi aseistautunutta ryhmää otti yhteen Las Varasin vuoristokunnassa Chihuahuan osavaltiossa. Uhrien henkilöllisyydet ja yksityiskohdat ampumavälikohtauksen kulusta eivät olleet heti selvillä. Huumekartellit ottavat usein yhteen Chihuahuassa, joka on keskeinen huumekaupan reitti rajan eteläpuolella Yhdysvaltain New Mexicon osavaltiosta. Yhteenotto alkoi keskiviikkona kello 05.00 paikallista aikaa (11.00 GMT) ja kesti kaksi tuntia, kertoi El Universal -sanomalehti (espanjaksi) siteeraten sosiaalisen median käyttäjien kertomuksia. Kolme ihmistä pidätettiin, osavaltion yleisen syyttäjänviraston mukaan. Viranomaiset takavarikoivat kolme ajoneuvoa, raskaita aseita ja kranaatteja, se lisäsi. Välikohtaus on viimeisin sarjassa tappavia yhteenottoja kilpailevien huumejengien välillä ja myös poliisin kanssa eri puolilla Meksikoa. Viime viikonloppuna 19 asemiestä sai surmansa ammuskelussa poliisin kanssa naapurissa sijaitsevassa Sinaloan osavaltiossa, jossa toimii voimakas kartelli, jota aikoinaan johti johtaja Joaquín "El Chapo" Guzmán. Toukokuu oli Meksikossa tappavin kuukausi sitten vuoden 1997, jolloin viralliset tilastot alkoivat, sillä se oli 2 186 murhaa. Joulukuusta 2006 tämän vuoden toukokuuhun asti murhia oli hallituksen tietojen mukaan 188 567.</w:t>
      </w:r>
    </w:p>
    <w:p>
      <w:r>
        <w:rPr>
          <w:b/>
        </w:rPr>
        <w:t xml:space="preserve">Yhteenveto</w:t>
      </w:r>
    </w:p>
    <w:p>
      <w:r>
        <w:t xml:space="preserve">Pohjois-Meksikossa tapahtuneessa ampumavälikohtauksessa on kuollut ainakin 14 ihmistä, kertovat viranomaiset, kun huumeisiin liittyvä väkivalta on lisääntynyt maassa.</w:t>
      </w:r>
    </w:p>
    <w:p>
      <w:r>
        <w:rPr>
          <w:b/>
          <w:u w:val="single"/>
        </w:rPr>
        <w:t xml:space="preserve">Asiakirjan numero 34093</w:t>
      </w:r>
    </w:p>
    <w:p>
      <w:r>
        <w:t xml:space="preserve">Devonin ja Cornwallin poliisi "turhautunut" budjettileikkauksiin</w:t>
      </w:r>
    </w:p>
    <w:p>
      <w:r>
        <w:t xml:space="preserve">Tony Hogg myönsi vaikeudet 100. virkapäivänään. Hallituksen leikkausten vuoksi Devonin ja Cornwallin poliisin on vähennettävä menoja 51 miljoonalla punnalla ja supistettava poliisien määrää noin 2 800:aan vuoteen 2015 mennessä. Hogg sanoi toivovansa, että yleisö tukisi poliisejaan, ja hänellä oli suunnitelmia kadettijärjestelmän käyttöönotosta. "Ohut sininen viiva" Hän sanoi: Hogg sanoi: "Luulen, että he ovat toisinaan turhautuneita siihen, että heidän määränsä on vähäinen ja siihen, mitä he voivat ja mitä he eivät voi tehdä yleisön hyväksi. "Olen tietysti huolissani, sillä jos olen vastuussa poliisitoiminnan tehokkuudesta ja vaikuttavuudesta, tarvitsemme motivoituneita poliiseja, joiden työmoraali on tyydyttävä". "Haluan lisää erikoiskonstaapeleita ja haluan edistää poliisikadettien toimintaa jokaisessa Devonin ja Cornwallin suurimmassa kaupungissa." Devonin ja Cornwallin poliisiliiton puheenjohtaja Nigel Rabbitts sanoi olevansa tyytyväinen siihen, että Hogg oli tunnustanut tilanteen, sillä alue oli jo menettänyt 350 poliisia. Hän sanoi: "En ole koskaan nähnyt, että hän olisi voinut olla mukana: "Heidän työnsä on kireällä, ja tällä hetkellä sininen viiva on hyvin ohut, ja he tarvitsevat yleisön tukea." Hän sanoi, että poliisivoimat ovat nyt tiukoilla. Hogg lisäsi tarkastelevansa "poliisitoimintamallia" ja poliisien jakamista kahden kreivikunnan ja Scillysaarten maaseutu-, kaupunki- ja rannikkoalueiden kesken. Viime kuussa hyväksyttiin suunnitelmat korottaa Devonin ja Cornwallin kunnallisverojen poliisivoimien osuutta 2 prosentilla, mikä merkitsee 3,19 punnan lisämaksua kotitaloutta kohti vuodessa.</w:t>
      </w:r>
    </w:p>
    <w:p>
      <w:r>
        <w:rPr>
          <w:b/>
        </w:rPr>
        <w:t xml:space="preserve">Yhteenveto</w:t>
      </w:r>
    </w:p>
    <w:p>
      <w:r>
        <w:t xml:space="preserve">Devonin ja Cornwallin poliisi- ja rikoskomissaari (PCC) on sanonut, että poliisi on "turhautunut" ja "kamppailee" budjettileikkausten vuoksi.</w:t>
      </w:r>
    </w:p>
    <w:p>
      <w:r>
        <w:rPr>
          <w:b/>
          <w:u w:val="single"/>
        </w:rPr>
        <w:t xml:space="preserve">Asiakirjan numero 34094</w:t>
      </w:r>
    </w:p>
    <w:p>
      <w:r>
        <w:t xml:space="preserve">Eastbourne Pierin urakoitsijat jatkavat töitä kuolemantapauksen jälkeen</w:t>
      </w:r>
    </w:p>
    <w:p>
      <w:r>
        <w:t xml:space="preserve">Cumbriasta kotoisin oleva Stephen Penrice, 44, julistettiin kuolleeksi paikan päällä sen jälkeen, kun hän oli pudonnut rannalle viime tiistaina. Viktoriaaninen rakennus oli suljettu tapahtumasta lähtien, mutta Sussexin poliisi kertoi saaneensa rikostekniset tutkimukset päätökseen. Sussexin poliisi ja Health and Safety Executive tutkivat Penricen kuolemaa edelleen yhdessä. Eastbourne Borough Councilin mukaan laituri on luovutettu takaisin omistajalleen Cuerden Leisurelle. Penrice kuului laiturin huolto- ja korjaustöihin erikoistuneeseen tiimiin, ja hän oli työskennellyt laiturilla säännöllisesti noin seitsemän vuoden ajan. Heinäkuun 30. päivänä syttynyt tulipalo tuhosi noin kolmanneksen 144 vuotta vanhasta Grade II -luokitellusta rakennuksesta. Palon ollessa suurimmillaan jopa 80 palomiestä ja RNLI:n miehistöä sammutti paloa, joka poliisin mukaan oli mahdollisesti sytytetty tahallaan. Palo syttyi kaarirakennuksen puuverhoilun takana, ja se levitti ilmaan valtavia savupilviä. Laiturin omistajat ovat sanoneet, että se voidaan avata osittain jouluun mennessä.</w:t>
      </w:r>
    </w:p>
    <w:p>
      <w:r>
        <w:rPr>
          <w:b/>
        </w:rPr>
        <w:t xml:space="preserve">Yhteenveto</w:t>
      </w:r>
    </w:p>
    <w:p>
      <w:r>
        <w:t xml:space="preserve">Urakoitsijoiden on määrä jatkaa Eastbournen tulipalon vaurioittaman laiturin korjauksia työmiehen kuoleman jälkeen.</w:t>
      </w:r>
    </w:p>
    <w:p>
      <w:r>
        <w:rPr>
          <w:b/>
          <w:u w:val="single"/>
        </w:rPr>
        <w:t xml:space="preserve">Asiakirjan numero 34095</w:t>
      </w:r>
    </w:p>
    <w:p>
      <w:r>
        <w:t xml:space="preserve">Brett Dolbyn tutkinta: Brett Dolby: Tehdastyöläisen murskakuolema "tapaturmainen".</w:t>
      </w:r>
    </w:p>
    <w:p>
      <w:r>
        <w:t xml:space="preserve">Brett Dolby jäi loukkuun koneeseen Scapa Healthcare -hoitolaitoksessa Houghton Regisissä Bedfordshiren osavaltiossa viime vuoden huhtikuussa. Ampthill Coroners' Courtille kerrottiin, että 44-vuotiaan huutojen luultiin aluksi johtuvan radiossa soitetusta Pink Floydin kappaleesta. Health and Safety Executive (HSE) tutkii kuolemaa. Dolby, joka oli aiemmin käyttänyt konetta kolmen vuoden ajan, kuoli illalla 10. huhtikuuta Woodside Industrial Estate -alueella sijaitsevassa tehtaassa. Tutkinnan aikana yrityksen ympäristöterveys- ja turvallisuusjohtaja Stephen Giblin sanoi, ettei kenelläkään ollut mitään syytä mennä koneeseen. Hän sanoi, että yritys oli perinyt koneen, jossa ei ollut suojusta, kun se osti tehtaan vuonna 2004. Se on sittemmin poistettu tehtaan käytöstä. HSE:n edustaja sanoi: "Tuomio ei sinänsä muuta rikostutkinnan perusteita tai tapaa. "Myönnämme, että tutkintamenettelyn läpikäyminen näin lähellä kuoleman vuosipäivää on varmasti ollut vaikeaa." Scapan tiedottaja sanoi tutkinnan jälkeen: "Turvallisen työpaikan ylläpitäminen työntekijöillemme on äärimmäisen tärkeää, ja pyrimme jatkossakin noudattamaan mahdollisimman korkeaa terveys- ja turvallisuusstandardia koko organisaatiossamme."</w:t>
      </w:r>
    </w:p>
    <w:p>
      <w:r>
        <w:rPr>
          <w:b/>
        </w:rPr>
        <w:t xml:space="preserve">Yhteenveto</w:t>
      </w:r>
    </w:p>
    <w:p>
      <w:r>
        <w:t xml:space="preserve">Tehdastyöläinen, joka murskautui kuoliaaksi, kun hänet vedettiin kahden jättimäisen telan alle, kuoli tapaturmaisesti, on päättänyt tutkintalautakunta.</w:t>
      </w:r>
    </w:p>
    <w:p>
      <w:r>
        <w:rPr>
          <w:b/>
          <w:u w:val="single"/>
        </w:rPr>
        <w:t xml:space="preserve">Asiakirjan numero 34096</w:t>
      </w:r>
    </w:p>
    <w:p>
      <w:r>
        <w:t xml:space="preserve">Entinen kansanedustaja Natalie McGarry vapautettiin ennen valitusta</w:t>
      </w:r>
    </w:p>
    <w:p>
      <w:r>
        <w:t xml:space="preserve">McGarry vangittiin 18 kuukaudeksi myönnettyään kavaltaneensa yli 25 600 puntaa, joka sisälsi myös hyväntekeväisyyslahjoituksia. Tuomareiden on vielä päätettävä, onko 37-vuotiaalla lailliset perusteet valittaa tuomiosta tai tuomiosta. Hovioikeudet kuitenkin myönsivät hänelle takuut siihen asti, kunnes päätös on tehty. Tuomari Lord Turnbull teki päätöksen takuiden myöntämisestä McGarryn asianajajien esitysten jälkeen Edinburghin rikosoikeudellisessa muutoksenhakutuomioistuimessa järjestetyssä yksityisessä kuulemistilaisuudessa, johon McGarry ei osallistunut. On selvää, että tuomarit päättävät lähitulevaisuudessa, voiko McGarry jatkaa valitustaan. Hänen asianajajansa väittävät, että Glasgow Eastin entinen kansanedustaja on joutunut oikeudenmenetyksen uhriksi saatuaan "puutteellisen" oikeudellisen edustuksen alkuperäisen oikeudenkäynnin aikana. "Elämäntapakulut" McGarry, joka toimi Glasgow Eastin kansanedustajana vuosina 2015-2017, tunnusti syyllisyytensä kahteen syytteeseen kavalluksesta Glasgow'n sheriffituomioistuimessa viime kuussa järjestetyssä kuulemisessa. Näihin kuului 21 000 punnan ottaminen Women for Independence -järjestöltä, kun hän oli järjestön rahastonhoitaja, ja SNP:n Glasgow'n alueyhdistykseltä. Hänen menoihinsa sisältyi vuokraa, lomamatka Espanjaan, rahansiirtoja miehelleen ja muita elämäntapakuluja. Sheriffi Paul Crozier hylkäsi hänen yrityksensä peruuttaa syyllisyyttään myöhemmässä kuulemisessa.</w:t>
      </w:r>
    </w:p>
    <w:p>
      <w:r>
        <w:rPr>
          <w:b/>
        </w:rPr>
        <w:t xml:space="preserve">Yhteenveto</w:t>
      </w:r>
    </w:p>
    <w:p>
      <w:r>
        <w:t xml:space="preserve">Entinen SNP:n kansanedustaja Natalie McGarry on vapautettu vankilasta ennen kuin hän voi valittaa tuomiostaan, jonka hän sai itsenäisyyttä kannattavien ryhmien rahojen kavaltamisesta.</w:t>
      </w:r>
    </w:p>
    <w:p>
      <w:r>
        <w:rPr>
          <w:b/>
          <w:u w:val="single"/>
        </w:rPr>
        <w:t xml:space="preserve">Asiakirjan numero 34097</w:t>
      </w:r>
    </w:p>
    <w:p>
      <w:r>
        <w:t xml:space="preserve">Greyhound-kouluttajaa kiellettiin pitämästä koiria</w:t>
      </w:r>
    </w:p>
    <w:p>
      <w:r>
        <w:t xml:space="preserve">Charles Elliottia, 40, Strattonista, Swindonista, vastaan nostetut syytteet koskivat seitsemää vinttikoiraa, joista kolme kuoli. Swindonin tuomarit totesivat, että heille näytetyt kuvat koirista olivat "äärimmäisen järkyttäviä" ja että ne olisivat kokeneet "kauheaa kärsimystä". Elliott määrättiin myös maksamaan 750 puntaa oikeudenkäyntikuluja ja 122 puntaa uhrien lisämaksua. RSPCA:n tarkastaja Andrew Coombs sanoi: "Koirat olivat äärimmäisen huonoissa olosuhteissa", kun ne saapuivat Elliottin äidin kotiin, jossa koiria pidettiin 14. huhtikuuta 2019. Kolme koiraa oli kuollut ja muut olivat eri vaiheissa laihtuneet. "Talossa ei ollut ruokaa, joten hän ei ruokkinut niitä tuolloin. Kuolleet koirat olivat melkein kuin luurankoja, joiden päällä oli iho. "Yksi vanhempi vinttikoira oli huomattavan alipainoinen, ja sillä oli erittäin kipeä ja turvonnut suu, pahin, mitä olen eläimellä nähnyt." Elliott sanoi lieventävässä lausunnossaan, että hän ei pärjännyt hyvin, koska hän teki yövuoroja, hänen suhteensa kumppaniinsa oli hajonnut ja hän oli käyttänyt alkoholia ja reseptilääkkeitä selkäkipuihinsa. Tuomarit lisäsivät, että koirilta olisi kestänyt viikkoja tai jopa kuukausia päästä tuohon tilaan. Aiheeseen liittyvät Internet-linkit Yhdistyneen kuningaskunnan suurin eläinten hyvinvointia edistävä hyväntekeväisyysjärjestö - RSPCA HM Courts &amp; Tribunals Service - GOV.UK.</w:t>
      </w:r>
    </w:p>
    <w:p>
      <w:r>
        <w:rPr>
          <w:b/>
        </w:rPr>
        <w:t xml:space="preserve">Yhteenveto</w:t>
      </w:r>
    </w:p>
    <w:p>
      <w:r>
        <w:t xml:space="preserve">Vinttikoirien kouluttaja on saanut 20 viikon vankeustuomion ja elinikäisen koiranpitokiellon myönnettyään neljä syytettä eläinten laiminlyönnistä.</w:t>
      </w:r>
    </w:p>
    <w:p>
      <w:r>
        <w:rPr>
          <w:b/>
          <w:u w:val="single"/>
        </w:rPr>
        <w:t xml:space="preserve">Asiakirjan numero 34098</w:t>
      </w:r>
    </w:p>
    <w:p>
      <w:r>
        <w:t xml:space="preserve">Murhasta pidätys naisen kuoltua Meirissä</w:t>
      </w:r>
    </w:p>
    <w:p>
      <w:r>
        <w:t xml:space="preserve">Staffordshiren poliisi kutsuttiin torstaina noin kello 12:00 GMT kiinteistöön South Walkissa, Meirissä, kun 30-vuotias nainen oli saanut sydänpysähdyksen. Hänet vietiin sairaalaan, jossa hän kuoli perjantaina. Länsi-Midlandsin Sandwellistä kotoisin oleva 35-vuotias mies pidätettiin, ja hänet on sittemmin vapautettu ehdollista takuuta vastaan. Virallista tunnistamista ei ole vielä tehty, ja poliisi on vedonnut kaikkiin, joilla on tietoja, ilmoittautumaan. Seuraa BBC West Midlandsia Facebookissa, Twitterissä ja Instagramissa. Lähetä juttuideoita osoitteeseen: newsonline.westmidlands@bbc.co.uk</w:t>
      </w:r>
    </w:p>
    <w:p>
      <w:r>
        <w:rPr>
          <w:b/>
        </w:rPr>
        <w:t xml:space="preserve">Yhteenveto</w:t>
      </w:r>
    </w:p>
    <w:p>
      <w:r>
        <w:t xml:space="preserve">Mies on pidätetty epäiltynä murhasta naisen kuoleman jälkeen.</w:t>
      </w:r>
    </w:p>
    <w:p>
      <w:r>
        <w:rPr>
          <w:b/>
          <w:u w:val="single"/>
        </w:rPr>
        <w:t xml:space="preserve">Asiakirjan numero 34099</w:t>
      </w:r>
    </w:p>
    <w:p>
      <w:r>
        <w:t xml:space="preserve">Mielenosoittajat pysäyttävät YK:n vetäytymisen</w:t>
      </w:r>
    </w:p>
    <w:p>
      <w:r>
        <w:t xml:space="preserve">YK:n Colombon tiedottaja Gordon Weiss kertoi BBC:lle, että mielenosoitukset hidastivat väliaikaisesti vetäytymistä, mutta järjestön tarkoituksena oli vetäytyä alueelta. Tamilitiikerit kertoivat lauantaina, että siviilien mielenosoitukset jatkuivat toista päivää YK:n avustusjärjestöjen vetäytymistä vastaan kapinallisten hallitsemalta alueelta maan pohjoisosassa. Tamilitiikerien mukaan järjestöjen toimistojen ulkopuolelle kokoontuneet mielenosoittajat vaativat avustushenkilöstöä jäämään ja jatkamaan humanitaarista työtään. YK aloitti vetäytymisen torstaina sen jälkeen, kun hallitus oli sanonut, ettei se voinut taata avustustyöntekijöiden turvallisuutta, koska taistelut lisääntyivät kapinallisten hallussa olevan Kilinochchin kaupungin lähellä. Hallitus sanoo, että sen työntekijät alueella tarjoavat tarvittavaa apua yli sadalle kuudellekymmenelle tuhannelle ihmiselle, jotka ovat joutuneet siirtymään kotiseudultaan nykyisten taistelujen vuoksi. Hallituksen joukot tekevät suurhyökkäystä tamilitiikerikapinallisia vastaan pohjoisessa ja sanovat, että niiden joukot ovat vain muutaman kilometrin päässä kapinallisten päämajasta Kilinochchissa.</w:t>
      </w:r>
    </w:p>
    <w:p>
      <w:r>
        <w:rPr>
          <w:b/>
        </w:rPr>
        <w:t xml:space="preserve">Yhteenveto</w:t>
      </w:r>
    </w:p>
    <w:p>
      <w:r>
        <w:t xml:space="preserve">Yhdistyneiden Kansakuntien Sri Lankassa ilmoittama vetäytyminen LTTE:n hallitsemilta alueilta keskeytyi, koska sadat siviilit tukkivat YK:n toimiston Kilinochchissa.</w:t>
      </w:r>
    </w:p>
    <w:p>
      <w:r>
        <w:rPr>
          <w:b/>
          <w:u w:val="single"/>
        </w:rPr>
        <w:t xml:space="preserve">Asiakirjan numero 34100</w:t>
      </w:r>
    </w:p>
    <w:p>
      <w:r>
        <w:t xml:space="preserve">Kierrätysraiteen painolastia toimitettiin uutta Oxfordin ja Bicesterin välistä rataa varten.</w:t>
      </w:r>
    </w:p>
    <w:p>
      <w:r>
        <w:t xml:space="preserve">Chiltern Railways aikoo avata uuden linjan, joka yhdistää Oxfordin ja Bicesterin Lontoon Marylebonen päärataan vuonna 2015. Oxfordin ja Bicesterin väliselle osuudelle rakennetaan uusi pengertie 80 000 tonnista kierrätettyä rautateiden painolastia. Kaikki materiaali on toimitettu rautateitse, jotta tieliikenteen ruuhkat saataisiin minimoitua. Bicester Townin ja Oxfordin välinen liikenne pysähtyy helmikuussa uuden radan rakentamisen ajaksi. Hyväksyntä 130 miljoonan punnan arvoiselle reitille myönnettiin toukokuussa sen jälkeen, kun korkein oikeus hylkäsi sen estämistä koskevan pyynnön. Chiltern Railways aikoo avata radan ja liikennöidä kesästä 2015 alkaen Water Eatonissa sijaitsevalta uudelta puistoasemalta, joka palvelee Oxfordin pohjoispuolella. Koko Oxfordin ja Lontoon Marylebonen välinen linja on tarkoitus avata keväällä 2016, kun Oxfordin rautatieaseman parannustyöt on saatu päätökseen. Oxfordin ja Lontoon Marylebonen välisen matka-ajan odotetaan olevan 66 minuuttia.</w:t>
      </w:r>
    </w:p>
    <w:p>
      <w:r>
        <w:rPr>
          <w:b/>
        </w:rPr>
        <w:t xml:space="preserve">Yhteenveto</w:t>
      </w:r>
    </w:p>
    <w:p>
      <w:r>
        <w:t xml:space="preserve">Tuhansia tonneja kiviä on toimitettu Oxfordin ja Lontoon välisen uuden radan rakentamista varten.</w:t>
      </w:r>
    </w:p>
    <w:p>
      <w:r>
        <w:rPr>
          <w:b/>
          <w:u w:val="single"/>
        </w:rPr>
        <w:t xml:space="preserve">Asiakirjan numero 34101</w:t>
      </w:r>
    </w:p>
    <w:p>
      <w:r>
        <w:t xml:space="preserve">Surreyn kreivikunnanvaltuusto keskustelee tulevista "vaikeista valinnoista".</w:t>
      </w:r>
    </w:p>
    <w:p>
      <w:r>
        <w:t xml:space="preserve">Neuvoston virkamiehet keskustelevat muutoksista yhdessä poliisin ja NHS:n henkilöstön kanssa. Konservatiivien hallitseman Surreyn kreivikunnanvaltuuston johtaja Andrew Povey sanoi, että on "tärkeää", että asukkaat saavat sanoa mielipiteensä. Hän sanoi, että neuvoston on löydettävä lisäsäästöjä viime kuussa julkaistun menojen tarkistuksen jälkeen. "Kovia valintoja" Hän sanoi: "Neuvosto tiesi jo ennen hallituksen menojen tarkistusta, että sen oli tehtävä säästöjä seuraavien neljän vuoden aikana. "Ilmoituksen seurauksena neuvoston on säästettävä 40-80 miljoonaa puntaa lisää neljän vuoden aikana. "Meidän kaikkien julkisen sektorin työntekijöiden on tehtävä vaikeita valintoja seuraavien vuosien aikana." Keskustelu käydään Salesian Schoolissa Chertseyssä 18. marraskuuta kello 19.00 GMT.</w:t>
      </w:r>
    </w:p>
    <w:p>
      <w:r>
        <w:rPr>
          <w:b/>
        </w:rPr>
        <w:t xml:space="preserve">Yhteenveto</w:t>
      </w:r>
    </w:p>
    <w:p>
      <w:r>
        <w:t xml:space="preserve">Valtuuston johtaja on kehottanut asukkaita sanomaan mielipiteensä Surreyn julkisia palveluja koskevista "vaikeista valinnoista".</w:t>
      </w:r>
    </w:p>
    <w:p>
      <w:r>
        <w:rPr>
          <w:b/>
          <w:u w:val="single"/>
        </w:rPr>
        <w:t xml:space="preserve">Asiakirjan numero 34102</w:t>
      </w:r>
    </w:p>
    <w:p>
      <w:r>
        <w:t xml:space="preserve">Vaatimus defibrillaattoreiden asentamisesta Walesin julkisiin rakennuksiin</w:t>
      </w:r>
    </w:p>
    <w:p>
      <w:r>
        <w:t xml:space="preserve">Siinä vaaditaan enemmän apua, jotta sydänpysähdyksen saaneiden ihmisten hoito nopeutuisi. Defibrillaattorit (defibrillaattorit) voivat antaa sähköiskun rintakehään ja palauttaa henkilön sydämen normaalin rytmin. Kampanjoija June Thomas, jonka poika Jack kuoli vuonna 2012, kuvasi defibrillaattoreita "hengenpelastuslaitteiksi". Thomasin poika kuoli äkillisesti 15-vuotiaana, ja häneen käytettiin defibrillaattoria, mutta hänen kuolinsyynsä on edelleen tuntematon. Caerphillyn Oakdalesta kotoisin oleva 183-senttinen teini-ikäinen oli edustanut Walesia taekwondossa, oli taitava rugbynpelaaja ja kriketinpelaaja, ja hän kuoli tyttöystävänsä sylissä juodessaan teetä ja katsoessaan rugbya televisiosta. Hänen äitinsä on kampanjoinut sen puolesta, että koneet asennettaisiin peruskouluihin, ja hän tukee vetoomusta. Hän kertoi BBC Radio Walesille: "Walesissa on lakeja, joiden mukaan kouluissa on oltava palosammutin, mutta defibrillaattoria ei ole. "On todennäköisempää, että joku saa sydänkohtauksen kuin että rakennus syttyy tuleen." Hän sanoi: "Se on totta." Hän sanoi, että laitteiden käyttö ei vaadi koulutusta, sillä ne antavat tallennettuja ohjeita, eivätkä ne anna sähköiskuja, ellei niitä tarvita. Hän lisäsi: "Kyseessä on hengenpelastusvälineistö."</w:t>
      </w:r>
    </w:p>
    <w:p>
      <w:r>
        <w:rPr>
          <w:b/>
        </w:rPr>
        <w:t xml:space="preserve">Yhteenveto</w:t>
      </w:r>
    </w:p>
    <w:p>
      <w:r>
        <w:t xml:space="preserve">Kansalliskokouksen valiokunnan kuuleman vetoomuksen mukaan kaikkiin Walesin julkisiin rakennuksiin pitäisi asentaa defibrillaattorit.</w:t>
      </w:r>
    </w:p>
    <w:p>
      <w:r>
        <w:rPr>
          <w:b/>
          <w:u w:val="single"/>
        </w:rPr>
        <w:t xml:space="preserve">Asiakirjan numero 34103</w:t>
      </w:r>
    </w:p>
    <w:p>
      <w:r>
        <w:t xml:space="preserve">Kyle Keegan myöntää koiran tappaneensa koiran</w:t>
      </w:r>
    </w:p>
    <w:p>
      <w:r>
        <w:t xml:space="preserve">Lurganin Gilpins Manorissa asuvaa Kyle Keegania, 24, syytettiin tarpeettomien kärsimysten aiheuttamisesta Sparkylle, 12 viikon ikäiselle risteytyspennulle. Hänen oli määrä mennä oikeuteen Craigavonin tuomioistuimessa keskiviikkona. Mutta tiistaina samassa tuomioistuimessa hänen asianajajansa pyysi, että syyte esitettäisiin uudelleen, ja Keegan tunnusti sitten syyllisyytensä. Koiran jäänteet löydettiin roskiksesta Ailsbury Parkin alueelta Lurganista helmikuussa 2018. Pennun jäännösten post mortem -tutkimus vahvisti, että se oli saanut useita murtumia sekä vakavan aivovamman. Syyllisyystodistuksen jälkeen syyttäjän asianajaja pyysi, että toinen rikosoikeudellinen syyte, jossa Keegania syytetään pennun tuhoamisesta "ilman laillista syytä", jätettäisiin kirjoihin. Tuomari suostui tähän ja puolustus pyysi, että tuomion antamista lykättäisiin, kunnes tuomiota edeltävä ehdonalaisraportti valmistuu. Tuomari vapautti Keeganin takuita vastaan 4. heinäkuuta pidettävään tuomion julistamiseen asti ja sanoi, että olisi "omien etujesi mukaista tehdä yhteistyötä ehdonalaisvalvonnan kanssa".</w:t>
      </w:r>
    </w:p>
    <w:p>
      <w:r>
        <w:rPr>
          <w:b/>
        </w:rPr>
        <w:t xml:space="preserve">Yhteenveto</w:t>
      </w:r>
    </w:p>
    <w:p>
      <w:r>
        <w:t xml:space="preserve">Armaghin kreivikunnassa asuva mies, joka hakkasi koiranpennun kuoliaaksi vasaralla ja esitti hyökkäyksensä internetissä, on tunnustanut syyllisyytensä eläinsuojelurikokseen.</w:t>
      </w:r>
    </w:p>
    <w:p>
      <w:r>
        <w:rPr>
          <w:b/>
          <w:u w:val="single"/>
        </w:rPr>
        <w:t xml:space="preserve">Asiakirjan numero 34104</w:t>
      </w:r>
    </w:p>
    <w:p>
      <w:r>
        <w:t xml:space="preserve">O2 muuttaa postituskäytäntöä rasistisen vihapostin lähettämisen jälkeen</w:t>
      </w:r>
    </w:p>
    <w:p>
      <w:r>
        <w:t xml:space="preserve">Catrin NyeVictoria Derbyshiren ohjelma Kaksi lähetystä oli osoitettu "Mr Isis Terroriste" ja "Mr Getout Ofengland" -nimisille henkilöille täsmälleen samaan perheen osoitteeseen Wembleyssä. Ne sisälsivät ilmaisia maksullisia sim-kortteja, jotka tuntematon kolmas osapuoli tilasi verkossa elokuussa 2017. O2 ilmoitti, että sen Sim-korttien kirjekuoria ei enää personoida. Perheen ystävä ja asianajaja Sura Jawad sanoi tuolloin, että kirjeet olivat vihamielisiä. "Olin täysin kauhuissani siitä, ajattelin, että sitä ei pitäisi normalisoida. Sitä ei saisi käsitellä niin kuin jotain, mitä vain tapahtuu", hän sanoi. Viime kuussa O2 ilmoitti, että sen sim-korttien postitus- ja painatusprosessia hallinnoi ulkopuolinen kumppani Williams Lea Tag, ja se oli automatisoitu. Ihmisten tekemät tarkastukset olivat käytössä, mutta vasta kun kysely oli havaittu, ja tässä tapauksessa kyselyä ei ollut esitetty ennen postitusta. O2 ilmoitti tarkistavansa koko prosessia, mutta se oli muuttanut järjestelmäänsä siten, että ilmaisten sim-korttien kirjekuoret eivät enää olisi yksilöityjä, vaan ne olisi osoitettu "O2-asiakkaalle". Perhe sanoi olevansa "iloinen siitä, että O2 ottaa asian niin vakavasti, että se muuttaa käytäntöjään ja ryhtyy toimiin varmistaakseen, ettei tällaista tapahdu enää kenellekään". He kuitenkin lisäsivät, etteivät he vieläkään tiedä, mihin suuntaan suunnata tyrmistyksensä koko tilanteesta, "koska mikään ei voi korjata sitä tunnetta, että ei ole tervetullut omaan kotiinsa, varsinkin kun jollakulla on näin suora viestintäväline". Yhtiö sanoi lausunnossaan: "On surullista ajatella, että jotkut kansalaiset ovat päättäneet käyttää tätä ilmaista palvelua hyväkseen vihamielisen postin lähettämiseen." Katso BBC:n Victoria Derbyshiren ohjelma arkisin klo 9.00-11.00 BBC Two -kanavalla ja BBC News -kanavalla.</w:t>
      </w:r>
    </w:p>
    <w:p>
      <w:r>
        <w:rPr>
          <w:b/>
        </w:rPr>
        <w:t xml:space="preserve">Yhteenveto</w:t>
      </w:r>
    </w:p>
    <w:p>
      <w:r>
        <w:t xml:space="preserve">O2 ei enää käytä nimiä joissakin postilähetyksissään sen jälkeen, kun BBC:n Victoria Derbyshiren ohjelmassa todettiin, että se oli lähettänyt rasistista vihapostia brittiläis-irakilaisen perheen kotiin Pohjois-Lontoossa.</w:t>
      </w:r>
    </w:p>
    <w:p>
      <w:r>
        <w:rPr>
          <w:b/>
          <w:u w:val="single"/>
        </w:rPr>
        <w:t xml:space="preserve">Asiakirjan numero 34105</w:t>
      </w:r>
    </w:p>
    <w:p>
      <w:r>
        <w:t xml:space="preserve">Myrskyn koetteleman puutarhahylkeen pentu vapautetaan</w:t>
      </w:r>
    </w:p>
    <w:p>
      <w:r>
        <w:t xml:space="preserve">Rover oli kahdeksan viikon ikäinen, kun se huuhtoutui puutarhaan Portreathissa, Cornwallissa helmikuussa Puutarha on useiden satojen metrien päässä lähimmästä rannasta, ja pentu löytyi sekaisin nurmikolta. Rover, jonka huulissa, leuassa ja räpylöissä oli viiltoja ja mustelmia, vapautetaan kesäkuun alussa. "Täysin peloton" Pentu vietiin Gweekissä sijaitsevaan The Cornish Seal Sanctuaryyn. Se kertoi, ettei se tiedä, miten Rover päätyi puutarhaan, mutta olettaa, että se yritti paeta korkeaa vuorovettä ja suuria aaltoja. "Se oli terveen painoinen, mutta se oli saanut vähän turpiinsa, kun sitä oli heitellyt kova merenkäynti", sanoi Tamara Cooper turvapaikasta. "Henkilökunta oppi olemaan erityisen varovainen Roverin lähellä siivotessaan, sillä se oli täysin peloton ja pyrki puremaan kenet tahansa, joka tuli liian lähelle." Rover vietti 10 päivää turvapaikan sisäsairaalassa. Se painaa nyt 30 kiloa ja on riittävän terve palatakseen luontoon.</w:t>
      </w:r>
    </w:p>
    <w:p>
      <w:r>
        <w:rPr>
          <w:b/>
        </w:rPr>
        <w:t xml:space="preserve">Yhteenveto</w:t>
      </w:r>
    </w:p>
    <w:p>
      <w:r>
        <w:t xml:space="preserve">Puutarhaan päätynyt, talvimyrskyjen pahoinpitelemä, ruhjoutunut ja viillelty hylkeenpoikanen on valmis päästettäväksi takaisin luontoon.</w:t>
      </w:r>
    </w:p>
    <w:p>
      <w:r>
        <w:rPr>
          <w:b/>
          <w:u w:val="single"/>
        </w:rPr>
        <w:t xml:space="preserve">Asiakirjan numero 34106</w:t>
      </w:r>
    </w:p>
    <w:p>
      <w:r>
        <w:t xml:space="preserve">Liverpoolin Epstein-teatteri: Thestein Theatre: Mies pidätetty epäiltynä varkauksista</w:t>
      </w:r>
    </w:p>
    <w:p>
      <w:r>
        <w:t xml:space="preserve">Liverpoolista kotoisin oleva 26-vuotias on pidätetty epäiltynä varkaudesta, petoksesta ja rahanpesurikoksesta. Hänet on vapautettu tutkimusten ajaksi. Merseysiden poliisin mukaan pidätys liittyy heinäkuun 2016 ja joulukuun 2017 välisenä aikana ilmoitettujen varkauksien sarjaan Grade II -luokitellussa Epstein-teatterissa. Teatteri meni joulukuussa konkurssiin, mutta toimii edelleen. Poliisi kertoi tekevänsä yhteistyötä teatterin johtajien ja FRP Advisory -yhtiön hallinnoijien kanssa. 380-paikkainen teatteri avattiin Crane's Music Hall -nimellä vuonna 1913, ja se nimettiin uudelleen Beatles-manageri Brian Epsteinin muistoksi vuonna 2011.</w:t>
      </w:r>
    </w:p>
    <w:p>
      <w:r>
        <w:rPr>
          <w:b/>
        </w:rPr>
        <w:t xml:space="preserve">Yhteenveto</w:t>
      </w:r>
    </w:p>
    <w:p>
      <w:r>
        <w:t xml:space="preserve">Mies on pidätetty osana tutkimusta, joka koskee Liverpoolin teatterissa tapahtuneita varkauksia.</w:t>
      </w:r>
    </w:p>
    <w:p>
      <w:r>
        <w:rPr>
          <w:b/>
          <w:u w:val="single"/>
        </w:rPr>
        <w:t xml:space="preserve">Asiakirjan numero 34107</w:t>
      </w:r>
    </w:p>
    <w:p>
      <w:r>
        <w:t xml:space="preserve">NI:n niveltulehduksesta kärsivät tarvitsevat varoja, jotka vastaavat muun Yhdistyneen kuningaskunnan varoja.</w:t>
      </w:r>
    </w:p>
    <w:p>
      <w:r>
        <w:t xml:space="preserve">Arthritis Care NI:n mukaan NI:n asukkaat joutuivat yhdessä vaiheessa odottamaan tiettyjä lääkkeitä kolme vuotta, kun taas Englannissa vastaava luku oli kolme viikkoa. Ryhmän mukaan tilanne on parantunut, mutta vielä on matkaa jäljellä. Hyväntekeväisyysjärjestö on julkaissut tutkimustuloksia, joiden mukaan monet sairastuneet eivät puhu päivittäisistä vaikeuksistaan. Steve McBride, Arthritis Caren Skotlannin ja Pohjois-Irlannin poliittinen neuvonantaja, sanoi: "Meidän on varmistettava, että rahoitusta on saatavilla, jotta ihmiset voivat hyötyä näistä erittäin tehokkaista ja vaikuttavista nykyaikaisista lääkkeistä. "Meidän on myös saatava ihmiset ymmärtämään sairauden koko monimutkaisuus ja tuettava esimerkiksi itsehallintakoulutusta, joka auttaa ihmisiä selviytymään niveltulehduksen päivittäisestä hallinnasta."</w:t>
      </w:r>
    </w:p>
    <w:p>
      <w:r>
        <w:rPr>
          <w:b/>
        </w:rPr>
        <w:t xml:space="preserve">Yhteenveto</w:t>
      </w:r>
    </w:p>
    <w:p>
      <w:r>
        <w:t xml:space="preserve">Pohjois-Irlannin nivelreumaa sairastavat ihmiset tarvitsevat enemmän rahoitusta ja tukea, jotta he olisivat samassa asemassa kuin muualla Yhdistyneessä kuningaskunnassa, hyväntekeväisyysjärjestö on todennut.</w:t>
      </w:r>
    </w:p>
    <w:p>
      <w:r>
        <w:rPr>
          <w:b/>
          <w:u w:val="single"/>
        </w:rPr>
        <w:t xml:space="preserve">Asiakirjan numero 34108</w:t>
      </w:r>
    </w:p>
    <w:p>
      <w:r>
        <w:t xml:space="preserve">Brexit: PSNI varoittaa jälleen rajahyökkäysten uhasta</w:t>
      </w:r>
    </w:p>
    <w:p>
      <w:r>
        <w:t xml:space="preserve">Julian O'NeillBBC News NI:n sisäasioiden kirjeenvaihtaja ACC Tim Mairs sanoi, että viesti on "kuultu ja ymmärretty", mutta se on edelleen tuotava julki. Johtavat virkamiehet ovat osallistuneet poliisihallituksen järjestämään Brexit-tapahtumaan. He sanoivat, että PSNI on "mahdollisimman hyvässä paikassa" valmistelujen suhteen, kun otetaan huomioon jatkuva epävarmuus. Poliisi alkaa rekrytoida "mahdollisimman monia" niistä 308 ylimääräisestä poliisista, joita varten se sai hiljattain 16 miljoonan punnan rahoituksen, jotta se voisi auttaa selviytymään brexitistä. Monet heistä käytetään rajalla toimivien rikollisjengien torjuntaan. Apulaispoliisipäällikkö Mairs sanoi, että jos Yhdistynyt kuningaskunta menettäisi kykynsä käyttää eurooppalaisia pidätysmääräyksiä, se olisi isku. Se voisi johtaa siihen, että erityisesti Pohjois-Irlantia pidettäisiin "turvasatamana", hän sanoi. Marraskuussa poliisipäällikkö George Hamilton torjui väitteet, joiden mukaan väkivallan uhkaa rajalla Brexitin jälkeen liioitellaan. Hän sanoi myös, että jos Brexit ei johtaisi sopimukseen, se "lisäisi kaikkia vaatimuksia ja vaikeuksia".</w:t>
      </w:r>
    </w:p>
    <w:p>
      <w:r>
        <w:rPr>
          <w:b/>
        </w:rPr>
        <w:t xml:space="preserve">Yhteenveto</w:t>
      </w:r>
    </w:p>
    <w:p>
      <w:r>
        <w:t xml:space="preserve">PSNI on jälleen varoittanut, että brexitin seurauksena kaikkiin rajainfrastruktuureihin voidaan hyökätä.</w:t>
      </w:r>
    </w:p>
    <w:p>
      <w:r>
        <w:rPr>
          <w:b/>
          <w:u w:val="single"/>
        </w:rPr>
        <w:t xml:space="preserve">Asiakirjan numero 34109</w:t>
      </w:r>
    </w:p>
    <w:p>
      <w:r>
        <w:t xml:space="preserve">Terrorismi ja köyhyys" SAARCin painopisteenä</w:t>
      </w:r>
    </w:p>
    <w:p>
      <w:r>
        <w:t xml:space="preserve">Afganistanin, Bangladeshin, Bhutanin, Intian, Malediivien, Nepalin, Pakistanin ja Sri Lankan ulkoministeritason valtuuskunnat alkoivat keskustella Etelä-Aasian alueellisen yhteistyön liiton (SAARC) lauantaina alkavan huippukokouksen järjestelyistä. Virkamiestason neuvottelut päättyvät keskiviikkona, ja ministerit kokoontuvat torstaina tarkastelemaan johtajiensa esityslistaa, kertoivat virkamiehet. köyhyys Kokous alkoi isäntämaa Sri Lankan ulkoministeriön sihteerin, Palitha Kohonan nimittämisellä puheenjohtajaksi. "Kaksipäiväisessä huippukokouksessa keskustellaan myös elintarvikkeiden ja öljyn kallistuvista hinnoista ja keinoista, joilla niiden talouksillemme aiheuttamaa taakkaa voidaan tasoittaa", Intian ulkoministeriön virkamies sanoi. Ministeri G. L. Pieris puhui tiedotusvälineille selostaakseen huippukokouksen tavoitteita. Hän sanoi, että pääpaino olisi jäsenvaltioiden asukkaiden elämän kohentamisessa. Terrorismi "Hallitusten on puututtava köyhyyden poistamiseen. Kaikki jäsenvaltiot ovat luvanneet työskennellä köyhien paremman elämän puolesta", ministeri sanoi. Johtajien odotetaan perustavan SAARC-kehitysrahaston ja sopivan keskinäisen oikeusavun ja yhteistyön laajentamisesta terrorismin torjunnassa, ministeri sanoi. "Olemme kaikki yhtä mieltä siitä, että terrorismia ei voida kukistaa yhden maan toimesta. Meidän on yhdistettävä voimamme taistellaksemme terrorismia vastaan, joka on uhka kaikille jäsenmaille".</w:t>
      </w:r>
    </w:p>
    <w:p>
      <w:r>
        <w:rPr>
          <w:b/>
        </w:rPr>
        <w:t xml:space="preserve">Yhteenveto</w:t>
      </w:r>
    </w:p>
    <w:p>
      <w:r>
        <w:t xml:space="preserve">Etelä-Aasian ryhmittymän jäsenmaiden edustajat aloittivat tiistaina Colombossa neuvottelut valmistellakseen myöhemmin tällä viikolla pidettävää huippukokousta, jossa jäsenmaiden mukaan keskitytään kauppaan ja terrorismiin.</w:t>
      </w:r>
    </w:p>
    <w:p>
      <w:r>
        <w:rPr>
          <w:b/>
          <w:u w:val="single"/>
        </w:rPr>
        <w:t xml:space="preserve">Asiakirjan numero 34110</w:t>
      </w:r>
    </w:p>
    <w:p>
      <w:r>
        <w:t xml:space="preserve">Iggle Piggle, hylätty porsaanpoikanen, kasvaa karitsojen kanssa maatilalla</w:t>
      </w:r>
    </w:p>
    <w:p>
      <w:r>
        <w:t xml:space="preserve">Iggle Piggleä estivät pentueensa muut siat syömästä emonsa maitoa, ja se olisi voinut kuolla. Mutta 10 viikon ikäinen, vain 30 senttimetriä (12 tuumaa) pitkä porsas siirrettiin pellolle karitsojen kanssa, joiden kanssa se asuu, leikkii ja nukkuu Cantref Farmilla lähellä Breconia. Iggle Piggle on Uudesta-Seelannista maahan tuotu harvinainen Kune Kune -possu, joka tarkoittaa "pyöreää ja lihavaa" sikaa. Tilan omistaja Gwen Evans sanoi: "Se oli pienin yhdeksän hengen pentueesta, ja muut kiusasivat sitä, ja se ei saanut emonsa maitoa. "Se olisi kuollut, ellemme olisi päättäneet ruokkia sitä pulloruokinnalla karitsojen kanssa. "Nyt se luulee olevansa karitsa, ja se leikkii karitsojen kanssa hyvin epäsiististi." "Nyt se luulee olevansa karitsa ja leikkii karitsojen kanssa hyvin epäsiististi."</w:t>
      </w:r>
    </w:p>
    <w:p>
      <w:r>
        <w:rPr>
          <w:b/>
        </w:rPr>
        <w:t xml:space="preserve">Yhteenveto</w:t>
      </w:r>
    </w:p>
    <w:p>
      <w:r>
        <w:t xml:space="preserve">Porsaanpoikanen kasvaa karitsojen kanssa maatilalla sen jälkeen, kun muut siat ovat kiusanneet häntä.</w:t>
      </w:r>
    </w:p>
    <w:p>
      <w:r>
        <w:rPr>
          <w:b/>
          <w:u w:val="single"/>
        </w:rPr>
        <w:t xml:space="preserve">Asiakirjan numero 34111</w:t>
      </w:r>
    </w:p>
    <w:p>
      <w:r>
        <w:t xml:space="preserve">Puolan lento-onnettomuuden tutkijat väittävät Venäjän tehneen virheitä</w:t>
      </w:r>
    </w:p>
    <w:p>
      <w:r>
        <w:t xml:space="preserve">Venäläinen raportti syytti viime viikolla lentäjän virhettä huhtikuussa 2010 Smolenskin lähellä tapahtuneesta onnettomuudesta, jossa presidentti Lech Kaczynski ja 95 muuta ihmistä kuolivat. Puolalaisen paneelin mukaan lennonjohtajat olivat kuitenkin paineen alla ja kertoivat lentäjille, että he olivat kurssilla. Vanhempi tutkija sanoi, että kone oli 80 metriä sivussa kurssista. Paneeli esitteli yksityiskohtia miehistön ja venäläisen lennonjohtotornin välisestä nauhoituksesta ja lisäsi, että miehistölle oli kerrottu, että näkyvyys maassa oli 800 metriä, vaikka näkyvyys oli vain 200 metriä. "Venäläiset lennonjohtajat sanoivat, että kone oli kurssilla sen sijaan, että olisivat varoittaneet heitä korjaamaan kurssiaan", tutkija Robert Benedict sanoi. Lautakuntaa johtanut sisäministeri Jerzy Miller sanoi, että hänen mielestään "ei ole vain Puolan vaan myös Venäjän etujen mukaista, kaikkien niiden etujen mukaista, jotka laskeutuvat Severnyn lentoasemalle [Smolenskiin], tehdä johtopäätöksiä tragediasta". Nauhoitus esiteltiin toimittajille suorana vastauksena Venäjän raporttiin, jonka Puolan edesmenneen presidentin kaksoisveli Jaroslaw Kaczynski otti katkerasti vastaan ja tuomitsi sen "Puolaa vastaan suunnatuksi pilaksi". Puolan pääministeri Donald Tusk sanoi viime viikolla, että Venäjän raportti oli epätäydellinen. Vastauksena puolalaisten asiantuntijoiden kertomukseen venäläiset viranomaiset sanoivat, ettei lennonjohtajien painostamisesta ole todisteita, ja ilmoittivat julkaisevansa täydellisen jäljennöksen miehistön ja lennonjohdon välisestä keskustelusta.</w:t>
      </w:r>
    </w:p>
    <w:p>
      <w:r>
        <w:rPr>
          <w:b/>
        </w:rPr>
        <w:t xml:space="preserve">Yhteenveto</w:t>
      </w:r>
    </w:p>
    <w:p>
      <w:r>
        <w:t xml:space="preserve">Puolalaiset asiantuntijat ovat sanoneet, että venäläiset lennonjohtajat antoivat presidentin koneelle huonoja neuvoja hetkeä ennen sen syöksymistä alas paksussa sumussa.</w:t>
      </w:r>
    </w:p>
    <w:p>
      <w:r>
        <w:rPr>
          <w:b/>
          <w:u w:val="single"/>
        </w:rPr>
        <w:t xml:space="preserve">Asiakirjan numero 34112</w:t>
      </w:r>
    </w:p>
    <w:p>
      <w:r>
        <w:t xml:space="preserve">Veden niukkuus "merkittävää" monilla Skotlannin alueilla</w:t>
      </w:r>
    </w:p>
    <w:p>
      <w:r>
        <w:t xml:space="preserve">Kevin KeaneBBC Skotlannin ympäristökirjeenvaihtaja Skotlannin ympäristönsuojeluviraston (Sepa) viikoittainen asiakirja osoittaa, että monissa osissa maata on nyt korkein hälytystaso. Koillis-Skotlanti, North Highland ja Clyde, Ayr ja Irvine ovat siirtyneet "merkittävään niukkuuteen". Scottish Water vetoaa edelleen ihmisiin, jotta he käyttäisivät vettä "viisaasti". Vaikka tällä viikolla on satanut joissakin osissa, sademäärät eivät ole ylittäneet haihtumismäärää, joten jokien vedenkorkeus on edelleen alhainen. Nyt on ennustettu sadetta, mutta Sepan mukaan on "hyvin epävarmaa", kuinka pitkälle sisämaahan sade ulottuu. Kuivin jakso Sisämaan sateet olisivat paras tapa täydentää jokia ja nostaa vedenpintaa. Sepan mukaan on "erittäin todennäköistä", että heinäkuun loppuun mennessä Skotlannissa on koettu kuivin puolivuotiskausi sitten vuoden 1984. Tästä ennusteesta huolimatta se sanoo, ettei yleiseen vesijohtoverkkoon kohdistu vielä uhkaa. Joissakin Morayn osissa asukkaille, joilla on yksityinen vesijohto, on tarjottu pullotettua vettä. Tällä Koillis-Skotlannin alueella on ollut punainen hälytys useiden viikkojen ajan. Jokien pohjat ovat paljastuneet, ja veden lämpötila on noussut, mikä on uhka kasveille, kaloille ja muille eläimille.</w:t>
      </w:r>
    </w:p>
    <w:p>
      <w:r>
        <w:rPr>
          <w:b/>
        </w:rPr>
        <w:t xml:space="preserve">Yhteenveto</w:t>
      </w:r>
    </w:p>
    <w:p>
      <w:r>
        <w:t xml:space="preserve">Viimeisimmän vesipulaa koskevan raportin mukaan Skotlannin vedenkorkeus palautuu lähes normaalille tasolle vasta kuukauden kuluttua poikkeuksellisista sateista.</w:t>
      </w:r>
    </w:p>
    <w:p>
      <w:r>
        <w:rPr>
          <w:b/>
          <w:u w:val="single"/>
        </w:rPr>
        <w:t xml:space="preserve">Asiakirjan numero 34113</w:t>
      </w:r>
    </w:p>
    <w:p>
      <w:r>
        <w:t xml:space="preserve">Asemat jäävät pois uudesta lehtien syksyaikataulusta</w:t>
      </w:r>
    </w:p>
    <w:p>
      <w:r>
        <w:t xml:space="preserve">Cross City -linjalla Lichfieldin, Birminghamin New Streetin ja Redditchin välillä otetaan maanantaina käyttöön uusi lehtien putoamisaikataulu. Joitakin pysäkkejä jätetään pois tiettyinä vuorokauden aikoina, jotta West Midlands Railway voi selviytyä liukkaista rautatieolosuhteista. Rautatieyhtiö toivoo, että suunnitelman ansiosta työmatkalaiset joutuvat kokemaan mahdollisimman vähän häiriöitä. Wylde Green, Chester Road, Erdington, Gravelly Hill, Aston, Bournville, Kings Norton ja Northfield ovat asemia, jotka jäävät tietyiltä vuoroilta pois. Aikataulu on voimassa 7. joulukuuta asti.</w:t>
      </w:r>
    </w:p>
    <w:p>
      <w:r>
        <w:rPr>
          <w:b/>
        </w:rPr>
        <w:t xml:space="preserve">Yhteenveto</w:t>
      </w:r>
    </w:p>
    <w:p>
      <w:r>
        <w:t xml:space="preserve">Rautatieoperaattorin mukaan putoavien lehtien vuoksi tietyt junat eivät pysähdy joillakin West Midlandsin asemilla.</w:t>
      </w:r>
    </w:p>
    <w:p>
      <w:r>
        <w:rPr>
          <w:b/>
          <w:u w:val="single"/>
        </w:rPr>
        <w:t xml:space="preserve">Asiakirjan numero 34114</w:t>
      </w:r>
    </w:p>
    <w:p>
      <w:r>
        <w:t xml:space="preserve">Jerseyn tuomari Ian Christmas tuomittiin petostapauksesta</w:t>
      </w:r>
    </w:p>
    <w:p>
      <w:r>
        <w:t xml:space="preserve">Ian Christmas tuomittiin yhdessä kolmen muun miehen kanssa sijoittajien huijaamisesta ja heidän uskottelusta, että he sijoittavat ulkomaisiin kiinteistöihin. Christmas tuomittiin yhden henkilön 100 000 punnan huijaamisesta - rahat käytettiin velkojen maksuun. Tuomiot annettiin heinäkuussa kaksi kuukautta kestäneen oikeudenkäynnin jälkeen, ja tuomion antamisen odotetaan kestävän kaksi päivää. Jerseyn asukkaat Russell Foot, James Cameron ja John Lewis sekä Christmas joutuivat alun perin vastaamaan 27 syytteeseen, jotka liittyivät kiinteistöjen ostamiseen Yhdysvalloissa. Kurinpitotutkinta Christmasin käytöksestä jatkuu.</w:t>
      </w:r>
    </w:p>
    <w:p>
      <w:r>
        <w:rPr>
          <w:b/>
        </w:rPr>
        <w:t xml:space="preserve">Yhteenveto</w:t>
      </w:r>
    </w:p>
    <w:p>
      <w:r>
        <w:t xml:space="preserve">Kuninkaallisessa tuomioistuimessa on aloitettu petokseen syyllistyneen jerseyläisen tuomarin tuomitseminen.</w:t>
      </w:r>
    </w:p>
    <w:p>
      <w:r>
        <w:rPr>
          <w:b/>
          <w:u w:val="single"/>
        </w:rPr>
        <w:t xml:space="preserve">Asiakirjan numero 34115</w:t>
      </w:r>
    </w:p>
    <w:p>
      <w:r>
        <w:t xml:space="preserve">Pidätys jalankulkijan kuoltua Loughborough'n yliajossa</w:t>
      </w:r>
    </w:p>
    <w:p>
      <w:r>
        <w:t xml:space="preserve">Kuusikymppinen mies löydettiin kuolleena Holt Drivesta Loughborough'ssa Leicestershiren osavaltiossa varhain sunnuntaina. Poliisin mukaan onnettomuudessa mukana ollut ajoneuvo ei pysähtynyt. Pidätettyä Loughborough'sta kotoisin olevaa miestä epäillään kuoleman aiheuttamisesta vaarallisella ajotavalla ja rattijuopumuksesta tai huumausaineen vaikutuksen alaisena. Hänet on sittemmin vapautettu tutkinnan ajaksi. Konstaapeli Paul Bingham Leicestershiren poliisista on kehottanut autoilijoita, jotka olivat alueella noin kello 03.55 GMT, tarkistamaan valvontakameran tai kojelautakameran tallenteet ja ottamaan yhteyttä poliisiin, jos heillä on tietoja. Seuraa BBC East Midlandsia Facebookissa, Twitterissä tai Instagramissa. Lähetä juttuideoita osoitteeseen eastmidsnews@bbc.co.uk. Aiheeseen liittyvät Internet-linkit Leicestershiren poliisi</w:t>
      </w:r>
    </w:p>
    <w:p>
      <w:r>
        <w:rPr>
          <w:b/>
        </w:rPr>
        <w:t xml:space="preserve">Yhteenveto</w:t>
      </w:r>
    </w:p>
    <w:p>
      <w:r>
        <w:t xml:space="preserve">26-vuotias mies on pidätetty ajoneuvon alle jääneen jalankulkijan kuoleman jälkeen.</w:t>
      </w:r>
    </w:p>
    <w:p>
      <w:r>
        <w:rPr>
          <w:b/>
          <w:u w:val="single"/>
        </w:rPr>
        <w:t xml:space="preserve">Asiakirjan numero 34116</w:t>
      </w:r>
    </w:p>
    <w:p>
      <w:r>
        <w:t xml:space="preserve">Uusi walesinkielinen elokuva Dylan Thomasin Under Milk Wood -teoksesta</w:t>
      </w:r>
    </w:p>
    <w:p>
      <w:r>
        <w:t xml:space="preserve">S4C-kanavalla esitetään Thomasin syntymän satavuotisjuhlavuoden päätteeksi elokuvaversio Under Milk Woodista nimeltä Dan y Wenallt, jonka pääosissa ovat Rhys Ifans ja Charlotte Church. Ohjaaja Kevin Allen työskenteli Ifansin kanssa vuonna 1997 elokuvassa Twin Town. "Olen vain yrittänyt tuoda jotain tuoretta alkuperäiseen materiaaliin", hän sanoi. Under Milk Wood on aiemmin sovitettu elokuvaksi vuonna 1972, ja siinä näyttelivät Elizabeth Taylor ja Richard Burton. "En ole pyrkinyt olemaan erilainen", Allen sanoi. "Mielestäni on vain jatkettava ja tehtävä oma juttunsa eikä katsottava olan yli muita tulkintoja." Elokuva tulee englanninkielisenä elokuvateattereihin eri puolilla Britanniaa keväällä 2015. Dan y Wenallt, 27. joulukuuta klo 21.30 GMT, S4C.</w:t>
      </w:r>
    </w:p>
    <w:p>
      <w:r>
        <w:rPr>
          <w:b/>
        </w:rPr>
        <w:t xml:space="preserve">Yhteenveto</w:t>
      </w:r>
    </w:p>
    <w:p>
      <w:r>
        <w:t xml:space="preserve">Joulukuussa saa ensi-iltansa uusi walesinkielinen sovitus yhdestä Dylan Thomasin ikonisimmista teoksista.</w:t>
      </w:r>
    </w:p>
    <w:p>
      <w:r>
        <w:rPr>
          <w:b/>
          <w:u w:val="single"/>
        </w:rPr>
        <w:t xml:space="preserve">Asiakirjan numero 34117</w:t>
      </w:r>
    </w:p>
    <w:p>
      <w:r>
        <w:t xml:space="preserve">Intialainen äiti pelastaa lapsen leopardin leuasta</w:t>
      </w:r>
    </w:p>
    <w:p>
      <w:r>
        <w:t xml:space="preserve">Ram Dutt TripathiBBC Hindi, Lucknow Leopardi nappasi seitsemänvuotiaan Atulin, kun hänen äitinsä Draupadi oli töissä maatilalla Uttar Pradeshin osavaltiossa. Draupadi huusi apua ja ajoi eläintä takaa sirppi kädessään. Myös monet muut kyläläiset lähtivät takaa-ajoon, kertoi metsäosaston virkamies. Leopardi pudotti lopulta pojan, joka on viety sairaalaan vakavien vammojen kanssa. Tapaus sattui Mukhiyan maatilalla lähellä Katraniya Ghatin metsää. Alueellinen tiikerin suojeluyhdistys on antanut 2 500 rupiaa (47 dollaria; 29 puntaa) Atulin hoitoon, kertoi paikallinen metsäosaston virkamies Ram Krishna BBC:lle puhelimitse. Hänen mukaansa leopardikanta metsässä on kasvanut viime vuosina, ja eläimet ovat yhä useammin eksyneet läheisiin kyliin etsimään ruokaa. Virkamies sanoi, että leopardien hyökkäyksistä on raportoitu useita metsää ympäröivissä kylissä. Villieläinasiantuntijoiden mukaan Intian leopardikannasta ei ole luotettavia arvioita, mutta karkeasti arvioiden niiden määrä on noin 10 000.</w:t>
      </w:r>
    </w:p>
    <w:p>
      <w:r>
        <w:rPr>
          <w:b/>
        </w:rPr>
        <w:t xml:space="preserve">Yhteenveto</w:t>
      </w:r>
    </w:p>
    <w:p>
      <w:r>
        <w:t xml:space="preserve">Pohjois-Intiassa eräs äiti ajoi leopardin takaa metsään saadakseen lapsensa takaisin eläimen leuasta.</w:t>
      </w:r>
    </w:p>
    <w:p>
      <w:r>
        <w:rPr>
          <w:b/>
          <w:u w:val="single"/>
        </w:rPr>
        <w:t xml:space="preserve">Asiakirjan numero 34118</w:t>
      </w:r>
    </w:p>
    <w:p>
      <w:r>
        <w:t xml:space="preserve">Red Funnel pyytää anteeksi East Cowesin kodin purkamista "pomminvartijalta</w:t>
      </w:r>
    </w:p>
    <w:p>
      <w:r>
        <w:t xml:space="preserve">East Cowesin Dover Roadin asukkaat näkivät Red Funnelin uuden lauttaterminaalin suunnitelmat Waitrosen näyttelyssä. Red Funnelin Kevin George sanoi: "Heille oli varmasti valtava järkytys, kun he näkivät suunnitelmat." Lauttayhtiö on pyytänyt anteeksi ja myöntänyt, että hankkeen kuulemisprosessi oli mennyt "sekaisin". Lauttayhtiön suunnitelmia vastustaneet kampanjoijat ovat vihaisia siitä, miten kuuleminen on toteutettu. East Cowesissa asuva Robert Woodward sanoi: "Mielestämme kuulemisprosessi on ollut pelkkää rastiruutuharjoitusta. "Meistä tuntuu, että kaikki panoksemme on jätetty huomiotta." Yritys sanoi aikovansa ottaa yhteyttä jokaiseen asukkaaseen kyseisellä tiellä. George sanoi: George sanoi: "Laadimme ehdotuksen siitä, mitä haluaisimme tarjota kiinteistöjen omistajille, ja lopulta haluaisimme hankkia nämä kiinteistöt." Hän sanoi: "Olemme laatimassa ehdotusta siitä, mitä haluaisimme tarjota kiinteistöjen omistajille." Yritys sanoi toivovansa, että se voisi välttää asuntojen pakkolunastusmääräykset. 14 miljoonan punnan hanke, jonka rahoituksesta vastaavat puoliksi paikallinen yrityskumppanuus ja lauttayhtiö, sisältää uuden terminaalin Southamptonin ja Isle of Wightin väliselle reitille. Suunnitelmissa on myös uusi ranta-alue ja ketjulautta East ja West Cowesin välillä. Ehdotusten virallisen suunnittelun odotetaan valmistuvan keväällä.</w:t>
      </w:r>
    </w:p>
    <w:p>
      <w:r>
        <w:rPr>
          <w:b/>
        </w:rPr>
        <w:t xml:space="preserve">Yhteenveto</w:t>
      </w:r>
    </w:p>
    <w:p>
      <w:r>
        <w:t xml:space="preserve">Lauttayhtiö on pyytänyt anteeksi asukkailta, jotka huomasivat supermarkettinäyttelyssä, että heidän kotinsa oli varattu purettavaksi.</w:t>
      </w:r>
    </w:p>
    <w:p>
      <w:r>
        <w:rPr>
          <w:b/>
          <w:u w:val="single"/>
        </w:rPr>
        <w:t xml:space="preserve">Asiakirjan numero 34119</w:t>
      </w:r>
    </w:p>
    <w:p>
      <w:r>
        <w:t xml:space="preserve">Barack Obama pilkkaa Donald Trumpia Valkoisen talon illallisella</w:t>
      </w:r>
    </w:p>
    <w:p>
      <w:r>
        <w:t xml:space="preserve">Valkoisen talon kirjeenvaihtajien vuotuisilla illallisilla Obama näytti kuvan Valkoisesta talosta, jossa bikineihin pukeutuneet tytöt siemailivat cocktaileja porealtaassa. Presidentti myös pilkkasi huhuja, joiden mukaan hän ei olisi syntynyt Yhdysvalloissa. Trump, republikaanien mahdollinen presidenttiehdokas, oli hiljattain elvyttänyt salaliittoteorian. Obama sanoi, että sen jälkeen kun hän julkaisi tällä viikolla pitkän muodon syntymätodistuksensa ratkaistakseen asian, Trump voi nyt kääntää huomionsa vakavampiin asioihin, kuten "väärensimmekö kuuhun laskeutumisen?". Illallisen aikana myös koomikko Seth Meyers kiusoitteli Trumpia, joka istui kivettyneenä koko illallisen ajan. "Donald Trump puhuu usein ehdokkuudesta republikaanina, mikä on yllättävää", Meyers sanoi. "Oletin vain, että hän on ehdolla vitsinä."</w:t>
      </w:r>
    </w:p>
    <w:p>
      <w:r>
        <w:rPr>
          <w:b/>
        </w:rPr>
        <w:t xml:space="preserve">Yhteenveto</w:t>
      </w:r>
    </w:p>
    <w:p>
      <w:r>
        <w:t xml:space="preserve">Yhdysvaltain presidentti Barack Obama on herättänyt Donald Trumpin presidenttiehdokkuuden ja vitsaillut, että kiinteistömoguli tekisi Valkoisesta talosta kasinon.</w:t>
      </w:r>
    </w:p>
    <w:p>
      <w:r>
        <w:rPr>
          <w:b/>
          <w:u w:val="single"/>
        </w:rPr>
        <w:t xml:space="preserve">Asiakirjan numero 34120</w:t>
      </w:r>
    </w:p>
    <w:p>
      <w:r>
        <w:t xml:space="preserve">Lucy Towerin ja Thornbridgen pysäköintialueiden sulkeminen on "väistämätöntä".</w:t>
      </w:r>
    </w:p>
    <w:p>
      <w:r>
        <w:t xml:space="preserve">Lucy Towerin pysäköintialue suljetaan viideksi kuukaudeksi välttämättömien rakennustöiden ajaksi. Myös Thornbridgen pysäköintilaitos on suljettu, koska päällystystyöt ovat kestäneet liian kauan huonojen sääolosuhteiden vuoksi. Viranomaisjohtaja Ric Metcalfe sanoi, että hän halusi varmistaa, että niiden käyttö on turvallista. Brayford Poolin vieressä sijaitseva Lucy Towerin 458-paikkainen pysäköintitalo suljetaan maanantaista alkaen 1,4 miljoonan punnan huoltotöiden vuoksi. Metcalfe sanoi: Metfcalfe sanoi: "Emme ole suunnitelleet tätä näin, vaan sää on tullut väliin. Thornbridgessä tehtävät päällystystyöt edellyttävät tasaisia lämpötiloja. "Nämä ovat erittäin tärkeitä omaisuuseriä. Meidän on varmistettava, että investoimme pysäköintialueisiimme, jotta ne ovat turvallisia. "Emme voi jättää huomiotta turvallisuusohjeita, muuten olisimme lykänneet Lucy Towerin töitä siihen asti, kunnes Thornbridge olisi taas käytössä." Neuvosto myönsi, että sulkemiset aiheuttaisivat ongelmia yrityksille. Vaihtoehtoisia paikkoja on avattu myös Orchard Streetillä, Tentercroft Streetillä ja Broadgatessa.</w:t>
      </w:r>
    </w:p>
    <w:p>
      <w:r>
        <w:rPr>
          <w:b/>
        </w:rPr>
        <w:t xml:space="preserve">Yhteenveto</w:t>
      </w:r>
    </w:p>
    <w:p>
      <w:r>
        <w:t xml:space="preserve">Lincolnin kaupunginvaltuuston mukaan kahden tärkeimmän julkisen pysäköintialueen sulkeminen samaan aikaan on väistämätöntä.</w:t>
      </w:r>
    </w:p>
    <w:p>
      <w:r>
        <w:rPr>
          <w:b/>
          <w:u w:val="single"/>
        </w:rPr>
        <w:t xml:space="preserve">Asiakirjan numero 34121</w:t>
      </w:r>
    </w:p>
    <w:p>
      <w:r>
        <w:t xml:space="preserve">Rattijuopumus: PSNI:n talvisessa iskussa 357 pidätystä.</w:t>
      </w:r>
    </w:p>
    <w:p>
      <w:r>
        <w:t xml:space="preserve">Määrä on 48 enemmän kuin vastaavana ajanjaksona vuotta aiemmin. Joulukuun 1. päivän ja tammikuun 1. päivän välisenä aikana puhallutettiin yli 13 000 autoilijaa, mikä on 16 prosenttia enemmän kuin edellisvuonna. Komisario Rosie Leech kertoi, että yhden henkilön alkometri oli lähes nelinkertainen rattijuopumusrajaan nähden. Hän lisäsi: "On pettymys, että jatkuvista varoituksistamme huolimatta vähemmistö ihmisistä jätti täysin huomiotta itsensä ja muiden turvallisuuden jatkamalla tätä häpeällistä ja uskomattoman vaarallista käytäntöä".</w:t>
      </w:r>
    </w:p>
    <w:p>
      <w:r>
        <w:rPr>
          <w:b/>
        </w:rPr>
        <w:t xml:space="preserve">Yhteenveto</w:t>
      </w:r>
    </w:p>
    <w:p>
      <w:r>
        <w:t xml:space="preserve">PSNI:n rattijuopumukseen kohdistama talven tehovalvonta johti 357 pidätykseen viime kuussa.</w:t>
      </w:r>
    </w:p>
    <w:p>
      <w:r>
        <w:rPr>
          <w:b/>
          <w:u w:val="single"/>
        </w:rPr>
        <w:t xml:space="preserve">Asiakirjan numero 34122</w:t>
      </w:r>
    </w:p>
    <w:p>
      <w:r>
        <w:t xml:space="preserve">Sunderlandin katuhyökkäys: Sunderland Sunderland: Murhapidätys miehen kuoleman jälkeen</w:t>
      </w:r>
    </w:p>
    <w:p>
      <w:r>
        <w:t xml:space="preserve">36-vuotias pahoinpideltiin Borough Roadilla hieman ennen kello 16:00 BST lauantaina, ja hän kuoli sairaalassa maanantaina. 32-vuotias mies on pidätetty murhasta epäiltynä, ja hän on pidätettynä. Kaksi muuta miestä, 29 ja 31-vuotiaat, on myös pidätetty epäiltynä vakavan ruumiinvamman aiheuttamisesta. Heidät on vapautettu tutkinnan ajaksi. Komisario Graeme Barr Northumbrian poliisista sanoi, että osalliset olivat tuttuja toisilleen. "Tapaus sattui kadulla, kun miesten ryhmän välillä puhkesi väkivaltainen riita", hän sanoi. "Valitettavasti uhri sai hyökkäyksen seurauksena merkittäviä vammoja ja kuoli sairaalassa kaksi päivää myöhemmin." Kaikkien tapahtumia nähneiden, myös autoilijoiden, joilla on kojelautakameran tallenteita, tulisi ottaa yhteyttä poliisiin.</w:t>
      </w:r>
    </w:p>
    <w:p>
      <w:r>
        <w:rPr>
          <w:b/>
        </w:rPr>
        <w:t xml:space="preserve">Yhteenveto</w:t>
      </w:r>
    </w:p>
    <w:p>
      <w:r>
        <w:t xml:space="preserve">Mies on kuollut kaksi päivää sen jälkeen, kun ryhmä miehiä oli "väkivaltaisesti riidellyt" Sunderlandissa, mikä käynnisti murhatutkimuksen.</w:t>
      </w:r>
    </w:p>
    <w:p>
      <w:r>
        <w:rPr>
          <w:b/>
          <w:u w:val="single"/>
        </w:rPr>
        <w:t xml:space="preserve">Asiakirjan numero 34123</w:t>
      </w:r>
    </w:p>
    <w:p>
      <w:r>
        <w:t xml:space="preserve">Hastings Pier osakkeiden järjestelmä voittaa £ 500,000 tavoite</w:t>
      </w:r>
    </w:p>
    <w:p>
      <w:r>
        <w:t xml:space="preserve">Vuonna 2010 osittain tuhoutuneen Hastingsin laiturin jälleenrakentaminen maksaa 14 miljoonaa puntaa, ja suurin osa rahoista tulee Heritage Lottery Fund -rahastosta. Hastings Pier Charity tarjosi 1 punnan osakkeita lokakuussa, ja määräaika päättyi lauantaina. Hastings Pier Charity toivoi keräävänsä 500 000 puntaa. Tavoite ylitettiin, ja ostajia tuli ulkomailta ja eri puolilta Yhdistynyttä kuningaskuntaa. Simon Opie hyväntekeväisyysjärjestöstä kertoi, että osakkeenomistajia on nyt hieman alle 3 000, ja noin 50 prosenttia heistä on paikallisia Hastingsissa. "Kiitollisuuden velka" Hän sanoi: "Se osoittaa, miten syvällisiä tunteita ihmisillä on, ja että laituri itsessään ja sen tarina ovat niin houkuttelevia. "Monet ihmiset, riippumatta siitä, millä tasolla he ovat sijoittaneet, ovat kaivaneet erittäin syvältä nykyisessä taloustilanteessa tukeakseen hanketta, ja olemme heille valtavan kiitollisuudenvelassa." Hän sanoi, että hän on hyvin kiitollinen. Opie sanoi, että ensimmäiset 200 000 puntaa, jotka kerätään osakeohjelmalla, paikkaavat hankkeen rahoitusvajeen. Loput käytettäisiin laiturin kaupallisen toiminnan tukemiseen ja sen ylläpitämiseen liiketoimintana, hän lisäsi. Jopa 95 prosenttia II-luokan rakennelmasta vaurioitui tuhopolttoiskussa vuonna 2010 sen jälkeen, kun sitä oli laiminlyöty vuosikausia. Kunnostustyöt aloitettiin joulukuussa, ja laituri on tarkoitus avata uudelleen keväällä 2015. Suunnitelmissa on muun muassa tivolit, sirkus, ulkoilmaelokuvateatteri ja -teatteri, maanviljelijöiden markkinat ja kulttuuriperintökeskus.</w:t>
      </w:r>
    </w:p>
    <w:p>
      <w:r>
        <w:rPr>
          <w:b/>
        </w:rPr>
        <w:t xml:space="preserve">Yhteenveto</w:t>
      </w:r>
    </w:p>
    <w:p>
      <w:r>
        <w:t xml:space="preserve">Hyväntekeväisyysjärjestö, jonka tarkoituksena on kunnostaa tulipalossa vaurioitunut East Sussexin merenrantalaituri, on myynyt 590 000 punnan arvosta osakkeita hankkeensa tukemiseksi.</w:t>
      </w:r>
    </w:p>
    <w:p>
      <w:r>
        <w:rPr>
          <w:b/>
          <w:u w:val="single"/>
        </w:rPr>
        <w:t xml:space="preserve">Asiakirjan numero 34124</w:t>
      </w:r>
    </w:p>
    <w:p>
      <w:r>
        <w:t xml:space="preserve">Kojelautakameran kuvamateriaali johtaa Pohjois-Walesin poliisin toimiin</w:t>
      </w:r>
    </w:p>
    <w:p>
      <w:r>
        <w:t xml:space="preserve">Se kertoi, että muut Yhdistyneen kuningaskunnan, Australian ja Hongkongin joukot ovat olleet yhteydessä operaatio Snapiin, jonka se perusti lokakuussa. Hankkeessa kannustetaan kuljettajia lataamaan todisteita poliisin verkkosivuille. Tähän mennessä on käsitelty yhteensä 58 rikosta, ja henkilöitä uhkaavat toimenpiteet. Syyllisille tarjotaan kuljettajien valistuskoulutusta tai annetaan sakkoja, ja heitä uhkaa mahdollisesti oikeudenkäynti ja tuomio. "Tarpeettomien riskien ottaminen" Ilmoitettuja tapauksia ovat muun muassa ajaminen ilman asianmukaista varovaisuutta ja tarkkaavaisuutta, punaisia valoja päin ajaminen sekä tiellä raivoaminen ja peräänajaminen. Poliisi on sanonut, että kuvamateriaalin ja todisteiden lähettäminen verkossa lyhentää aikaa, joka kuluu syytekirjelmän laatimiseen ja toimittamiseen harkittavaksi. Ylikonstaapeli John Roberts sanoi: "Näemme hirvittäviä läheltä piti -tilanteita, joissa ihmiset ajavat sisään ja ulos risteyksistä ja vaarantavat hevosratsastajat, pyöräilijät ja moottoripyöräilijät. "Usein autoilija on ottanut tarpeettoman riskin tai ei edes nähnyt heitä. Tieliikenteessä tapahtuneista raivokohtauksista on myös nostettu syytteitä. "Tässä on kyse siitä, että teistä tehdään turvallisempia kaikille, ja toivomme, että operaatio Snap estää ihmisiä ottamasta tarpeettomia riskejä."</w:t>
      </w:r>
    </w:p>
    <w:p>
      <w:r>
        <w:rPr>
          <w:b/>
        </w:rPr>
        <w:t xml:space="preserve">Yhteenveto</w:t>
      </w:r>
    </w:p>
    <w:p>
      <w:r>
        <w:t xml:space="preserve">Pohjois-Walesin poliisi on käsitellyt noin 60 tapausta, joissa vaarallinen ja huono ajotapa on tallentunut kojelautakameroihin ja matkapuhelimiin sen jälkeen, kun valvonta alkoi neljä kuukautta sitten.</w:t>
      </w:r>
    </w:p>
    <w:p>
      <w:r>
        <w:rPr>
          <w:b/>
          <w:u w:val="single"/>
        </w:rPr>
        <w:t xml:space="preserve">Asiakirjan numero 34125</w:t>
      </w:r>
    </w:p>
    <w:p>
      <w:r>
        <w:t xml:space="preserve">Ponnistelut 2000 tonnin Rest and Be Thankful -vyöryn raivaamiseksi</w:t>
      </w:r>
    </w:p>
    <w:p>
      <w:r>
        <w:t xml:space="preserve">Reitti suljettiin tiistaina sen jälkeen, kun rankkasateet olivat irrottaneet kiviä ja maata. Toivotaan, että se voidaan avata uudelleen torstaina. Erikoisaita piti onnistuneesti loitolla yli 1 200 tonnia roskia, muun muassa auton kokoisia lohkareita. Liikennettä on ohjattu kiertotietä Old Military Roadin kautta. Se lisää matka-aikaa Tarbetin ja Inverarayn välillä 15-45 minuuttia. Urakoitsija Bear Scotland kertoi, että tieltä, tienvarsilta ja roska-aidasta on tähän mennessä poistettu noin 1 500 tonnia roskia. Tiedottaja sanoi: "Tämä on suurin alueella mitattu maanvyörymä, edellinen pahin oli syyskuussa 2009, jolloin noin 1 000 tonnia materiaalia tuli alas rinnettä." Paikalle on tuotu 16 metrin pituinen kaivinkone, jonka avulla rinteestä on voitu poistaa materiaalia, joka on jäänyt roska-aidan alle. Raivausoperaatio alkoi aamunkoitteessa ja sitä jatkettiin keskiviikkona pimeään asti, ja se aloitetaan uudelleen torstaiaamuna. Tien toivotaan olevan valmis avattavaksi uudelleen myöhemmin torstaina, jolloin käytetään varotoimenpiteenä väliaikaisia liikennevaloja.</w:t>
      </w:r>
    </w:p>
    <w:p>
      <w:r>
        <w:rPr>
          <w:b/>
        </w:rPr>
        <w:t xml:space="preserve">Yhteenveto</w:t>
      </w:r>
    </w:p>
    <w:p>
      <w:r>
        <w:t xml:space="preserve">Insinöörit ovat raivanneet yli 2 000 tonnia maanvyörymäjätteitä avatakseen A83-tien uudelleen Rest and Be Thankfulin kohdalla Argyllissa.</w:t>
      </w:r>
    </w:p>
    <w:p>
      <w:r>
        <w:rPr>
          <w:b/>
          <w:u w:val="single"/>
        </w:rPr>
        <w:t xml:space="preserve">Asiakirjan numero 34126</w:t>
      </w:r>
    </w:p>
    <w:p>
      <w:r>
        <w:t xml:space="preserve">Poliisikomissaariehdokas David Bowles ottaa yhteen poliitikkojen kanssa</w:t>
      </w:r>
    </w:p>
    <w:p>
      <w:r>
        <w:t xml:space="preserve">David Bowles, neuvoston entinen toimitusjohtaja ja United Lincolnshire Hospitals Trustin entinen puheenjohtaja, on osallistunut marraskuun vaaleihin. Bowles sanoi, että poliisitoiminta on ollut poliittisesta valvonnasta vapaata 150 vuoden ajan, ja hänen mielestään tämän pitäisi jatkua. Työväenpuolue on valinnut ehdokkaaksi Deeping St Jamesin kaupunginvaltuutetun Phil Dilksin. Konservatiivit eivät ole vielä julkistaneet ehdokkaitaan Lincolnshiressä. "Liian tärkeät" komissaarit valitaan 41 alueella eri puolilla Englantia ja Walesia, ja heillä on valtaa päättää budjeteista, poliisitoiminnan painopisteistä ja poliisipäälliköistä. Bowles sanoi: Bowles sanoi: "En usko, että puoluepoliittinen poliitikko on oikea henkilö johtamaan Lincolnshiren poliisivoimia. "Mielestäni on tärkeää, että meillä on poliisipäällikkö, joka voi puhua avoimesti ja rehellisesti eikä pelkää poliittisia herrojaan. "Tämä tehtävä on liian tärkeä, jotta poliittiset sidonnaisuudet voisivat pilata sen." Hän sanoi, että jos hänet valitaan, hänen ensisijaisena tavoitteenaan olisi tarkastella poliisin rahoitusta ja pyrkiä varmistamaan, että se on jatkossa kestävä. Työväenpuolueen ehdokas Dilks kutsui vaaleja "hölmöksi ajatukseksi", mutta sanoi, ettei hän ole valmis jättäytymään syrjään ja jättämään tehtävää konservatiivikomissaarille, joka "olisi vain hallituksen leikkausten kannattaja". Äänestäjät äänestävät 15. marraskuuta.</w:t>
      </w:r>
    </w:p>
    <w:p>
      <w:r>
        <w:rPr>
          <w:b/>
        </w:rPr>
        <w:t xml:space="preserve">Yhteenveto</w:t>
      </w:r>
    </w:p>
    <w:p>
      <w:r>
        <w:t xml:space="preserve">Lincolnshiren poliisikomissaariksi pyrkivä riippumaton ehdokas on sanonut, että hänen tavoitteenaan on pitää "politiikka poissa poliisitoiminnasta".</w:t>
      </w:r>
    </w:p>
    <w:p>
      <w:r>
        <w:rPr>
          <w:b/>
          <w:u w:val="single"/>
        </w:rPr>
        <w:t xml:space="preserve">Asiakirjan numero 34127</w:t>
      </w:r>
    </w:p>
    <w:p>
      <w:r>
        <w:t xml:space="preserve">Sadat tiedustelevat yli £ 1 myynti Stoke-on-Trent kodeissa</w:t>
      </w:r>
    </w:p>
    <w:p>
      <w:r>
        <w:t xml:space="preserve">Osana kokeiluohjelmaa Cobridgen Portland Streetillä sijaitsevaa 35:tä neuvoston omistamaa asuntoa myydään ihmisille, jotka haluavat kunnostaa ne. Kyselyjä oli tullut noin 400-500, joista 230 oli tullut kaupungilta. Hakijoita ovat yksityishenkilöt, vuokranantajat, jotka haluavat vuokrata kiinteistön, ja yritykset, jotka haluavat ostaa asuntoja. Viiden vuoden sitoumus Valtuusto ja sen yhteistyökumppanit perustaisivat komitean päättämään hakijoiden kriteereistä, viranomainen sanoi. Työväenpuolueen johtama valtuusto, joka hyväksyi suunnitelmat 30. elokuuta pidetyssä kokouksessa, on sanonut, että asuntojen palauttaminen takaisin käyttöön auttaisi yhteisöjen elvyttämisessä. Se on sanonut, että ostajien olisi asuttava kiinteistöissä vähintään viisi vuotta, mutta he olisivat oikeutettuja 30 000 punnan suuruiseen matalakorkoiseen lainaan, jolla autettaisiin parantamaan asuntoja. Kolmen miljoonan punnan hanketta on osittain rahoitettu valtion avustuksella kiinteistöjen palauttamiseksi takaisin käyttöön. Talot oli tarkoitus purkaa ja alue kunnostaa, kunnes hallituksen ohjelma peruttiin. Monet paikallisviranomaisen omistamista taloista oli ostettu yksityisiltä omistajilta, ja ne oli määrä purkaa hallituksen 1 miljardin punnan arvoisen kansallisen Pathfinder-ohjelman puitteissa, joka lakkautettiin vuonna 2010.</w:t>
      </w:r>
    </w:p>
    <w:p>
      <w:r>
        <w:rPr>
          <w:b/>
        </w:rPr>
        <w:t xml:space="preserve">Yhteenveto</w:t>
      </w:r>
    </w:p>
    <w:p>
      <w:r>
        <w:t xml:space="preserve">Neuvoston mukaan satoja kyselyjä on tehty suunnitelmasta, jossa joitakin tyhjiä Stoke-on-Trentin asuntoja myydään 1 punnan kappalehintaan.</w:t>
      </w:r>
    </w:p>
    <w:p>
      <w:r>
        <w:rPr>
          <w:b/>
          <w:u w:val="single"/>
        </w:rPr>
        <w:t xml:space="preserve">Asiakirjan numero 34128</w:t>
      </w:r>
    </w:p>
    <w:p>
      <w:r>
        <w:t xml:space="preserve">North Hykehamin tehdaspalo lähettää savupilviä kaupungin ylle</w:t>
      </w:r>
    </w:p>
    <w:p>
      <w:r>
        <w:t xml:space="preserve">Lincolnshiren palo- ja pelastuspalvelu kutsuttiin palamaan Specialist Heat Exchangers -yhtiössä Freeman Roadilla noin klo 15:00 BST. Miehistöt ovat edelleen paikalla ja ovat varoittaneet paikallisia asukkaita sulkemaan ovet ja ikkunat. Lincolnshiren poliisin mukaan henkilövahingoista ei ole raportoitu. Silminnäkijä Amelia Knight, joka evakuoitiin läheisestä rakennuksesta, sanoi, että kokemus oli "melko pelottava". "Savua on paljon ja se on hyvin mustaa." Lisää uutisia Lincolnshiren alueelta Lincolnshiren poliisi twiittasi kertoakseen, että kaikki tehtaan asukkaat on löydetty. Seuraa BBC Yorkshirea Facebookissa, Twitterissä ja Instagramissa. Lähetä juttuideoita osoitteeseen yorkslincs.news@bbc.co.uk.</w:t>
      </w:r>
    </w:p>
    <w:p>
      <w:r>
        <w:rPr>
          <w:b/>
        </w:rPr>
        <w:t xml:space="preserve">Yhteenveto</w:t>
      </w:r>
    </w:p>
    <w:p>
      <w:r>
        <w:t xml:space="preserve">North Hykehamissa sijaitsevassa teollisuusyksikössä on syttynyt suuri tulipalo, ja savupilviä on näkyvissä osassa kaupunkia.</w:t>
      </w:r>
    </w:p>
    <w:p>
      <w:r>
        <w:rPr>
          <w:b/>
          <w:u w:val="single"/>
        </w:rPr>
        <w:t xml:space="preserve">Asiakirjan numero 34129</w:t>
      </w:r>
    </w:p>
    <w:p>
      <w:r>
        <w:t xml:space="preserve">Vale Business Parkin Llandowin palorakennus purettiin</w:t>
      </w:r>
    </w:p>
    <w:p>
      <w:r>
        <w:t xml:space="preserve">Siteservin palo Vale Business Parkissa Llandowissa on saatu rajattua, mutta palo jatkuu edelleen. Kyseessä on toinen tulipalo alle kuukauden sisällä sen jälkeen, kun toinen lähellä sijaitseva Siteservin rakennus tuhoutui vahingossa. Etelä-Walesin palo- ja pelastuspalvelun mukaan purku oli tarpeen, jotta palavaan jätteeseen päästiin käsiksi ja se voitiin sammuttaa. Tiedotteessa sanottiin, että operaatio oli "haastava ja monimutkainen", ja sitä olivat pitkittäneet rakennuksessa olevan palavan materiaalin luonne ja määrä, rakennuksen rakenteen lujuus, haastavat työmaaolosuhteet ja tarve suojella ympäristöä. Se lisäsi: "Tilanne etenee tasaisesti, ja Etelä-Walesin palo- ja pelastuspalvelu, Natural Resources Wales ja alueen omistava kierrätysyhtiö Siteserv tekevät tiivistä yhteistyötä varmistaakseen, että palo saadaan sammutettua niin nopeasti kuin rajoitukset sallivat." Terveysviranomaisten mukaan tulipalon aiheuttama riski kansanterveydelle on vähäinen. Paikalla oli yhdessä vaiheessa lähes 90 palomiestä, kun tulipalo syttyi 26. marraskuuta. Palon syyn tutkimukset jatkuvat.</w:t>
      </w:r>
    </w:p>
    <w:p>
      <w:r>
        <w:rPr>
          <w:b/>
        </w:rPr>
        <w:t xml:space="preserve">Yhteenveto</w:t>
      </w:r>
    </w:p>
    <w:p>
      <w:r>
        <w:t xml:space="preserve">Palomiehet, jotka ovat taistelleet valtavaa tulipaloa vastaan Vale of Glamorganin teollisuusalueella, joka on palanut 10 päivää, ovat purkaneet rakennuksen.</w:t>
      </w:r>
    </w:p>
    <w:p>
      <w:r>
        <w:rPr>
          <w:b/>
          <w:u w:val="single"/>
        </w:rPr>
        <w:t xml:space="preserve">Asiakirjan numero 34130</w:t>
      </w:r>
    </w:p>
    <w:p>
      <w:r>
        <w:t xml:space="preserve">NI Water: Water Water: enemmistö yritysasiakkaista saa laskunsa pienemmiksi</w:t>
      </w:r>
    </w:p>
    <w:p>
      <w:r>
        <w:t xml:space="preserve">Julian O'NeillBBC News NI Business Correspondent Päätös, joka tunnetaan nimellä PC15, vaatii myös NI Wateria parantamaan tehokkuuttaan. PC15-määräys on voimassa ensi huhtikuusta vuoteen 2021, ja siinä määritellään, kuinka paljon rahaa valtion omistama yhtiö tarvitsee ja saa periä. Utility Regulator sanoi, että "useimmat saavat vähennyksiä" päätöksestä. Stormont myöntää NI Waterille tukea, koska se ei peri maksuja kotitalousasiakkailta. Vesi- ja viemäröintipalveluista laskutetaan kuitenkin 90 000 muuta kuin kotitalousasiakasta. "Parannetaan palvelua" Se sanoi, että tämä voi merkitä pienyrityksille keskimäärin 45 puntaa kuuden vuoden aikana ja suuremmille yrityksille 357 puntaa. Päätöksessä NI Waterin tulotarpeeksi asetettiin 2,34 miljardia puntaa kyseiselle ajanjaksolle. Luku on 89 miljoonaa puntaa vähemmän kuin yhtiö oli toivonut. Utility Regulator sanoi, että miljardi puntaa tuloista investoitaisiin työhankkeisiin, kuten Cookstownin ja Strabanen väliseen pääverkkoon. NI Waterin edustaja sanoi: "Olemme tehneet yhteistyötä Utility Regulatorin kanssa ehdottaaksemme etenemistapaa, jonka avulla voimme jatkaa asiakkaille tarjottavan palvelun parantamista. "Odotamme innolla vastaustamme ja jatkamme rakentavaa yhteistyötä sääntelyviranomaisen ja muiden sidosryhmien kanssa."</w:t>
      </w:r>
    </w:p>
    <w:p>
      <w:r>
        <w:rPr>
          <w:b/>
        </w:rPr>
        <w:t xml:space="preserve">Yhteenveto</w:t>
      </w:r>
    </w:p>
    <w:p>
      <w:r>
        <w:t xml:space="preserve">Suurin osa yritysasiakkaista näkee vesilaskujensa pienenevän sen jälkeen, kun yleishyödyllisyysviranomaiset vahvistivat Pohjois-Irlannin vesilaitoksen tulot tuleville vuosille.</w:t>
      </w:r>
    </w:p>
    <w:p>
      <w:r>
        <w:rPr>
          <w:b/>
          <w:u w:val="single"/>
        </w:rPr>
        <w:t xml:space="preserve">Asiakirjan numero 34131</w:t>
      </w:r>
    </w:p>
    <w:p>
      <w:r>
        <w:t xml:space="preserve">Coronavirus: Boston Pilgrim Hospital -sairaalan hoitaja, jolla oli Covid-19, kuolee.</w:t>
      </w:r>
    </w:p>
    <w:p>
      <w:r>
        <w:t xml:space="preserve">Anujkumar Kuttikkottu Pavithran, 44, työskenteli Bostonin Pilgrim-sairaalassa ja kuoli maanantaina. United Lincolnshire's Hospitals NHS Trustin toimitusjohtaja Andrew Morgan sanoi olevansa "syvästi surullinen" Pavithranin kuolemasta. Hänelle on osoitettu kunnioitusta sosiaalisessa mediassa, ja hänen perheelleen on perustettu varainkeruusivu. Morgan sanoi, että Pavithran, jonka kollegat tunsivat nimellä Anuj Kumar, "oli erittäin pidetty, ammattitaitoinen ja arvostettu tiimin jäsen, jota tullaan kaipaamaan suuresti". Hän sanoi, että koko trusti esitti Pavithranin perheelle "sydämelliset osanottonsa". Sairaalan puolesta kampanjoiva yhteisöryhmä twiittasi: "Kauhea päivä. Hän ja hänen perheensä ovat maksaneet hirvittävän hinnan siitä, että he ovat asettaneet potilaat etusijalle. Kaikkien ajatukset ovat perheen kanssa." Seuraa BBC Yorkshire &amp; Lincolnshirea Facebookissa, Twitterissä ja Instagramissa. Lähetä juttuideoita osoitteeseen yorkslincs.news@bbc.co.uk.</w:t>
      </w:r>
    </w:p>
    <w:p>
      <w:r>
        <w:rPr>
          <w:b/>
        </w:rPr>
        <w:t xml:space="preserve">Yhteenveto</w:t>
      </w:r>
    </w:p>
    <w:p>
      <w:r>
        <w:t xml:space="preserve">Sairaanhoitaja on kuollut Lincolnshiren sairaalassa, jossa hän työskenteli, testattuaan itsensä positiiviseksi koronavirukselle.</w:t>
      </w:r>
    </w:p>
    <w:p>
      <w:r>
        <w:rPr>
          <w:b/>
          <w:u w:val="single"/>
        </w:rPr>
        <w:t xml:space="preserve">Asiakirjan numero 34132</w:t>
      </w:r>
    </w:p>
    <w:p>
      <w:r>
        <w:t xml:space="preserve">Kolumbian joukot vangittiin "väärien positiivisten" kuolemantapausten vuoksi</w:t>
      </w:r>
    </w:p>
    <w:p>
      <w:r>
        <w:t xml:space="preserve">Neljä sotilasta sai 30 vuoden tuomion, kun taas majuri ja luutnantti saivat 50 vuoden tuomion. Heidän 26-vuotias uhrinsa oli houkuteltu heidän kaupunkiinsa lupauksilla työpaikasta. Kirjeenvaihtajien mukaan "väärien positiivisten" murhien skandaali on valtakunnallinen ilmiö. BBC:n Jeremy McDermott Bogotassa kertoo, että oikeusministeriön toimisto tutkii yli 1 000 tapausta, joissa on kyse laittomista murhista. Hän sanoo, että väkivallan kovettamassa maassa, jossa sisällissodan kestäessä 48 vuotta, "väärien positiivisten tulosten" skandaali on herättänyt kauhua ja epäuskoa. Kuusi miestä tuomittiin maaliskuussa. Heidän uhrilleen, Fair Leonardo Porrasille, luvattiin työpaikka Ocanan kaupungissa Koillis-Kolumbiassa, ja hänet tapettiin vuonna 2008. Kymmenen muuta samaan kaupunkiin matkustanutta miestä kuoli myös. Näitä tapauksia käsitellään erikseen.</w:t>
      </w:r>
    </w:p>
    <w:p>
      <w:r>
        <w:rPr>
          <w:b/>
        </w:rPr>
        <w:t xml:space="preserve">Yhteenveto</w:t>
      </w:r>
    </w:p>
    <w:p>
      <w:r>
        <w:t xml:space="preserve">Kuusi kolumbialaista sotilasta on vangittu kehitysvammaisen miehen murhasta ja siitä, että he väittivät häntä väärin perustein kapinalliseksi saadakseen työetuuksia.</w:t>
      </w:r>
    </w:p>
    <w:p>
      <w:r>
        <w:rPr>
          <w:b/>
          <w:u w:val="single"/>
        </w:rPr>
        <w:t xml:space="preserve">Asiakirjan numero 34133</w:t>
      </w:r>
    </w:p>
    <w:p>
      <w:r>
        <w:t xml:space="preserve">Iran teloitti "Persianlahden krokotiilin" huumekuninkaallisen.</w:t>
      </w:r>
    </w:p>
    <w:p>
      <w:r>
        <w:t xml:space="preserve">Viranomaisten mukaan "krokotiili" pidätettiin kesken yli 100 tonnin huumeiden siirron kansainvälisillä vesillä. 36-vuotias mies ja rikoskumppani tapettiin vuosia kestäneen tiedusteluoperaation jälkeen. Iran teloittaa vuosittain satoja vankeja. Amnesty Internationalin mukaan maa teloitti ainakin 253 ihmistä vuonna 2018. Tämä merkitsee 50 prosentin laskua edellisvuoden 507 teloituksesta, minkä katsotaan johtuvan maan tiukkoihin huumausaineiden vastaisiin lakeihin tehdyistä muutoksista. Kansainvälisestä huumekaupasta voi kuitenkin edelleen saada kuolemanrangaistuksen. "'Krokotiili' toimi eri naamioilla ja peitenimillä", Hormozganin maakunnan pääsyyttäjä Ali Salehi kertoi ISNA-uutistoimistolle. "Hän johti yhtä Iranin ja alueen suurimmista ja ilkeimmistä huumekauppaverkostoista", hän sanoi. Muut jengin jäsenet saivat hänen mukaansa jopa viiden vuoden vankeustuomioita tai suuria sakkoja. Jengi pesi rahaa ja käytti huumekaupan tuottoja kiinteistöjen ostamiseen - joista osan hallitus on nyt takavarikoinut. "Krokotiilin" todellisen henkilöllisyyden osalta viranomaiset kieltäytyivät nimeämästä häntä ja antoivat johtajasta vain nimikirjaimet "AZ" ja hänen teloitetusta rikostoveristaan "MH".</w:t>
      </w:r>
    </w:p>
    <w:p>
      <w:r>
        <w:rPr>
          <w:b/>
        </w:rPr>
        <w:t xml:space="preserve">Yhteenveto</w:t>
      </w:r>
    </w:p>
    <w:p>
      <w:r>
        <w:t xml:space="preserve">Iran on teloittanut "Persianlahden krokotiiliksi" kutsutun huumekuninkaallisen ja hajottanut hänen salakuljetusryhmänsä, kertovat valtion tiedotusvälineet.</w:t>
      </w:r>
    </w:p>
    <w:p>
      <w:r>
        <w:rPr>
          <w:b/>
          <w:u w:val="single"/>
        </w:rPr>
        <w:t xml:space="preserve">Asiakirjan numero 34134</w:t>
      </w:r>
    </w:p>
    <w:p>
      <w:r>
        <w:t xml:space="preserve">Llangollen International Eisteddfod hakee raha-apua</w:t>
      </w:r>
    </w:p>
    <w:p>
      <w:r>
        <w:t xml:space="preserve">Tapahtuma, joka houkuttelee kilpailijoita kaikkialta maailmasta, teki tappiota vuosina 2009 ja 2010. Taloudellisen ilmapiirin uskottiin olevan syynä tämän vuoden huonoon lipunmyyntiin. Walesin hallituksen edustaja sanoi, että asiaa tutkitaan. Tapahtuma menetti 57 000 punnan vuotuisen tulorahoituksen Walesin taideneuvostolta vuonna 2010, ja se on pitkälti riippuvainen sponsoroinnista, varainkeruusta ja lipunmyynnistä. Laulavat tähdet Tämän vuoden heinäkuussa järjestetty tapahtuma kärsi lipunmyynnin laskusta, ja järjestäjien mukaan tämä johtui osittain taloudellisesta tilanteesta. Viimeisimmän julkaistun tilinpäätöksen mukaan festivaali teki yli 60 000 punnan tappion vuonna 2010 ja lähes 23 000 punnan tappion vuonna 2009. Eisteddfodin virkamiehet toivovat, että pääministeri Carwyn Jonesille osoitettu kirje, jossa pyydetään taloudellista apua, takaa 65-vuotiaan tapahtuman tulevaisuuden. Kesätapahtuma on aiemmin houkutellut laulajatähtiä, kuten edesmennyt Luciano Pavorotti ja Dame Shirley Bassey. Walesin hallituksen tiedottaja vahvisti, että se oli saanut yhteydenoton. "Pääministeri on saanut kirjeen Llangollen International Eisteddfodin järjestäjiltä, ja hän vastaa aikanaan."</w:t>
      </w:r>
    </w:p>
    <w:p>
      <w:r>
        <w:rPr>
          <w:b/>
        </w:rPr>
        <w:t xml:space="preserve">Yhteenveto</w:t>
      </w:r>
    </w:p>
    <w:p>
      <w:r>
        <w:t xml:space="preserve">Llangollen International Musical Eisteddfodin virkamiehet ovat kääntyneet Walesin hallituksen puoleen, jotta se auttaisi festivaalin pelastamisessa.</w:t>
      </w:r>
    </w:p>
    <w:p>
      <w:r>
        <w:rPr>
          <w:b/>
          <w:u w:val="single"/>
        </w:rPr>
        <w:t xml:space="preserve">Asiakirjan numero 34135</w:t>
      </w:r>
    </w:p>
    <w:p>
      <w:r>
        <w:t xml:space="preserve">Hondurasin vankilakriisi: Vangit kuolivat uusissa väkivaltaisuuksissa</w:t>
      </w:r>
    </w:p>
    <w:p>
      <w:r>
        <w:t xml:space="preserve">Viranomaisten mukaan sunnuntaina El Porvenirin vankilassa pääkaupungin Tegucigalpasta itään käydyssä taistelussa käytettiin aseita, veitsiä ja macheteita. Perjantaina 18 vankia sai surmansa ja 16 loukkaantui pohjoisessa Telan kaupungissa. Hondurasissa on ollut vankilaväkivallan aalto, sillä vankilat ovat tunnetusti ylikansoitettuja. Hallitus julisti viime keskiviikkona vankilajärjestelmän hätätilaan ja siirsi valvonnan turvallisuusjoukoille. Presidentti Orlando Hernandez teki päätöksen sen jälkeen, kun viisi MS-13-jengin jäsentä oli tapettu vankilassa. Ei ollut heti selvää, mikä oli aiheuttanut väkivaltaisuuksien puhkeamisen El Porvenirin vankilassa, mutta hallituksen turvallisuusvirkamies Luis Suazo sanoi, että siellä toimivat jengit yrittivät "kääntää tämän väliintuloprosessin". Ainakin kaksi muuta vankia loukkaantui, viranomaiset lisäsivät. "Kuolleiden ja haavoittuneiden kimppuun hyökättiin luodeilla ja terävillä aseilla", sanoi luutnantti Antonio Coello. Hondurasin vankiloissa on yli 20 000 vankia, vaikka niihin mahtuu vain noin 8 000 vankia. Tappelut ovat yleisiä, kun kilpailevat katujengit kilpailevat vallasta.</w:t>
      </w:r>
    </w:p>
    <w:p>
      <w:r>
        <w:rPr>
          <w:b/>
        </w:rPr>
        <w:t xml:space="preserve">Yhteenveto</w:t>
      </w:r>
    </w:p>
    <w:p>
      <w:r>
        <w:t xml:space="preserve">Ainakin 16 vankia on saanut surmansa kilpailevien jengien välisessä taistelussa hondurasilaisessa vankilassa, alle kaksi päivää sen jälkeen, kun toisessa vankilassa oli tapahtunut tappavia väkivaltaisuuksia.</w:t>
      </w:r>
    </w:p>
    <w:p>
      <w:r>
        <w:rPr>
          <w:b/>
          <w:u w:val="single"/>
        </w:rPr>
        <w:t xml:space="preserve">Asiakirjan numero 34136</w:t>
      </w:r>
    </w:p>
    <w:p>
      <w:r>
        <w:t xml:space="preserve">Kenialaiset virkamiehet joutuvat valheenpaljastuskokeisiin korruption torjumiseksi</w:t>
      </w:r>
    </w:p>
    <w:p>
      <w:r>
        <w:t xml:space="preserve">Kenyatta sanoi, että testi, jolla määritetään työntekijöiden "rehellisyys", on vain yksi osa suunniteltuja toimenpiteitä ongelman ratkaisemiseksi. Hän puhui sen jälkeen, kun paljastui, että 8 miljardia kenialaista shillinkiä (59 miljoonaa puntaa, 78 miljoonaa dollaria) oli kadonnut eräästä valtion virastosta. Noin 40 virkamiestä on asetettu syytteeseen väitetyn varkauden vuoksi. Korruptioskandaalissa, jonka paljastivat maksamatta jääneet tavarantoimittajat, varoja väitettiin varastetun kansallisen nuorisopalvelun (National Youth Service, NYS) kautta väärennettyjen laskujen ja moninkertaisten maksujen avulla. NYS:ää - joka on keskeinen osa Kenyattan suunnitelmaa nuorisotyöttömyyden torjumiseksi - koskevaa tutkimusta pidetään iskuna presidentin lupaukselle kitkeä korruptio, jonka hän antoi, kun hänet valittiin ensimmäisen kerran vuonna 2013. Kenyattan puhe näyttää olevan yritys päästä ongelman edelle. Puhuessaan väkijoukoille, jotka olivat kokoontuneet juhlistamaan 55-vuotista taivaltaan Keniassa, hän sanoi, että Kenian on poistettava "korruptio maastamme ennen kuin se tuhoaa meidät ja lastemme tulevaisuuden". "Sallikaa minun nyt mainita vain yksi osa toimenpiteistä, joita aiomme toteuttaa korruption torjumiseksi", hän sanoi. "Ensimmäisenä askeleena kaikki ministeriöiden, ministeriöiden ja virastojen hankinta- ja kirjanpitopäälliköt... käyvät läpi uuden tarkastuksen, johon kuuluu myös valheenpaljastustesti, jotta voidaan määrittää heidän rehellisyytensä ja sopivuutensa. "Ne, jotka eivät läpäise tarkastusta, hyllytetään."</w:t>
      </w:r>
    </w:p>
    <w:p>
      <w:r>
        <w:rPr>
          <w:b/>
        </w:rPr>
        <w:t xml:space="preserve">Yhteenveto</w:t>
      </w:r>
    </w:p>
    <w:p>
      <w:r>
        <w:t xml:space="preserve">Kenian hallituksen palveluksessa olevien huippuvirkamiesten on käytävä valheenpaljastuskokeessa osana korruption torjuntaa, presidentti Uhuru Kenyatta on sanonut.</w:t>
      </w:r>
    </w:p>
    <w:p>
      <w:r>
        <w:rPr>
          <w:b/>
          <w:u w:val="single"/>
        </w:rPr>
        <w:t xml:space="preserve">Asiakirjan numero 34137</w:t>
      </w:r>
    </w:p>
    <w:p>
      <w:r>
        <w:t xml:space="preserve">Neuvoston johtajaa kuullaan käytösrikkomuksista</w:t>
      </w:r>
    </w:p>
    <w:p>
      <w:r>
        <w:t xml:space="preserve">Western Isles -viranomaisen Comhairle nan Eilean Siarin johtajan Roddie MacKayn väitetään jättäneen ilmoittamatta, että hän on osallisena sukulaisensa omistamassa yrityksessä. Hänen väitetään jättäneen ilmoittamatta kiinnostuksensa lankonsa omistamaan yritykseen lokakuussa 2017 ja lokakuussa 2018 pidetyissä kokouksissa. Standardilautakunnan on määrä järjestää kuuleminen Stornowayssa 18. maaliskuuta. Comhairlen mukaan MacKay, joka valittiin johtajaksi toukokuussa 2017, ei kommentoi asiaa ennen kuulemista. Jutun toimitti paikallisdemokratiatoimittaja Peter Urpeth.</w:t>
      </w:r>
    </w:p>
    <w:p>
      <w:r>
        <w:rPr>
          <w:b/>
        </w:rPr>
        <w:t xml:space="preserve">Yhteenveto</w:t>
      </w:r>
    </w:p>
    <w:p>
      <w:r>
        <w:t xml:space="preserve">Kuuleminen järjestetään väitteistä, joiden mukaan neuvoston johtaja on rikkonut valtuutettujen käytännesääntöjä.</w:t>
      </w:r>
    </w:p>
    <w:p>
      <w:r>
        <w:rPr>
          <w:b/>
          <w:u w:val="single"/>
        </w:rPr>
        <w:t xml:space="preserve">Asiakirjan numero 34138</w:t>
      </w:r>
    </w:p>
    <w:p>
      <w:r>
        <w:t xml:space="preserve">Öljyteollisuuden uusilla tiedoilla pyritään edistämään etsintää</w:t>
      </w:r>
    </w:p>
    <w:p>
      <w:r>
        <w:t xml:space="preserve">Yhdistyneen kuningaskunnan öljy- ja kaasualan kansallinen tietovarasto (NDR) sisältää tietoja tuhansista porauskaivoista, seismisistä tutkimuksista ja putkistoista. Toivotaan, että tietojen antaminen teollisuuden ja tutkijoiden käyttöön rohkaisee yhteistyöhön. Tiedot ovat nyt vapaasti saatavilla verkkoalustan kautta. Nic Granger OGA:sta sanoi: "Maailma on kiistatta siirtymässä "neljänteen teolliseen vallankumoukseen", jonka ytimessä on data. "Kansallinen tietovarasto on ensimmäinen Yhdistyneessä kuningaskunnassa, ja se on tärkeä virstanpylväs visiossamme avoimen ja läpinäkyvän datan mahdollistamisesta. "Alustan avulla tiedot ovat koneoppimisen ja tekoälyn käytettävissä, ja se tarjoaa mahdollisuuden paljastaa uusia näkymiä ja aiemmin huomiotta jääneitä toimintamahdollisuuksia." NDR kattaa yli 12 500 porausreikää, 5 000 seismistä tutkimusta ja 3 000 putkilinjaa.</w:t>
      </w:r>
    </w:p>
    <w:p>
      <w:r>
        <w:rPr>
          <w:b/>
        </w:rPr>
        <w:t xml:space="preserve">Yhteenveto</w:t>
      </w:r>
    </w:p>
    <w:p>
      <w:r>
        <w:t xml:space="preserve">Öljy- ja kaasuviranomainen (Oil and Gas Authority, OGA) on ilmoittanut, että se julkaisee laajoja tietoja, joiden toivotaan kannustavan etsintätoiminnan lisäämiseen.</w:t>
      </w:r>
    </w:p>
    <w:p>
      <w:r>
        <w:rPr>
          <w:b/>
          <w:u w:val="single"/>
        </w:rPr>
        <w:t xml:space="preserve">Asiakirjan numero 34139</w:t>
      </w:r>
    </w:p>
    <w:p>
      <w:r>
        <w:t xml:space="preserve">Cardiffin musiikkiviikonloppua varten kaupungin tiet suljetaan</w:t>
      </w:r>
    </w:p>
    <w:p>
      <w:r>
        <w:t xml:space="preserve">Osana BBC:n Ison-Britannian laajuista musiikkipäivää Manic Street Preachers esiintyy Cardiffin linnassa, ja tapahtumia järjestetään ympäri kaupunkia. Poikabändi One Direction esiintyy myös kahtena iltana Millennium Stadiumilla. Cardiffin kaupunginvaltuusto on antanut matkustusohjeita. Tarkemmat tiedot Cardiffissa järjestettävistä tapahtumista osana BBC:n musiikkipäivää löytyvät täältä. Manic Street Preachers esiintyy illalla ensimmäistä kertaa Cardiff Castlessa, ja heidän settinsä alkuosassa kuullaan jokainen kappale heidän ylistetylta The Holy Bible -albumiltaan. Vuonna 1994 julkaistulla albumilla on faneille koskettava kaiku, sillä se oli viimeinen kerta, kun kitaristi ja sanoittaja Richey Edwards esiintyi yhtyeen kanssa. Edwards katosi vuonna 1995 taisteltuaan syömishäiriöiden, alkoholismin ja masennuksen kanssa. Vaikka hänen ruumistaan ei koskaan löydetty, hänet julistettiin laillisesti kuolleeksi vuonna 2008. Merthyrin yhtye Pretty Vicious on Manicsin tukena.</w:t>
      </w:r>
    </w:p>
    <w:p>
      <w:r>
        <w:rPr>
          <w:b/>
        </w:rPr>
        <w:t xml:space="preserve">Yhteenveto</w:t>
      </w:r>
    </w:p>
    <w:p>
      <w:r>
        <w:t xml:space="preserve">Cardiffiin saapuu viikonloppuna noin 120 000 musiikkifania, minkä vuoksi kaupungin keskusta suljetaan osittain liikenteeltä.</w:t>
      </w:r>
    </w:p>
    <w:p>
      <w:r>
        <w:rPr>
          <w:b/>
          <w:u w:val="single"/>
        </w:rPr>
        <w:t xml:space="preserve">Asiakirjan numero 34140</w:t>
      </w:r>
    </w:p>
    <w:p>
      <w:r>
        <w:t xml:space="preserve">Tom Odell julkaisee Another Love EP:n</w:t>
      </w:r>
    </w:p>
    <w:p>
      <w:r>
        <w:t xml:space="preserve">Britsin kriitikoiden valinnan voittaja esiintyy myös toisen kerran Lontoon Shepherd's Bush Empiressä tänä syksynä. Chichesteristä kotoisin oleva 22-vuotias ilmoitettiin hiljattain yhdeksi Rolling Stonesia tukevista erikoisvieraista tänä kesänä. Hän soittaa toisen kahdesta keikasta 13. heinäkuuta Hyde Parkissa. Laulaja-lauluntekijän kiireisenä vuotena hän palaa tällä viikolla kotikaupunkiinsa Chichesteriin soittamaan intiimin keikan faneilleen. Tuolla keikalla hän soittaa kappaleita tulevalta debyyttialbumiltaan Long Way Down, joka julkaistaan 24. kesäkuuta. Tom Odell sai sopimuksen Lily Allenin In The Name Of (ITNO) -levy-yhtiöön vuonna 2012. Hänet nimettiin vuoden 2013 Brits Critics' Choice -voittajaksi, josta tuli ensimmäinen miespuolinen voittaja. Seuraa @BBCNewsbeat Twitterissä</w:t>
      </w:r>
    </w:p>
    <w:p>
      <w:r>
        <w:rPr>
          <w:b/>
        </w:rPr>
        <w:t xml:space="preserve">Yhteenveto</w:t>
      </w:r>
    </w:p>
    <w:p>
      <w:r>
        <w:t xml:space="preserve">Tom Odell aikoo julkaista uutta materiaalia EP:llä nimeltä Another Love myöhemmin tänä vuonna.</w:t>
      </w:r>
    </w:p>
    <w:p>
      <w:r>
        <w:rPr>
          <w:b/>
          <w:u w:val="single"/>
        </w:rPr>
        <w:t xml:space="preserve">Asiakirjan numero 34141</w:t>
      </w:r>
    </w:p>
    <w:p>
      <w:r>
        <w:t xml:space="preserve">Tamesiden sairaalaa tarkastellaan uudelleen kuolemantapausten vuoksi</w:t>
      </w:r>
    </w:p>
    <w:p>
      <w:r>
        <w:t xml:space="preserve">Se on osa Keogh Review -tutkimusta, jossa tutkitaan 14 sairaalassa mahdollisesti esiintyviä puutteita. Se perustettiin sen jälkeen, kun puutteet johtivat satoihin kuolemantapauksiin Mid Staffordshire NHS Trustissa. Trust sanoi luottavansa siihen, että arviointiryhmä näkee, miten sitoutunut se on "tarjoamaan korkealaatuista hoitoa". Kaksipäiväisen tarkastuksen tekee 22 tarkastajan ryhmä. Tamesiden sairaalan toimitusjohtaja Christine Green sanoi: "Trust on tyytyväinen siihen, että ryhmä keskittyy kansallisella tasolla, sillä se mahdollistaa entistä laajemman tarkastelun monista monitahoisista tekijöistä, jotka vaikuttavat laatuun ja potilasturvallisuuteen sairaalassa. "Ymmärrämme, että tarkastelusta tulee hyvin laaja-alainen, sillä siinä keskustellaan sairaalan henkilökunnan, potilaiden ja yleisön kanssa." Dukinfieldin kaupungintalolla on järjestetty myös julkinen kuuleminen osana NHS:n lääketieteellisen johtajan professori Sir Bruce Keoghin johtamaa katsausta.</w:t>
      </w:r>
    </w:p>
    <w:p>
      <w:r>
        <w:rPr>
          <w:b/>
        </w:rPr>
        <w:t xml:space="preserve">Yhteenveto</w:t>
      </w:r>
    </w:p>
    <w:p>
      <w:r>
        <w:t xml:space="preserve">Tameside Hospital NHS Foundation Trustin hoitostandardeja tarkastellaan parhaillaan sen jälkeen, kun kuolemantapausten määrä on ollut odotettua suurempi.</w:t>
      </w:r>
    </w:p>
    <w:p>
      <w:r>
        <w:rPr>
          <w:b/>
          <w:u w:val="single"/>
        </w:rPr>
        <w:t xml:space="preserve">Asiakirjan numero 34142</w:t>
      </w:r>
    </w:p>
    <w:p>
      <w:r>
        <w:t xml:space="preserve">Gordon Brown "suostuisi palkanalennukseen</w:t>
      </w:r>
    </w:p>
    <w:p>
      <w:r>
        <w:t xml:space="preserve">Pääministeri vaati myös, että pankkiirien bonuksia valvotaan tiukemmin, ja sanoi, että heitä pitäisi palkita vain, jos heistä on yritykselle hyötyä pitkällä aikavälillä. Hän sanoi: Tänään julkaisemme ehdotuksia, jotta pankkiirien bonukset saataisiin tiukempaan valvontaan: "Tänään julkaisemme ehdotuksia, jotta pankkiirien bonukset saataisiin tiukempaan valvontaan. "Jotkut saavat bonuksia siitä, että he eivät tee mitään sellaista, jolla olisi pitkän aikavälin arvoa. Sen on oltava pitkäaikaista arvoa. "Jotkut saavat bonuksia, vaikka pankilla ei mene hyvin, ja jotkut saavat bonuksia, joiden osuus yrityksen liikevaihdosta on niin suuri, että se on riski muille pankkia käyttäville ihmisille." Hän totesi, että pankki on jo saanut bonuksia. Palkanalennuksesta pääministeri sanoi, että hän olisi valmis työskentelemään pienemmällä palkalla, mutta että myös suurituloisempien on maksettava osuutensa veroista. "Olisin valmis leikkaamaan palkkaa", hän sanoi. "Mutta mielestäni verotuksessa on kyse siitä, että niitä ihmisiä, jotka ansaitsevat paljon enemmän rahaa, olisi pyydettävä maksamaan enemmän, jotta selviämme taantumasta. "Siksi olemme nostaneet ylimmän verokannan korkeampipalkkaisten ihmisten verotusta, jotta voisimme maksaa työpaikkojen luomisen, jota teemme tällä hetkellä." Hän lisäsi, että hän sanoi, että hänellä on paljon rahaa, ja että hänellä on paljon rahaa. Mitä mieltä olet Gordon Brownin esityksestä? Tina Daheleyn isännöimä pääministeri vastasi 21 nuoren, jotka eivät ole kokopäiväisessä koulutuksessa, työssä tai harjoittelussa, kysymyksiin. 1Xtra ja BBC Blastin "U Takeover" -hanke järjestetään lauantaina 26. syyskuuta.</w:t>
      </w:r>
    </w:p>
    <w:p>
      <w:r>
        <w:rPr>
          <w:b/>
        </w:rPr>
        <w:t xml:space="preserve">Yhteenveto</w:t>
      </w:r>
    </w:p>
    <w:p>
      <w:r>
        <w:t xml:space="preserve">Pääministeri Gordon Brown on kertonut nuorisoryhmälle, että hän harkitsisi palkanalennusta taantuman vuoksi, mutta ei suostunut kertomaan, kuinka paljon hän olisi valmis luopumaan.</w:t>
      </w:r>
    </w:p>
    <w:p>
      <w:r>
        <w:rPr>
          <w:b/>
          <w:u w:val="single"/>
        </w:rPr>
        <w:t xml:space="preserve">Asiakirjan numero 34143</w:t>
      </w:r>
    </w:p>
    <w:p>
      <w:r>
        <w:t xml:space="preserve">Will.i.am tyrmää suunnitelmat uudesta Michael Jacksonin CD:stä</w:t>
      </w:r>
    </w:p>
    <w:p>
      <w:r>
        <w:t xml:space="preserve">Jacksonin manageri Frank DiLeo on kertonut Rolling Stone -lehdelle, että 10 julkaisemattomasta kappaleesta koostuva CD julkaistaan vuoden loppuun mennessä. Ennen kuolemaansa Jackson oli tehnyt yhteistyötä Akonin, Will.i.amin ja Ne-Yon kanssa. Will.i.am on kuitenkin kertonut Associated Pressille vastustavansa ajatusta materiaalin julkaisemisesta kutsuen sitä "epäkunnioittavaksi". Perfektionisti Will.i.amista tuli läheinen Jacksonin kanssa työskenneltyään tämän kanssa: "Hän oli perfektionisti, eikä hän olisi halunnut sitä niin. "Miten aiot julkaista Michael Jacksonin, kun Michael Jackson ei ole täällä siunaamassa sitä?" Hän kertoi AP:lle, että Jackson oli hyvin tarkka kaikista musiikillisen tuotantonsa osa-alueista. "Mitä he tekevät nyt, kun hän ei ole enää mukana prosessissa? Miksi julkaisisit levyn tuolla tavalla? Mitä vikaa on siinä, mitä hän on jo antanut maailmalle?"</w:t>
      </w:r>
    </w:p>
    <w:p>
      <w:r>
        <w:rPr>
          <w:b/>
        </w:rPr>
        <w:t xml:space="preserve">Yhteenveto</w:t>
      </w:r>
    </w:p>
    <w:p>
      <w:r>
        <w:t xml:space="preserve">Black Eyed Peas -yhtyeen keulahahmo will.i.am on tyrmännyt suunnitelmat uudesta Michael Jackson -albumista.</w:t>
      </w:r>
    </w:p>
    <w:p>
      <w:r>
        <w:rPr>
          <w:b/>
          <w:u w:val="single"/>
        </w:rPr>
        <w:t xml:space="preserve">Asiakirjan numero 34144</w:t>
      </w:r>
    </w:p>
    <w:p>
      <w:r>
        <w:t xml:space="preserve">Leedsin asunto- ja yritystoiminnan kehittäminen saa 160 miljoonan punnan lisäpotkua</w:t>
      </w:r>
    </w:p>
    <w:p>
      <w:r>
        <w:t xml:space="preserve">Legal and General Capital (LGC) kertoi hankkineensa 50 prosentin osuuden kaupungin laitamilla sijaitsevasta Thorpe Parkista. Alueella on rakennuslupa 60 000 neliömetrin toimistotiloille ja 300 uudelle asunnolle. LGC:n mukaan sen sijoitus nopeuttaa kehitystyön toista vaihetta, johon sisältyy kauppoja, ravintoloita ja 113 hehtaarin kokoinen julkinen puisto. "Tämä merkittävä kehityshanke auttaa herättämään henkiin Northern Powerhouse -alueen, tukee Leedsin taloutta laajemmin ja toimii merkittävänä katalysaattorina lisäinvestoinneille Yhdistyneen kuningaskunnan kaupunkeihin ja alueille", sanoi LGC:n suorista investoinneista vastaava johtaja Laura Mason. Thorpe Parkin on kehittänyt yorkshireläinen Scarborough Group, joka omistaa myös 50 prosentin osuuden Sheffield United -jalkapalloseurasta. Alue sijaitsee M1-moottoritien varrella, ja sen nykyisiin vuokralaisiin kuuluvat IBM, GE Capital ja United Utilities. LGC väittää, että uudisrakentaminen voisi luoda jopa 13 000 työpaikkaa, ja ympäröivälle alueelle voitaisiin rakentaa 7 000 asuntoa.</w:t>
      </w:r>
    </w:p>
    <w:p>
      <w:r>
        <w:rPr>
          <w:b/>
        </w:rPr>
        <w:t xml:space="preserve">Yhteenveto</w:t>
      </w:r>
    </w:p>
    <w:p>
      <w:r>
        <w:t xml:space="preserve">Vakuutusyhtiö investoi yli 160 miljoonaa puntaa itäisessä Leedsissä sijaitsevaan liike- ja asuntorakennukseen.</w:t>
      </w:r>
    </w:p>
    <w:p>
      <w:r>
        <w:rPr>
          <w:b/>
          <w:u w:val="single"/>
        </w:rPr>
        <w:t xml:space="preserve">Asiakirjan numero 34145</w:t>
      </w:r>
    </w:p>
    <w:p>
      <w:r>
        <w:t xml:space="preserve">Kaksi uutta lampea Aberystwythin vesimyyrän elinympäristöön</w:t>
      </w:r>
    </w:p>
    <w:p>
      <w:r>
        <w:t xml:space="preserve">Ceredigionin kunta, ympäristövirasto ja Walesin maaseutulautakunta yhdistivät voimansa aiemmin tänä vuonna ojien ja kosteiden alueiden rakentamiseksi. Mutta 4 000 punnan avustus on auttanut maksamaan lisätyöt, ja kaksi puhdasvesilammikkoa ja ojaa on rakennettu. Tutkimuksessa havaittiin, että Parc y Llynin alueella elävät vesimyyrät olivat vähentyneet. Ceredigionin neuvoston mukaan vapaaehtoiset, mukaan lukien rikoksentekijät, jotka ovat osallistuneet yhteisön takaisinmaksuohjelmaan, työskentelivät elinympäristön parissa viime talvena. He poistivat puita ja pensaikkoa parantaakseen ojan ja joenvarren elinympäristöjä Million Ponds Project -hankkeen ja Biffawardin ansiosta. Pond Digging Fund -rahastosta saadun noin 4 000 punnan avustuksen turvin neuvosto kaivoi kaksi uutta puhdasvesilammikkoa ja ojan. Parc y Llynissä sijaitsee myös Welsh Assembly Governmentin toimisto Aberystwythissä.</w:t>
      </w:r>
    </w:p>
    <w:p>
      <w:r>
        <w:rPr>
          <w:b/>
        </w:rPr>
        <w:t xml:space="preserve">Yhteenveto</w:t>
      </w:r>
    </w:p>
    <w:p>
      <w:r>
        <w:t xml:space="preserve">Aberystwythin luontokohteeseen on avattu kaksi uutta lampea vesimyyräpopulaation pelastamiseksi.</w:t>
      </w:r>
    </w:p>
    <w:p>
      <w:r>
        <w:rPr>
          <w:b/>
          <w:u w:val="single"/>
        </w:rPr>
        <w:t xml:space="preserve">Asiakirjan numero 34146</w:t>
      </w:r>
    </w:p>
    <w:p>
      <w:r>
        <w:t xml:space="preserve">Mirror Groupin hakkeroinnin kiistäminen lisäsi "loukkaantumista loukkaantumiseen</w:t>
      </w:r>
    </w:p>
    <w:p>
      <w:r>
        <w:t xml:space="preserve">MGN on myöntänyt, että Mirrorissa, Sunday Mirrorissa ja People-lehdessä julkaistiin 99 juttua puhelinten ääniviestien hakkeroinnin seurauksena. Kahdeksan kantajaa on pyytänyt tuomioistuinta määräämään MGN:lle vahingonkorvauksia. MGN:n työntekijät olivat antaneet "vilpillisiä lausuntoja", joiden mukaan mitään laitonta ei ollut tapahtunut, oikeus kuuli. Kantajien puolesta puhunut David Sherborne sanoi myös, että MGN:n lausunnot olivat "tarkoituksellisesti muotoiltuja". Kahdeksan kantajaa ovat tv-johtaja Alan Yentob, saippuasarjojen tähdet Shane Richie, Shobna Gulati ja Lucy Benjamin, entinen jalkapalloilija Paul Gascoigne, näyttelijä Sadie Frost, tv-tuottaja Robert Ashworth ja lentoemäntä Lauren Alcorn. Sherborne sanoi, että kesäkuussa 2013 Trinity Mirrorin silloinen johtaja Paul Vickers kertoi kulttuurin, median ja urheilun valiokunnalle, että "olemme tehneet valtavan tutkimuksen, emmekä ole tähän mennessä löytäneet mitään todisteita siitä, että puhelinsalakuljetuksia olisi tapahtunut". Tuomioistuin kuuli aiemmin, että hakkerointi oli "yleistä" MGN:n kolmessa kansallisessa julkaisussa, ja sitä tekivät toimittajat, vanhemmat toimittajat ja toimituksen jäsenet. Juttu jatkuu.</w:t>
      </w:r>
    </w:p>
    <w:p>
      <w:r>
        <w:rPr>
          <w:b/>
        </w:rPr>
        <w:t xml:space="preserve">Yhteenveto</w:t>
      </w:r>
    </w:p>
    <w:p>
      <w:r>
        <w:t xml:space="preserve">Mirror Group Newspapers "lisäsi loukkausta loukkaukseen" antamalla "tarkoituksellisen vaikutelman", ettei se ollut osallistunut puhelinhakkerointiin, High Court on kuullut.</w:t>
      </w:r>
    </w:p>
    <w:p>
      <w:r>
        <w:rPr>
          <w:b/>
          <w:u w:val="single"/>
        </w:rPr>
        <w:t xml:space="preserve">Asiakirjan numero 34147</w:t>
      </w:r>
    </w:p>
    <w:p>
      <w:r>
        <w:t xml:space="preserve">Neen Sollarsin tulvavaurioitunut silta pysyy suljettuna liikenteeltä</w:t>
      </w:r>
    </w:p>
    <w:p>
      <w:r>
        <w:t xml:space="preserve">Rea-silta, joka ylittää Rea-joen Neen Sollarsissa Shropshiressä, on avattu uudelleen jalankulkijoille ja pyöräilijöille. Lauantaina rankkasateiden ja tulvaveden aikana joki oli noin kuusi metriä normaalia korkeammalla ja osa II-luokan siltasta putosi pois. Shropshiren neuvoston mukaan perustukset eivät vahingoittuneet, mutta laajoja korjaustöitä on tehtävä. Sen mukaan sen urakoitsija Ringway on pystyttänyt väliaikaisen aidan varmistaakseen, että ihmiset pysyvät sillan keskellä ja poissa vaurioituneista reunoista. Työntekijät siivoavat roskia joesta ensi viikon aikana ja tekevät korjaustöitä, kunhan suunnitelmat on laadittu. Valtuusto arvioi, että silta on suljettu ajoneuvoilta jopa kolmeksi kuukaudeksi, ja liikenne ohjataan vaihtoehtoista reittiä pitkin.</w:t>
      </w:r>
    </w:p>
    <w:p>
      <w:r>
        <w:rPr>
          <w:b/>
        </w:rPr>
        <w:t xml:space="preserve">Yhteenveto</w:t>
      </w:r>
    </w:p>
    <w:p>
      <w:r>
        <w:t xml:space="preserve">Vakavan tulvan aikana osittain romahtanut silta pysyy suljettuna liikenteeltä, jotta korjaustyöt voidaan suorittaa.</w:t>
      </w:r>
    </w:p>
    <w:p>
      <w:r>
        <w:rPr>
          <w:b/>
          <w:u w:val="single"/>
        </w:rPr>
        <w:t xml:space="preserve">Asiakirjan numero 34148</w:t>
      </w:r>
    </w:p>
    <w:p>
      <w:r>
        <w:t xml:space="preserve">Mansaaren reseptejä voitaisiin leikata Brexit-pulan pelossa</w:t>
      </w:r>
    </w:p>
    <w:p>
      <w:r>
        <w:t xml:space="preserve">Terveysministeri David Ashford pyytää Tynwaldia hyväksymään vakavia puutteita koskevan pöytäkirjan käyttöönoton myöhemmin tässä kuussa. Se antaisi apteekkareille mahdollisuuden muuttaa lääkemääräyksiä ilman lääkärin lupaa. Jos poliitikot tukevat SSP:tä, se tulisi voimaan 1. joulukuuta. Ashford sanoi, että toimenpidettä harkitaan "toimitusten turvaamiseksi vaikeiden tilanteiden varalta, myös sen jälkeen, kun Yhdistynyt kuningaskunta mahdollisesti eroaa EU:sta". Lääkkeiden maailmanlaajuinen puute viimeisten 18 kuukauden aikana on johtunut valmistusongelmista ja raaka-ainepulasta. Pelko uusien puutteiden syntymisestä Brexitin jälkeen heräsi ensimmäisen kerran tammikuussa, kun Noble's-sairaalassa säilytettäviä varastoja lisättiin neljästä viikosta kuuteen, kun Brexit-neuvottelut jatkuivat. Saarenmaan apteekeilla on sopimus, jonka mukaan ne säilyttävät samat toimitusoikeudet kuin Yhdistyneen kuningaskunnan apteekit.</w:t>
      </w:r>
    </w:p>
    <w:p>
      <w:r>
        <w:rPr>
          <w:b/>
        </w:rPr>
        <w:t xml:space="preserve">Yhteenveto</w:t>
      </w:r>
    </w:p>
    <w:p>
      <w:r>
        <w:t xml:space="preserve">Mansaaren apteekkareille voitaisiin antaa valtuudet rajoittaa tai muuttaa reseptilääkkeitä Brexitin jälkeisen lääkepulan pelossa.</w:t>
      </w:r>
    </w:p>
    <w:p>
      <w:r>
        <w:rPr>
          <w:b/>
          <w:u w:val="single"/>
        </w:rPr>
        <w:t xml:space="preserve">Asiakirjan numero 34149</w:t>
      </w:r>
    </w:p>
    <w:p>
      <w:r>
        <w:t xml:space="preserve">Varastettu linja-auto oli ollut esillä This Country -televisio-ohjelmassa.</w:t>
      </w:r>
    </w:p>
    <w:p>
      <w:r>
        <w:t xml:space="preserve">Valvontakamera tallensi Harry Atleyn, 19, ja Thomas Bloomfieldin, 18, huutavan ja kiroilevan, kun he ajoivat autoa viime vuonna. Samaa bussia käytettiin Bafta-palkitun komedian This Country jaksossa. Eräässä kohtauksessa Kurtanin hahmo pilkkaa bussinkuljettajaa liputtamalla bussin eteen ja jättämällä sitten nousematta kyytiin. Valvontakameran kuvamateriaalista käy ilmi, että varastetun bussin rekisteritunnus - YJ14 BWM - on sama, jota käytettiin tv-sarjan toisessa sarjassa, huhtikuussa esitetyssä jaksossa Steam Fair. This Country on parodiodokumentti, joka seuraa syrjäytyneiden ja vähäosaisten nuorten elämää Cotswoldsin kylässä. Päähenkilöitä - serkkuja Kerry ja Lee "Kurtan" Mucklowea - näyttelevät sisarukset Daisy May ja Charlie Cooper, jotka myös kirjoittavat sarjan. BBC Three -ohjelma palkittiin tämän vuoden Baftassa parhaan käsikirjoitetun komedian ja parhaan naiskomediasuorituksen palkinnoilla. Pulhams Coachesin omistama bussi esiintyy jakson kahdessa kohtauksessa. Ensimmäisessä Kurtanin nähdään pilkkaavan kuljettajaa liputtamalla bussia ja jättämällä sitten nousematta kyytiin. Myöhemmin jaksossa sama kuljettaja kieltäytyy ottamasta Kurtania ja Kerryä kyytiin ja pakottaa heidät kävelemään kotiin. Charlie Cooper kuvaili twiitissään tilannetta "mielenvikaiseksi". "Vai onko Cotswoldsissa vain yksi bussi?" hän lisäsi. Atley ja Bloomfield saivat ehdolliset tuomiot ja kahden vuoden ajokiellon sen jälkeen, kun he ajoivat varastettua bussia Tetburystä Malmesburyyn ja törmäsivät sillä pensasaitaan.</w:t>
      </w:r>
    </w:p>
    <w:p>
      <w:r>
        <w:rPr>
          <w:b/>
        </w:rPr>
        <w:t xml:space="preserve">Yhteenveto</w:t>
      </w:r>
    </w:p>
    <w:p>
      <w:r>
        <w:t xml:space="preserve">Bussi, jonka kaksi humalaista teini-ikäistä huviajelijaa ajoi ulos Cotswoldsissa, oli sama ajoneuvo, jota esiteltiin alueen tylsistyneistä nuorista kertovassa pilkkaelokuvassa, kuten on käynyt ilmi.</w:t>
      </w:r>
    </w:p>
    <w:p>
      <w:r>
        <w:rPr>
          <w:b/>
          <w:u w:val="single"/>
        </w:rPr>
        <w:t xml:space="preserve">Asiakirjan numero 34150</w:t>
      </w:r>
    </w:p>
    <w:p>
      <w:r>
        <w:t xml:space="preserve">Skegnessin murhasta pidätykset loukkaantuneen miehen kuoleman jälkeen</w:t>
      </w:r>
    </w:p>
    <w:p>
      <w:r>
        <w:t xml:space="preserve">26-vuotias löydettiin vakavasti loukkaantuneena kiinteistöstä Glentworth Crescentillä Skegnessissä tiistaina noin kello 19.30 GMT. Lincolnshiren poliisin mukaan hänet vietiin sairaalaan, mutta hän kuoli varhain aamulla. Häntä ei ole vielä virallisesti tunnistettu. Pidätetyt 28- ja 30-vuotiaat miehet ovat edelleen pidätettyinä. Poliisit ovat vedonneet kaikkiin, jotka olivat alueella tuolloin ja joilla saattaa olla tietoja miehen kuolemasta, ottamaan yhteyttä poliisiin. Seuraa BBC East Yorkshire ja Lincolnshire Facebookissa, Twitterissä ja Instagramissa. Lähetä juttuideoita osoitteeseen yorkslincs.news@bbc.co.uk. Aiheeseen liittyvät Internet-linkit Lincolnshiren poliisi</w:t>
      </w:r>
    </w:p>
    <w:p>
      <w:r>
        <w:rPr>
          <w:b/>
        </w:rPr>
        <w:t xml:space="preserve">Yhteenveto</w:t>
      </w:r>
    </w:p>
    <w:p>
      <w:r>
        <w:t xml:space="preserve">Kaksi miestä on pidätetty murhasta epäiltynä sen jälkeen, kun mies kuoli Lincolnshiren rantalomakohteessa.</w:t>
      </w:r>
    </w:p>
    <w:p>
      <w:r>
        <w:rPr>
          <w:b/>
          <w:u w:val="single"/>
        </w:rPr>
        <w:t xml:space="preserve">Asiakirjan numero 34151</w:t>
      </w:r>
    </w:p>
    <w:p>
      <w:r>
        <w:t xml:space="preserve">Aucklandin linnan kunnostetut aarteet paljastuvat</w:t>
      </w:r>
    </w:p>
    <w:p>
      <w:r>
        <w:t xml:space="preserve">Aucklandin linna, joka oli Durhamin piispojen koti, on "palautettu alkuperäiseen georgiaaniseen goottilaiseen loistoonsa", ovat sen omistajat kertoneet. Heidän yksityisasuntonsa ovat esillä ensimmäistä kertaa. Kuraattori Charlotte Grobler sanoi, että edesmenneen tohtori David Jenkinsin huoneiden odotetaan olevan suosituimpia. Ne on sisustettu 1980-luvun esineillä, kuten Sony Walkmanilla. Tohtori Jenkins, jota kutsuttiin "epäuskoiseksi piispaksi" sanottuaan, ettei hän uskonut Jumalan järjestäneen neitseellisen syntymän ja ylösnousemuksen, toimi Durhamin piispana vuodesta 1984 vuoteen 1994. Espanjalaisen taiteilijan Francisco de Zurbaranin maalaukset, jotka olivat roikkuneet linnassa 250 vuotta, palaavat takaisin kansainvälisen kiertueen jälkeen. Pyhän Pietarin kappeli - yksi Euroopan suurimmista yksityiskappeleista - on myös avoinna vierailijoille. Restauroinnin odotettiin maksavan 17 miljoonaa puntaa, josta Auckland Castle Trust lupasi 7 miljoonaa puntaa. Myös National Lottery Heritage Fund lahjoitti 12,4 miljoonaa puntaa, mutta Aucklandin hankkeen tiedottaja ei vahvistanut lopullista summaa. Miljonääri ja hyväntekijä Jonathan Ruffer osti linnan Englannin kirkolta vuonna 2012 tavoitteenaan avata se yleisölle. Linna avataan uudelleen 2. marraskuuta, ja sen toivotaan houkuttelevan 130 000 kävijää vuodessa.</w:t>
      </w:r>
    </w:p>
    <w:p>
      <w:r>
        <w:rPr>
          <w:b/>
        </w:rPr>
        <w:t xml:space="preserve">Yhteenveto</w:t>
      </w:r>
    </w:p>
    <w:p>
      <w:r>
        <w:t xml:space="preserve">900 vuotta vanhan linnan restauroidut sisätilat on paljastettu ennen kuin se avataan uudelleen yleisölle monimiljoonaisen remontin jälkeen.</w:t>
      </w:r>
    </w:p>
    <w:p>
      <w:r>
        <w:rPr>
          <w:b/>
          <w:u w:val="single"/>
        </w:rPr>
        <w:t xml:space="preserve">Asiakirjan numero 34152</w:t>
      </w:r>
    </w:p>
    <w:p>
      <w:r>
        <w:t xml:space="preserve">Trump herättää vihaa McCainin sotatilannekommenteilla</w:t>
      </w:r>
    </w:p>
    <w:p>
      <w:r>
        <w:t xml:space="preserve">Miljardööri ja tosi-tv-tähti sanoi, että McCainia pidetään sankarina vain siksi, että hän oli sotavanki. Sitten hän lisäsi: "Pidän ihmisistä, jotka eivät olleet vankeina." Kommentit herättivät voimakasta kritiikkiä koko puolueessa. Kilpaileva ehdokas Rick Perry sanoi kommenttien olevan "uusi pohjanoteeraus" Yhdysvaltain politiikassa. Trump yritti myöhemmin selventää huomautuksiaan, mutta ei pyytänyt anteeksi. "Ällöttynyt" "Jos henkilö vangitaan, hän on minusta sankari", hän sanoi. "En pidä työstä, jota John McCain tekee senaatissa, koska hän ei pidä huolta veteraaneistamme. Nämä kaksi ovat ottaneet yhteen aiemminkin, ja McCain syytti Trumpia siitä, että hän on "sytyttänyt hullut" hyökkäyksillään meksikolaisia maahanmuuttajia vastaan. McCainia pidettiin vangittuna viisi ja puoli vuotta sen jälkeen, kun hänen lentokoneensa ammuttiin alas Vietnamin sodassa. Trump välttyi palvelukselta opiskelu- ja sairausloman avulla. Vuoden 2008 presidenttiehdokas ei ole vielä vastannut Trumpin huomautuksiin, vaikka hänen tyttärensä Meghan twiittasi olevansa "inhottava". Monet Trumpin ehdokaskilpailijat asettuivat riviin hyökkäämään häntä vastaan. Republikaanien presidenttiehdokkaaksi pyrkii tällä hetkellä 15 henkilöä. Trump on johtanut joissakin ensimmäisissä mielipidemittauksissa, vaikka analyytikot ovat ennustaneet, että hänen vetovoimansa todennäköisesti hiipuu kilpailun edetessä.</w:t>
      </w:r>
    </w:p>
    <w:p>
      <w:r>
        <w:rPr>
          <w:b/>
        </w:rPr>
        <w:t xml:space="preserve">Yhteenveto</w:t>
      </w:r>
    </w:p>
    <w:p>
      <w:r>
        <w:t xml:space="preserve">Republikaanien presidenttiehdokas Donald Trump on herättänyt vihaa hyökkäämällä entisen sotavangin, senaattori John McCainin sotilasansioita vastaan.</w:t>
      </w:r>
    </w:p>
    <w:p>
      <w:r>
        <w:rPr>
          <w:b/>
          <w:u w:val="single"/>
        </w:rPr>
        <w:t xml:space="preserve">Asiakirjan numero 34153</w:t>
      </w:r>
    </w:p>
    <w:p>
      <w:r>
        <w:t xml:space="preserve">Mansaaren hallitus ehdottaa "kauan kaivattua" muutosta edunvalvontavaltuutukseen.</w:t>
      </w:r>
    </w:p>
    <w:p>
      <w:r>
        <w:t xml:space="preserve">Toimintakykyä koskevalla lakiehdotuksella laajennettaisiin valtuudet, jotka tällä hetkellä kattavat taloudelliset asiat, koskemaan myös sairaanhoitoa. Terveysministeri David Ashford totesi, että "on elintärkeää, että meillä on nykyaikainen oikeudellinen kehys haavoittuvassa asemassa olevien ihmisten suojelemiseksi". Vastaava laki on ollut voimassa Englannissa ja Walesissa vuodesta 2005. Lainsäädännön mukaan Enduring Power of Attorney, joka rajoittaa päätöksenteon rahoitusasioihin, korvattaisiin Lasting Power of Attorney -valtakirjalla, joka kattaa myös sairaanhoidon. Ehdotusten mukaan nimetyllä henkilöllä olisi valtuudet tehdä päätöksiä, jotka koskevat jatkuvaa lääketieteellistä hoitoa ja sitä, muuttaako potilas hoitokotiin vai ei. Uudet lait antaisivat myös tuomioistuimille valtuudet nimetä joku muu henkilö valtakirjan haltijaksi, jos tällaista henkilöä ei ole valittu ennen toimintakyvyn menettämistä, ja tarkoittaisivat, että potilaiden tekemät tulevaa hoitoa koskevat ennakkopäätökset olisivat suojattuja. Tällä hetkellä hoitoa koskevat päätökset tehdään common law -periaatteen mukaisesti, joka perustuu ennakkotapauksiin. Ashfordin mukaan mielenterveyskysymykset voivat vaikuttaa meihin tai läheisiimme milloin tahansa, ja on tärkeää, että meillä on nykyaikainen oikeudellinen kehys, jolla suojellaan haavoittuvassa asemassa olevia ihmisiä silloin, kun he eivät pysty tekemään päätöksiä itse. Seuraa BBC Isle of Mania Facebookissa ja Twitterissä. Voit myös lähettää juttuideoita osoitteeseen northwest.newsonline@bbc.co.uk</w:t>
      </w:r>
    </w:p>
    <w:p>
      <w:r>
        <w:rPr>
          <w:b/>
        </w:rPr>
        <w:t xml:space="preserve">Yhteenveto</w:t>
      </w:r>
    </w:p>
    <w:p>
      <w:r>
        <w:t xml:space="preserve">Manxin hallitus on ehdottanut valtakirjalainsäädännön laajentamista, jotta ihmiset voisivat tehdä lääketieteellisiä päätöksiä läheistensä puolesta.</w:t>
      </w:r>
    </w:p>
    <w:p>
      <w:r>
        <w:rPr>
          <w:b/>
          <w:u w:val="single"/>
        </w:rPr>
        <w:t xml:space="preserve">Asiakirjan numero 34154</w:t>
      </w:r>
    </w:p>
    <w:p>
      <w:r>
        <w:t xml:space="preserve">Sininen lippu: 65 Walesin rantaa sai sinisen lipun ja vihreän rannikon palkinnot.</w:t>
      </w:r>
    </w:p>
    <w:p>
      <w:r>
        <w:t xml:space="preserve">Kolmekymmentäneljä sai veden laadusta kertovan sinisen lipun, ja 31 sai vihreän rannikon palkinnon rauhallisten maaseuturantojen edistämisestä ja suojelusta. Pembrokeshire oli listan kärjessä, sillä se voitti 10 lippua ja 12 rannikkopalkintoa. Lähes neljäsosa Walesin rannoista menetti sinisen lipun viime vuonna, kun sateinen vuosi 2012 vaikutti veden laatuun. Vuonna 2013 kansainvälisen palkinnon sai 33 rantaa, kun vuonna 2012 niitä oli 43. Sininen lippu -palkinnon myöntää Foundation for Environmental Education (FEE), joka arvioi rantoja muun muassa turvallisuuden, tilojen ja ympäristönhallinnan sekä veden laadun perusteella. Palkintoa myönnetään 48 maassa eri puolilla maailmaa. Luonnonvaraministeri Alun Davies sanoi: "Olen iloinen, että Wales on saanut 65 palkintoa, mikä nostaa Walesin rannat maailman parhaiden joukkoon. Palkinnot ovat osoitus Walesin uimaveden korkeasta laadusta ja heijastavat kauniin rannikkomme monimuotoisuutta, josta yhteisömme ja miljoonat Walesin rannoilla vuosittain vierailevat kävijät nauttivat", hän totesi. "Palkinnoilla tunnustetaan myös kaikkien niiden kova työ, jotka osallistuvat näiden korkeiden standardien saavuttamiseen ja ylläpitämiseen. Jatkamme yhteistyötä kumppaneidemme, kuten Keep Wales Tidy -järjestön, kanssa varmistaaksemme, että saavutamme vuosi vuodelta korkeimmat mahdolliset uimaveden laatustandardit."</w:t>
      </w:r>
    </w:p>
    <w:p>
      <w:r>
        <w:rPr>
          <w:b/>
        </w:rPr>
        <w:t xml:space="preserve">Yhteenveto</w:t>
      </w:r>
    </w:p>
    <w:p>
      <w:r>
        <w:t xml:space="preserve">Kuusikymmentäviisi walesilaista rantaa on palkittu sinisen lipun ja vihreän rannikon palkinnoilla veden puhtaudesta ja ympäristönormeista.</w:t>
      </w:r>
    </w:p>
    <w:p>
      <w:r>
        <w:rPr>
          <w:b/>
          <w:u w:val="single"/>
        </w:rPr>
        <w:t xml:space="preserve">Asiakirjan numero 34155</w:t>
      </w:r>
    </w:p>
    <w:p>
      <w:r>
        <w:t xml:space="preserve">Helikopteria käytettiin Guernsey Postissa lentokentän ollessa suljettuna</w:t>
      </w:r>
    </w:p>
    <w:p>
      <w:r>
        <w:t xml:space="preserve">Guernseyn lentoasema suljetaan 27.-28. marraskuuta ja 4.-5. joulukuuta osana 80 miljoonan punnan kunnostushanketta. Guernsey Post on vuokrannut helikopterin, jolla se toimittaa onnittelukortteja ja erikoislähetyksiä Yhdistyneeseen kuningaskuntaan ja Yhdistyneestä kuningaskunnasta. Muu posti lähetetään laivalla, ja yhtiö varoitti, että tämä viivästyttää toimituksia 24 tuntia. Guernsey Postin viestintäpäällikkö Cassandra Morris sanoi, että posti käyttää samaa järjestelmää kuin kahdessa ensimmäisessä suunnitellussa sulkemisessa. Hän sanoi, että helikopterin käyttö ei maksaisi asiakkaille ylimääräistä rahaa, mutta koska kapasiteetti on rajallinen - noin puoli tonnia postia kullakin matkalla - erikoiskuljetukset tapahtuvat saatavuuden mukaan. Koko saaren kattavat keräykset aikaistetaan sulkemisen aikana klo 13.00 GMT:n aikaan, ja viimeiset Envoy Housen ja Smith Streetin postitoimistojen keräykset tapahtuvat klo 15.00, jotta varmistetaan postin kulku Yhdistyneen kuningaskunnan postilaivaan. Alderneylla posti noudetaan klo 10.30.</w:t>
      </w:r>
    </w:p>
    <w:p>
      <w:r>
        <w:rPr>
          <w:b/>
        </w:rPr>
        <w:t xml:space="preserve">Yhteenveto</w:t>
      </w:r>
    </w:p>
    <w:p>
      <w:r>
        <w:t xml:space="preserve">Guernseyn postilaatikot tyhjennetään vähintään 30 minuuttia normaalia aikaisemmin lentoaseman suunniteltujen sulkemisten aikana.</w:t>
      </w:r>
    </w:p>
    <w:p>
      <w:r>
        <w:rPr>
          <w:b/>
          <w:u w:val="single"/>
        </w:rPr>
        <w:t xml:space="preserve">Asiakirjan numero 34156</w:t>
      </w:r>
    </w:p>
    <w:p>
      <w:r>
        <w:t xml:space="preserve">CCTV julkaistiin Nottinghamin murhasta poikaa puukotettuaan</w:t>
      </w:r>
    </w:p>
    <w:p>
      <w:r>
        <w:t xml:space="preserve">Ryhmä ajoi Lyrico Steedeä takaa ja hyökkäsi hänen kimppuunsa Stock Wellissa, Bulwellissa, Nottinghamshiressä noin klo 19.30 GMT 13. helmikuuta. Hän kuoli sairaalassa 19. helmikuuta puukotusvammoihin. Valvontakameran kuvassa Lyrico on raitiovaunussa Hempshill Lane Recreation Groundilla, jossa poliisien mukaan hänen kimppuunsa hyökättiin. Hänellä oli yllään musta hupparitakki, jossa oli Puman logo, ja tummat housut. Lyrico pakeni loukkaantumisestaan huolimatta, mutta hyökkääjät ajoivat häntä takaa useilla kaduilla, muun muassa Lillington Roadilla. Hän jäi vakavasti loukkaantuneena Stock Welliin, poliisi kertoi. Komisario Hayley Williams sanoi: "Haluaisimme kuulla kaikilta, jotka olivat juoksemassa, kävelemässä tai ajamassa Crabtree Roadin ja Hempshill Lanen alueella kello 19.00 ja 19.30 välillä ja jotka näkivät jotain epäilyttävää". "Jos joku ajoi ohi ja hänellä on kojelautakameran kuvauksia, kehotamme erityisesti teitä ilmoittautumaan."</w:t>
      </w:r>
    </w:p>
    <w:p>
      <w:r>
        <w:rPr>
          <w:b/>
        </w:rPr>
        <w:t xml:space="preserve">Yhteenveto</w:t>
      </w:r>
    </w:p>
    <w:p>
      <w:r>
        <w:t xml:space="preserve">17-vuotiaasta pojasta vähän ennen hänen kuolemaansa otettu valvontakamerakuva on julkaistu osana poliisitutkintaa hänen murhastaan.</w:t>
      </w:r>
    </w:p>
    <w:p>
      <w:r>
        <w:rPr>
          <w:b/>
          <w:u w:val="single"/>
        </w:rPr>
        <w:t xml:space="preserve">Asiakirjan numero 34157</w:t>
      </w:r>
    </w:p>
    <w:p>
      <w:r>
        <w:t xml:space="preserve">Irlannin vaalit: Longford-Westmeathin ääntenlaskennan päättyessä 158 paikkaa Dáilissa täyttyy</w:t>
      </w:r>
    </w:p>
    <w:p>
      <w:r>
        <w:t xml:space="preserve">Työväenpuolueen Willie Penrosen valinta Longford-Westmeathissa merkitsi sitä, että hänen puolueensa varmisti puheoikeuden Dáilissa. Myös Fine Gaelin Peter Burke valittiin vaalipiirissä torstaina. Mikään puolue ei saanut perjantain parlamenttivaaleissa tarpeeksi paikkoja hallitakseen yksin. Fine Gael on edelleen suurin puolue 50 paikalla, kuusi paikkaa ennen Fianna Fáilia. Fianna Fáil ja Fine Gael ovat hallinneet Irlannin politiikkaa 1930-luvun alusta lähtien, mutta ne eivät ole koskaan olleet virallisessa koalitiossa. Tällä hetkellä uusi hallitus tarvitsee lähes 80 vaaleilla valitun jäsenen (Teachtaí Dála tai TD) tuen. Taoiseach (pääministeri) Enda Kenny on sanonut, että hän aikoo keskustella kaikkien puolueiden, myös Fianna Fáilin, kanssa uuden hallituksen muodostamiseksi. Sekä Fine Gaelin että Fianna Fáilin parlamenttiryhmät tapaavat torstaina keskustellakseen hallituksen muodostamisesta ja neuvotteluihin liittyvistä kannoistaan. Muut paikat Dáilissa saivat: Sinn Fein 23, työväenpuolue seitsemän ja riippumattomat ja pienemmät puolueet 34.</w:t>
      </w:r>
    </w:p>
    <w:p>
      <w:r>
        <w:rPr>
          <w:b/>
        </w:rPr>
        <w:t xml:space="preserve">Yhteenveto</w:t>
      </w:r>
    </w:p>
    <w:p>
      <w:r>
        <w:t xml:space="preserve">Kaikki 158 paikkaa uudessa Dáilissa (parlamentissa) on nyt täytetty sen jälkeen, kun Irlannin parlamenttivaalien lopullinen uudelleenlaskenta päättyi torstaiaamuna.</w:t>
      </w:r>
    </w:p>
    <w:p>
      <w:r>
        <w:rPr>
          <w:b/>
          <w:u w:val="single"/>
        </w:rPr>
        <w:t xml:space="preserve">Asiakirjan numero 34158</w:t>
      </w:r>
    </w:p>
    <w:p>
      <w:r>
        <w:t xml:space="preserve">George Floyd: Ensimmäiset valamiehet Derek Chauvinin oikeudenkäyntiin on valittu</w:t>
      </w:r>
    </w:p>
    <w:p>
      <w:r>
        <w:t xml:space="preserve">Tiistaina 12-jäseniseen valamiehistöön valittiin kaksi miestä ja yksi nainen. Chauvinia, 44, syytetään toisen asteen tahattomasta murhasta ja taposta Floydin kuolemassa 25. toukokuuta viime vuonna. Lievempi syyte kolmannen asteen murhasta hylättiin viime vuonna, mutta syyttäjät ovat pyytäneet sen palauttamista. Hänen maksimirangaistuksensa on 40 vuotta. Vaikka lisäsyytteestä oli kiistaa, tuomari Peter Cahill jatkoi valamiehistön valintaa tiistaina päivän viivästyksen jälkeen. Ensimmäinen valittu valamies, valkoihoinen, parikymppinen tai kolmekymppinen kemisti, kuvaili itseään "loogiseksi" ja intohimoiseksi työtään kohtaan. Hän sanoi, ettei ollut nähnyt videota Floydin kuolemasta. Toinen valamies, joka näytti olevan sekarotuinen ja parikymppinen, sanoi nähneensä videon vain kerran ja haluavansa kuulla kaikki todisteet valamiehenä. Kolmas valamies, tilintarkastaja, joka oli valkoihoinen, sanoi, että hänkin tutkii syyllisyyttä tai syyttömyyttä vain sen perusteella, mitä oikeudenkäynnissä esitetään. Kaikki kolme vannoivat pitävänsä mielensä avoimena ja punnitsevansa kaikkia esitettyjä todisteita päättäessään korkean profiilin tapauksen lopputuloksesta. Oikeudenkäynnin on määrä alkaa 29. maaliskuuta. Valamiehistön valinta jatkuu keskiviikkona. Valamiehistöön ja varajäseniin tarvitaan yhteensä 14 valamiestä. George Floydin kuolema: Miten valamiehet valitaan?</w:t>
      </w:r>
    </w:p>
    <w:p>
      <w:r>
        <w:rPr>
          <w:b/>
        </w:rPr>
        <w:t xml:space="preserve">Yhteenveto</w:t>
      </w:r>
    </w:p>
    <w:p>
      <w:r>
        <w:t xml:space="preserve">Ensimmäiset valamiehet on valittu entisen poliisin Derek Chauvinin oikeudenkäyntiin, joka koskee aseettoman mustan miehen George Floydin tappamista toukokuussa 2020.</w:t>
      </w:r>
    </w:p>
    <w:p>
      <w:r>
        <w:rPr>
          <w:b/>
          <w:u w:val="single"/>
        </w:rPr>
        <w:t xml:space="preserve">Asiakirjan numero 34159</w:t>
      </w:r>
    </w:p>
    <w:p>
      <w:r>
        <w:t xml:space="preserve">Compit Hillsin ampumavälikohtaus: Compsile Compounds: Pari löytyi kuolleena ampumahaavoihin haavoittuneena</w:t>
      </w:r>
    </w:p>
    <w:p>
      <w:r>
        <w:t xml:space="preserve">Norfolkin poliisi vahvisti, että molemmat olivat saaneet ampumahaavoja Compit Hillsin tilalla Roughtonissa sattuneessa välikohtauksessa. Poliisit kutsuttiin noin kello 14.50 GMT Roughton Roadilla, lähellä Cromeria sijaitsevalle tilalle. Nelikymppinen nainen löydettiin talon etupuutarhasta ja viisikymppinen mies läheisestä takapuutarhasta. "Poliisit voivat vahvistaa, että sekä naisen että miehen uskotaan kuolleen ampumahaavoihin", poliisi sanoi lausunnossaan. Tutkintaa johtava rikosylikomisario Peter Hornby sanoi: "Ymmärrän, että tämä on hyvin järkyttävä tapaus kahden osallisen naapureille, mutta voin vakuuttaa heille, että tässä vaiheessa emme etsi ketään muuta, joka liittyisi tähän tapaukseen."</w:t>
      </w:r>
    </w:p>
    <w:p>
      <w:r>
        <w:rPr>
          <w:b/>
        </w:rPr>
        <w:t xml:space="preserve">Yhteenveto</w:t>
      </w:r>
    </w:p>
    <w:p>
      <w:r>
        <w:t xml:space="preserve">Mies ja nainen on löydetty kuolleina puutarhasta Norfolkin asuinalueella.</w:t>
      </w:r>
    </w:p>
    <w:p>
      <w:r>
        <w:rPr>
          <w:b/>
          <w:u w:val="single"/>
        </w:rPr>
        <w:t xml:space="preserve">Asiakirjan numero 34160</w:t>
      </w:r>
    </w:p>
    <w:p>
      <w:r>
        <w:t xml:space="preserve">Coronavirus: Hyvin pidetty' valvoja: kunnianosoitukset maksettu</w:t>
      </w:r>
    </w:p>
    <w:p>
      <w:r>
        <w:t xml:space="preserve">Joanna Klenczonille, joka oli työskennellyt 10 vuoden ajan Northamptonin sairaalan kotitalousvalvojana, on osoitettu kunniaa. 34-vuotias, jota kuvailtiin "pidetyksi ja arvostetuksi", kuoli 9. huhtikuuta. Sairaalan toimitusjohtaja, tohtori Sonia Swart sanoi, että "kaikki, jotka tunsivat hänet tai työskentelivät hänen kanssaan, tulevat kaipaamaan häntä". "Joanna oli työskennellyt NGH:ssa viimeiset 10 vuotta, ja hänen kollegansa muistavat hänet henkilönä, joka oli kohtelias, kohtelias, hyvä organisoija ja tiimin jäsen, joka asetti korkeat standardit ja oli valmis tekemään ylimääräisen mailin", tohtori Swart sanoi. "Joanna kosketti niin monien ihmisten elämää NGH:ssa, ja kaikki, jotka tunsivat hänet tai työskentelivät hänen kanssaan, tulevat kaipaamaan häntä. "Tarjoamme tukemme hänen perheelleen ja myös henkilökunnallemme tänä vaikeana aikana, kun me kaikki suremme yhden tiimimme jäsenen menetystä." Etsi BBC News: East of England Facebookissa, Instagramissa ja Twitterissä. Jos sinulla on juttuehdotuksia, lähetä sähköpostia osoitteeseen eastofenglandnews@bbc.co.uk.</w:t>
      </w:r>
    </w:p>
    <w:p>
      <w:r>
        <w:rPr>
          <w:b/>
        </w:rPr>
        <w:t xml:space="preserve">Yhteenveto</w:t>
      </w:r>
    </w:p>
    <w:p>
      <w:r>
        <w:t xml:space="preserve">Sairaalan työntekijä, joka "kosketti niin monen ihmisen elämää", kuoli testattuaan positiivisesti Covid-19:n.</w:t>
      </w:r>
    </w:p>
    <w:p>
      <w:r>
        <w:rPr>
          <w:b/>
          <w:u w:val="single"/>
        </w:rPr>
        <w:t xml:space="preserve">Asiakirjan numero 34161</w:t>
      </w:r>
    </w:p>
    <w:p>
      <w:r>
        <w:t xml:space="preserve">CalMacin viivästyneiden lauttojen suururakat myönnetty</w:t>
      </w:r>
    </w:p>
    <w:p>
      <w:r>
        <w:t xml:space="preserve">Ferguson Marine (Port Glasgow) Limited rakentaa aluksia Clyden telakalla Caledonian MacBraynen (CalMac) Arranin ja Hebridien liikennöintiä varten. Lautat saattavat valmistua kolme vuotta myöhässä, ja hanke on Holyroodin tutkimuksen kohteena. Sopimukset on tehty kolmen skotlantilaisen yrityksen kanssa. Ferguson Marine (Port Glasgow) Limited sanoi, että työllä tuetaan yli 200 työpaikkaa, ja lähiviikkoina on tarkoitus tehdä muita sopimuksia yhteensä yli 10 miljoonan punnan arvosta. Wartsila Ships Electronics Services, Blu Marine and Babcock, Dales Marine ja McEvoy Engineering ovat saaneet sähkötoimituksia, matkustajatilojen varustamista ja putkistojen rakentamista koskevat sopimukset. Lauttojen lopullisen laskun odotetaan olevan lähes kaksinkertainen alkuperäiseen budjettiin verrattuna. Vuonna 2015 97 miljoonan punnan tilausta pidettiin pelastusrenkaana Port Glasgow'ssa sijaitsevalle Fergusonin telakalle, joka on viimeinen kaupallinen telakka Clyden rannikolla ja jonka teollisuusmies Jim McColl oli ostanut edellisvuonna konkurssipesästä. Sopimus johti kuitenkin siihen, että telakka joutui uudelleen konkurssiin. Telakka on sittemmin kansallistettu, ja Arranille ja Hebrideille tarkoitettujen kahden uuden lautan rakentamisen lopulliset kustannukset nousevat lähes 200 miljoonaan puntaan.</w:t>
      </w:r>
    </w:p>
    <w:p>
      <w:r>
        <w:rPr>
          <w:b/>
        </w:rPr>
        <w:t xml:space="preserve">Yhteenveto</w:t>
      </w:r>
    </w:p>
    <w:p>
      <w:r>
        <w:t xml:space="preserve">Yli 15 miljoonan punnan arvoiset sopimukset on tehty osana kahden viivästyneen ja ylibudjetoidun lautan rakentamisen loppuunsaattamista.</w:t>
      </w:r>
    </w:p>
    <w:p>
      <w:r>
        <w:rPr>
          <w:b/>
          <w:u w:val="single"/>
        </w:rPr>
        <w:t xml:space="preserve">Asiakirjan numero 34162</w:t>
      </w:r>
    </w:p>
    <w:p>
      <w:r>
        <w:t xml:space="preserve">Nainen, 29, kuoli A1-tien onnettomuudessa Grantshousen lähellä</w:t>
      </w:r>
    </w:p>
    <w:p>
      <w:r>
        <w:t xml:space="preserve">Törmäys tapahtui maanantaina noin kello 09:30 A1-tiellä Grantshousen lähellä. Toista ajoneuvoa kuljettanut nainen julistettiin kuolleeksi onnettomuuspaikalla. Toinen autoilija ei loukkaantunut. Poliisi on sulkenut tien Grantshousen ja Houndwoodin välillä tutkinnan ajaksi. He ovat pyytäneet silminnäkijöitä ottamaan yhteyttä heihin. Ylikonstaapeli Mark Banner Scottish Bordersin tiepoliisiyksiköstä sanoi: "Tämän onnettomuuden olosuhteita tutkitaan parhaillaan. Tie on edelleen suljettu ja paikalliset kiertotiet ovat käytössä. "Kehotamme kaikkia, jotka ovat saattaneet nähdä onnettomuuden tai joilla voi olla kojelautakameran kuvamateriaalia, joka voi auttaa tutkinnassa, ottamaan yhteyttä poliisiin." Aiheeseen liittyvät Internet-linkit Skotlannin poliisi</w:t>
      </w:r>
    </w:p>
    <w:p>
      <w:r>
        <w:rPr>
          <w:b/>
        </w:rPr>
        <w:t xml:space="preserve">Yhteenveto</w:t>
      </w:r>
    </w:p>
    <w:p>
      <w:r>
        <w:t xml:space="preserve">29-vuotias nainen on kuollut henkilöauton ja kuorma-auton kolarissa Scottish Bordersissa.</w:t>
      </w:r>
    </w:p>
    <w:p>
      <w:r>
        <w:rPr>
          <w:b/>
          <w:u w:val="single"/>
        </w:rPr>
        <w:t xml:space="preserve">Asiakirjan numero 34163</w:t>
      </w:r>
    </w:p>
    <w:p>
      <w:r>
        <w:t xml:space="preserve">Paikallisvaalit: Lib Dem -demokraattien enemmistö Etelä-Somersetissä</w:t>
      </w:r>
    </w:p>
    <w:p>
      <w:r>
        <w:t xml:space="preserve">Libidemokraatit ovat pitäneet valtuustossa valtaa vuodesta 1987, mutta viime vaaleissa vuonna 2015 heidän enemmistönsä pieneni yhteen. Se kasvoi 22:een sen jälkeen, kun kaikista 60 paikasta oli käyty kiista. Libidemokraateilla on nyt 41 paikkaa, ja konservatiiveilla on 15 paikkaa, ja lisäksi valtuustossa on neljä riippumatonta valtuutettua. Ääniä annettiin yhteensä 47 916, joten äänestysprosentti oli 37,42 prosenttia. Libidemokraatit saivat myös enemmistön vastaperustetussa Somerset Westin ja Tauntonin neuvostossa, kun taas Bath ja North East Somerset siirtyi konservatiivien hallinnasta liberaalidemokraattien hallintaan. Kansallisella tasolla konservatiivit ja työväenpuolue joutuivat kumpikin kohtaamaan vastareaktion vaaliuurnilla Brexitin umpikujan vuoksi, ja pienemmät puolueet ja sitoutumattomat voittivat paikkoja. Englannissa konservatiivit ovat tähän mennessä menettäneet lähes 800 paikkaa ja yhteensä 28 valtuustoa, kun taas liberaalidemokraatit ovat saaneet yli 450 paikkaa ja työväenpuolue on menettänyt yli 80 paikkaa. Hae joko postinumeron tai valtuustosi nimen avulla tai klikkaa karttaa näyttääksesi paikalliset tulokset.</w:t>
      </w:r>
    </w:p>
    <w:p>
      <w:r>
        <w:rPr>
          <w:b/>
        </w:rPr>
        <w:t xml:space="preserve">Yhteenveto</w:t>
      </w:r>
    </w:p>
    <w:p>
      <w:r>
        <w:t xml:space="preserve">Liberaalidemokraatit ovat säilyttäneet Etelä-Somersetin neuvoston hallinnan ja kasvattaneet enemmistöään konservatiivien kustannuksella.</w:t>
      </w:r>
    </w:p>
    <w:p>
      <w:r>
        <w:rPr>
          <w:b/>
          <w:u w:val="single"/>
        </w:rPr>
        <w:t xml:space="preserve">Asiakirjan numero 34164</w:t>
      </w:r>
    </w:p>
    <w:p>
      <w:r>
        <w:t xml:space="preserve">Kanada myy jäljellä olevan osuutensa General Motorsista</w:t>
      </w:r>
    </w:p>
    <w:p>
      <w:r>
        <w:t xml:space="preserve">Osuus, joka koostuu 73,4 miljoonasta osakkeesta ja jonka arvoksi arvioidaan 2,69 miljardia dollaria (1,8 miljardia puntaa), on myyty investointipankki Goldman Sachsille. Myynti tapahtuu samaan aikaan, kun Kanadan hallitus yrittää tasapainottaa tulevan tilivuoden budjettiaan. Kanada on kärsinyt öljyn hinnan maailmanlaajuisesta laskusta viime vuoden aikana. Kanadan valtiovarainministeri Joe Oliver sanoi, että maan osuuden GM:stä oli aina tarkoitus olla väliaikainen ja että osakkuus aiottiin palauttaa lopulta yksityiselle sektorille. Kanada hankki osuutensa General Motorsista - jonka tuotemerkkeihin kuuluvat myös Cadillac, Chevrolet ja Buick - vuonna 2009 osana silloisen vaikeuksissa olevan autonvalmistajan pelastuspakettia.</w:t>
      </w:r>
    </w:p>
    <w:p>
      <w:r>
        <w:rPr>
          <w:b/>
        </w:rPr>
        <w:t xml:space="preserve">Yhteenveto</w:t>
      </w:r>
    </w:p>
    <w:p>
      <w:r>
        <w:t xml:space="preserve">Kanadan hallitus on myynyt jäljellä olevan osuutensa Detroitin autojätti General Motorsista.</w:t>
      </w:r>
    </w:p>
    <w:p>
      <w:r>
        <w:rPr>
          <w:b/>
          <w:u w:val="single"/>
        </w:rPr>
        <w:t xml:space="preserve">Asiakirjan numero 34165</w:t>
      </w:r>
    </w:p>
    <w:p>
      <w:r>
        <w:t xml:space="preserve">Uusi lumileopardin pentu syntyi Banhamin eläintarhassa Norfolkissa.</w:t>
      </w:r>
    </w:p>
    <w:p>
      <w:r>
        <w:t xml:space="preserve">Banhamin eläintarhan mukaan uhanalainen pariskunta Rocky ja Enif oli saanut kaksi uutta pentua, mutta toinen ei selvinnyt hengissä. Eläintarhan mukaan jäljelle jäänyt pentu oli "vankka", ja sitä seurattiin jatkuvasti valvontakameran välityksellä leopardien poikasten kasvatuslaatikossa, joka sijaitsi sen aitauksessa. Poikasen odotetaan pysyvän vanhempiensa luona vähintään 18 kuukautta ennen siirtymistään toiseen eläintarhaan. Aiemmat leopardipennut Margaash, Rebecca ja Ziva lähtivät viime vuonna muihin eläintarhoihin osana eurooppalaista jalostusohjelmaa. Rocky ja Enif ovat olleet Banhamin eläintarhassa vuodesta 2008. Banhamin eläintarhan mukaan lumileopardit, joita tavataan 12 Keski-Aasian maan vuoristossa, ovat uhanalainen laji, josta luonnossa on jäljellä 4 000-6 500 yksilöä. Se lisäsi, että tällä hetkellä eläintarhoissa ja villieläinpuistoissa on alle 500 eläintä eri puolilla maailmaa.</w:t>
      </w:r>
    </w:p>
    <w:p>
      <w:r>
        <w:rPr>
          <w:b/>
        </w:rPr>
        <w:t xml:space="preserve">Yhteenveto</w:t>
      </w:r>
    </w:p>
    <w:p>
      <w:r>
        <w:t xml:space="preserve">Norfolkin eläintarhassa on syntynyt jälleen yksi harvinainen lumileopardin pentu, kaksi vuotta sen jälkeen, kun sen vanhemmat olivat saaneet kolmoset.</w:t>
      </w:r>
    </w:p>
    <w:p>
      <w:r>
        <w:rPr>
          <w:b/>
          <w:u w:val="single"/>
        </w:rPr>
        <w:t xml:space="preserve">Asiakirjan numero 34166</w:t>
      </w:r>
    </w:p>
    <w:p>
      <w:r>
        <w:t xml:space="preserve">Strictly Come Dancingin käynnistys saa ennätysyleisön</w:t>
      </w:r>
    </w:p>
    <w:p>
      <w:r>
        <w:t xml:space="preserve">Yleisömäärä oli parhaimmillaan 10,1 miljoonaa katsojaa, kun BBC One -ohjelman 14. sarja alkoi ja julkkikset ja ammattitanssijat kohtasivat ensimmäistä kertaa. Kilpailijoihin kuuluvat muun muassa laulajat Anastacia ja Will Young, näyttelijä Lesley Joseph ja entinen varjo-kansleri Ed Balls. Viime vuoden avausjakso sai keskimäärin 8,7 miljoonaa katsojaa. Balls, joka sai parikseen "hurjan ja upean" uuden venäläisen tanssijan Katya Jonesin, sanoi, että hänen ja hänen vaimonsa, työväenpuolueen kansanedustaja Yvette Cooperin, mielestä hänen esityksensä katsominen oli "traumaattista". "En ole varma, olinko enemmän traumatisoitunut isän liikkeistäni, jotka näyttivät enemmän isän kaltaisilta kuin olin odottanut, vai kuvista, joissa näytän kaikkien näiden kimaltelevien julkkisten kanssa siltä kuin olisin tarjoilemassa heille juomia tässä rusetissa", hän sanoi. Tanssijoilla on nyt kolme viikkoa aikaa hallita ensimmäinen rutiininsa ennen live-esitysten alkua. Samaan aikaan ITV:n The X Factorin katsojaluvut paranivat viime viikonlopusta, jolloin sarjan avauslähetyksen katsojakeskiarvo oli 6,8 miljoonaa, mikä oli alhaisin avauslähetyksen katsojamäärä 10 vuoteen. Lauantai-illan kolmannen jakson, joka lähetettiin Strictlyn jälkeen, katsojakeskiarvo oli 8,3 miljoonaa ja huippulukema 9,2 miljoonaa.</w:t>
      </w:r>
    </w:p>
    <w:p>
      <w:r>
        <w:rPr>
          <w:b/>
        </w:rPr>
        <w:t xml:space="preserve">Yhteenveto</w:t>
      </w:r>
    </w:p>
    <w:p>
      <w:r>
        <w:t xml:space="preserve">Strictly Come Dancing -sarjan avausjakso sai lauantai-iltana keskimäärin 9,3 miljoonaa katsojaa - ennätysyleisö sarjan avausjaksolle.</w:t>
      </w:r>
    </w:p>
    <w:p>
      <w:r>
        <w:rPr>
          <w:b/>
          <w:u w:val="single"/>
        </w:rPr>
        <w:t xml:space="preserve">Asiakirjan numero 34167</w:t>
      </w:r>
    </w:p>
    <w:p>
      <w:r>
        <w:t xml:space="preserve">Skotlannin työväenpuolue esittelee eturivin tiimin</w:t>
      </w:r>
    </w:p>
    <w:p>
      <w:r>
        <w:t xml:space="preserve">Andy Kerr ja Tom McCabe kuuluivat niihin työväenpuolueen johtohenkilöihin, jotka menettivät paikkansa 5. toukokuuta pidetyssä äänestyksessä, jossa SNP sai selvän enemmistön. Richard Baker on siirtynyt oikeuslaitoksesta Kerrin taloushallinnon tehtäviin. Ken Macintoshista tulee kulttuurin tiedottaja. Skotlannin työväenpuolueen johtaja Iain Gray on ilmoittanut eroavansa syksyllä. Hän sanoi: "Jos on yhteistä ja olemme samaa mieltä siitä, mikä on parasta Skotlannille, työväenpuolue tekee yhteistyötä hallituksen kanssa, mutta jos olemme eri mieltä, keskustelemme asiasta voimakkaasti. "Labour menetti vaaleissa kyvykkäitä ja kokeneita jäseniä, mutta meillä on uusia lahjakkuuksia, joita seuraava johtaja haluaa varmasti hyödyntää tulevaisuudessa." Työväenpuolueen eturyhmä kokonaisuudessaan:</w:t>
      </w:r>
    </w:p>
    <w:p>
      <w:r>
        <w:rPr>
          <w:b/>
        </w:rPr>
        <w:t xml:space="preserve">Yhteenveto</w:t>
      </w:r>
    </w:p>
    <w:p>
      <w:r>
        <w:t xml:space="preserve">Skotlannin työväenpuolue on ilmoittanut uudistavansa Holyroodin eturyhmänsä kokoonpanoa menetettyään vaaleissa useita avainhenkilöitä.</w:t>
      </w:r>
    </w:p>
    <w:p>
      <w:r>
        <w:rPr>
          <w:b/>
          <w:u w:val="single"/>
        </w:rPr>
        <w:t xml:space="preserve">Asiakirjan numero 34168</w:t>
      </w:r>
    </w:p>
    <w:p>
      <w:r>
        <w:t xml:space="preserve">Puutarhasta löydettyjen toisen maailmansodan aikaisten kranaattien takia evakuoidut asunnot</w:t>
      </w:r>
    </w:p>
    <w:p>
      <w:r>
        <w:t xml:space="preserve">Työntekijät löysivät tavarat, joita poliisi kuvailee "vanhoiksi hylsyiksi", Watterson Lanelta Douglasissa. Poliisin tiedottajan mukaan puolustusministeriö on vahvistanut, ettei yleisölle ole vaaraa, ja laitteet poistetaan tiistaina. Alueelle perustettiin 100 metrin eristyssulku, ja poliisit aikoivat jäädä alueelle yöksi. Isle of Man Constabulary sanoi ottavansa yhteyttä asukkaisiin ja ilmoittavansa heille, jos heidän pitäisi poistua kodeistaan. Poliisi ilmoitti, että enintään 54 asuntoa olisi vaarassa joutua kärsimään, vaikka osa niistä on tällä hetkellä tyhjillään rakennustöiden vuoksi. Kieran Dunn, joka oli paikalla, kun esineet löydettiin, sanoi: "Olimme juuri tekemässä töitä tänä aamuna, kun kaverini törmäsi näihin kahteen isoon hylsyyn. "Emme oikein ajatelleet asiaa, ennen kuin työmaapäällikkömme tuli ja käski meidän poistua paikalta. "Sitten poliisi tuli ja käski meidän poistua, koska kyseessä on räjähde." Hän sanoi: "Se on räjähde."</w:t>
      </w:r>
    </w:p>
    <w:p>
      <w:r>
        <w:rPr>
          <w:b/>
        </w:rPr>
        <w:t xml:space="preserve">Yhteenveto</w:t>
      </w:r>
    </w:p>
    <w:p>
      <w:r>
        <w:t xml:space="preserve">Kahden toisen maailmansodan aikaisen räjähteen löytyminen Mansaarella sijaitsevan talon puutarhasta johti useiden lähistöllä sijaitsevien talojen evakuointiin.</w:t>
      </w:r>
    </w:p>
    <w:p>
      <w:r>
        <w:rPr>
          <w:b/>
          <w:u w:val="single"/>
        </w:rPr>
        <w:t xml:space="preserve">Asiakirjan numero 34169</w:t>
      </w:r>
    </w:p>
    <w:p>
      <w:r>
        <w:t xml:space="preserve">Saastunut ekstaasi voi olla kuolemantapausten takana</w:t>
      </w:r>
    </w:p>
    <w:p>
      <w:r>
        <w:t xml:space="preserve">19-vuotias mies kuoli Royal Oldhamin sairaalassa sunnuntaina ja 28-vuotias mies Wiganin sairaalassa maanantaina. Molemmilla oli samanlaiset oireet. Poliisin mukaan kuolemantapaukset saattavat liittyä toisiinsa, ja se tutkii, ovatko saastuneet laittomat huumausaineet syyllisiä. Huumeiden uskotaan olevan värillisiä sydämenmuotoisia ekstaasitabletteja. Molemmille miehille on tarkoitus tehdä toksikologiset testit, jotta saadaan selville, miten he kuolivat. Poliisin mukaan sairaalaan on saattanut joutua viime päivinä lisää ihmisiä samojen oireiden vuoksi. Sairaalahenkilökunta, komisario Howard Millington Wiganin rikospoliisista sanoi: "Olemme hyvin huolissamme siitä, miten nämä kahden ilmeisen hyväkuntoisen nuoren miehen kuolemat ovat tapahtuneet. "Suurin huolenaiheemme on, että laittomia huumeita on saattanut olla saastunut määrä, ja jos tämä jää valvomatta, se voi johtaa uusiin kuolemiin". "Huumeiden uskotaan olevan ekstaasitabletteja, jotka ovat sydämenmuotoisia, violetteja, vihreitä, keltaisia ja sinisiä. "Jos kärsit haittavaikutuksista otettuasi yhden näistä tableteista, suosittelen sinua menemään sairaalaan tarkastukseen. "Jos teillä on tietoja, pyydän teitä ottamaan yhteyttä poliisiin mahdollisimman pian. Käsittelemme antamianne tietoja ehdottoman luottamuksellisesti."</w:t>
      </w:r>
    </w:p>
    <w:p>
      <w:r>
        <w:rPr>
          <w:b/>
        </w:rPr>
        <w:t xml:space="preserve">Yhteenveto</w:t>
      </w:r>
    </w:p>
    <w:p>
      <w:r>
        <w:t xml:space="preserve">Suur-Manchesterin kaduilla myytävät ekstaasitabletit saattavat olla syynä kahden miehen kuolemaan kahden päivän sisällä, poliisi on kertonut.</w:t>
      </w:r>
    </w:p>
    <w:p>
      <w:r>
        <w:rPr>
          <w:b/>
          <w:u w:val="single"/>
        </w:rPr>
        <w:t xml:space="preserve">Asiakirjan numero 34170</w:t>
      </w:r>
    </w:p>
    <w:p>
      <w:r>
        <w:t xml:space="preserve">Wild Drawing 3D-katutaide koristaa Cheltenhamin hotellin seinää</w:t>
      </w:r>
    </w:p>
    <w:p>
      <w:r>
        <w:t xml:space="preserve">Seinämaalauksessa on ranskalaisen pilapiirtäjän ja kirjailijan Moebeusin kuva, ja sen on maalannut taiteilija Wild Drawing, joka tunnetaan myös nimellä "WD". Hän on alun perin kotoisin Balilta, mutta hän salaa todellisen henkilöllisyytensä ja maalaa ympäri maailmaa, ja hän on erikoistunut 3D-muotoiluun. Hänen teoksensa Midland-hotellin kyljessä uskotaan olevan ensimmäinen taideteos, jonka hän on luonut Yhdistyneessä kuningaskunnassa. Uuden taideteoksen tekeminen kesti 10 päivää, ja Ateenassa asuva taiteilija toteutti sen osana Cheltenham Paint Festival -tapahtumaa, joka järjestetään joka syyskuu. Sen piti valmistua jo aiemmin, mutta se saatiin viimein valmiiksi viime viikolla huonon sään aiheuttamien viivästysten jälkeen. Festivaalin johtaja Andrew Davies kertoi WD:n käyttäneen maalauksen luonnosteluun "minirullaa" 4 metriä pitkän tangon päässä. "Hän oppi tekemään tämän kotimaassaan Balilla aloittaessaan, koska hänellä ei ollut rahaa hisseihin jne., ja hän on jatkanut siitä lähtien", hän sanoi.</w:t>
      </w:r>
    </w:p>
    <w:p>
      <w:r>
        <w:rPr>
          <w:b/>
        </w:rPr>
        <w:t xml:space="preserve">Yhteenveto</w:t>
      </w:r>
    </w:p>
    <w:p>
      <w:r>
        <w:t xml:space="preserve">Indonesialainen katutaiteilija on saanut valmiiksi valtavan maalauksen Cheltenhamin hotellin kylkeen.</w:t>
      </w:r>
    </w:p>
    <w:p>
      <w:r>
        <w:rPr>
          <w:b/>
          <w:u w:val="single"/>
        </w:rPr>
        <w:t xml:space="preserve">Asiakirjan numero 34171</w:t>
      </w:r>
    </w:p>
    <w:p>
      <w:r>
        <w:t xml:space="preserve">Työväenpuolueen Ian Murray ja Neil Findlay riitelevät valituksista</w:t>
      </w:r>
    </w:p>
    <w:p>
      <w:r>
        <w:t xml:space="preserve">Nick EardleyBBC Scotland BBC Scotland ymmärtää, että kansanedustaja Ian Murray on syyttänyt Neil Findlayta "kiusaamisesta ja häirinnästä". On kuitenkin käynyt ilmi, että Murraysta on tehty myös erillinen valitus. Riita syntyi sen jälkeen, kun sarja WhatsApp-viestejä vuoti The Herald -sanomalehteen. Niissä Murray väitti Skotlannin puolueen olevan "täynnä roistoja ja epäpäteviä". Findlay kirjoitti vuodon jälkeen puolueen jäsenille ja totesi seuraavaa: "Olen järkyttynyt siitä, että lojaaleja ja sitoutuneita jäseniä ja henkilökuntaa on kuvattu halventavin termein." Nyt Murray on kuitenkin valittanut puolueen Skotlannin pääsihteerille. Hän sanoo, että puolueen jäsenille lähetetty sähköposti on suora hyökkäys häntä vastaan, ja hän pyytää puoluetta tutkimaan asian. On myös käynyt ilmi, että puolueelle on tehty valitus Murraysta ja niistä alkuperäisistä kommenteista, joissa sanottiin, että jotkut puolueen jäsenet ovat "roistoja". Skotlannin työväenpuolueen mukaan se ei kommentoi valituksia. Findlayta on pyydetty kommenttia.</w:t>
      </w:r>
    </w:p>
    <w:p>
      <w:r>
        <w:rPr>
          <w:b/>
        </w:rPr>
        <w:t xml:space="preserve">Yhteenveto</w:t>
      </w:r>
    </w:p>
    <w:p>
      <w:r>
        <w:t xml:space="preserve">Skotlannin työväenpuolueen huipulla on puhjennut riita, ja kahta johtohenkilöä vastaan on tehty valituksia.</w:t>
      </w:r>
    </w:p>
    <w:p>
      <w:r>
        <w:rPr>
          <w:b/>
          <w:u w:val="single"/>
        </w:rPr>
        <w:t xml:space="preserve">Asiakirjan numero 34172</w:t>
      </w:r>
    </w:p>
    <w:p>
      <w:r>
        <w:t xml:space="preserve">TNA:ta kehotetaan "auttamaan tamilien vapauttamisessa".</w:t>
      </w:r>
    </w:p>
    <w:p>
      <w:r>
        <w:t xml:space="preserve">Rajapaksa sanoi, että Tamil National Alliance (TNA), joka tunnustaa tamilitiikerit Tamlin "ainoiksi edustajiksi", ei ole vielä ryhtynyt "mihinkään vuoropuheluun tai sopimukseen" hänen hallintonsa kanssa. Presidentti puhui kansakunnalle Sri Lankan 59. itsenäisyyspäivän kunniaksi Galle Face Greenillä hallituksen johtajien ja ulkomaisten arvohenkilöiden edessä ja sanoi, että on tärkeää, että kaikki osapuolet asettavat isänmaan kaiken muun edelle. Myös uskonnolliset johtajat ja kaikkien yhteisöjen edustajat osallistuivat seremoniaan. Hän vetosi erityisesti TNA:n parlamentaarikoihin ja sanoi: "Ainoa tapa suojella viattomia tamileja pohjoisessa terrorismilta ja väkivallalta ja vapauttaa pohjoinen on liittyä joukkoomme". Hän kehotti TNA:ta osallistumaan koko puolueen konferenssiin, jossa keskustellaan poliittisesta ratkaisusta kansalliseen kysymykseen. Presidentti sanoi, että hänen puheensa poikkeaa muista itsenäisyyspäivän puheista. Kommentoidessaan asevoimien viimeaikaisia voittoja idässä Rajapaksa sanoi tuovansa "määrätietoista rohkeutta" 59. itsenäisyyspäivään. Rajapksa syytti Tamilitiikereitä viimeaikaisista väkivaltaisuuksista sulkemalla Mavil Aru aniketin ja toisti sitoutuneensa pitkäaikaisen rauhan saavuttamiseen. Hän kehotti maanmiehiään, myös toimittajia, olemaan osallistumatta toimintaan, joka vaarantaisi saarivaltion vakauden.</w:t>
      </w:r>
    </w:p>
    <w:p>
      <w:r>
        <w:rPr>
          <w:b/>
        </w:rPr>
        <w:t xml:space="preserve">Yhteenveto</w:t>
      </w:r>
    </w:p>
    <w:p>
      <w:r>
        <w:t xml:space="preserve">Sri Lankan presidentti Mahinda Rajapaksa on kutsunut tamiliparlamentaarikkoja liittymään hänen hallituksensa kanssa yhteen "tamilien vapauttamiseksi".</w:t>
      </w:r>
    </w:p>
    <w:p>
      <w:r>
        <w:rPr>
          <w:b/>
          <w:u w:val="single"/>
        </w:rPr>
        <w:t xml:space="preserve">Asiakirjan numero 34173</w:t>
      </w:r>
    </w:p>
    <w:p>
      <w:r>
        <w:t xml:space="preserve">Bussiyhtiö Stagecoach investoi vihreisiin moottoreihin</w:t>
      </w:r>
    </w:p>
    <w:p>
      <w:r>
        <w:t xml:space="preserve">Yhtiö käyttää rahat ensi vuoden aikana asentamalla joihinkin keski-ikäisiin busseihinsa moottorit, jotka vähentävät polttoaineen kulutusta 25 prosenttia. Stagecoach investoi 11 miljoonaa puntaa toimenpiteisiin ympäristötavoitteidensa saavuttamiseksi viiden vuoden aikana. Yrityksen mukaan kaikki nämä toimenpiteet säästävät yhteensä 150 000 tonnia hiilidioksidipäästöjä. Stagecoach UK:n linja-autojen toimitusjohtaja Les Warneford sanoi: "Uskomme, että jatkamalla investointeja uuteen teknologiaan ja ympäristöystävällisempiin toimenpiteisiin sekä kannustamalla bussimyönteisempään lähestymistapaan kaupungeissa voimme houkutella entistä enemmän ihmisiä käyttämään vihreämpiä ja älykkäämpiä bussipalvelujamme." Stagecoach on viime vuoden aikana tilannut 142 hybridisähköbussia, jotka tuottavat 30 prosenttia vähemmän hiilidioksidipäästöjä kuin tavalliset bussit. Se on myös ottanut käyttöön biobussin, jonka polttoaineena käytetään sipsiöljyä, ja matkustajat saavat alennusta, jos he tuovat mukanaan käytöstä poistettua öljyä.</w:t>
      </w:r>
    </w:p>
    <w:p>
      <w:r>
        <w:rPr>
          <w:b/>
        </w:rPr>
        <w:t xml:space="preserve">Yhteenveto</w:t>
      </w:r>
    </w:p>
    <w:p>
      <w:r>
        <w:t xml:space="preserve">Perthissä sijaitseva Stagecoach on ilmoittanut käyttävänsä 500 000 puntaa vihreämpiin moottoreihin busseihinsa.</w:t>
      </w:r>
    </w:p>
    <w:p>
      <w:r>
        <w:rPr>
          <w:b/>
          <w:u w:val="single"/>
        </w:rPr>
        <w:t xml:space="preserve">Asiakirjan numero 34174</w:t>
      </w:r>
    </w:p>
    <w:p>
      <w:r>
        <w:t xml:space="preserve">Kissanpentu pelastettiin Widnesin kierrätyskoneesta</w:t>
      </w:r>
    </w:p>
    <w:p>
      <w:r>
        <w:t xml:space="preserve">Kissa, jonka löytäneet työntekijät nimesivät Pipiksi, vedettiin irti koneista Widnesissä, Cheshiressä sijaitsevassa tehtaassa. Kissalle jäi putoamisesta epätavallinen päävamma, joka jätti sen pään selvästi kallistumaan toiselle puolelle. Warrington Animal Welfare kertoi kuitenkin, että eläinlääkärit hoitivat lemmikin onnistuneesti ja että se oli sittemmin löytänyt kodin. Moggi, jolla oli myös silmä- ja korvatulehdus, vietiin Beech House Veterinary Centreen, jossa henkilökunta taisteli 24 tuntia sen pelastamiseksi. Eläinlääkäri Laura Darlington sanoi: "Emme oikeastaan uskoneet, että se jäisi henkiin. "Sen silmät olivat niin tulehtuneet ja turvoksissa, että se pystyi tuskin näkemään, se ei pystynyt kävelemään, ja sen pää oli kallistunut huolestuttavasti." Kahden päivän kuluttua Pip oli tarpeeksi vahva siirtyäkseen hyväntekeväisyysjärjestön pelastuskeskukseen, ennen kuin apulaisjohtaja Louise Allen vei sen väliaikaisesti kotiin. Hän kuvaili kissaa "hyvin vilkkaaksi ja enemmänkin leikkisäksi kissaksi kuin sylikissaksi". Eläinlääkäri Emily Guest sanoi, että kissan pää saattaa jäädä pysyvästi kallelleen syyskuun onnettomuuden jälkeen, mutta muuten sen pitäisi elää normaalia elämää. Warringtonista kotoisin oleva Nikki Carters suostui hoitamaan kissaa viime kuussa nähtyään ilmoituksen. Hän kertoi rakastuneensa heti "röyhkeään ja vinksahtaneeseen" lemmikkiin, joka "putoaa esineistä, mutta nousee vain takaisin ylös".</w:t>
      </w:r>
    </w:p>
    <w:p>
      <w:r>
        <w:rPr>
          <w:b/>
        </w:rPr>
        <w:t xml:space="preserve">Yhteenveto</w:t>
      </w:r>
    </w:p>
    <w:p>
      <w:r>
        <w:t xml:space="preserve">Kierrätyskoneeseen loukkuun jäänyt kulkukissanpoikanen, jonka pää oli juuttunut 90 asteen kulmaan, on "huijannut kuolemaa", kertoo eläinjärjestö.</w:t>
      </w:r>
    </w:p>
    <w:p>
      <w:r>
        <w:rPr>
          <w:b/>
          <w:u w:val="single"/>
        </w:rPr>
        <w:t xml:space="preserve">Asiakirjan numero 34175</w:t>
      </w:r>
    </w:p>
    <w:p>
      <w:r>
        <w:t xml:space="preserve">Coronavirus: Notting Hillin karnevaalit järjestetään verkossa.</w:t>
      </w:r>
    </w:p>
    <w:p>
      <w:r>
        <w:t xml:space="preserve">Noin miljoona juhlijaa osallistuu yleensä Länsi-Lontoossa järjestettävään tapahtumaan, joka on järjestetty vuodesta 1966 lähtien. Tänä vuonna karnevaalijuhlat lähetetään kuitenkin neljällä kanavalla verkossa 29.-31. elokuuta. Toimitusjohtaja Matthew Phillip sanoi, että tapahtumalla on "velvollisuus suojella mustaa yhteisöä". "Karnevaali on niin tärkeä osa ihmisten elämää ja keskeinen osoitus Yhdistyneen kuningaskunnan monikulttuurisuudesta", hän lisäsi. "Meillä on vastuu yhteisöllemme ja pioneereillemme kunnioittaa sitä." Tapahtuma järjestetään Notting Hillissä, Westbourne Parkissa ja osassa Kensingtonia. Toukokuussa karnevaaleista tuli kuitenkin viimeisin kesäkalenterin tapahtumien joukossa, joita on lykätty Covid-19-pandemian vuoksi, mukaan lukien Glastonbury-festivaali ja Tokion olympialaiset. Se tarkoitti, että tämän vuoden musiikki ja esitykset oli kuvattava, jotta tapahtuma voitiin järjestää virtuaalisesti. Spotify omistaa mikrosivuston, jossa korostetaan karnevaalikulttuurin merkitystä Yhdistyneessä kuningaskunnassa myöhemmin elokuussa, järjestäjät kertoivat.</w:t>
      </w:r>
    </w:p>
    <w:p>
      <w:r>
        <w:rPr>
          <w:b/>
        </w:rPr>
        <w:t xml:space="preserve">Yhteenveto</w:t>
      </w:r>
    </w:p>
    <w:p>
      <w:r>
        <w:t xml:space="preserve">Notting Hillin karnevaalit järjestetään tänä vuonna verkossa sen jälkeen, kun katujuhlat peruttiin pandemian vuoksi.</w:t>
      </w:r>
    </w:p>
    <w:p>
      <w:r>
        <w:rPr>
          <w:b/>
          <w:u w:val="single"/>
        </w:rPr>
        <w:t xml:space="preserve">Asiakirjan numero 34176</w:t>
      </w:r>
    </w:p>
    <w:p>
      <w:r>
        <w:t xml:space="preserve">Mies myönsi Cardiffin kuolemantapauksen, kun auto törmäsi taloon</w:t>
      </w:r>
    </w:p>
    <w:p>
      <w:r>
        <w:t xml:space="preserve">Sophie Taylor, 22, kuoli 22. elokuuta Adamsdownissa tapahtuneessa onnettomuudessa. 21-vuotias matkustaja on edelleen sairaalassa. Tremorfassa asuva 22-vuotias Michael Wheeler myönsi maanantaina aiheuttaneensa kuoleman vaarallisella ajotavalla ja aiheuttaneensa vakavan vamman vaarallisella ajotavalla. Lewis Hall, 18, Tremorfasta, myönsi Cardiff Crown Courtissa oikeuden kulun vääristämisen. Myös toista kuljettajaa, Llanrumneysta kotoisin olevaa Melissa Pesticciota, 23, syytetään kuoleman aiheuttamisesta vaarallisella ajotavalla ja vakavan vamman aiheuttamisesta vaarallisella ajotavalla, mutta hän ei ole vielä antanut vastalausetta. Llandaffissa asuva neiti Taylor kuoli, kun hänen musta BMW:nsä menetti hallinnan ja törmäsi taloon. Jutun käsittelyä lykättiin myöhempään ajankohtaan.</w:t>
      </w:r>
    </w:p>
    <w:p>
      <w:r>
        <w:rPr>
          <w:b/>
        </w:rPr>
        <w:t xml:space="preserve">Yhteenveto</w:t>
      </w:r>
    </w:p>
    <w:p>
      <w:r>
        <w:t xml:space="preserve">Mies on myöntänyt tappaneensa naisen, joka kuoli sen jälkeen, kun hänen kuljettamansa auto törmäsi taloon Cardiffissa.</w:t>
      </w:r>
    </w:p>
    <w:p>
      <w:r>
        <w:rPr>
          <w:b/>
          <w:u w:val="single"/>
        </w:rPr>
        <w:t xml:space="preserve">Asiakirjan numero 34177</w:t>
      </w:r>
    </w:p>
    <w:p>
      <w:r>
        <w:t xml:space="preserve">Cerith Wyn Evansin lasiputket voittavat 30 000 punnan arvoisen Hepworthin veistospalkinnon.</w:t>
      </w:r>
    </w:p>
    <w:p>
      <w:r>
        <w:t xml:space="preserve">Putket, jotka on järjestetty kahteen päällekkäiseen, riippuvaan kaareen, lähettävät "matalaa ja surumielistä surinaa", kuten The Guardian -lehti kuvaili. Wyn Evans tunnetaan myös hänen vuonna 2017 Tate Britainissa tekemästään kelluvista neonmuodoista, jotka osoittautuivat suosituiksi Instagramissa. Vuonna 2016 biennaalipalkinnon ensimmäinen voittaja Helen Marten voitti samana vuonna Turner-palkinnon. Hepworth Wakefieldin johtaja Simon Wallis, joka toimi tuomariston puheenjohtajana, sanoi: "Cerith on ollut erittäin vaikutusvaltainen taiteilija yli 30 vuoden ajan, ja hänen viimeaikaiset työnsä ovat olleet todella poikkeuksellisia, ja ne ovat laajentaneet mahdollisuuksia siitä, mitä kuvanveisto voi olla." Hänen Länsi-Yorkshiressä sijaitsevassa Hepworth Wakefieldin galleriassa esillä olevassa teoksessaan hän yhdistää "katoavat ja alkuaikojen voimat voimakkaaseen emotionaaliseen vaikutukseen", Wallis lisäsi. Wyn Evans on Walesista kotoisin oleva, Llanellissa vuonna 1958 syntynyt taiteilija, joka asuu ja työskentelee nykyään Lontoossa. Muut ehdokkaat olivat Michael Dean, Mona Hatoum, Phillip Lai ja Magali Reus. Galleriassa on esillä 20. tammikuuta asti näyttely, jossa on esillä ehdolla olleiden taiteilijoiden töitä. Seuraa meitä Facebookissa, Twitterissä @BBCNewsEnts tai Instagramissa bbcnewsents. Jos sinulla on juttuehdotus, lähetä sähköpostia osoitteeseen entertainment.news@bbc.co.uk.</w:t>
      </w:r>
    </w:p>
    <w:p>
      <w:r>
        <w:rPr>
          <w:b/>
        </w:rPr>
        <w:t xml:space="preserve">Yhteenveto</w:t>
      </w:r>
    </w:p>
    <w:p>
      <w:r>
        <w:t xml:space="preserve">Taiteilija Cerith Wyn Evansin luoma 37 kristallilasiputkesta koostuva jättimäinen instrumentti on voittanut 30 000 punnan arvoisen Hepworthin veistospalkinnon.</w:t>
      </w:r>
    </w:p>
    <w:p>
      <w:r>
        <w:rPr>
          <w:b/>
          <w:u w:val="single"/>
        </w:rPr>
        <w:t xml:space="preserve">Asiakirjan numero 34178</w:t>
      </w:r>
    </w:p>
    <w:p>
      <w:r>
        <w:t xml:space="preserve">Kanaalisaaret hahmottelee Brexit-valmistelut ilman sopimusta</w:t>
      </w:r>
    </w:p>
    <w:p>
      <w:r>
        <w:t xml:space="preserve">Toimitusketjujen häiriöt voivat vaikuttaa merkittävästi elintarvikkeiden saatavuuteen ja hintoihin sekä lääkkeiden toimituksiin. Ne ovat osallistuneet Yhdistyneen kuningaskunnan valmisteluihin ja varmistaneet, että Crown Dependenciesin tarpeet otetaan huomioon. Kukin hallitus on saanut takeet siitä, että lääketarvikkeita on saatavilla riittävästi. Aiemmin Jerseyn asukkaita oli kehotettu valmistautumaan kuin "pankkilomaan tai huonon sään jaksoon". Hallitus on ilmoittanut ottavansa käyttöön viikoittaisen elintarvikkeiden hintaseurannan suojellakseen "haavoittuvassa asemassa olevia ihmisiä" jyrkiltä hinnannousuilta. Jersey päivitti nykyisiä hätätilalakeja, joiden nojalla se voi takavarikoida apteekeista elintärkeitä lääkkeitä ja jakaa niitä tarpeen mukaan. Guernseyn korkea-arvoisen politiikka- ja resurssikomitean mukaan he eivät odota pulaa. Heidän mukaansa Guernseylla on kuitenkin jo "merkittävät valtuudet" lieventää mahdollisia häiriöitä. "Toimitusvaje Yhdistyneessä kuningaskunnassa ei ole uusi haaste, ja se on jo osa tavanomaista toimintaa", he lisäsivät.</w:t>
      </w:r>
    </w:p>
    <w:p>
      <w:r>
        <w:rPr>
          <w:b/>
        </w:rPr>
        <w:t xml:space="preserve">Yhteenveto</w:t>
      </w:r>
    </w:p>
    <w:p>
      <w:r>
        <w:t xml:space="preserve">Sekä Jerseyn että Guernseyn hallitukset ovat "aktiivisesti tekemisissä" Yhdistyneen kuningaskunnan kanssa valmistautuakseen Brexitiin ilman sopimusta.</w:t>
      </w:r>
    </w:p>
    <w:p>
      <w:r>
        <w:rPr>
          <w:b/>
          <w:u w:val="single"/>
        </w:rPr>
        <w:t xml:space="preserve">Asiakirjan numero 34179</w:t>
      </w:r>
    </w:p>
    <w:p>
      <w:r>
        <w:t xml:space="preserve">Liversedgen ammunta: Vammoja saanut mies pidätettiin asiaan liittymättömän syytteen vuoksi</w:t>
      </w:r>
    </w:p>
    <w:p>
      <w:r>
        <w:t xml:space="preserve">27-vuotias löydettiin ampumahaavoittuneena Huddersfield Roadilta, Liversedgestä, noin kello 19.10 GMT maanantaina yhdessä 22-vuotiaan kanssa. Nuorempi mies on edelleen sairaalassa ei-hengenvaarallisten vammojen vuoksi. Poliisi uskoo tekijöiden ajaneen pois pienellä, tummanvärisellä ajoneuvolla ja vetoaa silminnäkijöihin. Tie on suljettu poliisien tutkimusten ajaksi. Poliisipäällikkö Mark Swift sanoi: "On selvää, että tämä tapaus on aiheuttanut ymmärrettävää huolta yhteisössä, ja meneillään on laajoja tutkimuksia osallisten tunnistamiseksi. "Ampuma-aseen ampuminen julkisella paikalla on erittäin vakava asia, jota poliisi ei missään nimessä siedä", sanoo hän. Seuraa BBC Yorkshirea Facebookissa, Twitterissä ja Instagramissa. Lähetä juttuideoita osoitteeseen yorkslincs.news@bbc.co.uk. Aiheeseen liittyvät Internet-linkit West Yorkshiren poliisi</w:t>
      </w:r>
    </w:p>
    <w:p>
      <w:r>
        <w:rPr>
          <w:b/>
        </w:rPr>
        <w:t xml:space="preserve">Yhteenveto</w:t>
      </w:r>
    </w:p>
    <w:p>
      <w:r>
        <w:t xml:space="preserve">Toinen West Yorkshiren ampumisessa loukkaantuneista kahdesta miehestä on päässyt pois sairaalasta ja pidätetty asiaan liittymättömästä rikoksesta, poliisi on kertonut.</w:t>
      </w:r>
    </w:p>
    <w:p>
      <w:r>
        <w:rPr>
          <w:b/>
          <w:u w:val="single"/>
        </w:rPr>
        <w:t xml:space="preserve">Asiakirjan numero 34180</w:t>
      </w:r>
    </w:p>
    <w:p>
      <w:r>
        <w:t xml:space="preserve">Elämänkokoinen seepraveistos "varastettiin" Southamptonissa</w:t>
      </w:r>
    </w:p>
    <w:p>
      <w:r>
        <w:t xml:space="preserve">Marwell Wildlife kertoi, että monivärinen seepra, joka tunnetaan nimellä "Gilbert", otettiin kuorma-auton lavalta kaupungin Bassettin alueella yöllä. Sitä on käytetty maskottina ennen 16. heinäkuuta alkavaa 150 seepraa käsittävää ilmaista vaellusta. Sen oli määrä matkustaa keskiviikkona Lontoon Waterloon roadshow'hun. Poliisi vahvisti tutkivansa 1,5 metriä (5ft) x 1,8 metriä (6ft) kokoisen lasikuituseepran varastamista. "Murtunut ja järkyttynyt" "Se on koko kampanjan julistepoika", sanoi Becky Churcher Marwell Wildlife -järjestöstä. "Se oli kiinnitetty kuorma-autoon, mutta kaikki hihnat oli leikattu, se nostettiin pois ja vietiin pois", hän sanoi. Churcher sanoi, että hyväntekeväisyysjärjestö oli "järkyttynyt ja järkyttynyt" Gilbertin katoamisesta, koska "näiden veistosten tekemiseen kuluu valtavasti työtä". "Yli 100 koulua on mukana etelässä, joten kyseessä on todellinen yhteisöprojekti", hän lisäsi. Veistokset, joista monet ovat tällä hetkellä varastossa tai maalattavana, huutokaupataan lokakuussa hyväntekeväisyyteen, ja kerätyt varat menevät Marwell Wildlife -järjestölle. Hyväntekeväisyysjärjestön vuonna 2013 järjestämä samanlainen veistoskierros ja huutokauppa, johon osallistui 36 sarvikuonoa, tuotti 124 700 puntaa.</w:t>
      </w:r>
    </w:p>
    <w:p>
      <w:r>
        <w:rPr>
          <w:b/>
        </w:rPr>
        <w:t xml:space="preserve">Yhteenveto</w:t>
      </w:r>
    </w:p>
    <w:p>
      <w:r>
        <w:t xml:space="preserve">Elämänkokoinen seepraveistos, jonka on määrä olla osa Southamptonissa sijaitsevaa taidepolkua, on varastettu, kertoo villieläimiä suojeleva hyväntekeväisyysjärjestö.</w:t>
      </w:r>
    </w:p>
    <w:p>
      <w:r>
        <w:rPr>
          <w:b/>
          <w:u w:val="single"/>
        </w:rPr>
        <w:t xml:space="preserve">Asiakirjan numero 34181</w:t>
      </w:r>
    </w:p>
    <w:p>
      <w:r>
        <w:t xml:space="preserve">Juutalaiset perilliset haastavat Saksan oikeuteen natsien keskiaikaisesta kammiosta</w:t>
      </w:r>
    </w:p>
    <w:p>
      <w:r>
        <w:t xml:space="preserve">He väittävät, että natsit pakottivat myymään kymmeniä Welfenschatziksi eli Guelphin aarteeksi kutsuttuja jäännöksiä. He haluavat saada takaisin kokoelman, jonka arvoksi arvioidaan 226 miljoonaa dollaria (146 miljoonaa puntaa) ja joka on tällä hetkellä berliiniläisessä museossa. Hallitus sanoo, että sopimus oli oikeudenmukainen ja että muinaisjäännösten pitäisi jäädä Saksaan. Jälkeläiset uskovat, että alkuperäinen kauppa tehtiin pakon edessä ja että natsit pakottivat juutalaiset kauppiaat hyväksymään alhaisemman hinnan. "Kaikki vuonna 1935 tehdyt kaupat, joissa myyjinä olivat juutalaiset ja ostajana natsivaltio, ovat lähtökohtaisesti mitätön kauppa", sanoi asianajaja Nicholas O'Donnell. Neljä jälleenmyyjää sai miljoonia dollareita myydessään niitä Gestapon perustajalle Hermann Göringille. Viime vuoden maaliskuussa Saksan neuvoa-antava elin, Limbachin komissio, joka käsittelee natsien ryöstöepäilyjä, totesi, ettei vainosta ole todisteita ja että hinta oli oikeudenmukainen. Kyseessä on suurin Saksan valtion hallussa oleva keskiaikaisen kirkkotaiteen kokoelma, ja se luokiteltiin äskettäin kansalliseksi kulttuuriaarteeksi. Osa teoksista on yli 800 vuotta vanhoja.</w:t>
      </w:r>
    </w:p>
    <w:p>
      <w:r>
        <w:rPr>
          <w:b/>
        </w:rPr>
        <w:t xml:space="preserve">Yhteenveto</w:t>
      </w:r>
    </w:p>
    <w:p>
      <w:r>
        <w:t xml:space="preserve">Juutalaisten taidekauppiaiden perilliset, jotka väittävät, että heidän sukulaisensa pakotettiin myymään keskiaikainen aarreaitta natseille, ovat nostaneet Yhdysvalloissa kanteen Saksan valtiota vastaan.</w:t>
      </w:r>
    </w:p>
    <w:p>
      <w:r>
        <w:rPr>
          <w:b/>
          <w:u w:val="single"/>
        </w:rPr>
        <w:t xml:space="preserve">Asiakirjan numero 34182</w:t>
      </w:r>
    </w:p>
    <w:p>
      <w:r>
        <w:t xml:space="preserve">Skotlannin kiinteistömarkkinoilla todellisia elpymisen merkkejä</w:t>
      </w:r>
    </w:p>
    <w:p>
      <w:r>
        <w:t xml:space="preserve">Skotlannin maarekisterin (Registers of Scotland, RoS) mukaan asuntojen myyntimäärät olivat vuosina 2013-14 korkeimmillaan kuuteen vuoteen, ja ne kasvoivat 19,8 prosenttia vuosiin 2012-13 verrattuna. Vuosien 2013-14 kolmella viimeisellä neljänneksellä myynti kasvoi yli 20 prosenttia edellisvuoden vastaaviin ajanjaksoihin verrattuna. Kokonaismyynnin arvo kasvoi 22,2 prosenttia 13,8 miljardiin puntaan vuosina 2013-14. Luvut sisältyvät RoS:n 10-vuotiseen kiinteistömarkkinaraporttiin. Siinä todettiin, että vaikka asuntojen myyntimäärät ovat laskeneet 53,4 prosenttia viiden vuoden aikana vuoteen 2011-12 asti, asuntojen keskihinnat ovat nousseet 36,9 prosenttia vuodesta 2004. Raportin mukaan kaikkien asuinkiinteistötyyppien keskihinnat ovat nousseet merkittävästi vuodesta 2004. Yli miljoonalla punnalla myytävien kiinteistöjen määrä on yli kaksinkertaistunut, ja Skotlannin seitsemässä kaupungissa myyntimäärät ovat korkeimmillaan viiteen vuoteen. Asunnot ovat edustaneet suurinta osaa kiinteistömarkkinoista, sillä niiden osuus kaikista asuntokaupoista on ollut 40 prosenttia viime vuosikymmenen aikana. Skotlannissa vuodesta 2004 lähtien tehtyjen asuntokauppojen kokonaisarvo on ollut 148,7 miljardia puntaa, mikä on tuottanut Skotlannin talouteen keskimäärin lähes 14,9 miljardia puntaa vuodessa. RoS:n kaupallisten palveluiden johtaja Kenny Crawford sanoi: "Skotlannin kiinteistömarkkinoilla on ollut mielenkiintoinen vuosikymmen, ja ne ovat nyt osoittaneet todellisia elpymisen merkkejä vuoden 2008 talouden laskusuhdanteen jälkeen." Registers of Scotlandin tiedot perustuvat kaikkiin kiinteistöjen myynteihin, myös niihin, joihin ei liity asuntolainaa.</w:t>
      </w:r>
    </w:p>
    <w:p>
      <w:r>
        <w:rPr>
          <w:b/>
        </w:rPr>
        <w:t xml:space="preserve">Yhteenveto</w:t>
      </w:r>
    </w:p>
    <w:p>
      <w:r>
        <w:t xml:space="preserve">Pitkän aikavälin raportin mukaan Skotlannin kiinteistömarkkinat osoittavat ensimmäisiä todellisia elpymisen merkkejä sitten vuoden 2008 talouden laskusuhdanteen.</w:t>
      </w:r>
    </w:p>
    <w:p>
      <w:r>
        <w:rPr>
          <w:b/>
          <w:u w:val="single"/>
        </w:rPr>
        <w:t xml:space="preserve">Asiakirjan numero 34183</w:t>
      </w:r>
    </w:p>
    <w:p>
      <w:r>
        <w:t xml:space="preserve">Surrey Bestivalin linja-auto-onnettomuus: Michael Molloyn muistoksi</w:t>
      </w:r>
    </w:p>
    <w:p>
      <w:r>
        <w:t xml:space="preserve">Michael Molloy, 18, kuoli, kun linja-auto, jossa hän oli matkustajana, suistui A3-tieltä lähellä Hindheadia, Surreyssä, maanantaina. Myös kuljettaja, 63-vuotias Colin Daulby, ja kolmas uhri, jota ei ole virallisesti tunnistettu, kuolivat. Liverpoolin eteläosassa sijaitsevasta Wooltonista kotoisin oleva Molloy oli jäsenenä Liverpoolissa toimivassa Hostile Radio -yhtyeessä. Hänen veljensä Joe sanoi, että hän oli "aito ja lojaali" ja että hänen menettämisensä merkitsi "suurta aukkoa maailmassa". Hän sanoi lohduttavansa itseään sillä, että Michael oli kertonut hänelle viettäneensä "elämänsä parasta aikaa" Bestival-musiikkifestivaaleilla. Surreyn poliisin julkaisemassa lausunnossa perhe sanoi: "Michael oli lahjakas muusikko, jolla oli lupaava ura edessään. "Hän oli kaunis poika ja kaunis ihminen, sekä sisältä että ulkoa, kiltin ja vilpittömin sydän, jonka olemme koskaan tunteneet. "Emme koskaan kuvitelleet menettävämme täydellisintä poikaa ja veljeä. "Olemme täysin murtuneita." Naapurit Warringtonissa kuvailivat Daulbya "kaikin puolin hyväksi kaveriksi". Tom McLoughlin sanoi: "Olemme kaikki järkyttyneitä. Tämä on tiivis katu, ja kaikki tunsivat Colinin. "Olin tuntenut hänet yli 20 vuotta ja puhuin hänen kanssaan vasta toissa päivänä. "Hän oli erittäin hyvä naapuri." Linja-auto oli palaamassa Merseysideen Bestivalista Wightin saarella, kun se syöksyi maahan. Myös muut 50 matkustajaa, jotka olivat 22-28-vuotiaita, loukkaantuivat onnettomuudessa, osa heistä vakavasti.</w:t>
      </w:r>
    </w:p>
    <w:p>
      <w:r>
        <w:rPr>
          <w:b/>
        </w:rPr>
        <w:t xml:space="preserve">Yhteenveto</w:t>
      </w:r>
    </w:p>
    <w:p>
      <w:r>
        <w:t xml:space="preserve">Bestival-musiikkifestivaalilta paluumatkalla kolarissa kuolleen teini-ikäisen perhe sanoi menettäneensä "kauniin ihmisen".</w:t>
      </w:r>
    </w:p>
    <w:p>
      <w:r>
        <w:rPr>
          <w:b/>
          <w:u w:val="single"/>
        </w:rPr>
        <w:t xml:space="preserve">Asiakirjan numero 34184</w:t>
      </w:r>
    </w:p>
    <w:p>
      <w:r>
        <w:t xml:space="preserve">Birminghamin tiellä puukotetun miehen murhaa tutkitaan</w:t>
      </w:r>
    </w:p>
    <w:p>
      <w:r>
        <w:t xml:space="preserve">Hänet löydettiin kaulaan kohdistuneet vammat puukotuksen jälkeen Perry Villa Drivella, Perry Barrissa, noin klo 03:50 GMT. Uhri, jota ei vielä tässä vaiheessa ollut virallisesti tunnistettu, julistettiin kuolleeksi tapahtumapaikalla, West Midlandsin poliisi kertoi. Tapahtumapaikalta pidätetty 34-vuotias mies on pidätetty murhasta epäiltynä, poliisi lisäsi. Poliisi on tehnyt talokohtaisia ja valvontakameratutkimuksia ja vetosi silminnäkijöihin.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Murhatutkinta on aloitettu sen jälkeen, kun miestä oli puukotettu kadulla Birminghamissa.</w:t>
      </w:r>
    </w:p>
    <w:p>
      <w:r>
        <w:rPr>
          <w:b/>
          <w:u w:val="single"/>
        </w:rPr>
        <w:t xml:space="preserve">Asiakirjan numero 34185</w:t>
      </w:r>
    </w:p>
    <w:p>
      <w:r>
        <w:t xml:space="preserve">Mansaaren koulurakennuksen purkaminen alkaa</w:t>
      </w:r>
    </w:p>
    <w:p>
      <w:r>
        <w:t xml:space="preserve">Park Roadin koulu suljettiin viime heinäkuussa, ja se puretaan noin 12 viikkoa kestävässä hankkeessa. Koulu, joka avattiin ensimmäisen kerran vuonna 1894, on korvattu 34 miljoonan punnan koululla Onchanissa. Bemahague School, jossa opiskelee 700 seitsemännestä yhdeksänteen luokkaan kuuluvaa oppilasta, avattiin syyskuussa sen jälkeen, kun Tynwald hyväksyi hankkeen vuonna 2009. Hallituksen tiedottaja sanoi, että purkutöiden aikana Park Roadin ja Bathurst Streetin alueella suljetaan joitakin teitä. Sosiaalihuoltoministeri Chris Robertshaw sanoi toivovansa, että alue kehitetään uudelleen. Hän lisäsi: "Kohtuuhintaisia asuntoja tarvitaan, ja tämä pääasiassa asuinalue on ihanteellinen tällaiselle hankkeelle, ja tarkastelemme parhaillaan ensisijaisesti aluetta koskevia ehdotuksia. "Luonnollisesti kaikista ehdotuksista järjestetään julkinen kuuleminen, ja ne vaativat virallisen suunnitteluhyväksynnän."</w:t>
      </w:r>
    </w:p>
    <w:p>
      <w:r>
        <w:rPr>
          <w:b/>
        </w:rPr>
        <w:t xml:space="preserve">Yhteenveto</w:t>
      </w:r>
    </w:p>
    <w:p>
      <w:r>
        <w:t xml:space="preserve">Douglasin keskustassa Mansaarella sijaitsevan entisen lukiorakennuksen purkutyöt ovat alkaneet.</w:t>
      </w:r>
    </w:p>
    <w:p>
      <w:r>
        <w:rPr>
          <w:b/>
          <w:u w:val="single"/>
        </w:rPr>
        <w:t xml:space="preserve">Asiakirjan numero 34186</w:t>
      </w:r>
    </w:p>
    <w:p>
      <w:r>
        <w:t xml:space="preserve">Noin 90 Ramsey Islandin hylkeenpoikasta menetetty Ophelia-myrskyn vuoksi.</w:t>
      </w:r>
    </w:p>
    <w:p>
      <w:r>
        <w:t xml:space="preserve">Ramsey Islandin omistava ja hallinnoiva hyväntekeväisyysjärjestö sanoi myrskyn aiheuttaneen "tuhoa" hylkeiden poikasrannoille. Alueen johtaja Greg Morgan kertoi, että lauantaina tehdyssä laskennassa havaittiin 120 hylkeenpoikasta, mutta maanantain myrskyn jälkeen jäljellä oli enää 31. Hänen mukaansa oli "ihmeellistä", että yksikään oli selvinnyt hengissä hyökkäyksestä. Morganin mukaan Ramseyn saari on Lounais-Britannian suurin harmaahylkeiden poikimapaikka, jossa syntyy vuosittain 500-700 pentua elokuun ja marraskuun välisenä aikana. Hän sanoi, että vuosi 2017 oli "osoittautumassa tuottavaksi kaudeksi" ja että monet poikaset oli jo vieroitettu ja lähteneet saarelta ennen myrskyn saapumista. Hänen mukaansa meri oli maanantaina kuitenkin "liian kova", jotta olisi voinut mennä muualle kuin satamaan, ja oli "uuvuttavaa katsella", kuinka lehmät yrittivät estää pentujaan ajautumasta liian kauas. Morgan sanoi eloonjääneistä poikasista: "Monet niistä näyttävät jääneen orvoksi, ja lehmät päättivät pelastaa itsensä ja hylätä ne. "Jotkut ovat tarpeeksi vanhoja huolehtimaan itsestään, mutta monien kohdalla näin ei yksinkertaisesti ole". "Toisaalta olemme nähneet joitakin merkittäviä selviytymistekoja, kun pieniä pentuja on heitelty kiehuvalla merellä, mutta Ophelia on ollut raju, ja sillä on ollut tuhoisa vaikutus tämän vuoden pentujen selviytymislukuihin."</w:t>
      </w:r>
    </w:p>
    <w:p>
      <w:r>
        <w:rPr>
          <w:b/>
        </w:rPr>
        <w:t xml:space="preserve">Yhteenveto</w:t>
      </w:r>
    </w:p>
    <w:p>
      <w:r>
        <w:t xml:space="preserve">Pembrokeshiren edustalla sijaitsevan saaren harmaahylkeenpoikasten määrä on laskenut noin 90:llä sen jälkeen, kun Ophelia-myrsky iski saarelle, RSPB on ilmoittanut.</w:t>
      </w:r>
    </w:p>
    <w:p>
      <w:r>
        <w:rPr>
          <w:b/>
          <w:u w:val="single"/>
        </w:rPr>
        <w:t xml:space="preserve">Asiakirjan numero 34187</w:t>
      </w:r>
    </w:p>
    <w:p>
      <w:r>
        <w:t xml:space="preserve">Pidätykset Eleanor Rowen kuoleman jälkeen Boomtown Fair -festivaalilla</w:t>
      </w:r>
    </w:p>
    <w:p>
      <w:r>
        <w:t xml:space="preserve">Eleanor Rowe, 18, Glastonburystä, Somersetistä, sairastui torstaina Boomtown Fair -messuilla Winchesterin lähellä. Hänet vietiin Hampshiren kreivikunnan sairaalaan Winchesteriin, mutta hänet todettiin kuolleeksi saapuessaan. Kuolemanjälkeinen tutkimus ei tuottanut tulosta. Mies, 23, ja nainen, 19, molemmat Somersetistä, pidätettiin epäiltynä C-luokan huumausaineen toimittamisesta. Heidät vapautettiin myöhemmin takuita vastaan 8. lokakuuta asti. Hampshiren poliisin mukaan Rowen kuolemaa ei pidetä epäilyttävänä, ja toksikologisia testejä tehdään parhaillaan. Boomtown Fair järjestettiin viidettä kertaa Matterley Estate -alueella, jonne mahtuu päivittäin noin 30 000 ihmistä. Tänä vuonna tapahtumassa esiintyivät muun muassa Arrested Development, The Selecter, Lee Scratch Perry ja LTJ Bukem.</w:t>
      </w:r>
    </w:p>
    <w:p>
      <w:r>
        <w:rPr>
          <w:b/>
        </w:rPr>
        <w:t xml:space="preserve">Yhteenveto</w:t>
      </w:r>
    </w:p>
    <w:p>
      <w:r>
        <w:t xml:space="preserve">Poliisi on pidättänyt kaksi ihmistä, kun se tutkii teinin kuolemaa musiikkifestivaaleilla Hampshiressä.</w:t>
      </w:r>
    </w:p>
    <w:p>
      <w:r>
        <w:rPr>
          <w:b/>
          <w:u w:val="single"/>
        </w:rPr>
        <w:t xml:space="preserve">Asiakirjan numero 34188</w:t>
      </w:r>
    </w:p>
    <w:p>
      <w:r>
        <w:t xml:space="preserve">Dame Hannah Rogersin koulun sulkeminen "aiheuttaa kärsimystä".</w:t>
      </w:r>
    </w:p>
    <w:p>
      <w:r>
        <w:t xml:space="preserve">Ivybridgessä sijaitseva Dame Hannah Rogers -koulu on ollut suljettuna kuusi viikkoa "turvallisuusongelman" vuoksi. Maanantaina koulua ylläpitävä säätiö ilmoitti, että se toivoo voivansa antaa vanhemmille selvennystä myöhemmin tällä viikolla. Noin 40 perhettä käyttää "Hannah's" -koulua, joka on erikoistunut vaikeasti vammaisille lapsille ja nuorille. Susan Darke sanoi, että hänen poikansa Keiran, jolla on aivohalvaus, ei saa välttämättömiä palveluja. "Siellä käyvät lapset ja aikuiset jäävät vaille sitä, mitä he tarvitsevat", hän sanoi. "He tarvitsevat fysio- ja puheterapiaa, hydroterapiaa, he tarvitsevat kaikkia näitä asioita, eivätkä he saa niitä. "Se on hyvin, hyvin turhauttavaa, ja se saa minut vihaiseksi." Elokuussa koulutusvalvontaviranomainen Ofsted sulki koulun sen jälkeen, kun trusti oli ilmoittanut poliisille mahdollisesta turvallisuusongelmasta, minkä jälkeen koulua tutkittiin useiden eri tahojen toimesta. Maanantaina trusti myönsi aiheuttamansa harmituksen ja sanoi toivovansa, että asia saadaan ratkaistua pian. Kay O'Shaughnessy sanoi, että hänen 16-vuotias tyttärensä Amy tarvitsee ympärivuorokautista hoitoa. "Hän kärsii valtavasti", hän sanoi. "Hän tarvitsee jatkuvaa stimulaatiota, mikä on hyvin vaikeaa, kun sitä yrittää tehdä itse 24 tuntia vuorokaudessa. "Häneltä puuttuu sosiaalinen elämä, terapiat ja laillinen oikeus koulunkäyntiin", hän sanoo."</w:t>
      </w:r>
    </w:p>
    <w:p>
      <w:r>
        <w:rPr>
          <w:b/>
        </w:rPr>
        <w:t xml:space="preserve">Yhteenveto</w:t>
      </w:r>
    </w:p>
    <w:p>
      <w:r>
        <w:t xml:space="preserve">Vanhemmat sanovat, että heidän lapsensa kärsivät siitä, että Plymouthin lähellä sijaitsevan erikoisyksikön lastenhoitopalvelut on keskeytetty.</w:t>
      </w:r>
    </w:p>
    <w:p>
      <w:r>
        <w:rPr>
          <w:b/>
          <w:u w:val="single"/>
        </w:rPr>
        <w:t xml:space="preserve">Asiakirjan numero 34189</w:t>
      </w:r>
    </w:p>
    <w:p>
      <w:r>
        <w:t xml:space="preserve">Entinen Stranraerin lauttaterminaali kiinnostaa yhä enemmän.</w:t>
      </w:r>
    </w:p>
    <w:p>
      <w:r>
        <w:t xml:space="preserve">Yli 20 yritystä on ilmaissut kiinnostuksensa East Pierin alueesta, joka on ollut tyhjillään sen jälkeen, kun Stena Line siirsi toimintansa Cairnryaniin kolme vuotta sitten. Dumfries and Gallowayn neuvosto ja lauttayhtiö ovat yhdessä laatineet alueen elvytysstrategian. Mahdollisen kehityksen odotetaan sisältävän sekoituksen kaupallista, vähittäiskaupallista ja asuinkäyttöä. Alueelle on myös mahdollista saada kasinolupa, ja Stranraerin ranta-alueen laajempi uudistaminen, mukaan lukien nykyisen venesataman laajentaminen, on mahdollista. Paikallisviranomaiset kertoivat käyneensä keskusteluja useiden kiinnostuneiden osapuolten kanssa auttaakseen niitä tutkimuksissaan. Mahdollisten suunnitelmien viimeinen jättöpäivä on asetettu lokakuun lopulle.</w:t>
      </w:r>
    </w:p>
    <w:p>
      <w:r>
        <w:rPr>
          <w:b/>
        </w:rPr>
        <w:t xml:space="preserve">Yhteenveto</w:t>
      </w:r>
    </w:p>
    <w:p>
      <w:r>
        <w:t xml:space="preserve">Stranraerin entisen lauttaterminaalialueen haltuunottoa harkitsevien rakennuttajien kyselytaso on paljastunut.</w:t>
      </w:r>
    </w:p>
    <w:p>
      <w:r>
        <w:rPr>
          <w:b/>
          <w:u w:val="single"/>
        </w:rPr>
        <w:t xml:space="preserve">Asiakirjan numero 34190</w:t>
      </w:r>
    </w:p>
    <w:p>
      <w:r>
        <w:t xml:space="preserve">Pohjois-Irlannin työttömyysluku laskee 35 100:aan</w:t>
      </w:r>
    </w:p>
    <w:p>
      <w:r>
        <w:t xml:space="preserve">Työvoimatutkimuksen mukaan työttömyys väheni vuoden aikana 0,7 prosenttia 5,6 prosenttiin. Tämä on alhaisin työttömyysaste Pohjois-Irlannissa sitten vuoden 2009. Hakijoiden määrä on nyt laskenut 29 600:lla viimeisimmän, helmikuussa 2013 saavutetun huippulukeman jälkeen. Talousministeri Simon Hamilton totesi: "Olen erittäin rohkaistunut jatkuvista merkkeistä, jotka osoittavat taloudellisen tilanteen paranemista erityisesti työmarkkinoillamme. "Uusien ja parempien työpaikkojen luominen on minulle ensisijainen tavoite. Viimeisimmät luvut "Työntekijöiden työpaikkojen lisääntyminen ja työllisyysasteen nousu on erittäin rohkaisevaa ja uusi merkki siitä, että taloutemme on menossa oikeaan suuntaan"." Keskiviikon työttömyyslukuja täydensivät muut myönteiset tiedot Pohjois-Irlannin taloudesta, kertoi BBC News NI:n talouskirjeenvaihtaja Julian O'Neill. Palvelusektoria - paikallistalouden suurinta osaa - koskevat luvut osoittivat 1,7 prosentin kasvua vuoden 2016 toisella neljänneksellä, hän lisäsi. Vuosikasvu oli 4 %, ja tuotanto kasvoi kaikilla alasektoreilla. Tuotantoindeksi - joka mittaa pääasiassa teollisuutta - osoitti myös kasvua, mutta alhaisemmalla tasolla, lisäsi kirjeenvaihtajamme. Tuotanto kasvoi 0,6 % vuosineljänneksellä ja 0,1 % vuositasolla. Elintarvike- ja konepajateollisuus supistuivat, kun taas lääketeollisuus menestyi vahvasti. Elintarvike- ja konepajateollisuus supistuivat, kun taas lääketeollisuus menestyi vahvasti, hän sanoi.</w:t>
      </w:r>
    </w:p>
    <w:p>
      <w:r>
        <w:rPr>
          <w:b/>
        </w:rPr>
        <w:t xml:space="preserve">Yhteenveto</w:t>
      </w:r>
    </w:p>
    <w:p>
      <w:r>
        <w:t xml:space="preserve">Pohjois-Irlannissa työttömyysetuuksia hakevien määrä väheni elokuussa 800:lla 35 100:aan viimeisimpien tilastojen mukaan.</w:t>
      </w:r>
    </w:p>
    <w:p>
      <w:r>
        <w:rPr>
          <w:b/>
          <w:u w:val="single"/>
        </w:rPr>
        <w:t xml:space="preserve">Asiakirjan numero 34191</w:t>
      </w:r>
    </w:p>
    <w:p>
      <w:r>
        <w:t xml:space="preserve">Britannian vähittäismyyntiä vauhditti Jubilee, CBI sanoo</w:t>
      </w:r>
    </w:p>
    <w:p>
      <w:r>
        <w:t xml:space="preserve">CBI:n kuukausittaisessa jakelukauppaa koskevassa tutkimuksessa 58 prosenttia vähittäiskauppiaista ilmoitti myyntimäärien kasvaneen vuoden takaisesta, kun taas 17 prosenttia ilmoitti myynnin laskeneen. Tämä on tutkimuksen optimistisin vastaus sitten joulukuun 2010. Useimmat tutkituista yrityksistä odottavat myös, että sekä myynti että tilausmäärät kasvavat voimakkaasti heinäkuuhun päättyvän vuoden aikana. Judith McKenna, CBI:n Distributive Trades -paneelin puheenjohtaja ja Asdan operatiivinen johtaja, sanoi: "Juhlavuosi antoi kipeästi kaivattua piristysruisketta pääkaduillemme, ja monet perheet ja yhteisöt käyttivät juhlapäivää hyväkseen ja kokoontuivat yhteen juhlimaan." Päivittäistavaroiden myynti pysyi kestävimpänä. CBI:n mukaan vaatteiden ja kenkien myynti kasvoi kolmatta kuukautta peräkkäin. Työnantajien järjestö ja liike-elämän etujärjestö tutkii perinteisiä vähittäiskauppiaita ja internet-yrityksiä.</w:t>
      </w:r>
    </w:p>
    <w:p>
      <w:r>
        <w:rPr>
          <w:b/>
        </w:rPr>
        <w:t xml:space="preserve">Yhteenveto</w:t>
      </w:r>
    </w:p>
    <w:p>
      <w:r>
        <w:t xml:space="preserve">CBI:n vähittäiskaupan alalla tekemän tutkimuksen mukaan timanttisen juhlavuoden juhlallisuudet antoivat Yhdistyneen kuningaskunnan pääkaduille "kaivattua piristysruisketta" kesäkuussa.</w:t>
      </w:r>
    </w:p>
    <w:p>
      <w:r>
        <w:rPr>
          <w:b/>
          <w:u w:val="single"/>
        </w:rPr>
        <w:t xml:space="preserve">Asiakirjan numero 34192</w:t>
      </w:r>
    </w:p>
    <w:p>
      <w:r>
        <w:t xml:space="preserve">Jengi vangittiin metamfetamiinin salakuljetuksesta Japaniin</w:t>
      </w:r>
    </w:p>
    <w:p>
      <w:r>
        <w:t xml:space="preserve">Jengin toiminta paljastui, kun Dusan Staruch pysäytettiin Leeds Bradfordin lentokentällä hänen saapuessaan Turkista heinäkuussa 2014. National Crime Agency (NCA) kertoi, että hänen matkalaukustaan tehdyssä tutkimuksessa löytyi lähes 2,5 kiloa metyyliamfetamiinia 1,3 miljoonan punnan arvosta. Hänen kotietsinnässään löytyi muistikirja, jossa oli tietoja Japanin ja Turkin matkoista. NCA:n virkamiehet pidättivät myöhemmin Majid Rasoolzadehin, Jan Pasulkan ja Jan Stinicin. Nämä neljä todettiin syyllisiksi ja tuomittiin Manchester Crown Courtissa keskiviikkona. Rasoolzadeh, 46, kotoisin Oakfield Roadilta, Alderley Edge, Cheshire, jota NCA kuvasi jengin johtajaksi, sai 16 vuoden vankeusrangaistuksen. Pasulka, 36, Vauxhall Streetiltä, Plymouthista, sai 12 vuoden vankeusrangaistuksen. Stinic, 37, myös Vauxhall Streetiltä, Plymouthista, sai 10,5 vuoden tuomion. Staruch, 29, Cemetery Roadilta, Leedsistä, sai kahdeksan ja puoli vuotta vankeutta. Rasoolzadeh ja Pasulka tuomittiin kuitenkin poissaolevina, koska he pakenivat kolmiviikkoisen oikeudenkäynnin aikana. NCA:n mukaan kaksi muuta jengin jäsentä oli vangittu Japanissa vuonna 2014.</w:t>
      </w:r>
    </w:p>
    <w:p>
      <w:r>
        <w:rPr>
          <w:b/>
        </w:rPr>
        <w:t xml:space="preserve">Yhteenveto</w:t>
      </w:r>
    </w:p>
    <w:p>
      <w:r>
        <w:t xml:space="preserve">Neljä miestä on tuomittu vankeusrangaistukseen, kun heidät on todettu syyllisiksi kristallimetan salakuljetukseen Yhdistyneen kuningaskunnan kautta Japaniin.</w:t>
      </w:r>
    </w:p>
    <w:p>
      <w:r>
        <w:rPr>
          <w:b/>
          <w:u w:val="single"/>
        </w:rPr>
        <w:t xml:space="preserve">Asiakirjan numero 34193</w:t>
      </w:r>
    </w:p>
    <w:p>
      <w:r>
        <w:t xml:space="preserve">Viimeinen Tango Pariisissa -näyttelijä Maria Schneider kuoli</w:t>
      </w:r>
    </w:p>
    <w:p>
      <w:r>
        <w:t xml:space="preserve">Näyttelijä oli 19-vuotias, kun hänet valittiin Brandon vastapariksi Bernardo Bertoluccin kiisteltyyn elokuvaan vuonna 1972. Siinä hän näytteli nuorta pariisilaista, joka aloittaa seksuaalisesti latautuneen suhteen keski-ikäisen amerikkalaisen liikemiehen kanssa. Elokuva kiellettiin useissa maissa sen eksplisiittisen sisällön vuoksi. Vuonna 1952 Pariisissa syntynyt Schneider oli ranskalaisen näyttelijän Daniel Gelinin tytär. Hän aloitti elokuvauransa luottorooleissa ennen kuin sai ensimmäisen läpimurtonsa vuoden 1970 elokuvassa Madly. Viimeinen tango Pariisissa herätti niin paljon kiistelyä, että näyttelijä päätti olla enää koskaan tekemättä alastonkohtauksia. Kolme vuotta myöhemmin hänet kuitenkin nähtiin lyhyesti alasti Jack Nicholsonin elokuvassa The Passenger, tosin pitkällä otoksella. Schneider taisteli 1970-luvulla huumeriippuvuutta vastaan, mutta jatkoi näyttelemistä lähinnä pienen budjetin eurooppalaisissa elokuvissa. Viimeksi hänet nähtiin valkokankaalla vuonna 2008 ranskalaisessa elokuvassa Cliente, joka kertoo naimisissa olevasta rakennustyöläisestä, joka elää kaksoiselämää gigolona.</w:t>
      </w:r>
    </w:p>
    <w:p>
      <w:r>
        <w:rPr>
          <w:b/>
        </w:rPr>
        <w:t xml:space="preserve">Yhteenveto</w:t>
      </w:r>
    </w:p>
    <w:p>
      <w:r>
        <w:t xml:space="preserve">Ranskalainen näyttelijä Maria Schneider, joka tunnetaan parhaiten Marlon Brandon rakastajattaren roolista elokuvassa Viimeinen tango Pariisissa, on kuollut Pariisissa 58-vuotiaana pitkän sairauden jälkeen.</w:t>
      </w:r>
    </w:p>
    <w:p>
      <w:r>
        <w:rPr>
          <w:b/>
          <w:u w:val="single"/>
        </w:rPr>
        <w:t xml:space="preserve">Asiakirjan numero 34194</w:t>
      </w:r>
    </w:p>
    <w:p>
      <w:r>
        <w:t xml:space="preserve">Derby rautatieaseman £ 2.2m facelift valmistui</w:t>
      </w:r>
    </w:p>
    <w:p>
      <w:r>
        <w:t xml:space="preserve">Liikenneministeri ja Derbyshire Dalesin kansanedustaja Patrick McLoughlin avaa pihan virallisesti myöhemmin. Derbyn kaupunginvaltuusto oli halunnut, että asemasta tulisi HS2:n tärkein alueellinen solmukohta. McLoughlin ilmoitti kuitenkin tammikuussa, että alueen HS2-asema olisi Nottinghamshiren Totonissa. Valtuuston johtaja Paul Bayliss sanoi, että järjestelmä tuottaisi paljon enemmän East Midlandsin taloudelle, jos se pysähtyisi Derbyyn. McLoughlin sanoi, että Derbyn aseman muuttaminen HS2-asemaa varten olisi maksanut huomattavia summia, ja se olisi aiheuttanut uskomattomia häiriöitä.</w:t>
      </w:r>
    </w:p>
    <w:p>
      <w:r>
        <w:rPr>
          <w:b/>
        </w:rPr>
        <w:t xml:space="preserve">Yhteenveto</w:t>
      </w:r>
    </w:p>
    <w:p>
      <w:r>
        <w:t xml:space="preserve">Derbyn rautatieaseman sisäänkäynnin nykyaikaistamiseksi ja tilojen parantamiseksi toteutettu 2,2 miljoonan punnan hanke on saatu päätökseen.</w:t>
      </w:r>
    </w:p>
    <w:p>
      <w:r>
        <w:rPr>
          <w:b/>
          <w:u w:val="single"/>
        </w:rPr>
        <w:t xml:space="preserve">Asiakirjan numero 34195</w:t>
      </w:r>
    </w:p>
    <w:p>
      <w:r>
        <w:t xml:space="preserve">Kiina: Kieltää puhallettavat rupikonnaraportit pilkantekoa peläten</w:t>
      </w:r>
    </w:p>
    <w:p>
      <w:r>
        <w:t xml:space="preserve">By News from Elsewhere......mediaraportit eri puolilta maailmaa, BBC:n seurannan löytämät viittaukset Pekingin Yuyuantan-puistossa viime kuussa paljastettuun 22-metriseen sammakkoon ovat kadonneet kaikista suurimmista uutisportaaleista, ja uutistoimisto Xinhuan sivuilla oleva juttu ei ole nyt saatavilla, Channel News Asia kertoo uutistoimisto AFP:n mukaan. Yksi lehti - virallinen China Daily - hylkää rupikonnan "huonona yrityksenä toistaa alkuperäisen teoksen menestys", mutta jättää mainitsematta yhä voimakasta Jiangia, joka sai lempinimen Rupikonna 13-vuotisen valtakautensa aikana. Valtavat puhallettavat eläimet ovat olleet maanlaajuinen villitys siitä lähtien, kun hollantilainen suunnittelija ujutti viime vuonna valtavan kumiankan Hongkongin satamaan. Jättimäinen ankka herätti niin paljon keskustelua sosiaalisessa mediassa, että hallitus kielsi nettihaut "iso keltainen ankka" sen jälkeen, kun Sina Weibo -miniblogin käyttäjät julkaisivat valokuvamallikuvia, joissa ikoninen yksinäinen Tiananmenin aukion mielenosoittaja ei kohdannut panssarivaunujen kolonnaa vaan kylpyleluparaatin. Itse rupikonna, joka on perinteinen kiinalainen hyvän onnen symboli, kelluu edelleen puiston järvessä, ja tiedottaja kertoi Channel News Asia -kanavalle, ettei sen poistamista suunnitella. Käytä #NewsfromElsewhere -nimeä pysyäksesi ajan tasalla uutisistamme Twitterin kautta.</w:t>
      </w:r>
    </w:p>
    <w:p>
      <w:r>
        <w:rPr>
          <w:b/>
        </w:rPr>
        <w:t xml:space="preserve">Yhteenveto</w:t>
      </w:r>
    </w:p>
    <w:p>
      <w:r>
        <w:t xml:space="preserve">Kiinan sensorit näyttävät kieltäneen internetissä julkaistut raportit Pekingin puistossa kelluvasta puhallettavasta jättiläismäisestä rupikonnasta, jota sosiaalisessa mediassa verrattiin ex-presidentti Jiang Zeminiin.</w:t>
      </w:r>
    </w:p>
    <w:p>
      <w:r>
        <w:rPr>
          <w:b/>
          <w:u w:val="single"/>
        </w:rPr>
        <w:t xml:space="preserve">Asiakirjan numero 34196</w:t>
      </w:r>
    </w:p>
    <w:p>
      <w:r>
        <w:t xml:space="preserve">Linja-autonkuljettajille koulutusta Guernseyn teitä varten</w:t>
      </w:r>
    </w:p>
    <w:p>
      <w:r>
        <w:t xml:space="preserve">Kursseilla opitaan muun muassa, miten pärjätä ilman kilpeä kuljettajien ja asiakkaiden välissä, miten käsitellä rahaa ja miten navigoida saaren kapeilla teillä. Stephen Rushton Merseysidesta sanoi: "Täällä on paljon rennompaa, eikä sinuun kohdistu minkäänlaisia paineita. "Liikenne menee pian ohi, kotona se on jatkuvaa, ja siihen liittyy myös kaikkea vaivaa, jota ei ole kovin mukavia matkustajia." Island Coachwaysin toimitusjohtaja Hannah Beacom sanoi: "Jos rekrytoimme työntekijöitä saaren ulkopuolelta, rekrytoimme päteviä bussinkuljettajia. "Otamme heidän jo hankkimansa taidot ja muunnamme ne Guernseyn tapaan... se on hyvin erilainen tapa työskennellä." Rushton sanoi, että Guernseyllä ollaan enemmän tekemisissä yleisön kanssa. "On ihanaa nähdä ihmisiä kasvotusten ja puhua heidän kanssaan säännöllisesti, se on mielestäni erittäin hyvä asia", hän sanoi.</w:t>
      </w:r>
    </w:p>
    <w:p>
      <w:r>
        <w:rPr>
          <w:b/>
        </w:rPr>
        <w:t xml:space="preserve">Yhteenveto</w:t>
      </w:r>
    </w:p>
    <w:p>
      <w:r>
        <w:t xml:space="preserve">Yhdistyneestä kuningaskunnasta tulevia linja-autonkuljettajia koulutetaan, jotta he voivat sopeutua työskentelyyn Guernseyssä.</w:t>
      </w:r>
    </w:p>
    <w:p>
      <w:r>
        <w:rPr>
          <w:b/>
          <w:u w:val="single"/>
        </w:rPr>
        <w:t xml:space="preserve">Asiakirjan numero 34197</w:t>
      </w:r>
    </w:p>
    <w:p>
      <w:r>
        <w:t xml:space="preserve">Christopher Alder: Alderder: Poliisipäällikkö sanoo, että vastauksia "tarvitaan</w:t>
      </w:r>
    </w:p>
    <w:p>
      <w:r>
        <w:t xml:space="preserve">Tim Hollis sanoi olevansa "järkyttynyt" siitä, että Alderin ruumis oli yhä ruumishuoneella 11 vuotta sen jälkeen, kun hänen perheensä luuli haudanneensa hänet. Alderin perhe on kieltäytynyt avaamasta hautaa. Perheen mukaan hauta on sukuhauta, jossa on hänen veljentyttärensä tuhkat. Entinen partioupseeri Alder, 37, kuoli poliisin huostassa Hullissa vuonna 1998. Hollis lisäsi, että hän "ymmärtää" perheen huolenaiheet hautaamisesta. Hän sanoi, että poliisi uskoi haudassa olevan naisen, Grace Kamaran, ruumiin. Rouva Kamaran uskotaan kuolleen luonnollisista syistä vuonna 1999, mutta hänen hautaamistaan lykättiin, ja ne määrättiin lopulta perjantaiksi. Hollis sanoi: "On todella tärkeää, että selvitämme tarkalleen, kenen ruumis tuossa haudassa on", sanoi Hollis. Vasta sen jälkeen voitaisiin aloittaa tutkinta sen selvittämiseksi, miten tämä "kauhistuttava sekaannus" syntyi, hän sanoi. Hollis lisäsi, että hänen "sydämensä lohduttaa" molempia perheitä.</w:t>
      </w:r>
    </w:p>
    <w:p>
      <w:r>
        <w:rPr>
          <w:b/>
        </w:rPr>
        <w:t xml:space="preserve">Yhteenveto</w:t>
      </w:r>
    </w:p>
    <w:p>
      <w:r>
        <w:t xml:space="preserve">Humbersiden poliisipäällikkö on sanonut, että hauta, jossa oli Christopher Alderin ruumiiksi erehdyksessä luultu ruumis, olisi avattava, jotta ruumiin henkilöllisyys voitaisiin selvittää.</w:t>
      </w:r>
    </w:p>
    <w:p>
      <w:r>
        <w:rPr>
          <w:b/>
          <w:u w:val="single"/>
        </w:rPr>
        <w:t xml:space="preserve">Asiakirjan numero 34198</w:t>
      </w:r>
    </w:p>
    <w:p>
      <w:r>
        <w:t xml:space="preserve">Brookesin opiskelijat "voitaisiin erottaa" kokoontumisista</w:t>
      </w:r>
    </w:p>
    <w:p>
      <w:r>
        <w:t xml:space="preserve">Professori Alistair Fitt sanoi, että Oxford Brookesin yliopistossa "vähemmistö" oli liittynyt suuriin sosiaalisiin kokoontumisiin salien ulkopuolella. Hänen mukaansa tätä ei voida hyväksyä, ja sääntöjä rikkovia vastaan ryhdyttäisiin tiukkoihin toimiin. Yliopisto sanoi keskiviikkona, että se käsittelee "pientä mutta kasvavaa määrää vahvistettuja tapauksia". Epidemia puhkesi viime viikolla Headingtonin kampuksen ulkopuolella sijaitsevissa yksityismajoituspaikoissa. Professori Fitt sanoi, että Covid-19-tapausten lisääntyminen opiskelijoiden keskuudessa oli "erittäin valitettavaa". Hän sanoi ymmärtävänsä, että monet ihmiset olivat "huolestuneita", kun he näkivät kuvia suurista ihmisjoukoista, jotka olivat kokoontuneet yliopiston asuntolan ulkopuolelle aiemmin tällä viikolla. "Jos katsomme opiskelijoiden rikkoneen käyttäytymissääntöjämme, ryhdymme asianmukaisiin ja voimakkaisiin toimiin, joihin voi kuulua erottaminen tai vakavimmissa tapauksissa karkottaminen", hän sanoi. Professori Fitt sanoi, että yliopisto on "viestinyt laajasti opiskelijoille varmistaakseen, että he ymmärtävät velvollisuutensa". Vararehtori kertoi keskustelleensa Thames Valleyn poliisin kanssa, jotta voidaan ryhtyä toimenpiteisiin uusien kokoontumisten estämiseksi. Oxfordissa on jälleen kerran keltainen hälytystila, sillä kaupungissa on tällä hetkellä 25,6 koronavirustapausta 100 000 asukasta kohti. Viime kuussa oli keltainen hälytystila, mutta luvut laskivat jälleen. Keltainen hälytys on voimassa, kun tapausten määrä ylittää 25 tapausta 100 000 asukasta kohti.</w:t>
      </w:r>
    </w:p>
    <w:p>
      <w:r>
        <w:rPr>
          <w:b/>
        </w:rPr>
        <w:t xml:space="preserve">Yhteenveto</w:t>
      </w:r>
    </w:p>
    <w:p>
      <w:r>
        <w:t xml:space="preserve">Erään yliopiston vararehtori on varoittanut, että opiskelijat, jotka ovat jääneet kiinni koronavirusta koskevien lakien rikkomisesta, voidaan vakavimmissa tapauksissa hyllyttää tai erottaa yliopistosta.</w:t>
      </w:r>
    </w:p>
    <w:p>
      <w:r>
        <w:rPr>
          <w:b/>
          <w:u w:val="single"/>
        </w:rPr>
        <w:t xml:space="preserve">Asiakirjan numero 34199</w:t>
      </w:r>
    </w:p>
    <w:p>
      <w:r>
        <w:t xml:space="preserve">Walesin lippu liehuu Euroviisujen u-käännöspäätöksen jälkeen</w:t>
      </w:r>
    </w:p>
    <w:p>
      <w:r>
        <w:t xml:space="preserve">Se oli ollut kiellettyjen lippujen luettelossa ISIS:n ohella, vaikka Yhdistyneen kuningaskunnan nimessä esiintyi walesilainen laulaja. Aiemmin vain kilpailun jäsenten ja YK:n valtioiden liput olivat sallittuja, koska tapahtuma ei ollut poliittinen. Järjestäjät ovat nyt suostuneet sallimaan osallistujien kansalliset, alueelliset ja paikalliset liput. Eurovision laulukilpailu ilmoitti käyneensä "rakentavia keskusteluja" ja että sen hallintoelin, viiteryhmä, oli hyväksynyt sen ehdotuksen. Tämä tarkoittaa, että Walesin lippu voi liehua Tukholman finaalissa 14. toukokuuta tukeakseen Yhdistyneen kuningaskunnan kilpailua, jossa esiintyy Joe Woolford Ruthinista, Denbighshirestä. Hän esiintyy You're Not Alone -ohjelmassa yhdessä Stoke-on-Trentistä kotoisin olevan Jake Shakeshaftin kanssa. Molemmat laulajat olivat The Voice UK:n entisiä kilpailijoita.</w:t>
      </w:r>
    </w:p>
    <w:p>
      <w:r>
        <w:rPr>
          <w:b/>
        </w:rPr>
        <w:t xml:space="preserve">Yhteenveto</w:t>
      </w:r>
    </w:p>
    <w:p>
      <w:r>
        <w:t xml:space="preserve">Walesin lippu saa liehua Eurovision laulukilpailuissa, kun järjestäjät päättivät "höllentää lippupolitiikkaa".</w:t>
      </w:r>
    </w:p>
    <w:p>
      <w:r>
        <w:rPr>
          <w:b/>
          <w:u w:val="single"/>
        </w:rPr>
        <w:t xml:space="preserve">Asiakirjan numero 34200</w:t>
      </w:r>
    </w:p>
    <w:p>
      <w:r>
        <w:t xml:space="preserve">Silmäpalvelut siirtyvät HM Stanley -sairaalasta Abergeleen.</w:t>
      </w:r>
    </w:p>
    <w:p>
      <w:r>
        <w:t xml:space="preserve">Silmäleikkaukset siirtyvät St Asaphissa sijaitsevasta HM Stanley Hospitalista Conwyn kreivikunnassa sijaitsevaan Abergelen sairaalaan. Terveydenhuollon johtajat sanovat, että tämä mahdollistaa palvelun laajentamisen. Hätätilanteiden hoito tapahtuu siellä, mutta siellä ei ole päivystyspalvelua. Kiireellistä apua tarvitsevia potilaita pyydetään soittamaan triage-hoitajalle ja varaamaan aika. Aukioloaikojen ulkopuolella hätätilanteissa on käännyttävä Glan Clwyd Hospitalin päivystysosastolle. Uusi yksikkö tarjoaa silmäpalveluja Conwyn, Denbighshiren ja Flintshiren asukkaille. Silmäpalveluja on tarjottu HM Stanley Hospitalissa lähes 60 vuoden ajan, ja viimeinen leikkaus tehtiin siellä torstaina.</w:t>
      </w:r>
    </w:p>
    <w:p>
      <w:r>
        <w:rPr>
          <w:b/>
        </w:rPr>
        <w:t xml:space="preserve">Yhteenveto</w:t>
      </w:r>
    </w:p>
    <w:p>
      <w:r>
        <w:t xml:space="preserve">Terveydenhuollon virkamiesten mukaan Pohjois-Walesin potilaiden silmäpalveluiden muutos merkitsee sitä, että uusi yksikkö voi tarjota uusinta teknologiaa.</w:t>
      </w:r>
    </w:p>
    <w:p>
      <w:r>
        <w:rPr>
          <w:b/>
          <w:u w:val="single"/>
        </w:rPr>
        <w:t xml:space="preserve">Asiakirjan numero 34201</w:t>
      </w:r>
    </w:p>
    <w:p>
      <w:r>
        <w:t xml:space="preserve">70 miljoonan punnan parannukset Newportin kouluihin askeleen lähempänä</w:t>
      </w:r>
    </w:p>
    <w:p>
      <w:r>
        <w:t xml:space="preserve">Newportin neuvosto toivoo, että kolmeen yläkouluun ja kuuteen alakouluun tehdään muutoksia ja kolme uutta koulua rakennetaan. Walesin hallitus on periaatteessa hyväksynyt neuvoston rahahakemuksen, joka on tehty 21st Century School -ohjelman puitteissa. Valtuusto totesi, että tämä on "fantastinen uutinen" Newportin kouluille. Toisen asteen koulut Bassaleg School, Caerleon Comprehensive ja Ysgol Gyfun Is Coed, ja myös Maesglas Primary, Pillgwenlly Primary, Maindee Primary, Rogerstone Primary, St Woolos Primary ja Malpas Church in Wales hyötyvät parannuksista. Walesin hallitus oli kannustanut paikallisviranomaisia tekemään tarjouksia koulujen parantamiseksi Walesin laajuisessa järjestelmässä. Newportin neuvosto toivoo, että hallitus maksaa puolet 70 miljoonan punnan hankkeen kustannuksista. Neuvosto esittää nyt yksityiskohtaiset suunnitelmat ja liiketoiminta-asiakirjat, joita Walesin hallitus käsittelee tarkemmin.</w:t>
      </w:r>
    </w:p>
    <w:p>
      <w:r>
        <w:rPr>
          <w:b/>
        </w:rPr>
        <w:t xml:space="preserve">Yhteenveto</w:t>
      </w:r>
    </w:p>
    <w:p>
      <w:r>
        <w:t xml:space="preserve">Suunnitelmat yli 70 miljoonan punnan parannuksista Newportin piirikunnan kouluissa ovat päässeet askeleen lähemmäksi.</w:t>
      </w:r>
    </w:p>
    <w:p>
      <w:r>
        <w:rPr>
          <w:b/>
          <w:u w:val="single"/>
        </w:rPr>
        <w:t xml:space="preserve">Asiakirjan numero 34202</w:t>
      </w:r>
    </w:p>
    <w:p>
      <w:r>
        <w:t xml:space="preserve">Perun Hohtavan polun kapinallinen toveri Williams tapettiin</w:t>
      </w:r>
    </w:p>
    <w:p>
      <w:r>
        <w:t xml:space="preserve">Humala sanoi, että turvallisuusjoukot tappoivat toveri Williamsina tunnetun kapinallisen viidakkotappelussa. Hän sanoi, että toveri Williams oli tarkka-ampuja, joka oli osallistunut vuonna 2009 väijytykseen, jossa kuoli 14 sotilasta. Hallitus sanoo kukistaneensa Hohtavan polun sen tärkeimmässä tukikohdassa, mutta maolaisryhmän jäänteitä on yhä jäljellä Perun kokanviljelyalueilla. Paikallisten tiedotusvälineiden mukaan toveri Williams kuului Loistavan polun sotilasrakenteen kolmen johtavan jäsenen joukkoon, joka oli vastuussa monista hyökkäyksistä Perun poliisia ja armeijaa vastaan. Yli tusina turvallisuusjoukkojen jäsentä on kuollut yhteenotoissa kapinallisten kanssa tänä vuonna. Hohtava polku eli Sendero Luminoso aloitti vuonna 1980 vuosikymmenen kestäneen kapinan, jossa kuoli lähes 70 000 ihmistä. Sen jäänteiden uskotaan nyt olevan liittoutuneet huumekauppiaiden kanssa Ene-Apurimacin laaksossa Etelä-Perussa.</w:t>
      </w:r>
    </w:p>
    <w:p>
      <w:r>
        <w:rPr>
          <w:b/>
        </w:rPr>
        <w:t xml:space="preserve">Yhteenveto</w:t>
      </w:r>
    </w:p>
    <w:p>
      <w:r>
        <w:t xml:space="preserve">Perun presidentti Ollanta Humala kertoo, että Shining Path -kapinallisliikkeen merkittävä hahmo on tapettu.</w:t>
      </w:r>
    </w:p>
    <w:p>
      <w:r>
        <w:rPr>
          <w:b/>
          <w:u w:val="single"/>
        </w:rPr>
        <w:t xml:space="preserve">Asiakirjan numero 34203</w:t>
      </w:r>
    </w:p>
    <w:p>
      <w:r>
        <w:t xml:space="preserve">Facebookin kosto-porno-juliste "jäljittämätön</w:t>
      </w:r>
    </w:p>
    <w:p>
      <w:r>
        <w:t xml:space="preserve">Nimetön käyttäjä poisti tilinsä ja vuonna 2011 kuvatun videon pian sen jälkeen, kun hän oli julkaissut sen tämän vuoden tammikuussa. Videolla esiintyvä nainen oli haastanut Facebookin oikeuteen Amsterdamissa. Facebookin käytäntö on poistaa käyttäjätiedot 90 päivän kuluttua tilin sulkemisesta. "Loukkauksen kohteena ollut tili poistettiin lopulta ennen kuin saimme käyttäjätietoja koskevan pyynnön, joten kaikki sitä koskevat tiedot poistettiin palvelimiltamme ehtojemme ja sovellettavan lain mukaisesti", Facebook sanoi lausunnossaan. "Ymmärrämme syvästi uhrin kokemuksen ja jaamme hänen toiveensa pitää tämänkaltainen ei-sovinnollinen kuvamateriaali poissa Facebookista." Tuomioistuimen mukaan riippumattomille asiantuntijoille olisi annettava pääsy Facebookin palvelimille sen tarkistamiseksi, olivatko tiedot todella jäljittämättömiä. Vaikka video poistettiin tunnin sisällä Facebookiin joutumisesta, se oli jo levinnyt verkossa, Reuters kertoi. Sekä 21-vuotias nainen, joka tunnetaan vain nimellä Chantal, että hänen entinen poikaystävänsä, joka myös esiintyy videolla, olivat alle 18-vuotiaita, kun video kuvattiin. Hänen ex-kumppaninsa on kiistänyt olevansa anonyymi postaaja.</w:t>
      </w:r>
    </w:p>
    <w:p>
      <w:r>
        <w:rPr>
          <w:b/>
        </w:rPr>
        <w:t xml:space="preserve">Yhteenveto</w:t>
      </w:r>
    </w:p>
    <w:p>
      <w:r>
        <w:t xml:space="preserve">Facebook sanoo, ettei se pysty noudattamaan hollantilaisen tuomioistuimen määräystä, jossa sitä kehotetaan auttamaan tunnistamaan henkilö, joka julkaisi kostopornovideon sosiaalisen median alustalla aiemmin tänä vuonna.</w:t>
      </w:r>
    </w:p>
    <w:p>
      <w:r>
        <w:rPr>
          <w:b/>
          <w:u w:val="single"/>
        </w:rPr>
        <w:t xml:space="preserve">Asiakirjan numero 34204</w:t>
      </w:r>
    </w:p>
    <w:p>
      <w:r>
        <w:t xml:space="preserve">Stoke-on-Trentin kuolemantapauksen jälkeen tehty murhapidätys</w:t>
      </w:r>
    </w:p>
    <w:p>
      <w:r>
        <w:t xml:space="preserve">Poliisi kutsuttiin Nellan Crescentiin, Smallthorneen, noin klo 05:00 GMT lauantaina ja sanoi, että Keith Robert Rowlands, 44, kuoli sairaalassa. Kuolemanjälkeiset testit ovat toistaiseksi osoittautuneet epäselviksi. Pidätetty 27-vuotias mies pidätettiin lauantaina, ja hänet on vapautettu takuita vastaan tutkimusten jatkuessa. Staffordshiren poliisi kertoi, että sunnuntain ruumiinavauksen tulosten jälkeen tehdään lisätestejä. Komisario Alan Lyford poliisin suurrikostutkintaosastolta sanoi: "Haluamme vakuuttaa yhteisölle, että uskomme tämän olleen yksittäinen tapaus. "Olemme tutkinnan alkuvaiheessa ja haluaisimme kuulla kaikilta, joilla on tietoja." Seuraa BBC West Midlandsia Facebookissa, Twitterissä ja Instagramissa. Lähetä juttuideoita osoitteeseen: newsonline.westmidlands@bbc.co.uk Aiheeseen liittyvät Internet-linkit Staffordshiren poliisi.</w:t>
      </w:r>
    </w:p>
    <w:p>
      <w:r>
        <w:rPr>
          <w:b/>
        </w:rPr>
        <w:t xml:space="preserve">Yhteenveto</w:t>
      </w:r>
    </w:p>
    <w:p>
      <w:r>
        <w:t xml:space="preserve">Mies on pidätetty murhasta epäiltynä sen jälkeen, kun sydänpysähdyksen saaneen miehen sydän oli kuollut talossa Stoke-on-Trentissä.</w:t>
      </w:r>
    </w:p>
    <w:p>
      <w:r>
        <w:rPr>
          <w:b/>
          <w:u w:val="single"/>
        </w:rPr>
        <w:t xml:space="preserve">Asiakirjan numero 34205</w:t>
      </w:r>
    </w:p>
    <w:p>
      <w:r>
        <w:t xml:space="preserve">Vuoden 2019 eurovaalit: West Midlandsin ehdokkaiden luettelo</w:t>
      </w:r>
    </w:p>
    <w:p>
      <w:r>
        <w:t xml:space="preserve">Länsi-Midlandsia edustamaan valitaan 7 Euroopan parlamentin jäsentä. Europarlamentaarikot valitaan suhteellisella vaalitavalla puolueen ilmoittamassa järjestyksessä. Kunkin puolueen saamien europarlamentaarikkojen määrä lasketaan d'Hondtin kaavalla, paitsi Pohjois-Irlannissa, jossa käytetään STV-järjestelmää (Single Transferable Vote). Takaisin johdantoon Ehdokkaat puoluelistan mukaisessa järjestyksessä Change UK Stephen Dorrell Charlotte Gath Peter Wilding Amrik Kandola Joanna McKenna Victor Odusanya Lucinda Empson Konservatiivit Anthea McIntyre Daniel Dalton Suzanne Webb Meirion Jenkins Alex Phillips Mary Noone Ahmed Ejaz Vihreät Ellie Chowns Diana Toynbee Paul Woodhead Julian Dean Louis Stephen Helen Heathfield Kefentse Dennis Labour Neena Gill Sion Simon Julia Buckley Ansar Khan Zarah Sultana Sam Hennessy Liz Clements Liberaalidemokraatit Phil Bennion Ade Adeyemo Jeanie Falconer Jenny Wilkinson Jennifer Gray Beverley Nielsen Lee Dargue Brexit-puolue Rupert Lowe Martin Daubney Andrew England Kerr Vishal Khatri Nikki Page Laura Kevehazi Katharine Harborne UKIP Ernest Valentine Paul Williams Graham Eardley Paul Allen Nigel Ely Joe Smyth Derek Bennett</w:t>
      </w:r>
    </w:p>
    <w:p>
      <w:r>
        <w:rPr>
          <w:b/>
        </w:rPr>
        <w:t xml:space="preserve">Yhteenveto</w:t>
      </w:r>
    </w:p>
    <w:p>
      <w:r>
        <w:t xml:space="preserve">Euroopan parlamentin vaalit järjestetään 23. toukokuuta 2019. Äänestäjät valitsevat 73 Euroopan parlamentin jäsentä 12 monijäsenisessä alueellisessa vaalipiirissä. Kullakin alueella on eri määrä europarlamentaarikkoja sen väkiluvun perusteella.</w:t>
      </w:r>
    </w:p>
    <w:p>
      <w:r>
        <w:rPr>
          <w:b/>
          <w:u w:val="single"/>
        </w:rPr>
        <w:t xml:space="preserve">Asiakirjan numero 34206</w:t>
      </w:r>
    </w:p>
    <w:p>
      <w:r>
        <w:t xml:space="preserve">Reitti suljettu suuren perunavuodon jälkeen</w:t>
      </w:r>
    </w:p>
    <w:p>
      <w:r>
        <w:t xml:space="preserve">Reitti suljettiin etelään päin Thistly Crossin liikenneympyrässä Dunbarin lähellä, kun vihanneksia raivattiin tieltä. Traffic Scotlandin mukaan perunoiden poistaminen reitiltä kesti lähes kaksi tuntia, ja tie avattiin uudelleen keskiviikkona kello 09.40. Tapahtuman seurauksena ei raportoitu loukkaantumisista. Vuodon vuoksi tie jouduttiin sulkemaan Haddingtonin jälkeen, ja liikenne ohjattiin A199-tien kautta. Traffic Scotland teki hälytyksen noin kello 07.45. Traffic Scotlandin mukaan Trunk Road Incident Support Service aloitti korjaustoimenpiteet, jotta tie saatiin avattua uudelleen.</w:t>
      </w:r>
    </w:p>
    <w:p>
      <w:r>
        <w:rPr>
          <w:b/>
        </w:rPr>
        <w:t xml:space="preserve">Yhteenveto</w:t>
      </w:r>
    </w:p>
    <w:p>
      <w:r>
        <w:t xml:space="preserve">Itä-Lothianissa sijaitseva A1-valtatie suljettiin osittain, kun tuhansia perunoita kuljettanut traktori kaatui.</w:t>
      </w:r>
    </w:p>
    <w:p>
      <w:r>
        <w:rPr>
          <w:b/>
          <w:u w:val="single"/>
        </w:rPr>
        <w:t xml:space="preserve">Asiakirjan numero 34207</w:t>
      </w:r>
    </w:p>
    <w:p>
      <w:r>
        <w:t xml:space="preserve">Kuninkaan puhe Britannian lipputulojen kärjessä</w:t>
      </w:r>
    </w:p>
    <w:p>
      <w:r>
        <w:t xml:space="preserve">Colin Firthin tähdittämä elokuva johtaa tämän kuun Golden Globe -ehdokkaiden listaa, sillä se on saanut seitsemän ehdokkuutta tärkeimmissä kategorioissa, mukaan lukien paras draamaelokuva. Toinen uusi tulokas, Danny Boylen ohjaama 127 tuntia, sijoittui toiseksi 2,2 miljoonalla punnalla. Robert De Niron ja Ben Stillerin ohjaama Little Fockers putosi kolmanneksi kolmannen viikonloppunsa jälkeen. Viime viikon ykkönen, Jack Blackin tähdittämä Gulliver's Travels, putosi takaisin sijalle neljä. Paul Haggisin ohjaama trilleri The Next Three Days, jonka pääosissa nähdään Russell Crowe ja Elizabeth Banks, debytoi viidennellä sijalla ja tuotti miljoona puntaa. Jake Gyllenhaalin ja Anne Hathawayn elokuva Rakkautta ja muita huumeita putosi kolme sijaa kuudenneksi, kun taas Harry Potter ja kuoleman varjelukset: Osa 1 säilytti paikkansa sijalla seitsemän. Disneyn Tron Legacy putosi kaksi sijaa sijalle kahdeksan, kun taas The Chronicles of Narnia: The Voyage of the Dawn Treader, putosi yhdeksänneksi viime viikon viidenneltä sijalta. Nicolas Cagen tähdittämä fantasiaelokuva Season of the Witch debytoi sijalla 10.</w:t>
      </w:r>
    </w:p>
    <w:p>
      <w:r>
        <w:rPr>
          <w:b/>
        </w:rPr>
        <w:t xml:space="preserve">Yhteenveto</w:t>
      </w:r>
    </w:p>
    <w:p>
      <w:r>
        <w:t xml:space="preserve">Oscar-palkittu elokuva Kuninkaan puhe on ollut lipputulojen ykkönen Yhdistyneessä kuningaskunnassa ja Irlannissa, ja se on tuottanut 3,5 miljoonaa puntaa kolmena ensimmäisenä päivänä.</w:t>
      </w:r>
    </w:p>
    <w:p>
      <w:r>
        <w:rPr>
          <w:b/>
          <w:u w:val="single"/>
        </w:rPr>
        <w:t xml:space="preserve">Asiakirjan numero 34208</w:t>
      </w:r>
    </w:p>
    <w:p>
      <w:r>
        <w:t xml:space="preserve">Lemmikkieläimet pitävät Absolutely Fabulousin poissa Britannian lipputulojen kärjestä</w:t>
      </w:r>
    </w:p>
    <w:p>
      <w:r>
        <w:t xml:space="preserve">Pitkään odotettu valkokangasversio tv-sitcomista tuotti 4,04 miljoonaa puntaa, mikä on brittiläisen elokuvan suurin avausviikonlopputulos tänä vuonna. Se on paras avausviikonloppu brittiläiselle elokuvalle sitten Spectren vuonna 2015. Animaatiokomedia lemmikkieläimistä keräsi toisella viikollaan 4,73 miljoonaa puntaa. Se on nyt tuottanut yhteensä 16,61 miljoonaa puntaa Britannian lipputuloissa. Jennifer Saunders ja Joanna Lumley uusivat roolinsa Edinan ja Patsyn rooleissa Absolutely Fabulousissa: The Movie -elokuvassa, joka sai hyvät arvostelut. Elokuvan levittäneen Twentieth Century Foxin toimitusjohtaja Cameron Saunders sanoi, että he ovat "innoissaan siitä, että yleisö on ottanut Edinan ja Patsyn valkokangasdebyytin vastaan". "Se on osoitus Jenniferistä, Joannasta ja elokuvan takana olevasta lahjakkaasta tiimistä, joka on todella upea", hän sanoi. Lemmikkieläinten salaisessa elämässä kania ääninäyttelevällä Kevin Hartilla on nyt toinenkin elokuva Britannian top 10:ssä. Vakoilukomedia Central Intelligence, jossa hän näyttelee yhdessä Dwayne "The Rock" Johnsonin kanssa, on kolmannella sijalla 3,05 miljoonan punnan tuloilla. Independence Day: Resurgence on toisella viikollaan noussut neljännelle sijalle 2,02 miljoonan punnan tuloksella. The Conjuring 2: Enfieldin tapaus täydentää kärkiviisikon. Kauhuelokuva on kerännyt kolmannella julkaisuviikollaan 0,82 miljoonaa puntaa. Seuraa meitä Twitterissä @BBCNewsEnts, Instagramissa bbcnewsents tai sähköpostitse entertainment.news@bbc.co.uk.</w:t>
      </w:r>
    </w:p>
    <w:p>
      <w:r>
        <w:rPr>
          <w:b/>
        </w:rPr>
        <w:t xml:space="preserve">Yhteenveto</w:t>
      </w:r>
    </w:p>
    <w:p>
      <w:r>
        <w:t xml:space="preserve">Absolutely Fabulous: The Secret Life of Pets on pitänyt The Secret Life of Pets -elokuvan poissa Britannian lipputulotilastojen kärjestä, sillä se pysyi listaykkösenä toisella viikollaan.</w:t>
      </w:r>
    </w:p>
    <w:p>
      <w:r>
        <w:rPr>
          <w:b/>
          <w:u w:val="single"/>
        </w:rPr>
        <w:t xml:space="preserve">Asiakirjan numero 34209</w:t>
      </w:r>
    </w:p>
    <w:p>
      <w:r>
        <w:t xml:space="preserve">Triage-järjestelmä auttaa mielenterveyspotilaita poliisin hälytystehtävissä</w:t>
      </w:r>
    </w:p>
    <w:p>
      <w:r>
        <w:t xml:space="preserve">Katutriage-pilottihankkeeseen osallistuu Devon Partnership NHS Trustin henkilökuntaa, joka työskentelee Devonin ja Cornwallin poliisin kanssa. Johtajien mukaan vuoden mittaisen ohjelman tavoitteena on estää ihmisten vangitseminen, jos se ei ole tarpeen, ja auttaa heitä saamaan hoitoa. Henkilökunta toivoi, että se voisi myöhemmin lähteä partioimaan ja tekemään hälytyksiä, he lisäsivät. Johtajat sanoivat, että tavoitteena oli tarjota yöaikaisia palveluja, kun ihmiset tarvitsevat välitöntä mielenterveystukea. Tiimin johtaja Karla Wilson-Palmer sanoi: "On vielä aikaista, mutta mielenterveysalan ammattilaisten läsnäolo poliisikollegoiden rinnalla valvontahuoneessa näyttää toimivan erittäin hyvin, ja molemmilla virastoilla on selviä etuja." "Tämä on vielä aikaista." Komisario Matt Lawler, joka johtaa Devonin ja Cornwallin poliisin johto- ja valvontaosastoa, sanoi: "Olemme todella rohkaistuneita tämän kokeilun alkamisesta. "Kaikki, mikä voi auttaa meitä mielenterveysasioihin liittyvissä tiedoissa tai neuvonnassa, on hyväksi poliiseille ja mielenterveyspotilaille." Kokeilu on seurausta siitä, että poliisivoimat haki menestyksekkäästi rahoitusta terveysministeriöltä. Se on jatkoa vastaaville hankkeille eri puolilla maata.</w:t>
      </w:r>
    </w:p>
    <w:p>
      <w:r>
        <w:rPr>
          <w:b/>
        </w:rPr>
        <w:t xml:space="preserve">Yhteenveto</w:t>
      </w:r>
    </w:p>
    <w:p>
      <w:r>
        <w:t xml:space="preserve">Mielenterveyshenkilöstö on alkanut työskennellä poliisin valvomoissa tarjotakseen neuvoja ja tietoa poliiseille, jotka vastaavat tapahtumiin Devonissa.</w:t>
      </w:r>
    </w:p>
    <w:p>
      <w:r>
        <w:rPr>
          <w:b/>
          <w:u w:val="single"/>
        </w:rPr>
        <w:t xml:space="preserve">Asiakirjan numero 34210</w:t>
      </w:r>
    </w:p>
    <w:p>
      <w:r>
        <w:t xml:space="preserve">Potters Barin jalankulkija kuoli jäätyään kippipakettiauton alle</w:t>
      </w:r>
    </w:p>
    <w:p>
      <w:r>
        <w:t xml:space="preserve">Jalankulkija oli osallisena törmäyksessä noin kello 08:40 GMT torstaina Cranborne Crescentissä, Potters Barissa, Hertfordshiressä, kertoi poliisi. Mies pidätettiin tapaukseen liittyen, ja hänet määrättiin takuita vastaan maanantaihin 5. huhtikuuta asti. Poliisi kävi paikalla ambulanssin ja palokunnan ohella, ja nainen "menehtyi tapahtumapaikalla", poliisin tiedottaja sanoi. "Kaikkia, jotka näkivät tapauksen tai sitä edeltävät tapahtumat ja jotka eivät ole vielä puhuneet poliisille, pyydetään ottamaan yhteyttä", hän lisäsi. Etsi BBC News: East of England Facebookissa, Instagramissa ja Twitterissä. Jos sinulla on juttuehdotuksia, lähetä sähköpostia osoitteeseen eastofenglandnews@bbc.co.uk.</w:t>
      </w:r>
    </w:p>
    <w:p>
      <w:r>
        <w:rPr>
          <w:b/>
        </w:rPr>
        <w:t xml:space="preserve">Yhteenveto</w:t>
      </w:r>
    </w:p>
    <w:p>
      <w:r>
        <w:t xml:space="preserve">Viisikymppinen nainen on kuollut jäätyään Peugeot-kippipakettiauton alle.</w:t>
      </w:r>
    </w:p>
    <w:p>
      <w:r>
        <w:rPr>
          <w:b/>
          <w:u w:val="single"/>
        </w:rPr>
        <w:t xml:space="preserve">Asiakirjan numero 34211</w:t>
      </w:r>
    </w:p>
    <w:p>
      <w:r>
        <w:t xml:space="preserve">Lindsay Lohan menee vieroitukseen käveltyään ulos laitoksesta</w:t>
      </w:r>
    </w:p>
    <w:p>
      <w:r>
        <w:t xml:space="preserve">Santa Monican syyttäjä Terry White kertoi saaneensa vahvistuksen siitä, että näyttelijätär oli kirjautunut vieroitushoitolaitokseen ja että hän oli tyytyväinen hänen sijaintiinsa. Hänen uskotaan kirjautuneen Betty Ford -keskukseen Kaliforniassa. Tähden on vietettävä 90 päivää vieroitushoidossa osana aiempaa syytesopimusta. Lohan tuomittiin kolmeksi kuukaudeksi lukittuun vieroitushoitolaitokseen ja sai lisäksi 18 kuukautta psykoterapiaa välttääkseen paluun vankilaan. Tuomio annettiin sen jälkeen, kun 26-vuotiaan urheiluauto törmäsi kuorma-autoon Pacific Coast Highwaylla viime kesänä. 'Ei lupaa' Tuntikausia vallitsi epätietoisuus siitä, missä Liz &amp; Dick -näyttelijä oli torstai-iltana. Asianajaja Mark Jay Heller kertoi tuomarille aiemmin päivällä järjestetyssä kuulemisessa, että Lohan oli kirjautunut eri vieroitushoitolaitokseen Los Angelesin eteläpuolella, mutta 26-vuotias poistui sieltä muutaman minuutin kuluttua. Terry Whitelle annettiin useita päiviä aikaa tutkia kyseistä laitosta, jolla ei osavaltion virkamiehen mukaan ollut lupaa suorittaa huumeiden tai alkoholin vieroitushoitoa laitoshoidossa. Kyseessä ei ole ensimmäinen kerta, kun hän on saanut hoitoa Betty Ford Centerissä. Hänet lähetettiin sinne vuonna 2010 rattijuopumustapauksen jälkeen, mutta hän joutui riitaan vieroitushoidon työntekijän kanssa, joka haastoi hänet myöhemmin oikeuteen vahingonkorvauksista. Lindsay Lohan on myös edelleen ehdonalaisessa vankeudessa, koska hän oli vienyt kaulakorun koruliikkeestä ilman lupaa vuonna 2011. Seuraa @BBCNewsbeat Twitterissä</w:t>
      </w:r>
    </w:p>
    <w:p>
      <w:r>
        <w:rPr>
          <w:b/>
        </w:rPr>
        <w:t xml:space="preserve">Yhteenveto</w:t>
      </w:r>
    </w:p>
    <w:p>
      <w:r>
        <w:t xml:space="preserve">Lindsay Lohan on kirjautunut vieroitushoitolaan eikä häntä odota ehdonalaisrikkomus, koska hän poistui toisesta hoitolaitoksesta muutaman minuutin jälkeen.</w:t>
      </w:r>
    </w:p>
    <w:p>
      <w:r>
        <w:rPr>
          <w:b/>
          <w:u w:val="single"/>
        </w:rPr>
        <w:t xml:space="preserve">Asiakirjan numero 34212</w:t>
      </w:r>
    </w:p>
    <w:p>
      <w:r>
        <w:t xml:space="preserve">Kymmeniä luotsivalaita rannalla Uudessa-Seelannissa</w:t>
      </w:r>
    </w:p>
    <w:p>
      <w:r>
        <w:t xml:space="preserve">Farewell Spitissä, Golden Bayssä, suojeluhenkilöstö pitää valaita viileinä. Viranomaiset toivovat, että valaat pystyvät nousemaan takaisin pinnalle, kun vuorovesi nousee illalla. Seitsemän valasta kuoli samalla alueella aiemmin tässä kuussa, kun 25 valasta oli jäänyt rannalle. "Yleensä meillä on yksi rantautuminen kesässä ja joskus kaksi, mutta sen jälkeen, kun olen ollut täällä viimeisten 10 vuoden aikana, meillä ei ole koskaan ollut kolmea rantautumista", New Zealand Herald -lehti siteerasi alueen suojelualueen johtajaa John Masonia. Hän lisäsi, että lentokoneen lentäjä havaitsi valaat lentäessään Farewell Spitin yllä. Marraskuussa 47 valasta kuoli samalla alueella, kun 65 hengen parvi ajautui rannalle. Luotsivalaat - jotka ovat nisäkkäitä ja kuuluvat delfiinien heimoon - voivat kasvaa jopa kaksimetrisiksi ja painaa jopa kolme tonnia. Tutkijat eivät tiedä, mikä aiheuttaa valaiden massarantautumisen. Ne ovat yleisimpiä Uudessa-Seelannissa kesällä, kun valaat kulkevat ohi vaelluksellaan Etelämantereen vesille ja sieltä pois.</w:t>
      </w:r>
    </w:p>
    <w:p>
      <w:r>
        <w:rPr>
          <w:b/>
        </w:rPr>
        <w:t xml:space="preserve">Yhteenveto</w:t>
      </w:r>
    </w:p>
    <w:p>
      <w:r>
        <w:t xml:space="preserve">90 luotovalaan ryhmä on rantautunut Uuden-Seelannin Eteläsaaren pohjoiskärjessä sijaitsevalle niemelle - tämä on toinen tapaus alueella tässä kuussa.</w:t>
      </w:r>
    </w:p>
    <w:p>
      <w:r>
        <w:rPr>
          <w:b/>
          <w:u w:val="single"/>
        </w:rPr>
        <w:t xml:space="preserve">Asiakirjan numero 34213</w:t>
      </w:r>
    </w:p>
    <w:p>
      <w:r>
        <w:t xml:space="preserve">Radio 1:n aamiaisohjelmaan ei tule laulettuja jinglejä.</w:t>
      </w:r>
    </w:p>
    <w:p>
      <w:r>
        <w:t xml:space="preserve">Musiikkitoimistoille lähetetyssä asiakirjassa kanava ilmoitti, että se halusi tilata uuden, aiemmista ohjelmista poikkeavan teeman. Sen mukaan teeman on kuulostettava "tyylikkäästi tuotetulta ja omaperäiseltä" ja siinä on oltava "elävää soitantaa ja tunnistettava motiivi (logo)". Radio 1:n aamiaisohjelma Nick Grimshaw'n kanssa alkaa 24. syyskuuta. "Uuden aamiaisohjelman on kuulostettava nuorelta, jännittävältä, suurelta ja itsevarmalta", asiakirjassa sanotaan edelleen. "Sen on erotuttava muista eikä kuulostettava samalta kuin aiemmat BBC Radio 1:n aamiaisohjelmat. Pyydän, että vältätte laulettuja jinglejä ja muunnelmia aamiaisteemoista ja -identiteeteistä menneisyydestä ja nykyisyydestä." Väistyvä juontaja Chris Moyles on perustanut ohjelmansa laulettuihin jingleihin viimeisten kahdeksan vuoden aikana. Moylesin yhdessä Music 4:n kanssa kirjoittamat jinglet herättivät kiistaa sen jälkeen, kun vuonna 2006 kävi ilmi, että DJ:lle maksettiin rojalteja joka kerta, kun hän soitti niitä. Tarjouspyyntöasiakirjassa todetaan, että vastikään tilattu teema ostettaisiin "kaikki oikeudet" -periaatteella. Näin BBC Radio 1 voisi omistaa kokonaisuuden "ikuisesti ja yksinomaan", ja säveltäjälle jäisivät oikeudet säveltämiseen.</w:t>
      </w:r>
    </w:p>
    <w:p>
      <w:r>
        <w:rPr>
          <w:b/>
        </w:rPr>
        <w:t xml:space="preserve">Yhteenveto</w:t>
      </w:r>
    </w:p>
    <w:p>
      <w:r>
        <w:t xml:space="preserve">Radio 1 luopuu aamiaisohjelmansa lauletuista jingleistä, kun Nick Grimshaw ottaa Chris Moylesin paikan ensi kuussa.</w:t>
      </w:r>
    </w:p>
    <w:p>
      <w:r>
        <w:rPr>
          <w:b/>
          <w:u w:val="single"/>
        </w:rPr>
        <w:t xml:space="preserve">Asiakirjan numero 34214</w:t>
      </w:r>
    </w:p>
    <w:p>
      <w:r>
        <w:t xml:space="preserve">Hallituksen mukaan uudelleensijoittaminen jatkuu</w:t>
      </w:r>
    </w:p>
    <w:p>
      <w:r>
        <w:t xml:space="preserve">Toimivaltaisen viranomaisen uudelleensijoittamisesta vastaavan toimiston tiedottaja sanoi, että perjantaina yli tuhat Manikin maatilan leirillä asuvaa maansisäistä pakolaista vietiin Mullaitiveen uudelleensijoittamista varten. Hän tarkensi vielä, että maansisäiset pakolaiset viedään Killinoachhiin ja Oddussudaniin uudelleensijoittamista varten ensi viikon aikana, mutta tiedotusvälineitä ei kuitenkaan päästetty todistamaan uudelleensijoittamisprosessia. Tiedottaja sanoi, että vaikka hallitus oli ilmoittanut, että tammikuun loppuun mennessä kaikki Manik Framin leirillä asuvat maansisäiset pakolaiset siirrettäisiin, tämä ei ole ollut mahdollista, koska maamiinojen raivaaminen on viivästynyt. Hän sanoi, että koska maamiinojen raivaus Killinochchin ja Mulaithiven alueilla on käynnissä, loput maansisäiset pakolaiset siirrettäisiin pian. Puhuessaan toimittaja Dinasena Rathugamagelle tiedottaja sanoi, että maansisäiset pakolaiset ovat tyytyväisiä saatuaan tietää, että heidät asutetaan pian uudelleen. Yli kolmesataatuhatta ihmistä joutui siirtymään kotiseudultaan Tamilitiikerien ja hallituksen joukkojen välisen konfliktin vuoksi. Suurin osa siirtymään joutuneista oli leiriytynyt Manikin maatilakeskukseen Vauniyassa.</w:t>
      </w:r>
    </w:p>
    <w:p>
      <w:r>
        <w:rPr>
          <w:b/>
        </w:rPr>
        <w:t xml:space="preserve">Yhteenveto</w:t>
      </w:r>
    </w:p>
    <w:p>
      <w:r>
        <w:t xml:space="preserve">Hallitus sanoo jatkavansa maansisäisten pakolaisten uudelleensijoittamista.</w:t>
      </w:r>
    </w:p>
    <w:p>
      <w:r>
        <w:rPr>
          <w:b/>
          <w:u w:val="single"/>
        </w:rPr>
        <w:t xml:space="preserve">Asiakirjan numero 34215</w:t>
      </w:r>
    </w:p>
    <w:p>
      <w:r>
        <w:t xml:space="preserve">Pernod Ricard raportoi viskin myynnin kasvun hidastumisesta Aasiassa</w:t>
      </w:r>
    </w:p>
    <w:p>
      <w:r>
        <w:t xml:space="preserve">Yhtiön mukaan viskien myynti hidastui Etelä-Koreassa, Thaimaassa ja Kiinassa, joissa myynti laski yksin 1 %. Se syytti myös Espanjan markkinoiden vaikeuksia ja valmisteveron korotusta Ranskassa kysynnän heikkenemisestä. Pernod Ricardin kokonaismyynti oli heinä-syyskuussa 2,2 miljardia euroa, mikä on 11 prosenttia enemmän kuin viime vuoden vastaavana aikana. Kiinassa saavutettua tulosta koskevassa analyysissä yhtiö totesi, että "erittäin dynaaminen" kasvu johtui suurelta osin Martell-konjakista. Se lisäsi: "Vaikeamman taloudellisen taustan vuoksi ensimmäinen vuosineljännes osoittautui haastavaksi skotlantilaisille viskeille, joiden lasku oli linjassa markkinoiden kanssa." Pernod sanoi myös, että Etelä-Korea ja Thaimaa olivat edelleen "rakenteellisesti haastavat markkinat" viskille. Muualla maailmassa kasvu oli yleisesti ottaen jatkuvaa, ja Venäjällä myynti oli vahvaa useiden tuotemerkkien, kuten Chivas, Ballantine's ja Jameson, ansiosta. Amerikassa vankkaa kasvua vauhdittivat premium-brändit, kuten The Glenlivet ja Jameson. Pernod Ricardin toimitusjohtaja Pierre Pringuet sanoi: "Huonommassa makrotaloudellisessa ympäristössä saavutimme hyvän kokonaistuloksen ensimmäisellä neljänneksellä."</w:t>
      </w:r>
    </w:p>
    <w:p>
      <w:r>
        <w:rPr>
          <w:b/>
        </w:rPr>
        <w:t xml:space="preserve">Yhteenveto</w:t>
      </w:r>
    </w:p>
    <w:p>
      <w:r>
        <w:t xml:space="preserve">Ranskalainen juomayhtiö Pernod Ricard on raportoinut skotlantilaisen viskin myynnin "vaikeasta" ensimmäisestä vuosineljänneksestä, kun kasvu hidastui Aasian osissa.</w:t>
      </w:r>
    </w:p>
    <w:p>
      <w:r>
        <w:rPr>
          <w:b/>
          <w:u w:val="single"/>
        </w:rPr>
        <w:t xml:space="preserve">Asiakirjan numero 34216</w:t>
      </w:r>
    </w:p>
    <w:p>
      <w:r>
        <w:t xml:space="preserve">Hinkleyn ydinvoimalan uudelleentarkastelu ei saa suistaa Wylfa Newyddiä raiteiltaan.</w:t>
      </w:r>
    </w:p>
    <w:p>
      <w:r>
        <w:t xml:space="preserve">Hinkley Pointin odottamaton takaisku johtui siitä, että Yhdistyneen kuningaskunnan hallitus ilmoitti haluavansa lykätä lopullista päätöstä hankkeesta. Kyseessä olisi Yhdistyneen kuningaskunnan ensimmäinen uusi ydinvoimala vuosikymmeniin. Walesin talousministeri Ken Skates on kuitenkin huolissaan sen vaikutuksista Wylfaan. Hänen mukaansa Yhdistyneen kuningaskunnan hallituksella on "vastuu siitä, ettei se vahingoita keskeisten rakennuttajien luottamusta". "Mikään uudelleentarkastelu ei saa suistaa tieltä Wylfan tärkeää kehitystä", hän lisäsi. Yritysministeri Greg Clark on sanonut, että Yhdistyneen kuningaskunnan hallitus harkitsee Hinkley Pointin suunnitelmia huolellisesti ennen niiden tukemista. On esitetty huoli siitä, että Hinkley Point C:n hankkeen vaikeudet vaikuttaisivat Wylfa Newyddin kykyyn houkutella sijoittajia. Skates sanoi: "Yhdistyneen kuningaskunnan hallituksen tehtyä päätöksen Hinkley-hankkeen uudelleentarkastelusta olen kirjoittanut ulkoministeri Greg Clarkille ja pyytänyt pikaista selvennystä siihen, että tämä ei vaikuta Wylfa Newyddin kehityshankkeeseen Pohjois-Walesissa. "Wylfa Newydd on Walesille tärkeä strateginen infrastruktuurihanke, joka auttaa luomaan laadukkaita työpaikkoja ja on tärkeä Walesin teräksen tulevaisuuden kannalta. "Yhdistyneen kuningaskunnan hallituksella on tärkeä vastuu siitä, ettei se vahingoita Horizon Nuclear Powerin kaltaisten keskeisten kehittäjien ja niiden ykköstoimitusketjun luottamusta investointeihin Walesissa." Yhdistyneen kuningaskunnan hallitusta on pyydetty kommentoimaan asiaa.</w:t>
      </w:r>
    </w:p>
    <w:p>
      <w:r>
        <w:rPr>
          <w:b/>
        </w:rPr>
        <w:t xml:space="preserve">Yhteenveto</w:t>
      </w:r>
    </w:p>
    <w:p>
      <w:r>
        <w:t xml:space="preserve">Walesin hallitus on vaatinut selvennystä siihen, että Somersetiin rakennettavan uuden ydinvoimalan viivästyminen ei vaikuta Angleseyn Wylfa Newyddin voimalaa koskeviin suunnitelmiin.</w:t>
      </w:r>
    </w:p>
    <w:p>
      <w:r>
        <w:rPr>
          <w:b/>
          <w:u w:val="single"/>
        </w:rPr>
        <w:t xml:space="preserve">Asiakirjan numero 34217</w:t>
      </w:r>
    </w:p>
    <w:p>
      <w:r>
        <w:t xml:space="preserve">Nicaraguan levottomuudet: Tuhannet osallistuvat uusiin hallituksen vastaisiin mielenosoituksiin</w:t>
      </w:r>
    </w:p>
    <w:p>
      <w:r>
        <w:t xml:space="preserve">Mielenosoittajat tukkivat pääteitä, heiluttivat julisteita ja huutelivat iskulauseita. Viikkoja kestäneissä hallituksen vastaisissa mielenosoituksissa on kuollut ainakin 76 ihmistä yhteenotoissa turvallisuusjoukkojen kanssa. Viimeisimmät mielenosoitukset järjestettiin sen jälkeen, kun katolisen kirkon välittämät rauhanneuvottelut kariutuivat keskiviikkona. Poliisin ja silminnäkijöiden mukaan neljä ihmistä sai surmansa lauantaina sattuneissa yhteenotoissa. "He haluavat viedä meidät pois kaduilta luotien avulla", sanoi mielenosoitusten johtaja Francisca Ramírez, joka johti mielenosoitusta luoteisessa Leónin kaupungissa. Katumielenosoitukset puhkesivat viime kuussa, kun presidentti Ortega hyväksyi eläkkeiden ja sosiaaliturvan leikkaukset. Myöhemmin hän perui suunnitelmansa, mutta mielenosoitukset muuttuivat laajemmiksi levottomuuksiksi hänen hallitustaan vastaan. Ortegan mukaan rikolliset ja jengiläiset ovat soluttautuneet mielenosoituksiin, mutta oppositioaktivistit syyttävät häntä tukahduttamisesta. Presidentti Ortega on entinen sandinistivasemmistolainen sissi, joka auttoi kaatamaan Anastasio Somozan diktatuurin 1970-luvulla. Hänen arvostelijansa syyttävät häntä ja hänen vaimoaan kuitenkin myös diktaattorin tavoin käyttäytymisestä. Kriisin lieventämiseen tähtäävät neuvottelut aloitettiin aiemmin tässä kuussa, mutta ne eivät ole toistaiseksi onnistuneet ratkaisemaan umpikujaa.</w:t>
      </w:r>
    </w:p>
    <w:p>
      <w:r>
        <w:rPr>
          <w:b/>
        </w:rPr>
        <w:t xml:space="preserve">Yhteenveto</w:t>
      </w:r>
    </w:p>
    <w:p>
      <w:r>
        <w:t xml:space="preserve">Tuhannet mielenosoittajat ovat marssineet Nicaraguan pääkaupungissa Managuassa ja muissa kaupungeissa vaatien presidentti Daniel Ortegan ja hänen vaimonsa, varapresidentti Rosario Murillon eroa.</w:t>
      </w:r>
    </w:p>
    <w:p>
      <w:r>
        <w:rPr>
          <w:b/>
          <w:u w:val="single"/>
        </w:rPr>
        <w:t xml:space="preserve">Asiakirjan numero 34218</w:t>
      </w:r>
    </w:p>
    <w:p>
      <w:r>
        <w:t xml:space="preserve">New Lanarkin vuokra-asunto saa lottorahaa</w:t>
      </w:r>
    </w:p>
    <w:p>
      <w:r>
        <w:t xml:space="preserve">Double Row, 1700-luvun kylän viimeinen hylätty vuokrarivi, on osa 1,6 miljoonan punnan hanketta, jota rahasto on suostunut tukemaan. Avustuksen ansiosta seitsemän vuokrakerrostaloa voidaan kunnostaa asuinkäyttöön. Kahdeksannesta kerrostalosta, Museum Stairista, tulee 3D-vierailukohde. New Lanark Etelä-Lanarkshiressä, joka perustettiin vuonna 1785, tuli kuuluisaksi teollisuusyhteisön malliesimerkkinä Robert Owenin "valistuneen" johdon alaisuudessa 1800-luvun alussa. Owen lakkautti lapsityövoiman ja ruumiillisen kurituksen, ja kyläläisille tarjottiin kunnollisia koteja, kouluja ja iltakouluja, ilmaista terveydenhuoltoa ja kohtuuhintaista ruokaa. New Lanark Trustin johtaja Lorna Davidson sanoi: "Tämä on suuri edistysaskel New Lanark Trustille, joka on vihdoinkin saamassa aikaan Double Row'n kunnostuksen, joka on viimeinen vuokrakerrostalo, joka ei ole vielä otettu käyttöön. "New Lanark on Unescon maailmanperintökohde, ja sen suojelustandardien on oltava maailmanluokkaa. "Osa kylän varhaisimmista, 1960-luvulla tehdyistä restaurointitöistä on nyt päivityksen tarpeessa, ja on erittäin rohkaisevaa, että HLF tunnustaa ja tukee suunniteltujen töiden merkitystä." Muita hankkeita, jotka saivat osuuden maanantaina julkistetuista 5 miljoonan punnan varoista, ovat Kirkintillochin kaupungintalo ja Davidson Cottage Hospital Girvanissa.</w:t>
      </w:r>
    </w:p>
    <w:p>
      <w:r>
        <w:rPr>
          <w:b/>
        </w:rPr>
        <w:t xml:space="preserve">Yhteenveto</w:t>
      </w:r>
    </w:p>
    <w:p>
      <w:r>
        <w:t xml:space="preserve">New Lanarkin suojellussa kylässä sijaitseva myllytyöläisten käyttämä vuokrakerrostalo kunnostetaan, kun sille on myönnetty Heritage Lottery Fund -rahoitusta.</w:t>
      </w:r>
    </w:p>
    <w:p>
      <w:r>
        <w:rPr>
          <w:b/>
          <w:u w:val="single"/>
        </w:rPr>
        <w:t xml:space="preserve">Asiakirjan numero 34219</w:t>
      </w:r>
    </w:p>
    <w:p>
      <w:r>
        <w:t xml:space="preserve">Vauvasta huolehtiva afganistanilainen opiskelija innostaa rahoitustukeen</w:t>
      </w:r>
    </w:p>
    <w:p>
      <w:r>
        <w:t xml:space="preserve">Inspiroiva kuva Jahan Taabista kahden kuukauden ikäisen lapsensa kanssa jaettiin laajasti sosiaalisessa mediassa. Ihmiset olivat vaikuttuneita 22-vuotiaan päättäväisyydestä jatkaa pääsykokeessa itkevästä vauvasta huolimatta. Koska hän ei halunnut hylätä kumpaakaan, hän päätti käyttää lattiaa työpöytänä ja hoitaa samalla vauvaansa. Saatat myös pitää tästä: Jahan asuu Oshton maaseutukylässä Afganistanin Daykundin maakunnassa. Se on alue, jossa ei ole julkista liikennettä, ja se on noin seitsemän tunnin matkan päässä siitä paikasta, jossa hän suoritti kokeen. Nuoren äidin omistautuminen kannatti, ja hän läpäisi kokeen Nasirkhosraw Higher Education Instituteen Nilin kaupungissa. Hän toivoo saavansa rahat kasaan opiskellakseen sosiologiaa, mutta kolmivuotisen kurssin hinta on 10 000-12 000 afganistanilaista lukukautta kohti, mikä vastaa noin 100-120 puntaa (140-180 dollaria). Jahanin kuvan nähtyään sosiaalisessa mediassa Yhdistyneessä kuningaskunnassa toimiva Afganistanin nuorisoyhdistys (Afghan Youth Association, AYA) kerää nyt varoja auttaakseen häntä yksityisen korkeakoulun maksujen maksamisessa. AYA:n puheenjohtaja Parwiz Karimi kertoi BBC:lle: "Se ylittää kaikki odotukset": "Haluamme, että Jahan inspiroi muita afganistanilaisia naisia." Parwizin mukaan naisia ei Afganistanissa aina pidetä tasavertaisina miesten kanssa, ja vanhemmat haluavat usein, että heidän poikansa käyvät yliopistoa. Hän lisäsi: "Pääsykokeisiin osallistuminen ja samalla lapsen hoitaminen ylittää kaikki odotukset. Hän taistelee tiensä näiden haasteiden läpi". Kris Bramwell, UGC and Social News -tiimi.</w:t>
      </w:r>
    </w:p>
    <w:p>
      <w:r>
        <w:rPr>
          <w:b/>
        </w:rPr>
        <w:t xml:space="preserve">Yhteenveto</w:t>
      </w:r>
    </w:p>
    <w:p>
      <w:r>
        <w:t xml:space="preserve">Afganistanilainen äiti, joka joutui istumaan maassa ja imettämään vauvaansa pääsykokeen aikana, ei ainoastaan päässyt yliopistoon, vaan on myös saanut tukea rahoituksen löytämiseksi.</w:t>
      </w:r>
    </w:p>
    <w:p>
      <w:r>
        <w:rPr>
          <w:b/>
          <w:u w:val="single"/>
        </w:rPr>
        <w:t xml:space="preserve">Asiakirjan numero 34220</w:t>
      </w:r>
    </w:p>
    <w:p>
      <w:r>
        <w:t xml:space="preserve">Durhamin näyttely "antaa äänet takaisin" sisällissodan sotavangeille</w:t>
      </w:r>
    </w:p>
    <w:p>
      <w:r>
        <w:t xml:space="preserve">Noin 25 luurankoa löydettiin Palace Greenin rakennustöiden aikana vuonna 2013. Asiantuntijat totesivat, että he olivat Dunbarin taistelun vankeja vuodelta 1650, jotka tuotiin väkisin Skotlannista ja jotka kuolivat katedraalissa vangittuina. Palace Greenin kirjastossa 7. lokakuuta asti esillä oleva näyttely "antaa heille takaisin äänensä" paljastamalla heidän tarinansa. Todisteiden ruumiit: How Science Unearthed Durham's Dark Secret paljastaa, miten "monimutkaisen todistusaineiston palapelin" eri palaset koottiin yhteen, jotta saatiin selville, mistä miehet olivat kotoisin. Se kertoo, miten he elivät, miksi he kuolivat ja mitä eloonjääneille tapahtui. Julie Biddlecombe-Brown, Palace Greenin kirjaston kuraattori, sanoi: "Nämä olivat todellisia miehiä, jotka menettivät henkensä ja paikkansa historiassa, ja tämän näyttelyn avulla haluamme kertoa heidän tarinansa ja antaa heille takaisin heidän äänensä." Kävijät voivat myös nähdä 3D-kuvauksen yhden miehen kasvoista. Sen ovat luoneet Liverpoolin John Mooresin yliopiston Face Lab -yksikön tutkijat käyttäen yhtä kaivetuista kalloista ja Durhamin yliopiston arkeologian tiimin antamia todisteita.</w:t>
      </w:r>
    </w:p>
    <w:p>
      <w:r>
        <w:rPr>
          <w:b/>
        </w:rPr>
        <w:t xml:space="preserve">Yhteenveto</w:t>
      </w:r>
    </w:p>
    <w:p>
      <w:r>
        <w:t xml:space="preserve">Kaupungin keskustassa järjestettävässä näyttelyssä kerrotaan 1700-luvun skotlantilaisten sotavankien tarina, joiden jäännökset löydettiin Durhamin joukkohaudasta.</w:t>
      </w:r>
    </w:p>
    <w:p>
      <w:r>
        <w:rPr>
          <w:b/>
          <w:u w:val="single"/>
        </w:rPr>
        <w:t xml:space="preserve">Asiakirjan numero 34221</w:t>
      </w:r>
    </w:p>
    <w:p>
      <w:r>
        <w:t xml:space="preserve">Pelastusryhmät etsivät Sutherlandissa kadonnutta kävelijää</w:t>
      </w:r>
    </w:p>
    <w:p>
      <w:r>
        <w:t xml:space="preserve">Dornochista kotoisin oleva 33-vuotias Stuart Campbell ilmoitti perheensä kadonneeksi 27. heinäkuuta. Hänen autonsa - punainen Suzuki Swift, rekisteritunnus SY08 OFA - löytyi seuraavana päivänä. Se oli parkkipaikalla, jota vuorikävijät käyttävät Ben Loyal -vuorelle, joka sijaitsee Tongueista etelään. Assyntin ja RAF Lossiemouthin vuoristopelastusryhmät, etsintä- ja pelastuskoirayhdistys ja Stornowayn rannikkovartioston helikopteri ovat etsineet Ben Loyalin aluetta. Komisario Jamie Wilson Skotlannin poliisista sanoi: "Uskomme, että Stuart lähti kotoaan reppu ja muut tavarat mukanaan, jotka viittaavat siihen, että hän aikoi lähteä kävelylle. "On epätavallista, että hän ei ole ollut yhteydessä perheeseensä näin pitkään aikaan, ja olemme yhä enemmän huolissamme hänen hyvinvoinnistaan."</w:t>
      </w:r>
    </w:p>
    <w:p>
      <w:r>
        <w:rPr>
          <w:b/>
        </w:rPr>
        <w:t xml:space="preserve">Yhteenveto</w:t>
      </w:r>
    </w:p>
    <w:p>
      <w:r>
        <w:t xml:space="preserve">Vuoristopelastusryhmät, etsintäkoirat ja rannikkovartioston helikopteri ovat osallistuneet kadonneen vuoristokävijän etsintöihin Sutherlandissa.</w:t>
      </w:r>
    </w:p>
    <w:p>
      <w:r>
        <w:rPr>
          <w:b/>
          <w:u w:val="single"/>
        </w:rPr>
        <w:t xml:space="preserve">Asiakirjan numero 34222</w:t>
      </w:r>
    </w:p>
    <w:p>
      <w:r>
        <w:t xml:space="preserve">Egyptin hotellikuolemat: Matkailijoiden ruumiit lennätettiin takaisin Britanniaan</w:t>
      </w:r>
    </w:p>
    <w:p>
      <w:r>
        <w:t xml:space="preserve">John ja Susan Cooper Burnleystä kuolivat Hurghadassa 21. elokuuta. Egyptin viranomaiset vapauttivat turistien ruumiit perjantaina. Kuolemanjälkeisten tutkimusten tulokset eivät ole vielä tiedossa. Testeissä Steigenberger Aqua Magic -hotellissa todettiin korkeita E. coli -bakteeripitoisuuksia, mutta matkatoimisto Thomas Cookin mukaan asiantuntijat eivät usko, että pariskunta kuoli tähän. Herra Cooper, 69, kuoli huoneessaan, ja rouva Cooper, 63, kuoli sen jälkeen, kun hänet oli viety sairaalaan. Egyptiläiset tutkijat ovat sanoneet, ettei myrkyllistä kaasua ole havaittu. Thomas Cook on aiemmin sanonut, että sen riippumattomat elintarvike- ja hygieniatestit osoittivat, että "E. coli- ja stafylokokkibakteerien määrä oli korkea", mutta sen asiantuntijat eivät usko, että tulokset "valaisevat pariskunnan yhä selittämättömiä kuolinsyitä". Sen asiantuntijat eivät kuitenkaan päässeet Coopereiden hotellihuoneeseen, joka on Egyptin viranomaisten valvonnassa. Matkatoimisto poisti asiakkaansa ja on keskeyttänyt hotellin varaukset toistaiseksi. Pariskunnan tytär Kelly Ormerod, joka oli myös hotellissa, sanoi uskovansa, että kuolemat eivät johtuneet luonnollisista syistä.</w:t>
      </w:r>
    </w:p>
    <w:p>
      <w:r>
        <w:rPr>
          <w:b/>
        </w:rPr>
        <w:t xml:space="preserve">Yhteenveto</w:t>
      </w:r>
    </w:p>
    <w:p>
      <w:r>
        <w:t xml:space="preserve">Egyptiläisessä hotellissa kuolleen brittipariskunnan ruumiit on lennätetty takaisin Britanniaan, kertoo BBC.</w:t>
      </w:r>
    </w:p>
    <w:p>
      <w:r>
        <w:rPr>
          <w:b/>
          <w:u w:val="single"/>
        </w:rPr>
        <w:t xml:space="preserve">Asiakirjan numero 34223</w:t>
      </w:r>
    </w:p>
    <w:p>
      <w:r>
        <w:t xml:space="preserve">Yaxleyn koiran hyökkäyskuolema: Vauva kuoli aivovammaan</w:t>
      </w:r>
    </w:p>
    <w:p>
      <w:r>
        <w:t xml:space="preserve">Reuben McNulty oli vain kahden viikon ikäinen, kun hänen kimppuunsa hyökättiin 18. marraskuuta Peterborough'n lähellä Yaxleyssa sijaitsevalla Wykes Roadilla sijaitsevassa kiinteistössä. Hän kuoli sairaalassa kolme viikkoa myöhemmin. Kuolinsyyntutkinta aloitettiin ja sitä lykättiin, ja kuolinsyyntutkija totesi, että Reuben sai traumaattisen aivovamman sekä munuaisten ja ruoansulatuskanavan vajaatoiminnan. Hänen vammansa olivat "yhdenmukaisia koiran hyökkäyksen kanssa", Cambridgeshiren vanhempi kuolinsyyntutkija David Heming kertoi tutkinnassa. Hän lisäsi, että Reuben "kärsi katastrofaalisia vammoja... vanhempiensa Staffordshire-bullterrierin hyökättyä hänen kotiosoitteessaan". Kaksi Staffordshire-bullterrieriä takavarikoitiin ja hävitettiin, Cambridgeshiren poliisi vahvisti viime kuussa. Reubenin vanhempien, Daniel McNultyn ja Amy Litchfieldin, uskotaan joutuneen poliisin kuulusteltaviksi. 28-vuotias nainen ja 31-vuotias mies Yaxleystä pidätettiin epäiltynä lapsen laiminlyönnistä hyökkäyksen aikaan, ja heidät on vapautettu tutkimusten jatkuessa, poliisi kertoi. Poliisien mukaan Reubenin kuolemaa ei pidetä epäilyttävänä. Tutkinta aloitettiin aiemmin Huntingdonissa, ja se lykättiin 16. toukokuuta pidettävää täysimittaista tutkintaa varten.</w:t>
      </w:r>
    </w:p>
    <w:p>
      <w:r>
        <w:rPr>
          <w:b/>
        </w:rPr>
        <w:t xml:space="preserve">Yhteenveto</w:t>
      </w:r>
    </w:p>
    <w:p>
      <w:r>
        <w:t xml:space="preserve">Vastasyntynyt vauva, jonka kimppuun perheen Staffordshire-bullterrieri hyökkäsi, kuoli "katastrofaalisiin vammoihin", on kuultu tutkinnassa.</w:t>
      </w:r>
    </w:p>
    <w:p>
      <w:r>
        <w:rPr>
          <w:b/>
          <w:u w:val="single"/>
        </w:rPr>
        <w:t xml:space="preserve">Asiakirjan numero 34224</w:t>
      </w:r>
    </w:p>
    <w:p>
      <w:r>
        <w:t xml:space="preserve">Girls Aloudin Sarah Harding hakeutuu vieroitukseen masennuksen takia</w:t>
      </w:r>
    </w:p>
    <w:p>
      <w:r>
        <w:t xml:space="preserve">Girls Aloud -laulaja, jonka kerrotaan eronneen hiljattain poikaystävästään Tom Cranesta, oli työskennellyt uuden elokuvan Run For Your Wife parissa. Supersonic PR sanoi lausunnossaan: "Sarah Harding on mennyt hoitokeskukseen. Asiaa ei kommentoida enempää." Tähti meni kihloihin Tom Cranen kanssa tammikuussa tämän kosittua lomalla. Hääsuunnitelmat kuitenkin lykättiin riitojen jälkeen. Pari erosi syyskuussa. Heinäkuussa Girls Aloud -laulajatoveri Nadine Coyle paljasti, että ryhmä suunnitteli jälleennäkemiskiertuetta vuodelle 2012. Hän sanoi: "Aiomme ehdottomasti tehdä jotain, mutta se on valtavaa tuotantoa. "Girls Aloud ei ole vain me viisi, vaan mukana on 50 hengen tiimi, joka matkustaa kanssamme, se on uskomatonta." Girls Aloudissa laulamisen lisäksi Sarah Harding on esiintynyt kahdessa St. Trinian's -elokuvassa. Hän on myös mainostanut kuuluisaa alusvaatemerkkiä.</w:t>
      </w:r>
    </w:p>
    <w:p>
      <w:r>
        <w:rPr>
          <w:b/>
        </w:rPr>
        <w:t xml:space="preserve">Yhteenveto</w:t>
      </w:r>
    </w:p>
    <w:p>
      <w:r>
        <w:t xml:space="preserve">Sarah Harding on hoidossa masennuksen ja alkoholiriippuvuuden vuoksi, hänen PR-yhtiönsä on vahvistanut.</w:t>
      </w:r>
    </w:p>
    <w:p>
      <w:r>
        <w:rPr>
          <w:b/>
          <w:u w:val="single"/>
        </w:rPr>
        <w:t xml:space="preserve">Asiakirjan numero 34225</w:t>
      </w:r>
    </w:p>
    <w:p>
      <w:r>
        <w:t xml:space="preserve">Heathrow'n lentokenttä: IT-järjestelmän "ongelmien" aiheuttamat häiriöt.</w:t>
      </w:r>
    </w:p>
    <w:p>
      <w:r>
        <w:t xml:space="preserve">Jotkin tietotekniikkajärjestelmät eivät toimineet noin kello 20.50, mikä aiheutti viivästyksiä matkatavaroiden käsittelyssä ja ongelmia saapuvien ja lähtevien lentojen suorassa online-palvelussa, hän lisäsi. Tiedottajan mukaan ongelma saatiin myöhemmin ratkaistua. Monet ihmiset valittivat sosiaalisessa mediassa ongelmista, ja jotkut kertoivat "valtavista viivästyksistä" lentoasemalla. British Airwaysin mukaan ongelmat koskivat kaikkia terminaaleja. BA:n tiedottaja sanoi: "Matkustajat joutuvat kärsimään häiriöistä, jotka johtuvat erään Heathrow'n lentoaseman IT-järjestelmän ongelmista. "British Airways tekee yhteistyötä lentokentän kanssa asian ratkaisemiseksi. Matkustajien tulisi tarkistaa lentonsa osalta Ba.comista." Virgin Atlanticin tiedottaja sanoi, että kuusi terminaalista 3 lähtevää lentoa oli myöhästynyt noin 30 minuuttia. Yleisö reagoi Heathrow'n myöhästymisiin</w:t>
      </w:r>
    </w:p>
    <w:p>
      <w:r>
        <w:rPr>
          <w:b/>
        </w:rPr>
        <w:t xml:space="preserve">Yhteenveto</w:t>
      </w:r>
    </w:p>
    <w:p>
      <w:r>
        <w:t xml:space="preserve">Heathrow'n tietotekniikkaongelma aiheutti häiriöitä lauantai-iltana, kertoi lentoaseman tiedottaja sen jälkeen, kun matkustajat olivat ilmoittaneet lentojen myöhästymisestä.</w:t>
      </w:r>
    </w:p>
    <w:p>
      <w:r>
        <w:rPr>
          <w:b/>
          <w:u w:val="single"/>
        </w:rPr>
        <w:t xml:space="preserve">Asiakirjan numero 34226</w:t>
      </w:r>
    </w:p>
    <w:p>
      <w:r>
        <w:t xml:space="preserve">Coronavirus Isle of Man: 12 uutta vahvistettua tapausta</w:t>
      </w:r>
    </w:p>
    <w:p>
      <w:r>
        <w:t xml:space="preserve">Viimeisimpien positiivisten tulosten mukaan viruksen saaneiden määrä saarella on nyt 139. Kuusi ihmistä saa nyt erikoishoitoa Noble's Hospitalissa, kun taas 132:ta on kehotettu eristämään itsensä kotona. Yksi saaren henkilö on kuollut koronavirukseen, kuten hallitus vahvisti viime keskiviikkona. Viruksen leviämisen torjumiseksi ja Manxin NHS-järjestelmään kohdistuvan paineen lievittämiseksi on toteutettu useita toimenpiteitä, kuten kaikkien muiden kuin välttämättömien kauppojen sulkeminen ja väliaikaisen 40 mailin tuntinopeusrajoituksen käyttöönotto. Kaikkia saaren asukkaita on kehotettu pitämään sosiaalista etäisyyttä ja välttämään tarpeetonta matkustamista.</w:t>
      </w:r>
    </w:p>
    <w:p>
      <w:r>
        <w:rPr>
          <w:b/>
        </w:rPr>
        <w:t xml:space="preserve">Yhteenveto</w:t>
      </w:r>
    </w:p>
    <w:p>
      <w:r>
        <w:t xml:space="preserve">Mansaarella on todettu 12 uutta koronavirustapausta, kertoo hallitus.</w:t>
      </w:r>
    </w:p>
    <w:p>
      <w:r>
        <w:rPr>
          <w:b/>
          <w:u w:val="single"/>
        </w:rPr>
        <w:t xml:space="preserve">Asiakirjan numero 34227</w:t>
      </w:r>
    </w:p>
    <w:p>
      <w:r>
        <w:t xml:space="preserve">Dumfriesin "oppimiskaupunkihanketta" koskeva päätös lykkääntyy.</w:t>
      </w:r>
    </w:p>
    <w:p>
      <w:r>
        <w:t xml:space="preserve">Tämä tapahtui sen jälkeen, kun opetusneuvokset olivat sopineet lykkäävänsä lopullista päätöstä oppimiskaupunkihankkeesta kuudella kuukaudella. Puoluerajat ylittävää huolta aiheutti se, että liian monet kysymykset jäivät vaille vastausta. Koulutusvaliokunnan puheenjohtaja Gail MacGregor sanoi, että ennen lopullista päätöstä tarvitaan selvästikin yksityiskohtaisempia tietoja. Vaihtoehdossa yksi kaikki nykyiset lukiot säilytettäisiin ja kunnostettaisiin. Toisessa tarkistetussa vaihtoehdossa perustetaan uusi "superkoulu" vähintään neljännen luokan oppilaille, ja sen tukena on koulujen verkosto, joka palvelee kolmesta 15-vuotiaita oppilaita. Päätös ehdotuksista oli määrä tehdä myöhemmin tässä kuussa. Nyt päätöstä on lykätty, jotta valtuutetut voivat "saada riittävästi yksityiskohtia" ennen kuin he voivat sopia etenemistavasta.</w:t>
      </w:r>
    </w:p>
    <w:p>
      <w:r>
        <w:rPr>
          <w:b/>
        </w:rPr>
        <w:t xml:space="preserve">Yhteenveto</w:t>
      </w:r>
    </w:p>
    <w:p>
      <w:r>
        <w:t xml:space="preserve">Liiketoimintasuunnitelmat laaditaan kahdesta miljoonien punnan vaihtoehdosta, joilla Dumfriesin tulevaa koulutarjontaa muokataan.</w:t>
      </w:r>
    </w:p>
    <w:p>
      <w:r>
        <w:rPr>
          <w:b/>
          <w:u w:val="single"/>
        </w:rPr>
        <w:t xml:space="preserve">Asiakirjan numero 34228</w:t>
      </w:r>
    </w:p>
    <w:p>
      <w:r>
        <w:t xml:space="preserve">Roskaruokamainokset kielletään verkossa Yhdistyneessä kuningaskunnassa</w:t>
      </w:r>
    </w:p>
    <w:p>
      <w:r>
        <w:t xml:space="preserve">Epäterveellisiksi katsottujen elintarvikkeiden mainokset on jo kielletty lasten televisiossa, mutta ei verkossa. Mainonnan käytäntöjen komitea (CAP), joka asettaa säännöt mainostajille Yhdistyneessä kuningaskunnassa, käynnistää pian julkisen kuulemisen asiasta. Kielto voisi vaikuttaa esimerkiksi YouTuben ja ITV Hubin kaltaisten palveluiden sisältöön. Yleisradiotoimintaa valvova Ofcom otti vuonna 2007 käyttöön tiukat säännöt, joilla kielletään runsaasti rasvaa, sokeria ja suolaa sisältävien elintarvikkeiden mainonta alle 16-vuotiaille todennäköisesti suunnatuissa televisio-ohjelmissa. Sääntöjä valvoo Advertising Standards Authority (ASA), joka sääntelee myös muuta kuin televisiomainontaa, kuten painettua mainontaa, mainostauluja ja suoratoistoa verkossa. Monet yritykset käyttävät nykyään verkkovideoita tuotteiden mainostamiseen nuorille yleisöille. ASA:n pääjohtaja Guy Parker kertoi Westminsterin elintarvike- ja ravitsemusfoorumin yleisölle, että häneltä on usein kysytty, miksi roskaruokamainokset on kielletty televisiossa, mutta sallittu samojen ohjelmien aikana, kun niitä esitetään verkossa. BBC:n tietojen mukaan YMP käynnistää aiheesta julkisen kuulemisen ennen kesää.</w:t>
      </w:r>
    </w:p>
    <w:p>
      <w:r>
        <w:rPr>
          <w:b/>
        </w:rPr>
        <w:t xml:space="preserve">Yhteenveto</w:t>
      </w:r>
    </w:p>
    <w:p>
      <w:r>
        <w:t xml:space="preserve">Ison-Britannian mainonnan valvontaviranomaisen mukaan roskaruoan mainostaminen voidaan pian kieltää lasten verkkosisällöstä.</w:t>
      </w:r>
    </w:p>
    <w:p>
      <w:r>
        <w:rPr>
          <w:b/>
          <w:u w:val="single"/>
        </w:rPr>
        <w:t xml:space="preserve">Asiakirjan numero 34229</w:t>
      </w:r>
    </w:p>
    <w:p>
      <w:r>
        <w:t xml:space="preserve">Coronavirus: Exeter Nightingale -sairaala entiseen Homebaseen</w:t>
      </w:r>
    </w:p>
    <w:p>
      <w:r>
        <w:t xml:space="preserve">Yksi seitsemästä Nightingale Hospitalista rakennetaan Exeteriin Devonin, Cornwallin, Dorsetin ja Somersetin potilaille. NHS:n laitos oli tarkoitus rakentaa Westpointin messukeskukseen, mutta se tulee nyt paljon pienempään paikkaan. NHS:n mukaan siirto "olisi resurssien parempaa käyttöä". "COVID-19:n odotettua alhaisemmat tartuntamäärät lounaassa yhdistettynä hoitotarpeiden päivitettyyn mallinnukseen osoittavat myös, että pienempi laitos olisi resurssien käytön kannalta parempi vaihtoehto", se sanoi. Se lisäsi, että se tutki vaihtoehtoisia sijoituspaikkoja harkittuaan "Westpointin arvoa Exeterin pohjoispuolella sijaitsevalle yhteisölle ja häiriöitä, joita se voisi aiheuttaa sen jokapäiväisessä toiminnassa". NHS:n mukaan uusi paikka on myös NHS:n käytettävissä pidempään kuin areena olisi ollut. "Parasta, mitä voimme" Lounais-Suomen NHS:n alueellinen lääketieteellinen johtaja tohtori Michael Marsh sanoi: "Westpoint on toiminut esimerkillisesti, ja se oli ensimmäinen, joka kuuli puhelun. "He ymmärtävät, miksi olemme tehneet päätöksen, ja tukevat meitä siinä, että voimme tehdä parhaan mahdollisen potilaiden hyväksi." Armeija aikoo auttaa uuden sairaalan rakentamisessa, ja se on tarkoitus avata toukokuun lopulla. Muut NHS Nightingalen laitokset sijaitsevat Bristolissa, Birminghamissa, Harrogatessa, Lontoossa, Manchesterissa ja Sunderlandissa. Yhteensä ne tarjoavat yli 3 600 lisävuodepaikkaa, joissa on hengityskoneet, joiden avulla voidaan hoitaa kriittisesti sairaita potilaita.</w:t>
      </w:r>
    </w:p>
    <w:p>
      <w:r>
        <w:rPr>
          <w:b/>
        </w:rPr>
        <w:t xml:space="preserve">Yhteenveto</w:t>
      </w:r>
    </w:p>
    <w:p>
      <w:r>
        <w:t xml:space="preserve">Koronaviruspotilaille tarkoitettu kenttäsairaala rakennetaan entiseen Homebase-tavarataloon - areenan sijaan - koska tartuntamäärät ovat "odotettua alhaisemmat".</w:t>
      </w:r>
    </w:p>
    <w:p>
      <w:r>
        <w:rPr>
          <w:b/>
          <w:u w:val="single"/>
        </w:rPr>
        <w:t xml:space="preserve">Asiakirjan numero 34230</w:t>
      </w:r>
    </w:p>
    <w:p>
      <w:r>
        <w:t xml:space="preserve">Näkemyksiä haetaan Derbyn koipuun jääneestä Silk Mill -tehtaasta</w:t>
      </w:r>
    </w:p>
    <w:p>
      <w:r>
        <w:t xml:space="preserve">Derbyn teollisesta menneisyydestä kertova Silk Mill suljettiin huhtikuussa kahdeksi vuodeksi kaupunginvaltuuston menoleikkausten vuoksi. Paikalla järjestetään erilaisia aktiviteetteja, kuten sepän esittelyjä ja vintage-videopelejä, ja ihmiset saavat sanoa mielipiteensä. Silk Mill rakennettiin vuonna 1721, ja sen ylläpito maksaa 200 000 puntaa vuodessa. Derbyn kaupunginvaltuuston museopäällikkö Stuart Gillis sanoi haluavansa, että yhä useammat ihmiset tuntisivat olevansa osa tätä todella luovaa kaupunkia. "Meidän oli pakko sulkea rakennus, jotta voisimme hallita budjettiamme vaikeina aikoina, mutta tiedämme, että ihmiset suhtautuvat Silk Milliin intohimoisesti, emmekä halua sen olevan suljettuna pidempään kuin on tarpeen. "Meillä on pieni määrä rahoitusta, jolla pääsemme alkuun, mutta tarvitsemme paljon enemmän. Haluamme kysyä, kuunnella ja ottaa ihmiset mukaan suunnitteluun ja toteuttamiseen", hän sanoi. Silk Mill on avoinna sunnuntaina kello 16.00 (BST) asti. Aiheeseen liittyvät Internet-linkit Derby City Council</w:t>
      </w:r>
    </w:p>
    <w:p>
      <w:r>
        <w:rPr>
          <w:b/>
        </w:rPr>
        <w:t xml:space="preserve">Yhteenveto</w:t>
      </w:r>
    </w:p>
    <w:p>
      <w:r>
        <w:t xml:space="preserve">Derbyn museon kävijät saavat mahdollisuuden esittää mielipiteensä museon tulevaisuudesta.</w:t>
      </w:r>
    </w:p>
    <w:p>
      <w:r>
        <w:rPr>
          <w:b/>
          <w:u w:val="single"/>
        </w:rPr>
        <w:t xml:space="preserve">Asiakirjan numero 34231</w:t>
      </w:r>
    </w:p>
    <w:p>
      <w:r>
        <w:t xml:space="preserve">Translink esittelee ensimmäisen kunnostetun Enterprise-junan</w:t>
      </w:r>
    </w:p>
    <w:p>
      <w:r>
        <w:t xml:space="preserve">Translink on sanonut, että tämä on "merkittävä virstanpylväs" 12,2 miljoonan punnan suuruisessa NI:n rautateiden parannusohjelmassa. Junan uudet värit ja sisätilat otetaan käyttöön, junan mekaaniset järjestelmät uudistetaan merkittävästi ja junaan asennetaan uusi sähköinen matkustajapaikkojen varausjärjestelmä. Ohjelma on yhteinen hanke Irish Railin kanssa. Se rahoitetaan Euroopan unionin INTERREG IVA -ohjelmasta, jota hallinnoi EU:n erityisohjelmista vastaava elin (SEUPB) ja jota tukevat Pohjois-Irlannin aluekehitysministeriö (Department for Regional Development) ja Irlannin tasavallan liikenne-, matkailu- ja urheiluministeriö (DTTAS).</w:t>
      </w:r>
    </w:p>
    <w:p>
      <w:r>
        <w:rPr>
          <w:b/>
        </w:rPr>
        <w:t xml:space="preserve">Yhteenveto</w:t>
      </w:r>
    </w:p>
    <w:p>
      <w:r>
        <w:t xml:space="preserve">Translink esittelee maanantaina Belfast-Dublin Enterprise -liikenteen ensimmäisen kunnostetun junan.</w:t>
      </w:r>
    </w:p>
    <w:p>
      <w:r>
        <w:rPr>
          <w:b/>
          <w:u w:val="single"/>
        </w:rPr>
        <w:t xml:space="preserve">Asiakirjan numero 34232</w:t>
      </w:r>
    </w:p>
    <w:p>
      <w:r>
        <w:t xml:space="preserve">Bathin ja Wellsin piispa Peter Price jää eläkkeelle</w:t>
      </w:r>
    </w:p>
    <w:p>
      <w:r>
        <w:t xml:space="preserve">Oikea pastori Peter Price sanoi luopuvansa virasta kesäkuun 2013 lopussa erään elämänsä "erikoisimman" kauden jälkeen. Piispa Price tuli ylähuoneen jäseneksi vuonna 2008, ja hän on erityisen kiinnostunut kansainvälisestä avusta ja ulkoasioista. Ilmoituksessaan hän puhui tukevansa naisten vihkimistä. Puhuessaan Wellsin katedraalissa piispa Price varoitti kirkolle mahdollisesti koituvasta vahingosta, jos marraskuussa pidettävässä yleisessä synodissa ei äänestetä naisten vihkimistä kirkon kaikkiin kolmeen virkaan. "Uskon, että voidaan tehdä ja tullaan tekemään asianmukaiset järjestelyt niitä varten, jotka vastustavat naisten vihkimistä piispanvirkaan", hän lisäsi. Aiheeseen liittyvät Internet-linkit Bathin ja Wellsin hiippakunta</w:t>
      </w:r>
    </w:p>
    <w:p>
      <w:r>
        <w:rPr>
          <w:b/>
        </w:rPr>
        <w:t xml:space="preserve">Yhteenveto</w:t>
      </w:r>
    </w:p>
    <w:p>
      <w:r>
        <w:t xml:space="preserve">Bathin ja Wellsin piispa on ilmoittanut jäävänsä eläkkeelle tehtävästään lähes 11 vuoden jälkeen.</w:t>
      </w:r>
    </w:p>
    <w:p>
      <w:r>
        <w:rPr>
          <w:b/>
          <w:u w:val="single"/>
        </w:rPr>
        <w:t xml:space="preserve">Asiakirjan numero 34233</w:t>
      </w:r>
    </w:p>
    <w:p>
      <w:r>
        <w:t xml:space="preserve">Caernarfonin ja Bontnewyddin välisen ohitustien aloitusajankohta myöhästyy.</w:t>
      </w:r>
    </w:p>
    <w:p>
      <w:r>
        <w:t xml:space="preserve">Kuuden mailin (10 km) pituisen tien rakentamisen odotettiin alkavan tänä syksynä julkisen kuulemisen päätyttyä. Koska hankkeelle on kuitenkin vielä saatava lopullinen hyväksyntä, työt näyttävät nyt viivästyvän ensi vuoteen. Walesin hallituksen tiedottaja sanoi, että ministerit olivat saaneet tarkastajan raportin ja toivovat voivansa tehdä lopullisen päätöksen ohitustiestä tänä talvena. Uuden tien toivottiin helpottavan ruuhkia A487-tiellä Plas Menain ja Llanwndan välillä. Ohitustie kulkisi A499/A487-tien Goat-liittymän ja Plas Menain kansallisen ulkoilukeskuksen lähellä sijaitsevan liikenneympyrän välillä ja kiertäisi Llanwndan, Dinasin, Bontnewyddin ja Caernarfonin.</w:t>
      </w:r>
    </w:p>
    <w:p>
      <w:r>
        <w:rPr>
          <w:b/>
        </w:rPr>
        <w:t xml:space="preserve">Yhteenveto</w:t>
      </w:r>
    </w:p>
    <w:p>
      <w:r>
        <w:t xml:space="preserve">Caernarfonin ja Bontnewyddin välisen uuden ohitustien rakentaminen Gwyneddissä on viivästynyt.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docId:67DC3FCCEA1C7F7B432C6B3F5DC5723C</keywords>
  <dc:description>generated by python-docx</dc:description>
  <lastModifiedBy/>
  <revision>1</revision>
  <dcterms:created xsi:type="dcterms:W3CDTF">2013-12-23T23:15:00.0000000Z</dcterms:created>
  <dcterms:modified xsi:type="dcterms:W3CDTF">2013-12-23T23:15:00.0000000Z</dcterms:modified>
  <category/>
</coreProperties>
</file>