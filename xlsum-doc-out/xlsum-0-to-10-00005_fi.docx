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4622</w:t>
      </w:r>
    </w:p>
    <w:p>
      <w:r>
        <w:t xml:space="preserve">Elämä Ashworthin sairaalassa</w:t>
      </w:r>
    </w:p>
    <w:p>
      <w:r>
        <w:t xml:space="preserve">Ashworthin porttien läpi ensimmäistä kertaa kävellessä kuka tahansa tuntisi olonsa hieman hermostuneeksi. Korkean turvaluokan psykiatrinen sairaala, jossa on hoidettu joitakin Britannian vaarallisimpia ja häiriintyneimpiä rikollisia. Täällä asuu raiskaajia, murhaajia ja pedofiilejä - kaikkia 228 potilasta pidetään mielenterveyslain nojalla. Ashworthin sisällä ei kuitenkaan ole paiskautuvia teräsovia. Ei univormupukuisia vartijoita, jotka heiluttelevat jättimäisiä avaimia. Ei synkkiä huutoja. Ashworth ei ole vankila vaan sairaala. Rakennukset sijaitsevat vehreillä, avoimilla alueilla, ja ne muistuttavat eläkeläiskylää - tai jopa peruskoulua. Ryhmittäin on 14 yksikerroksista paritalo-osastoa, joista jokainen tarjoaa tietynlaista hoitoa tai hoivaa. Joillakin osastoilla hoidetaan potilaita ja tehdään arviointeja, toisilla hoitoa ja kuntoutusta. Potilaat, joilla on samankaltaiset sairaudet ja jotka ovat samankaltaisessa hoitovaiheessa, ryhmitellään yleensä yhteen. Ensimmäisenä TV-ryhmänä yli vuosikymmeneen meitä pyydettiin olemaan nauhoittamatta ääntä, mutta jos olisimme nauhoittaneet, se olisi ollut vain Merseysiden rannikolla kiertelevien lokkien ääni. Minua rohkaistiin puhumaan henkilökunnalle. He ovat NHS:n palveluksessa, ja kuten useimmat heidän kollegansa ympäri maata, he ovat uskomattoman ylpeitä työstään. He saattavat hoitaa miehiä, joita useimmat pitävät hirviöinä, mutta Ashworthin työntekijöille nämä ihmiset ovat huonokuntoisia - joilla on monimutkaisia mielenterveysongelmia. Heidän tehtävänään on yrittää parhaansa mukaan parantaa heidän tilaansa. Ympäristö on terapeuttinen - siellä järjestetään taide- ja musiikkityöpajoja, keramiikka- ja ruoanlaittokursseja sekä sosiaalisia tapahtumia, kuten bingo- ja elokuvailtoja. He pyrkivät varmistamaan, että jokainen potilas osallistuu jonkinlaiseen sosiaaliseen toimintaan osana hoitoaan. Kuten eräs henkilökunnan jäsen selitti: "Me kaikki tarvitsemme jotain mielekästä täyttämään päivämme." He kertoivat minulle, ettei ollut yhtään potilasta, joka olisi joutunut tai edes halunnut istua eristyksissä koko päivän. Potilaat saavat viihtyisissä makuuhuoneissaan säilyttää henkilökohtaisia esineitä, kuten CD-levyjä, valokuvia ja kirjoja. Ohuet ikkunapaneelit ovat ainoa muistutus siitä, että heitä pidetään eristyksissä. Mutta koska jokaisessa huoneessa on oma wc, tämä on kaukana synkästä vankisellistä. Saavutus Potilaat viipyvät vankilassa keskimäärin noin kuusi vuotta, ja useimmat palaavat takaisin keskitason vankiloihin. Henkilökunta tuntee suurta onnistumisen tunnetta auttaessaan heitä jatkamaan elämäänsä. Kuuluisin potilas on ollut täällä paljon kauemmin. Vuonna 1985 saapunut Ian Brady ei ole sen jälkeen pystynyt vakuuttamaan psykiatrian asiantuntijoita siitä, että hän voi tarpeeksi hyvin päästäkseen pois. Nyt on tullut aika yrittää uudelleen, mutta tällä kertaa maailman edessä. Jos Bradyn mielenterveysoikeudenkäynti järjestetään Ashworthissa, lehdistö ja yleisö voivat seurata sitä videolinkin välityksellä Manchesterin siviilioikeuskeskukseen, johon Bradyn sanotaan olevan pettynyt, sillä hän kutsuu sitä julkisen tuomioistuimen "parodiaksi". Vain 7 prosenttia Ashworthista lähtevistä potilaista palaa takaisin. Brady ei halua kuulua tähän tilastoon. Jos hänen toiveensa toteutuu, hän lopettaa syömisen kokonaan. Ja kysymykset siitä, onko mahdollista saada hänet pysymään hengissä, siirtyvät Ashworthilta vankilapalveluille.</w:t>
      </w:r>
    </w:p>
    <w:p>
      <w:r>
        <w:rPr>
          <w:b/>
        </w:rPr>
        <w:t xml:space="preserve">Yhteenveto</w:t>
      </w:r>
    </w:p>
    <w:p>
      <w:r>
        <w:t xml:space="preserve">Moors-murhaaja Ian Bradyn odotetaan saapuvan mielenterveysoikeuden eteen, jotta hän voi todistaa olevansa riittävän tervejärkinen, jotta hänet voidaan siirtää Ashworthin psykiatrisesta sairaalasta vankilaan, jossa hän haluaa kuolla. BBC:n luoteisosan terveyskirjeenvaihtaja Nina Warhurst oli ensimmäinen tv-toimittaja, joka pääsi Ashworthiin yli vuosikymmeneen.</w:t>
      </w:r>
    </w:p>
    <w:p>
      <w:r>
        <w:rPr>
          <w:b/>
          <w:u w:val="single"/>
        </w:rPr>
        <w:t xml:space="preserve">Asiakirjan numero 4623</w:t>
      </w:r>
    </w:p>
    <w:p>
      <w:r>
        <w:t xml:space="preserve">Nopeusrajoitus 20mph kaikilla Islingtonin kunnan teillä.</w:t>
      </w:r>
    </w:p>
    <w:p>
      <w:r>
        <w:t xml:space="preserve">Kokouksessa annettiin aiemmin hyväksyntä nopeusrajoituksen vähentämiselle 30:stä 20:een. Uusi nopeusrajoitus ei kuitenkaan koske Transport for Londonin hallinnoimia teitä, kuten Holloway Roadia ja Upper Streetiä. Islington Councilin mukaan nopeusrajoituksen alentamisella pyritään vähentämään vakavia onnettomuuksia, joissa on osallisena jalankulkijoita, pyöräilijöitä ja moottoripyöräilijöitä. Neuvoston mukaan muutokset toteutetaan huhtikuuhun mennessä.</w:t>
      </w:r>
    </w:p>
    <w:p>
      <w:r>
        <w:rPr>
          <w:b/>
        </w:rPr>
        <w:t xml:space="preserve">Yhteenveto</w:t>
      </w:r>
    </w:p>
    <w:p>
      <w:r>
        <w:t xml:space="preserve">Kaikista Islington Councilin hallinnoimista teistä Pohjois-Lontoossa tulee 20mph-vyöhykkeitä, kun viranomainen on hyväksynyt siirron.</w:t>
      </w:r>
    </w:p>
    <w:p>
      <w:r>
        <w:rPr>
          <w:b/>
          <w:u w:val="single"/>
        </w:rPr>
        <w:t xml:space="preserve">Asiakirjan numero 4624</w:t>
      </w:r>
    </w:p>
    <w:p>
      <w:r>
        <w:t xml:space="preserve">7 miljoonan punnan tarjous uudelle Worcestershire Parkwayn rautatieasemalle</w:t>
      </w:r>
    </w:p>
    <w:p>
      <w:r>
        <w:t xml:space="preserve">Worcestershire Parkwayn asemaa on ehdotettu M5-tien liittymän 7 läheisyyteen. Hallitus on varannut yhteensä 20 miljoonaa puntaa maksamaan 75 prosenttia Englannissa ja Walesissa sijaitsevien asemien rakentamisen tai kunnostamisen kustannuksista. Lääninhallituksella on 25. helmikuuta asti aikaa jättää tarjouksensa Network Railin hallinnoimaa rahastoa varten. Konservatiivien johtama viranomainen on sanonut, että se haluaa Worcestershire Parkwayn valmistuvan kesään 2016 mennessä, jos se saa rahaa uusien asemien rahastosta. Suunnitelmat ovat osa Worcesterin liikennestrategiaa, joka edellyttää 200 miljoonan punnan investointeja.</w:t>
      </w:r>
    </w:p>
    <w:p>
      <w:r>
        <w:rPr>
          <w:b/>
        </w:rPr>
        <w:t xml:space="preserve">Yhteenveto</w:t>
      </w:r>
    </w:p>
    <w:p>
      <w:r>
        <w:t xml:space="preserve">Worcestershiren kreivikunnanvaltuusto aikoo hakea 7 miljoonaa puntaa valtion varoja kolmannen rautatieaseman rakentamiseen Worcesteriin.</w:t>
      </w:r>
    </w:p>
    <w:p>
      <w:r>
        <w:rPr>
          <w:b/>
          <w:u w:val="single"/>
        </w:rPr>
        <w:t xml:space="preserve">Asiakirjan numero 4625</w:t>
      </w:r>
    </w:p>
    <w:p>
      <w:r>
        <w:t xml:space="preserve">Mansaaren merilaboratorioalueen saneeraus sai vihreää valoa</w:t>
      </w:r>
    </w:p>
    <w:p>
      <w:r>
        <w:t xml:space="preserve">Port Erinissä sijaitsevaan kuusikerroksiseen rakennukseen tulisi 83 asuntoa, kauppoja, ravintola ja näyttelytiloja. Asunnoista ainakin 14 olisi tarkoitettu vierailijoiden majoitukseen, ja alueella olisi myös 159 pysäköintipaikkaa. Rakennuttajat Delgatie osti maan Mansaaren hallitukselta 500 000 punnalla viime vuonna. Suunnittelijat hyväksyivät rakennushankkeen periaatteessa ja totesivat, että kylälle koituva "huomattava hyöty" on tärkeämpi kuin muutamat ehdotetun rakennuksen kokoa koskevat ongelmat. Merilaboratorio suljettiin ja purettiin osittain vuonna 2006. Osa jäljelle jääneistä rakennuksista vaurioitui pahoin tulipalossa vuonna 2016.</w:t>
      </w:r>
    </w:p>
    <w:p>
      <w:r>
        <w:rPr>
          <w:b/>
        </w:rPr>
        <w:t xml:space="preserve">Yhteenveto</w:t>
      </w:r>
    </w:p>
    <w:p>
      <w:r>
        <w:t xml:space="preserve">Suunnitelmat Mansaarella sijaitsevan entisen merilaboratorion miljoonien punnien uudelleenjärjestelystä ovat saaneet vihreää valoa.</w:t>
      </w:r>
    </w:p>
    <w:p>
      <w:r>
        <w:rPr>
          <w:b/>
          <w:u w:val="single"/>
        </w:rPr>
        <w:t xml:space="preserve">Asiakirjan numero 4626</w:t>
      </w:r>
    </w:p>
    <w:p>
      <w:r>
        <w:t xml:space="preserve">Tommy Robinson asettuu ehdolle Euroopan parlamentin vaaleissa</w:t>
      </w:r>
    </w:p>
    <w:p>
      <w:r>
        <w:t xml:space="preserve">Robinsonin, jonka oikea nimi on Stephen Yaxley-Lennon, odotetaan asettuvan ehdolle Euroopan parlamentin jäseneksi Luoteis-Englannin vaalipiirissä. Hän lupasi edustaa "Englannin työväenluokkaa", jos hänet valitaan riippumattomaksi Euroopan parlamentin jäseneksi. Ääriliikkeiden vastaiset Hope Not Hate -järjestöt kehottivat äänestäjiä vastustamaan häntä. Luoteis-Englannin europarlamenttivaaleissa on ehdolla yhdeksän puoluetta ja kaksi sitoutumatonta ehdokasta:</w:t>
      </w:r>
    </w:p>
    <w:p>
      <w:r>
        <w:rPr>
          <w:b/>
        </w:rPr>
        <w:t xml:space="preserve">Yhteenveto</w:t>
      </w:r>
    </w:p>
    <w:p>
      <w:r>
        <w:t xml:space="preserve">Englannin puolustusliiton (EDL) perustaja Tommy Robinson on ilmoittanut asettuvansa ehdolle tulevissa Euroopan parlamentin vaaleissa.</w:t>
      </w:r>
    </w:p>
    <w:p>
      <w:r>
        <w:rPr>
          <w:b/>
          <w:u w:val="single"/>
        </w:rPr>
        <w:t xml:space="preserve">Asiakirjan numero 4627</w:t>
      </w:r>
    </w:p>
    <w:p>
      <w:r>
        <w:t xml:space="preserve">Ministerit puhuvat siitä, miten saada lisää rahaa NHS: ään</w:t>
      </w:r>
    </w:p>
    <w:p>
      <w:r>
        <w:t xml:space="preserve">Laura KuenssbergPoliittinen toimittaja@bbclaurakon Twitter Philip Hammondin kevään julkilausumassa ei myöskään ole suuria eleitä uusista menoista; Hammond ei allekirjoita suuria shekkejä, joilla hän jakaa rahasi. Kun kirjanpidon tasapaino paranee, liittokansleri saattaa kuulostaa hieman iloisemmalta kuin edellisellä suurella retkellään. Julkisia menoja koskevat luvut näyttävät paljon terveemmiltä kuin ennen joulua. Ellei hän tee persoonallisuudensiirtoa yhdessä yössä, hän tuskin kuitenkaan heittää rahaa holtittomasti ympäriinsä. Odotettavissa on sen sijaan keskittyminen velan lyhentämiseen ja "tasapainoiseen lähestymistapaan" - tämä on hallituksen koodi sille, että julkisia menoja jatketaan tiukasti julkisen velan lyhentämiseksi. Riita alijäämästä saattaa olla suurimmaksi osaksi ohi. Mutta hallitus haluaa nyt keskittyä velkaan. Hammondin mukaan olemme ehkä selvittäneet tilinylitysvelan, mutta meillä on yhä kova asuntolaina, joka on maksettava takaisin. Mutta vaikka tiistain kevään julkilausuma on niukka, se ei tarkoita sitä, etteikö julkisen talouden tulevaisuudesta käytäisi suurempia keskusteluja. Itse asiassa hallituksen johtohenkilöt ovat kertoneet minulle, että hallituksessa käydään keskusteluja yhdestä kaikkein suurimmista poliittisista prioriteeteista - NHS:stä. Useat korkea-arvoiset lähteet kertovat, että tammikuun lopussa kabinetti keskusteli keinoista saada lisää rahaa terveydenhuoltoon pitkällä aikavälillä. Siihen sisältyi ulkoministerin nyt jo tuttu argumentti toivotusta mutta kiistellystä Brexit-etuuksista. Konservatiivihallituksen kannalta on kuitenkin vielä kiehtovampaa, että kabinetti keskusteli kuulemma mahdollisuudesta veronkorotuksiin NHS:n menojen lisäämiseksi, jopa hypoteekkiverosta, kuten Nick Bolesin kaltaiset vanhemmat kansanedustajat ovat esittäneet. Tämä vaikuttaa melkoiselta mielenmuutokselta. Viime vuonna pääministeri väitti kuukausien ajan ja vaalien alla kerta toisensa jälkeen, että NHS:llä on sen tarvitsemat varat - varat, joita se pyysi. Kun oppositio ja korkea-arvoiset konservatiivit vaativat, että rahavaroja on tarkasteltava pitkällä aikavälillä, linja näytti pysyvän samana. Tämän vuoden tammikuussa pääministeri toisti, että "olemme lisänneet rahaa, jota pyydettiin tarkistuksessa, ja olemme itse asiassa lisänneet rahaa kevään julkilausumassa ja viime vuoden talousarviossa tämän asian hoitamiseksi". "Jatkuvasti puhutaan rahasta, mutta itse asiassa on tarkasteltava myös sitä, miten NHS toimii." Hän totesi, että NHS:n toiminta on tärkeää. Suljettujen ovien takana kanta on kuitenkin muuttumassa. Eräs ministeri kertoi minulle, että "useimmat meistä hyväksyvät nyt, että jotain on tehtävä - meidän on löydettävä keino". Toinen sanoi: "On vaikea nähdä, miten terveydenhuolto ei tarvitsisi lisää rahaa". Eräs toinen ministeri myönsi, että "keskustelut käydään parhaillaan" parhaasta tavasta varmistaa, että NHS saa tarvitsemansa varat. Hallituksessa ei ole vielä päästy yksimielisyyteen siitä, mikä olisi oikea tapa toimia. Numero 10 ei aio yhtäkkiä avata menohanoja ja tulvia terveydenhuoltoon rahaa. Hallituksen korkeimmilla tasoilla kuitenkin hyväksytään yhä enemmän se, että NHS tarvitsee lisää rahaa, vaikka hallitus ei ole vielä läheskään päättänyt, milloin ja miten.</w:t>
      </w:r>
    </w:p>
    <w:p>
      <w:r>
        <w:rPr>
          <w:b/>
        </w:rPr>
        <w:t xml:space="preserve">Yhteenveto</w:t>
      </w:r>
    </w:p>
    <w:p>
      <w:r>
        <w:t xml:space="preserve">Numero 11:n portailla ei ole enää punaista laatikkoa, tuoppi ei ole pennillä ylös- tai parilla alaspäin, eikä liittokanslerin todellakaan tarvitse hakea lähetyslaatikon alta jäykistintä, kuten joidenkin edeltäjiensä, joilla oli sinne kätketty viski, jotta he saivat juotua pari kulausta maratonin kestäneen parlamentin julkilausuman läpi.</w:t>
      </w:r>
    </w:p>
    <w:p>
      <w:r>
        <w:rPr>
          <w:b/>
          <w:u w:val="single"/>
        </w:rPr>
        <w:t xml:space="preserve">Asiakirjan numero 4628</w:t>
      </w:r>
    </w:p>
    <w:p>
      <w:r>
        <w:t xml:space="preserve">Miten Sean Quinn päätyi konkurssiin</w:t>
      </w:r>
    </w:p>
    <w:p>
      <w:r>
        <w:t xml:space="preserve">John CampbellBBC News Henkilökohtaista konkurssia koskevat lait ovat raskaat: yleensä konkurssista vapautuminen kestää 12 vuotta, vaikka joissakin tapauksissa se voi kestää viisi vuotta. Tasavallassa menetät myös eläkkeesi. Tämän vuoksi konkursseja tehdään tasavallassa hyvin vähän - vain 30 vuonna 2010. Pohjois-Irlannissa ja Yhdistyneessä kuningaskunnassa voit vapautua konkurssista vuoden kuluttua. Myös eläkkeesi säilyy. Tämän seurauksena tuomioistuimet käsittelisivät 30 konkurssia hiljaisella viikolla. Tämä tarkoittaa sitä, että ihmiset, joilla on suuria velkoja Irlannissa, muuttavat Yhdistyneeseen kuningaskuntaan hyödyntääkseen näitä eroja. Noin miljardi euroa velkaa oleva corkilainen rakennuttaja John Fleming vapautettiin konkurssista tällä viikolla. Hän oli muuttanut asumaan Essexiin. CFD-sopimukset (Contracts for Difference) olivat Quinnin tuho - pohjimmiltaan ne ovat rahoitustuotteita, joiden avulla voi lyödä vetoa osakkeista ilman, että osakkeita tarvitsee omistaa. Tässä mielessä ne ovat johdannaisia - niiden arvo saadaan kohde-etuutena olevasta osakkeesta. CFD:llä on kolme pääetua: Verotus - sinun ei tarvitse maksaa leimaveroa, kuten jos ostaisit osakkeet Vipuvoima - Koska et osta osakkeita, sinun ei tarvitse sijoittaa koko rahamäärää. Voit lisätä pääomaa ottamalla lainaa. Mutta vipuvaikutus on aina vaarallista. Quinn löi vetoa, että osakkeiden hinta nousisi ja hän saisi voittoa johdannaissopimuksen ostohinnan ja uuden hinnan välisestä erotuksesta. Siksi "sopimus erotuksesta". Kun Anglo Irish Bankin osakekurssi kuitenkin laski, Quinn oli vaikeuksissa. Hän sai useita "marginaalipyyntöjä", mikä tarkoitti sitä, että hänen oli sijoitettava yhä enemmän ja enemmän rahojaan. Lopulta asiat menivät niin huonosti, että hänen oli kiteytettävä tappionsa ostamalla osakkeet suoraan - minkä hän teki lainaamalla 2 miljardia euroa Anglo Irish Bankilta. Ja näiden lainojen takia hän on konkurssissa.</w:t>
      </w:r>
    </w:p>
    <w:p>
      <w:r>
        <w:rPr>
          <w:b/>
        </w:rPr>
        <w:t xml:space="preserve">Yhteenveto</w:t>
      </w:r>
    </w:p>
    <w:p>
      <w:r>
        <w:t xml:space="preserve">Fermanaghin liikemies Sean Quinn on julistettu konkurssiin Belfastin korkeimmassa oikeudessa, vaikka suurin osa 64-vuotiaan omistuksista ja veloista on peräisin Irlannin tasavallasta. Miksi näin on tapahtunut?</w:t>
      </w:r>
    </w:p>
    <w:p>
      <w:r>
        <w:rPr>
          <w:b/>
          <w:u w:val="single"/>
        </w:rPr>
        <w:t xml:space="preserve">Asiakirjan numero 4629</w:t>
      </w:r>
    </w:p>
    <w:p>
      <w:r>
        <w:t xml:space="preserve">Supernopea laajakaista "tuo Berkshireen 150 miljoonaa puntaa".</w:t>
      </w:r>
    </w:p>
    <w:p>
      <w:r>
        <w:t xml:space="preserve">Laajakaistapalvelujen tarjoajien odotetaan tarjoavan palvelun 80 prosentille Berkshiren kodeista ennen vuoden 2015 loppua. Yli 37 000 kotia jää kuitenkin ilman sitä. Victor Nicholls Bracknell Forest Councilista kehottaa ihmisiä tukemaan Superfastberkshire-verkkokampanjaa, jolla kampanjoidaan palvelun puolesta alueella. Nicholls sanoi, että neuvoston tutkimuksissa arvioidaan, että huippunopea laajakaista auttaisi luomaan alueelle 2 300 uutta työpaikkaa seuraavien viiden tai seitsemän vuoden aikana ja tuottaisi 150 miljoonaa puntaa. "Nopea laajakaista on erittäin hyödyllinen yrityksille ja tekee alueesta houkuttelevan kaupallisille sijoittajille", hän sanoi.</w:t>
      </w:r>
    </w:p>
    <w:p>
      <w:r>
        <w:rPr>
          <w:b/>
        </w:rPr>
        <w:t xml:space="preserve">Yhteenveto</w:t>
      </w:r>
    </w:p>
    <w:p>
      <w:r>
        <w:t xml:space="preserve">Berkshiren talous paranee yli 150 miljoonaa puntaa, jos Bracknell Forest saa huippunopean laajakaistan, väittää neuvoston toimitusjohtaja.</w:t>
      </w:r>
    </w:p>
    <w:p>
      <w:r>
        <w:rPr>
          <w:b/>
          <w:u w:val="single"/>
        </w:rPr>
        <w:t xml:space="preserve">Asiakirjan numero 4630</w:t>
      </w:r>
    </w:p>
    <w:p>
      <w:r>
        <w:t xml:space="preserve">Consettin murhatutkimus: Pidätettyä teinipoikaa vastaan ei ryhdytä toimenpiteisiin</w:t>
      </w:r>
    </w:p>
    <w:p>
      <w:r>
        <w:t xml:space="preserve">14-vuotias pidätettiin epäiltynä murhasta sen jälkeen, kun David Cameron kuoli poliisin mukaan Consettissa 5. joulukuuta tapahtuneen riidan jälkeen. Durhamin poliisi on nyt toimittanut asiakirjan Crown Prosecution Servicelle (CPS), joka totesi, ettei tuomion saamiseen ollut realistisia mahdollisuuksia. Tämän seurauksena teini on vapautettu ilman syytteitä. Poliisin tiedottajan mukaan poliisi oli "kerännyt perusteellisesti kaikki saatavilla olevat todisteet". Aiheeseen liittyvät Internet-linkit Durhamin poliisi</w:t>
      </w:r>
    </w:p>
    <w:p>
      <w:r>
        <w:rPr>
          <w:b/>
        </w:rPr>
        <w:t xml:space="preserve">Yhteenveto</w:t>
      </w:r>
    </w:p>
    <w:p>
      <w:r>
        <w:t xml:space="preserve">Durhamin kreivikunnassa 47-vuotiaan miehen kuoleman jälkeen teinipoikaa vastaan ei ryhdytä lisätoimiin.</w:t>
      </w:r>
    </w:p>
    <w:p>
      <w:r>
        <w:rPr>
          <w:b/>
          <w:u w:val="single"/>
        </w:rPr>
        <w:t xml:space="preserve">Asiakirjan numero 4631</w:t>
      </w:r>
    </w:p>
    <w:p>
      <w:r>
        <w:t xml:space="preserve">BMI:n alueelliset myyntineuvottelut etenevät</w:t>
      </w:r>
    </w:p>
    <w:p>
      <w:r>
        <w:t xml:space="preserve">Granite Aviation käy pitkälle edenneitä neuvotteluja IAG:n kanssa divisioonan myynnistä noin 20 miljoonalla punnalla. Aberdeenissa toimiva BMI Regional työllistää yli 300 työntekijää ja liikennöi 19 lentokonetta pienempien kaupunkien lentoasemien välillä. Ilmoitus mahdollisesta kaupasta on odotettavissa kahden seuraavan viikon aikana. Jos alueellinen kauppa toteutuu, Granite Aviation voisi ottaa BMI:n tuotemerkin käyttöönsä, kun IAG lopettaa sen käytön BMI:n pääliikenteessä. IAG on sanonut, ettei se aio jatkaa alueellisen osaston ja halpalentoyhtiö BMI Babyn toimintaa. Aiemmin tällä viikolla se ilmaisi epäilyksensä siitä, että se pystyisi myymään nämä kaksi yksikköä. IAG:n pomo Willie Walsh sanoi, ettei hän ole "luottavainen" niiden myynnin suhteen.</w:t>
      </w:r>
    </w:p>
    <w:p>
      <w:r>
        <w:rPr>
          <w:b/>
        </w:rPr>
        <w:t xml:space="preserve">Yhteenveto</w:t>
      </w:r>
    </w:p>
    <w:p>
      <w:r>
        <w:t xml:space="preserve">Aberdeenissa toimiva konsortio on tekemässä sopimusta BMI:n alueellisen osaston ostamisesta sen jälkeen, kun British Airwaysin omistaja IAG on ostanut suuremman BMI-lentoyhtiön.</w:t>
      </w:r>
    </w:p>
    <w:p>
      <w:r>
        <w:rPr>
          <w:b/>
          <w:u w:val="single"/>
        </w:rPr>
        <w:t xml:space="preserve">Asiakirjan numero 4632</w:t>
      </w:r>
    </w:p>
    <w:p>
      <w:r>
        <w:t xml:space="preserve">Birminghamin maamerkki House of Fraser pelastui sulkemiselta</w:t>
      </w:r>
    </w:p>
    <w:p>
      <w:r>
        <w:t xml:space="preserve">Birminghamissa Corporation Streetillä sijaitseva House of Fraser, joka tunnetaan hellästi Rackhamsina, työllistää tällä hetkellä yli 600 työntekijää. Myymälä oli yksi niistä kymmenistä, jotka oli tarkoitus sulkea ennen kuin Sports Direct osti 90 miljoonalla punnalla ketjun, joka joutui konkurssiin. House of Fraser ei ole vielä kommentoinut asiaa. Henkilökunta kertoi BBC:lle, että he saivat uutisen aiemmin tällä viikolla, mutta heille ei annettu lisätietoja. House of Fraser ei ole vielä vahvistanut uutista virallisesti eikä ole vastannut kommenttipyyntöihin.</w:t>
      </w:r>
    </w:p>
    <w:p>
      <w:r>
        <w:rPr>
          <w:b/>
        </w:rPr>
        <w:t xml:space="preserve">Yhteenveto</w:t>
      </w:r>
    </w:p>
    <w:p>
      <w:r>
        <w:t xml:space="preserve">Tavaratalo, joka oli määrä sulkea omistajansa siirryttyä konkurssiin, on pelastettu, kuten henkilökuntalähteet kertovat.</w:t>
      </w:r>
    </w:p>
    <w:p>
      <w:r>
        <w:rPr>
          <w:b/>
          <w:u w:val="single"/>
        </w:rPr>
        <w:t xml:space="preserve">Asiakirjan numero 4633</w:t>
      </w:r>
    </w:p>
    <w:p>
      <w:r>
        <w:t xml:space="preserve">Naista syytetään murhayrityksestä Aberdeenin tulipalon jälkeen</w:t>
      </w:r>
    </w:p>
    <w:p>
      <w:r>
        <w:t xml:space="preserve">Hätäpalvelut kutsuttiin Printfield Terraceen varhain sunnuntaina 26. heinäkuuta. Poliisi kertoi tuolloin, että kaksi miestä ja yksi nainen vietiin varotoimena sairaalaan ja muut asukkaat evakuoitiin korttelista. Jeanette Brucea syytettiin tahallisesta tulipalon sytyttämisestä hengenvaaraan ja murhayrityksestä. Hän ei esittänyt vastalausetta Aberdeenin sheriffituomioistuimessa, ja hänet vapautettiin takuita vastaan.</w:t>
      </w:r>
    </w:p>
    <w:p>
      <w:r>
        <w:rPr>
          <w:b/>
        </w:rPr>
        <w:t xml:space="preserve">Yhteenveto</w:t>
      </w:r>
    </w:p>
    <w:p>
      <w:r>
        <w:t xml:space="preserve">47-vuotias nainen on saapunut oikeuteen syytettynä murhayrityksestä Aberdeenissa sattuneen tulipalon jälkeen.</w:t>
      </w:r>
    </w:p>
    <w:p>
      <w:r>
        <w:rPr>
          <w:b/>
          <w:u w:val="single"/>
        </w:rPr>
        <w:t xml:space="preserve">Asiakirjan numero 4634</w:t>
      </w:r>
    </w:p>
    <w:p>
      <w:r>
        <w:t xml:space="preserve">LTTE liian vähän liian myöhään - Dayan</w:t>
      </w:r>
    </w:p>
    <w:p>
      <w:r>
        <w:t xml:space="preserve">Kommentoidessaan Tamil Eelamin vapautuksen tiikerit (LTTE) -järjestön ilmaisemaa sitoumusta noudattaa CFA:ta Jayathilleke sanoi, että LTTE:n sanoihin ei voi luottaa. Tämä on ollut hyvin ilmeistä koko menneisyyden ajan, hän sanoi. "LTTE:n olisi pitänyt tehdä tällaiset sitoumukset tulitaukosopimuksen turvaamiseksi vuonna 2002 eikä vuonna 2008", Sri Lankan pysyvä YK-edustaja Dayan Jayathillke sanoi. Hän sanoi, että LTTE on rikkonut CFA-sopimusta paljon enemmän kuin hallitus. LTTE:n lausunto on annettu samaan aikaan, kun hallitus on hävinnyt sen sotilaallisesti, Jayathilleke lisäsi.</w:t>
      </w:r>
    </w:p>
    <w:p>
      <w:r>
        <w:rPr>
          <w:b/>
        </w:rPr>
        <w:t xml:space="preserve">Yhteenveto</w:t>
      </w:r>
    </w:p>
    <w:p>
      <w:r>
        <w:t xml:space="preserve">Tamilitiikerien sitoutuminen tulitaukosopimuksen turvaamiseen on liian vähän liian myöhään, sanoo Sri Lankan pysyvä YK-edustaja Genevessä Dayan Jayathilleke.</w:t>
      </w:r>
    </w:p>
    <w:p>
      <w:r>
        <w:rPr>
          <w:b/>
          <w:u w:val="single"/>
        </w:rPr>
        <w:t xml:space="preserve">Asiakirjan numero 4635</w:t>
      </w:r>
    </w:p>
    <w:p>
      <w:r>
        <w:t xml:space="preserve">Uusien öljykenttien poraaminen Shetlannin edustalla alkaa vuonna 2013</w:t>
      </w:r>
    </w:p>
    <w:p>
      <w:r>
        <w:t xml:space="preserve">Yhtiö on siirtynyt Western Isles -hankkeensa yksityiskohtaiseen suunnitteluvaiheeseen. Ensimmäinen öljy Pohjanmeren Harris- ja Barra-kentiltä pitäisi olla saatavilla vuonna 2015. Yhdistyneen kuningaskunnan hallituksen odotetaan antavan täyden hyväksyntänsä hankkeelle, johon liittyy lähes miljardin punnan investoinnit, tämän vuoden loppupuolella. Kun hanke on käynnistynyt, se voi kestää 15 vuotta.</w:t>
      </w:r>
    </w:p>
    <w:p>
      <w:r>
        <w:rPr>
          <w:b/>
        </w:rPr>
        <w:t xml:space="preserve">Yhteenveto</w:t>
      </w:r>
    </w:p>
    <w:p>
      <w:r>
        <w:t xml:space="preserve">Aberdeenissa toimiva Dana Petroleum aikoo aloittaa poraukset kahdella uudella öljykentällä Shetlandin edustalla ensi vuonna.</w:t>
      </w:r>
    </w:p>
    <w:p>
      <w:r>
        <w:rPr>
          <w:b/>
          <w:u w:val="single"/>
        </w:rPr>
        <w:t xml:space="preserve">Asiakirjan numero 4636</w:t>
      </w:r>
    </w:p>
    <w:p>
      <w:r>
        <w:t xml:space="preserve">Tomasz Demblerin kuolema: Dembler: Kuusi syytettyä murhasta metsästä löytyneen miehen jälkeen</w:t>
      </w:r>
    </w:p>
    <w:p>
      <w:r>
        <w:t xml:space="preserve">Tomasz Dembler, 39, löydettiin metsästä Flatts Lane Country Parkin läheltä Middlesbroughista 12. huhtikuuta. Clevelandin poliisin mukaan viisi 27-46-vuotiasta miestä ja yksi nainen saapuivat lauantaina Teesside Magistrates' Courtiin. Heidät vangittiin, ja heidän on määrä saapua Teesside Crown Courtiin tiistaina. Poliisin mukaan kuusi murhasta syytettyä henkilöä ovat: HM Courts &amp; Tribunals Service (HM Courts &amp; Tribunals Service).</w:t>
      </w:r>
    </w:p>
    <w:p>
      <w:r>
        <w:rPr>
          <w:b/>
        </w:rPr>
        <w:t xml:space="preserve">Yhteenveto</w:t>
      </w:r>
    </w:p>
    <w:p>
      <w:r>
        <w:t xml:space="preserve">Kuusi ihmistä on saanut syytteen murhasta sen jälkeen, kun miehen ruumis löydettiin metsään jätettynä.</w:t>
      </w:r>
    </w:p>
    <w:p>
      <w:r>
        <w:rPr>
          <w:b/>
          <w:u w:val="single"/>
        </w:rPr>
        <w:t xml:space="preserve">Asiakirjan numero 4637</w:t>
      </w:r>
    </w:p>
    <w:p>
      <w:r>
        <w:t xml:space="preserve">Murhasta pidätys, kun nainen löydettiin kuolleena Leedsin talosta</w:t>
      </w:r>
    </w:p>
    <w:p>
      <w:r>
        <w:t xml:space="preserve">Poliisi ja ensihoitajat kutsuttiin paikalle Harehillsin Hovingham Terraceen kello 05:29 BST, ja nainen julistettiin kuolleeksi paikan päällä, poliisi kertoi. 37-vuotias mies pidätettiin, ja häntä pidetään vangittuna. West Yorkshiren poliisi sanoi, että kuolemantapausta pidetään "perhe-elämään liittyvänä". Seuraa BBC Yorkshirea Facebookissa, Twitterissä ja Instagramissa. Lähetä juttuideoita osoitteeseen yorkslincs.news@bbc.co.uk tai lähetä video tästä.</w:t>
      </w:r>
    </w:p>
    <w:p>
      <w:r>
        <w:rPr>
          <w:b/>
        </w:rPr>
        <w:t xml:space="preserve">Yhteenveto</w:t>
      </w:r>
    </w:p>
    <w:p>
      <w:r>
        <w:t xml:space="preserve">Mies on pidätetty murhasta epäiltynä sen jälkeen, kun 39-vuotias nainen löydettiin kuolleena talosta Leedsissä.</w:t>
      </w:r>
    </w:p>
    <w:p>
      <w:r>
        <w:rPr>
          <w:b/>
          <w:u w:val="single"/>
        </w:rPr>
        <w:t xml:space="preserve">Asiakirjan numero 4638</w:t>
      </w:r>
    </w:p>
    <w:p>
      <w:r>
        <w:t xml:space="preserve">Albert Newman nimettiin East Midlandsin M1:n kuolemaan johtaneen onnettomuuden kuljettajaksi.</w:t>
      </w:r>
    </w:p>
    <w:p>
      <w:r>
        <w:t xml:space="preserve">Nottinghamilainen Albert Kenneth Newman oli Mazda Premacy -auton ratissa, kun se törmäsi Ford Transit -pakettiautoon lähellä Kegworthia Leicestershiressä. Maanantaiaamun onnettomuudessa kuoli myös pakettiautossa matkustajana ollut 27-vuotias Michael Luciw Nottinghamista. Pakettiauton kuljettaja vietiin Queen's Medical Centreen Nottinghamiin, jossa hänen tilansa on edelleen vakaa. Highways England vahvisti, että Newmanin auto oli menossa pohjoiseen etelään menevällä ajoradalla ennen törmäystä. Luciwin äiti Andrea Shelton sanoi lausunnossaan: "Michael oli rakastava isä, poika, veli, setä, pojanpoika ja veljenpoika".</w:t>
      </w:r>
    </w:p>
    <w:p>
      <w:r>
        <w:rPr>
          <w:b/>
        </w:rPr>
        <w:t xml:space="preserve">Yhteenveto</w:t>
      </w:r>
    </w:p>
    <w:p>
      <w:r>
        <w:t xml:space="preserve">M1-tiellä sattuneessa kolarissa kuollut 87-vuotias mies, joka ajoi väärään suuntaan ajoradalla, on nimetty.</w:t>
      </w:r>
    </w:p>
    <w:p>
      <w:r>
        <w:rPr>
          <w:b/>
          <w:u w:val="single"/>
        </w:rPr>
        <w:t xml:space="preserve">Asiakirjan numero 4639</w:t>
      </w:r>
    </w:p>
    <w:p>
      <w:r>
        <w:t xml:space="preserve">RockNess-musiikkifestivaalien kävijät vetoavat vihreisiin".</w:t>
      </w:r>
    </w:p>
    <w:p>
      <w:r>
        <w:t xml:space="preserve">RockNess järjestetään Doresissa 10.-12. kesäkuuta. Kolmen päivän aikana esiintyvät muun muassa Kasabian, The Chemical Brothers ja Paolo Nutini. Festivaalikävijöitä on pyydetty käyttämään tapahtuman Go Green with RockNess -alennusbussijärjestelmää, matkustamaan junalla tai kimppakyydeillä. Järjestäjät kannustivat vastikään julkaistussa festivaalioppaassa ihmisiä miettimään hiilijalanjäljen pienentämistä. Viime vuonna festivaalille osallistui kolmen päivän aikana yli 30 000 ihmistä, ja sen pääesiintyjiä olivat muun muassa Fatboy Slim, Leftfield, Blondie ja The Strokes.</w:t>
      </w:r>
    </w:p>
    <w:p>
      <w:r>
        <w:rPr>
          <w:b/>
        </w:rPr>
        <w:t xml:space="preserve">Yhteenveto</w:t>
      </w:r>
    </w:p>
    <w:p>
      <w:r>
        <w:t xml:space="preserve">Loch Nessin rannalla järjestettävän musiikkifestivaalin järjestäjät ovat kehottaneet faneja käyttämään julkisia kulkuneuvoja tai yhteiskäyttöautoja ympäristön suojelemiseksi.</w:t>
      </w:r>
    </w:p>
    <w:p>
      <w:r>
        <w:rPr>
          <w:b/>
          <w:u w:val="single"/>
        </w:rPr>
        <w:t xml:space="preserve">Asiakirjan numero 4640</w:t>
      </w:r>
    </w:p>
    <w:p>
      <w:r>
        <w:t xml:space="preserve">Brightonin rantakadulla tapahtunut kuolonkolari: Toinen epäilty syytteessä</w:t>
      </w:r>
    </w:p>
    <w:p>
      <w:r>
        <w:t xml:space="preserve">Crawleystä kotoisin oleva Suel Delgado, 20, sai kuolemaan johtaneet päävammat ja kaksi muuta loukkaantui BMW X6 -auton kanssa Marine Paradella 1. joulukuuta tapahtuneessa kolarissa. Irfan Khondaker, 26, työtön, Caithness Roadilta, Mitchamista, on saanut syytteen rikoksentekijän avustamisesta. Aiemmin samassa osoitteessa asuvaa 34-vuotiasta Iftekhar Khondakeria syytettiin murhasta ja kahdesta murhan yrityksestä. Molemmat miehet joutuvat myöhemmin Brightonin tuomareiden eteen. Seuraa BBC South Eastia Facebookissa, Twitterissä ja Instagramissa. Lähetä juttuideoita osoitteeseen southeasttoday@bbc.co.uk.</w:t>
      </w:r>
    </w:p>
    <w:p>
      <w:r>
        <w:rPr>
          <w:b/>
        </w:rPr>
        <w:t xml:space="preserve">Yhteenveto</w:t>
      </w:r>
    </w:p>
    <w:p>
      <w:r>
        <w:t xml:space="preserve">Toista miestä vastaan on nostettu syyte Brightonissa merenrannalla maastoauton alle jääneen miehen kuolemasta.</w:t>
      </w:r>
    </w:p>
    <w:p>
      <w:r>
        <w:rPr>
          <w:b/>
          <w:u w:val="single"/>
        </w:rPr>
        <w:t xml:space="preserve">Asiakirjan numero 4641</w:t>
      </w:r>
    </w:p>
    <w:p>
      <w:r>
        <w:t xml:space="preserve">Miksi Nakba on palestiinalaisten synkin päivä, 100 ja 300 sanaa</w:t>
      </w:r>
    </w:p>
    <w:p>
      <w:r>
        <w:t xml:space="preserve">Tässä se selitetään lyhyesti sekä 100 että 300 sanalla. Israel julistautui itsenäiseksi 14. toukokuuta 1948, ja seuraavana päivänä alkaneessa sodassa jopa 750 000 kyseisellä alueella asunutta palestiinalaista pakeni tai karkotettiin kodeistaan. Israel ei ole sallinut heidän eikä heidän jälkeläistensä palata. Palestiinalaisten siirtäminen on johtanut vuosia kestäneisiin levottomuuksiin. YK:n pakolaisiksi tunnustamia palestiinalaisia on tällä hetkellä noin viisi miljoonaa. Suurin osa heistä asuu Jordaniassa, Gazan alueella, Länsirannalla, Syyriassa, Libanonissa ja Itä-Jerusalemissa. Paluu entisiin koteihinsa on palestiinalaisten keskeinen vaatimus, mutta Israel sanoo, että se olisi ylivoimaista. Nakba juontaa juurensa arabien ja Israelin väliseen sotaan, joka alkoi 15. toukokuuta 1948 - päivä sen jälkeen, kun Israel julistautui itsenäiseksi ja kun Britannian määräysvalta maassa, joka tunnettiin nimellä mandaatti-Palestiina, oli päättymässä. Suurin osa Israeliksi muuttuneella alueella asuneista arabeista pakeni tai joutui Israelin joukkojen karkottamiksi vuosien 1948-49 sodassa, ja sadattuhannet joutuivat siirtymään kotiseudultaan kesäkuussa 1967 Länsirannalla ja Gazan kaistalla käytyjen arabien ja Israelin välisten taistelujen seurauksena. Nykyään YK on rekisteröinyt noin viisi miljoonaa palestiinalaista pakolaisiksi. Suurin osa heistä asuu Jordaniassa, Gazan alueella, Länsirannalla, Syyriassa, Libanonissa ja Itä-Jerusalemissa. Lähes kolmannes asuu pakolaisleireillä. Palestiinalaiset kokoontuvat vuosittain mielenosoituksiin Nakban muistoksi, ja heillä on usein käytössään symbolisia avaimia, jotka kuvaavat heidän menettämiään koteja. Al-Naqba on erittäin jännitteinen tapahtuma, ja jännitteet Israelin kanssa ovat vuosien mittaan purkautuneet väkivaltaisuuksiksi. Paluuoikeus on palestiinalaisten ja heidän johtajiensa keskeinen vaatimus. He perustavat vaatimuksensa Yhdistyneiden Kansakuntien yleiskokouksen vuonna 1948 antamaan päätöslauselmaan. Päätöslauselmassa sanotaan, että "pakolaiset, jotka haluavat palata koteihinsa ja elää rauhassa naapureidensa kanssa, tulisi sallia tehdä niin mahdollisimman pian". Israel sanoo, ettei se voi sallia viiden miljoonan pakolaisen paluuta, koska se hukuttaisi 8,5 miljoonan asukkaan maan ja merkitsisi sen olemassaolon loppumista juutalaisvaltiona. Israelin ja palestiinalaisten johtajat sopivat, että pakolaiskysymystä käsitellään neuvottelujen loppuvaiheessa, mutta rauhanneuvottelutkin ovat vielä kaukana.</w:t>
      </w:r>
    </w:p>
    <w:p>
      <w:r>
        <w:rPr>
          <w:b/>
        </w:rPr>
        <w:t xml:space="preserve">Yhteenveto</w:t>
      </w:r>
    </w:p>
    <w:p>
      <w:r>
        <w:t xml:space="preserve">Palestiinalaiset ovat osoittaneet mieltään Gazan ja Israelin rajalla ennen kalenterinsa surullisinta päivää. Joka vuosi toukokuun 15. päivälle osuva päivä muistelee tapahtumia, joiden vuoksi palestiinalaiset menettivät kotinsa ja joutuivat pakolaisiksi. He kutsuvat sitä nimellä al-Nakba eli katastrofi.</w:t>
      </w:r>
    </w:p>
    <w:p>
      <w:r>
        <w:rPr>
          <w:b/>
          <w:u w:val="single"/>
        </w:rPr>
        <w:t xml:space="preserve">Asiakirjan numero 4642</w:t>
      </w:r>
    </w:p>
    <w:p>
      <w:r>
        <w:t xml:space="preserve">Tadžikistanin moskeijat korjaavat Leninin patsaan</w:t>
      </w:r>
    </w:p>
    <w:p>
      <w:r>
        <w:t xml:space="preserve">By News from Elsewhere......as found by BBC Monitoring Shahrituksen moskeijoiden imam-khatib-rukousjohtajat käyttivät keräysrahat siihen, että Venäjän kommunistijohtajan patsas saatiin takaisin kaupungin keskustassa sijaitsevalle sokkelille, jolta se kaadettiin kaksi vuotta sitten, kertoi Radio Libertyn Radio Ozodin tadžikistanilainen palvelu. Patsas on myös maalattu uudelleen kullanväriseksi, ja puuttuva käsi on korvattu. Mehriniso Rajabova Shahrituksen neuvostosta sanoi, että imaamit olivat itse keksineet idean. "He korjasivat patsaan ja siistivät muistomerkkiä ympäröivän puiston sekä korjasivat suihkulähteet", hän kertoi Ozodille. Eräs Ozodille puhunut imaami ei kertonut käytetyn rahan kokonaissummaa, mutta sanoi, että jokainen moskeija otti noin 100 dollaria (77 puntaa) viikossa lahjoituksina. Shahritus Leninin moskeija pystytettiin neuvostovallan aikana vuonna 1980, ja se oli korkein koko eteläisessä Tadžikistanissa. Itsenäistymisen jälkeen 11 vuotta myöhemmin maassa purettiin useimmat Neuvostoliiton perustajan suuret patsaat, mutta tällä muistomerkillä katsottiin olevan historiallista arvoa, joten se säilyi hengissä. Saatat olla myös kiinnostunut: Tadžikistanin ministeriön kirja kertoo naisille, miten pukeutua Tadžikistanin johtajalle sanottiin "olet arvokas", kun kultti lähtee liikkeelle Ukraina: Leninin patsas sai Darth Vaderin muodonmuutoksen Kunnes vuonna 2016 paikalliset viranomaiset saivat kiinni uudesta aallosta, jossa neuvostoajan patsaat korvattiin Tadžikistanin kansallissankareiden patsailla, jotka olivat peräisin esi-venäläisestä menneisyydestä. He lähettivät Leninin Obshoronin kylään, jossa se lojui rakennusmiehen pihalla. "Historiamme" Imaamit eivät selittäneet, miksi he rahoittivat Leninin palauttamista Shahritukseen, mutta kaupungin keskustassa sijaitseva jalusta oli ollut tyhjillään yli kaksi vuotta sen jälkeen, kun Lenin oli siirretty. Saaga on herättänyt monenlaisia reaktioita sosiaalisessa mediassa, ja monissa kommenteissa on ilmaistu epäusko. "He eivät ole pappeja, he ovat epäjumalanpalvojia", valitti eräs kirjoittaja Ozodin sivustolla, kun taas toiset sanoivat, että rahat olisi voitu käyttää "köyhien auttamiseen". Jotkut kuitenkin vertasivat Tadžikistanin nykytilaa epäsuotuisasti neuvostovallan aikaiseen elintasoon. "He tekivät oikein. Ilman Leniniä kaikki keskiaasialaiset olisivat lukutaidottomia kuten Afganistanissa", kirjoitti "Muhojir". Oli myös käyttäjiä, joiden mielestä oli yksinkertaisesti parempi tunnustaa maan menneisyys. "Johtaja tai ei, tämä on meidän historiaamme, ja lastemme on tiedettävä se", luki eräässä kommentissa Ozodi-uutissivustolla. Raportoivat Azim Rakhimov, Shomurod Avezov ja Martin Morgan Seuraava juttu: Käytä #NewsfromElsewhere, jotta pysyt ajan tasalla uutisistamme Twitterin kautta.</w:t>
      </w:r>
    </w:p>
    <w:p>
      <w:r>
        <w:rPr>
          <w:b/>
        </w:rPr>
        <w:t xml:space="preserve">Yhteenveto</w:t>
      </w:r>
    </w:p>
    <w:p>
      <w:r>
        <w:t xml:space="preserve">Keski-Aasian tiedotusvälineitä on kiehtonut tarina, jonka mukaan joukko muslimipappeja Etelä-Tadžikistanissa on käyttänyt seurakuntalaistensa viikoittaiset lahjoitukset Leninin patsaan korjaamiseen. Lenin oli bolshevikkivallankumouksen johtaja, joka pakotti maansa ateismiin 70 vuoden ajan.</w:t>
      </w:r>
    </w:p>
    <w:p>
      <w:r>
        <w:rPr>
          <w:b/>
          <w:u w:val="single"/>
        </w:rPr>
        <w:t xml:space="preserve">Asiakirjan numero 4643</w:t>
      </w:r>
    </w:p>
    <w:p>
      <w:r>
        <w:t xml:space="preserve">Somalian merirosvous: Murtunut liiketoimintamalli?</w:t>
      </w:r>
    </w:p>
    <w:p>
      <w:r>
        <w:t xml:space="preserve">Frank GardnerBBC:n turvallisuuskirjeenvaihtaja Hän kertoi BBC:lle, että useat tekijät ovat johtaneet siihen, että somalimerirosvot on saatu "kuriin ja kuriin" ja että merivoimien yhdistetyllä hyökkäyksellä yhteen merirosvojen tukikohtaan toukokuussa oli ollut suuri vaikutus siihen, että merirosvot eivät enää lähteneet merelle. Hän varoitti kuitenkin, että merirosvouksen torjunnassa saavutettu edistys on haurasta ja että se on edelleen peruutettavissa. Tilastot osoittavat, että merirosvohyökkäykset Somalian edustalla ovat vähentyneet dramaattisesti. Vuonna 2011 EU:n Navfor Somalia -operaation mukaan suuriin aluksiin kohdistui 151 todennettua hyökkäystä, ja 25 alusta onnistuttiin ryöstämään. Tänä vuonna hyökkäysten määrä on supistunut 31:een, ja vain viisi alusta on saatu kiinni, viimeksi toukokuussa. "Lokakuu ja marraskuu ovat yleensä kaksi merirosvouksen vilkkainta kuukautta, koska ne sijoittuvat monsuunikausien väliin", amiraali Potts sanoi, "mutta tänä vuonna ne ovat olleet yllättävän hiljaisia." "Psykologinen vaikutus" Merirosvouksen väheneminen johtuu hänen mukaansa neljästä tekijästä: Toukokuun 15. päivänä EU:n merivartiosto teki ensimmäisen ja ainoan iskun somalialaisten merirosvojen tukikohtaan. Se kesti vain muutaman minuutin, ja helikopterimiehistö lähti matkaan aivan rannan tuntumassa olevasta aluksesta ja ampui konekivääritulesta rantautuneita ja miehittämättömiä merirosvojen pikaveneitä, niin sanottuja "skiffejä". Myös polttoainevarastoja ja muita varusteita tulitettiin, mutta EU:n Navforin mukaan kummallakaan puolella ei ollut uhreja eikä eurooppalaisia "saappaita maassa". "Tiedustelukoneidemme suorittama valvonta osoittaa, että tällä oli merkittävä psykologinen vaikutus", amiraali Potts sanoi. Somalialaisiin merirosvoihin kohdistuu nyt luultavasti enemmän paineita kuin kertaakaan viimeiseen viiteen vuoteen, ja riski ja hyöty ovat nyt paljon epäedullisemmassa suhteessa kuin ennen, kun merelle lähdetään ryöstämään kaupallisia laivoja. Amiraali Potts ei kuitenkaan luule, että ongelma olisi jo ratkaistu, ja hän tietää, että se voi vielä palata. Itse asiassa tällä viikolla on ollut merkkejä toiminnan vilkastumisesta. Kuten aina, ongelman lähde on maalla, ja ennen kuin Somalia saavuttaa tietyn vakauden ja vaurauden tason, merirosvouksen haamu leijuu sen rannikon yllä todennäköisesti vielä vuosia.</w:t>
      </w:r>
    </w:p>
    <w:p>
      <w:r>
        <w:rPr>
          <w:b/>
        </w:rPr>
        <w:t xml:space="preserve">Yhteenveto</w:t>
      </w:r>
    </w:p>
    <w:p>
      <w:r>
        <w:t xml:space="preserve">Euroopan unionin merivoimien (EU Navfor) alueella toimivan operaatiokomentajan, kontra-amiraali Duncan Pottsin mukaan liiketoimintamalli, joka on tukenut meripiratismia Somalian rannikolla viime vuosina, on tosiasiallisesti rikottu.</w:t>
      </w:r>
    </w:p>
    <w:p>
      <w:r>
        <w:rPr>
          <w:b/>
          <w:u w:val="single"/>
        </w:rPr>
        <w:t xml:space="preserve">Asiakirjan numero 4644</w:t>
      </w:r>
    </w:p>
    <w:p>
      <w:r>
        <w:t xml:space="preserve">National Grid hyväksyy sähkökaapelit Menai Straitin reitillä</w:t>
      </w:r>
    </w:p>
    <w:p>
      <w:r>
        <w:t xml:space="preserve">Viime vuonna se ilmoitti käyttävänsä maakaapeleita pylväiden sijasta Angleseyn ja mantereen välillä. Se on sittemmin vahvistanut, että Gaerwenin ja Bangorin välillä on 5 kilometriä maakaapeleita ilman pylväitä. Paikallisen parlamentin jäsenen mukaan tämä ei vaikuta suunnitelmiin, jotka koskevat muita pylväitä eri puolilla aluetta. National Grid sanoi, että se voi tarkentaa ehdotuksiaan teknisten näkökohtien perusteella ja antaa lisätietoja myöhemmin tänä vuonna. Plaid Cymru -puolueen Rhun ap Iorwerth sanoi olevansa "turhautunut", ettei yhtiö kuuntele ihmisiä eikä harkitse vaihtoehtoja. National Gridin vanhempi projektipäällikkö Gareth Williams sanoi kuitenkin, että Menai Strait -salmeen vaikuttava tarkistus on seurausta julkisesta kuulemisesta, joka osoitti, että se on "arvostettu maisema ja matkailukohde".</w:t>
      </w:r>
    </w:p>
    <w:p>
      <w:r>
        <w:rPr>
          <w:b/>
        </w:rPr>
        <w:t xml:space="preserve">Yhteenveto</w:t>
      </w:r>
    </w:p>
    <w:p>
      <w:r>
        <w:t xml:space="preserve">National Grid on sanonut yrittävänsä suojella Menai Straitin kauneutta pitämällä yhteydet Angleseylle suunniteltuun Wylfa Newyddin ydinvoimalaan kaukana rannikosta.</w:t>
      </w:r>
    </w:p>
    <w:p>
      <w:r>
        <w:rPr>
          <w:b/>
          <w:u w:val="single"/>
        </w:rPr>
        <w:t xml:space="preserve">Asiakirjan numero 4645</w:t>
      </w:r>
    </w:p>
    <w:p>
      <w:r>
        <w:t xml:space="preserve">Doverin "kansansataman" asukkaiden kansanäänestys</w:t>
      </w:r>
    </w:p>
    <w:p>
      <w:r>
        <w:t xml:space="preserve">Kansanäänestyksessä esitettiin suunnitelmia sataman ostamiseksi ja Dover Harbour Boardin yksityistämissuunnitelmien pysäyttämiseksi. Vaaliuurnat olivat kaupungin tavanomaisissa vaalipisteissä, ja ääniä annettiin kello 16.00-21.00 GMT. Ääntenlaskenta tapahtui valtuuston toimistossa, ja tulokset, jotka eivät sido hallitusta, on määrä ilmoittaa myöhemmin illalla.</w:t>
      </w:r>
    </w:p>
    <w:p>
      <w:r>
        <w:rPr>
          <w:b/>
        </w:rPr>
        <w:t xml:space="preserve">Yhteenveto</w:t>
      </w:r>
    </w:p>
    <w:p>
      <w:r>
        <w:t xml:space="preserve">Doverin asukkaat ovat osallistuneet kansanäänestykseen päättääkseen, haluavatko he, että Doverista tulee "kansansatama".</w:t>
      </w:r>
    </w:p>
    <w:p>
      <w:r>
        <w:rPr>
          <w:b/>
          <w:u w:val="single"/>
        </w:rPr>
        <w:t xml:space="preserve">Asiakirjan numero 4646</w:t>
      </w:r>
    </w:p>
    <w:p>
      <w:r>
        <w:t xml:space="preserve">HIA tutkii väitteitä Rathgaelin harjoittelukoulun väärinkäytöksistä</w:t>
      </w:r>
    </w:p>
    <w:p>
      <w:r>
        <w:t xml:space="preserve">Kevin SharkeyBBC News NI Väitetty hyväksikäyttö liittyy 30 vuoden ajanjaksoon 1970-luvulta alkaen. Tutkinnassa kuultiin myös, että muut entiset asukkaat ovat tehneet poliisille valituksia väitetyistä väärinkäytöksistä valtion ylläpitämässä koulussa. Nämä valitukset koskevat samaa ajanjaksoa. Tutkinnan yhteydessä kerrottiin myös väitteistä, joiden mukaan 1980-luvun puolivälissä "jotkut pojat pystyivät pitämään karanneita tyttöjä yksikössään koko yön ja harrastamaan seksiä heidän kanssaan". Lisäksi väitettiin, että eräs entinen johtava henkilökunnan jäsen yritti peitellä hyväksikäyttöä koskevia väitteitä. Hän kehotti toista henkilökunnan jäsentä olemaan ilmoittamatta hyväksikäytöstä, koska se antaisi koululle "huonon maineen".</w:t>
      </w:r>
    </w:p>
    <w:p>
      <w:r>
        <w:rPr>
          <w:b/>
        </w:rPr>
        <w:t xml:space="preserve">Yhteenveto</w:t>
      </w:r>
    </w:p>
    <w:p>
      <w:r>
        <w:t xml:space="preserve">Historiallista laitosmuotoista väärinkäyttöä käsittelevälle tutkintalautakunnalle on kerrottu, että jotkut entiset asukkaat väittivät kärsineensä fyysisestä ja seksuaalisesta hyväksikäytöstä Bangorissa sijaitsevassa Rathgael Training Schoolissa.</w:t>
      </w:r>
    </w:p>
    <w:p>
      <w:r>
        <w:rPr>
          <w:b/>
          <w:u w:val="single"/>
        </w:rPr>
        <w:t xml:space="preserve">Asiakirjan numero 4647</w:t>
      </w:r>
    </w:p>
    <w:p>
      <w:r>
        <w:t xml:space="preserve">Työkyvyttömyysetuuden hakija ajoi speedwayta ja opetti liikuntatunneilla</w:t>
      </w:r>
    </w:p>
    <w:p>
      <w:r>
        <w:t xml:space="preserve">Stephen Hodgkinson, 58, Harvest Roadilta, Smethwickistä, West Midlandsista, alkoi saada etuuksia vuonna 2002. Työ- ja eläkeministeriön mukaan hän oli hakenut yli 90 000 puntaa. Hodgkinson tuomittiin Wolverhamptonin kruununoikeudessa 18 kuukauden vankeusrangaistukseen, joka on ehdollinen kahdeksi vuodeksi. Hän väitti tarvitsevansa ympärivuorokautista hoitoa, mutta vuonna 2019 tehdyssä tutkimuksessa paljastui todisteita siitä, että hän johti paikallisen trustin terveydenhuollon edustajaa ja oli mukana kilpailevassa speedwayssä, DWP sanoi. Hän myös opetti Vibe-nimistä pyöräilyliikuntatuntia. Hodgkinson myönsi jättäneensä ilmoittamatta olosuhteiden muutoksesta ja epärehellisen edustamisen etuuksien saamiseksi. Hänet määrättiin myös tekemään 200 tuntia palkatonta työtä. Seuraa BBC West Midlandsia Facebookissa, Twitterissä ja Instagramissa. Lähetä juttuideasi osoitteeseen: newsonline.westmidlands@bbc.co.uk</w:t>
      </w:r>
    </w:p>
    <w:p>
      <w:r>
        <w:rPr>
          <w:b/>
        </w:rPr>
        <w:t xml:space="preserve">Yhteenveto</w:t>
      </w:r>
    </w:p>
    <w:p>
      <w:r>
        <w:t xml:space="preserve">Vammaistuen hakijan, joka sanoi olevansa käytännössä kävelykyvytön ja tarvitsevansa pyörätuolia, paljastui osallistuneen speedway-kilpailuihin ja opettaneen liikuntatunteja.</w:t>
      </w:r>
    </w:p>
    <w:p>
      <w:r>
        <w:rPr>
          <w:b/>
          <w:u w:val="single"/>
        </w:rPr>
        <w:t xml:space="preserve">Asiakirjan numero 4648</w:t>
      </w:r>
    </w:p>
    <w:p>
      <w:r>
        <w:t xml:space="preserve">Kidderminsterin murhasta pidätykset miehen ruumiin löytymisen jälkeen</w:t>
      </w:r>
    </w:p>
    <w:p>
      <w:r>
        <w:t xml:space="preserve">Uhrin ruumis löydettiin Kidderminsterin Broad Streetillä sijaitsevasta kiinteistöstä torstai-iltana. West Mercian poliisin mukaan kolme miestä - 27-, 28- ja 61-vuotiaat - kaikki Kidderminsteristä, on pidätetty. 48-vuotias mies, joka pidätettiin murhasta epäiltynä pian ruumiin löytymisen jälkeen, on vapautettu ilman syytteitä. Seuraa BBC West Midlandsia Facebookissa ja Twitterissä ja tilaa paikalliset uutispäivitykset suoraan puhelimeesi.</w:t>
      </w:r>
    </w:p>
    <w:p>
      <w:r>
        <w:rPr>
          <w:b/>
        </w:rPr>
        <w:t xml:space="preserve">Yhteenveto</w:t>
      </w:r>
    </w:p>
    <w:p>
      <w:r>
        <w:t xml:space="preserve">Kolme miestä on pidätetty murhasta epäiltynä sen jälkeen, kun nelikymppinen mies löydettiin kuolleena talosta.</w:t>
      </w:r>
    </w:p>
    <w:p>
      <w:r>
        <w:rPr>
          <w:b/>
          <w:u w:val="single"/>
        </w:rPr>
        <w:t xml:space="preserve">Asiakirjan numero 4649</w:t>
      </w:r>
    </w:p>
    <w:p>
      <w:r>
        <w:t xml:space="preserve">Jane Tomlinson: 10 vuotta varainhankintaa</w:t>
      </w:r>
    </w:p>
    <w:p>
      <w:r>
        <w:t xml:space="preserve">Jane Tomlinson nousi otsikoihin uhmattuaan lääkäreitä sen jälkeen, kun hänelle kerrottiin, että hänellä oli vain muutama kuukausi elinaikaa. Hänen kotikaupungissaan sijaitsevan Roundhay Parkin 5 kilometrin juoksusta alkoi sarja mammuttimaisia urheiluhaasteita. Hän osallistui maratoneihin ja triathloneihin ja pyöräili ympäri Yhdistynyttä kuningaskuntaa ja Amerikkaa taistellessaan kuolemaan johtavaa syöpää vastaan. Nyt hänen perheensä lähtee uusimpaan haasteeseensa kerätäkseen rahaa: hänen miehensä Mike ja tyttärensä Becky suorittavat Pariisin maratonin, pyöräilevät Ranskan halki ja saapuvat Hulliin lautalla. Sen jälkeen isä ja tytär pyöräilevät Lontooseen tavoitteenaan suorittaa Lontoon maraton 22. huhtikuuta - 10 vuotta sen jälkeen, kun Jane suoritti ensimmäisen Lontoon maratoninsa. Tomlinson sanoi: "Luulen, että meille on koskettava hetki, kun minä ja Becky juoksemme Lontoon maratonin 10 vuotta myöhemmin. "En usko, että pystymme pitämään silmäämme kuivana, jos totta puhutaan." Tomlinson lisäsi: "Mielestäni on hyväksyttävä, että valitsimme tämän tien. Päätin pysyä tällä tiellä. "Voisin kävellä pois, mutta minusta tuntuisi, etten tekisi oikein Janen kannalta." Tomlinsonilla todettiin rintasyöpä ensimmäisen kerran vuonna 1991, ja hänelle tehtiin rinnanpoisto, mutta yhdeksän vuotta myöhemmin hänelle kerrottiin, että tauti oli levinnyt hänen luihinsa ja keuhkoihinsa. Vuonna 2002 Tomlinson aloitti hämmästyttävän urheiluvoiton sarjan, johon kuului muun muassa Lontoon maratonin ja neljä kuukautta myöhemmin triathlonin sekä Great North Run -juoksukilpailun suorittaminen. 38-vuotias harjoitteli lähes kolme kuukautta kuusi kertaa päivässä valmistautuakseen näihin tapahtumiin. Tomlinsonin päättäväisyys suorittaa joitakin maan suurimmista urheiluhaasteista johti siihen, että hän sai monia tunnustuksia, muun muassa kuningattaren myöntämän CBE-tunnustuksen vuonna 2007. Hänet valittiin myös Yhdistyneen kuningaskunnan inspiroivimmaksi naiseksi vuonna 2003 ja hänelle myönnettiin BBC:n vuoden urheilupersoona Helen Rollason -palkinto. "Kuolema ei saavu ennusteen mukana", yorkshireläinen nainen huudahti kerran.</w:t>
      </w:r>
    </w:p>
    <w:p>
      <w:r>
        <w:rPr>
          <w:b/>
        </w:rPr>
        <w:t xml:space="preserve">Yhteenveto</w:t>
      </w:r>
    </w:p>
    <w:p>
      <w:r>
        <w:t xml:space="preserve">Edesmenneen Jane Tomlinsonin perhe on lähdössä uudelle varainkeruumatkalle - 10 vuotta sen jälkeen, kun Leedsissä asuva kolmen lapsen äiti päätti pukea jalkaansa tennarit ja kerätä miljoonia puntia hyväntekeväisyyteen.</w:t>
      </w:r>
    </w:p>
    <w:p>
      <w:r>
        <w:rPr>
          <w:b/>
          <w:u w:val="single"/>
        </w:rPr>
        <w:t xml:space="preserve">Asiakirjan numero 4650</w:t>
      </w:r>
    </w:p>
    <w:p>
      <w:r>
        <w:t xml:space="preserve">Dundee Unitedin värit Liam Colganin hautajaisissa</w:t>
      </w:r>
    </w:p>
    <w:p>
      <w:r>
        <w:t xml:space="preserve">29-vuotias katosi 10. helmikuuta. Hänen ruumiinsa löydettiin myöhemmin Elbe-joesta saksalaisessa kaupungissa. Osa Invernessissä pidetyissä hautajaisissa surijoista oli pukeutunut Dundee Unitedin väreihin. Liam oli skotlantilaisseuran fani. Myös hänen Royal Mailin kollegansa pukeutuivat univormuihinsa kunnianosoituksena hänen työstään postinkantajana. Perhe on kuvaillut Liamin kuolemaa "traagiseksi onnettomuudeksi".</w:t>
      </w:r>
    </w:p>
    <w:p>
      <w:r>
        <w:rPr>
          <w:b/>
        </w:rPr>
        <w:t xml:space="preserve">Yhteenveto</w:t>
      </w:r>
    </w:p>
    <w:p>
      <w:r>
        <w:t xml:space="preserve">Invernessissä asuvan Liam Colganin hautajaiset on pidetty. Hänen ruumiinsa löydettiin 10 viikkoa sen jälkeen, kun hän oli kadonnut veljensä polttareissa Hampurissa.</w:t>
      </w:r>
    </w:p>
    <w:p>
      <w:r>
        <w:rPr>
          <w:b/>
          <w:u w:val="single"/>
        </w:rPr>
        <w:t xml:space="preserve">Asiakirjan numero 4651</w:t>
      </w:r>
    </w:p>
    <w:p>
      <w:r>
        <w:t xml:space="preserve">Aberdeenin puiden istutushanke merkitsee metsäpeurojen teurastusta</w:t>
      </w:r>
    </w:p>
    <w:p>
      <w:r>
        <w:t xml:space="preserve">Useita eläimiä uhkaa tappaminen Tullos Hillissä, kun paikallisviranomaiset yrittävät suojella noin 80 000 uutta istutettavaa puuta. Aberdeenin kaupunginvaltuuston asunto- ja ympäristöjohtaja Pete Leonard sanoi, että alueen säilyttäminen on elintärkeää. Kampanjoijat olivat sanoneet, että istutusta olisi lykättävä teurastuksen sijaan.</w:t>
      </w:r>
    </w:p>
    <w:p>
      <w:r>
        <w:rPr>
          <w:b/>
        </w:rPr>
        <w:t xml:space="preserve">Yhteenveto</w:t>
      </w:r>
    </w:p>
    <w:p>
      <w:r>
        <w:t xml:space="preserve">Aberdeenissa on aloitettu puiden istutushanke, johon liittyy myös kiistelty hirvien teurastus.</w:t>
      </w:r>
    </w:p>
    <w:p>
      <w:r>
        <w:rPr>
          <w:b/>
          <w:u w:val="single"/>
        </w:rPr>
        <w:t xml:space="preserve">Asiakirjan numero 4652</w:t>
      </w:r>
    </w:p>
    <w:p>
      <w:r>
        <w:t xml:space="preserve">Claire Louise Smith: Louise Louise Louise: Kaksi kiistää Barnsleyn naisen murhan</w:t>
      </w:r>
    </w:p>
    <w:p>
      <w:r>
        <w:t xml:space="preserve">Claire Louise Smithin ruumis löydettiin Union Streetiltä Barnsleystä 19. toukokuuta. Penelope Brownlie, 45, ja Justine Wainwright, 57, molemmat Britannia Closesta, ilmoittivat Sheffieldin kruununoikeudessa olevansa syyttömiä. Molemmat määrättiin tutkintavankeuteen, ja heitä odottaa oikeudenkäynti Sheffield Crown Courtissa 5. marraskuuta. Murhasta epäiltynä pidätetty 71-vuotias nainen vapautettiin poliisin takuita vastaan viime kuussa. Justine Wainwright tunnetaan poliisin mukaan myös nimellä Bridget O'Keefe. Aiheeseen liittyvät Internet-linkit HM Courts &amp; Tribunals Service (HM Courts &amp; Tribunals Service)</w:t>
      </w:r>
    </w:p>
    <w:p>
      <w:r>
        <w:rPr>
          <w:b/>
        </w:rPr>
        <w:t xml:space="preserve">Yhteenveto</w:t>
      </w:r>
    </w:p>
    <w:p>
      <w:r>
        <w:t xml:space="preserve">Kaksi naista on kiistänyt 42-vuotiaan miehen murhan, joka löydettiin kuolleena "erittäin vakavan fyysisen hyökkäyksen" jälkeen.</w:t>
      </w:r>
    </w:p>
    <w:p>
      <w:r>
        <w:rPr>
          <w:b/>
          <w:u w:val="single"/>
        </w:rPr>
        <w:t xml:space="preserve">Asiakirjan numero 4653</w:t>
      </w:r>
    </w:p>
    <w:p>
      <w:r>
        <w:t xml:space="preserve">Rankkaa lunta ja lumimyrskyvaroitus Yorkshireen</w:t>
      </w:r>
    </w:p>
    <w:p>
      <w:r>
        <w:t xml:space="preserve">Met Office on antanut perjantai-illaksi keltaisen varoituksen. Pohjoisessa korkeammilla alueilla voi sataa yli 10 senttimetriä ja muilla alueilla 5-10 senttimetriä. Sunnuntaiksi on annettu keltainen varoitus rankkasateista, jotka voivat Met Officen mukaan yhdessä lumen sulamisen kanssa johtaa paikallisiin tulviin. BBC:n sääennustaja Paul Hudson sanoi: "Lunta tulee lännestä melko paljon, ja sen odotetaan saapuvan itärannikolle alkuiltaan mennessä."</w:t>
      </w:r>
    </w:p>
    <w:p>
      <w:r>
        <w:rPr>
          <w:b/>
        </w:rPr>
        <w:t xml:space="preserve">Yhteenveto</w:t>
      </w:r>
    </w:p>
    <w:p>
      <w:r>
        <w:t xml:space="preserve">Yorkshiren ja Lincolnshiren pohjoisosien asukkaita on varoitettu kovasta lumesta, ja korkeammilla alueilla voi esiintyä lumimyrskyjä.</w:t>
      </w:r>
    </w:p>
    <w:p>
      <w:r>
        <w:rPr>
          <w:b/>
          <w:u w:val="single"/>
        </w:rPr>
        <w:t xml:space="preserve">Asiakirjan numero 4654</w:t>
      </w:r>
    </w:p>
    <w:p>
      <w:r>
        <w:t xml:space="preserve">Coronavirus: Latinalaisen Amerikan rikollisjengit sopeutuvat pandemiaan</w:t>
      </w:r>
    </w:p>
    <w:p>
      <w:r>
        <w:t xml:space="preserve">Luis FajardoBBC Monitoring Miami Huhtikuun 7. päivän iltapäivänä, kun Kolumbia oli 14. peräkkäisen päivän koko maan kattavan karanteenin alaisena koronaviruksen leviämisen estämiseksi, suuri hautajaiskulkue kulki Medellínin kaupungin Bellon työväenluokan esikaupungin läpi. Sadat ihmiset liittyivät Edgar Pérez Hernándezin kunniaksi järjestettyyn hautajaiskulkueeseen, joka järjestettiin räikeästi sosiaalisia eristyssääntöjä rikkoen. Mies, joka tunnettiin myös nimellä "El Oso" (Karhu), oli Medellínin vaikutusvaltaisen Niquía-Camacol-rikollisjengin väitetty johtaja. Hän oli kuollut edellisenä päivänä sydänkohtaukseen vankilassa. "Yleisön jäsenet taputtivat ja ampuivat aseillaan ilmaan", paikallinen sanomalehti kuvaili kohtausta. Bisnes tavalliseen tapaan? Analyytikot ovat huomauttaneet, että kuten mikä tahansa muu liiketoiminta tässä ennennäkemättömässä maailmanlaajuisessa terveyskriisissä, Latinalaisen Amerikan rikollisjärjestöt kohtaavat eksistentiaalisen uhan kansainvälisten toimitusketjujensa massiivisten häiriöiden vuoksi. Meksikolainen kolumnisti Héctor de Mauleón on tuonut esiin joitakin huumekartellien kohtaamia vaikeuksia. Hänen mukaansa laittomien huumausaineiden myynti on vähentynyt Yhdysvalloissa, joka on Meksikon kartellien tärkein markkina-alue, mutta myös osa huumausaineiden valmistukseen tarvittavista kemiallisista lähtöaineista ei enää saavu Kiinasta. Samaan aikaan huumeiden salakuljetus on vaikeutunut, kun Yhdysvaltojen ja Meksikon raja on suljettu kaikelta muulta kuin välttämättömältä matkustamiselta. "Tämä cocktail enteilee kilpailevien ryhmien välisten väkivaltaisuuksien lisääntymistä: 'narkomaanit' taistelevat niukoista rikollisista mahdollisuuksista", de Mauleón kirjoittaa. Meksikolaisen Milenio-lehden keräämät luvut näyttävät tukevan de Mauleónin pelkoja. Milenion mukaan maaliskuussa järjestäytyneeseen rikollisuuteen liittyvien henkirikosten määrä oli Meksikossa korkein kuukausittainen määrä 13 vuoteen. Tämä suuntaus näkyy myös rajakaupungeissa, joita kartellien väkivaltaisuudet ovat perinteisesti vaivanneet. Ciudad Juárezissa tapettiin maaliskuussa 153 ihmistä, enemmän kuin kertaakaan sitten elokuun 2018, El Diario kertoi. Salakuljetusta runsaasti Huolimatta liiketoimintansa häiriöistä Latinalaisen Amerikan rikollisjärjestöt yrittävät edelleen lähettää suuria määriä laittomia huumeita rajojen yli. Kolumbian turvallisuusjoukot ovat tänä vuonna tähän mennessä osallistuneet operaatioihin, joiden tuloksena on takavarikoitu 112 tonnia kokaiinia, kertoo kolumbialainen päivälehti El Tiempo. Kolumbian laivasto pysäytti 31. maaliskuuta Kolumbian Tyynenmeren rannikon edustalla huumesukellusveneen, joka kuljetti tonnin kokaiinia Yhdysvaltoihin. Kyseessä oli kahdestoista takavarikoitu alus tänä vuonna. Brasilian viranomaiset ovat tunnustaneet jengien vallan monilla kaupunkialueilla Jengit yrittävät voittaa sydämet ja mielet Huumekartellit ovat myös vastanneet nykyiseen kriisiin yrittämällä voittaa paikallisen väestön puolelleen. Ne ovat perustaneet epävirallisia hyvinvointijärjestelmiä yhteisöihin, joita pandemia uhkaa taloudellisesti tuhota ja jotka ovat saaneet vain vähän tai ei lainkaan apua viranomaisilta. Meksikolaisista syndikaateista muun muassa Jaliscon uuden sukupolven kartelli, Gulf-kartelli ja Los Viagras ovat raportoineet jakaneensa ruokapaketteja pomojensa "kohteliaisuudesta". Se, missä määrin rikollisjärjestöt ovat korvanneet valtion toimintoja Brasiliassa köyhillä asuinalueilla, kävi selväksi, kun silloinen terveysministeri Luiz Henrique Mandetta kehotti aiemmin tässä kuussa paikallisia virkamiehiä keskustelemaan huumeparonien ja jengijohtajien kanssa siitä, miten koronaviruksen leviäminen voitaisiin estää. Mandetta sanoi, että viranomaisten oli oltava realistisia sen suhteen, ketkä ovat vallassa köyhillä asuinalueilla. "Meidän on ymmärrettävä, että näillä alueilla valtio on usein poissa ja että johdossa ovat huumekauppiaat", hän sanoi. "Valtavan heikkouden kausi"? Jotkut kommentoijat ovat esittäneet, että kartelleista on tullut haavoittuvaisia niiden sopeutumisyrityksistä huolimatta. "On mahdollista, että lähiviikkoina tai -kuukausina saavutetaan järjestäytyneen rikollisuuden valtavan heikkouden kausi juuri sillä hetkellä, kun valtio laajentaa hätätilanteen seurauksena kykyjään", kirjoitti meksikolainen turvallisuusasiantuntija Alejandro Hope meksikolaisessa El Universal -lehdessä. "Kun elämä maassa palaa normaaliksi, laittoman kaupan ja rikollisen toiminnan vanhat mallit palaavat", hän lisäsi. "Mutta tätä poikkeustilaa voidaan ehkä hyödyntää parhaalla mahdollisella tavalla valtion läsnäolon luomiseksi sinne, missä sitä ei ole koskaan ollut, järjestäytyneen rikollisuuden suurimpien jengien hajottamiseksi, niiden legitimiteetin horjuttamiseksi ja kansalaisuuden sekä turvallisuus- ja oikeuslaitoksen välisen suhteen muuttamiseksi", Hope väitti. Riippumatta kartelleihin kohdistuvista pitkän aikavälin vaikutuksista, lyhyellä aikavälillä niiden pyrkimykset selviytyä Covid-19-kriisistä tuovat todennäköisesti mukanaan jatkuvaa väkivaltaa ja pysyvän haasteen valtion viranomaisille, jotka jo nyt kamppailevat terveysongelmien kanssa koko Latinalaisessa Amerikassa.</w:t>
      </w:r>
    </w:p>
    <w:p>
      <w:r>
        <w:rPr>
          <w:b/>
        </w:rPr>
        <w:t xml:space="preserve">Yhteenveto</w:t>
      </w:r>
    </w:p>
    <w:p>
      <w:r>
        <w:t xml:space="preserve">Meksikon presidentti Andrés Manuel López Obrador esitti maanantaina epätavallisen vaatimuksen. Hän kehotti rikollisjengejä lopettamaan ruokapakettien lahjoittamisen koronaviruskriisin aikana ja keskittymään sen sijaan väkivaltaisuuksien lopettamiseen, sillä edellisenä päivänä yli 100 ihmistä oli kuollut. Meksikolaiset kartellit eivät ole ainoita, jotka jatkavat toimintaansa - järjestäytynyt rikollisuus eri puolilla Latinalaista Amerikkaa Kolumbian jengeistä Brasilian kaupunkien "miliiseihin" on jatkanut voimiensa näyttämistä Covid-19-pandemian aikana, kuten BBC:n Latinalaisen Amerikan asiantuntija Luis Fajardo kertoo.</w:t>
      </w:r>
    </w:p>
    <w:p>
      <w:r>
        <w:rPr>
          <w:b/>
          <w:u w:val="single"/>
        </w:rPr>
        <w:t xml:space="preserve">Asiakirjan numero 4655</w:t>
      </w:r>
    </w:p>
    <w:p>
      <w:r>
        <w:t xml:space="preserve">Laitoshoidon säästöraja nousee 30 000 puntaan vuonna 2017.</w:t>
      </w:r>
    </w:p>
    <w:p>
      <w:r>
        <w:t xml:space="preserve">Työväenpuolue antoi vaalilupauksen, jonka mukaan se yli kaksinkertaistaa sen määrän, jonka ihmiset voivat pitää itsellään, 24 000 punnasta 50 000 puntaan. Sosiaalipalveluministeri Rebecca Evans sanoi, että raja nousee 30 000 puntaan vuonna 2017 ensimmäisenä askeleena prosessissa. "Tämä vapauttaa enemmän ihmisten rahaa, jonka he voivat käyttää haluamallaan tavalla", hän sanoi. Walesin hallitus arvioi, että tällä hetkellä jopa 4 000 ihmistä maksaa laitoshoidon kustannukset kokonaan, ja heistä jopa 1 000 voisi hyötyä rajan nostamisesta 50 000 puntaan. Samaan aikaan armeijan veteraanien sotavammaeläkkeet jätetään kokonaan huomiotta, kun kunnat arvioivat sosiaalihuollon maksuja, Evans lisäsi.</w:t>
      </w:r>
    </w:p>
    <w:p>
      <w:r>
        <w:rPr>
          <w:b/>
        </w:rPr>
        <w:t xml:space="preserve">Yhteenveto</w:t>
      </w:r>
    </w:p>
    <w:p>
      <w:r>
        <w:t xml:space="preserve">Laitoshoitoon muuttavat ihmiset voivat pitää enemmän säästöistään huhtikuusta alkaen, vahvisti Walesin hallitus.</w:t>
      </w:r>
    </w:p>
    <w:p>
      <w:r>
        <w:rPr>
          <w:b/>
          <w:u w:val="single"/>
        </w:rPr>
        <w:t xml:space="preserve">Asiakirjan numero 4656</w:t>
      </w:r>
    </w:p>
    <w:p>
      <w:r>
        <w:t xml:space="preserve">Tuhansia meritähtiä huuhtoutuu Rosemarkien rannalle</w:t>
      </w:r>
    </w:p>
    <w:p>
      <w:r>
        <w:t xml:space="preserve">Epätavallinen näky oli Rosemarkie Beachilla viime päivinä. Useimpien uskotaan nyt huuhtoutuneen takaisin mereen. Plymouthin yliopiston Marine Institute -instituutin asiantuntijat keksivät starballing-ilmaisun havaittuaan viime vuonna meritähtiä muuttamassa sijaintiaan. "Massarannoitus" Merentutkimuslaitoksen tutkijatohtori Emma Sheehan kertoi BBC Skotlannille alkuperäisestä havainnostaan: "Se tapahtui vasta, kun olimme kuvaamassa Brightonin lähellä ja vuorovesi oli hyvin voimakas. "Yhtäkkiä aloimme nähdä näitä meritähtiä, jotka kerääntyivät palloksi ja lensivät vuoroveden mukana". "Tämä näytti käyttäytymisen muutokselta, jotta ne voisivat liikkua tehokkaasti. "Epäilemme, että jos vuorovesi ja tuuli ovat liian voimakkaita, se voi johtaa joukkohalkeamiseen."</w:t>
      </w:r>
    </w:p>
    <w:p>
      <w:r>
        <w:rPr>
          <w:b/>
        </w:rPr>
        <w:t xml:space="preserve">Yhteenveto</w:t>
      </w:r>
    </w:p>
    <w:p>
      <w:r>
        <w:t xml:space="preserve">Asiantuntijat ovat todenneet, että Black Isle -saaren rannalle ajautuneiden tuhansien meritähtien epätavallinen näky saattoi johtua "starballing"-nimisestä käyttäytymisestä.</w:t>
      </w:r>
    </w:p>
    <w:p>
      <w:r>
        <w:rPr>
          <w:b/>
          <w:u w:val="single"/>
        </w:rPr>
        <w:t xml:space="preserve">Asiakirjan numero 4657</w:t>
      </w:r>
    </w:p>
    <w:p>
      <w:r>
        <w:t xml:space="preserve">Kolme miestä pidätetty murhayrityksestä Burntislandissa</w:t>
      </w:r>
    </w:p>
    <w:p>
      <w:r>
        <w:t xml:space="preserve">Tapaus sattui Links Placessa, Burntislandissa, noin kello 17:30 lauantaina. Poliisin mukaan uhri löydettiin kaksi tuntia myöhemmin 31 kilometrin päästä Scott Streetiltä, Perthistä, ja hänet vietiin hoitoon Ninewellsin sairaalaan. Kolme 20-, 22- ja 52-vuotiasta miestä pidätettiin. Tutkimukset jatkuvat.</w:t>
      </w:r>
    </w:p>
    <w:p>
      <w:r>
        <w:rPr>
          <w:b/>
        </w:rPr>
        <w:t xml:space="preserve">Yhteenveto</w:t>
      </w:r>
    </w:p>
    <w:p>
      <w:r>
        <w:t xml:space="preserve">Kolme ihmistä on pidätetty 21-vuotiaan miehen murhayrityksen yhteydessä Fifessä.</w:t>
      </w:r>
    </w:p>
    <w:p>
      <w:r>
        <w:rPr>
          <w:b/>
          <w:u w:val="single"/>
        </w:rPr>
        <w:t xml:space="preserve">Asiakirjan numero 4658</w:t>
      </w:r>
    </w:p>
    <w:p>
      <w:r>
        <w:t xml:space="preserve">Murhayritys syytteen jälkeen nainen puukotettiin Readingissa</w:t>
      </w:r>
    </w:p>
    <w:p>
      <w:r>
        <w:t xml:space="preserve">Nelikymppistä naista puukotettiin Scours Lanella Readingissä sunnuntaina. Hänet on sittemmin kotiutettu sairaalasta, kertoi Thames Valleyn poliisi. Readingistä kotoisin olevaa 57-vuotiasta miestä syytettiin torstaina yhdestä murhayrityksestä. Miehen oli määrä saapua Readingin tuomaristuomioistuimeen perjantaina, poliisi kertoi.</w:t>
      </w:r>
    </w:p>
    <w:p>
      <w:r>
        <w:rPr>
          <w:b/>
        </w:rPr>
        <w:t xml:space="preserve">Yhteenveto</w:t>
      </w:r>
    </w:p>
    <w:p>
      <w:r>
        <w:t xml:space="preserve">Miestä on syytetty murhayrityksestä sen jälkeen, kun naista oli puukotettu.</w:t>
      </w:r>
    </w:p>
    <w:p>
      <w:r>
        <w:rPr>
          <w:b/>
          <w:u w:val="single"/>
        </w:rPr>
        <w:t xml:space="preserve">Asiakirjan numero 4659</w:t>
      </w:r>
    </w:p>
    <w:p>
      <w:r>
        <w:t xml:space="preserve">Kuljettajattoman auton terrori-iskusta syytetty joutuu uuteen oikeudenkäyntiin</w:t>
      </w:r>
    </w:p>
    <w:p>
      <w:r>
        <w:t xml:space="preserve">Sheffieldin kruununoikeuden valamiehistö pohti Andy Starin ja Farhad Salahin tapausta lähes 17 tuntia. Molemmat miehet kiistivät valmistelleensa terroritekoja. Sen jälkeen, kun työnjohtaja kertoi tuomari Paul Watson QC:lle, että valamiehet eivät olleet pystyneet tekemään päätöstä, oikeus kuuli syyttäjien hakevan uutta oikeudenkäyntiä. Neljä viikkoa kestäneen oikeudenkäynnin aikana valamiehistölle kerrottiin, että Star, 32, ja Salah, 23, työskentelivät laitteen parissa Starin Chesterfieldissä sijaitsevan sipsikaupan yläpuolella. Lisää Yorkshiren tarinoita Syyttäjät sanoivat, että molemmat irakilaiskurdit olivat toivoneet voivansa aiheuttaa vahinkoa "vääräuskoisille" aseella, jonka he aikoivat sijoittaa kuljettajattomaan autoon, jotta heidän ei tarvitsisi olla marttyyreina.</w:t>
      </w:r>
    </w:p>
    <w:p>
      <w:r>
        <w:rPr>
          <w:b/>
        </w:rPr>
        <w:t xml:space="preserve">Yhteenveto</w:t>
      </w:r>
    </w:p>
    <w:p>
      <w:r>
        <w:t xml:space="preserve">Kaksi miestä, joita syytetään kauko-ohjattavan räjähteen valmistamisen yrityksestä, joutuvat uuteen oikeudenkäyntiin sen jälkeen, kun valamiehistö ei päässyt ratkaisuun.</w:t>
      </w:r>
    </w:p>
    <w:p>
      <w:r>
        <w:rPr>
          <w:b/>
          <w:u w:val="single"/>
        </w:rPr>
        <w:t xml:space="preserve">Asiakirjan numero 4660</w:t>
      </w:r>
    </w:p>
    <w:p>
      <w:r>
        <w:t xml:space="preserve">Toys R Us -rakennus vaurioitui tulipalossa Peterborough'ssa</w:t>
      </w:r>
    </w:p>
    <w:p>
      <w:r>
        <w:t xml:space="preserve">Jopa 12 Cambridgeshiren ja Lincolnshiren palo- ja pelastuspalvelun miehistöä kävi rakennuksessa Bourges Boulevardilla noin klo 23:59 BST maanantaina. Se oli sammutettu tiistaina kello 05:15 mennessä. Palokunnan mukaan vahingossa syttynyt tulipalo "vahingoitti rakennusta merkittävästi", mikä aiheutti julkisivun romahtamisen. Heidän on määrä tarkastaa tapahtumapaikka uudelleen. Bourges Boulevard oli suljettuna useita tunteja, mutta on sittemmin avattu uudelleen. Myymälä suljettiin vuonna 2018, kun yritys meni konkurssiin.</w:t>
      </w:r>
    </w:p>
    <w:p>
      <w:r>
        <w:rPr>
          <w:b/>
        </w:rPr>
        <w:t xml:space="preserve">Yhteenveto</w:t>
      </w:r>
    </w:p>
    <w:p>
      <w:r>
        <w:t xml:space="preserve">Palomiehet ovat viettäneet useita tunteja Peterborough'ssa sijaitsevan tyhjän Toys R Us -rakennuksen suuren tulipalon sammuttamisessa.</w:t>
      </w:r>
    </w:p>
    <w:p>
      <w:r>
        <w:rPr>
          <w:b/>
          <w:u w:val="single"/>
        </w:rPr>
        <w:t xml:space="preserve">Asiakirjan numero 4661</w:t>
      </w:r>
    </w:p>
    <w:p>
      <w:r>
        <w:t xml:space="preserve">Shrewsburyn kolarissa auto jäi pystysuoraan puuhun</w:t>
      </w:r>
    </w:p>
    <w:p>
      <w:r>
        <w:t xml:space="preserve">West Mercian poliisin mukaan onnettomuus tapahtui B4386-tiellä Crucktonissa, Shrewsburyssa, varhain sunnuntaina. Auto päätyi pystysuoraan konepelti alaspäin, puun oksien ympäröimänä. Ylikomisario Kevin Purcell sanoi, että auton matkustajat olivat "onnekkaita, että ovat hengissä". Seuraa BBC West Midlandsia Facebookissa ja Twitterissä ja tilaa paikalliset uutispäivitykset suoraan puhelimeesi.</w:t>
      </w:r>
    </w:p>
    <w:p>
      <w:r>
        <w:rPr>
          <w:b/>
        </w:rPr>
        <w:t xml:space="preserve">Yhteenveto</w:t>
      </w:r>
    </w:p>
    <w:p>
      <w:r>
        <w:t xml:space="preserve">Kuljettaja on pidätetty epäiltynä rattijuopumuksesta sen jälkeen, kun hän oli törmännyt telegraafipylvääseen ja jäänyt autollaan jumiin puuhun.</w:t>
      </w:r>
    </w:p>
    <w:p>
      <w:r>
        <w:rPr>
          <w:b/>
          <w:u w:val="single"/>
        </w:rPr>
        <w:t xml:space="preserve">Asiakirjan numero 4662</w:t>
      </w:r>
    </w:p>
    <w:p>
      <w:r>
        <w:t xml:space="preserve">Nainen syytteeseen tytön liikennekuolemasta Smethwickissä</w:t>
      </w:r>
    </w:p>
    <w:p>
      <w:r>
        <w:t xml:space="preserve">Jannatul Bakya oli ylittämässä Oldbury Roadia Smethwickissä, kun auto törmäsi häneen heinäkuussa. Hän oli menossa paikalliseen moskeijaan, ja hänet todettiin kuolleeksi paikan päällä. Andjele Vranjes, 27, Beakes Roadilta, Bearwoodista, saapui aiemmin Walsallin käräjäoikeuteen syytettynä kuolemantuottamuksesta vaarallisella ajotavalla. Hänet vapautettiin ehdoitta takuita vastaan, ja hänen seuraava tapaamisensa on Wolverhampton Crown Courtissa 25. huhtikuuta. Seuraa BBC West Midlandsia Facebookissa ja Twitterissä ja tilaa paikalliset uutispäivitykset suoraan puhelimeesi. Aiheeseen liittyvät Internet-linkit West Midlandsin poliisi HM Courts &amp; Tribunals Service (tuomioistuinten ja tuomioistuinten palvelu).</w:t>
      </w:r>
    </w:p>
    <w:p>
      <w:r>
        <w:rPr>
          <w:b/>
        </w:rPr>
        <w:t xml:space="preserve">Yhteenveto</w:t>
      </w:r>
    </w:p>
    <w:p>
      <w:r>
        <w:t xml:space="preserve">Nainen on saanut syytteen viime vuonna tapahtuneesta onnettomuudesta, jossa kuoli kuusivuotias tyttö, joka oli matkalla rukoilemaan isänsä kanssa.</w:t>
      </w:r>
    </w:p>
    <w:p>
      <w:r>
        <w:rPr>
          <w:b/>
          <w:u w:val="single"/>
        </w:rPr>
        <w:t xml:space="preserve">Asiakirjan numero 4663</w:t>
      </w:r>
    </w:p>
    <w:p>
      <w:r>
        <w:t xml:space="preserve">EU:n Färsaarten kalantuontikielto pannaan täytäntöön viikossa</w:t>
      </w:r>
    </w:p>
    <w:p>
      <w:r>
        <w:t xml:space="preserve">Toimenpiteet voivat myös estää joidenkin färsaarelaisten alusten kiinnittymisen EU:n satamiin. Färsaarten hallitus on kuitenkin tuominnut Skotlannin troolikalastajien tukemat toimet ja valmistelee oikeustoimia. Toimenpiteet toteutetaan, kun Färsaaret väitetään syyllistyneen makrillin ja sillien liikakalastukseen. Skotlannin kalastusalan johtajat ovat kuvailleet kieltoa "herätyskelloksi".</w:t>
      </w:r>
    </w:p>
    <w:p>
      <w:r>
        <w:rPr>
          <w:b/>
        </w:rPr>
        <w:t xml:space="preserve">Yhteenveto</w:t>
      </w:r>
    </w:p>
    <w:p>
      <w:r>
        <w:t xml:space="preserve">EU:n kielto tuoda makrillia ja silliä Färsaarilta tulee voimaan viikon kuluttua, on ilmoitettu.</w:t>
      </w:r>
    </w:p>
    <w:p>
      <w:r>
        <w:rPr>
          <w:b/>
          <w:u w:val="single"/>
        </w:rPr>
        <w:t xml:space="preserve">Asiakirjan numero 4664</w:t>
      </w:r>
    </w:p>
    <w:p>
      <w:r>
        <w:t xml:space="preserve">Plas Madoc: Miriam Beard takuita vastaan psykiatriseen yksikköön</w:t>
      </w:r>
    </w:p>
    <w:p>
      <w:r>
        <w:t xml:space="preserve">Miriam Beard vietiin Mold Crown Courtista sairaalaan perjantaina sen jälkeen, kun tuomari oli kuullut hänen ottaneen tabletteja. Hänet vietiin takuita vastaan Wrexham Maelor -sairaalan psykiatriseen yksikköön, jossa hänen tilaansa tarkistetaan. Hänen on määrä saada tuomio joulukuussa myönnettyään yhdeksän petossyytettä. Mold Crown Courtissa tuomari Rhys Rowlands määräsi Beardin takuita vastaan takuita tiistaihin asti, jolloin oikeuden odotetaan saavan lisätietoja psykiatrin raportin jälkeen. Denbighshiren Henllanista kotoisin olevan 55-vuotiaan Beardin mukana oikeudessa oli psykiatrinen sairaanhoitaja. Hänen asianajajansa Russell Davies sanoi, että hänen päämiestään oli hoidettu yksikössä. Beard myönsi yhdeksän syytettä oikeudenkäynnin puolivälissä viime viikolla, ja hänen poikansa Darrell Kelly, 35, Greater Manchesterista, on myöntänyt kuusi syytettä. Syyttäjä väittää, että Beard käytti hyväntekeväisyysjärjestön varoja omiin tarkoituksiinsa.</w:t>
      </w:r>
    </w:p>
    <w:p>
      <w:r>
        <w:rPr>
          <w:b/>
        </w:rPr>
        <w:t xml:space="preserve">Yhteenveto</w:t>
      </w:r>
    </w:p>
    <w:p>
      <w:r>
        <w:t xml:space="preserve">Wrexhamissa sijaitsevan Plas Madoc Communities First -hankkeen entinen koordinaattori, joka huijasi hyväntekeväisyysjärjestöltä 51 000 puntaa, on määrätty takuita vastaan psykiatriseen yksikköön.</w:t>
      </w:r>
    </w:p>
    <w:p>
      <w:r>
        <w:rPr>
          <w:b/>
          <w:u w:val="single"/>
        </w:rPr>
        <w:t xml:space="preserve">Asiakirjan numero 4665</w:t>
      </w:r>
    </w:p>
    <w:p>
      <w:r>
        <w:t xml:space="preserve">Belladrum Beaulyn lähellä "keräsi 6,6 miljoonaa puntaa taloudelle".</w:t>
      </w:r>
    </w:p>
    <w:p>
      <w:r>
        <w:t xml:space="preserve">Taloudellisen sysäyksen saivat festivaalivierailijoiden matkakulut, joilla he matkustivat tapahtumaan Highlandsissa, sekä kulutukset ruokaan, juomaan ja muihin tuotteisiin. Talous- ja hallintokonsulttiyritys laski, että yli 4 miljoonaa puntaa tästä summasta hyödytti paikallista taloutta. Elokuussa järjestettyyn kaksipäiväiseen festivaaliin osallistui noin 17 000 ihmistä. Festivaalin pääesiintyjiin kuului muun muassa Sir Tom Jones. Belladrumin järjestäjät tilasivat Mackay Consultantsilta selvityksen Belladrumin taloudellisista vaikutuksista. Ensi elokuun festivaaliin on lisätty ylimääräinen viihdeilta. Sen pääesiintyjänä on The Proclaimers, joka esiintyi tapahtumassa viimeksi vuonna 2005.</w:t>
      </w:r>
    </w:p>
    <w:p>
      <w:r>
        <w:rPr>
          <w:b/>
        </w:rPr>
        <w:t xml:space="preserve">Yhteenveto</w:t>
      </w:r>
    </w:p>
    <w:p>
      <w:r>
        <w:t xml:space="preserve">Tänä kesänä Beaulyn lähellä järjestetty Belladrum Tartan Heart Festival keräsi uuden raportin mukaan 6,6 miljoonaa puntaa Skotlannin taloudelle.</w:t>
      </w:r>
    </w:p>
    <w:p>
      <w:r>
        <w:rPr>
          <w:b/>
          <w:u w:val="single"/>
        </w:rPr>
        <w:t xml:space="preserve">Asiakirjan numero 4666</w:t>
      </w:r>
    </w:p>
    <w:p>
      <w:r>
        <w:t xml:space="preserve">St Helierin pelastusvene palaa käyttöön massaluopumisen jälkeen</w:t>
      </w:r>
    </w:p>
    <w:p>
      <w:r>
        <w:t xml:space="preserve">RNLI kertoo, että kuusi miehistön jäsentä on tuotu Yhdistyneestä kuningaskunnasta St Helierin asemalle Jerseyyn. Hyväntekeväisyysjärjestö sanoi, että päätös perämies Andy Hibbsin erottamisesta tehtiin, koska "vakava riski sen kyvylle tarjota turvallista ja tehokasta pelastuspalvelua" oli olemassa. Hibbs kiistää väitteet, joiden mukaan hän olisi rikkonut vapaaehtoisten toimintasääntöjä. Lisää St Helierin pelastusveneestä ja muista Kanaalin saarten jutuista täällä St Helierin asema oli miehittämättömänä viikonlopun ajan, ja yleisö osallistui sunnuntaina hiljaiseen mielenosoitukseen. Hyväntekeväisyysjärjestön mukaan uudet miehistön jäsenet ovat tulleet eri puolilta Isoa-Britanniaa, ja he pysyvät siellä, kunnes kiista on ratkaistu.</w:t>
      </w:r>
    </w:p>
    <w:p>
      <w:r>
        <w:rPr>
          <w:b/>
        </w:rPr>
        <w:t xml:space="preserve">Yhteenveto</w:t>
      </w:r>
    </w:p>
    <w:p>
      <w:r>
        <w:t xml:space="preserve">Pelastusveneasema on jälleen toiminnassa neljä päivää sen jälkeen, kun 25 vapaaehtoista erosi vastalauseena miehistön vanhemman jäsenen erottamiselle.</w:t>
      </w:r>
    </w:p>
    <w:p>
      <w:r>
        <w:rPr>
          <w:b/>
          <w:u w:val="single"/>
        </w:rPr>
        <w:t xml:space="preserve">Asiakirjan numero 4667</w:t>
      </w:r>
    </w:p>
    <w:p>
      <w:r>
        <w:t xml:space="preserve">Coundonin teini-ikäinen Dillon Turner kuoli mönkijäonnettomuuden jälkeen</w:t>
      </w:r>
    </w:p>
    <w:p>
      <w:r>
        <w:t xml:space="preserve">Dillon Turner, 19, Coundonista, Durhamin kreivikunnasta, sai vakavia vammoja Ingletonissa sattuneessa välikohtauksessa hieman kello 15.00 BST jälkeen tiistaina. Hänet kuljetettiin ilmakuljetuksella James Cookin yliopistolliseen sairaalaan Middlesbroughissa, mutta hän kuoli myöhemmin vammoihinsa. Turnerin perhe kertoi olevansa järkyttynyt hänen kuolemastaan ja haluavansa, että heidät jätetään yksin suremaan. Durhamin poliisi vetoaa silminnäkijöihin. Aiheeseen liittyvät Internet-linkit Durhamin poliisi</w:t>
      </w:r>
    </w:p>
    <w:p>
      <w:r>
        <w:rPr>
          <w:b/>
        </w:rPr>
        <w:t xml:space="preserve">Yhteenveto</w:t>
      </w:r>
    </w:p>
    <w:p>
      <w:r>
        <w:t xml:space="preserve">Teini-ikäinen on kuollut sen jälkeen, kun hänen ajamansa mönkijä joutui onnettomuuteen.</w:t>
      </w:r>
    </w:p>
    <w:p>
      <w:r>
        <w:rPr>
          <w:b/>
          <w:u w:val="single"/>
        </w:rPr>
        <w:t xml:space="preserve">Asiakirjan numero 4668</w:t>
      </w:r>
    </w:p>
    <w:p>
      <w:r>
        <w:t xml:space="preserve">Tiede miksi otamme selfieitä</w:t>
      </w:r>
    </w:p>
    <w:p>
      <w:r>
        <w:t xml:space="preserve">Magazine MonitorKokoelma kulttuuriesineitä Jokapäiväisissä sosiaalisissa tilanteissa käytämme paljon aikaa toisten ihmisten kasvojen ja ilmeiden tarkasteluun ja tulkitsemiseen. Toisten ihmisten ilmeiden lukeminen ja niihin oikein reagoiminen on olennaisen tärkeää onnistuneen sosiaalisen vuorovaikutuksen kannalta. Elämämme aikana meistä tulee asiantuntijoita tunnistamaan ja tulkitsemaan muiden ihmisten kasvoja ja ilmeitä. Sen sijaan omien kasvojen katsomisesta meillä on hyvin vähän kokemusta. Käsityksemme omista kasvojemme ilmeistä syntyy siitä, että tunnemme kasvojen liikkeet. Koska meillä ei ole visuaalista tietoa omista kasvoistamme, meillä on hyvin epätarkka kuva siitä, miltä omat kasvomme näyttävät milloinkin. On esimerkiksi osoitettu, että kun ihmisille näytetään kuva itsestään ja heitä pyydetään vastaamaan siihen, he eivät pysty tuottamaan samaa ilmettä tarkasti ilman, että he näkevät itsensä. Tämä tiedon puute siitä, miltä näytämme, vaikuttaa suuresti siihen, miltä luulemme näyttävämme. Kun ihmisiä pyydetään valitsemaan valokuva, joka heidän mielestään näyttää eniten heiltä itseltään - valokuvasarjasta, jossa varsinaista valokuvaa on digitaalisesti muokattu niin, että siitä on saatu viehättävämpiä ja vähemmän viehättäviä versioita - ihmiset valitsevat erittäin huonosti alkuperäisen valokuvan. Koska meillä on huono kuva siitä, miltä näytämme, tämä ei ehkä ole yllättävää. Yllättävää on se, että ihmiset valitsevat järjestelmällisesti kuvia, joita on muutettu digitaalisesti, jotta henkilö näyttäisi viehättävämmältä. Toisin sanoen meillä on itsestämme kuva, joka on yleensä nuorempi ja viehättävämpi kuin todellisuudessa olemme. Tämä saattaa osittain selittää pakkomielteemme selfieitä kohtaan. Ensimmäistä kertaa voimme ottaa ja ottaa itsestämme kuvia, kunnes saamme aikaan kuvan, joka vastaa paremmin käsitystämme siitä, miltä luulemme näyttävämme. James Kilner puhui National Portrait Galleryn paneelikeskustelussa The Curated Ego: What Makes a Good Selfie? Seuraa @BBCNewsMagazinea Twitterissä ja Facebookissa.</w:t>
      </w:r>
    </w:p>
    <w:p>
      <w:r>
        <w:rPr>
          <w:b/>
        </w:rPr>
        <w:t xml:space="preserve">Yhteenveto</w:t>
      </w:r>
    </w:p>
    <w:p>
      <w:r>
        <w:t xml:space="preserve">Selfiestä on tullut kiistatta aikamme suurin valokuvaustrendi. Miksi olemme niin kiinnostuneita selfieiden ottamisesta ja jakamisesta ja miten itsestä otetun kuvan tarkkailu eroaa jonkun toisen kuvan tarkkailusta, kysyy University College Londonin neurotieteilijä James Kilner.</w:t>
      </w:r>
    </w:p>
    <w:p>
      <w:r>
        <w:rPr>
          <w:b/>
          <w:u w:val="single"/>
        </w:rPr>
        <w:t xml:space="preserve">Asiakirjan numero 4669</w:t>
      </w:r>
    </w:p>
    <w:p>
      <w:r>
        <w:t xml:space="preserve">CCTV asennettu tulipalojen jälkeen Aberdeenin hylätyn Broadford Workin alueella</w:t>
      </w:r>
    </w:p>
    <w:p>
      <w:r>
        <w:t xml:space="preserve">Pelkästään torstaina miehistöt sammuttivat neljä erillistä paloa käytöstä poistetussa tehtaassa. Aberdeenin kaupunginvaltuusto ilmoitti asentavansa kameroita tulipalojen jälkeen entiseen Richardsin tekstiilitehtaaseen Hutcheon Streetin varrella. Tiedottaja sanoi: "Rakennuksen ympärillä on koteja, yrityksiä ja vilkkaasti liikennöityjä teitä, joten seuraukset olisivat voineet olla tuhoisia."</w:t>
      </w:r>
    </w:p>
    <w:p>
      <w:r>
        <w:rPr>
          <w:b/>
        </w:rPr>
        <w:t xml:space="preserve">Yhteenveto</w:t>
      </w:r>
    </w:p>
    <w:p>
      <w:r>
        <w:t xml:space="preserve">Aberdeenin hylätylle Broadford Works -tehtaalle asennetaan valvontakamerat tulipalojen jälkeen, kuten kaupunginhallitus on ilmoittanut.</w:t>
      </w:r>
    </w:p>
    <w:p>
      <w:r>
        <w:rPr>
          <w:b/>
          <w:u w:val="single"/>
        </w:rPr>
        <w:t xml:space="preserve">Asiakirjan numero 4670</w:t>
      </w:r>
    </w:p>
    <w:p>
      <w:r>
        <w:t xml:space="preserve">Alexander McQueen -näyttely rikkoo V&amp;A:n ennätyksen</w:t>
      </w:r>
    </w:p>
    <w:p>
      <w:r>
        <w:t xml:space="preserve">Tämä on 100 000 enemmän kuin odotettiin, V&amp;A:n apulaisjohtaja Tim Reeve sanoi. Savage Beauty -näyttely oli niin suosittu, että se oli auki koko yön kahtena viimeisenä viikonloppuna. "Meillä on paljon kokemusta suurten näyttelyiden järjestämisestä, mutta emme osanneet ennustaa, että näyttelystä tulisi näin suuri", Reeve sanoi. Lipputulot päihittivät aiemmat menestysnäyttelyt, kuten Art Deco -näyttelyn, johon myytiin 359 499 lippua vuonna 2003, ja vuoden 2013 David Bowie -näyttelyn, joka keräsi 311 956 kävijää. Sunnuntaina päättyneessä näyttelyssä esiteltiin McQueenin suunnittelemia taidokkaita pukuja, kuten partaveitsisimpukoista tehty mekko ja vanerista tehty hame. Se kattoi hänen uransa tutkintonäyttelystä hänen kuolemaansa 40-vuotiaana vuonna 2010.</w:t>
      </w:r>
    </w:p>
    <w:p>
      <w:r>
        <w:rPr>
          <w:b/>
        </w:rPr>
        <w:t xml:space="preserve">Yhteenveto</w:t>
      </w:r>
    </w:p>
    <w:p>
      <w:r>
        <w:t xml:space="preserve">Muotisuunnittelija Alexander McQueenille omistettu näyttely on rikkonut Victoria &amp; Albert (V&amp;A) -museon kävijäennätyksen, sillä se on viidessä kuukaudessa houkutellut yli 480 000 ihmistä.</w:t>
      </w:r>
    </w:p>
    <w:p>
      <w:r>
        <w:rPr>
          <w:b/>
          <w:u w:val="single"/>
        </w:rPr>
        <w:t xml:space="preserve">Asiakirjan numero 4671</w:t>
      </w:r>
    </w:p>
    <w:p>
      <w:r>
        <w:t xml:space="preserve">BP ilmoittaa kahdesta Pohjanmeren kentän myynnistä Mitsui and Co:lle.</w:t>
      </w:r>
    </w:p>
    <w:p>
      <w:r>
        <w:t xml:space="preserve">BP on sopinut myyvänsä vähemmistöosuutensa Alba- ja Britannia-kentistä japanilaiselle kauppayhtiö Mitsui and Co:lle. BP:n Pohjanmeren aluejohtaja Trevor Garlick totesi, että siirto on osa strategiaamme, jonka tavoitteena on kehittää entistä keskittyneempää liiketoimintaa Yhdistyneessä kuningaskunnassa ja Norjassa. Kaupan on määrä toteutua syyskuuhun mennessä.</w:t>
      </w:r>
    </w:p>
    <w:p>
      <w:r>
        <w:rPr>
          <w:b/>
        </w:rPr>
        <w:t xml:space="preserve">Yhteenveto</w:t>
      </w:r>
    </w:p>
    <w:p>
      <w:r>
        <w:t xml:space="preserve">Öljyjätti BP on ilmoittanut myyvänsä osuutensa kahdesta Pohjanmeren kentästä 280 miljoonalla dollarilla (179 miljoonalla punnalla).</w:t>
      </w:r>
    </w:p>
    <w:p>
      <w:r>
        <w:rPr>
          <w:b/>
          <w:u w:val="single"/>
        </w:rPr>
        <w:t xml:space="preserve">Asiakirjan numero 4672</w:t>
      </w:r>
    </w:p>
    <w:p>
      <w:r>
        <w:t xml:space="preserve">Kronospan järjestää kokouksen Chirkin sahanpurupäästön jälkeen</w:t>
      </w:r>
    </w:p>
    <w:p>
      <w:r>
        <w:t xml:space="preserve">Kronospan pyysi anteeksi tapausta, joka aiheutti kuitujen putoamisen koteihin ja yrityksiin ja johti valituksiin. Maanantain rutiinikokous pidettiin suljettujen ovien takana. Wrexhamin neuvosto kuvaili kokousta "myönteiseksi". Tiedottajan mukaan sen virkamiesten ja yrityksen tutkimukset jatkuvat.</w:t>
      </w:r>
    </w:p>
    <w:p>
      <w:r>
        <w:rPr>
          <w:b/>
        </w:rPr>
        <w:t xml:space="preserve">Yhteenveto</w:t>
      </w:r>
    </w:p>
    <w:p>
      <w:r>
        <w:t xml:space="preserve">Puulevyjen valmistaja on tavannut paikallisia valtuutettuja ja ympäristöviranomaisia keskustellakseen sahanpurun päästämisestä Chirkissä sijaitsevasta tehtaastaan.</w:t>
      </w:r>
    </w:p>
    <w:p>
      <w:r>
        <w:rPr>
          <w:b/>
          <w:u w:val="single"/>
        </w:rPr>
        <w:t xml:space="preserve">Asiakirjan numero 4673</w:t>
      </w:r>
    </w:p>
    <w:p>
      <w:r>
        <w:t xml:space="preserve">Ronnie Corbett: 60 vuotta naurattanut Britanniaa</w:t>
      </w:r>
    </w:p>
    <w:p>
      <w:r>
        <w:t xml:space="preserve">Ronnie Corbett, joka on kuuluisa rönsyilevistä monologeistaan ja lyhytkasvuisuudestaan kertovista vitseistään, on 81-vuotiaana jo saanut OBE-tunnustuksen - vuonna 1978. Hänet tunnetaan parhaiten siitä, että hän näytteli BBC:n tv-sketsisarjassa The Two Ronnies yhdessä edesmenneen komediakumppaninsa Ronnie Barkerin kanssa. Sarja alkoi vuonna 1971, ja sitä esitettiin 12 sarjaa 17 vuoden ajan. Edinburghissa syntynyt koomikko aloitti kuitenkin uransa 1950-luvun alussa. Hän päätti ryhtyä showbisnekseen näyteltyään ilkeää tätiä nuorisoklubin pantomiimissa kotikaupungissaan, ja suoritettuaan asepalveluksen kuninkaallisissa ilmavoimissa hänen ensimmäiset työnsä olivat pieniä rooleja elokuvissa ja teatterissa. Kun hän esiintyi osana Danny La Ruen kabaree-esitystä Winston'sissa Lontoossa - jota hän kuvailee "hyvin tärkeäksi" uransa kannalta - David Frost huomasi hänet ensimmäisen kerran ja pyysi häntä esiintymään 1960-luvun satiirissa The Frost Report. "Äärimmäisen onnellinen" Hän nousi kuuluisuuteen John Cleesen ja Ronnie Barkerin rinnalla ohjelmassa. Corbett ei ole ujostellut yhdistää voimiaan seuraavan sukupolven koomikkolahjakkuuksien kanssa. Yleisön iloksi hän esiintyi viisi vuotta sitten Extras-sarjan jaksossa ilkikurisena versiona itsestään, jossa hän nuuski kokaiinia Baftas-gaalan aikana. Tänä kesänä hän esitteli kaksiosaisen sarjan Ronnie Corbett's Comedy Britain, jossa hän kaivautui komedia-arkistoon selvittääkseen, ketkä ovat inspiroineet muun muassa The Officen luoja Stephen Merchantin, komediasarjatähti Miranda Hartin ja Peep Show'n kaksikon David Mitchellin ja Robert Webbin kaltaisia tähtiä. Hän on uransa aikana tukenut useita hyväntekeväisyysjärjestöjä, kuten RNLI:tä ja Comic Reliefiä, jota varten hän teki yhdessä koomikko Peter Kayn kanssa hyväntekeväisyysvideon Is This The Way To Amarillo? Elokuussa hän sanoi, että hänen menestyksensä salaisuus on ollut hänen onnellinen perhe-elämänsä. Corbett, joka meni naimisiin näyttelijä ja tanssija Anne Hartin kanssa vuonna 1965, sanoi silloin: "Äärimmäisen onnellinen avioliittoni on koko homman selkäranka. "Minulla on tyytyväinen elämä kahden ihanan tyttären kanssa, joten se tekee kaikesta aika erikoista."</w:t>
      </w:r>
    </w:p>
    <w:p>
      <w:r>
        <w:rPr>
          <w:b/>
        </w:rPr>
        <w:t xml:space="preserve">Yhteenveto</w:t>
      </w:r>
    </w:p>
    <w:p>
      <w:r>
        <w:t xml:space="preserve">Ronnie Corbett on saanut CBE-tunnustuksen viihde- ja hyväntekeväisyyspalveluista uudenvuoden kunniamaininnoissa. Britannian rakastetuimpiin koomikoihin lukeutuva näyttelijä on esiintynyt yli 60 vuotta, ja hän kiittää menestystä perheestään.</w:t>
      </w:r>
    </w:p>
    <w:p>
      <w:r>
        <w:rPr>
          <w:b/>
          <w:u w:val="single"/>
        </w:rPr>
        <w:t xml:space="preserve">Asiakirjan numero 4674</w:t>
      </w:r>
    </w:p>
    <w:p>
      <w:r>
        <w:t xml:space="preserve">Asuntoyhteisöt tuovat Walesin talouteen miljardi puntaa</w:t>
      </w:r>
    </w:p>
    <w:p>
      <w:r>
        <w:t xml:space="preserve">Welsh Economy Research -raportti osoitti, että 79 prosenttia suorista menoista jäi Walesiin, ja yhdistykset rakensivat lähes 2 000 kohtuuhintaista asuntoa. Tämä oli 4 prosentin lisäys edelliseen vuoteen verrattuna. Community Housing Cymru -järjestön tilaamassa vuosittaisessa raportissa tarkasteltiin sosiaalisen asuntotuotannon vaikutusta Walesissa. Walesin asuntojärjestöt vaikuttivat talouteen 1,1 miljardilla punnalla vuonna 2014/15. Tästä 872 miljoonaa puntaa jäi Walesiin 1 923 uutta asuntoa rakennettiin vuonna 2014/15 301 miljoonaa puntaa korjauksiin ja kunnossapitoon vuonna 2014/15 532 miljoonaa puntaa uudistamiseen vuonna 2014/15.</w:t>
      </w:r>
    </w:p>
    <w:p>
      <w:r>
        <w:rPr>
          <w:b/>
        </w:rPr>
        <w:t xml:space="preserve">Yhteenveto</w:t>
      </w:r>
    </w:p>
    <w:p>
      <w:r>
        <w:t xml:space="preserve">Riippumattoman raportin mukaan walesilaiset asuntoyhteisöt edistivät taloutta suoraan yli miljardilla punnalla vuosina 2014/15.</w:t>
      </w:r>
    </w:p>
    <w:p>
      <w:r>
        <w:rPr>
          <w:b/>
          <w:u w:val="single"/>
        </w:rPr>
        <w:t xml:space="preserve">Asiakirjan numero 4675</w:t>
      </w:r>
    </w:p>
    <w:p>
      <w:r>
        <w:t xml:space="preserve">Bobbingtonin leski murtovarkaudessa varastettujen tuhkien jälkeen murtunut</w:t>
      </w:r>
    </w:p>
    <w:p>
      <w:r>
        <w:t xml:space="preserve">Puinen arkku löytyi tien varrelta sen jälkeen, kun se oli heitetty valkoisesta Seat Leonista Bobbingtonissa, South Staffordshiressä. Se varastettiin 71-vuotiaan kotoa Six Ashes Roadilla torstaina. Ylikonstaapeli Cathryn Holland sanoi: "Kyseessä on vakava rikos, joka on jättänyt iäkkään naisen ymmärrettävästi ahdistuneeksi ja sydämensä murtuneeksi." Ei ole tiedossa, onko tuhkia saatu talteen sieltä, minne ne heitettiin. Varkaat rikkoivat takaoven lasin murtautuakseen sisään ja ryöstivät talon hieman ennen kello 13:00 BST. He pakenivat myös käteistä ja pukukoruja mukanaan. Poliisi kehottaa kaikkia, joilla on tietoja, ilmoittautumaan.</w:t>
      </w:r>
    </w:p>
    <w:p>
      <w:r>
        <w:rPr>
          <w:b/>
        </w:rPr>
        <w:t xml:space="preserve">Yhteenveto</w:t>
      </w:r>
    </w:p>
    <w:p>
      <w:r>
        <w:t xml:space="preserve">Leski on murtunut murtovarkaiden varastettua hänen miehensä tuhkat sisältävän laatikon murtovarkauden aikana.</w:t>
      </w:r>
    </w:p>
    <w:p>
      <w:r>
        <w:rPr>
          <w:b/>
          <w:u w:val="single"/>
        </w:rPr>
        <w:t xml:space="preserve">Asiakirjan numero 4676</w:t>
      </w:r>
    </w:p>
    <w:p>
      <w:r>
        <w:t xml:space="preserve">Miestä syytetään 39-vuotiaan Ryan Barrien kuoleman jälkeen Dundeessa</w:t>
      </w:r>
    </w:p>
    <w:p>
      <w:r>
        <w:t xml:space="preserve">Poliisi sai ilmoituksen, jonka mukaan mies oli kuollut Benvie Gardensissa kaupungin länsiosassa noin kello 02.50 sunnuntaina. Poliisien mukaan 33-vuotiaan miehen odotetaan saapuvan Dundeen sheriffituomioistuimeen tiistaina. Asuinkadulla sijaitseva kiinteistö pysyi maanantaina suljettuna, ja kadulle oli pystytetty sininen poliisiteltta.</w:t>
      </w:r>
    </w:p>
    <w:p>
      <w:r>
        <w:rPr>
          <w:b/>
        </w:rPr>
        <w:t xml:space="preserve">Yhteenveto</w:t>
      </w:r>
    </w:p>
    <w:p>
      <w:r>
        <w:t xml:space="preserve">Miestä on syytetty 39-vuotiaan Ryan Barrien kuolemasta Dundeessa.</w:t>
      </w:r>
    </w:p>
    <w:p>
      <w:r>
        <w:rPr>
          <w:b/>
          <w:u w:val="single"/>
        </w:rPr>
        <w:t xml:space="preserve">Asiakirjan numero 4677</w:t>
      </w:r>
    </w:p>
    <w:p>
      <w:r>
        <w:t xml:space="preserve">Japanilaiset luonnonsuojelijat vierailevat Skyellä saukkoja katsomassa</w:t>
      </w:r>
    </w:p>
    <w:p>
      <w:r>
        <w:t xml:space="preserve">Japanin ympäristöministeriö julisti saukot sukupuuttoon Japanin saarilla elokuussa 2012. Skyessä sijaitseva International Otter Survival Fund (IOSF) on auttanut kotiuttamisen valmistelussa. Tohtori Takahiro Murakami, joka johtaa japanilaisten vierailua Skotlantiin, ei ole koskaan nähnyt saukkoja luonnossa. Japanin saukon uskottiin olevan joko Euraasian saukon alalaji tai mahdollisesti jopa erillinen laji. Luonnonsuojelijat ovat ehdottaneet saukkojen palauttamista Pohjois-Japanissa sijaitsevalle Hokkaidon saarelle. IOSF tukee luonnonsuojeluhankkeita kaikkialla maailmassa. Se myös pelastaa ja kasvattaa orpoja saukonpoikasia.</w:t>
      </w:r>
    </w:p>
    <w:p>
      <w:r>
        <w:rPr>
          <w:b/>
        </w:rPr>
        <w:t xml:space="preserve">Yhteenveto</w:t>
      </w:r>
    </w:p>
    <w:p>
      <w:r>
        <w:t xml:space="preserve">Luonnonsuojeluasiantuntijat vierailevat Skyellä oppiakseen lisää saukkojen elinympäristöistä ennen kuin nisäkkäiden uudelleenistutusta ehdotetaan Japaniin.</w:t>
      </w:r>
    </w:p>
    <w:p>
      <w:r>
        <w:rPr>
          <w:b/>
          <w:u w:val="single"/>
        </w:rPr>
        <w:t xml:space="preserve">Asiakirjan numero 4678</w:t>
      </w:r>
    </w:p>
    <w:p>
      <w:r>
        <w:t xml:space="preserve">Tuulet aiheuttavat matkustushaittoja koko Walesissa</w:t>
      </w:r>
    </w:p>
    <w:p>
      <w:r>
        <w:t xml:space="preserve">Kyseessä ovat HSC Jonathan Swift -vuorot Holyheadista ja Pembrokesta. Voimakkaat tuulet ovat johtaneet myös nopeusrajoituksiin ja kaistojen sulkemisiin M48 Severnin sillalla Monmouthshiressä ja Angleseyn A55 Britannian sillalla. Luonnonvarakeskus Natural Resources oli antanut kaksi tulvahälytystä Koillis-Walesissa.</w:t>
      </w:r>
    </w:p>
    <w:p>
      <w:r>
        <w:rPr>
          <w:b/>
        </w:rPr>
        <w:t xml:space="preserve">Yhteenveto</w:t>
      </w:r>
    </w:p>
    <w:p>
      <w:r>
        <w:t xml:space="preserve">Irish Ferriesin mukaan kaksitoista Walesin ja Irlannin välistä lauttaliikennettä on peruttu sunnuntaina ja maanantaina huonon sään vuoksi.</w:t>
      </w:r>
    </w:p>
    <w:p>
      <w:r>
        <w:rPr>
          <w:b/>
          <w:u w:val="single"/>
        </w:rPr>
        <w:t xml:space="preserve">Asiakirjan numero 4679</w:t>
      </w:r>
    </w:p>
    <w:p>
      <w:r>
        <w:t xml:space="preserve">Nainen, 71, kuoli Bulwellin talopalossa</w:t>
      </w:r>
    </w:p>
    <w:p>
      <w:r>
        <w:t xml:space="preserve">Pelastuslaitos kutsuttiin Rock Streetille Bulwellissa hieman ennen kello 19:00 BST lauantaina. Nottinghamshiren palo- ja pelastuspalvelu ilmoitti, että palon syyn tutkinta on käynnissä. Palvelu twiittasi, että miehistö on alueella lähipäivinä "tarjoamassa rauhoittavia ja tukevia toimia" yhteisölle. Seuraa BBC East Midlandsia Facebookissa, Twitterissä tai Instagramissa. Lähetä juttuideoita osoitteeseen eastmidsnews@bbc.co.uk.</w:t>
      </w:r>
    </w:p>
    <w:p>
      <w:r>
        <w:rPr>
          <w:b/>
        </w:rPr>
        <w:t xml:space="preserve">Yhteenveto</w:t>
      </w:r>
    </w:p>
    <w:p>
      <w:r>
        <w:t xml:space="preserve">71-vuotias nainen on kuollut talopalossa Nottinghamshiressä, kertoi palokunta.</w:t>
      </w:r>
    </w:p>
    <w:p>
      <w:r>
        <w:rPr>
          <w:b/>
          <w:u w:val="single"/>
        </w:rPr>
        <w:t xml:space="preserve">Asiakirjan numero 4680</w:t>
      </w:r>
    </w:p>
    <w:p>
      <w:r>
        <w:t xml:space="preserve">Francis Benali suorittaa 1000 mailin stadionhaasteen</w:t>
      </w:r>
    </w:p>
    <w:p>
      <w:r>
        <w:t xml:space="preserve">Francis Benali, joka pelasi Southampton Football Clubissa yli 300 kertaa, lähti juoksemaan kerätäkseen rahaa Cancer Research UK:lle. Hän on kerännyt hyväntekeväisyyteen yli 100 000 puntaa. Benali aloitti juoksun Newcastlen St James' Parkilla ja päätti sen Southamptonin St Mary's Stadiumilla. Hän saapui Saintsin ottelun aikana Newcastle Unitedia vastaan ja juoksi puoliajalla kentän ympäri kannattajien suosionosoitusten saattelemana.</w:t>
      </w:r>
    </w:p>
    <w:p>
      <w:r>
        <w:rPr>
          <w:b/>
        </w:rPr>
        <w:t xml:space="preserve">Yhteenveto</w:t>
      </w:r>
    </w:p>
    <w:p>
      <w:r>
        <w:t xml:space="preserve">Entinen ammattilaisjalkapalloilija on suorittanut kolmen viikon 1 000 mailin (1 600 km) haasteen, jossa hän on käynyt kaikilla 20 Valioliigan kentällä.</w:t>
      </w:r>
    </w:p>
    <w:p>
      <w:r>
        <w:rPr>
          <w:b/>
          <w:u w:val="single"/>
        </w:rPr>
        <w:t xml:space="preserve">Asiakirjan numero 4681</w:t>
      </w:r>
    </w:p>
    <w:p>
      <w:r>
        <w:t xml:space="preserve">Mies oikeudessa syytettynä Anthony McGladriganin murhasta Cuminestownissa</w:t>
      </w:r>
    </w:p>
    <w:p>
      <w:r>
        <w:t xml:space="preserve">Anthony McGladrigan kuoli keskiviikkona Cuminestownissa sattuneen välikohtauksen jälkeen. Aberdeenilainen Liam Hay saapui Peterheadin sheriffituomioistuimeen. Hän ei esittänyt vastalauseita, ja hänet määrättiin tutkintavankeuteen. McGladriganin omaiset sanoivat aiemmin: "Tony oli rakastettu, rohkea ja uskomaton poika, aviomies, isä, veli ja poikkeuksellinen ystävä. Häntä tullaan kaipaamaan joka päivä."</w:t>
      </w:r>
    </w:p>
    <w:p>
      <w:r>
        <w:rPr>
          <w:b/>
        </w:rPr>
        <w:t xml:space="preserve">Yhteenveto</w:t>
      </w:r>
    </w:p>
    <w:p>
      <w:r>
        <w:t xml:space="preserve">20-vuotias mies on saapunut oikeuteen syytettynä murhasta 51-vuotiaan miehen kuoleman jälkeen Aberdeenshiressä.</w:t>
      </w:r>
    </w:p>
    <w:p>
      <w:r>
        <w:rPr>
          <w:b/>
          <w:u w:val="single"/>
        </w:rPr>
        <w:t xml:space="preserve">Asiakirjan numero 4682</w:t>
      </w:r>
    </w:p>
    <w:p>
      <w:r>
        <w:t xml:space="preserve">Salisburystä löytyi 250 000 punnan arvoinen kannabistehdas</w:t>
      </w:r>
    </w:p>
    <w:p>
      <w:r>
        <w:t xml:space="preserve">Wiltshiren poliisi teki keskiviikkona ratsian Old Blandford Roadilla sijaitsevaan taloon ja löysi 786 kasvia sekä vesiviljelylaitteita. Vietnamista kotoisin oleva Hoa Thi Hoang, 21, pidätettiin ja häntä syytettiin kannabiskasvien tuottamisesta. Hänet on vangittu, ja hän saapuu Salisburyn käräjäoikeuteen myöhemmin.</w:t>
      </w:r>
    </w:p>
    <w:p>
      <w:r>
        <w:rPr>
          <w:b/>
        </w:rPr>
        <w:t xml:space="preserve">Yhteenveto</w:t>
      </w:r>
    </w:p>
    <w:p>
      <w:r>
        <w:t xml:space="preserve">Salisburyssa on paljastunut kannabistehdas, jossa oli noin 250 000 punnan arvoisia kasveja.</w:t>
      </w:r>
    </w:p>
    <w:p>
      <w:r>
        <w:rPr>
          <w:b/>
          <w:u w:val="single"/>
        </w:rPr>
        <w:t xml:space="preserve">Asiakirjan numero 4683</w:t>
      </w:r>
    </w:p>
    <w:p>
      <w:r>
        <w:t xml:space="preserve">Stoke-on-Trentin puukotusmurhan uhri nimetty</w:t>
      </w:r>
    </w:p>
    <w:p>
      <w:r>
        <w:t xml:space="preserve">Anas Chergat, 26, julistettiin kuolleeksi tapahtumapaikalla Josiah Wedgwood Streetillä, Etruriassa, perjantaina kello 02:40 BST. Murhatutkinta on aloitettu, mutta hänen kuolemansa olosuhteet eivät ole vielä selvillä, poliisi kertoi. Chergatin perhe sanoi: "Olemme järkyttyneitä Anasin menetyksestä. Rakastimme häntä hyvin paljon, ja koko perhe tulee kaipaamaan häntä suuresti." He vetosivat kaikkiin, joilla on tietoa hänen kuolemastaan, ottamaan yhteyttä poliisiin. Seuraa BBC West Midlandsia Facebookissa ja Twitterissä ja tilaa paikalliset uutispäivitykset suoraan puhelimeesi.</w:t>
      </w:r>
    </w:p>
    <w:p>
      <w:r>
        <w:rPr>
          <w:b/>
        </w:rPr>
        <w:t xml:space="preserve">Yhteenveto</w:t>
      </w:r>
    </w:p>
    <w:p>
      <w:r>
        <w:t xml:space="preserve">Stoke-on-Trentistä löytynyt mies, joka kuoli löydettyään hänet romahtaneena ja puukoniskut jalassaan, on nimetty.</w:t>
      </w:r>
    </w:p>
    <w:p>
      <w:r>
        <w:rPr>
          <w:b/>
          <w:u w:val="single"/>
        </w:rPr>
        <w:t xml:space="preserve">Asiakirjan numero 4684</w:t>
      </w:r>
    </w:p>
    <w:p>
      <w:r>
        <w:t xml:space="preserve">Kymmenen Englantia muokannutta teollisuusaluetta, joita käytetään historiakampanjassa</w:t>
      </w:r>
    </w:p>
    <w:p>
      <w:r>
        <w:t xml:space="preserve">Listalle pääsivät Piece Hall Halifaxissa, Cromford Mills Derbyshiressä, Castlefield Canal Basin Manchesterissa ja Lloyd's-rakennus Lontoossa. V&amp;A-museon johtaja Tristram Hunt valitsi kohteet yli 700 yleisöltä saadun ehdokkaan joukosta. Se on osa Historic Englandin A History of England in 100 Places -kampanjaa. Matlockin lähellä sijaitsevassa Cromford Millsissä on ensimmäinen vesivoimalla toimiva puuvillakehräämö.</w:t>
      </w:r>
    </w:p>
    <w:p>
      <w:r>
        <w:rPr>
          <w:b/>
        </w:rPr>
        <w:t xml:space="preserve">Yhteenveto</w:t>
      </w:r>
    </w:p>
    <w:p>
      <w:r>
        <w:t xml:space="preserve">Kymmenen Englantia muokannutta teollisuusaluetta on valittu kampanjaan, jonka tarkoituksena on herättää maan historia eloon.</w:t>
      </w:r>
    </w:p>
    <w:p>
      <w:r>
        <w:rPr>
          <w:b/>
          <w:u w:val="single"/>
        </w:rPr>
        <w:t xml:space="preserve">Asiakirjan numero 4685</w:t>
      </w:r>
    </w:p>
    <w:p>
      <w:r>
        <w:t xml:space="preserve">Entinen kansanedustaja Julia Goldsworthy nimitetty erityisneuvonantajaksi</w:t>
      </w:r>
    </w:p>
    <w:p>
      <w:r>
        <w:t xml:space="preserve">Goldsworthy, 31, menetti Cornwallissa sijaitsevan Cambornen ja Redruthin vaalipiirin paikan vain 66 äänellä parlamenttivaaleissa. Virka on aluksi palkaton, koska hän sai yli 30 000 puntaa uudelleensijoittamisavustusta menetettyään paikkansa. Erityisneuvonantajat ovat virkamiehiä, jotka antavat poliittisia neuvoja ministereille. Goldsworthy, joka menetti paikkansa konservatiivien George Eusticelle toukokuussa, opiskeli historiaa Cambridgen yliopistossa ja teki jatko-opintoja taloustieteestä. Hän toimi valtiovarainministeriön varjo-valtiosihteerinä vuodesta 2006 vuoteen 2007, jolloin hänestä tuli yhteisöistä ja paikallishallinnosta vastaava varjo-valtiosihteeri.</w:t>
      </w:r>
    </w:p>
    <w:p>
      <w:r>
        <w:rPr>
          <w:b/>
        </w:rPr>
        <w:t xml:space="preserve">Yhteenveto</w:t>
      </w:r>
    </w:p>
    <w:p>
      <w:r>
        <w:t xml:space="preserve">Entinen liberaalidemokraattien kansanedustaja Julia Goldsworthy on nimitetty valtiovarainministeri Danny Alexanderin erityisneuvonantajaksi.</w:t>
      </w:r>
    </w:p>
    <w:p>
      <w:r>
        <w:rPr>
          <w:b/>
          <w:u w:val="single"/>
        </w:rPr>
        <w:t xml:space="preserve">Asiakirjan numero 4686</w:t>
      </w:r>
    </w:p>
    <w:p>
      <w:r>
        <w:t xml:space="preserve">Kaksi miestä syytteeseen bordelliratsioiden jälkeen Derbyssä</w:t>
      </w:r>
    </w:p>
    <w:p>
      <w:r>
        <w:t xml:space="preserve">Poliisit löysivät viisi naista taloista Uttoxeter New Roadilla ja Violet Streetillä Derbyssä. Daniel Zemencsik, 27, Uttoxeter New Roadilta, ja Geza Horvath, 32, Station Courtista, Burtonista, saapuivat molemmat Derbyn tuomaristuomioistuimeen. Zemencsik ja Horvath määrättiin tutkintavankeuteen 17. toukokuuta Derby Crown Courtin eteen.</w:t>
      </w:r>
    </w:p>
    <w:p>
      <w:r>
        <w:rPr>
          <w:b/>
        </w:rPr>
        <w:t xml:space="preserve">Yhteenveto</w:t>
      </w:r>
    </w:p>
    <w:p>
      <w:r>
        <w:t xml:space="preserve">Kahta miestä on syytetty ihmiskaupasta ja bordellin pitämisestä poliisin ratsioiden jälkeen.</w:t>
      </w:r>
    </w:p>
    <w:p>
      <w:r>
        <w:rPr>
          <w:b/>
          <w:u w:val="single"/>
        </w:rPr>
        <w:t xml:space="preserve">Asiakirjan numero 4687</w:t>
      </w:r>
    </w:p>
    <w:p>
      <w:r>
        <w:t xml:space="preserve">"Kadonneen" Gerry Evansin perhe toivoo, että asia saadaan päätökseen</w:t>
      </w:r>
    </w:p>
    <w:p>
      <w:r>
        <w:t xml:space="preserve">Valo oli jo hämärtymässä, kun John Hill uhrien jäännösten paikallistamiskomissiosta antoi luvan, että Gerry Evansin perhe ja ystävät voivat mennä kapeaa, likaista kujaa pitkin paikalle, josta he olivat löytäneet hänen jäännöksensä. Vain muutama tunti aiemmin he olivat saaneet odottamansa uutisen. Heidän kasvoiltaan näkyi selvästi, että heillä oli vaikeuksia ottaa kaikki tieto vastaan. Kaksi viikkoa sitten komissio oli ilmoittanut lopettavansa Carrickrobinin etsinnät 16 kuukautta kestäneiden vaivalloisten kaivausten jälkeen. Hope He olivat kaivaneet esiin neljän jalkapallokentän kokoisen alueen, mutta eivät olleet löytäneet mitään. Perhe oli murtunut. Gerry Evansin veli Noel sanoi, että he olivat menettämässä toivonsa siitä, että hänet koskaan löydettäisiin. Aika kului, muistot haalistuivat ja maisema muuttui, mutta uusi tietopyyntö antoi toimikunnalle sen, mitä se tarvitsi tehtävänsä loppuun saattamiseksi. Kun kävelimme kujaa pitkin ja vältimme varovasti likaisen veden ja kivien lammikoita, näimme valtavat koneet, joita he olivat käyttäneet suon tyhjentämiseen, sekä maassa lojuvat haravat ja lapiot. Alempana oli pieni väliaikainen rakennus ja autoja, jotka kuuluivat tiimille, joka oli työskennellyt syrjäisellä työmaalla päivästä toiseen ja joka säällä. He seisoivat nyt oransseissa haalareissaan ruumisauton takana, jossa oli pieni arkku. Heidän vieressään oli seurakunnan pappi, joka oli valmis rukoilemaan jäännösten puolesta. Stoalainen Mary Evans käveli paikalle ja seisoi hiljaa, stoalaisesti. Hänen kasvonsa olivat rauhalliset, mutta hänen kätensä tärisivät. Hän oli odottanut tätä hetkeä yli kolme vuosikymmentä. Hän ei ollut koskaan lukinnut takaoveaan sinä aikana toivoen, että jonain päivänä Gerry kävelee siitä sisään. Syvällä sisimmässään hän tiesi, että Gerry oli kuollut, mutta hän ei koskaan menettänyt toivoa siitä, että jonain päivänä hänellä olisi edes hauta, jossa käydä. Kun pappi oli siunannut arkun pyhällä vedellä, hän kääntyi kättelemään komission väkeä, joka oli viimein löytänyt hänen poikansa. Sitten hän nousi yhteen odottavista autoista, valmiina seuraamaan ruumisautoa kujaa pitkin. Kun ruumisauto saapui päätielle, se kääntyi vasemmalle kohti Dublinia, jossa oikeuslääketieteilijät viettävät seuraavat viikot jäännösten virallisen tunnistamisen parissa. Gerry Evansin lähiomaisia kuljettaneet kaksi autoa kääntyivät oikealle Crossmagleniin. Paikalla ei ollut enää mitään muuta odotettavaa kuin mennä kotiin odottamaan lisää. Mutta tämä muutaman viikon odotus ei ole mitään verrattuna niihin kolmeen vuosikymmeneen, jotka he ovat odottaneet saadakseen Gerry Evansille hautajaiset, joita he olivat rukoilleet.</w:t>
      </w:r>
    </w:p>
    <w:p>
      <w:r>
        <w:rPr>
          <w:b/>
        </w:rPr>
        <w:t xml:space="preserve">Yhteenveto</w:t>
      </w:r>
    </w:p>
    <w:p>
      <w:r>
        <w:t xml:space="preserve">Gerry Evansin perhe odottaa yhä virallista tunnistusta sen jälkeen, kun Louthin kreivikunnasta löydettiin ihmisen jäänteet. Crossmaglenin mies nähtiin viimeksi maaliskuussa 1979. BBC:n toimittaja Barbara Collins oli perheen mukana Carrickrobinissa sijaitsevan löytöpaikan tapahtumissa.</w:t>
      </w:r>
    </w:p>
    <w:p>
      <w:r>
        <w:rPr>
          <w:b/>
          <w:u w:val="single"/>
        </w:rPr>
        <w:t xml:space="preserve">Asiakirjan numero 4688</w:t>
      </w:r>
    </w:p>
    <w:p>
      <w:r>
        <w:t xml:space="preserve">Taksinkuljettaja löytyi Coventryn ammuskelun jälkeen</w:t>
      </w:r>
    </w:p>
    <w:p>
      <w:r>
        <w:t xml:space="preserve">Kolmen uhrin kimppuun hyökättiin Far Gosford Streetillä torstai-iltana, mutta he ovat sittemmin päässeet pois sairaalasta. Tuolloin poliisit sanoivat uskovansa, että taksinkuljettajalla voi olla arvokkaita tietoja. Hän auttaa nyt tutkimuksissa. West Midlandsin poliisin mukaan pidätyksiä ei ole vielä tehty. Poliisi vetosi uudelleen kaikkiin, joilla on tietoja, ilmoittautumaan. Seuraa BBC West Midlandsia Facebookissa, Twitterissä ja Instagramissa. Lähetä juttuideoita osoitteeseen: newsonline.westmidlands@bbc.co.uk Aiheeseen liittyvät Internet-linkit West Midlandsin poliisi.</w:t>
      </w:r>
    </w:p>
    <w:p>
      <w:r>
        <w:rPr>
          <w:b/>
        </w:rPr>
        <w:t xml:space="preserve">Yhteenveto</w:t>
      </w:r>
    </w:p>
    <w:p>
      <w:r>
        <w:t xml:space="preserve">Coventryssa tapahtunutta kolmen miehen ampumista tutkiva poliisi on tunnistanut taksinkuljettajan.</w:t>
      </w:r>
    </w:p>
    <w:p>
      <w:r>
        <w:rPr>
          <w:b/>
          <w:u w:val="single"/>
        </w:rPr>
        <w:t xml:space="preserve">Asiakirjan numero 4689</w:t>
      </w:r>
    </w:p>
    <w:p>
      <w:r>
        <w:t xml:space="preserve">Afganistanin muistikirja: Afgaani: vaiettu ääni</w:t>
      </w:r>
    </w:p>
    <w:p>
      <w:r>
        <w:t xml:space="preserve">Harun NajafizadaBBC Persian Tapasin Sardar Ahmadin ensimmäisen kerran vuonna 2003 uuden Afganistanin alkuaikoina. Se oli toivon aikaa. Talebanit olivat hävinneet, uusi hallitus oli aloittanut toimintansa, ja maamme näytti olevan maailman huomion keskipisteessä. Meidät molemmat oli juuri palkattu toimittajiksi. Sardar uutisoi Bagramista, maan suurimmasta Yhdysvaltain tukikohdasta, ja minut lähetettiin Mazar-e Sharifiin pohjoiseen. Tapasimme usein Kabulissa jutellaksemme jutuistamme ja Afganistanin politiikasta tai vain kuunnellaksemme hindimusiikkia, jota molemmat rakastimme. Kun talebanit tekivät paluun ja turvallisuustilanne alkoi huonontua, meidät molemmat lähetettiin takaisin Kabuliin. Sardar oli älykäs, energinen ja sitoutunut toimittaja, jonka silmät ja korvat olivat aina auki. Viehättävyydellään ja kielitaidollaan hän loi vaikuttavan kontaktiverkoston Afganistanin hallituksen, kansainvälisten toimijoiden, ulkomaisten toimittajien, paikallisen yhteiskunnan ja jopa kapinallisverkostojen keskuudessa. Hän oli avainasemassa, kun Afganistanista uutisoitiin kansainväliselle yleisölle, ja hän oli aina tietoinen Afganistanin politiikan ylä- ja alamäistä. Ja hänellä oli aina tuoreita ideoita - uuden keilaradan avaamisesta Kabulissa, naispoliisikomennuskunnasta ja viimeksi Kabulissa sijaitsevassa talossa pidettävän lemmikkileijonan kohtalosta, jonka hän oli löytänyt. Näin hänet viimeksi vaalitilaisuudessa täällä Kabulissa, kun hän asteli väkijoukon läpi kamera olallaan. Hän hymyili ja vilkutti minulle Ghazi-stadionin toiselta puolelta. Ajattelin itsekseni: "Annan hänen jatkaa työtään, ja myöhemmin tällä viikolla menen hänen luokseen ja voimme mennä keilaamaan. Muutamaa päivää myöhemmin neljä teini-ikäistä asemiestä, joilla oli pistoolit sukassaan, tunkeutui useiden turvajärjestelyjen läpi ja hyökkäsi Kabulin keskustassa sijaitsevaan Serena-hotelliin. He ampuivat lähietäisyydeltä ystäväni, hänen vaimonsa Humairan, seitsemänvuotiaan tyttärensä Nilofarin ja viisivuotiaan poikansa Omarin, kun he olivat syömässä illallista juhlistaakseen Nowruzia, meidän uudenvuodenaattoamme. He ampuivat myös hänen nuorempaa poikaansa Abozaria ainakin kolme kertaa, mutta hän selvisi hengissä ja toipuu nyt pitääkseen Sardarin nimeä elossa. Kun hyökkäyksen yksityiskohdat tulivat myöhemmin julki, afganistanilaiset viranomaiset sanoivat, etteivät he usko Sardarin olleen kohde. Hän oli vain väärässä paikassa väärään aikaan. Aloimme huolestua, kun hänen perustamansa paikallisen uutistoimiston Pressistanin tavallisesti säännölliset twiitit yhtäkkiä loppuivat. Ihmettelimme kaikki, miksi Sardar oli hiljaa, kun kaupungissamme tapahtui näin suuri uutinen. Seuraavana aamuna saimme tietää, että hän oli vaiennut lopullisesti. Kuten monilla muillakin afganistanilaisilla toimittajilla, Sardarilla oli monia mahdollisuuksia lähteä maasta ja etsiä parempaa elämää ulkomailta. Hän halusi kuitenkin jäädä ja olla mukana siirtymäprosessissa. Hän toivoi, että jonain päivänä Afganistan jättäisi väkivallan ja kaaoksen taakseen, ja hän odotti pääsevänsä raportoimaan normaalimmasta elämästä. Kun kuulin ensimmäisen kerran uutisen hänen kuolemastaan, toivoin vastoin toivoa, ettei se olisi totta. Olin järkyttynyt, vihainen ja turhautunut. Monille meistä Kabulin toimittajista Sardarin kuolema on yhtäkkiä tuonut julman todellisuuden esiin maamme armottomasta väkivallasta. Se on antanut inhimilliset kasvot siviiliuhreille, joista olemme raportoineet jo yli vuosikymmenen ajan. Se on yksi tragedia niiden monien muiden tragedioiden rinnalla, joita on tapahtunut kaikkialla Afganistanissa. Se on kuitenkin järkyttänyt syvästi kaikkia - ei vain mediayhteisöä. Me kaikki tulemme kaipaamaan Sardaria kovasti.</w:t>
      </w:r>
    </w:p>
    <w:p>
      <w:r>
        <w:rPr>
          <w:b/>
        </w:rPr>
        <w:t xml:space="preserve">Yhteenveto</w:t>
      </w:r>
    </w:p>
    <w:p>
      <w:r>
        <w:t xml:space="preserve">Afganistanin toimittajat ovat pitäneet kynttilänvalossa muistotilaisuuden 20. maaliskuuta Taleban-iskussa kuolleen Agence France-Pressen vanhemman toimittajan Sardar Ahmadin muistoksi. Kokenut ja suosittu toimittaja Ahmad ammuttiin yhdessä vaimonsa ja kahden pienen lapsensa kanssa Kabulissa sijaitsevassa Serena-hotellissa. BBC:n Harun Najafizada muistelee kollegaa ja ystävää.</w:t>
      </w:r>
    </w:p>
    <w:p>
      <w:r>
        <w:rPr>
          <w:b/>
          <w:u w:val="single"/>
        </w:rPr>
        <w:t xml:space="preserve">Asiakirjan numero 4690</w:t>
      </w:r>
    </w:p>
    <w:p>
      <w:r>
        <w:t xml:space="preserve">Ipswichin kirkon torni vaurioitui pahoin tulipalossa ja savussa</w:t>
      </w:r>
    </w:p>
    <w:p>
      <w:r>
        <w:t xml:space="preserve">Tulipalo syttyi St Mary at the Elmsissa, 13. vuosisadan kirkossa Elm Streetillä hieman ennen kello 08.30 BST. Tulipalo vahingoitti pahoin kirkon tornia, ja miehistö vietti suuren osan päivästä valvomalla kuumia kohtia, Suffolkin palo- ja pelastuspalvelu kertoi. Apulaispappi isä Paul Hamlet sanoi toivovansa, että jumalanpalvelukset voitaisiin pitää kirkon ulkopuolella tänä viikonloppuna. "Meidän on kuitenkin etsittävä toinen paikka, jossa ne voidaan järjestää lähitulevaisuudessa", hän sanoi.</w:t>
      </w:r>
    </w:p>
    <w:p>
      <w:r>
        <w:rPr>
          <w:b/>
        </w:rPr>
        <w:t xml:space="preserve">Yhteenveto</w:t>
      </w:r>
    </w:p>
    <w:p>
      <w:r>
        <w:t xml:space="preserve">Noin 40 palomiestä puuttui liekkeihin, jotka tuhosivat historiallisen kirkon Ipswichin keskustassa lauantaiaamuna.</w:t>
      </w:r>
    </w:p>
    <w:p>
      <w:r>
        <w:rPr>
          <w:b/>
          <w:u w:val="single"/>
        </w:rPr>
        <w:t xml:space="preserve">Asiakirjan numero 4691</w:t>
      </w:r>
    </w:p>
    <w:p>
      <w:r>
        <w:t xml:space="preserve">Brightonin valtuusto hyväksyy lainan myöntämisen i360-tornisuunnitelmalle.</w:t>
      </w:r>
    </w:p>
    <w:p>
      <w:r>
        <w:t xml:space="preserve">i360-tornille annettiin rakennuslupa vuonna 2006, mutta yksityinen rahoittaja veti 15 miljoonaa puntaa pois viime vuonna. Uusi laina tarkoittaa, että työt voivat nyt alkaa kesäkuussa. Neuvoston raportin mukaan hankkeen kustannuksiksi arvioitiin 38,8 miljoonaa puntaa heinäkuussa 2012. Joulukuuhun 2013 mennessä kustannukset nousivat 46,2 miljoonaan puntaan inflaation ja maksujen korotusten vuoksi. i360:n rakennuttajaksi on määrä nimetä London Eyen luonut tiimi. Neuvoston johtaja Jason Kitcat sanoi, että neuvosto ottaisi julkisten töiden lainakeskukselta (Public Works Loans Board) valtion lainan, jonka se siirtäisi rakennuttajille. Hän sanoi, että neuvosto saisi näin yli 21 miljoonaa puntaa korkoina ja maksuina, jotka voitaisiin käyttää 70 miljoonan punnan korjaustarpeessa olevien merenrantakaarien, -rakenteiden, -suojien ja -muurien korjaamiseen. Lisäksi 6 miljoonaa puntaa on tarkoitus saada Marks Barfieldiltä, joka on suunnitelman takana oleva arkkitehtitoimisto, ja 4 miljoonaa puntaa Coast to Capital -paikallisesta yrityskumppanuudesta. Hanke oli ratkaisevan tärkeä kaupungin matkailuelinkeinon ja merenrannan elvyttämiseksi, ja se olisi selvä merkki siitä, että kaupunki on avoinna liiketoiminnalle, hän sanoi. Valtuusto on sanonut, että tornin, joka sijaitsee lähellä raunioitunutta länsilaituria, ennustetaan tuottavan kolme kertaa enemmän kuin se tarvitsee lainan lyhennysten kattamiseen, ja jos työt alkavat tänä keväänä, torni voitaisiin avata kesäkuussa 2016. Neuvoston papereissa sanottiin, että torni houkuttelisi 700 000-750 000 kävijää vuodessa, mikä lisäisi kaupungin kävijämäärää 165 000-3305 000:lla, ja se olisi keskipiste, jonka ympärillä muut yritykset voisivat menestyä.</w:t>
      </w:r>
    </w:p>
    <w:p>
      <w:r>
        <w:rPr>
          <w:b/>
        </w:rPr>
        <w:t xml:space="preserve">Yhteenveto</w:t>
      </w:r>
    </w:p>
    <w:p>
      <w:r>
        <w:t xml:space="preserve">Suunnitelmat rakentaa 183-metrinen näköalatasanne Brightonin rantakadulle ovat saaneet lisärahoitusta, kun kaupunginvaltuutetut päättivät lainata hankkeelle 21,4 miljoonaa puntaa jo sovitun 14,8 miljoonan punnan lisäksi.</w:t>
      </w:r>
    </w:p>
    <w:p>
      <w:r>
        <w:rPr>
          <w:b/>
          <w:u w:val="single"/>
        </w:rPr>
        <w:t xml:space="preserve">Asiakirjan numero 4692</w:t>
      </w:r>
    </w:p>
    <w:p>
      <w:r>
        <w:t xml:space="preserve">Clive Hart valittiin Thanetin neuvoston työväenpuolueen johtajaksi</w:t>
      </w:r>
    </w:p>
    <w:p>
      <w:r>
        <w:t xml:space="preserve">Clive Hart valittiin torstai-illan valtuuston kokouksessa äänin 28 puolesta ja 26 vastaan yhden pidättyessä äänestämästä. Thanetissa oli toukokuun paikallisvaalien jälkeen valtuusto, jossa oli 27 konservatiivia, 26 työväenpuoluetta ja kolme sitoutumatonta. Konservatiivisen valtuutetun äskettäinen eroaminen ja liittyminen itsenäisiin valtuutettuihin sai kuitenkin Hartin tekemään esityksen konservatiivijohtajan erottamisesta. Thanet on nyt toinen Kentissä sijaitseva valtuusto, jossa on työväenpuolueen johtaja. Graveshamista tuli paikallisvaalien jälkeen työväenpuolueen valtuusto.</w:t>
      </w:r>
    </w:p>
    <w:p>
      <w:r>
        <w:rPr>
          <w:b/>
        </w:rPr>
        <w:t xml:space="preserve">Yhteenveto</w:t>
      </w:r>
    </w:p>
    <w:p>
      <w:r>
        <w:t xml:space="preserve">Thanetin neuvostolla on työväenpuolueen johtaja sen jälkeen, kun konservatiivijohtaja Robert Bayford erotettiin niukassa äänestyksessä.</w:t>
      </w:r>
    </w:p>
    <w:p>
      <w:r>
        <w:rPr>
          <w:b/>
          <w:u w:val="single"/>
        </w:rPr>
        <w:t xml:space="preserve">Asiakirjan numero 4693</w:t>
      </w:r>
    </w:p>
    <w:p>
      <w:r>
        <w:t xml:space="preserve">Tulvat ja myrskyt: Miten tehdä vakuutushakemus</w:t>
      </w:r>
    </w:p>
    <w:p>
      <w:r>
        <w:t xml:space="preserve">Odotettavissa on, että asukkaat, joiden kodit ja ajoneuvot ovat vahingoittuneet, esittävät lukuisia vakuutushakemuksia. Tämä on seurausta Etelä-Englannissa lokakuussa riehuneesta St Jude -myrskystä, joka johti noin 130 miljoonan punnan vakuutuskorvauksiin, sekä joulukuussa ja joulun alla esiintyneistä hyökyaalloista ja myrskyistä. Vakuutusyhtiöillä ja muilla viranomaisilla on edustajia monilla vahinkoalueilla. Association of British Insurers (ABI) sanoo kuitenkin, että ihmiset voivat ryhtyä toimiin vahinkojen lieventämiseksi.</w:t>
      </w:r>
    </w:p>
    <w:p>
      <w:r>
        <w:rPr>
          <w:b/>
        </w:rPr>
        <w:t xml:space="preserve">Yhteenveto</w:t>
      </w:r>
    </w:p>
    <w:p>
      <w:r>
        <w:t xml:space="preserve">Rankkasateet ovat aiheuttaneet laajoja tulvavahinkoja Yhdistyneessä kuningaskunnassa, ja uusia uhkia on odotettavissa tulevina viikkoina.</w:t>
      </w:r>
    </w:p>
    <w:p>
      <w:r>
        <w:rPr>
          <w:b/>
          <w:u w:val="single"/>
        </w:rPr>
        <w:t xml:space="preserve">Asiakirjan numero 4694</w:t>
      </w:r>
    </w:p>
    <w:p>
      <w:r>
        <w:t xml:space="preserve">Varastettu Colchesterin KFC Colonel Sanders löytyi sängyn alta</w:t>
      </w:r>
    </w:p>
    <w:p>
      <w:r>
        <w:t xml:space="preserve">Varkaat veivät everstin ison pään Colchester High Streetillä sijaitsevan KFC:n edestä joulun alla, poliisi kertoo. Poliisit pysyivät kuitenkin ajan tasalla asiasta, ja kun he tutkivat taloa muiden tavaroiden varalta, he löysivät kyltin sängyn alta. He sanoivat, että kahta miestä "käsiteltiin heidän typerän käytöksensä vuoksi". Konstaapelit kirjoittivat sormia nuoleskelevasta löydöstään Facebookissa hashtagilla "winner winner chicken dinner". KFC:n tiedottaja sanoi: "Olemme kuulleet oudoista fetisseistä - mutta tämä on naurettavaa. Sängyn alla? "Meidän on nyt saatava hänet höyrypuhdistettua."</w:t>
      </w:r>
    </w:p>
    <w:p>
      <w:r>
        <w:rPr>
          <w:b/>
        </w:rPr>
        <w:t xml:space="preserve">Yhteenveto</w:t>
      </w:r>
    </w:p>
    <w:p>
      <w:r>
        <w:t xml:space="preserve">Ravintolasta varastettu Kentucky Fried Chicken Colonel Sanders -logo on löydetty epäillyn varkaan sängyn alta.</w:t>
      </w:r>
    </w:p>
    <w:p>
      <w:r>
        <w:rPr>
          <w:b/>
          <w:u w:val="single"/>
        </w:rPr>
        <w:t xml:space="preserve">Asiakirjan numero 4695</w:t>
      </w:r>
    </w:p>
    <w:p>
      <w:r>
        <w:t xml:space="preserve">200 miljoonan punnan kuuleminen A55/A494 Deesiden teiden uudistamisesta maaliskuussa.</w:t>
      </w:r>
    </w:p>
    <w:p>
      <w:r>
        <w:t xml:space="preserve">Queensferryn ja Northopin välisellä Deeside-käytävällä tapahtuvien ryöstöjen poistamista koskevat ehdotukset ovat yli 10 vuotta vanhoja. Yksi vaihtoehto sisältää uuden yhdystien A55:lle Northopin kohdalla Flintshiren sillan kautta A548:lla, ja toisessa vaihtoehdossa nykyistä tietä parannetaan. Walesin hallitus ilmoitti, että 12 viikkoa kestävä kuuleminen alkaa maaliskuussa. Talousministeri Ken Skates sanoi: "Tie kuljettaa jatkuvasti enemmän liikennettä kuin mihin se on suunniteltu, ja tämä aiheuttaa säännöllisesti ruuhkautumisongelmia. "Tie on selvästi parannettava ja saatettava nykyaikaisiin standardeihin. "Molemmat kuulemisvaihtoehdot tarjoavat turvallisemman, kestävämmän ja paremmilla yhteyksillä varustetun tien, jonka kapasiteetti, luotettavuus ja matka-ajat paranevat."</w:t>
      </w:r>
    </w:p>
    <w:p>
      <w:r>
        <w:rPr>
          <w:b/>
        </w:rPr>
        <w:t xml:space="preserve">Yhteenveto</w:t>
      </w:r>
    </w:p>
    <w:p>
      <w:r>
        <w:t xml:space="preserve">Flintshiren kaksikaistaisen A55/A494-tien ruuhkautumisen helpottamiseksi suunnitellusta 200 miljoonan punnan suuruisesta peruskorjauksesta järjestetään julkinen kuuleminen.</w:t>
      </w:r>
    </w:p>
    <w:p>
      <w:r>
        <w:rPr>
          <w:b/>
          <w:u w:val="single"/>
        </w:rPr>
        <w:t xml:space="preserve">Asiakirjan numero 4696</w:t>
      </w:r>
    </w:p>
    <w:p>
      <w:r>
        <w:t xml:space="preserve">EuroMillions lotossa voittaja kehotti vaatia £ 1m palkinnon</w:t>
      </w:r>
    </w:p>
    <w:p>
      <w:r>
        <w:t xml:space="preserve">Rahat voitettiin EuroMillions-arvonnassa 7. helmikuuta, ja kuponki ostettiin Ceredigionista. Pelaajia kehotettiin tarkistamaan lippunsa sen jälkeen, kun joku jäi viime viikolla ilman miljoonan punnan palkintoa. Lippu oli ostettu Rhondda Cynon Taffista 22. lokakuuta suoritetussa arvonnassa. Voittaja ei kuitenkaan lunastanut voittoa 180 päivän kuluessa. Camelotin tiedottaja Andy Carter sanoi: "Nykytilanteessa ja jotta tämä valitettava tilanne ei toistuisi, kehotamme kaikkia National Lotteryn pelaajia pelaamaan ja tarkistamaan lippunsa verkossa."</w:t>
      </w:r>
    </w:p>
    <w:p>
      <w:r>
        <w:rPr>
          <w:b/>
        </w:rPr>
        <w:t xml:space="preserve">Yhteenveto</w:t>
      </w:r>
    </w:p>
    <w:p>
      <w:r>
        <w:t xml:space="preserve">Ihmisiä on kehotettu käyttämään lukitusaikaa vanhojen lottokuponkien esiin kaivamiseen ja tarkistamiseen, sillä 1 miljoonan punnan palkinto on edelleen maksamatta.</w:t>
      </w:r>
    </w:p>
    <w:p>
      <w:r>
        <w:rPr>
          <w:b/>
          <w:u w:val="single"/>
        </w:rPr>
        <w:t xml:space="preserve">Asiakirjan numero 4697</w:t>
      </w:r>
    </w:p>
    <w:p>
      <w:r>
        <w:t xml:space="preserve">Newtownin virkistysmahdollisuuksien lisääminen</w:t>
      </w:r>
    </w:p>
    <w:p>
      <w:r>
        <w:t xml:space="preserve">Powysin neuvoston ja Newtonin kaupunginvaltuuston päätös mahdollistaa 1,1 miljoonan punnan lottohakemuksen jättämisen suunnitelmien toteuttamiseksi. Maanomistus siirtyy uuden sopimuksen mukaisesti kaupunginvaltuustolle. Sen jälkeen se voi hakea varoja Newtownin "jännittävien" urheilu- ja virkistysmahdollisuuksien kehittämiseen. Paikallinen ympäristöryhmä Cwm Harry Land Trust varmisti aiemmin tänä vuonna 50 000 puntaa auttaakseen kehittämään suunnitelmia, joiden tarkoituksena on parantaa kaupungin joenrantaleikkipuistoa, tarjota lisää pienviljelypalstoja, rakentaa pyöräilyreitti ja lisätä vesipohjaisia virkistysmahdollisuuksia Severn-joella.</w:t>
      </w:r>
    </w:p>
    <w:p>
      <w:r>
        <w:rPr>
          <w:b/>
        </w:rPr>
        <w:t xml:space="preserve">Yhteenveto</w:t>
      </w:r>
    </w:p>
    <w:p>
      <w:r>
        <w:t xml:space="preserve">Powysissa on edetty askeleen eteenpäin suunnitelmissa muuttaa 100 hehtaaria (40 hehtaaria) avointa aluetta virkistysalueeksi, jossa on leikkipaikkoja ja pienviljelmiä.</w:t>
      </w:r>
    </w:p>
    <w:p>
      <w:r>
        <w:rPr>
          <w:b/>
          <w:u w:val="single"/>
        </w:rPr>
        <w:t xml:space="preserve">Asiakirjan numero 4698</w:t>
      </w:r>
    </w:p>
    <w:p>
      <w:r>
        <w:t xml:space="preserve">Karjakuljetus ja auto vakavassa kolarissa Hoddomin lähellä</w:t>
      </w:r>
    </w:p>
    <w:p>
      <w:r>
        <w:t xml:space="preserve">Tapaus sattui noin kello 07:20 B723-tiellä Longmoorissa lähellä Hoddomia. Onnettomuudessa olivat osallisina vihreä Peugeot 206 ja valkoinen Mercedes-karjakuormaaja. Henkilöauton kuljettaja vietiin hoidettavaksi Glasgow'n Southern General Hospitaliin. Poliisi pyysi autoilijoita välttämään aluetta, jos mahdollista, ja varautumaan viivästyksiin, jos he matkustavat reitin läheisyydessä.</w:t>
      </w:r>
    </w:p>
    <w:p>
      <w:r>
        <w:rPr>
          <w:b/>
        </w:rPr>
        <w:t xml:space="preserve">Yhteenveto</w:t>
      </w:r>
    </w:p>
    <w:p>
      <w:r>
        <w:t xml:space="preserve">Poliisi on pyytänyt silminnäkijöitä Dumfriesin ja Gallowayn pikkutiellä tapahtuneen vakavan kolarin jälkeen, jossa karjakuljetusajoneuvo ja henkilöauto olivat osallisina.</w:t>
      </w:r>
    </w:p>
    <w:p>
      <w:r>
        <w:rPr>
          <w:b/>
          <w:u w:val="single"/>
        </w:rPr>
        <w:t xml:space="preserve">Asiakirjan numero 4699</w:t>
      </w:r>
    </w:p>
    <w:p>
      <w:r>
        <w:t xml:space="preserve">Guernseyn lentoaseman kaupallistamista tutkitaan</w:t>
      </w:r>
    </w:p>
    <w:p>
      <w:r>
        <w:t xml:space="preserve">Se on seurausta York Aviationin laatimasta raportista, jossa tuotiin esiin joitakin huolenaiheita siitä, miten valtiot tällä hetkellä hoitavat lentoasemaa. Niihin kuului muun muassa kyvyttömyys tehdä muutoksia nopeasti ja reagoida asiakkaiden tarpeisiin. Osavaltiot hyväksyivät 50 000 punnan budjetin selvitystyötä varten.</w:t>
      </w:r>
    </w:p>
    <w:p>
      <w:r>
        <w:rPr>
          <w:b/>
        </w:rPr>
        <w:t xml:space="preserve">Yhteenveto</w:t>
      </w:r>
    </w:p>
    <w:p>
      <w:r>
        <w:t xml:space="preserve">Saaren hallitus tutkii Guernseyn lentoaseman kaupallistamisen toteuttamiskelpoisuutta, käytännöllisyyttä ja kustannuksia.</w:t>
      </w:r>
    </w:p>
    <w:p>
      <w:r>
        <w:rPr>
          <w:b/>
          <w:u w:val="single"/>
        </w:rPr>
        <w:t xml:space="preserve">Asiakirjan numero 4700</w:t>
      </w:r>
    </w:p>
    <w:p>
      <w:r>
        <w:t xml:space="preserve">Devonin kansanmusiikkimaraton nostaa 15 000 puntaa ilma-ambulanssille</w:t>
      </w:r>
    </w:p>
    <w:p>
      <w:r>
        <w:t xml:space="preserve">Muusikot Seth Lakeman, Ellie Williams ja Steve Skaith kuuluivat esiintyjiin, jotka keräsivät 15 663,48 puntaa. Lakeman sanoi jälkeenpäin: Lakeman sanoi: "Meillä on ollut upeaa, ja heidän keräämänsä summa on fantastinen 24 tunnissa." Hän sanoi: "Meillä on ollut upeaa, ja kerätty summa on fantastinen 24 tunnissa." Radio Devon Air Ambulance Appeal on kerännyt 181 849 puntaa kohti 600 000 punnan tavoitetta uuden helikopterin hankkimiseksi. Devon Air Ambulance Trust kiitti kaikkia kuuntelijoita heidän panoksestaan.</w:t>
      </w:r>
    </w:p>
    <w:p>
      <w:r>
        <w:rPr>
          <w:b/>
        </w:rPr>
        <w:t xml:space="preserve">Yhteenveto</w:t>
      </w:r>
    </w:p>
    <w:p>
      <w:r>
        <w:t xml:space="preserve">BBC Radio Devonin kuuntelijat ovat lahjoittaneet yli 15 000 puntaa Devon Air Ambulance -järjestölle suorassa lähetyksessä järjestetyssä 24 tunnin varainkeruumaratonissa.</w:t>
      </w:r>
    </w:p>
    <w:p>
      <w:r>
        <w:rPr>
          <w:b/>
          <w:u w:val="single"/>
        </w:rPr>
        <w:t xml:space="preserve">Asiakirjan numero 4701</w:t>
      </w:r>
    </w:p>
    <w:p>
      <w:r>
        <w:t xml:space="preserve">Jimmy Savile -tutkimus: 80-vuotias mies kuulustellaan</w:t>
      </w:r>
    </w:p>
    <w:p>
      <w:r>
        <w:t xml:space="preserve">Berkshiresta kotoisin oleva mies saapui Lontoon poliisin tiloihin sovitusti, ja häntä kuulusteltiin varovaisesti. Metropolian poliisin operaatio Yewtree -operaation virkamiehet tekivät lauantaina kotietsinnän Berkshiressä sijaitsevaan osoitteeseen. Poliisin mukaan kyseessä oli osa tutkimusta, joka ei liittynyt suoraan Savileen. Mies saapui paikalle kello 12.00 GMT, kertoi Met. Häntä ei ole syytetty.</w:t>
      </w:r>
    </w:p>
    <w:p>
      <w:r>
        <w:rPr>
          <w:b/>
        </w:rPr>
        <w:t xml:space="preserve">Yhteenveto</w:t>
      </w:r>
    </w:p>
    <w:p>
      <w:r>
        <w:t xml:space="preserve">80-vuotias mies on päästetty vapaaksi sen jälkeen, kun etsivät olivat haastatelleet häntä tutkittuaan väitteitä, jotka nousivat esiin tv-juontaja Jimmy Savilesta tehtyjen paljastusten jälkeen.</w:t>
      </w:r>
    </w:p>
    <w:p>
      <w:r>
        <w:rPr>
          <w:b/>
          <w:u w:val="single"/>
        </w:rPr>
        <w:t xml:space="preserve">Asiakirjan numero 4702</w:t>
      </w:r>
    </w:p>
    <w:p>
      <w:r>
        <w:t xml:space="preserve">Prinssi Charles luovuttaa avaimet 250. Poundburyn kodin omistajille</w:t>
      </w:r>
    </w:p>
    <w:p>
      <w:r>
        <w:t xml:space="preserve">Prinssi tapasi Nathan ja Sarah Dunfordin sekä heidän neljä lastaan Poundburyssa sijaitsevan 54 Peverell Avenue Eastin ulkopuolella. Prinssi avasi myös virallisesti Poundburyn syöpäinstituutin kaupungissa ja tapasi henkilökuntaa. Instituutin tavoitteena on auttaa löytämään tehokkain hoito yksittäisille syöpäpotilaille. Poundbury on Dorsetin kreivikunnan Dorchesterin kaupungin laajennus, ja se perustuu prinssin suunnittelun ihanteisiin. Alueella pyritään yhdistämään sosiaalista ja yksityistä asumista sekä työ- ja vapaa-ajanviettomahdollisuuksia "kävelykelpoisen yhteisön" luomiseksi.</w:t>
      </w:r>
    </w:p>
    <w:p>
      <w:r>
        <w:rPr>
          <w:b/>
        </w:rPr>
        <w:t xml:space="preserve">Yhteenveto</w:t>
      </w:r>
    </w:p>
    <w:p>
      <w:r>
        <w:t xml:space="preserve">Walesin prinssi on henkilökohtaisesti antanut avaimet perheelle, joka osti 250. kodin Dorsetin kokeellisesta kaupungista, jonka hän perusti 1990-luvulla.</w:t>
      </w:r>
    </w:p>
    <w:p>
      <w:r>
        <w:rPr>
          <w:b/>
          <w:u w:val="single"/>
        </w:rPr>
        <w:t xml:space="preserve">Asiakirjan numero 4703</w:t>
      </w:r>
    </w:p>
    <w:p>
      <w:r>
        <w:t xml:space="preserve">Worcestershire Royal Hospital -sairaalan vierailukielto noroviruksen iskiessä</w:t>
      </w:r>
    </w:p>
    <w:p>
      <w:r>
        <w:t xml:space="preserve">Worcestershire Acute Hospitals NHS Trustin mukaan vierailijat pääsivät vain avohoito-, tehohoito-, lasten- ja äitiysosastoille. Trustin mukaan poikkeuksellisia vierailuja voidaan järjestää etukäteen sopimalla asiasta osastonhoitajan kanssa. Rajoitukset koskevat myös Redditchin ja Kidderminsterin sairaaloita.</w:t>
      </w:r>
    </w:p>
    <w:p>
      <w:r>
        <w:rPr>
          <w:b/>
        </w:rPr>
        <w:t xml:space="preserve">Yhteenveto</w:t>
      </w:r>
    </w:p>
    <w:p>
      <w:r>
        <w:t xml:space="preserve">Worcestershiren kuninkaallisen sairaalan kahdeksan osastoa on suljettu vierailijoilta noroviruksen aiheuttaman talvi-oksentelutartunnan vuoksi.</w:t>
      </w:r>
    </w:p>
    <w:p>
      <w:r>
        <w:rPr>
          <w:b/>
          <w:u w:val="single"/>
        </w:rPr>
        <w:t xml:space="preserve">Asiakirjan numero 4704</w:t>
      </w:r>
    </w:p>
    <w:p>
      <w:r>
        <w:t xml:space="preserve">Emeli Sande Lovebox-festivaalin ensimmäisten nimien joukossa</w:t>
      </w:r>
    </w:p>
    <w:p>
      <w:r>
        <w:t xml:space="preserve">Kolmipäiväinen tapahtuma järjestetään Hackneyssä, Itä-Lontoossa 15.-17. kesäkuuta. Mukana ovat myös Magnetic Man, Sub Focus ja Little Dragon, kun taas yhdysvaltalainen soul-laulaja Bobby Womack täyttää legendojen paikan. Victoria Park -tapahtuma, joka alkoi klubi-iltana ennen kuin siitä tuli festivaali, täyttää tänä vuonna 10 vuotta. Aiempina vuosina mukana ovat olleet Groove Armada, Snoop Dogg, Mark Ronson ja Florence and the Machine. Festivaalin viimeisenä päivänä on jälleen Mardi Gras -tunnelmaa, ja Out and Out Fierce -teemassa on tarjolla energistä diskoa ja elektroa. Lisää nimiä julkistetaan lähikuukausina.</w:t>
      </w:r>
    </w:p>
    <w:p>
      <w:r>
        <w:rPr>
          <w:b/>
        </w:rPr>
        <w:t xml:space="preserve">Yhteenveto</w:t>
      </w:r>
    </w:p>
    <w:p>
      <w:r>
        <w:t xml:space="preserve">Hot Chip, Kelis, Emeli Sande, Azealia Banks ja Friendly Fires ovat ensimmäisiä nimiä, jotka on julkistettu tämän vuoden Lovebox-festivaalille.</w:t>
      </w:r>
    </w:p>
    <w:p>
      <w:r>
        <w:rPr>
          <w:b/>
          <w:u w:val="single"/>
        </w:rPr>
        <w:t xml:space="preserve">Asiakirjan numero 4705</w:t>
      </w:r>
    </w:p>
    <w:p>
      <w:r>
        <w:t xml:space="preserve">Kuvia Skotlannista 16. - 23. lokakuuta</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16.-23. lokakuuta välisenä aikana lähettämiäsi Skotlantikuvia. Lähetä kuvasi osoitteeseen scotlandpictures@bbc.co.uk. Varmista, että noudatat BBC:n valokuvia koskevia sääntöjä, jotka löytyvät täältä.</w:t>
      </w:r>
    </w:p>
    <w:p>
      <w:r>
        <w:rPr>
          <w:b/>
          <w:u w:val="single"/>
        </w:rPr>
        <w:t xml:space="preserve">Asiakirjan numero 4706</w:t>
      </w:r>
    </w:p>
    <w:p>
      <w:r>
        <w:t xml:space="preserve">Tuhannet osallistuvat Whitby Goth Weekendiin</w:t>
      </w:r>
    </w:p>
    <w:p>
      <w:r>
        <w:t xml:space="preserve">Tapahtuma järjestettiin ensimmäisen kerran vuonna 1994, ja sen taustalla on kaupungin yhteys Bram Stokerin goottilaiseen romaaniin Dracula. Järjestäjien mukaan viikonloppu on nyt yksi suurimmista vastaavista koko maailmassa. Vuodesta 1997 lähtien se on järjestetty kahdesti vuodessa, huhtikuussa ja lokakuussa. Tapahtuman sanotaan myös tuottavan noin miljoona puntaa tuloja paikallisen hotellin pitäjien muuten hiljaiseen vuodenaikaan.</w:t>
      </w:r>
    </w:p>
    <w:p>
      <w:r>
        <w:rPr>
          <w:b/>
        </w:rPr>
        <w:t xml:space="preserve">Yhteenveto</w:t>
      </w:r>
    </w:p>
    <w:p>
      <w:r>
        <w:t xml:space="preserve">Tuhannet ihmiset eri puolilta Yhdistynyttä kuningaskuntaa ja sen ulkopuolelta ovat osallistuneet Whitby Goth Weekendiin.</w:t>
      </w:r>
    </w:p>
    <w:p>
      <w:r>
        <w:rPr>
          <w:b/>
          <w:u w:val="single"/>
        </w:rPr>
        <w:t xml:space="preserve">Asiakirjan numero 4707</w:t>
      </w:r>
    </w:p>
    <w:p>
      <w:r>
        <w:t xml:space="preserve">Tyttö, 15, syytetään teinin puukotuksesta Bulwellissa</w:t>
      </w:r>
    </w:p>
    <w:p>
      <w:r>
        <w:t xml:space="preserve">15-vuotiaan tytön on määrä tulla myöhemmin Nottinghamin tuomareiden eteen syytettynä Lyrico Steeden murhasta. Lyrico kuoli kuusi päivää sen jälkeen, kun hän oli saanut useita vammoja hyökkäyksessä Stock Wellissa, Bulwellissa, helmikuussa. Bobbers Millissä asuvaa 19-vuotiasta Kasharn Campbellia ja kahta 17-vuotiasta poikaa on jo syytetty murhasta, ja heidän on määrä mennä oikeuteen lokakuussa. Myös 17-vuotiasta tyttöä syytetään rikoksentekijän avustamisesta.</w:t>
      </w:r>
    </w:p>
    <w:p>
      <w:r>
        <w:rPr>
          <w:b/>
        </w:rPr>
        <w:t xml:space="preserve">Yhteenveto</w:t>
      </w:r>
    </w:p>
    <w:p>
      <w:r>
        <w:t xml:space="preserve">Neljäs teini on saanut syytteen Nottinghamshiressä jahdatun ja puukotetun 17-vuotiaan murhasta.</w:t>
      </w:r>
    </w:p>
    <w:p>
      <w:r>
        <w:rPr>
          <w:b/>
          <w:u w:val="single"/>
        </w:rPr>
        <w:t xml:space="preserve">Asiakirjan numero 4708</w:t>
      </w:r>
    </w:p>
    <w:p>
      <w:r>
        <w:t xml:space="preserve">Venezuelan vankilan ulkopuolella kova jännitys ammuskelun jälkeen</w:t>
      </w:r>
    </w:p>
    <w:p>
      <w:r>
        <w:t xml:space="preserve">La Planta -vankilasta kuului tiistaina parin tunnin ajan voimakasta tulitusta pääkaupungissa Caracasissa. Ulkona vallitsi paniikki, ja sinne oli kerääntynyt omaisia odottamaan epätoivoisesti uutisia. He heittelivät kivillä poliiseja, jotka vastasivat kyynelkaasulla. Pääkaupungissa Caracasissa sijaitsevaa La Planta -vankilaa ollaan sulkemassa kahden pakoyrityksen jälkeen. Monet vangeista on jo siirretty muualle, mutta sadat ovat kieltäytyneet siirtämisestä. He sanovat pelkäävänsä henkensä puolesta, jos heidät siirretään muihin jo ennestään ylikuormitettuihin vankiloihin. Ihmisoikeusjärjestöt ovat toistuvasti arvostelleet Venezuelan vankilajärjestelmän oloja. Pattitilanteen sovittelijana toiminut evankelinen kirkkoherra kertoi El Universal -sanomalehdelle, että La Planta -vankilan vangit toivovat pääsevänsä rauhanomaiseen ratkaisuun. Hänen mukaansa he ovat kuitenkin edelleen järkkymättömiä eivätkä suostu siirtoon.</w:t>
      </w:r>
    </w:p>
    <w:p>
      <w:r>
        <w:rPr>
          <w:b/>
        </w:rPr>
        <w:t xml:space="preserve">Yhteenveto</w:t>
      </w:r>
    </w:p>
    <w:p>
      <w:r>
        <w:t xml:space="preserve">Jännitys on edelleen kova venezuelalaisen vankilan ulkopuolella, jossa sadat vangit alkoivat mellakoida 11 päivää sitten vastalauseena suunnitelmille sulkea vankila ja siirtää heidät muihin laitoksiin.</w:t>
      </w:r>
    </w:p>
    <w:p>
      <w:r>
        <w:rPr>
          <w:b/>
          <w:u w:val="single"/>
        </w:rPr>
        <w:t xml:space="preserve">Asiakirjan numero 4709</w:t>
      </w:r>
    </w:p>
    <w:p>
      <w:r>
        <w:t xml:space="preserve">Leicestershiren poliisi vetoaa autonkuljettajien jäljittämiseen kuolemaan johtaneen onnettomuuden jälkeen</w:t>
      </w:r>
    </w:p>
    <w:p>
      <w:r>
        <w:t xml:space="preserve">Yli 90-vuotias mies kuoli sairaalassa sen jälkeen, kun hopeinen Nissan törmäsi häneen The Greenissä, lähellä Brook Lanen risteystä Thringstonessa 16. lokakuuta. Punainen auto ja viisiovinen sininen VW Golf vuodelta 2007 ajoivat Ruby's chip shopin ohi ennen onnettomuutta noin kello 09:00 GMT. Leicestershiren poliisin mukaan kuljettajat voivat auttaa tutkimuksissa. Seuraa BBC East Midlandsia Facebookissa, Twitterissä tai Instagramissa. Lähetä juttuideoita osoitteeseen eastmidsnews@bbc.co.uk.</w:t>
      </w:r>
    </w:p>
    <w:p>
      <w:r>
        <w:rPr>
          <w:b/>
        </w:rPr>
        <w:t xml:space="preserve">Yhteenveto</w:t>
      </w:r>
    </w:p>
    <w:p>
      <w:r>
        <w:t xml:space="preserve">Auton alle jääneen jalankulkijan kuolemaa tutkiva poliisi on vedonnut ennen onnettomuutta nähtyjen kahden auton kuljettajiin, jotta nämä ottaisivat yhteyttä poliisiin.</w:t>
      </w:r>
    </w:p>
    <w:p>
      <w:r>
        <w:rPr>
          <w:b/>
          <w:u w:val="single"/>
        </w:rPr>
        <w:t xml:space="preserve">Asiakirjan numero 4710</w:t>
      </w:r>
    </w:p>
    <w:p>
      <w:r>
        <w:t xml:space="preserve">Kanaalin saarten ja Yhdistyneen kuningaskunnan lauttaliikenne keskeytyy</w:t>
      </w:r>
    </w:p>
    <w:p>
      <w:r>
        <w:t xml:space="preserve">Guernseylle menevällä lautalla matkustavat joutuivat odottamaan, kun lautta pysähtyi St Peter Portin sataman edustalle, jotta insinöörit saivat sen korjattua perjantaina. Condor kertoi, että yhdessä moottorin voiteluöljyn suodattimessa oli vika. Matkustajille on tarjottu vaihtoehtoisia lauttamatkoja lauantaina. Condor sanoi varmistavansa, että kaikki asiakkaat pääsevät määränpäähänsä samana päivänä, mutta eri laivalla ja eri aikaan. Matkustajat, jotka ovat varanneet matkan Yhdistyneeseen kuningaskuntaan ja sieltä pois, voivat matkustaa Commodore Clipper -lautalla, kun taas Condor Rapide -laivalla pääsee Guernseyyn.</w:t>
      </w:r>
    </w:p>
    <w:p>
      <w:r>
        <w:rPr>
          <w:b/>
        </w:rPr>
        <w:t xml:space="preserve">Yhteenveto</w:t>
      </w:r>
    </w:p>
    <w:p>
      <w:r>
        <w:t xml:space="preserve">Condor Liberation -lauttaliikenne Kanaalisaarten ja Yhdistyneen kuningaskunnan välillä on peruttu lauantaina aluksen teknisen vian vuoksi.</w:t>
      </w:r>
    </w:p>
    <w:p>
      <w:r>
        <w:rPr>
          <w:b/>
          <w:u w:val="single"/>
        </w:rPr>
        <w:t xml:space="preserve">Asiakirjan numero 4711</w:t>
      </w:r>
    </w:p>
    <w:p>
      <w:r>
        <w:t xml:space="preserve">Dulais-joki muuttuu valkoiseksi maitotankkerin vuodon jälkeen</w:t>
      </w:r>
    </w:p>
    <w:p>
      <w:r>
        <w:t xml:space="preserve">Kuorma-auto suistui keskiviikkoiltana A482-tieltä Llanwrdan lähellä Carmarthenshiressä ja syöksyi Dulais-jokeen. Natural Resources Wales (NRW) sanoi, että säiliöautosta oli vuotanut "tuntematon määrä" maitoa, mikä aiheutti "merkittävää värimuutosta". NRW sanoi, että sen virkamiehet palaavat torstaiaamuna arvioimaan edelleen vuodon vaikutuksia. May Lewis julkaisi Twitterissä videon, jossa näkyy maitomaisen valkoista vettä putoamassa pienen vesiputouksen yli.</w:t>
      </w:r>
    </w:p>
    <w:p>
      <w:r>
        <w:rPr>
          <w:b/>
        </w:rPr>
        <w:t xml:space="preserve">Yhteenveto</w:t>
      </w:r>
    </w:p>
    <w:p>
      <w:r>
        <w:t xml:space="preserve">Säiliöauto on syöksynyt jokeen Länsi-Walesissa, josta on valunut maitoa ja vesi on muuttunut valkoiseksi.</w:t>
      </w:r>
    </w:p>
    <w:p>
      <w:r>
        <w:rPr>
          <w:b/>
          <w:u w:val="single"/>
        </w:rPr>
        <w:t xml:space="preserve">Asiakirjan numero 4712</w:t>
      </w:r>
    </w:p>
    <w:p>
      <w:r>
        <w:t xml:space="preserve">Australian metsäpalot: New South Walesin viimeisimmät kuvat</w:t>
      </w:r>
    </w:p>
    <w:p>
      <w:r>
        <w:t xml:space="preserve">Uudessa Etelä-Walesissa (NSW) on kuollut kolme ihmistä ja tuhoutunut yli 300 taloa. Viranomaisten mukaan pahin on kuitenkin vielä edessä, sillä kuumien ja kuivien olosuhteiden odotetaan jatkuvan. Noin 3 000 palomiestä on ollut paikalla taistelemassa liekkejä vastaan NSW:ssä, jossa asuu noin kuusi miljoonaa ihmistä. "Kesän pahin aika on vielä edessä", sanoi NSW:n maaseutupalokuntien päällikkö Shane Fitzsimmons. Fitzimmons sanoi, että sateiden lisäksi mikään muu ei muuta olosuhteita merkittävästi. Kaikkien kuvien tekijänoikeudet</w:t>
      </w:r>
    </w:p>
    <w:p>
      <w:r>
        <w:rPr>
          <w:b/>
        </w:rPr>
        <w:t xml:space="preserve">Yhteenveto</w:t>
      </w:r>
    </w:p>
    <w:p>
      <w:r>
        <w:t xml:space="preserve">Australian itärannikolla - myös Sydneyn ympäristössä - palaa kymmeniä pensaspaloja.</w:t>
      </w:r>
    </w:p>
    <w:p>
      <w:r>
        <w:rPr>
          <w:b/>
          <w:u w:val="single"/>
        </w:rPr>
        <w:t xml:space="preserve">Asiakirjan numero 4713</w:t>
      </w:r>
    </w:p>
    <w:p>
      <w:r>
        <w:t xml:space="preserve">TweedLove Borders -pyöräilyfestivaali alkaa</w:t>
      </w:r>
    </w:p>
    <w:p>
      <w:r>
        <w:t xml:space="preserve">TweedLove-tapahtuma järjestetään nyt kolmatta vuotta, ja sen ohjelmaa on laajennettu aiemmista viikon mittaisista tapahtumista. Siihen kuuluu erilaisia maksuttomia ja maksullisia tapahtumia sekä tiellä että maastossa ja kaikille taitotasoille. Festivaalijohtaja Neil Dalgleish sanoi: "Haluamme kaikki jakaa rakkautemme pyöräilyyn ja niihin upeisiin polkuihin ja reitteihin, joita meillä on täällä Tweed Valleyssa." Ohjelma, joka on saanut taloudellista tukea sekä Scottish Borders Councililta että EventScotlandilta, kestää 5. kesäkuuta asti.</w:t>
      </w:r>
    </w:p>
    <w:p>
      <w:r>
        <w:rPr>
          <w:b/>
        </w:rPr>
        <w:t xml:space="preserve">Yhteenveto</w:t>
      </w:r>
    </w:p>
    <w:p>
      <w:r>
        <w:t xml:space="preserve">Bordersissa on meneillään kymmenpäiväinen pyöräilyfestivaali, jonka arvellaan tuovan paikallistaloudelle yli 500 000 puntaa.</w:t>
      </w:r>
    </w:p>
    <w:p>
      <w:r>
        <w:rPr>
          <w:b/>
          <w:u w:val="single"/>
        </w:rPr>
        <w:t xml:space="preserve">Asiakirjan numero 4714</w:t>
      </w:r>
    </w:p>
    <w:p>
      <w:r>
        <w:t xml:space="preserve">Noroviruksen koetteleman Prince Philip Hospital Llanellissa avataan uudelleen.</w:t>
      </w:r>
    </w:p>
    <w:p>
      <w:r>
        <w:t xml:space="preserve">Hywel Dda -terveyslautakunta sulki Llanellissa sijaitsevan Prince Philip Hospitalin 2. joulukuuta, koska potilailla oli ripulia ja oksentelua. Carmarthenshiren sairaalassa otettiin käyttöön infektioiden torjuntatoimenpiteitä. 205-paikkainen yleissairaala avattiin uudelleen tiistaina. Lautakunta pyysi potilaita ja vierailijoita pesemään kätensä tartuntojen leviämisen estämiseksi.</w:t>
      </w:r>
    </w:p>
    <w:p>
      <w:r>
        <w:rPr>
          <w:b/>
        </w:rPr>
        <w:t xml:space="preserve">Yhteenveto</w:t>
      </w:r>
    </w:p>
    <w:p>
      <w:r>
        <w:t xml:space="preserve">Sairaala on avattu uudelleen vierailijoille yli viikko sen jälkeen, kun se oli suljettu norovirusepidemian vuoksi.</w:t>
      </w:r>
    </w:p>
    <w:p>
      <w:r>
        <w:rPr>
          <w:b/>
          <w:u w:val="single"/>
        </w:rPr>
        <w:t xml:space="preserve">Asiakirjan numero 4715</w:t>
      </w:r>
    </w:p>
    <w:p>
      <w:r>
        <w:t xml:space="preserve">Sheffieldin puukotus: Kaksi teini-ikäistä pidätetty murhayrityksestä</w:t>
      </w:r>
    </w:p>
    <w:p>
      <w:r>
        <w:t xml:space="preserve">Uhri loukkaantui Winn Gardensissa perjantaina iltapäivällä tapahtuneessa riidassa, kertoo Etelä-Yorkshiren poliisi. Hän on edelleen sairaalassa "kriittisessä mutta vakaassa" tilassa, poliisi lisäsi. 18-vuotias mies ja 17-vuotias poika pidätettiin murhayrityksestä epäiltyinä. Eräs 17-vuotias poika pidätettiin epäiltynä rikoksentekijän avustamisesta. Kaikki kolme on vapautettu takuita vastaan. Puukotuksen silminnäkijöitä pyydetään ottamaan yhteyttä poliisiin. Seuraa BBC Yorkshirea Facebookissa, Twitterissä ja Instagramissa. Lähetä juttuideoita osoitteeseen yorkslincs.news@bbc.co.uk tai lähetä video tästä.</w:t>
      </w:r>
    </w:p>
    <w:p>
      <w:r>
        <w:rPr>
          <w:b/>
        </w:rPr>
        <w:t xml:space="preserve">Yhteenveto</w:t>
      </w:r>
    </w:p>
    <w:p>
      <w:r>
        <w:t xml:space="preserve">Kaksi teiniä on pidätetty epäiltynä murhayrityksestä sen jälkeen, kun 17-vuotias poika loukkaantui vakavasti Sheffieldissä tapahtuneessa puukotuksessa.</w:t>
      </w:r>
    </w:p>
    <w:p>
      <w:r>
        <w:rPr>
          <w:b/>
          <w:u w:val="single"/>
        </w:rPr>
        <w:t xml:space="preserve">Asiakirjan numero 4716</w:t>
      </w:r>
    </w:p>
    <w:p>
      <w:r>
        <w:t xml:space="preserve">Nainen raiskattiin Dorchesterin keskustan kujalla</w:t>
      </w:r>
    </w:p>
    <w:p>
      <w:r>
        <w:t xml:space="preserve">Parikymppisen uhrin kimppuun käytiin Dorchesterin High West Streetin varrella sijaitsevassa Grey School Passagessa noin kello 05:10 GMT. Weymouthista kotoisin oleva 22-vuotias mies on pidätetty epäiltynä raiskauksesta, ja hän avustaa poliiseja heidän tutkimuksissaan, Dorsetin poliisi kertoo. Tutkinnan ajaksi asetettu eristys on sittemmin purettu. Aiheeseen liittyvät Internet-linkit Dorsetin poliisi</w:t>
      </w:r>
    </w:p>
    <w:p>
      <w:r>
        <w:rPr>
          <w:b/>
        </w:rPr>
        <w:t xml:space="preserve">Yhteenveto</w:t>
      </w:r>
    </w:p>
    <w:p>
      <w:r>
        <w:t xml:space="preserve">Mies on pidätetty sen jälkeen, kun nainen oli raiskattu kaupungin keskustan kujalla.</w:t>
      </w:r>
    </w:p>
    <w:p>
      <w:r>
        <w:rPr>
          <w:b/>
          <w:u w:val="single"/>
        </w:rPr>
        <w:t xml:space="preserve">Asiakirjan numero 4717</w:t>
      </w:r>
    </w:p>
    <w:p>
      <w:r>
        <w:t xml:space="preserve">Mansaaren autojen tupakointikielto tulee voimaan</w:t>
      </w:r>
    </w:p>
    <w:p>
      <w:r>
        <w:t xml:space="preserve">Muutos on seurausta Englannissa ja Walesissa voimassa olevista vastaavista kielloista, ja sen tarkoituksena on suojella alle 16-vuotiaita tupakansavulta. Manxin hallituksen mukaan sekä kuljettajalle että tupakoitsijalle määrättäisiin yleensä 50 punnan sakko, joka voi kuitenkin nousta 5 000 puntaan. Tynwald tuki virallisesti helmikuussa säännöksiä, jotka perustuvat vuoden 2006 kansanterveyslakiin (Tobacco Act). Lakia sovelletaan, vaikka ovet, ikkunat ja kattoluukut olisivat auki, ja siinä kielletään kaikkien savukkeiden, sikarien ja piippujen polttaminen, mutta se ei koske sähkösavukkeita tai höyrystimiä. Aiheeseen liittyvät Internet-linkit Terveysministeriö</w:t>
      </w:r>
    </w:p>
    <w:p>
      <w:r>
        <w:rPr>
          <w:b/>
        </w:rPr>
        <w:t xml:space="preserve">Yhteenveto</w:t>
      </w:r>
    </w:p>
    <w:p>
      <w:r>
        <w:t xml:space="preserve">Uusi laki, joka kieltää Mansaaren autonkuljettajia tupakoimasta autossaan, jos autossa on lapsia, on tullut voimaan.</w:t>
      </w:r>
    </w:p>
    <w:p>
      <w:r>
        <w:rPr>
          <w:b/>
          <w:u w:val="single"/>
        </w:rPr>
        <w:t xml:space="preserve">Asiakirjan numero 4718</w:t>
      </w:r>
    </w:p>
    <w:p>
      <w:r>
        <w:t xml:space="preserve">Paramount-teemapuiston kuuleminen vetää väkeä Kentissä</w:t>
      </w:r>
    </w:p>
    <w:p>
      <w:r>
        <w:t xml:space="preserve">Näyttelyitä järjestetään huhti- ja toukokuussa Kentissä Dartfordin ja Graveshamin piirikunnissa 10 paikkakunnalla. Rakennuttajat ovat sanoneet, että viihdekeskus tuo alueelle jopa 27 000 työpaikkaa. Yli 50 Swanscomben niemimaalla sijaitsevaa yritystä on kuitenkin sanonut pelkäävänsä pakkolunastusmääräyksiä. Rakennuttajien mukaan huvipuistossa olisi yli 50 huvipuistolaitteita ja nähtävyyksiä, jotka perustuvat elokuviin ja televisio-ohjelmiin. Suunnitelmille ei ole vielä saatu hallituksen hyväksyntää.</w:t>
      </w:r>
    </w:p>
    <w:p>
      <w:r>
        <w:rPr>
          <w:b/>
        </w:rPr>
        <w:t xml:space="preserve">Yhteenveto</w:t>
      </w:r>
    </w:p>
    <w:p>
      <w:r>
        <w:t xml:space="preserve">Järjestäjien mukaan 2 miljardin punnan arvoiseksi suunnitellusta Paramount-huvipuistosta järjestettyyn julkiseen kuulemiseen on osallistunut 1 500 ihmistä kolmen ensimmäisen päivän aikana.</w:t>
      </w:r>
    </w:p>
    <w:p>
      <w:r>
        <w:rPr>
          <w:b/>
          <w:u w:val="single"/>
        </w:rPr>
        <w:t xml:space="preserve">Asiakirjan numero 4719</w:t>
      </w:r>
    </w:p>
    <w:p>
      <w:r>
        <w:t xml:space="preserve">Hullin murhatutkinta käynnistyy kuolleena löydetyn miehen jälkeen</w:t>
      </w:r>
    </w:p>
    <w:p>
      <w:r>
        <w:t xml:space="preserve">Poliisi aloitti murhatutkinnan perjantai-iltana Dane Park Roadin kaupunginosassa tehdyn löydön jälkeen. Komisario Matthew Hutchinson suurrikosryhmästä kertoi, että poliisi tekee parhaillaan rikosteknisiä tutkimuksia tapahtumapaikalla. "Alueella on edelleen eristyssulku, ja odotamme, että poliisin läsnäolo alueella jatkuu", hän sanoi. Kaikkia, joilla on tietoja, pyydetään ottamaan yhteyttä Humbersiden poliisiin.</w:t>
      </w:r>
    </w:p>
    <w:p>
      <w:r>
        <w:rPr>
          <w:b/>
        </w:rPr>
        <w:t xml:space="preserve">Yhteenveto</w:t>
      </w:r>
    </w:p>
    <w:p>
      <w:r>
        <w:t xml:space="preserve">Viisikymppinen mies on löydetty murhattuna nurmikolta Hullissa.</w:t>
      </w:r>
    </w:p>
    <w:p>
      <w:r>
        <w:rPr>
          <w:b/>
          <w:u w:val="single"/>
        </w:rPr>
        <w:t xml:space="preserve">Asiakirjan numero 4720</w:t>
      </w:r>
    </w:p>
    <w:p>
      <w:r>
        <w:t xml:space="preserve">Kansanedustaja Margaret Ferrier saapuu oikeuteen syytettynä Covidin sääntöjen rikkomisesta.</w:t>
      </w:r>
    </w:p>
    <w:p>
      <w:r>
        <w:t xml:space="preserve">Margaret Ferrieriä, joka edustaa Rutherglenin ja Hamilton Westin aluetta, syytetään Covidin sääntöjen laiminlyönnistä, kun hän teki matkan viime syyskuussa. 60-vuotias ei esittänyt vastalauseita Glasgow'n sheriffituomioistuimessa pidetyn kaksiminuuttisen istunnon aikana. Ferrier joutui takuita vastaan odottamaan lisätutkimuksia. Syyskuussa SNP hyllytti hänet ja pyysi anteeksi myönnettyään, että hän oli tehnyt testin saatuaan "lieviä oireita". Hän sanoi kuitenkin, että hän oli sitten päättänyt matkustaa Westminsteriin Skotlannista junalla, koska hänellä oli "paljon parempi olo". Sitten hän matkusti kotiin junalla saatuaan positiivisen testituloksen ja sanoi "pahoittelevansa syvästi" tekojaan.</w:t>
      </w:r>
    </w:p>
    <w:p>
      <w:r>
        <w:rPr>
          <w:b/>
        </w:rPr>
        <w:t xml:space="preserve">Yhteenveto</w:t>
      </w:r>
    </w:p>
    <w:p>
      <w:r>
        <w:t xml:space="preserve">Lontoosta Glasgow'hun matkustanut kansanedustaja, jonka Covid-testin tulos oli positiivinen, on saapunut oikeuteen syytettynä tuottamuksellisesta ja holtittomasta toiminnasta.</w:t>
      </w:r>
    </w:p>
    <w:p>
      <w:r>
        <w:rPr>
          <w:b/>
          <w:u w:val="single"/>
        </w:rPr>
        <w:t xml:space="preserve">Asiakirjan numero 4721</w:t>
      </w:r>
    </w:p>
    <w:p>
      <w:r>
        <w:t xml:space="preserve">Kuningattaren juhlavuosi nosti Debenhamsin ensimmäisen vuosipuoliskon myyntiä</w:t>
      </w:r>
    </w:p>
    <w:p>
      <w:r>
        <w:t xml:space="preserve">Vertailukelpoinen myynti kasvoi 1,4 prosenttia viime syyskuun ja maaliskuun välisenä aikana. Yhtiön mukaan ostajat reagoivat juhlavuoden, äitienpäivän ja pääsiäisen aikaisiin kampanjoihin. Tavarataloryhmän mukaan huono sää vaikutti kuitenkin vaatteiden myyntiin. Kauneus- ja terveystuotteita myytiin kuitenkin enemmän, mikä lievitti vaikutusta. Vaatteiden myynnin laskusta huolimatta tavarataloyritys kertoi, että sen tärkein naistenvaateosasto kasvoi tilivuoden ensimmäisellä puoliskolla. Debenhams arveli, että sen taloudellinen tulos pysyisi suunnilleen ennallaan koko vuoden osalta, mutta on nyt todennut, että voitto olisi vuonna 2012 pienempi kuin viime vuonna, vaikka se onkin edelleen "tyytyväinen" markkinoiden odotuksiin veroja edeltävästä voitosta.</w:t>
      </w:r>
    </w:p>
    <w:p>
      <w:r>
        <w:rPr>
          <w:b/>
        </w:rPr>
        <w:t xml:space="preserve">Yhteenveto</w:t>
      </w:r>
    </w:p>
    <w:p>
      <w:r>
        <w:t xml:space="preserve">Debenhamsin mukaan kuningattaren timanttisen juhlavuoden juhlallisuudet paransivat kaupankäyntiä tilivuoden ensimmäisellä puoliskolla, mutta märkä sää haittasi vaatteiden myyntiä.</w:t>
      </w:r>
    </w:p>
    <w:p>
      <w:r>
        <w:rPr>
          <w:b/>
          <w:u w:val="single"/>
        </w:rPr>
        <w:t xml:space="preserve">Asiakirjan numero 4722</w:t>
      </w:r>
    </w:p>
    <w:p>
      <w:r>
        <w:t xml:space="preserve">Gorefield: Koira säikäytti lampaat takapuutarhaan.</w:t>
      </w:r>
    </w:p>
    <w:p>
      <w:r>
        <w:t xml:space="preserve">Poliisi kutsuttiin Cambridgeshiren Gorefieldissä sijaitsevaan taloon sen jälkeen, kun se oli saanut hälytyksen pelästyneestä laumasta tiistaina noin kello 11.50 GMT. Niiden havaittiin piileskelevän puutarhassa, eivätkä ne välittäneet portissa olleesta "varo koiraa" -kyltistä. Yksikään lammas ei loukkaantunut, mutta Cambridgeshiren poliisin mukaan koiran omistajalle annettiin "neuvoja". Etsi BBC News: East of England Facebookissa, Instagramissa ja Twitterissä. Jos sinulla on juttuehdotuksia, lähetä sähköpostia osoitteeseen eastofenglandnews@bbc.co.uk.</w:t>
      </w:r>
    </w:p>
    <w:p>
      <w:r>
        <w:rPr>
          <w:b/>
        </w:rPr>
        <w:t xml:space="preserve">Yhteenveto</w:t>
      </w:r>
    </w:p>
    <w:p>
      <w:r>
        <w:t xml:space="preserve">Kymmenet säikähtäneet lampaat kerääntyivät puutarhaan sen jälkeen, kun koira oli ajanut ne ulos pelloltaan.</w:t>
      </w:r>
    </w:p>
    <w:p>
      <w:r>
        <w:rPr>
          <w:b/>
          <w:u w:val="single"/>
        </w:rPr>
        <w:t xml:space="preserve">Asiakirjan numero 4723</w:t>
      </w:r>
    </w:p>
    <w:p>
      <w:r>
        <w:t xml:space="preserve">Kuuroksi syntynyt ja nyt sokeutumassa oleva nainen lähtee kauneuskiertueelle</w:t>
      </w:r>
    </w:p>
    <w:p>
      <w:r>
        <w:t xml:space="preserve">"Se on kuin tunneli, joka valitettavasti sulkeutuu yhä lähemmäksi", Joanne Milne kertoo näkökentän asteittaisesta heikkenemisestä. Reilu vuosi sitten kuuroksi syntyneelle Milnelle asennettiin sisäkorvaistute, ja hän kuuli ensimmäistä kertaa 39-vuotiaana - kuvamateriaalia, jossa hän kyynelehti kuullessaan sairaanhoitajan lukevan hänelle, levisi netissä. Hän on kuitenkin tiennyt jo jonkin aikaa, että hän sokeutuu Usherin oireyhtymäksi kutsutun sairauden vuoksi, vaikka hän hyväksyy kohtalonsa täysin. Hän on päättänyt suhtautua asiaan positiivisesti ja yrittää kerätä muistoja sitä varten, kun väistämätön tapahtuu. Gatesheadista kotoisin oleva Milne viettää tuntikausia katsellen vanhoja valokuvia perheestään yrittäen "painaa" niitä muistiinsa. "Näen nämä valokuvat täydellisesti, värit ja kasvot, mutta en näe sormiani heilumassa kasvojeni edessä", hän sanoo asiallisesti ilman itsesäälin häivääkään. "Tässä kuvassa olen vauvana pipo päässä isäni ja isosiskoni kanssa, ja kun suljen silmäni, näen tämän kuvan. "Se tuntuu todella, todella julmalta, mutta positiivista, mitä voin sanoa siitä, on se, että aistieni puutteen vuoksi se saa minut arvostamaan elämää ja ihailemaan näkymää vähän pidempään." Hän sanoo: "Se on todella julmaa. "On luultavasti pahinta, mitä kuurolle voi kuvitella, kun hänelle sanotaan, että hän sokeutuu. "Minulla on vielä jonkin verran näköä, ja niin kauan kuin minulla on näköä, aion tarttua jokaiseen tilaisuuteen ja elää joka päivä kuin viimeistä." BBC Newcastle pyysi hiljattain kuuntelijoita ehdottamaan 40-vuotiaalle paikkoja, joissa hän voisi vierailla ja jotka auttaisivat häntä rakentamaan muistipankkia kuvista. Sadat vastasivat, ja Milne, joka sanoo olevansa "häkeltynyt" siitä, että niin monet ihmiset välittävät, valitsi kolme paikkaa, joissa hän ei ollut koskaan käynyt. Ensimmäiseksi hän kävi radion kuuntelijan Jane Lancasterin luona, joka ehdotti Northumberlandin rannikolla sijaitsevaa Low Newtonin rantaa Newton Pointissa. Hän pyysi Milnea sulkemaan silmänsä ja johdatti hänet suosikkirannikolleen, jossa on kivikkoinen loisto ja näkymät 1300-luvun Dunstanburghin linnaan. Lancaster sanoi: "Aina kun katson tätä näkymää, sydämeni lyö sydämenlyöntiä. Linna johdattaa katseen sisään ja kalliot ulos merelle." Milne kuvailee näkymää "henkeäsalpaavaksi" ja lisää: "Tunsin itseni lapseksi jouluaamuna, kun en saanut avata silmiäni hetkeksikään." Seuraavaksi listalla oli High Force -vesiputous Durham Dalesin sydämessä. Milne istuu kivillä kuuntelemassa vesivirtaa. Hän sanoo: "Tunnen itseni hyvin tunteelliseksi - kyse ei ole vain siitä, mitä näen, vaan myös siitä, mitä kuulen. Se on meluisa, mutta rauhallinen, jos ymmärrätte, mitä tarkoitan." Vaikka Milne asuu vain tunnin ajomatkan päässä, hän ei ollut koskaan käynyt Lake Districtissä, joka houkuttelee vuosittain miljoonia vierailijoita. Lopulliseksi matkakohteekseen hän valitsi veneretken alueen toiseksi suurimman järven, Ullswaterin, rauhallisilla vesillä. Milneltä kuluu useita minuutteja, ennen kuin hän löytää sanat kuvaamaan näkymää. "Ei ole väliä, mihin suuntaan katson, jokainen näkymä on kaunis, ja horisontti on niin dramaattinen. Minulla on nyt muistissani kuva Lake Districtistä ja tämän veneen ääni, ja se on aivan maagista". "En koskaan unohda tätä loppuelämääni. Se on ollut myös hyvin koskettavaa, koska kyse on paikoista, jotka suuri yleisö on nimennyt minulle." Joanne Milnen kiertue esitetään Inside Out -ohjelmassa BBC1-kanavalla maanantaina 28. syyskuuta kello 19.30 GMT.</w:t>
      </w:r>
    </w:p>
    <w:p>
      <w:r>
        <w:rPr>
          <w:b/>
        </w:rPr>
        <w:t xml:space="preserve">Yhteenveto</w:t>
      </w:r>
    </w:p>
    <w:p>
      <w:r>
        <w:t xml:space="preserve">Viime vuonna Joanne Milnestä tuli internet-sensaatio, kun YouTubeen julkaistiin kuvamateriaalia hänen ensimmäisestä kuulemisestaan. Mutta nyt hän on julmasti menettämässä hitaasti näkönsä harvinaisen sairauden vuoksi. Jotta hän voisi kartuttaa visuaalista muistia, hän on lähtenyt kiertämään kolmea kauneuskohdetta kotiseudullaan Koillismaalla, joita BBC:n radion kuuntelijat ovat ehdottaneet hänelle.</w:t>
      </w:r>
    </w:p>
    <w:p>
      <w:r>
        <w:rPr>
          <w:b/>
          <w:u w:val="single"/>
        </w:rPr>
        <w:t xml:space="preserve">Asiakirjan numero 4724</w:t>
      </w:r>
    </w:p>
    <w:p>
      <w:r>
        <w:t xml:space="preserve">Kanaalitunnelin työntekijät kärsivät hiilimonoksidimyrkytyksestä</w:t>
      </w:r>
    </w:p>
    <w:p>
      <w:r>
        <w:t xml:space="preserve">Tapaus sattui, kun noin 60 työntekijää oli vaihtamassa kiskoja Ranskan Calais'n ja Yhdistyneen kuningaskunnan Folkestonen välisellä radalla. Yksi hitsaaja sairastui varhain sunnuntaina, ja myöhemmin todettiin hiilimonoksidimyrkytys. Tunnelin liikenne ei häiriintynyt. Kahdeksantoista muuta työntekijää on myös sairastunut. Heidät lähetettiin paikallisiin ranskalaisiin sairaaloihin, jotta he saisivat "tarvittavan ajan häkäaineen poistamiseksi elimistöstään", sanoi virkamies ja lisäsi, ettei heidän tilansa ole huolestuttava. Muut 41 työntekijää menivät kotiin. Onnettomuuden syytä on ryhdytty tutkimaan.</w:t>
      </w:r>
    </w:p>
    <w:p>
      <w:r>
        <w:rPr>
          <w:b/>
        </w:rPr>
        <w:t xml:space="preserve">Yhteenveto</w:t>
      </w:r>
    </w:p>
    <w:p>
      <w:r>
        <w:t xml:space="preserve">Yhdeksäntoista työntekijää on saanut hiilimonoksidimyrkytyksen työskennellessään yön yli Kanaalin tunnelissa, ja yksi heistä on vakavassa tilassa, Ranskan viranomaiset ovat kertoneet.</w:t>
      </w:r>
    </w:p>
    <w:p>
      <w:r>
        <w:rPr>
          <w:b/>
          <w:u w:val="single"/>
        </w:rPr>
        <w:t xml:space="preserve">Asiakirjan numero 4725</w:t>
      </w:r>
    </w:p>
    <w:p>
      <w:r>
        <w:t xml:space="preserve">UKIP peruu Walesin syyskonferenssin Swanseassa.</w:t>
      </w:r>
    </w:p>
    <w:p>
      <w:r>
        <w:t xml:space="preserve">Puolueen mukaan tapahtumaa ei tarvittu, koska Yhdistyneen kuningaskunnan pääkonferenssi päätettiin pitää Llandudnossa ensi keväänä. UKIP:n johtajan Nigel Faragen on määrä vierailla Swanseassa 23. lokakuuta osana Say No to EU -kiertuettaan. Lippusivuston mukaan konferenssi oli peruttu myynnin puutteen vuoksi, mutta UKIP:n virkamies sanoi, että viesti oli virheellinen ja johtui hallinnollisesta virheestä.</w:t>
      </w:r>
    </w:p>
    <w:p>
      <w:r>
        <w:rPr>
          <w:b/>
        </w:rPr>
        <w:t xml:space="preserve">Yhteenveto</w:t>
      </w:r>
    </w:p>
    <w:p>
      <w:r>
        <w:t xml:space="preserve">UKIP on perunut Swanseassa kahden viikon kuluttua pidettävän walesilaisen syyskokouksensa.</w:t>
      </w:r>
    </w:p>
    <w:p>
      <w:r>
        <w:rPr>
          <w:b/>
          <w:u w:val="single"/>
        </w:rPr>
        <w:t xml:space="preserve">Asiakirjan numero 4726</w:t>
      </w:r>
    </w:p>
    <w:p>
      <w:r>
        <w:t xml:space="preserve">Coronavirus: Cut negatives kaapata eristäminen lukituksen</w:t>
      </w:r>
    </w:p>
    <w:p>
      <w:r>
        <w:t xml:space="preserve">Koira ulvoo kaukana. Lintu makaa kuolleena jalkakäytävällä. Ohiajavan junan ääni, joka kaikuu saastuttamattomassa ilmassa, tuntuu nyt kovemmalta. Täällä on hiljaisuus, tyhjyys ja yksinäisyys, jota en ole koskaan ennen kokenut kaupungissa. Maailma tuntuu joutuneen hiljaiseen kaaokseen, ja tulevaisuus tuntuu yhtäkkiä sotkuiselta ja epävarmalta. Keittiöni kukat, jotka ovat jo kauan sitten kuolleet, istuvat yhä maljakossaan. Kun järjestelin niitä, kukkakaupat, kuten kaikki muukin, olivat vielä auki. Kosketan läpinäkyviä, herkkiä terälehtiä; muistutus ihmiselämän hauraudesta. Ulkona olevat puut ovat puhjenneet uuteen elämään, vastakohtana niiden alla oleville lähes tyhjille kaduille. Ihmisten puuttuessa kyyhkyset ja ketut ovat vallanneet kadut takaisin. Yksittäinen naamioitunut hahmo kävelee ohi, ainoa näkyvä muistutus siitä, että elämä on kaikkea muuta kuin normaalia. Löydän hengähdystauon tilanteen aiheuttamasta ahdistuksesta tekemällä valokuvaustyötä. Leikkaan negatiivejani, vahingoitan ja vääristelen niitä, päällekkäin kuvien kanssa omaa suruani ja pelkoani. Manipuloin ja vääristelen valokuvia heijastaakseni tapaa, jolla tulevaisuus näyttää vääristyneeltä ja varjojen pimentämältä. Ajan kuluessa muokkaan kuvia kohtauksista, jotka on otettu silloin, kun elämä oli ennustettavaa ja tulevaisuus varmempi. Paloittelen ja raaputan kuvia, erotan ja eristän negatiivien palaset, leikatun filmin yksinäiset sirpaleet, jotka nyt istuvat erillään toisistaan, irrallaan, aivan kuten tunnen nyt olevani irrallaan monista rakastamistani ihmisistä. Peitän leikattujen negatiivien sirpaleet mustemaalausten päälle, joita tein yhdessä nuoren poikani kanssa, kun hänen koulunsa oli suljettu ja minä olin hänen tärkein seuralainen. Maalausten muste värjää hitaasti filmin, ja kun se kuivuu ja halkeilee, se näyttää muistuttavan mikroskoopin alla leviävää ja tarttuvaa virusta. Yksinäisyys hiipii olohuoneeni oven alta sisään. Se on ei-toivottu vieras, mutta päästän sen sisään istumaan kanssani työskennellessäni, hiljaisena kumppanina. Omasta rytmikkäästä hengityksestäni tulee rauhoittava tausta näiden kuvien tuottamiselle. Ikkunani ulkopuolella herkkä kirsikkapuu on liekeissä herkistä kukistaan. Useita päiviä myöhemmin kukat ovat pudonneet maahan ikään kuin tappiollaan, jolloin jalkakäytävä muistuttaa hävityn taistelun jälkiä. Kaikki valokuvat on otettu Aletheia Caseyn luvalla, ja teksti on Aletheia Caseyn ja Ben Smithin.</w:t>
      </w:r>
    </w:p>
    <w:p>
      <w:r>
        <w:rPr>
          <w:b/>
        </w:rPr>
        <w:t xml:space="preserve">Yhteenveto</w:t>
      </w:r>
    </w:p>
    <w:p>
      <w:r>
        <w:t xml:space="preserve">Coronavirus-kriisin aikana monet valokuvaajat ovat ottaneet sosiaalisesti etäisiä kuvia naapureistaan tai kuvia epätavallisen tyhjistä kaduista, joilla he asuvat. Joillekin kyse ei kuitenkaan ole nähdyn maailman tallentamisesta, vaan sellaisen kuvan luomisesta, joka vangitsee heidän omat kokemuksensa viime kuukausilta. Tässä valokuvaaja Aletheia Casey kertoo sarjastaan To Dance With Shadows.</w:t>
      </w:r>
    </w:p>
    <w:p>
      <w:r>
        <w:rPr>
          <w:b/>
          <w:u w:val="single"/>
        </w:rPr>
        <w:t xml:space="preserve">Asiakirjan numero 4727</w:t>
      </w:r>
    </w:p>
    <w:p>
      <w:r>
        <w:t xml:space="preserve">Aberdeenin kaupungin äänestyskortit sisältävät "Scotalnd"-virheen.</w:t>
      </w:r>
    </w:p>
    <w:p>
      <w:r>
        <w:t xml:space="preserve">Skotlannin 5. toukokuuta pidettäviä parlamenttivaaleja varten laadituissa korteissa Skotlanti kirjoitetaan "Scotalnd". Virhe huomattiin vasta, kun virallista ilmoitusta alettiin toimittaa kaupungin äänestäjille. Viranomainen sanoi myöntävänsä, että virhe oli "pettymys ja nolo juttu". Palauttamisviranomaisen tiedottaja sanoi: "Tämä on hyvin pettynyt ja tietenkin hyvin kiusallinen oikolukuvirhe. "Jaettuja 175 000 äänestyslippua ei korvata, sillä tämä valitettava kirjoitusvirhe ei mitenkään mitätöi äänestyslippuja." Aiheeseen liittyvät Internet-linkit Aberdeen City Council</w:t>
      </w:r>
    </w:p>
    <w:p>
      <w:r>
        <w:rPr>
          <w:b/>
        </w:rPr>
        <w:t xml:space="preserve">Yhteenveto</w:t>
      </w:r>
    </w:p>
    <w:p>
      <w:r>
        <w:t xml:space="preserve">Aberdeenin kaupunginvaltuusto on ilmoittanut, ettei se aio painattaa uudelleen tuhansia äänestyslippuja, joissa on merkittävä kirjoitusvirhe.</w:t>
      </w:r>
    </w:p>
    <w:p>
      <w:r>
        <w:rPr>
          <w:b/>
          <w:u w:val="single"/>
        </w:rPr>
        <w:t xml:space="preserve">Asiakirjan numero 4728</w:t>
      </w:r>
    </w:p>
    <w:p>
      <w:r>
        <w:t xml:space="preserve">NI:n valtion paperit: Paisley halusi "Paavi ja kuningas Billy" -maalauksen</w:t>
      </w:r>
    </w:p>
    <w:p>
      <w:r>
        <w:t xml:space="preserve">Eamon PhoenixHistorioitsija Unionistihallitus hankki 1930-luvulla hollantilaisen taiteilijan Pieter van der Meulenin suuren öljyvärimaalauksen, jonka nimi oli ehkä virheellisesti Kuningas Vilhelmin saapuminen Irlantiin, ja se sijoitettiin Stormontin suureen saliin. Maalaus aiheutti jonkin verran huolta parlamentin jäsenten keskuudessa, koska yhdessä nurkassa, kuningas Vilhelm III:n yläpuolella, oli "paavillinen" hahmo, jolla oli paavin tiara ja joka ilmeisesti antoi siunauksen. Toukokuussa 1933 skotlantilaislojalistien ryhmä kuitenkin hyökkäsi sen kimppuun. Ennen kuin asevääpeli ehti puuttua asiaan, Glasgow'n kaupunginvaltuutettu Charles Forrest heitti maalausta punaisella maalilla, ja hänen kollegansa, Skotlannin protestanttiliittoa edustava rouva Radcliffe, iski veitsellä kankaaseen. Maalitahrojen lisäksi suurin vahinko kohdistui Schombergin herttuan hevosen hahmoon! 1980-luvulle tultaessa maalaus roikkui Public Record Officessa Belfastin Balmoral Avenuella. Toukokuussa 1983 Pohjois-Irlannin kanslia sai tietää, että tohtori Paisley oli "päävastuussa" pyynnöstä, joka koski maalauksen palauttamista Stormontiin 50 vuoden jälkeen. Stormontin keskussihteeristön virkamies H Coote ilmoitti 3. toukokuuta 1983 kollegalleen: "Näyttää siltä, että herra Paisley haluaa sen huoneeseensa Stormontissa". Coote oli sitä mieltä, että tohtori Paisleyn olisi saatava toiveensa toteutettua, koska "pelkkä se, että se olisi esillä herra Paisleyn huoneessa, antaisi kuvalle sellaisen hyväksyttävyyden, jota se ei ehkä ole aiemmin nauttinut". Hän lisäsi: "Olisin luullut, että maalauksessa, joka kuvaa paavia ja kuningas Vilhelm III:a, on selvä ekumeeninen maku, ja sitä tuskin hyväksyttäisiin aitona 'oranssin' taideteoksena." Hänen mielestään "tohtori Paisleyn pyynnön hylkääminen aiheuttaisi enemmän vaivaa kuin olisi sen arvoista". Kiistelty maalaus on nyt esillä Stormontissa NI:n parlamentin puhemiehen, Donegalin miehen William Hayn, toimiston ulkopuolella.</w:t>
      </w:r>
    </w:p>
    <w:p>
      <w:r>
        <w:rPr>
          <w:b/>
        </w:rPr>
        <w:t xml:space="preserve">Yhteenveto</w:t>
      </w:r>
    </w:p>
    <w:p>
      <w:r>
        <w:t xml:space="preserve">Pohjois-Irlannin edustajakokouksen kaudella vuonna 1983 DUP:n johtaja, pastori Ian Paisley, pyysi, että hänen huoneessaan Stormontissa olisi kiistelty kuva, jossa oli kuvattu "kuningas Billy ja paavi", kuten äskettäin julkaistut valtion asiakirjat paljastavat.</w:t>
      </w:r>
    </w:p>
    <w:p>
      <w:r>
        <w:rPr>
          <w:b/>
          <w:u w:val="single"/>
        </w:rPr>
        <w:t xml:space="preserve">Asiakirjan numero 4729</w:t>
      </w:r>
    </w:p>
    <w:p>
      <w:r>
        <w:t xml:space="preserve">Britit ulkomailla: Kuvia Espanjassa asuvista ulkosuomalaisista</w:t>
      </w:r>
    </w:p>
    <w:p>
      <w:r>
        <w:t xml:space="preserve">Phil CoomesKuvatoimittaja Valokuvaaja Charlie Clift päätti jäljittää muutaman sellaisen ja lähti Espanjaan tapaamaan Välimeren rannikolla asuvia. "Maahanmuuttajista puhutaan niin usein tilastojen tai stereotypioiden kautta", hän kertoi minulle. "Haluan, että ihmiset ymmärtävät ryhmän sisäisen monimuotoisuuden, joka osoittaa, miten erilaisia kukin ihminen voi olla. "Ajattelin, että olisi mielenkiintoista, jos en keskittyisi Yhdistyneeseen kuningaskuntaan tuleviin maahanmuuttajiin, kuten suuri osa brittiläisistä tiedotusvälineistä tekee, vaan voisin katsoa toiseen suuntaan ja keskittyä brittiläisiin ihmisiin, jotka ovat itse maahanmuuttajia muissa maissa." "Tämä on mielenkiintoista. "Jotkut eivät osanneet puhua espanjaa eivätkä juurikaan integroituneet paikallisiin, kun taas toiset olivat menneet naimisiin espanjalaisten kanssa ja kouluttaneet lapsensa paikallisissa kouluissa. Huomasin, että brittiläisyys oli yhteinen säie, joka kulki läpi jokaisen kohdehenkilöni, mutta sen lisäksi he vaihtelivat suuresti." Tässä on muutamia tähänastisista sarjan kuvista, ja lisää voit katsoa Charlie Cliftin Brits Abroad -sivustolta.</w:t>
      </w:r>
    </w:p>
    <w:p>
      <w:r>
        <w:rPr>
          <w:b/>
        </w:rPr>
        <w:t xml:space="preserve">Yhteenveto</w:t>
      </w:r>
    </w:p>
    <w:p>
      <w:r>
        <w:t xml:space="preserve">Ulkomailla asuu ja työskentelee noin viisi miljoonaa brittiä, ja suosituimpia kohteita ovat Australia, Espanja ja Yhdysvallat. Vuoden 2011 lukujen mukaan noin 3 000 brittiläistä muuttaa viikoittain pois Yhdistyneestä kuningaskunnasta pitkäksi aikaa.</w:t>
      </w:r>
    </w:p>
    <w:p>
      <w:r>
        <w:rPr>
          <w:b/>
          <w:u w:val="single"/>
        </w:rPr>
        <w:t xml:space="preserve">Asiakirjan numero 4730</w:t>
      </w:r>
    </w:p>
    <w:p>
      <w:r>
        <w:t xml:space="preserve">Lähettäkää pellejä ....ja hulluja ....ja hedelmäpellejä.</w:t>
      </w:r>
    </w:p>
    <w:p>
      <w:r>
        <w:t xml:space="preserve">Nick RobinsonPoliittinen päätoimittaja Tämä on ollut hyvin englantilainen vallankäytön vastainen kapina. Onhan sen johtaja Nigel Farage entinen julkinen koulupoika Kentistä, pörssimeklarin poika, joka työskenteli myös Lontoon Cityssä. Boris Johnsonin tai Alex Salmondin tavoin hän on kuitenkin löytänyt tavan tavoittaa ne osat äänestäjistä, joita muut eivät tavoita. Kukaan ei voi tietää, kuinka kestävää hänen menestyksensä on, mutta nämä vaalit kumoavat laajalle levinneen oletuksen, jonka mukaan UKIP on pikemminkin painostusryhmä kuin puolue, että sillä on merkitystä vain Euroopan parlamentin vaaleissa ja että se on vain tyytymättömien konservatiivien väliaikainen koti. Välitön vaikutus on, että pääministeriin kohdistuu lisää painetta kuulostaa ja toimia sellaisena konservatiivina, jollaisena hänen aktivistinsa haluavat hänen olevan - tiukempana maahanmuuton, Euroopan ja rikollisuuden suhteen. Pitkällä aikavälillä tämänpäiväiset tulokset jättävät seuraavat parlamenttivaalit kiehtovalla tavalla avoimiksi - poliittisen oikeiston jakautunut äänimäärä saattaa antaa Ed Milibandille mahdollisuuden nousta pääministeriksi vain hieman yli kolmanneksella äänistä. Samoin se, että työväenpuolue ei houkuttele monia niistä, jotka hylkäävät koalition, tarkoittaa, että sen tuhoutuminen ei ole läheskään taattu. Kansa on puhunut. Nyt poliittisen luokan on aika yrittää selvittää, mitä ihmettä he tarkoittivat.</w:t>
      </w:r>
    </w:p>
    <w:p>
      <w:r>
        <w:rPr>
          <w:b/>
        </w:rPr>
        <w:t xml:space="preserve">Yhteenveto</w:t>
      </w:r>
    </w:p>
    <w:p>
      <w:r>
        <w:t xml:space="preserve">Ne, joita David Cameron aikoinaan loukkasi - mutta joita hän nyt sanoo kunnioittavansa - ovat antaneet hänelle ja konservatiiveille verisen nenän. Kaikki suurten poliittisten puolueiden johtajat hoitavat haavojaan sen jälkeen, kun niin monet päättivät äänestää "ei mitään edellä mainituista".</w:t>
      </w:r>
    </w:p>
    <w:p>
      <w:r>
        <w:rPr>
          <w:b/>
          <w:u w:val="single"/>
        </w:rPr>
        <w:t xml:space="preserve">Asiakirjan numero 4731</w:t>
      </w:r>
    </w:p>
    <w:p>
      <w:r>
        <w:t xml:space="preserve">Hull Dane Park Roadin murhasta epäillyt pidätetty</w:t>
      </w:r>
    </w:p>
    <w:p>
      <w:r>
        <w:t xml:space="preserve">Rolandas Poskus, 52, löydettiin kuolleena nurmikolta Dane Park Roadilla perjantaina, minkä vuoksi poliisi käynnisti murhatutkinnan. Liettuan kansalaisen kuoleman yhteydessä pidätettiin 42- ja 18-vuotiaat naiset sekä 23-vuotias mies. Humbersiden poliisin mukaan Poskusin Liettuassa asuvalle perheelle on ilmoitettu hänen kuolemastaan. Poliisi on vedonnut silminnäkijöiden ilmoittautumiseen.</w:t>
      </w:r>
    </w:p>
    <w:p>
      <w:r>
        <w:rPr>
          <w:b/>
        </w:rPr>
        <w:t xml:space="preserve">Yhteenveto</w:t>
      </w:r>
    </w:p>
    <w:p>
      <w:r>
        <w:t xml:space="preserve">Kaksi naista ja yksi mies on pidätetty Hullissa tapahtuneen miehen kuoleman vuoksi.</w:t>
      </w:r>
    </w:p>
    <w:p>
      <w:r>
        <w:rPr>
          <w:b/>
          <w:u w:val="single"/>
        </w:rPr>
        <w:t xml:space="preserve">Asiakirjan numero 4732</w:t>
      </w:r>
    </w:p>
    <w:p>
      <w:r>
        <w:t xml:space="preserve">Auton säleikköön jäänyt fasaani selvisi hengissä 40 mailin matkasta.</w:t>
      </w:r>
    </w:p>
    <w:p>
      <w:r>
        <w:t xml:space="preserve">Uroslintu osui lähelle A46-tietä Bathista lähtevällä tiellä. Kuljettaja ei pysähtynyt, vaan jatkoi matkaa työpaikalleen Stonehouseen, Gloucestershireen. Fasaani pysyi "hyvin kiilattuna", kunnes se havaittiin ja pelastettiin, RSPCA:n edustaja sanoi. Se on nyt Oak and Furrows Wildlife Rescue Centerissä lähellä Cirencesteriä. "Emme voisi olla enempää innoissamme siitä, miten hyvin se voi", sanoi RSPCA:n tarkastaja Rachel Hayward. "Se oli saapuessaan hiljainen, mutta nyt se on paljon eloisampi ja syö hyvin. "Ihmeitä tapahtuu, ja kehotan kaikkia, jotka törmäävät lintuun tai eläimeen ajaessaan, pysähtymään. "Soittakaa apua tai hakekaa eläin, jos mahdollista, ja viekää se paikalliseen eläinlääkäriin."</w:t>
      </w:r>
    </w:p>
    <w:p>
      <w:r>
        <w:rPr>
          <w:b/>
        </w:rPr>
        <w:t xml:space="preserve">Yhteenveto</w:t>
      </w:r>
    </w:p>
    <w:p>
      <w:r>
        <w:t xml:space="preserve">Auton etusäleikköön törmäyksen jälkeen jumiin jäänyt fasaani toipuu villieläinten pelastuskeskuksessa selvittyään hengissä 40 mailin matkasta.</w:t>
      </w:r>
    </w:p>
    <w:p>
      <w:r>
        <w:rPr>
          <w:b/>
          <w:u w:val="single"/>
        </w:rPr>
        <w:t xml:space="preserve">Asiakirjan numero 4733</w:t>
      </w:r>
    </w:p>
    <w:p>
      <w:r>
        <w:t xml:space="preserve">Kuvissa: Sheringham Snorkel Trail - vedenalainen riutta kuvattuna kameralla</w:t>
      </w:r>
    </w:p>
    <w:p>
      <w:r>
        <w:t xml:space="preserve">Käytöstä poistetun viktoriaanisen jätevesiputken päälle muodostettu Sheringhamin snorkkelipolku tarjoaa "valtavan määrän värikkäitä ja mielenkiintoisia mereneläviä". Valokuvaaja Chris Taylor sanoi, että viimeaikainen lämmin sää oli luonut lähes täydelliset olosuhteet riutan näkemiselle, joka sijaitsee vain 50 metrin päässä rannikosta. Sukeltajat voivat kulkea köysiä ja poijuja sisältävää polkua pitkin. Kuvat: Chris Taylor Find BBC News: East of England Facebookissa, Instagramissa ja Twitterissä. Jos sinulla on juttuehdotus, lähetä sähköpostia osoitteeseen eastofenglandnews@bbc.co.uk.</w:t>
      </w:r>
    </w:p>
    <w:p>
      <w:r>
        <w:rPr>
          <w:b/>
        </w:rPr>
        <w:t xml:space="preserve">Yhteenveto</w:t>
      </w:r>
    </w:p>
    <w:p>
      <w:r>
        <w:t xml:space="preserve">Vedenalainen valokuvaaja on vanginnut Norfolkin harvinaisemman alueen kauneuden vain metrien päässä rannasta.</w:t>
      </w:r>
    </w:p>
    <w:p>
      <w:r>
        <w:rPr>
          <w:b/>
          <w:u w:val="single"/>
        </w:rPr>
        <w:t xml:space="preserve">Asiakirjan numero 4734</w:t>
      </w:r>
    </w:p>
    <w:p>
      <w:r>
        <w:t xml:space="preserve">Denbighin pysäköintimaksuja leikataan liike-elämän huolenaiheiden jälkeen</w:t>
      </w:r>
    </w:p>
    <w:p>
      <w:r>
        <w:t xml:space="preserve">Denbighin Factory Wardin pysäköintialueelle on lisätty yhdeksän ilmaista pysäköintipaikkaa, ja 1. syyskuuta alkaen kaikki maksut muuttuvat pitkäaikaismaksuiksi. Vale Streetin pysäköintialueelle tulee uusi tuettu hinta, joka on 1 punta kahdelta tunnilta. Denbighshiren kunta ilmoitti kuunnelleensa yritysten huolia maksujen korotuksista.</w:t>
      </w:r>
    </w:p>
    <w:p>
      <w:r>
        <w:rPr>
          <w:b/>
        </w:rPr>
        <w:t xml:space="preserve">Yhteenveto</w:t>
      </w:r>
    </w:p>
    <w:p>
      <w:r>
        <w:t xml:space="preserve">Kahden Denbighshiren pysäköintialueen parkkipaikkojen pysäköintimaksuja alennetaan alueen yritysten tukemiseksi.</w:t>
      </w:r>
    </w:p>
    <w:p>
      <w:r>
        <w:rPr>
          <w:b/>
          <w:u w:val="single"/>
        </w:rPr>
        <w:t xml:space="preserve">Asiakirjan numero 4735</w:t>
      </w:r>
    </w:p>
    <w:p>
      <w:r>
        <w:t xml:space="preserve">Mies myöntää, että John Radcliffe -sairaalassa oli hallussaan ilmakivääri</w:t>
      </w:r>
    </w:p>
    <w:p>
      <w:r>
        <w:t xml:space="preserve">Poliisi kutsuttiin John Radcliffen sairaalaan Oxfordiin hieman kello 16:30 BST jälkeen 29. elokuuta. Benedict Tanudjojo, 25, London Roadilta, Headingtonista, tunnusti maanantaina syyllisyytensä ilma-aseen hallussapitoon julkisella paikalla. Hänelle määrättiin Oxfordin käräjäoikeudessa yhteensä 525 punnan sakko. Hänen ilmapistoolinsa myös menetettiin ja se tuhottaisiin, oikeus totesi.</w:t>
      </w:r>
    </w:p>
    <w:p>
      <w:r>
        <w:rPr>
          <w:b/>
        </w:rPr>
        <w:t xml:space="preserve">Yhteenveto</w:t>
      </w:r>
    </w:p>
    <w:p>
      <w:r>
        <w:t xml:space="preserve">Mies on myöntänyt pitäneensä hallussaan ilma-asetta sairaalassa.</w:t>
      </w:r>
    </w:p>
    <w:p>
      <w:r>
        <w:rPr>
          <w:b/>
          <w:u w:val="single"/>
        </w:rPr>
        <w:t xml:space="preserve">Asiakirjan numero 4736</w:t>
      </w:r>
    </w:p>
    <w:p>
      <w:r>
        <w:t xml:space="preserve">Cambridge Folk Festival: Joan Baez ja Passenger tapahtuman pääesiintyjiksi</w:t>
      </w:r>
    </w:p>
    <w:p>
      <w:r>
        <w:t xml:space="preserve">Cherry Hinton Hallissa 30. heinäkuuta-2. elokuuta järjestettävässä tapahtumassa esiintyvät myös lauluntekijät Frank Turner ja Joan Armatrading. Mukana on myös folklaulaja Peggy Seeger, joka esiintyi ensimmäisellä festivaalilla vuonna 1965. Festivaaliin mahtuu 14 000 ihmistä. Muita festivaalilla esiintyviä esiintyjiä ovat Ukulele Orchestra of Great Britain, John Butler Trio, Wilko Johnson, Show of Hands, Martin Simpson, Andy Cutting ja Nancy Kerr sekä Keston Cobblers Club.</w:t>
      </w:r>
    </w:p>
    <w:p>
      <w:r>
        <w:rPr>
          <w:b/>
        </w:rPr>
        <w:t xml:space="preserve">Yhteenveto</w:t>
      </w:r>
    </w:p>
    <w:p>
      <w:r>
        <w:t xml:space="preserve">Kansainvälinen folk-tähti Joan Baez ja listaykkönen Passenger on ilmoitettu tämän vuoden Cambridge Folk Festivalin pääesiintyjiksi.</w:t>
      </w:r>
    </w:p>
    <w:p>
      <w:r>
        <w:rPr>
          <w:b/>
          <w:u w:val="single"/>
        </w:rPr>
        <w:t xml:space="preserve">Asiakirjan numero 4737</w:t>
      </w:r>
    </w:p>
    <w:p>
      <w:r>
        <w:t xml:space="preserve">Koraanin polttamista vastustava protesti muuttuu väkivaltaiseksi Ruotsissa</w:t>
      </w:r>
    </w:p>
    <w:p>
      <w:r>
        <w:t xml:space="preserve">Malmön eteläisen kaupungin yhteenotoissa sytytettiin autoja tuleen ja vahingoitettiin kauppojen julkisivuja, ja yhteenotot on nyt saatu hallintaan. Useita pidätyksiä tehtiin. Aiemmin perjantaina poliisi kielsi tanskalaista äärioikeistolaista poliitikkoa Rasmus Paludania osallistumasta Koraania polttavaan mielenosoitukseen. Hänen kannattajansa menivät kuitenkin paikalle. Ruotsin poliisi käännytti Paludanin takaisin rajalla ja ilmoitti, että hänellä on kahden vuoden maahantulokielto. Tanskalaisen äärioikeistolaisen Stram Kurs (Kova linja) -puolueen johtaja sai alkuvuodesta kuukauden vankeustuomion useista rikoksista, kuten rasismista Tanskassa. Hänet tuomittiin islamin vastaisten videoiden julkaisemisesta puolueensa sosiaalisen median kanavilla.</w:t>
      </w:r>
    </w:p>
    <w:p>
      <w:r>
        <w:rPr>
          <w:b/>
        </w:rPr>
        <w:t xml:space="preserve">Yhteenveto</w:t>
      </w:r>
    </w:p>
    <w:p>
      <w:r>
        <w:t xml:space="preserve">Äärioikeiston kannattajien Ruotsissa polttamaa Koraania vastustavat mielenosoittajat ovat ottaneet yhteen poliisin kanssa useiden tuntien mellakoiden aikana.</w:t>
      </w:r>
    </w:p>
    <w:p>
      <w:r>
        <w:rPr>
          <w:b/>
          <w:u w:val="single"/>
        </w:rPr>
        <w:t xml:space="preserve">Asiakirjan numero 4738</w:t>
      </w:r>
    </w:p>
    <w:p>
      <w:r>
        <w:t xml:space="preserve">Mansaaren sairaaloiden uudelleentarkastelu alkaa</w:t>
      </w:r>
    </w:p>
    <w:p>
      <w:r>
        <w:t xml:space="preserve">Kolmetoista asiantuntijaa West Midlandsin laadunarviointipalvelusta (WMQRS) vierailee Noblesin sairaalassa tiistaina. Hallituksen tiedottajan mukaan ryhmä koostuu lääkäreistä, potilaiden edustajista ja terveysjohtajista. Ensimmäisinä tarkastelun kohteena ovat teatteri- ja anestesiapalvelut, päivystysosasto ja tehohoito. Tutkimuksen odotetaan kestävän noin kaksi vuotta ja maksavan noin 200 000 puntaa. Mansaaren hallitus ilmoitti, että tutkimus kattaa koko saaren terveydenhuollon, ei vain sairaalapalvelut. WMQRS:n laatima raportti on tarkoitus julkaista kokonaisuudessaan.</w:t>
      </w:r>
    </w:p>
    <w:p>
      <w:r>
        <w:rPr>
          <w:b/>
        </w:rPr>
        <w:t xml:space="preserve">Yhteenveto</w:t>
      </w:r>
    </w:p>
    <w:p>
      <w:r>
        <w:t xml:space="preserve">Yhdistyneen kuningaskunnan riippumattoman terveysvalvontaviranomaisen on määrä aloittaa Mansaaren kansallista terveydenhuoltopalvelua koskeva kaksivuotinen tarkastelu.</w:t>
      </w:r>
    </w:p>
    <w:p>
      <w:r>
        <w:rPr>
          <w:b/>
          <w:u w:val="single"/>
        </w:rPr>
        <w:t xml:space="preserve">Asiakirjan numero 4739</w:t>
      </w:r>
    </w:p>
    <w:p>
      <w:r>
        <w:t xml:space="preserve">Vauvan nimet: Muhammad on suosituin?</w:t>
      </w:r>
    </w:p>
    <w:p>
      <w:r>
        <w:t xml:space="preserve">Jennifer Meierhans &amp; Rob EnglandBBC News Onko Muhammad todella suosituin poikien nimi? Kansallisen tilastokeskuksen (ONS) mukaan Oliver on säilyttänyt asemansa suosituimpana pojan nimenä vuodesta 2013 lähtien. Useat lukijat kysyivät, tarkoittaako kaikkien Muhammadin eri kirjoitusasujen yhteenlaskeminen sitä, että useammalle vauvalle annetaan tämä nimi kuin Oliver. Muhammad, joka on vuonna 2017 syntyneille vauvoille annettu yleisin kirjoitusasu, oli kaiken kaikkiaan 10. suosituin poikien nimi. Oliver oli vuoden 2017 listan kärjessä 6 259 vauvalla, kun taas Muhammad rekisteröitiin 3 691 kertaa - lukuun ottamatta väliviivalla kirjoitettuja nimiä, kuten Muhammad-Ali. Jos yhdistämme 14 eri kirjoitusasua, jotka sisältyvät aineistoon, saamme 7 307 poikaa, mikä on yli 1 000 poikaa Oliveria edellä. Variaatioita olivat muun muassa Muhammad, Mohammed, Mohammad, Muhammed, Mohamed, Mohamad, Muhamad, Muhamed, Mohamud, Mohummad, Mohummed, Mouhamed, Mohammod ja Mouhamad. ONS käsittelee kuitenkin kutakin nimen kirjoitusasua erikseen ja asettaa ne paremmuusjärjestykseen sen mukaan, kuinka monta kertaa kyseinen kirjoitusasu esiintyy syntymätodistuksissa. "Yhden nimen kirjoitusasujen yhdistäminen vääristää luetteloa - esimerkiksi vuoden 2015 tyttöluettelossa Sophien, Sofian ja Sofian yhdistäminen pudottaisi Amelian pois kärkipaikalta", ONS totesi vuonna 2016. Tilastotieteilijöiden mukaan samankaltaisesti kirjoitettujen nimien yhdistäminen edellyttäisi, että yksilöt tekisivät "subjektiivisen päätöksen" siitä, ovatko tietyt nimet erottuvia vai eivät. Heidän olisi esimerkiksi päätettävä, pitäisivätkö he Saraa ja Sarahia saman nimen muunnelmina, vaikka monet ihmiset ääntävät ne eri tavalla. Tämän interaktiivisen version katsominen edellyttää nykyaikaista selainta, jossa on JavaScript ja vakaa internetyhteys. Kuinka suosittu nimesi on? Jos et näe vauvojen nimien seurantaohjelmaa, käynnistä interaktiivinen sisältö napsauttamalla sitä. Saatat myös pitää tästä: Mikä on sukupuolisesti tasapainoisin nimi? "Mikä nimi on sukupuolisesti tasapainoisin, kun poikien ja tyttöjen nimet ovat samansuuruisia?" kysyi Gregory Shorter. Luettelossa, jossa oli 6 164 poikien nimeä ja 7 508 tyttöjen nimeä, oli 28 nimikettä, jotka annettiin yhtä monelle kummallekin sukupuolelle. Avery oli suosituin sukupuolitasapainoinen nimi vuonna 2017. Se annettiin 130 lapselle, 65 pojalle ja 65 tytölle. Nimi oli vuonna 2017 sijalla 581 pojille ja 637 tytöille. Muut 27 identtisesti sukupuolitasapainoista nimeä annettiin vertailussa huomattavasti harvemmalle lapselle. Jaetulla toisella sijalla olivat Lamar ja Darby, joilla oli 11 poikavauvaa ja 11 tyttöä, joilla oli nämä nimet. Milloin Doris oli suosittu tyttöjen nimi? Doris oli 10 suosituimman nimen joukossa vuosina 1904-1944. Nimi oli kolmas vuosina 1904 ja 1914, putosi seitsemänneksi suosituimmaksi vuonna 1924 ja 33:nneksi vuonna 1934. Siitä se romahti 99. suosituimmaksi nimeksi, ennen kuin se putosi kokonaan pois sadan suosituimman nimen joukosta. Vuonna 2017 oli vain 10 tyttövauvaa, joiden nimi oli Doris, ja se oli sijalla 2 502 vuoden 2017 7 508 tyttönimen joukossa.</w:t>
      </w:r>
    </w:p>
    <w:p>
      <w:r>
        <w:rPr>
          <w:b/>
        </w:rPr>
        <w:t xml:space="preserve">Yhteenveto</w:t>
      </w:r>
    </w:p>
    <w:p>
      <w:r>
        <w:t xml:space="preserve">Oliver julistettiin suosituimmaksi poikien nimeksi jo neljättä vuotta peräkkäin, mutta jotkut lukijat kysyivät, onko Muhammad-nimisiä vauvoja todella enemmän. He halusivat myös tietää, mitkä nimet annettiin yhtä monelle tytölle ja pojalle ja milloin nimi Doris oli suosittu. Tässä ovat vastaukset:</w:t>
      </w:r>
    </w:p>
    <w:p>
      <w:r>
        <w:rPr>
          <w:b/>
          <w:u w:val="single"/>
        </w:rPr>
        <w:t xml:space="preserve">Asiakirjan numero 4740</w:t>
      </w:r>
    </w:p>
    <w:p>
      <w:r>
        <w:t xml:space="preserve">Aberdeenin kaupunginvaltuusto arvioi First Busin mahdollista tarjousta.</w:t>
      </w:r>
    </w:p>
    <w:p>
      <w:r>
        <w:t xml:space="preserve">Aberdeenissa sijaitseva liikenneyritys FirstGroup harkitsee Yhdistyneen kuningaskunnan linja-autoalan irrottamista. Hyväksyttiin esitys, jonka mukaan virkamiesten on otettava yhteyttä First Aberdeenin myyntiin osallistuviin tahoihin ja raportoitava siitä, miten neuvosto voisi tehdä tarjouksen. Jenny Laingin esityksessä todettiin, että kaupunki tarvitsee "laadukasta, kohtuuhintaista ja luotettavaa julkista liikennettä". Resurssijohtaja raportoi nyt kaupungin kasvu- ja resurssivaliokunnalle tai kiireellisille asioille tarkoitetulle valiokunnalle siitä, miten sen kiinnostusta neuvoston ylläpitämän linja-autopalvelun tarjoamiseen voidaan viedä eteenpäin.</w:t>
      </w:r>
    </w:p>
    <w:p>
      <w:r>
        <w:rPr>
          <w:b/>
        </w:rPr>
        <w:t xml:space="preserve">Yhteenveto</w:t>
      </w:r>
    </w:p>
    <w:p>
      <w:r>
        <w:t xml:space="preserve">Aberdeenin kaupunginvaltuusto tutkii, miten se voisi tehdä tarjouksen First Aberdeen -bussiliikenteen ostamisesta.</w:t>
      </w:r>
    </w:p>
    <w:p>
      <w:r>
        <w:rPr>
          <w:b/>
          <w:u w:val="single"/>
        </w:rPr>
        <w:t xml:space="preserve">Asiakirjan numero 4741</w:t>
      </w:r>
    </w:p>
    <w:p>
      <w:r>
        <w:t xml:space="preserve">Mansaaren autoilijoita kehotettiin "Keep Claer" tien maalausvirheessä</w:t>
      </w:r>
    </w:p>
    <w:p>
      <w:r>
        <w:t xml:space="preserve">Saaren länsiosassa sijaitsevan St John'sin laitamilla sijaitsevalle tieosuudelle oli maalattu sanat "keep claer" eikä "keep clear". Infrastruktuuriministeriön tiedottaja sanoi, että ministeriölle oli ilmoitettu virheestä. "Haluamme tehdä täysin selväksi, että asia tietenkin korjataan", hän lisäsi.</w:t>
      </w:r>
    </w:p>
    <w:p>
      <w:r>
        <w:rPr>
          <w:b/>
        </w:rPr>
        <w:t xml:space="preserve">Yhteenveto</w:t>
      </w:r>
    </w:p>
    <w:p>
      <w:r>
        <w:t xml:space="preserve">Mansaarella juuri maalattu tiemerkintä joudutaan muuttamaan, kun työntekijät tekivät kirjoitusvirheen.</w:t>
      </w:r>
    </w:p>
    <w:p>
      <w:r>
        <w:rPr>
          <w:b/>
          <w:u w:val="single"/>
        </w:rPr>
        <w:t xml:space="preserve">Asiakirjan numero 4742</w:t>
      </w:r>
    </w:p>
    <w:p>
      <w:r>
        <w:t xml:space="preserve">Mansaaren NI-vajaus merkitsee hyvinvoinnin "käännekohtaa".</w:t>
      </w:r>
    </w:p>
    <w:p>
      <w:r>
        <w:t xml:space="preserve">Hallituksen mukaan valtion eläkemenot ylittivät NI-maksut jo toisena vuonna peräkkäin. Rahasto jäi alijäämäiseksi ensimmäistä kertaa vuosina 2012/2013, jolloin vaje oli 14 miljoonaa puntaa. Ministeri Eddie Teare sanoi: "Se on vahvistus sille, että saari on saavuttanut käännekohdan hyvinvointijärjestelmässään." Hän lisäsi: "Meidän on nyt ryhdyttävä tekemään muutoksia varmistaaksemme, että sosiaaliturvajärjestelmämme on kestävä ja oikeudenmukainen ja että se ei aiheuta kohtuutonta taakkaa tuleville sukupolville". Hallituksen tiedottajan mukaan tämän vuoden vaje katetaan rahaston sijoitustuloista tehtävällä siirrolla. Toukokuussa Yhdistyneen kuningaskunnan hallituksen aktuaariosaston (GAD) raportissa arvioitiin, että jos muutoksia ei tehdä, Manxin NI-rahasto olisi tyhjä vuoteen 2054 mennessä.</w:t>
      </w:r>
    </w:p>
    <w:p>
      <w:r>
        <w:rPr>
          <w:b/>
        </w:rPr>
        <w:t xml:space="preserve">Yhteenveto</w:t>
      </w:r>
    </w:p>
    <w:p>
      <w:r>
        <w:t xml:space="preserve">Valtiovarainministerin mukaan 10 miljoonan punnan vaje Mansaaren kansanvakuutusrahastossa on merkinnyt "käännekohtaa" Mansaaren hyvinvointivaltiossa.</w:t>
      </w:r>
    </w:p>
    <w:p>
      <w:r>
        <w:rPr>
          <w:b/>
          <w:u w:val="single"/>
        </w:rPr>
        <w:t xml:space="preserve">Asiakirjan numero 4743</w:t>
      </w:r>
    </w:p>
    <w:p>
      <w:r>
        <w:t xml:space="preserve">Poppi Iris Worthingtonin kuolema: Worthington Worthington: Salailu jatkuu</w:t>
      </w:r>
    </w:p>
    <w:p>
      <w:r>
        <w:t xml:space="preserve">Viime viikolla kuolinsyyntutkija käytti seitsemän minuuttia todetakseen Poppi Worthingtonin joulukuussa 2012 tapahtuneen kuoleman selittämättömäksi. Monia yksityiskohtia ei ole julkistettu, mikä herätti herra Justice Peter Jacksonin mukaan "jonkinasteista huolta". Tuomari kuitenkin sanoi, että tapaus on tutkittava perusteellisesti. 46-vuotias mies ja 30-vuotias nainen on pidätetty kuolemantapauksen yhteydessä, ja he ovat ehdollisella takuita vastaan joulukuuhun asti. Tuomari sanoi, että hän ei tarkoituksella julkistanut omaa "tosiasioita käsittelevää tuomiotaan" tapauksesta. Hän sanoi: "Tuomion seurauksena Poppin kuoleman poliisitutkintaa jatketaan nyt. "Kruunun syyttäjälaitos voi sitten tehdä asiasta päätöksen". "Oikeudenmukaisuuden kannalta on tärkeää, että tämä prosessi voidaan toteuttaa häiriöttä ja että rikosoikeudenkäynnit eivät vaarannu."</w:t>
      </w:r>
    </w:p>
    <w:p>
      <w:r>
        <w:rPr>
          <w:b/>
        </w:rPr>
        <w:t xml:space="preserve">Yhteenveto</w:t>
      </w:r>
    </w:p>
    <w:p>
      <w:r>
        <w:t xml:space="preserve">Korkeimman oikeuden tuomarin mukaan Cumbriassa 13 kuukauden ikäisen lapsen kuolemaan liittyvän lähes kaksi vuotta kestäneen salailun on jatkuttava poliisin lisätutkimusten vuoksi.</w:t>
      </w:r>
    </w:p>
    <w:p>
      <w:r>
        <w:rPr>
          <w:b/>
          <w:u w:val="single"/>
        </w:rPr>
        <w:t xml:space="preserve">Asiakirjan numero 4744</w:t>
      </w:r>
    </w:p>
    <w:p>
      <w:r>
        <w:t xml:space="preserve">Hells Angels -pyöräilijä vapautettiin Hastingsin pahoinpitelystä</w:t>
      </w:r>
    </w:p>
    <w:p>
      <w:r>
        <w:t xml:space="preserve">Matthew Barnes, 48, kiisti aiheuttaneensa tahallaan vakavan ruumiinvamman hyökkäyksessä Hastingsin pubin ulkopuolella helmikuussa 2016. Tuomioistuin antoi virallisen syyttömyystuomion sen jälkeen, kun syyttäjä oli ilmoittanut, ettei se pyytäisi uudelleenkäsittelyä. Myös valamiehistö oli vapautettu viime vuoden elokuussa pidetyn oikeudenkäynnin jälkeen. Barnesia, Hells Angels -järjestön Sussexin osaston puheenjohtajaa, syytettiin Christopher Harrisonin osittaisesta sokeuttamisesta sen jälkeen, kun tämä oli kieltäytynyt liittymästä järjestöön. Oliver Wilkinson, 50, St Leonards-on-Seasta vapautettiin samasta syytteestä ensimmäisen oikeudenkäynnin jälkeen.</w:t>
      </w:r>
    </w:p>
    <w:p>
      <w:r>
        <w:rPr>
          <w:b/>
        </w:rPr>
        <w:t xml:space="preserve">Yhteenveto</w:t>
      </w:r>
    </w:p>
    <w:p>
      <w:r>
        <w:t xml:space="preserve">Hells Angels -pyöräilijä on vapautettu syytteestä toisen miehen osittaisesta sokaistumisesta hyökkäyksessä sen jälkeen, kun valamiehistö ei myöskään toisessa oikeudenkäynnissä päässyt ratkaisuun.</w:t>
      </w:r>
    </w:p>
    <w:p>
      <w:r>
        <w:rPr>
          <w:b/>
          <w:u w:val="single"/>
        </w:rPr>
        <w:t xml:space="preserve">Asiakirjan numero 4745</w:t>
      </w:r>
    </w:p>
    <w:p>
      <w:r>
        <w:t xml:space="preserve">Denbighshiren koulujen musiikkipalvelu pelastui kirveeltä</w:t>
      </w:r>
    </w:p>
    <w:p>
      <w:r>
        <w:t xml:space="preserve">Vanhemmat keräsivät lähes 4 000 nimeä käsittävän vetoomuksen, jossa he vaativat neuvostoa pelastamaan palvelun, joka tarjoaa musiikkitunteja kouluissa ja johtaa yhtyeitä. Uusi Denbighshire Music Co-Operative opettaa syyskuusta alkaen viikoittain yli 2 200 oppilasta, ilmoitti neuvosto. Voittoa tavoittelematon organisaatio on myös suojellut 34 opettajan työpaikkaa. "Olemme tarjonneet uudelle osuuskunnalle pitkäaikaista lainaa neuvoston soittimista, mikä tarkoittaa, että lapsemme ja nuoremme voivat jatkaa soittimiensa käyttöä", sanoi valtuutettu Eryl Williams, neuvoston kabinetin koulutuksesta vastaava jäsen.</w:t>
      </w:r>
    </w:p>
    <w:p>
      <w:r>
        <w:rPr>
          <w:b/>
        </w:rPr>
        <w:t xml:space="preserve">Yhteenveto</w:t>
      </w:r>
    </w:p>
    <w:p>
      <w:r>
        <w:t xml:space="preserve">Koulujen musiikkipalvelun on ottanut haltuunsa uusi ryhmä sen jälkeen, kun sitä uhkasi sulkeminen Denbighshiren kunnan rahaleikkausten vuoksi.</w:t>
      </w:r>
    </w:p>
    <w:p>
      <w:r>
        <w:rPr>
          <w:b/>
          <w:u w:val="single"/>
        </w:rPr>
        <w:t xml:space="preserve">Asiakirjan numero 4746</w:t>
      </w:r>
    </w:p>
    <w:p>
      <w:r>
        <w:t xml:space="preserve">Boris Johnsonia syytetään kansanedustajien harhaanjohtamisesta rotututkimuksen vastauksessa</w:t>
      </w:r>
    </w:p>
    <w:p>
      <w:r>
        <w:t xml:space="preserve">Leila NathooBBC:n poliittinen kirjeenvaihtaja BBC:n näkemässä kirjeessä pääministerille David Lammy kehottaa Johnsonia korjaamaan "valheiden luettelon", ja sanoo, että vain kuusi näistä 16 suosituksesta on pantu täytäntöön. Konservatiivien entinen pääministeri David Cameron pyysi Lammya tekemään riippumattoman selvityksen siitä, miten rikosoikeusjärjestelmä kohtelee mustia, aasialaisia ja etnisiä vähemmistöyhteisöjä edustavia henkilöitä Englannissa ja Walesissa. Hänen syyskuussa 2017 julkaisemassaan raportissa oli 35 suositusta. Keskiviikkona pääministerin kysymysten aikana Boris Johnson sanoi: "Lammyn suosituksista kuusitoista on pantu täytäntöön. Lisäksi 17 suositusta on vireillä; kahta niistä emme etene." Aiemmin tällä viikolla oikeusministeri Alex Chalk vastasi parlamentin kirjalliseen kysymykseen, että 16 suositusta oli "toteutettu", 17 oli vielä kesken ja kahta suositusta ei edistetty. Kirjeessään Lammy sanoo, että hän olettaa pääministerin viitanneen samoihin 16:een, mutta toteaa, että niistä vain kuusi on tosiasiassa pantu täytäntöön. Niihin kuuluvat oikeusministeriön (MoJ) kaikkien etnistä alkuperää koskevien tietokantojen julkaiseminen, oikeusministeriön ja ehdonalaisvalvontalautakunnan raportointi vapautuvien vankien osuudesta rikoksen ja etnisen alkuperän mukaan sekä kunkin etnisen alkuperän edustajien osuudesta, jotka syyllistyvät uusintarikoksiin, ja nuoriso-oikeuslautakunnan (Youth Justice Board) julkaisema arvio "epäsuhtaisuusvälineistöä" koskevasta kokeilusta. Lammyn mukaan on kuitenkin selviä esimerkkejä toimenpiteistä, joita ei ole pantu täytäntöön, kuten kaikkien Crown Courtissa annettujen tuomion antamista koskevien huomautusten julkaiseminen ääni- tai kirjallisessa muodossa ja nuorten rikoksentekijöiden lautakuntien nimeäminen uudelleen. Hän kirjoittaa, että jos hallitus aikoo tosissaan korjata epäoikeudenmukaisuuden, "sen on oltava rehellinen toteuttamistaan toimista". Hän sanoo, että Johnsonin kommenttien seurauksena parlamenttia johdettiin harhaan - mikä on parlamentin sääntöjen rikkominen - ja sanoo, että hänen on korjattava pöytäkirjaa. Kirje on osoitettu puhemiehelle. Oikeusministeriön tiedottaja sanoi: "Esitimme toimintasuunnitelmamme vastauksena Lammyn katsaukseen joulukuussa 2017. "Olemme toteuttaneet toimet, joihin sitouduimme 16 suosituksen osalta, ja toimet 17 muun suosituksen osalta saatetaan päätökseen 12 kuukauden kuluessa." Downing Streetiltä on pyydetty kommenttia.</w:t>
      </w:r>
    </w:p>
    <w:p>
      <w:r>
        <w:rPr>
          <w:b/>
        </w:rPr>
        <w:t xml:space="preserve">Yhteenveto</w:t>
      </w:r>
    </w:p>
    <w:p>
      <w:r>
        <w:t xml:space="preserve">Varjooikeusministeri syyttää Boris Johnsonia siitä, että hän johti parlamentin jäseniä harhaan pääministerin kyselytunnilla, kun hän väitti hallituksen panneen täytäntöön 16 suositusta, jotka olivat peräisin hänen laatimastaan katsauksesta etnisten vähemmistöjen kohtelusta rikosoikeusjärjestelmässä.</w:t>
      </w:r>
    </w:p>
    <w:p>
      <w:r>
        <w:rPr>
          <w:b/>
          <w:u w:val="single"/>
        </w:rPr>
        <w:t xml:space="preserve">Asiakirjan numero 4747</w:t>
      </w:r>
    </w:p>
    <w:p>
      <w:r>
        <w:t xml:space="preserve">Seitsemän julkista käymälää suljetaan Cardiffissa kustannusten vuoksi</w:t>
      </w:r>
    </w:p>
    <w:p>
      <w:r>
        <w:t xml:space="preserve">Cardiffin valtuusto ilmoitti, että automatisoidut yksiköt suljetaan 31. maaliskuuta ennen kuin ne poistetaan. Sen 20-vuotisen käyttösopimuksen oli tarkoitus kestää huhtikuuhun 2025 asti. Seitsemän käymälää sijaitsevat Penlline Roadilla, Ty Glas Roadilla, Albany Roadilla, Four Elms Roadilla, Frederick Streetillä, Delta Streetillä ja Harrowby Streetillä. Ympäristöasioista vastaava kabinettijäsen Bob Derbyshire sanoi, että käyttökustannuksia ei voida enää perustella.</w:t>
      </w:r>
    </w:p>
    <w:p>
      <w:r>
        <w:rPr>
          <w:b/>
        </w:rPr>
        <w:t xml:space="preserve">Yhteenveto</w:t>
      </w:r>
    </w:p>
    <w:p>
      <w:r>
        <w:t xml:space="preserve">Seitsemän julkista käymälää Cardiffissa suljetaan korkeiden käyttökustannusten vuoksi - arviolta noin 16 puntaa joka kerta, kun niitä käytetään.</w:t>
      </w:r>
    </w:p>
    <w:p>
      <w:r>
        <w:rPr>
          <w:b/>
          <w:u w:val="single"/>
        </w:rPr>
        <w:t xml:space="preserve">Asiakirjan numero 4748</w:t>
      </w:r>
    </w:p>
    <w:p>
      <w:r>
        <w:t xml:space="preserve">Ceredigionin ja Pembrokeshiren yhdistävät linja-autot paljastettiin.</w:t>
      </w:r>
    </w:p>
    <w:p>
      <w:r>
        <w:t xml:space="preserve">Viisi uutta T5-bussia yhdistää Aberystwythin ja Haverfordwestin Cardiganin ja Fishguardin kautta. Liikenneministeri Edwina Hart esitteli uudet ajoneuvot tällä Walesin vilkkaimpiin kuuluvalla reitillä, joka kuljetti viime vuonna yli 363 000 matkustajaa. Busseissa on ilmainen wi-fi-internetyhteys ja ääniääni. Uudet bussit ovat osa TrawsCymru-verkoston koko palveluvalikoimaa, ja uusien ajoneuvojen määrä on nyt 15.</w:t>
      </w:r>
    </w:p>
    <w:p>
      <w:r>
        <w:rPr>
          <w:b/>
        </w:rPr>
        <w:t xml:space="preserve">Yhteenveto</w:t>
      </w:r>
    </w:p>
    <w:p>
      <w:r>
        <w:t xml:space="preserve">Walesin hallitus on esitellyt virallisesti Ceredigionin ja Pembrokeshiren yhdistävän uuden bussikaluston.</w:t>
      </w:r>
    </w:p>
    <w:p>
      <w:r>
        <w:rPr>
          <w:b/>
          <w:u w:val="single"/>
        </w:rPr>
        <w:t xml:space="preserve">Asiakirjan numero 4749</w:t>
      </w:r>
    </w:p>
    <w:p>
      <w:r>
        <w:t xml:space="preserve">Uusi-Seelanti: Aucklandin tuomioistuimessa: kansanedustaja mudan peitossa</w:t>
      </w:r>
    </w:p>
    <w:p>
      <w:r>
        <w:t xml:space="preserve">By News from Elsewhere......mediaraportit eri puolilta maailmaa, jotka BBC:n seuranta-tv Uusi-Seelanti löysi, näytti, mitä se kutsui ämpäriksi "pahanhajuista" mutaa, joka osui kansanedustaja John Banksin käsivarteen. Välikohtaus viivästytti oikeudenkäynnin alkua sillä aikaa, kun Banks vaihtoi uuden puvun päälleen. Kansanedustajaa syytetään väärän vaalirahailmoituksen tekemisestä sen jälkeen, kun hän vuonna 2010 epäonnistui pyrkimyksessään Aucklandin pormestariksi. Oikeus väittää Banksin tienneen 65 000 uuden zesian dollarin (32 000 punnan) kampanjalahjoituksista Kim Dotcomilta, joka perusti nyt suljetun tiedostonjakosivusto Megauploadin, ja eräältä toiselta mediaryhmältä - lahjoitukset oli listattu "nimettömiksi". Mutavyöryilijä tunnistettiin myöhemmin Castislav Sam Bracanoviksi, veteraaniksi kuninkaallisuutta vastustavaksi mielenosoittajaksi, joka sai 200 Uuden-Seelannin dollarin (100 punnan) sakot lantajuonestaan, kun prinssi ja herttuatar vierailivat Uudessa-Seelannissa marraskuussa 2012. Hänet pidätettiin aiemmin vuonna 1994 hänen suihkutettuaan ilmanraikastinta prinssi Charlesin päälle. "Teen sen uudestaan ja uudestaan", Bracanov sanoi vuoden 2012 tuomionsa jälkeen. "Voitan vielä jonain päivänä." Käytä #NewsfromElsewhere -nimeä pysyäksesi ajan tasalla uutisistamme Twitterin kautta.</w:t>
      </w:r>
    </w:p>
    <w:p>
      <w:r>
        <w:rPr>
          <w:b/>
        </w:rPr>
        <w:t xml:space="preserve">Yhteenveto</w:t>
      </w:r>
    </w:p>
    <w:p>
      <w:r>
        <w:t xml:space="preserve">Mies, joka sai sakot suunnitelmasta heittää lantaa prinssi Charlesin ja Cornwallin herttuattaren päälle, on iskenyt jälleen, tällä kertaa heittämällä ämpärillisen mutaa uusiseelantilaisen parlamentin jäsenen päälle, kun tämä saapui oikeuteen vastaamaan vaalivilppisyytteisiin.</w:t>
      </w:r>
    </w:p>
    <w:p>
      <w:r>
        <w:rPr>
          <w:b/>
          <w:u w:val="single"/>
        </w:rPr>
        <w:t xml:space="preserve">Asiakirjan numero 4750</w:t>
      </w:r>
    </w:p>
    <w:p>
      <w:r>
        <w:t xml:space="preserve">Mansaaren oikeusapua tarkistetaan ensimmäistä kertaa 14 vuoteen</w:t>
      </w:r>
    </w:p>
    <w:p>
      <w:r>
        <w:t xml:space="preserve">Riippumaton oikeusapukomitea tutkii parhaillaan nykyistä järjestelmää ja sitä, miten sitä voidaan parhaiten tarjota tulevaisuudessa. Puheenjohtaja Andrew Swithinbankin mukaan komitean tavoitteena on edistää "oikeudenmukaista, tasapuolista ja avointa" järjestelmää. Oikeusapu tarjoaa oikeuden saatavuuden niille, joilla ei ole varaa maksaa siitä. Uudelleentarkastelun ensimmäinen vaihe on Mansaarella järjestettävä julkinen kuuleminen, joka kestää 28. marraskuuta asti. Swithinbank sanoi: "Komitean tavoitteena on edistää oikeussuojan saatavuutta tavalla, joka on oikeudenmukainen, tasapuolinen, avoin ja ammattimainen ja jossa julkisia varoja käytetään huolellisesti ja tehokkaasti. "</w:t>
      </w:r>
    </w:p>
    <w:p>
      <w:r>
        <w:rPr>
          <w:b/>
        </w:rPr>
        <w:t xml:space="preserve">Yhteenveto</w:t>
      </w:r>
    </w:p>
    <w:p>
      <w:r>
        <w:t xml:space="preserve">Mansaaren oikeusapujärjestelmä tarkistetaan kokonaisuudessaan ensimmäistä kertaa 14 vuoteen, ilmoitti Mansaaren hallitus.</w:t>
      </w:r>
    </w:p>
    <w:p>
      <w:r>
        <w:rPr>
          <w:b/>
          <w:u w:val="single"/>
        </w:rPr>
        <w:t xml:space="preserve">Asiakirjan numero 4751</w:t>
      </w:r>
    </w:p>
    <w:p>
      <w:r>
        <w:t xml:space="preserve">Jersey Heritage Trustin rahoitusvalvontaa koskeva vaatimus</w:t>
      </w:r>
    </w:p>
    <w:p>
      <w:r>
        <w:t xml:space="preserve">Valtiot ryhtyivät tukemaan säätiötä, kun se ilmoitti rahoitusvaikeuksista, ja tarkistivat myös, miten alijäämä syntyi. Raportissa todettiin, että toimien puute ja epäonnistunut hallinto olivat vaikuttaneet säätiön taloudelliseen tilanteeseen. Valtiolta on pyydetty 200 000 puntaa vuodessa, jotta kulttuuriperintökohteet pysyisivät avoinna. Tarkastusraportissa suositeltiin varainhoidon valvonnan tehostamista, vastuualueet määrittelevää palvelutasosopimusta ja kulttuuriperintökohteiden rahoitusmahdollisuuksien tarkistamista.</w:t>
      </w:r>
    </w:p>
    <w:p>
      <w:r>
        <w:rPr>
          <w:b/>
        </w:rPr>
        <w:t xml:space="preserve">Yhteenveto</w:t>
      </w:r>
    </w:p>
    <w:p>
      <w:r>
        <w:t xml:space="preserve">Jerseyn historiallisia rakennuksia ja museoita hallinnoivan Heritage Trust -järjestön taloutta pitäisi raportin mukaan valvoa tiukemmin.</w:t>
      </w:r>
    </w:p>
    <w:p>
      <w:r>
        <w:rPr>
          <w:b/>
          <w:u w:val="single"/>
        </w:rPr>
        <w:t xml:space="preserve">Asiakirjan numero 4752</w:t>
      </w:r>
    </w:p>
    <w:p>
      <w:r>
        <w:t xml:space="preserve">Simpsons-pomo kuratoi UK-festivaalin</w:t>
      </w:r>
    </w:p>
    <w:p>
      <w:r>
        <w:t xml:space="preserve">Portlandin sarjakuvapiirtäjä valitsee kaikki taiteilijat, jotka esiintyvät All Tomorrow's Parties -festivaalilla, joka järjestetään Butlins Holiday Centressä Mineheadissa 7.-9. toukokuuta. Tapahtuman bändejä ei ole vielä vahvistettu, mutta liput tulevat myyntiin perjantaina 16. lokakuuta. Kuten aiemmin on kerrottu, myös kalifornialaiset kulttirokkarit Pavement kuratoivat festivaaliversion seuraavana viikonloppuna 14.-16. toukokuuta. Groening on aiemmin kuratoinut Kaliforniassa järjestetyn lomaleirifestivaalin yhdysvaltalaisen version vuonna 2003.</w:t>
      </w:r>
    </w:p>
    <w:p>
      <w:r>
        <w:rPr>
          <w:b/>
        </w:rPr>
        <w:t xml:space="preserve">Yhteenveto</w:t>
      </w:r>
    </w:p>
    <w:p>
      <w:r>
        <w:t xml:space="preserve">Simpsonien ja Futuraman luoja Matt Groening kuratoi ensi vuonna brittiläisen musiikkifestivaalin.</w:t>
      </w:r>
    </w:p>
    <w:p>
      <w:r>
        <w:rPr>
          <w:b/>
          <w:u w:val="single"/>
        </w:rPr>
        <w:t xml:space="preserve">Asiakirjan numero 4753</w:t>
      </w:r>
    </w:p>
    <w:p>
      <w:r>
        <w:t xml:space="preserve">Green Man -festivaali: Mies pidätettiin teltoista tehtyjen varkauksien jälkeen</w:t>
      </w:r>
    </w:p>
    <w:p>
      <w:r>
        <w:t xml:space="preserve">Poliisin mukaan Crickhowellissa sijaitsevalla Glanusk Estate -alueella oli 24 tunnin aikana isketty 20 telttaa. Yksi mies on pidätetty ja on poliisin huostassa, he lisäsivät. Amerikkalaisyhtye Future Islands oli Mountain Stagen pääesiintyjä perjantaina, Grammy-ehdokkaana ollut Ryan Adams lauantaina ja PJ Harvey sunnuntaina. Poliisi on aiemmin varoittanut autoilijoita odottamaan ylimääräistä liikennettä Abergavennyn ja Brecon Beaconsin ympäristössä tänä viikonloppuna.</w:t>
      </w:r>
    </w:p>
    <w:p>
      <w:r>
        <w:rPr>
          <w:b/>
        </w:rPr>
        <w:t xml:space="preserve">Yhteenveto</w:t>
      </w:r>
    </w:p>
    <w:p>
      <w:r>
        <w:t xml:space="preserve">Powysin loppuunmyydyn Green Man -festivaalin kävijöille on varastettu tavaroita heidän teltoistaan.</w:t>
      </w:r>
    </w:p>
    <w:p>
      <w:r>
        <w:rPr>
          <w:b/>
          <w:u w:val="single"/>
        </w:rPr>
        <w:t xml:space="preserve">Asiakirjan numero 4754</w:t>
      </w:r>
    </w:p>
    <w:p>
      <w:r>
        <w:t xml:space="preserve">25 uutta työpaikkaa Narberthin Princes Gaten vesipullotehtaalla</w:t>
      </w:r>
    </w:p>
    <w:p>
      <w:r>
        <w:t xml:space="preserve">Princes Gate, joka tuottaa ja pullottaa orgaanista lähdevettä Narberthissa, investoi 5,5 miljoonaa puntaa toimintansa laajentamisen toivossa. Yrityksen tavoitteena on luoda 25 uutta työpaikkaa seuraavien kolmen vuoden aikana, jolloin sen palveluksessa olevien työntekijöiden kokonaismäärä nousee 50:een. Investointia tuetaan 250 000 punnan yritysrahoituksella Walesin hallitukselta. Yritys ottaa käyttöön myös uuden pullotuslinjan, joka pystyy tuottamaan 37 000 pulloa tunnissa.</w:t>
      </w:r>
    </w:p>
    <w:p>
      <w:r>
        <w:rPr>
          <w:b/>
        </w:rPr>
        <w:t xml:space="preserve">Yhteenveto</w:t>
      </w:r>
    </w:p>
    <w:p>
      <w:r>
        <w:t xml:space="preserve">Pembrokeshiressä sijaitsevan vesipullotustehtaan henkilöstömäärä on tarkoitus kaksinkertaistaa merkittävän investoinnin jälkeen.</w:t>
      </w:r>
    </w:p>
    <w:p>
      <w:r>
        <w:rPr>
          <w:b/>
          <w:u w:val="single"/>
        </w:rPr>
        <w:t xml:space="preserve">Asiakirjan numero 4755</w:t>
      </w:r>
    </w:p>
    <w:p>
      <w:r>
        <w:t xml:space="preserve">Gogar Housen etsinnät päättyvät ihmisjäännösten löytymisen jälkeen</w:t>
      </w:r>
    </w:p>
    <w:p>
      <w:r>
        <w:t xml:space="preserve">Aiemmin poliisi ilmoitti, ettei ollut todisteita epäilyttävistä olosuhteista sen jälkeen, kun Gogar Mount Housen alueelta löydettiin 9. tammikuuta. Poliisi pitää henkilön kuolemaa selittämättömänä. Rikostutkijat selvittävät edelleen jäänteiden henkilöllisyyttä, ja tutkinta on käynnissä. Oikeuslääketieteelliset tutkimukset läheisellä Gogarburn Golf Clubilla ovat myös päättyneet. Skotlannin poliisin tiedottaja sanoi: "Tutkimukset Gogarstonesta löytyneiden ihmisjäännösten tunnistamiseksi jatkuvat." Aiheeseen liittyvät Internet-linkit Poliisi Skotlanti</w:t>
      </w:r>
    </w:p>
    <w:p>
      <w:r>
        <w:rPr>
          <w:b/>
        </w:rPr>
        <w:t xml:space="preserve">Yhteenveto</w:t>
      </w:r>
    </w:p>
    <w:p>
      <w:r>
        <w:t xml:space="preserve">Poliisi on lopettanut etsinnät Edinburghin talon alueella ja läheisellä golfklubilla, josta ruumiinosat löytyivät.</w:t>
      </w:r>
    </w:p>
    <w:p>
      <w:r>
        <w:rPr>
          <w:b/>
          <w:u w:val="single"/>
        </w:rPr>
        <w:t xml:space="preserve">Asiakirjan numero 4756</w:t>
      </w:r>
    </w:p>
    <w:p>
      <w:r>
        <w:t xml:space="preserve">Fontmell Magna tienviitta täynnä "aseiden laukauksia".</w:t>
      </w:r>
    </w:p>
    <w:p>
      <w:r>
        <w:t xml:space="preserve">Dorsetin poliisin mukaan maanantaina kello 11.15 GMT ilmoitettiin vahingosta, joka oli ilmeisesti peräisin tuliaseesta, Mill Streetillä lähellä Fontmell Magnaa. Poliisi sanoi, ettei se pystynyt määrittämään käytetyn aseen tyyppiä, ja lisäsi, että vain pari laukausta useista sadoista oli läpäissyt kyltin kokonaan. Poliisi sanoi, että partiointia alueella lisätään ja että silminnäkijöiden tulisi ilmoittaa epäilyttävästä toiminnasta.</w:t>
      </w:r>
    </w:p>
    <w:p>
      <w:r>
        <w:rPr>
          <w:b/>
        </w:rPr>
        <w:t xml:space="preserve">Yhteenveto</w:t>
      </w:r>
    </w:p>
    <w:p>
      <w:r>
        <w:t xml:space="preserve">Kylästä on löydetty kyltti, joka on tiettävästi täynnä laukauksia.</w:t>
      </w:r>
    </w:p>
    <w:p>
      <w:r>
        <w:rPr>
          <w:b/>
          <w:u w:val="single"/>
        </w:rPr>
        <w:t xml:space="preserve">Asiakirjan numero 4757</w:t>
      </w:r>
    </w:p>
    <w:p>
      <w:r>
        <w:t xml:space="preserve">Mies kiistää Leicesterin leikkipuiston raiskauksen ja murhatarjouksen</w:t>
      </w:r>
    </w:p>
    <w:p>
      <w:r>
        <w:t xml:space="preserve">Zakarya Etarghi, 24, jolla ei ole kiinteää osoitetta, myönsi perjantaina Leicester Crown Courtissa syyttömyytensä. Poliisin mukaan 50-vuotias uhri löydettiin vakavasti loukkaantuneena Leicesterin Cedar Roadin varrella sijaitsevasta puistosta 4. elokuuta. Etarghi määrättiin tutkintavankeuteen ennen oikeudenkäyntiä, joka on määrä pitää 18. helmikuuta. Seuraa BBC East Midlandsia Facebookissa, Twitterissä tai Instagramissa. Lähetä juttuideoita osoitteeseen eastmidsnews@bbc.co.uk.</w:t>
      </w:r>
    </w:p>
    <w:p>
      <w:r>
        <w:rPr>
          <w:b/>
        </w:rPr>
        <w:t xml:space="preserve">Yhteenveto</w:t>
      </w:r>
    </w:p>
    <w:p>
      <w:r>
        <w:t xml:space="preserve">Mies on kiistänyt naisen murhayrityksen ja raiskauksen leikkipuistossa viime vuonna.</w:t>
      </w:r>
    </w:p>
    <w:p>
      <w:r>
        <w:rPr>
          <w:b/>
          <w:u w:val="single"/>
        </w:rPr>
        <w:t xml:space="preserve">Asiakirjan numero 4758</w:t>
      </w:r>
    </w:p>
    <w:p>
      <w:r>
        <w:t xml:space="preserve">Sikhitaksinkuljettajan pahoinpitely: Kolme miestä syytteessä</w:t>
      </w:r>
    </w:p>
    <w:p>
      <w:r>
        <w:t xml:space="preserve">Vaneet Singhin kimppuun hyökättiin matkalla Readingista Basingstoken alueelle 19. syyskuuta. Hampshiren poliisi on nostanut syytteen 20-vuotiasta miestä Swindonista, 19-vuotiasta miestä Aldermastonista ja 19-vuotiasta miestä Bramleystä vastaan. Syytteet koskevat muun muassa rotuun tai uskontoon perustuvaa törkeää rikosvahinkoa ja pahoinpitelyä. Syytetyt ovat: Kaikkien kolmen miehen on määrä saapua Basingstoken käräjäoikeuteen 8. huhtikuuta. Aiheeseen liittyvät Internet-linkit HM Courts</w:t>
      </w:r>
    </w:p>
    <w:p>
      <w:r>
        <w:rPr>
          <w:b/>
        </w:rPr>
        <w:t xml:space="preserve">Yhteenveto</w:t>
      </w:r>
    </w:p>
    <w:p>
      <w:r>
        <w:t xml:space="preserve">Kolme miestä on asetettu syytteeseen sen jälkeen, kun sikhiläistä taksinkuljettajaa oli solvattu rasistisesti ja pahoinpidelty.</w:t>
      </w:r>
    </w:p>
    <w:p>
      <w:r>
        <w:rPr>
          <w:b/>
          <w:u w:val="single"/>
        </w:rPr>
        <w:t xml:space="preserve">Asiakirjan numero 4759</w:t>
      </w:r>
    </w:p>
    <w:p>
      <w:r>
        <w:t xml:space="preserve">Teini-ikäinen William Smedley kuoli A14:n kolarissa tapaninpäivänä</w:t>
      </w:r>
    </w:p>
    <w:p>
      <w:r>
        <w:t xml:space="preserve">Suffolkin poliisi ilmoitti, että se kutsuttiin Roughamissa klo 21:30 GMT harmaan Ford Fiestan ja mustan Vauxhall Corsan väliseen törmäykseen. Bury St Edmundsista kotoisin oleva Smedley oli Fiestan matkustajana. Hän kuoli tapahtumapaikalla. Toinen mies vietiin Addenbrooke's Hospitaliin hengenvaarallisten vammojen vuoksi. Kolmas mies vietiin sairaalaan hoidettavaksi, mutta hänen vammojensa ei uskota olevan hengenvaarallisia. Corsan 19-vuotias naiskuljettaja ei loukkaantunut. Poliisit haluaisivat kuulla onnettomuuden nähneistä henkilöistä.</w:t>
      </w:r>
    </w:p>
    <w:p>
      <w:r>
        <w:rPr>
          <w:b/>
        </w:rPr>
        <w:t xml:space="preserve">Yhteenveto</w:t>
      </w:r>
    </w:p>
    <w:p>
      <w:r>
        <w:t xml:space="preserve">Boxing Dayn A14-tiellä tapahtuneessa kahden auton kolarissa kuollut teini on nimetty 18-vuotiaaksi William Smedleyksi.</w:t>
      </w:r>
    </w:p>
    <w:p>
      <w:r>
        <w:rPr>
          <w:b/>
          <w:u w:val="single"/>
        </w:rPr>
        <w:t xml:space="preserve">Asiakirjan numero 4760</w:t>
      </w:r>
    </w:p>
    <w:p>
      <w:r>
        <w:t xml:space="preserve">N-Dubz ja Florence lisätty Isle Of Wightin kokoonpanoon</w:t>
      </w:r>
    </w:p>
    <w:p>
      <w:r>
        <w:t xml:space="preserve">La Roux, The Hold Steady ja Biffy Clyro esiintyvät myös tapahtumassa, joka järjestetään Seaclose Parkissa Newportissa 11.-13. kesäkuuta. Kuten aiemmin on kerrottu, Jay-Z, The Strokes, Vampire Weekend ja Friendly Fires on jo vahvistettu festivaalille. Vuoden 2009 tapahtuman pääesiintyjinä olivat Stereophonics ja The Prodigy.</w:t>
      </w:r>
    </w:p>
    <w:p>
      <w:r>
        <w:rPr>
          <w:b/>
        </w:rPr>
        <w:t xml:space="preserve">Yhteenveto</w:t>
      </w:r>
    </w:p>
    <w:p>
      <w:r>
        <w:t xml:space="preserve">N-Dubz ja Florence and the Machine on lisätty tämän vuoden Isle Of Wight -festivaalin ohjelmistoon.</w:t>
      </w:r>
    </w:p>
    <w:p>
      <w:r>
        <w:rPr>
          <w:b/>
          <w:u w:val="single"/>
        </w:rPr>
        <w:t xml:space="preserve">Asiakirjan numero 4761</w:t>
      </w:r>
    </w:p>
    <w:p>
      <w:r>
        <w:t xml:space="preserve">Barnsleyn kaksoiskuolemia aiheuttanut auto-onnettomuus: Yksi uhri tunnistettu</w:t>
      </w:r>
    </w:p>
    <w:p>
      <w:r>
        <w:t xml:space="preserve">Hannah Elsworth-Utley sai surmansa, kun Audi 5, jossa hän matkusti, törmäsi puuhun Huddersfield Roadilla, Wilthorpessa, sunnuntaina noin kello 01.00 BST. Myös auton kuljettaja, 24-vuotias mies, kuoli. Etelä-Yorkshiren poliisi sanoi, ettei muiden ajoneuvojen uskota olleen osallisena onnettomuudessa, mutta se vetosi silminnäkijöihin, jotta he ottaisivat yhteyttä. Seuraa BBC Yorkshirea Facebookissa, Twitterissä ja Instagramissa. Lähetä juttuideoita osoitteeseen yorkslincs.news@bbc.co.uk.</w:t>
      </w:r>
    </w:p>
    <w:p>
      <w:r>
        <w:rPr>
          <w:b/>
        </w:rPr>
        <w:t xml:space="preserve">Yhteenveto</w:t>
      </w:r>
    </w:p>
    <w:p>
      <w:r>
        <w:t xml:space="preserve">Poliisi on tunnistanut Barnsleyssa tapahtuneessa kaksoiskuoleman aiheuttaneessa auto-onnettomuudessa kuolleen 22-vuotiaan naisen.</w:t>
      </w:r>
    </w:p>
    <w:p>
      <w:r>
        <w:rPr>
          <w:b/>
          <w:u w:val="single"/>
        </w:rPr>
        <w:t xml:space="preserve">Asiakirjan numero 4762</w:t>
      </w:r>
    </w:p>
    <w:p>
      <w:r>
        <w:t xml:space="preserve">Mies pidätettiin, kun Glasgow'n kodista löytyi kaksi ampuma-asetta</w:t>
      </w:r>
    </w:p>
    <w:p>
      <w:r>
        <w:t xml:space="preserve">Poliisi kutsuttiin maanantaina noin kello 21.20 Delvin Roadille Cathcartin kaupunginosassa, kun poliisi oli saanut ilmoituksen aseistautuneesta miehestä. Poliisit eivät aluksi löytäneet miehestä jälkeäkään. Tutkimukset johtivat heidät kuitenkin läheisellä Kirkwell Roadilla sijaitsevaan kiinteistöön. Poliisin mukaan sieltä löytyi myöhemmin kaksi ampuma-asetta.</w:t>
      </w:r>
    </w:p>
    <w:p>
      <w:r>
        <w:rPr>
          <w:b/>
        </w:rPr>
        <w:t xml:space="preserve">Yhteenveto</w:t>
      </w:r>
    </w:p>
    <w:p>
      <w:r>
        <w:t xml:space="preserve">24-vuotias mies on pidätetty sen jälkeen, kun Glasgow'ssa sijaitsevasta kiinteistöstä löydettiin tuliaseita.</w:t>
      </w:r>
    </w:p>
    <w:p>
      <w:r>
        <w:rPr>
          <w:b/>
          <w:u w:val="single"/>
        </w:rPr>
        <w:t xml:space="preserve">Asiakirjan numero 4763</w:t>
      </w:r>
    </w:p>
    <w:p>
      <w:r>
        <w:t xml:space="preserve">Cardiffin isän webbikamerakuoleman tutkinta aloitettiin</w:t>
      </w:r>
    </w:p>
    <w:p>
      <w:r>
        <w:t xml:space="preserve">Etelä-Walesin poliisi löysi rakennusmies Leon Jenkinsin Cardiffissa sijaitsevasta kodistaan sen jälkeen, kun erään verkkosivuston ylläpitäjä oli antanut asiasta vihjeen. Kuolinsyyntutkijan mukaan 43-vuotias löydettiin asunnostaan Roathin kaupunginosasta 25. heinäkuuta. Pontypriddissä pidetty kuolemansyyntutkinta lykättiin täysistuntoon, jotta kuolemantapauksen täydellinen tutkinta voitaisiin suorittaa. Jos koet henkistä stressiä, apua ja tukea on saatavilla BBC Action Line -palvelusta.</w:t>
      </w:r>
    </w:p>
    <w:p>
      <w:r>
        <w:rPr>
          <w:b/>
        </w:rPr>
        <w:t xml:space="preserve">Yhteenveto</w:t>
      </w:r>
    </w:p>
    <w:p>
      <w:r>
        <w:t xml:space="preserve">Kolmen lapsen isä löydettiin kuolleena asunnostaan, kun webbikamera vielä kuvasi, kuultiin tutkinnassa.</w:t>
      </w:r>
    </w:p>
    <w:p>
      <w:r>
        <w:rPr>
          <w:b/>
          <w:u w:val="single"/>
        </w:rPr>
        <w:t xml:space="preserve">Asiakirjan numero 4764</w:t>
      </w:r>
    </w:p>
    <w:p>
      <w:r>
        <w:t xml:space="preserve">Tutkinta matkustajia kuljettaneen linja-auton syttymisen jälkeen</w:t>
      </w:r>
    </w:p>
    <w:p>
      <w:r>
        <w:t xml:space="preserve">Tulipalo syttyi hieman kello 20:00 BST:n jälkeen torstaina Drybrookin ja Mitcheldeanin välillä Forest of Deanissa. Paikalle hälytettiin kaksi palokuntaa Cinderfordista, ja ne olivat paikalla lähes keskiyöhön asti. Kukaan ei loukkaantunut, mutta bussi vaurioitui pahoin ja neljä metriä tietä piti päällystää uudelleen.</w:t>
      </w:r>
    </w:p>
    <w:p>
      <w:r>
        <w:rPr>
          <w:b/>
        </w:rPr>
        <w:t xml:space="preserve">Yhteenveto</w:t>
      </w:r>
    </w:p>
    <w:p>
      <w:r>
        <w:t xml:space="preserve">Stagecoach on käynnistänyt tutkinnan sen jälkeen, kun yksi sen ajoneuvoista syttyi tuleen matkustajia kuljettaessaan.</w:t>
      </w:r>
    </w:p>
    <w:p>
      <w:r>
        <w:rPr>
          <w:b/>
          <w:u w:val="single"/>
        </w:rPr>
        <w:t xml:space="preserve">Asiakirjan numero 4765</w:t>
      </w:r>
    </w:p>
    <w:p>
      <w:r>
        <w:t xml:space="preserve">Mies syytetään yli Met Police upseeri "hyökkäys</w:t>
      </w:r>
    </w:p>
    <w:p>
      <w:r>
        <w:t xml:space="preserve">He olivat 13. tammikuuta käyneet Carshaltonissa Stanley Roadilla sijaitsevassa kodissa käsittelemässä ilmoituksia, joiden mukaan mies oli hyökännyt perheensä kimppuun. Lahiru Pathranagea, 22, syytetään neljästä rikoksesta, muun muassa kahden poliisin pahoinpitelystä ja isänsä kimppuun käymisestä. Hänet määrättiin tutkintavankeuteen Camberwell Magistrates' Court -oikeuteen. Aiheeseen liittyvät Internet-linkit Met Police</w:t>
      </w:r>
    </w:p>
    <w:p>
      <w:r>
        <w:rPr>
          <w:b/>
        </w:rPr>
        <w:t xml:space="preserve">Yhteenveto</w:t>
      </w:r>
    </w:p>
    <w:p>
      <w:r>
        <w:t xml:space="preserve">Miestä vastaan on nostettu syyte Etelä-Lontoossa tapahtuneesta hyökkäyksestä, jossa kaksi Met-poliisin poliisia loukkaantui.</w:t>
      </w:r>
    </w:p>
    <w:p>
      <w:r>
        <w:rPr>
          <w:b/>
          <w:u w:val="single"/>
        </w:rPr>
        <w:t xml:space="preserve">Asiakirjan numero 4766</w:t>
      </w:r>
    </w:p>
    <w:p>
      <w:r>
        <w:t xml:space="preserve">Tulipalo Condor Ferriesin Commodore Clipper -aluksella</w:t>
      </w:r>
    </w:p>
    <w:p>
      <w:r>
        <w:t xml:space="preserve">Commodore Clipper -aluksen miehistön jäsenet havaitsivat "pienen tulipalon" moottorin öljylämmitysjärjestelmässä noin kello 13.20 BST, kertoi laivayhtiö Condor Ferries. Palo saatiin sammutettua, eikä aluksella olleiden 220 matkustajan ja 39 miehistön jäsenen joukossa ollut loukkaantuneita, yhtiö lisäsi. 129-metrinen (420 jalkaa) lautta on palaamassa Portsmouthiin omalla höyryllä.</w:t>
      </w:r>
    </w:p>
    <w:p>
      <w:r>
        <w:rPr>
          <w:b/>
        </w:rPr>
        <w:t xml:space="preserve">Yhteenveto</w:t>
      </w:r>
    </w:p>
    <w:p>
      <w:r>
        <w:t xml:space="preserve">Portsmouthin ja Guernseyn kanaalisaaren välillä liikennöivällä lautalla on syttynyt tulipalo.</w:t>
      </w:r>
    </w:p>
    <w:p>
      <w:r>
        <w:rPr>
          <w:b/>
          <w:u w:val="single"/>
        </w:rPr>
        <w:t xml:space="preserve">Asiakirjan numero 4767</w:t>
      </w:r>
    </w:p>
    <w:p>
      <w:r>
        <w:t xml:space="preserve">Flintshiren mies, 41, kuoli A548:n hinausauton kolarissa.</w:t>
      </w:r>
    </w:p>
    <w:p>
      <w:r>
        <w:t xml:space="preserve">Törmäys tapahtui A548 Coast Roadilla lähellä Holywelliä, Flinshiren osavaltiossa, noin kello 10.05 BST. Kuollut mies oli paikallinen paikallinen kuljettaja, joka ajoi tasakuorma-autoa. Pohjois-Walesin poliisi ilmoitti tutkivansa asiaa ja vetoaa mahdollisiin silminnäkijöihin.</w:t>
      </w:r>
    </w:p>
    <w:p>
      <w:r>
        <w:rPr>
          <w:b/>
        </w:rPr>
        <w:t xml:space="preserve">Yhteenveto</w:t>
      </w:r>
    </w:p>
    <w:p>
      <w:r>
        <w:t xml:space="preserve">41-vuotias mies on kuollut kolarissa, johon törmäsivät hinausauto ja asuntovaunua vetänyt Nissan Qashqai.</w:t>
      </w:r>
    </w:p>
    <w:p>
      <w:r>
        <w:rPr>
          <w:b/>
          <w:u w:val="single"/>
        </w:rPr>
        <w:t xml:space="preserve">Asiakirjan numero 4768</w:t>
      </w:r>
    </w:p>
    <w:p>
      <w:r>
        <w:t xml:space="preserve">M1:n ja M25:n risteys suljettu kuorma-auton tulipalon vuoksi</w:t>
      </w:r>
    </w:p>
    <w:p>
      <w:r>
        <w:t xml:space="preserve">M1:n etelään johtava liukukäytävä liittymässä 6a, joka johtaa M25:lle, on ollut suljettuna noin kello 06.00 BST:stä lähtien. Poliisi, palomiehet ja tielaitos ovat paikalla, ja autoilijoita on pyydetty välttämään aluetta. Jonojen etelään johtavalla ajoradalla kerrotaan olevan jonossa Lutoniin johtavaan liittymään 11 asti. Hertfordshiren poliisi ilmoitti, että reitin avaamiseksi on käynnissä moniviranomaisoperaatio. Highways England varoitti, että autoilijat voivat joutua jonottamaan tunnin verran, ja "normaalit" liikenneolosuhteet ovat odotettavissa vasta noin kello 17.30. Etsi BBC News: East of England Facebookissa, Instagramissa ja Twitterissä. Jos sinulla on juttuehdotuksia, lähetä sähköpostia osoitteeseen eastofenglandnews@bbc.co.uk.</w:t>
      </w:r>
    </w:p>
    <w:p>
      <w:r>
        <w:rPr>
          <w:b/>
        </w:rPr>
        <w:t xml:space="preserve">Yhteenveto</w:t>
      </w:r>
    </w:p>
    <w:p>
      <w:r>
        <w:t xml:space="preserve">Osa M1-tietä ja M25-tien liittymä on suljettu kuorma-auton tulipalon vuoksi, joka on johtanut 20 mailin jonoihin.</w:t>
      </w:r>
    </w:p>
    <w:p>
      <w:r>
        <w:rPr>
          <w:b/>
          <w:u w:val="single"/>
        </w:rPr>
        <w:t xml:space="preserve">Asiakirjan numero 4769</w:t>
      </w:r>
    </w:p>
    <w:p>
      <w:r>
        <w:t xml:space="preserve">Swindonin tulipalo: Neljäkymppinen mies kuoli ja neljä pelastettiin.</w:t>
      </w:r>
    </w:p>
    <w:p>
      <w:r>
        <w:t xml:space="preserve">Neljä ihmistä ja koira pelastettiin Welcombe Avenuen asunnoista Swindonissa, Wiltshiren osavaltiossa, noin kello 10.15 GMT sunnuntaina. Wiltshiren poliisin mukaan miehen kuolemaa ei pidetä epäilyttävänä, mutta palon syyn tutkiminen jatkuu. Kaikki rakennuksen asunnot on evakuoitu varotoimena. Asukkaille on tarjottu suojaa läheisessä Buckhurstin yhteisökeskuksessa Burghley Closessa. Aiheeseen liittyvät Internet-linkit Wiltshiren poliisi Dorsetin ja Wiltshiren palokunta.</w:t>
      </w:r>
    </w:p>
    <w:p>
      <w:r>
        <w:rPr>
          <w:b/>
        </w:rPr>
        <w:t xml:space="preserve">Yhteenveto</w:t>
      </w:r>
    </w:p>
    <w:p>
      <w:r>
        <w:t xml:space="preserve">Nelikymppinen mies on kuollut ensimmäisen kerroksen asunnossa syttyneen tulipalon jälkeen, kertoo poliisi.</w:t>
      </w:r>
    </w:p>
    <w:p>
      <w:r>
        <w:rPr>
          <w:b/>
          <w:u w:val="single"/>
        </w:rPr>
        <w:t xml:space="preserve">Asiakirjan numero 4770</w:t>
      </w:r>
    </w:p>
    <w:p>
      <w:r>
        <w:t xml:space="preserve">Mohammed Haroon Zeb: Zeb: Kahdeksan miestä kiistää salaliiton murhasta</w:t>
      </w:r>
    </w:p>
    <w:p>
      <w:r>
        <w:t xml:space="preserve">Mohammed Haroon Zeb, 39, kuoli sairaalassa sen jälkeen, kun hänet löydettiin vakavasti loukkaantuneena Queens Crossista, Dudleystä, 31. tammikuuta. Neljä miestä myönsi perjantaina Wolverhampton Crown Courtissa syyttömyytensä sen jälkeen, kun neljä muuta oli 19. maaliskuuta esittänyt vastaavat syytteet. Heidät kaikki vangittiin ennen lokakuussa alkavaa oikeudenkäyntiä. Kahdeksan miestä, kaikki Dudleystä, ovat syytteessä salaliitosta murhan tekemiseen ja ampuma-aseen hallussapidosta. He ovat: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Kahdeksan miestä on tunnustanut syyttömyytensä salaliitosta Black Countryssä kuolettavasti ammutun nelilapsisen isän murhaamiseksi.</w:t>
      </w:r>
    </w:p>
    <w:p>
      <w:r>
        <w:rPr>
          <w:b/>
          <w:u w:val="single"/>
        </w:rPr>
        <w:t xml:space="preserve">Asiakirjan numero 4771</w:t>
      </w:r>
    </w:p>
    <w:p>
      <w:r>
        <w:t xml:space="preserve">Connor Lyonsin kuolema: Cole Jarvis saapuu Hullin kruununoikeuteen.</w:t>
      </w:r>
    </w:p>
    <w:p>
      <w:r>
        <w:t xml:space="preserve">Connor Lyonsin ruumis löydettiin tiistaina penkereeltä lähellä Ennerdalea. Cole Jarvis, 21, kotoisin Stroud Crescent Westistä, Hull, saapui videolinkin välityksellä Hull Crown Courtiin, jossa hänet vangittiin. Jarvis ei ole esittänyt vastalausetta, ja hän saapuu oikeuteen seuraavan kerran 12. huhtikuuta, ja oikeudenkäynti on määrä järjestää 12. syyskuuta. Seuraa BBC East Yorkshire ja Lincolnshire Facebookissa, Twitterissä ja Instagramissa. Lähetä juttuideoita osoitteeseen yorkslincs.news@bbc.co.uk. Aiheeseen liittyvät Internet-linkit HM Courts Service</w:t>
      </w:r>
    </w:p>
    <w:p>
      <w:r>
        <w:rPr>
          <w:b/>
        </w:rPr>
        <w:t xml:space="preserve">Yhteenveto</w:t>
      </w:r>
    </w:p>
    <w:p>
      <w:r>
        <w:t xml:space="preserve">Mies on saapunut oikeuteen syytettynä Itä-Yorkshiren Hull-joen rannalta kuolleena löydetyn 17-vuotiaan pojan murhasta.</w:t>
      </w:r>
    </w:p>
    <w:p>
      <w:r>
        <w:rPr>
          <w:b/>
          <w:u w:val="single"/>
        </w:rPr>
        <w:t xml:space="preserve">Asiakirjan numero 4772</w:t>
      </w:r>
    </w:p>
    <w:p>
      <w:r>
        <w:t xml:space="preserve">HMP Lindholmen vankilan upseeri tutkintavankeudessa huumesyytteen vuoksi</w:t>
      </w:r>
    </w:p>
    <w:p>
      <w:r>
        <w:t xml:space="preserve">Victoria Sked, 26, Station Roadilta, Stainforthista, lähellä Doncasteria, on saanut syytteen B-luokan huumeiden kuljettamisesta Etelä-Yorkshiressä sijaitsevaan HMP Lindholmeen. Skediä syytettiin myös kielletyn esineen tuomisesta vangille. Poliisi kutsuttiin vankilaan sen jälkeen, kun Sked oli pysäytetty, ja etsinnässä löydettiin matkapuhelimia ja epäiltyjä huumeita. Doncaster Magistrates' Court vangitsi hänet, ja hän saapuu seuraavan kerran Sheffield Crown Courtiin 19. syyskuuta.</w:t>
      </w:r>
    </w:p>
    <w:p>
      <w:r>
        <w:rPr>
          <w:b/>
        </w:rPr>
        <w:t xml:space="preserve">Yhteenveto</w:t>
      </w:r>
    </w:p>
    <w:p>
      <w:r>
        <w:t xml:space="preserve">Vankilavirkailija on määrätty tutkintavankeuteen syytettynä yrityksestä tuoda huumeita vankilaan.</w:t>
      </w:r>
    </w:p>
    <w:p>
      <w:r>
        <w:rPr>
          <w:b/>
          <w:u w:val="single"/>
        </w:rPr>
        <w:t xml:space="preserve">Asiakirjan numero 4773</w:t>
      </w:r>
    </w:p>
    <w:p>
      <w:r>
        <w:t xml:space="preserve">Kuninkaallisen Anglian-rykmentin Dissin vapaus ennen paraatia</w:t>
      </w:r>
    </w:p>
    <w:p>
      <w:r>
        <w:t xml:space="preserve">Dissin kaupungintalolla pidetyn seremonian jälkeen noin 150 sotilasta ja orkesterin jäsentä marssi Chapel Streetin risteyksestä Market Placeen tarkastusta varten. Sen jälkeen ryhmä jatkoi paraatiaan St Nicholas Streetille Corn Hallissa pidettävää vastaanottoa varten. Dissin pormestari Graham Minshull sanoi: "On suuri kunnia saada kaupungin vapaus."</w:t>
      </w:r>
    </w:p>
    <w:p>
      <w:r>
        <w:rPr>
          <w:b/>
        </w:rPr>
        <w:t xml:space="preserve">Yhteenveto</w:t>
      </w:r>
    </w:p>
    <w:p>
      <w:r>
        <w:t xml:space="preserve">Kuninkaalliselle Anglian-rykmentille on myönnetty Dissin kaupungin vapaus Norfolkissa.</w:t>
      </w:r>
    </w:p>
    <w:p>
      <w:r>
        <w:rPr>
          <w:b/>
          <w:u w:val="single"/>
        </w:rPr>
        <w:t xml:space="preserve">Asiakirjan numero 4774</w:t>
      </w:r>
    </w:p>
    <w:p>
      <w:r>
        <w:t xml:space="preserve">Bournemouthin rantamökkien tulipalo: Bournouth Bournouth: Mies vapautettu takuita vastaan</w:t>
      </w:r>
    </w:p>
    <w:p>
      <w:r>
        <w:t xml:space="preserve">Tulipalo syttyi Mudeford Sandbankissa lähellä Hengistbury Headia Dorsetissa varhain lauantaiaamuna. Christchurchista kotoisin oleva 19-vuotias mies pidätettiin epäiltynä tuhopoltosta ja murtovarkaudesta. Samoista syytteistä pidätetty 15-vuotias Bournemouthista kotoisin oleva poika oli aiemmin vapautettu takuita vastaan. Ranta-alueella on joitakin Yhdistyneen kuningaskunnan kalleimpia rantamökkejä - yksi mökki on aiemmin myyty 275 000 punnalla. Dorsetin poliisi pyytää silminnäkijöitä ottamaan yhteyttä. Poliisin mukaan kaikkien niiden, jotka omistavat rantamökin ja joihin BCP Council tai Dorsetin poliisi ei ole vielä ottanut yhteyttä, tulisi myös ottaa yhteyttä. Aiheeseen liittyvät Internet-linkit Dorsetin poliisi</w:t>
      </w:r>
    </w:p>
    <w:p>
      <w:r>
        <w:rPr>
          <w:b/>
        </w:rPr>
        <w:t xml:space="preserve">Yhteenveto</w:t>
      </w:r>
    </w:p>
    <w:p>
      <w:r>
        <w:t xml:space="preserve">Mies, joka pidätettiin sen jälkeen, kun kolme rantamökkiä tuhoutui tulipalossa ja 31 muuhun murtauduttiin, on vapautettu takuita vastaan.</w:t>
      </w:r>
    </w:p>
    <w:p>
      <w:r>
        <w:rPr>
          <w:b/>
          <w:u w:val="single"/>
        </w:rPr>
        <w:t xml:space="preserve">Asiakirjan numero 4775</w:t>
      </w:r>
    </w:p>
    <w:p>
      <w:r>
        <w:t xml:space="preserve">Jerseyn vaalit 2014: St Helierin tulokset</w:t>
      </w:r>
    </w:p>
    <w:p>
      <w:r>
        <w:t xml:space="preserve">Main Page, Grouville, St Brelade, St Clement, St John, St Lawrence, St Martin, St Mary, St Ouen, St Peter, St Saviour ja Trinity.</w:t>
      </w:r>
    </w:p>
    <w:p>
      <w:r>
        <w:rPr>
          <w:b/>
        </w:rPr>
        <w:t xml:space="preserve">Yhteenveto</w:t>
      </w:r>
    </w:p>
    <w:p>
      <w:r>
        <w:t xml:space="preserve">Klikkaa alta nähdäksesi oman seurakuntasi tai alueesi tulokset.</w:t>
      </w:r>
    </w:p>
    <w:p>
      <w:r>
        <w:rPr>
          <w:b/>
          <w:u w:val="single"/>
        </w:rPr>
        <w:t xml:space="preserve">Asiakirjan numero 4776</w:t>
      </w:r>
    </w:p>
    <w:p>
      <w:r>
        <w:t xml:space="preserve">JVP väärällä pohjalla - NFF</w:t>
      </w:r>
    </w:p>
    <w:p>
      <w:r>
        <w:t xml:space="preserve">Vastaperustetun poliittisen puolueen National Freedom Frontin pääsihteeri, JVP:n entinen politbyroon jäsen Nanadna Gunathilake kertoi BBC Sandeshayalle, että hänen uuden puolueensa ovet ovat avoinna "kaikille isänmaallisille". "On tärkeää pohtia, miksi ihmiset pysyvät kaukana JVP:stä", hän sanoi. Hänen mukaansa JVP:stä irtautuneen ryhmän uusi poliittinen puolue Jathika Nidahas Peramuna (Kansallinen vapausrintama) ei aio toimia minkään puolueen alaisuudessa, vaan työskennellä tiiviisti yhteisten tavoitteiden saavuttamiseksi. Irtautunut ryhmä koostuu JVP:n entisestä propagandasihteeristä, kansanedustaja Wimal Weerawansasta ja kymmenestä muusta JVP:n kansanedustajasta. Gunathilleke sanoi olleensa mukana JVP:n sisäisessä taistelussa, joka kehittyi jo ennen vuonna 2005 pidettyjä presidentinvaaleja. NFF:n avajaiskokous pidetään keskiviikkona. Kansanedustaja Gunathilaka luovutti maanantaina vaalikomissaarille asiakirjat uuden poliittisen puolueen perustamiseksi.</w:t>
      </w:r>
    </w:p>
    <w:p>
      <w:r>
        <w:rPr>
          <w:b/>
        </w:rPr>
        <w:t xml:space="preserve">Yhteenveto</w:t>
      </w:r>
    </w:p>
    <w:p>
      <w:r>
        <w:t xml:space="preserve">Janatha Vimukthi Peramunan (JVP) epäonnistuminen itäisen maakuntaneuvoston vaaleissa johtui siitä, että se valitsi luokkataistelun imperialismin vastustamisen sijaan, sanoo puolueen entinen korkea johtaja.</w:t>
      </w:r>
    </w:p>
    <w:p>
      <w:r>
        <w:rPr>
          <w:b/>
          <w:u w:val="single"/>
        </w:rPr>
        <w:t xml:space="preserve">Asiakirjan numero 4777</w:t>
      </w:r>
    </w:p>
    <w:p>
      <w:r>
        <w:t xml:space="preserve">Ryanair ostaa Boeing 737-koneita 10,4 miljardin dollarin arvosta.</w:t>
      </w:r>
    </w:p>
    <w:p>
      <w:r>
        <w:t xml:space="preserve">Tilaus koskee Boeingin polttoainetehokkaampaa 737 MAX 200 -konetta. Ryanair ei ole kertonut, mitä se maksaa, mutta lentoyhtiöiltä peritään harvoin koko hinta suurista tilauksista. Jos Ryanair toteuttaa kaikkien 200 koneen tilauksen, tilauksen arvo olisi virallisesti noteeratuilla hinnoilla 21 miljardia dollaria. "Tehokkuus paranee" "Se tulee muuttamaan halpalentomatkustamisen peliä", Ryanairin toimitusjohtaja Michael O'Leary sanoi lehdistötilaisuudessa. Ryanair aikoo käyttää koneita laajentaakseen liiketoimintaansa Euroopassa. "Toivon, että se vauhdittaa uutta hintasotien aikakautta Euroopassa seuraavien 10 vuoden aikana", hän sanoi. Boeing markkinoi 737 MAX 200 -konettaan alhaisempien käyttökustannusten tarjoajana. Koneissa on kahdeksan paikkaa enemmän kuin Ryanairin nykyisessä laivastossa, ja koneiden kokonaiskapasiteetti on 197 paikkaa. Boeingin toimitusjohtaja Ray Conner sanoi lausunnossaan: "737 MAX 200 sopii täydellisesti Ryanairille, sillä se tarjoaa paremman tehokkuuden, 20 prosenttia pienemmät päästöt, suuremmat tulot ja korkeatasoisen matkustajamukavuuden." Sen jälkeen, kun Boeing käynnisti 737 MAX -ohjelmansa vuonna 2011, se on saanut 2219 tilausta.</w:t>
      </w:r>
    </w:p>
    <w:p>
      <w:r>
        <w:rPr>
          <w:b/>
        </w:rPr>
        <w:t xml:space="preserve">Yhteenveto</w:t>
      </w:r>
    </w:p>
    <w:p>
      <w:r>
        <w:t xml:space="preserve">Irlantilainen halpalentoyhtiö Ryanair on sopinut 10,4 miljardin dollarin (6,4 miljardin punnan) arvoisesta tilauksesta, jolla se ostaa 100 lentokonetta yhdysvaltalaiselta ilmailu- ja avaruusyhtiö Boeingilta.</w:t>
      </w:r>
    </w:p>
    <w:p>
      <w:r>
        <w:rPr>
          <w:b/>
          <w:u w:val="single"/>
        </w:rPr>
        <w:t xml:space="preserve">Asiakirjan numero 4778</w:t>
      </w:r>
    </w:p>
    <w:p>
      <w:r>
        <w:t xml:space="preserve">Boxing Day dippers rohkeasti Pohjanmerelle Seaburnissa ja Tynemouthissa</w:t>
      </w:r>
    </w:p>
    <w:p>
      <w:r>
        <w:t xml:space="preserve">Yksi suurimmista oli Seaburnin rannalla Sunderlandissa, jossa noin 1 000 rohkeaa sielua nousi veteen. Järjestäjät, Sunderland Lions Club, kehottivat uimareita pukeutumaan naamiaisasuihin ja puhaltamaan joulun hämähäkinverkot pois keräämällä rahaa hyväntekeväisyyteen. Samanlaisia tapahtumia oli myös Redcarissa Teessidessa ja Longsandsissa Tynemouthissa, vaikka varoitettiin kovasta tuulesta. RNLI:n pelastusveneen miehistö varmisti, että sukeltajat olivat turvassa Redcarin rotaryklubin järjestämässä 50. Boxing Day Dip -tapahtumassa Redcar Esplanadella.</w:t>
      </w:r>
    </w:p>
    <w:p>
      <w:r>
        <w:rPr>
          <w:b/>
        </w:rPr>
        <w:t xml:space="preserve">Yhteenveto</w:t>
      </w:r>
    </w:p>
    <w:p>
      <w:r>
        <w:t xml:space="preserve">Tuhannet ihmiset uhmasivat kylmää Pohjanmerta, jotta he pääsivät laatikkopäivän aikana pulahtamaan Koillismaalla kovasta tuulesta huolimatta.</w:t>
      </w:r>
    </w:p>
    <w:p>
      <w:r>
        <w:rPr>
          <w:b/>
          <w:u w:val="single"/>
        </w:rPr>
        <w:t xml:space="preserve">Asiakirjan numero 4779</w:t>
      </w:r>
    </w:p>
    <w:p>
      <w:r>
        <w:t xml:space="preserve">Lloydsin 10 prosentin osuuden nopea myynti harkitaan</w:t>
      </w:r>
    </w:p>
    <w:p>
      <w:r>
        <w:t xml:space="preserve">Robert PestonTaloustoimittaja Kansleria lähellä olevat lähteet kertovat, että George Osborne ei ole sulkenut pois tällaista kauppaa, joka voisi olla arvoltaan noin 5 miljardia puntaa, mutta tekisi sen vain, jos hän olisi vakuuttunut siitä, että kauppa tarjoaa veronmaksajille huomattavaa vastinetta rahalle. "Tässä on kyse Gordon Brownin kultakysymyksestä", sanoi eräs lähde viitaten entisen liittokanslerin Gordon Brownin saamaan kritiikkiin siitä, että hän myi liian suuren osan Britannian kultareserveistä liian halvalla. Valtiovarainministeriö toivookin, että osuuden ostaja maksaisi preemion markkinahinnasta, joka on tätä kirjoitettaessa 66 penniä. "Tämän päivän hinnan perusteella meidän on oltava kiinnostuneita, jos joku tarjoaa 70 penniä", eräs lähde sanoi. Toinen lähde kuitenkin sanoi, että jotkut tarjouksen tekijöistä halusivat alennusta markkinahinnasta. Lisäksi monet heistä eivät halunneet ostaa osakkeita osakkeina, vaan halusivat ne uudelleen paketoituna vaihtovelkakirjalainoiksi, kuten Barclays käytti kerätäkseen rahaa Lähi-idästä vuoden 2008 romahduksen jälkeen. "Olisi virhe myydä osakkeita joukkovelkakirjoina tai muulla tavoin kuin tavallisessa vaniljamuodossaan", toinen lähde sanoi. "Kaikki, mikä näyttää monimutkaiselta rahoitusjärjestelyltä, herättäisi epäilyksiä siitä, että valtiovarainministeriötä huijataan, ja nämä epäilyt olisivat luultavasti oikeassa." Toinen Osbornen neuvonantaja sanoi: "Jos teemme sopimuksen jonkin tällaisen valtion tai pääomasijoitusyhtiön kanssa, meidän on oltava täysin avoimia siitä, mitä myymme ja mihin hintaan. Useimmat näistä ostajista eivät pidä avoimuudesta. He haluavat tehdä kaupat ja piilottaa kaupan todellisen kaupallisen luonteen monimutkaisen rakenteen avulla." He eivät pidä ostajista. Nopea Jos lopulta päästään sopimukseen vaikutusvaltaisen valtiollisen sijoittajan, kuten Norjan tai Singaporen valtiollisten sijoitusrahastojen, tai yksityisten pääomasijoittajien yhteenliittymän kanssa, kuten Corsairin muissa yhteyksissä kokoamat yhteenliittymät, se voi tapahtua suhteellisen nopeasti. Lähteet ovat kertoneet minulle, että tällainen kauppa voisi toteutua pian kesän jälkeen, mutta eivät ole kertoneet kertoimia sen toteutumiselle. Viime kuussa pitämässään Mansion House -puheessa kaupungille liittokansleri näytti vihreää valoa valtiovarainministeriön 39 prosentin osuuden yksityistämisen ensimmäiselle vaiheelle Lloydsissa ja ilmoitti, että yksityissijoittajien sijasta se käynnistettäisiin suurella osakkeiden sijoittamisella valtavirtaisille sijoituslaitoksille todennäköisesti ennen vuoden loppua - kunhan Lloydsin osakekurssi jatkaa nousuaan.</w:t>
      </w:r>
    </w:p>
    <w:p>
      <w:r>
        <w:rPr>
          <w:b/>
        </w:rPr>
        <w:t xml:space="preserve">Yhteenveto</w:t>
      </w:r>
    </w:p>
    <w:p>
      <w:r>
        <w:t xml:space="preserve">Olen saanut tietää, että valtiovarainministeriö on saanut useilta valtiollisilta rahastoilta ja yksityisiltä pääomasijoitusyhtiöiltä yhteydenottoja, jotka haluaisivat ostaa noin 10 prosenttia Lloydsista joko juuri ennen tavanomaisempaa osakkeiden sijoittamista sijoituslaitoksille tai samanaikaisesti sen kanssa.</w:t>
      </w:r>
    </w:p>
    <w:p>
      <w:r>
        <w:rPr>
          <w:b/>
          <w:u w:val="single"/>
        </w:rPr>
        <w:t xml:space="preserve">Asiakirjan numero 4780</w:t>
      </w:r>
    </w:p>
    <w:p>
      <w:r>
        <w:t xml:space="preserve">Kent PCC Ann Barnes auto-onnettomuuden vakuutustutkinnassa</w:t>
      </w:r>
    </w:p>
    <w:p>
      <w:r>
        <w:t xml:space="preserve">Ann Barnesin oma toimisto antoi 16. syyskuuta tapahtuneen onnettomuuden, jossa Ann Barnesin Mercedes oli osallisena, riippumattoman poliisivalituslautakunnan (IPCC) käsiteltäväksi. Hänen autonsa törmäsi toiseen autoon ja törmäsi puuhun Princes Roadilla Dartfordissa. Kukaan ei loukkaantunut vakavasti. Tutkintaa valvoo IPCC:n komissaari Cindy Butts. Onnettomuus annettiin poliisin valvontaelimen käsiteltäväksi 26. syyskuuta. "Arvioinnin jälkeen on päätetty, että IPCC:n riippumaton tutkinta on tarpeen sen selvittämiseksi, onko Ann Barnes saattanut syyllistyä rikokseen", komissio totesi lausunnossaan. Barnesin tiedottaja sanoi, ettei hän tai hänen toimistonsa kommentoi asiaa. Hän sanoi: "Kyseessä on IPCC:n tutkimus."</w:t>
      </w:r>
    </w:p>
    <w:p>
      <w:r>
        <w:rPr>
          <w:b/>
        </w:rPr>
        <w:t xml:space="preserve">Yhteenveto</w:t>
      </w:r>
    </w:p>
    <w:p>
      <w:r>
        <w:t xml:space="preserve">Kentin poliisi- ja rikoskomisariota tutkitaan siitä, oliko hänellä laillinen ajovakuutus, kun hän joutui auto-onnettomuuteen.</w:t>
      </w:r>
    </w:p>
    <w:p>
      <w:r>
        <w:rPr>
          <w:b/>
          <w:u w:val="single"/>
        </w:rPr>
        <w:t xml:space="preserve">Asiakirjan numero 4781</w:t>
      </w:r>
    </w:p>
    <w:p>
      <w:r>
        <w:t xml:space="preserve">Jackie Hoadleyn kuolema: Van vetoomus murhasta</w:t>
      </w:r>
    </w:p>
    <w:p>
      <w:r>
        <w:t xml:space="preserve">Jackie Hoadleyn ruumis löytyi sunnuntaina hänen kotoaan Broad Oak Closesta. 58-vuotias todettiin kuolleeksi tapahtumapaikalla. Sunnuntaina pidätetty 62-vuotias mies on edelleen pidätettynä. Tuomarit ovat antaneet poliisille vielä 24 tuntia aikaa kuulustella häntä. Sussexin poliisin komisario Andy Wolstenholme sanoi, että poliisit tutkivat liikkeitä hopeanharmaalla Renault-pakettiautolla, jossa oli sivulle avautuva sivuovi ja pimennetyt ikkunat sivuilla ja takana. Hän pyysi kaikkia, joilla on valvontakameran tai kojelautakameran kuvamateriaalia Eastbournesta lauantaina kello 23.00 BST:n ja sunnuntaina kello 02.00 BST:n väliseltä ajalta, ottamaan yhteyttä poliisiin. Hän lisäsi, että poliisit olivat erityisen kiinnostuneita Shinewaterin ja rantakadun alueista.</w:t>
      </w:r>
    </w:p>
    <w:p>
      <w:r>
        <w:rPr>
          <w:b/>
        </w:rPr>
        <w:t xml:space="preserve">Yhteenveto</w:t>
      </w:r>
    </w:p>
    <w:p>
      <w:r>
        <w:t xml:space="preserve">Rikostutkijat, jotka tutkivat vammaisten oikeuksien puolesta taistelevan aktivistin murhaa hänen kotonaan Eastbournessa, ovat kertoneet, että pyörätuolia käyttävä pakettiauto on osa heidän tutkimuksiaan.</w:t>
      </w:r>
    </w:p>
    <w:p>
      <w:r>
        <w:rPr>
          <w:b/>
          <w:u w:val="single"/>
        </w:rPr>
        <w:t xml:space="preserve">Asiakirjan numero 4782</w:t>
      </w:r>
    </w:p>
    <w:p>
      <w:r>
        <w:t xml:space="preserve">Eleanor-myrskyn valokuvat voivat parantaa tulvavaroituksia</w:t>
      </w:r>
    </w:p>
    <w:p>
      <w:r>
        <w:t xml:space="preserve">Dumfries ja Gallowayn osavaltiossa puhalsivat viime viikolla puuskittaiset tuulet, joiden nopeus oli jopa 77mph, ja rannikolla oli huomattavia ongelmia. Paikallisviranomaiset ovat pyytäneet yleisöä lähettämään kuvia tuolloin koetuista tulvista. Se sanoi, että tämä auttaisi parantamaan sen varoitusjärjestelmää käyttämällä todistusaineistoa siitä, "mitä Lounais-Skotlannissa todella tapahtui". Kaikkia, joilla on valokuvia, on pyydetty lähettämään ne valtuustolle ja ilmoittamaan, milloin ja missä ne on otettu.</w:t>
      </w:r>
    </w:p>
    <w:p>
      <w:r>
        <w:rPr>
          <w:b/>
        </w:rPr>
        <w:t xml:space="preserve">Yhteenveto</w:t>
      </w:r>
    </w:p>
    <w:p>
      <w:r>
        <w:t xml:space="preserve">Neuvosto on pyytänyt Eleanor-myrskystä otettuja valokuvia uuden tulvavaroitusjärjestelmänsä parantamiseksi.</w:t>
      </w:r>
    </w:p>
    <w:p>
      <w:r>
        <w:rPr>
          <w:b/>
          <w:u w:val="single"/>
        </w:rPr>
        <w:t xml:space="preserve">Asiakirjan numero 4783</w:t>
      </w:r>
    </w:p>
    <w:p>
      <w:r>
        <w:t xml:space="preserve">Barryn mies sai 500 punnan sakot, kun hän ampui katapulttia kahta koiraa kohti.</w:t>
      </w:r>
    </w:p>
    <w:p>
      <w:r>
        <w:t xml:space="preserve">Stephen Charles Hammond, 60, myönsi Cardiffin kruununoikeudessa yhden eläinsuojelurikoksen. Hän meni puutarhaan Barryssä viime syyskuussa ja ampui katapultilla kahta Jack Russell -terrieriä, jotka eivät loukkaantuneet, kerrottiin oikeudelle. RSPCA kuvaili tapauksen valvontakamerakuvaa "järkyttäväksi" ja sanoi koirien näyttäneen pelästyneiltä. Hammond määrättiin myös maksamaan 300 puntaa oikeudenkäyntikuluja ja 60 puntaa uhrien lisämaksua.</w:t>
      </w:r>
    </w:p>
    <w:p>
      <w:r>
        <w:rPr>
          <w:b/>
        </w:rPr>
        <w:t xml:space="preserve">Yhteenveto</w:t>
      </w:r>
    </w:p>
    <w:p>
      <w:r>
        <w:t xml:space="preserve">Barryn mies on saanut 500 punnan sakot, koska hän ampui kahta koiraa katapultilla, kuten oikeus on kuullut.</w:t>
      </w:r>
    </w:p>
    <w:p>
      <w:r>
        <w:rPr>
          <w:b/>
          <w:u w:val="single"/>
        </w:rPr>
        <w:t xml:space="preserve">Asiakirjan numero 4784</w:t>
      </w:r>
    </w:p>
    <w:p>
      <w:r>
        <w:t xml:space="preserve">Hätäpalvelut "vakavassa" onnettomuudessa Carmarthenin lähellä</w:t>
      </w:r>
    </w:p>
    <w:p>
      <w:r>
        <w:t xml:space="preserve">Dyfed Powysin poliisi kutsuttiin tapahtumaan vilkkaalla A40-tiellä Llysonnen Roadin, Carmarthenin ja St Clearsin välillä noin kello 20.50 BST. Keski- ja Länsi-Walesin palo- ja pelastuspalvelu ja Welsh Ambulance lähettivät molemmat "useita resursseja". Autoilijat joutuvat odottamaan pitkiä viivytyksiä ja ruuhkia, koska pääyhteystie on suljettu molempiin suuntiin.</w:t>
      </w:r>
    </w:p>
    <w:p>
      <w:r>
        <w:rPr>
          <w:b/>
        </w:rPr>
        <w:t xml:space="preserve">Yhteenveto</w:t>
      </w:r>
    </w:p>
    <w:p>
      <w:r>
        <w:t xml:space="preserve">Pelastuspalvelut käsittelevät "vakavaa" liikenneonnettomuutta Carmarthenin lähellä.</w:t>
      </w:r>
    </w:p>
    <w:p>
      <w:r>
        <w:rPr>
          <w:b/>
          <w:u w:val="single"/>
        </w:rPr>
        <w:t xml:space="preserve">Asiakirjan numero 4785</w:t>
      </w:r>
    </w:p>
    <w:p>
      <w:r>
        <w:t xml:space="preserve">HTC:n älypuhelinten voitot putoavat 58%</w:t>
      </w:r>
    </w:p>
    <w:p>
      <w:r>
        <w:t xml:space="preserve">Kesäkuussa konserni leikkasi liikevaihtoennustettaan 13 prosenttia ja varoitti, että sen voitot jokaisesta myydystä puhelimesta olisivat pienemmät. Toisen neljänneksen 91 miljardin Taiwanin dollarin liikevaihto oli odotettua huonompi. HTC myy suurimman osan puhelimistaan Aasian kehittyvissä talouksissa markkinoiden alemmassa, kannattamattomammassa päässä. Uutinen tuli samana päivänä, kun korealainen kilpailija Samsung Electronics teki ennätyksellisen toisen neljänneksen tuloksen, mikä johtui suurelta osin sen Galaxy-älypuhelimen menestyksestä. HTC:n toimitusjohtaja Peter Chou toivoo, että tämän vuoden jälkipuoliskolle suunnitellut uudet mallit auttavat myyntiä ja voittoja elpymään.</w:t>
      </w:r>
    </w:p>
    <w:p>
      <w:r>
        <w:rPr>
          <w:b/>
        </w:rPr>
        <w:t xml:space="preserve">Yhteenveto</w:t>
      </w:r>
    </w:p>
    <w:p>
      <w:r>
        <w:t xml:space="preserve">Taiwanilainen älypuhelinvalmistaja HTC on raportoinut nettotuloksensa laskeneen 58 prosenttia 7,4 miljardiin Taiwanin dollariin (248 miljoonaan Yhdysvaltain dollariin) kesäkuussa päättyneeltä kolmen kuukauden jaksolta.</w:t>
      </w:r>
    </w:p>
    <w:p>
      <w:r>
        <w:rPr>
          <w:b/>
          <w:u w:val="single"/>
        </w:rPr>
        <w:t xml:space="preserve">Asiakirjan numero 4786</w:t>
      </w:r>
    </w:p>
    <w:p>
      <w:r>
        <w:t xml:space="preserve">Aonach Morin lumivyöryn jälkeen kadonneen miehen etsintöjä jatketaan.</w:t>
      </w:r>
    </w:p>
    <w:p>
      <w:r>
        <w:t xml:space="preserve">Manchesterin alueelta kotoisin oleva Andrew Vine, 41, nähtiin viimeksi Fort Williamin lähellä sijaitsevan Aonach Morin länsirinteellä viime perjantaina noin kello 13:00. Hänen kiipeilykumppaninsa loukkaantui, mutta hän onnistui kävelemään Nevis Range -lumilajikeskuksen luo hälyttämään. Huono sää ja lumivyöryvaara olivat vaikeuttaneet etsintöjä. Lochaberin vuoristopelastusryhmän jäsenet olivat lumivyörypaikalla torstaina ja uudelleen perjantaina.</w:t>
      </w:r>
    </w:p>
    <w:p>
      <w:r>
        <w:rPr>
          <w:b/>
        </w:rPr>
        <w:t xml:space="preserve">Yhteenveto</w:t>
      </w:r>
    </w:p>
    <w:p>
      <w:r>
        <w:t xml:space="preserve">Vuoristopelastajat ovat jatkaneet kadonneen kiipeilijän etsintöjä viikko sitten Highlandsin vuorella tapahtuneen lumivyöryn jälkeen.</w:t>
      </w:r>
    </w:p>
    <w:p>
      <w:r>
        <w:rPr>
          <w:b/>
          <w:u w:val="single"/>
        </w:rPr>
        <w:t xml:space="preserve">Asiakirjan numero 4787</w:t>
      </w:r>
    </w:p>
    <w:p>
      <w:r>
        <w:t xml:space="preserve">Armenialaisessa lentokoneessa syntynyt vauva "nimetty lentoemännän mukaan".</w:t>
      </w:r>
    </w:p>
    <w:p>
      <w:r>
        <w:t xml:space="preserve">Vauva nimettiin kuulemma Hasmikiksi synnytyksessä auttaneen lentoemännän Hasmik Ghevondyanin mukaan. Äidin henkilöllisyyttä ei ole paljastettu. Sekä hänen että vauvan kerrotaan voivan hyvin. Armenian Armavia-lentoyhtiön operoima lento laskeutui Jerevaniin. Ghevondyanin kerrotaan sanoneen, että koko miehistö auttoi vauvan synnytyksessä.</w:t>
      </w:r>
    </w:p>
    <w:p>
      <w:r>
        <w:rPr>
          <w:b/>
        </w:rPr>
        <w:t xml:space="preserve">Yhteenveto</w:t>
      </w:r>
    </w:p>
    <w:p>
      <w:r>
        <w:t xml:space="preserve">Paikalliset tiedotusvälineet kertovat, että nainen on synnyttänyt tyttövauvan Venäjältä Armeniaan matkalla olleessa lentokoneessa.</w:t>
      </w:r>
    </w:p>
    <w:p>
      <w:r>
        <w:rPr>
          <w:b/>
          <w:u w:val="single"/>
        </w:rPr>
        <w:t xml:space="preserve">Asiakirjan numero 4788</w:t>
      </w:r>
    </w:p>
    <w:p>
      <w:r>
        <w:t xml:space="preserve">Telfordin mies myöntää murhan toisena oikeudenkäyntipäivänä</w:t>
      </w:r>
    </w:p>
    <w:p>
      <w:r>
        <w:t xml:space="preserve">Lynn McNally, 46, löydettiin kuolleena kiinteistöltä Mullinder Drivella Ketleyssä helmikuussa. West Mercian poliisin mukaan hän kuoli useisiin puukoniskuihin. Paul Beddoes, 44, joka asui myös Mullinder Drivella, oli kiistänyt syytteen, ja valamiehistö vannoi valan hänen oikeudenkäyntiään varten, mutta hän muutti tunnustustaan tiistaina. Hänet tuomitaan torstaina Stafford Crown Courtissa.</w:t>
      </w:r>
    </w:p>
    <w:p>
      <w:r>
        <w:rPr>
          <w:b/>
        </w:rPr>
        <w:t xml:space="preserve">Yhteenveto</w:t>
      </w:r>
    </w:p>
    <w:p>
      <w:r>
        <w:t xml:space="preserve">Mies on myöntänyt murhanneensa naisen, jonka ruumis löytyi Telfordissa sijaitsevasta asunnosta.</w:t>
      </w:r>
    </w:p>
    <w:p>
      <w:r>
        <w:rPr>
          <w:b/>
          <w:u w:val="single"/>
        </w:rPr>
        <w:t xml:space="preserve">Asiakirjan numero 4789</w:t>
      </w:r>
    </w:p>
    <w:p>
      <w:r>
        <w:t xml:space="preserve">Yhteisen mekanismin epäonnistuminen on suuri isku-Japani</w:t>
      </w:r>
    </w:p>
    <w:p>
      <w:r>
        <w:t xml:space="preserve">Akashi puhui ennen maanantaina Kandyn keskikaupungissa pidettävää kansainvälisten avunantajien kokousta, jossa tarkastellaan saarelle annettavaa apua, ja sanoi, että Sri Lankan rauhanprosessi on "kriittisessä vaiheessa" ja että jos tiikerikapinallisten kanssa ei päästä sopimukseen tsunamiavusta, se voi vaarantaa ulkomaisen avun saannin. Akashi matkusti kapinallisten hallussa olevalle Wannin alueelle keskustelemaan LTTE:n johdon kanssa ja tiedotti asiasta lehdistölle Colombossa. Hän sanoi: "Sri Lankan kansalla on täysi oikeus odottaa apua ulkomailta. Yhteisen mekanismin puuttuminen on varmasti suuri haitta, mutta meidän on löydettävä vaihtoehtoisia keinoja avun toimittamiseksi." Hän sanoi: "Sri Lankan kansalla on täysi oikeus odottaa apua ulkomailta." JVP ja useat muut ovat vastustaneet yhteistä mekanismia LTTE:n kanssa ja sanoneet, että tällainen sopimus antaisi virallisen aseman LTTE:lle, jota monet maat pitävät terroristijärjestönä. Akashi sanoi, että hän on keskustellut JVP:n johtajan Somawnsa Amarasinhan kanssa vallan hajauttamisesta, ja Amarawansa vierailee lähiaikoina Japanissa tutkiakseen japanilaista hajauttamismallia.</w:t>
      </w:r>
    </w:p>
    <w:p>
      <w:r>
        <w:rPr>
          <w:b/>
        </w:rPr>
        <w:t xml:space="preserve">Yhteenveto</w:t>
      </w:r>
    </w:p>
    <w:p>
      <w:r>
        <w:t xml:space="preserve">Jos hallitus ja LTTE eivät pääse sopimukseen siitä, miten tsunamin aiheuttama hätäapu ja jälleenrakennus toteutetaan, se on suuri isku kaikille asianosaisille, varoittaa Japanin erityislähettiläs Yakushi Akashi.</w:t>
      </w:r>
    </w:p>
    <w:p>
      <w:r>
        <w:rPr>
          <w:b/>
          <w:u w:val="single"/>
        </w:rPr>
        <w:t xml:space="preserve">Asiakirjan numero 4790</w:t>
      </w:r>
    </w:p>
    <w:p>
      <w:r>
        <w:t xml:space="preserve">Mies pidätetty Slough'n kirkkomaalla tapahtuneesta raiskauksesta</w:t>
      </w:r>
    </w:p>
    <w:p>
      <w:r>
        <w:t xml:space="preserve">Kolmekymppisen uhrin kimppuun hyökättiin keskiviikkona noin kello 19.45 GMT Uptonissa Church Streetillä sijaitsevan St Mary's Churchin alueella. Thames Valleyn poliisin mukaan 42-vuotias paikallinen mies on pidätettynä. Komisario Stuart Brangwin sanoi: "Tämä tutkinta on vielä alkuvaiheessa, ja vetoamme jälleen silminnäkijöihin."</w:t>
      </w:r>
    </w:p>
    <w:p>
      <w:r>
        <w:rPr>
          <w:b/>
        </w:rPr>
        <w:t xml:space="preserve">Yhteenveto</w:t>
      </w:r>
    </w:p>
    <w:p>
      <w:r>
        <w:t xml:space="preserve">Mies on pidätetty epäiltynä naisen raiskauksesta kirkkomaalla Sloughissa.</w:t>
      </w:r>
    </w:p>
    <w:p>
      <w:r>
        <w:rPr>
          <w:b/>
          <w:u w:val="single"/>
        </w:rPr>
        <w:t xml:space="preserve">Asiakirjan numero 4791</w:t>
      </w:r>
    </w:p>
    <w:p>
      <w:r>
        <w:t xml:space="preserve">Aberdeenin Marischal Square -aukiolle on jätetty uudenlaiset suunnitelmat.</w:t>
      </w:r>
    </w:p>
    <w:p>
      <w:r>
        <w:t xml:space="preserve">Muse Developments valittiin toteuttamaan St Nicholas Housen alueen uusi 107 miljoonan punnan arvoinen muoto. Muse haluaa luoda alueelle toimistoja, kauppoja, ravintoloita ja hotellin. Rakennuttajat kertoivat kuunnelleensa palautetta, tehden julkista tilaa enemmän ja korostaen historiallisen Provost Skene's Housen asemaa. Vuonna 2011 yli 1 000 neuvoston työntekijää muutti vuonna 1968 rakennetusta 14-kerroksisesta St Nicholas House -rakennuksesta hiljattain kunnostettuun Marischal College -rakennukseen.</w:t>
      </w:r>
    </w:p>
    <w:p>
      <w:r>
        <w:rPr>
          <w:b/>
        </w:rPr>
        <w:t xml:space="preserve">Yhteenveto</w:t>
      </w:r>
    </w:p>
    <w:p>
      <w:r>
        <w:t xml:space="preserve">Aberdeenin kaupunginvaltuuston entisen päämajan paikalle ehdotetun uuden ilmeen yksityiskohtaiset suunnitelmat on jätetty.</w:t>
      </w:r>
    </w:p>
    <w:p>
      <w:r>
        <w:rPr>
          <w:b/>
          <w:u w:val="single"/>
        </w:rPr>
        <w:t xml:space="preserve">Asiakirjan numero 4792</w:t>
      </w:r>
    </w:p>
    <w:p>
      <w:r>
        <w:t xml:space="preserve">A76 suljettu epäillyn kaasuvuodon ja tulipalon vuoksi Sanquharissa</w:t>
      </w:r>
    </w:p>
    <w:p>
      <w:r>
        <w:t xml:space="preserve">A76 suljettiin noin kello 16.15 tapahtuneen onnettomuuden jälkeen lähellä High Streetiä Sanquharissa. Traffic Scotlandin mukaan tie suljettiin molempiin suuntiin hälytyksen jälkeen. Poliisi otti käyttöön kiertotien, mutta sanoi myöhemmin, ettei tapaus ollut vakava. Tie avattiin uudelleen klo 17:30.</w:t>
      </w:r>
    </w:p>
    <w:p>
      <w:r>
        <w:rPr>
          <w:b/>
        </w:rPr>
        <w:t xml:space="preserve">Yhteenveto</w:t>
      </w:r>
    </w:p>
    <w:p>
      <w:r>
        <w:t xml:space="preserve">Useita kiinteistöjä evakuoitiin epäillyn kaasuvuodon ja tulipalon jälkeen Dumfries ja Gallowayssa.</w:t>
      </w:r>
    </w:p>
    <w:p>
      <w:r>
        <w:rPr>
          <w:b/>
          <w:u w:val="single"/>
        </w:rPr>
        <w:t xml:space="preserve">Asiakirjan numero 4793</w:t>
      </w:r>
    </w:p>
    <w:p>
      <w:r>
        <w:t xml:space="preserve">HSE vaatii parannuksia Shellin Brent Charlie -alalle</w:t>
      </w:r>
    </w:p>
    <w:p>
      <w:r>
        <w:t xml:space="preserve">Syynä oli pumppuun tullut sähkökatko, joka aiheutti nesteen pääsyn yhteen laitoksen jaloista. Laiturin henkilökunta kutsuttiin lyhyeksi aikaa kokoontumispaikoille viime viikolla sattuneen välikohtauksen aikana. Brent Charlie sijaitsee noin 120 mailia Lerwickistä koilliseen Shetlandissa.</w:t>
      </w:r>
    </w:p>
    <w:p>
      <w:r>
        <w:rPr>
          <w:b/>
        </w:rPr>
        <w:t xml:space="preserve">Yhteenveto</w:t>
      </w:r>
    </w:p>
    <w:p>
      <w:r>
        <w:t xml:space="preserve">Health and Safety Executive on vaatinut parannuksia Shellin Brent Charlie -öljynporauslautalla Pohjanmerellä.</w:t>
      </w:r>
    </w:p>
    <w:p>
      <w:r>
        <w:rPr>
          <w:b/>
          <w:u w:val="single"/>
        </w:rPr>
        <w:t xml:space="preserve">Asiakirjan numero 4794</w:t>
      </w:r>
    </w:p>
    <w:p>
      <w:r>
        <w:t xml:space="preserve">Coronavirus: Gibraltar ja Thaimaa poistettu Walesin karanteenilistalta</w:t>
      </w:r>
    </w:p>
    <w:p>
      <w:r>
        <w:t xml:space="preserve">Guadeloupelta ja Sloveniasta palaavien henkilöiden on kuitenkin asetuttava karanteeniin kello 04:00 BST kyseisenä päivänä. Kyseessä on viimeisin muutos Welshin hallituksen valvomaan koronavirusmatkailujärjestelmään. Päätös poikkeaa hieman Englantia ja Skotlantia koskevista torstaina tehdyistä muutoksista. Singaporesta tulevien matkustajien ei tarvitse enää joutua karanteeniin palatessaan kumpaankaan näistä maista, mutta Walesissa kaupunkivaltiota koskeva poikkeus on ollut voimassa elokuusta lähtien. Gibraltar lisättiin Walesin karanteeniluetteloon vasta 4. syyskuuta.</w:t>
      </w:r>
    </w:p>
    <w:p>
      <w:r>
        <w:rPr>
          <w:b/>
        </w:rPr>
        <w:t xml:space="preserve">Yhteenveto</w:t>
      </w:r>
    </w:p>
    <w:p>
      <w:r>
        <w:t xml:space="preserve">Gibraltarilta ja Thaimaasta Walesiin matkustavien ei tarvitse eristää itseään 14 päivään lauantaiaamusta alkaen.</w:t>
      </w:r>
    </w:p>
    <w:p>
      <w:r>
        <w:rPr>
          <w:b/>
          <w:u w:val="single"/>
        </w:rPr>
        <w:t xml:space="preserve">Asiakirjan numero 4795</w:t>
      </w:r>
    </w:p>
    <w:p>
      <w:r>
        <w:t xml:space="preserve">Ympäristöystävällisempi ja nopeampi lautta tilattu Stornowayn ja Ullapoolin väliselle reitille.</w:t>
      </w:r>
    </w:p>
    <w:p>
      <w:r>
        <w:t xml:space="preserve">Yhtiön mukaan 41,8 miljoonaa puntaa maksava alus on nopeampi, ympäristöystävällisempi ja luotettavampi kuin nykyiset alukset MV Isle of Lewis ja MV Muirneag. Alukseen mahtuu 700 matkustajaa, 143 henkilöautoa tai 20 hyötyajoneuvoa. Liikenneministeri Keith Brown sanoi, että matkustajat näkisivät reitillä huomattavia parannuksia, kun alus aloittaa liikennöinnin kesäkuussa 2014. Aiheeseen liittyvät Internet-linkit CMAL Skotlannin hallitus</w:t>
      </w:r>
    </w:p>
    <w:p>
      <w:r>
        <w:rPr>
          <w:b/>
        </w:rPr>
        <w:t xml:space="preserve">Yhteenveto</w:t>
      </w:r>
    </w:p>
    <w:p>
      <w:r>
        <w:t xml:space="preserve">Caledonian Maritime Assets Ltd on ottanut käyttöön uuden lautan, joka liikennöi Stornowayn ja Ullapoolin välisellä reitillä.</w:t>
      </w:r>
    </w:p>
    <w:p>
      <w:r>
        <w:rPr>
          <w:b/>
          <w:u w:val="single"/>
        </w:rPr>
        <w:t xml:space="preserve">Asiakirjan numero 4796</w:t>
      </w:r>
    </w:p>
    <w:p>
      <w:r>
        <w:t xml:space="preserve">Bridgendin valtuuston johtaja sanoo, että 5,4 prosentin veronkorotukselle ei ole vaihtoehtoa.</w:t>
      </w:r>
    </w:p>
    <w:p>
      <w:r>
        <w:t xml:space="preserve">Bussitukia, valvontakameroita, taide- ja vapaa-ajankeskuksia koskevat leikkaukset ovat todennäköisiä, vaikka joistakin suunnitelluista leikkauksista neuvotellaan vielä. Suunnitelmista leikata vanhusten ja vammaisten päivähoitopalveluja luovuttiin, samoin kuin koulujen määrärahojen 1 prosentin leikkauksista. Valtuuston johtaja Huw David sanoi, että korkeammalle kunnallisverolle ei ole vaihtoehtoa. Bridgendin valtuusto on joutunut etsimään säästökohteita sen jälkeen, kun Walesin hallituksen rahoitus vuosille 2019/20 laski 0,1 prosenttia edellisvuodesta. Työväenpuolueen johtaman viranomaisen kokouksessa keskiviikkona hyväksyttiin neuvoston talousarvio. Se tarkoittaa, että D-luokan kiinteistöjen kunnallisvero nousee 75 punnalla 1 470,87 puntaan, eikä siihen sisälly poliisi- tai kunnallisveroa.</w:t>
      </w:r>
    </w:p>
    <w:p>
      <w:r>
        <w:rPr>
          <w:b/>
        </w:rPr>
        <w:t xml:space="preserve">Yhteenveto</w:t>
      </w:r>
    </w:p>
    <w:p>
      <w:r>
        <w:t xml:space="preserve">Bridgendin asukkaat joutuvat maksamaan 5,4 prosentin korotuksen kunnallisveroon sen jälkeen, kun kaupunginvaltuutetut hyväksyivät uuden talousarvion, johon sisältyy 7,6 miljoonan punnan leikkaukset.</w:t>
      </w:r>
    </w:p>
    <w:p>
      <w:r>
        <w:rPr>
          <w:b/>
          <w:u w:val="single"/>
        </w:rPr>
        <w:t xml:space="preserve">Asiakirjan numero 4797</w:t>
      </w:r>
    </w:p>
    <w:p>
      <w:r>
        <w:t xml:space="preserve">Brae Alpha -laiturin työntekijät kutsuttiin koolle tulipalon vuoksi.</w:t>
      </w:r>
    </w:p>
    <w:p>
      <w:r>
        <w:t xml:space="preserve">Marathonin mukaan tulipalo havaittiin Brae Alpha -laitoksella, joka sijaitsee 163 mailia Aberdeenista koilliseen, hieman kello 09:00 jälkeen. Shetlandin rannikkovartioston helikopteri lähetettiin auttamaan 201 ihmistä käsittävän öljynporauslautan laskussa, mutta tulipaloa ei havaittu, ja operaatio keskeytettiin. Marathon ilmoitti, että asiasta on aloitettu tutkinta.</w:t>
      </w:r>
    </w:p>
    <w:p>
      <w:r>
        <w:rPr>
          <w:b/>
        </w:rPr>
        <w:t xml:space="preserve">Yhteenveto</w:t>
      </w:r>
    </w:p>
    <w:p>
      <w:r>
        <w:t xml:space="preserve">Pohjanmeren öljynporauslautan yli 200 työntekijää on kutsuttu koolle tulipaloepäilyn vuoksi.</w:t>
      </w:r>
    </w:p>
    <w:p>
      <w:r>
        <w:rPr>
          <w:b/>
          <w:u w:val="single"/>
        </w:rPr>
        <w:t xml:space="preserve">Asiakirjan numero 4798</w:t>
      </w:r>
    </w:p>
    <w:p>
      <w:r>
        <w:t xml:space="preserve">Guernseyn metsäalueiden määrä kasvaa.</w:t>
      </w:r>
    </w:p>
    <w:p>
      <w:r>
        <w:t xml:space="preserve">Ympäristöministeriöllä on vielä 10 prosenttia saaresta tutkittavana, mutta tähänastiset tulokset osoittavat, että saaren pinta-ala on kasvanut 50 hehtaarilla yli 300 hehtaariin. Maaliskuusta lähtien on kartoitettu yli 1 000 kilometriä peltorajoja ja saaren avointa maastoa. Tutkimuksista saatuja tietoja käytetään apuna tulevassa suunnittelussa. Osa rannikosta ja saaren pohjoisosasta on vielä tutkimatta.</w:t>
      </w:r>
    </w:p>
    <w:p>
      <w:r>
        <w:rPr>
          <w:b/>
        </w:rPr>
        <w:t xml:space="preserve">Yhteenveto</w:t>
      </w:r>
    </w:p>
    <w:p>
      <w:r>
        <w:t xml:space="preserve">Guernseyn metsät ovat lisääntyneet yli 20 prosenttia sitten viimeisimmän, vuonna 1999 tehdyn luontotyyppitutkimuksen.</w:t>
      </w:r>
    </w:p>
    <w:p>
      <w:r>
        <w:rPr>
          <w:b/>
          <w:u w:val="single"/>
        </w:rPr>
        <w:t xml:space="preserve">Asiakirjan numero 4799</w:t>
      </w:r>
    </w:p>
    <w:p>
      <w:r>
        <w:t xml:space="preserve">Nottinghamin raitiovaunun jatkaminen: Lenton myöhästyy varoitus</w:t>
      </w:r>
    </w:p>
    <w:p>
      <w:r>
        <w:t xml:space="preserve">Lentonin Abbey Streetillä ja Gregory Streetillä siirretään vesiliittymiä, viemäriputkia ja sähköjä uusien raitiovaunulinjojen tieltä. Autoilijoita kehotetaan varaamaan ylimääräistä aikaa matkoihinsa ja harkitsemaan vaihtoehtoisen reitin käyttöä, jos mahdollista. Kaupunginhallitus ilmoitti, että työn odotetaan kestävän 12 kuukautta. Hankkeen johtaja Martin Carroll sanoi: "Tunnustamme, että tämä on erittäin vilkas läpikulkuliikenneväylä, ja teemme kaikkemme minimoidaksemme häiriöt näiden töiden aikana." Lentonin, Beestonin ja Chilwellin kautta kulkeva raitiovaunujärjestelmä mahdollistaa valmistuttuaan suoran matkan alueen pääsairaalaan Queen's Medical Centreen.</w:t>
      </w:r>
    </w:p>
    <w:p>
      <w:r>
        <w:rPr>
          <w:b/>
        </w:rPr>
        <w:t xml:space="preserve">Yhteenveto</w:t>
      </w:r>
    </w:p>
    <w:p>
      <w:r>
        <w:t xml:space="preserve">Autoilijoita on varoitettu odottamaan häiriöitä, kun työt maanalaisten palvelujen siirtämiseksi Nottinghamin raitiovaunuverkon laajentamiseksi alkavat.</w:t>
      </w:r>
    </w:p>
    <w:p>
      <w:r>
        <w:rPr>
          <w:b/>
          <w:u w:val="single"/>
        </w:rPr>
        <w:t xml:space="preserve">Asiakirjan numero 4800</w:t>
      </w:r>
    </w:p>
    <w:p>
      <w:r>
        <w:t xml:space="preserve">Sieppauksen pidätykset, kun kadonnut Manchesterin teini löytyi Leedsistä</w:t>
      </w:r>
    </w:p>
    <w:p>
      <w:r>
        <w:t xml:space="preserve">Manchesterissa kadonneeksi ilmoitettu tyttö löydettiin Leedsistä 17. marraskuuta. Poliisi on asettanut kaksi 23-vuotiasta, 22-vuotiasta ja 27-vuotiasta miestä takuita vastaan jatkotutkimuksia varten. Poliisin mukaan tyttöä tukee ryhmä, joka käsittelee rikollisen ja seksuaalisen hyväksikäytön vaarassa olevia lapsia. 50-vuotias mies pidätettiin Burnagen alueella Manchesterissa, mutta hänet vapautettiin myöhemmin ilman syytteitä.</w:t>
      </w:r>
    </w:p>
    <w:p>
      <w:r>
        <w:rPr>
          <w:b/>
        </w:rPr>
        <w:t xml:space="preserve">Yhteenveto</w:t>
      </w:r>
    </w:p>
    <w:p>
      <w:r>
        <w:t xml:space="preserve">Neljä miestä on pidätetty epäiltynä lapsikaappauksesta sen jälkeen, kun kadonnut teinityttö löydettiin West Yorkshiresta.</w:t>
      </w:r>
    </w:p>
    <w:p>
      <w:r>
        <w:rPr>
          <w:b/>
          <w:u w:val="single"/>
        </w:rPr>
        <w:t xml:space="preserve">Asiakirjan numero 4801</w:t>
      </w:r>
    </w:p>
    <w:p>
      <w:r>
        <w:t xml:space="preserve">Cob seinä romahtaa Cullompton High Streetille.</w:t>
      </w:r>
    </w:p>
    <w:p>
      <w:r>
        <w:t xml:space="preserve">Palomiehet kutsuttiin paikalle Cullomptonin High Streetillä noin kello 20.40 GMT sunnuntaina, kun suuri osa mukulaseinästä putosi jalkakäytävälle. Devon and Somerset Fire Servicen mukaan neuvoston katsastusmiesten oli määrä suorittaa rakennuksen arviointi myöhemmin. Peltirakennusten rakennusmateriaaleihin kuuluu mutaa, olkia ja multaa.</w:t>
      </w:r>
    </w:p>
    <w:p>
      <w:r>
        <w:rPr>
          <w:b/>
        </w:rPr>
        <w:t xml:space="preserve">Yhteenveto</w:t>
      </w:r>
    </w:p>
    <w:p>
      <w:r>
        <w:t xml:space="preserve">Devonilaisen kaupungin pääkadun osa on eristetty sen jälkeen, kun seinänpätkä putosi hylätystä rakennuksesta.</w:t>
      </w:r>
    </w:p>
    <w:p>
      <w:r>
        <w:rPr>
          <w:b/>
          <w:u w:val="single"/>
        </w:rPr>
        <w:t xml:space="preserve">Asiakirjan numero 4802</w:t>
      </w:r>
    </w:p>
    <w:p>
      <w:r>
        <w:t xml:space="preserve">Grammyt: Amy Wadgen ylpeys palkinnosta</w:t>
      </w:r>
    </w:p>
    <w:p>
      <w:r>
        <w:t xml:space="preserve">Amy Wadge, joka on kotoisin Church Villagesta, Rhondda Cynon Taffista, keräsi Sheeranin kanssa palkinnon vuoden kappaleesta heidän ykköshitistään. Kaksikko osallistui Los Angelesissa järjestettyyn seremoniaan yhdessä ja sai palkintonsa Stevie Wonderilta. Sen jälkeen Wadge twiittasi: "Voi luoja, olen niin niin onnellinen juuri nyt". Hän lisäsi olevansa "hemmetin ylpeä @edsheeranista, me voitimme vuoden kappaleen woo !!!"." Sheeran, joka voitti myös Grammyn parhaasta pop-soolosuorituksesta, kiitti Wadgea lavalla "siitä, että kirjoitit kappaleen kanssani". "Kirjoitimme sen kotini sohvalla illallisen jälkeen - aika outoa", hän lisäsi.</w:t>
      </w:r>
    </w:p>
    <w:p>
      <w:r>
        <w:rPr>
          <w:b/>
        </w:rPr>
        <w:t xml:space="preserve">Yhteenveto</w:t>
      </w:r>
    </w:p>
    <w:p>
      <w:r>
        <w:t xml:space="preserve">Lauluntekijä on sanonut olevansa "niin onnellinen" ja "ylpeä" voitettuaan Grammyn Ed Sheeranin Thinking Out Loud -kappaleen säveltämisestä.</w:t>
      </w:r>
    </w:p>
    <w:p>
      <w:r>
        <w:rPr>
          <w:b/>
          <w:u w:val="single"/>
        </w:rPr>
        <w:t xml:space="preserve">Asiakirjan numero 4803</w:t>
      </w:r>
    </w:p>
    <w:p>
      <w:r>
        <w:t xml:space="preserve">David Cameronin kunnianosoitus eroavalle Plaid-puolueen kansanedustajalle Elfyn Llwydille.</w:t>
      </w:r>
    </w:p>
    <w:p>
      <w:r>
        <w:t xml:space="preserve">Pääministerin kysymysten aikana Cameron sanoi, että Llwyd oli pitänyt "hyvin intohimoisia puheita" muun muassa Irakin sodasta ja kansalaisvapauksista. Pääministeri lisäsi, että Dwyfor Meirionyddin kansanedustaja Llwydia "kaikki tulevat kaipaamaan". Llwyd valittiin ensimmäisen kerran vuoden 1992 parlamenttivaaleissa.</w:t>
      </w:r>
    </w:p>
    <w:p>
      <w:r>
        <w:rPr>
          <w:b/>
        </w:rPr>
        <w:t xml:space="preserve">Yhteenveto</w:t>
      </w:r>
    </w:p>
    <w:p>
      <w:r>
        <w:t xml:space="preserve">David Cameron on osoittanut kunnioitusta Plaid Cymru -puolueen parlamentaariselle johtajalle Elfyn Llwydille, joka luopuu tehtävästään toukokuun parlamenttivaaleissa.</w:t>
      </w:r>
    </w:p>
    <w:p>
      <w:r>
        <w:rPr>
          <w:b/>
          <w:u w:val="single"/>
        </w:rPr>
        <w:t xml:space="preserve">Asiakirjan numero 4804</w:t>
      </w:r>
    </w:p>
    <w:p>
      <w:r>
        <w:t xml:space="preserve">Dumfriesin uuden sairaalan suunnitelmat hyväksytty</w:t>
      </w:r>
    </w:p>
    <w:p>
      <w:r>
        <w:t xml:space="preserve">NHS Dumfries and Galloway on varannut Garrochin liikenneympyrässä sijaitsevaa maatalousmaata 350 vuodepaikan laitosta varten. Suunnitelmissa on myös yli 100 henkilökunnan asuntoa, helikopterikenttä ja pysäköintipaikkoja lähes 1 000 autolle. Se korvaa nykyisen Bankend Roadilla sijaitsevan, 1970-luvulla rakennetun sairaalarakennuksen. Useat muut mahdolliset sijoituspaikat - myös nykyinen rakennuspaikka - suljettiin pois. Skotlannin hallitus on varannut varoja kaupungin sairaalan korvaavan rakennuksen rahoittamiseen.</w:t>
      </w:r>
    </w:p>
    <w:p>
      <w:r>
        <w:rPr>
          <w:b/>
        </w:rPr>
        <w:t xml:space="preserve">Yhteenveto</w:t>
      </w:r>
    </w:p>
    <w:p>
      <w:r>
        <w:t xml:space="preserve">Suunnittelukomitean jäsenet ovat hyväksyneet ehdotukset uudeksi 200 miljoonan punnan yleissairaalaksi Dumfriesin laitamille.</w:t>
      </w:r>
    </w:p>
    <w:p>
      <w:r>
        <w:rPr>
          <w:b/>
          <w:u w:val="single"/>
        </w:rPr>
        <w:t xml:space="preserve">Asiakirjan numero 4805</w:t>
      </w:r>
    </w:p>
    <w:p>
      <w:r>
        <w:t xml:space="preserve">Johtajuuden tulos on "suuri hetki" työväenpuolueen historiassa.</w:t>
      </w:r>
    </w:p>
    <w:p>
      <w:r>
        <w:t xml:space="preserve">Vaughan RoderickBBC:n Walesin asioiden päätoimittaja Jos Jeremy Corbyn voittaa, kuten mielipidemittaukset osoittavat, Labour on valinnut vasemmistolaisimman johtajansa sitten Keir Hardien, Merthyrin kansanedustajan, joka kuoli tasan sata vuotta sitten. Vaikka kaikki osapuolet kehottavatkin Corbynia yhtenäisyyteen, hänen olisi vaikea johtaa parlamentaarista puoluetta, jossa hänellä on vain vähän kannattajia, eivätkä Walesin työväenpuolueen kansanedustajat ole yhtään sen innokkaampia kuin englantilaiset kollegansa. Toisaalta Corbynin niukka tappio voisi osoittautua yhtä traumaattiseksi, ja vastikään innostunut vasemmisto olisi valmis taistelemaan uutta johtoa vastaan poliittisesta päätöksenteosta ja parlamenttivalinnoista. Westminsterin työväenpuolueella on lähes viisi vuotta aikaa selvittää tilanne ennen seuraavia parlamenttivaaleja, mutta Walesissa puolueella on edessään ratkaiseva kilpailu ensi toukokuussa, kun Carwyn Jones puolustaa Yhdistyneen kuningaskunnan ainoan jäljellä olevan työväenpuoluehallituksen tuloksia. Vaikka Walesin työväenpuolue yrittää ottaa etäisyyttä Westminsterin myllerrykseen vaalikampanjan aikana, konservatiivit uskovat voivansa hyötyä Corbynin johtamisesta valtavasti erityisesti yhdessätoista walesilaisessa vaalipiirissä, jotka he voittivat tämän vuoden parlamenttivaaleissa. Plaid Cymru saattaa kuitenkin joutua miettimään uudelleen taktista strategiaansa, jolla se pyrkii ohittamaan Labourin vasemmiston. Corbynin voitto lisäisi lähes varmasti painetta liittovaltion työväenpuolueen perustamiseksi - siirto, jota monet kokouksen jäsenet ovat jo pitkään kannattaneet, mutta johon Walesin työväenpuolueen kansanedustajat suhtautuvat epäluuloisesti. Corbynin johtoon kauhistuneet parlamentin jäsenet saattavat hyvinkin tukea itsenäisempää walesilaista puoluetta, jotta he saisivat etäisyyttä uuteen johtoon.</w:t>
      </w:r>
    </w:p>
    <w:p>
      <w:r>
        <w:rPr>
          <w:b/>
        </w:rPr>
        <w:t xml:space="preserve">Yhteenveto</w:t>
      </w:r>
    </w:p>
    <w:p>
      <w:r>
        <w:t xml:space="preserve">Olipa työväenpuolueen johtajakilpailun tulos mikä tahansa, ei voi peitellä sitä, miten suuri hetki tämä on työväenpuolueen historiassa - hetki, joka asettaa koko puolueen ja walesilaisen politiikan tulevan muodon kyseenalaiseksi.</w:t>
      </w:r>
    </w:p>
    <w:p>
      <w:r>
        <w:rPr>
          <w:b/>
          <w:u w:val="single"/>
        </w:rPr>
        <w:t xml:space="preserve">Asiakirjan numero 4806</w:t>
      </w:r>
    </w:p>
    <w:p>
      <w:r>
        <w:t xml:space="preserve">Sanomalehtien otsikot: Rokotteiden painopisteet ja Brexit-sopimuksen estäminen</w:t>
      </w:r>
    </w:p>
    <w:p>
      <w:r>
        <w:t xml:space="preserve">BBC NewsStaff The Guardianin pääjuttu on, että NHS:n etulinjan henkilökuntaa ei enää aseteta etusijalle rokotteen saannissa sen jälkeen, kun on mietitty perusteellisesti uudelleen sitä, kenen pitäisi olla etusijalla. Sen mukaan NHS:n pomot ovat varoittaneet, että Yhdistyneen kuningaskunnan ensimmäinen 800 000 annoksen erä voi olla "ainoa erä, jonka saamme vähään aikaan". Tämä herättää kysymyksiä siitä, kuinka pian uusia toimituksia saadaan ja kuinka kauan etulinjan henkilöstö ja haavoittuvassa asemassa olevat ryhmät joutuvat odottamaan. Lehti lisää, että hoitokotien henkilökunta sekä yli 80-vuotiaat sairaalahoitajat ja avohoitopotilaat ovat etusijalla. Useat lehdet syyttävät Ranskan vaatimuksia saada kalaa Yhdistyneen kuningaskunnan vesiltä Brexit-neuvottelujen takaiskusta. Financial Timesin mukaan presidentti Macron haluaa säilyttää huomattavan osan Ranskan laivaston nykyisistä kalastusoikeuksista - ja vaatii myös tiukkaa Yhdistyneen kuningaskunnan valtiontukijärjestelmää. The Daily Telegraph siteeraa brittilähteitä, joiden mukaan Pariisi on "lobbaillut kovasti" EU:n jäsenvaltioiden keskuudessa, jotta näissä kysymyksissä voitaisiin sopia uusista vaatimuksista. Useat lehdet kertovat, että Sir Keir Starmeria uhkaavat levottomuudet hänen suunnitelmistaan, joiden mukaan Labour-puolueen pitäisi äänestää minkä tahansa brexit-sopimuksen puolesta. The Times kertoo, että ainakin yksi varjokabinetin jäsen ja useat varjoministerit harkitsevat eroamista, jos Labour kannattaa sopimusta. Lehden mukaan he ovat sitä mieltä, että puolueen pitäisi äänestää tyhjää ja pestä kätensä kovan brexitin seurauksista. Daily Mirror kehottaa hallitusta pelastamaan ravintola-alan niillä lähes kahdella miljardilla punnalla, jotka supermarketit ovat luovuttamassa takaisin pandemian alkaessa annettuja elinkeinoverohelpotuksia. Se ehdottaa, että perustetaan pelastusrahasto tukemaan pubeja, baareja ja ravintoloita, joiden voi olla vaikea selviytyä joulun jälkeen. Supermarketit ovat toimineet oikein, ja nyt on myös liittokanslerin aika toimia oikein. Telegraphin mukaan ministerit ovat tutkijoiden kanssa eri mieltä siitä, tarvitseeko joulupukki rokotteen ennen lahjojen jakamista. Lehti kertoo, että Englannin apulaisylilääkäri, professori Jonathan Van-Tam, sanoi eilen, että joulupukki olisi "listamme kärjessä" rokotettavana. Mutta tunteja myöhemmin - lehti jatkaa - parlamentin alahuoneen johtaja Jacob Rees-Mogg vakuutti, ettei joulupukki tarvitse rokotusta, ja kertoi parlamentin jäsenille, että joulupukille on varattu erityinen matkakäytävä ja että hänen tonttunsa lasketaan "avaintyöntekijöiksi". Tilaa aamutiedotteet suoraan sähköpostiisi.</w:t>
      </w:r>
    </w:p>
    <w:p>
      <w:r>
        <w:rPr>
          <w:b/>
        </w:rPr>
        <w:t xml:space="preserve">Yhteenveto</w:t>
      </w:r>
    </w:p>
    <w:p>
      <w:r>
        <w:t xml:space="preserve">I-lehden otsikossa lukee: "Rokote saapuu Yhdistyneeseen kuningaskuntaan", tai kuten The Sun sen ilmaisee: "Neula on laskeutunut" . Daily Express kertoo, että teollisesti pakastetut rokotelähetykset ilmestyivät merkitsemättömien kuorma-autojen perässä, jotka vierivät Eurotunnelin tavaravaunuista saattueessa. The Times kertoo, että terveysviranomaiset ovat torjuneet maailmanlaajuisen kritiikin, joka kohdistui Britannian nopeaan rokotteen hyväksymiseen, hapankorppina. Lehden mukaan he sanovat, että muiden maiden sääntelijät, jotka ovat saaneet päätöksensä läpi, tekevät lopulta saman päätöksen.</w:t>
      </w:r>
    </w:p>
    <w:p>
      <w:r>
        <w:rPr>
          <w:b/>
          <w:u w:val="single"/>
        </w:rPr>
        <w:t xml:space="preserve">Asiakirjan numero 4807</w:t>
      </w:r>
    </w:p>
    <w:p>
      <w:r>
        <w:t xml:space="preserve">Chevronin Pohjanmeren kaasupäästöä tutkitaan</w:t>
      </w:r>
    </w:p>
    <w:p>
      <w:r>
        <w:t xml:space="preserve">Chevronin Alba Northern -alustalla, 130 mailia Aberdeenista koilliseen, työskentelevä 135 henkilöä kutsuttiin kokoontumaan keskiviikkoiltapäivänä. Chevronin mukaan hätäsulkujärjestelmät aktivoitiin välittömästi, ne toimivat oikein, eikä kukaan loukkaantunut. Yhtiö ilmoitti, että asiasta on ilmoitettu Health and Safety Executive (HSE) -virastolle, ja päästön syy tutkitaan perusteellisesti. Musteri lopetettiin hieman yli tunti tapahtuman jälkeen.</w:t>
      </w:r>
    </w:p>
    <w:p>
      <w:r>
        <w:rPr>
          <w:b/>
        </w:rPr>
        <w:t xml:space="preserve">Yhteenveto</w:t>
      </w:r>
    </w:p>
    <w:p>
      <w:r>
        <w:t xml:space="preserve">Pohjanmeren öljynporauslautalla tapahtunutta kaasupäästöä tutkitaan.</w:t>
      </w:r>
    </w:p>
    <w:p>
      <w:r>
        <w:rPr>
          <w:b/>
          <w:u w:val="single"/>
        </w:rPr>
        <w:t xml:space="preserve">Asiakirjan numero 4808</w:t>
      </w:r>
    </w:p>
    <w:p>
      <w:r>
        <w:t xml:space="preserve">Rapuja löydetty Ballachulishin louhoksesta Lochaberissa.</w:t>
      </w:r>
    </w:p>
    <w:p>
      <w:r>
        <w:t xml:space="preserve">Highland Councilin metsänvartija teki löydön louhoksesta. Rapuja on syytetty kotoperäisten hyönteisten, sammakoiden ja pienten kalojen syömisestä Clyde-joessa sekä Dumfriesin ja Gallowayn järvissä. Pohjoisin havainto lajista on tehty Nairn-joesta Ylämailla. Highland Council, Scottish Natural Heritage ja Lochaber Fisheries Trust keskustelevat parhaillaan siitä, mihin toimiin tulisi ryhtyä rapujen torjumiseksi.</w:t>
      </w:r>
    </w:p>
    <w:p>
      <w:r>
        <w:rPr>
          <w:b/>
        </w:rPr>
        <w:t xml:space="preserve">Yhteenveto</w:t>
      </w:r>
    </w:p>
    <w:p>
      <w:r>
        <w:t xml:space="preserve">Ballachulishin lammesta on löydetty pohjoisamerikkalaisia signaalirapuja, mikä on pohjoisin havainto tästä vieraslajista läntisillä Ylämailla.</w:t>
      </w:r>
    </w:p>
    <w:p>
      <w:r>
        <w:rPr>
          <w:b/>
          <w:u w:val="single"/>
        </w:rPr>
        <w:t xml:space="preserve">Asiakirjan numero 4809</w:t>
      </w:r>
    </w:p>
    <w:p>
      <w:r>
        <w:t xml:space="preserve">Äiti ja lapset löytyivät kuolleina Dublinissa nimeltä</w:t>
      </w:r>
    </w:p>
    <w:p>
      <w:r>
        <w:t xml:space="preserve">He olivat Seema Banu, 37, Asfira Syed, 11, ja Faizan Syed, 6, Irlannin yleisradioyhtiön RTÉ:n mukaan. Gardaí (Irlannin poliisi) kutsuttiin Llywellen Courtissa Ballinteerissa sijaitsevaan taloon noin kello 12:00 paikallista aikaa naapureiden huolestuttua. Kuolemantapauksia on kuvailtu "selittämättömiksi". Poliisi kertoi tutkivansa edelleen tapahtumien olosuhteita. Perheen puolesta järjestettiin keskiviikkoiltana kynttilävalvojaiset Llewellynin kartanossa. RTÉ kertoi, että poliisi on ollut yhteydessä naisen kumppaniin, jonka kuvailtiin olevan ahdistuneessa tilassa.</w:t>
      </w:r>
    </w:p>
    <w:p>
      <w:r>
        <w:rPr>
          <w:b/>
        </w:rPr>
        <w:t xml:space="preserve">Yhteenveto</w:t>
      </w:r>
    </w:p>
    <w:p>
      <w:r>
        <w:t xml:space="preserve">Äiti ja hänen kaksi lastaan, joiden ruumiit löydettiin keskiviikkona iltapäivällä Dublinin eteläosassa sijaitsevasta talosta, on nimetty paikallisesti.</w:t>
      </w:r>
    </w:p>
    <w:p>
      <w:r>
        <w:rPr>
          <w:b/>
          <w:u w:val="single"/>
        </w:rPr>
        <w:t xml:space="preserve">Asiakirjan numero 4810</w:t>
      </w:r>
    </w:p>
    <w:p>
      <w:r>
        <w:t xml:space="preserve">Uusi toimitusjohtaja "muuttaa" Powysin valtuustoa</w:t>
      </w:r>
    </w:p>
    <w:p>
      <w:r>
        <w:t xml:space="preserve">Yksi tärkeimmistä aloista, joihin Mohammed Mehmetin on puututtava, on lasten palvelut Care Inspectorate Walesin viime lokakuussa antaman murskaavan raportin jälkeen. Viranomainen on tehnyt parannuksia tällä alalla, mutta Walesin hallituksen mukaan vielä on tehtävä enemmän. Mehmet jätti hiljattain tehtävänsä Denbighshiren neuvoston toimitusjohtajana, jossa hän toimi 10 vuotta.</w:t>
      </w:r>
    </w:p>
    <w:p>
      <w:r>
        <w:rPr>
          <w:b/>
        </w:rPr>
        <w:t xml:space="preserve">Yhteenveto</w:t>
      </w:r>
    </w:p>
    <w:p>
      <w:r>
        <w:t xml:space="preserve">Uusi toimitusjohtaja on nimitetty auttamaan Powysin neuvoston palvelujen muuttamisessa.</w:t>
      </w:r>
    </w:p>
    <w:p>
      <w:r>
        <w:rPr>
          <w:b/>
          <w:u w:val="single"/>
        </w:rPr>
        <w:t xml:space="preserve">Asiakirjan numero 4811</w:t>
      </w:r>
    </w:p>
    <w:p>
      <w:r>
        <w:t xml:space="preserve">Skotlannin tupakoinnin vastainen kampanja liittyy astmatapausten vähenemiseen</w:t>
      </w:r>
    </w:p>
    <w:p>
      <w:r>
        <w:t xml:space="preserve">Tutkimuksessa havaittiin, että sisäänpääsy laski noin 25 prosenttia neljässä vuodessa vuoden 2014 Take it Right Outside -kampanjan jälkeen. Tutkimuksessa tarkasteltiin kaikkia Skotlannissa vuosina 2000-2018 tehtyjä 16-vuotiaiden ja sitä nuorempien sairaalahoitoja. Sen toteuttivat Aberdeenin, Stirlingin ja Glasgow'n yliopistot. Tutkimuksessa todettiin, että samaa vähenemistä ei havaittu yli viisivuotiaiden lasten kohdalla samalla ajanjaksolla. Tutkimuksen mukaan tämä saattaa johtua siitä, että nämä lapset viettävät vähemmän aikaa kotona ja ovat vähemmän läheisessä yhteydessä tupakoivaan vanhempaan. Aberdeenin yliopiston konsultoiva lastenlääkäri Steve Turner sanoi: "Tämä tutkimus osoittaa, että alle viisivuotiaiden lasten astmahoitojen määrä on vähentynyt suhteessa taustalla olevaan suuntaukseen sen jälkeen, kun Take it Right Outside -ohjelma käynnistettiin. "Vaikka emme voi sanoa yksiselitteisesti, että toinen olisi suora seuraus toisesta, luvut ovat rohkaisevia ja viittaavat siihen, että kansanterveydellisillä joukkotiedotuskampanjoilla, jotka täydentävät laajempia lainsäädännön muutoksia, voi olla vaikutusta."</w:t>
      </w:r>
    </w:p>
    <w:p>
      <w:r>
        <w:rPr>
          <w:b/>
        </w:rPr>
        <w:t xml:space="preserve">Yhteenveto</w:t>
      </w:r>
    </w:p>
    <w:p>
      <w:r>
        <w:t xml:space="preserve">Uuden tutkimuksen mukaan Skotlannissa vähemmän alle viisivuotiaita joutui sairaalaan astmaan liittyvien vaivojen vuoksi sen jälkeen, kun aikuisia kannustettiin olemaan tupakoimatta kodeissaan.</w:t>
      </w:r>
    </w:p>
    <w:p>
      <w:r>
        <w:rPr>
          <w:b/>
          <w:u w:val="single"/>
        </w:rPr>
        <w:t xml:space="preserve">Asiakirjan numero 4812</w:t>
      </w:r>
    </w:p>
    <w:p>
      <w:r>
        <w:t xml:space="preserve">Lääkäri voittaa maisemakuvauksen huippupalkinnon</w:t>
      </w:r>
    </w:p>
    <w:p>
      <w:r>
        <w:t xml:space="preserve">Tohtori Kenny Muir voitti pääpalkinnon kuvilla, jotka oli otettu Glen Affricissa Highlandsissa ja Harrisin saarella. Hänen voitostaan saatiin tieto, kun koronavirustapaukset alkoivat lisääntyä Skotlannissa. Tohtori Muir työskentelee Invernessin Raigmore Hospitalissa, joka on Highlandsin suurin sairaala. Hän sanoi: "Sairaalalääkärinä pidän taukoa valokuvauksesta keskittyäkseni ajankohtaisiin tapahtumiin, mutta olen todella kiitollinen palkinnon saamisesta."</w:t>
      </w:r>
    </w:p>
    <w:p>
      <w:r>
        <w:rPr>
          <w:b/>
        </w:rPr>
        <w:t xml:space="preserve">Yhteenveto</w:t>
      </w:r>
    </w:p>
    <w:p>
      <w:r>
        <w:t xml:space="preserve">Lääkäri on voittanut kokonaispalkinnon viimeisimmässä Scottish Landscape Photographer of the Year -kilpailussa.</w:t>
      </w:r>
    </w:p>
    <w:p>
      <w:r>
        <w:rPr>
          <w:b/>
          <w:u w:val="single"/>
        </w:rPr>
        <w:t xml:space="preserve">Asiakirjan numero 4813</w:t>
      </w:r>
    </w:p>
    <w:p>
      <w:r>
        <w:t xml:space="preserve">Sponsoroidut lankut keräävät varoja Hastingsin laituriin</w:t>
      </w:r>
    </w:p>
    <w:p>
      <w:r>
        <w:t xml:space="preserve">Jokaisessa lankussa on sponsorinsa nimeä sisältävä muistolaatta, ja se sijoitetaan laiturin näkyvälle kansialueelle. Hastings Pier and White Rock Trustin mukaan kerätyt varat vastaavat Heritage Lottery Fundin kaltaisten organisaatioiden myöntämiä suurempia avustuksia. Se esitteli hiljattain arkkitehtitoimiston, joka suunnittelee uudenlaisen laiturin. Sponsoreiden on luvattava vähintään 50 puntaa East Sussexin laiturin lankusta.</w:t>
      </w:r>
    </w:p>
    <w:p>
      <w:r>
        <w:rPr>
          <w:b/>
        </w:rPr>
        <w:t xml:space="preserve">Yhteenveto</w:t>
      </w:r>
    </w:p>
    <w:p>
      <w:r>
        <w:t xml:space="preserve">Sponsoroituja puulankkuja on tarkoitus myydä osana varainkeruuta, jolla pyritään rakentamaan uudelleen Hastingsin laituri, joka tuhoutui tulipalossa viime vuonna.</w:t>
      </w:r>
    </w:p>
    <w:p>
      <w:r>
        <w:rPr>
          <w:b/>
          <w:u w:val="single"/>
        </w:rPr>
        <w:t xml:space="preserve">Asiakirjan numero 4814</w:t>
      </w:r>
    </w:p>
    <w:p>
      <w:r>
        <w:t xml:space="preserve">Blantyren ampumavälikohtaus: 23-vuotias mies syytteessä</w:t>
      </w:r>
    </w:p>
    <w:p>
      <w:r>
        <w:t xml:space="preserve">Caithness Streetillä asuva Graham Williamson oli takapuutarhassaan Blantyressa 17. elokuuta, kun häntä ammuttiin. Hän pääsi kadulle, jossa yleisö auttoi häntä, kunnes ambulanssi saapui paikalle. Williamson, 26, vietiin Wishaw'n yliopistolliseen sairaalaan, mutta hän kuoli vähän myöhemmin. 23-vuotiaan odotetaan saapuvan Hamiltonin sheriffituomioistuimeen keskiviikkona Poliisi Skotlannin mukaan sen tutkimukset jatkuvat.</w:t>
      </w:r>
    </w:p>
    <w:p>
      <w:r>
        <w:rPr>
          <w:b/>
        </w:rPr>
        <w:t xml:space="preserve">Yhteenveto</w:t>
      </w:r>
    </w:p>
    <w:p>
      <w:r>
        <w:t xml:space="preserve">23-vuotiasta miestä vastaan on nostettu syytteet Etelä-Lanarkshiressä tapahtuneesta kuolemaan johtaneesta ampumisesta.</w:t>
      </w:r>
    </w:p>
    <w:p>
      <w:r>
        <w:rPr>
          <w:b/>
          <w:u w:val="single"/>
        </w:rPr>
        <w:t xml:space="preserve">Asiakirjan numero 4815</w:t>
      </w:r>
    </w:p>
    <w:p>
      <w:r>
        <w:t xml:space="preserve">NI Utility Regulator tarkastelee kaasu- ja sähkötariffeja uudelleen</w:t>
      </w:r>
    </w:p>
    <w:p>
      <w:r>
        <w:t xml:space="preserve">Tarkistukset saatetaan päätökseen helmikuun aikana, jotta mahdolliset muutokset laskuihin voivat tulla voimaan 1. huhtikuuta. Energian sääntelykehys NI:ssä tarkoittaa, että tukkukustannusten muutosten pitäisi näkyä kuluttajalaskuissa. Kaasun tukkuhinnat, jotka ovat merkittävä osa sekä kaasu- että sähkölaskuja, ovat laskeneet viime kuukausina. Sääntelyviranomainen totesi lausunnossaan: "Power NI:n sääntelyviranomaisena seuraamme jatkuvasti yhtiön sähkötariffin osatekijöitä. "Olemme myös erillään siitä edistyneet säänneltyjen kaasutariffien tarkistamisessa - Airtricity Gas Supplyn (Belfastin suuralueella) ja Firmus Energyn (kymmenen kaupungin alueella) osalta." "Säänneltyjen kaasutariffien tarkistaminen on nyt käynnissä."</w:t>
      </w:r>
    </w:p>
    <w:p>
      <w:r>
        <w:rPr>
          <w:b/>
        </w:rPr>
        <w:t xml:space="preserve">Yhteenveto</w:t>
      </w:r>
    </w:p>
    <w:p>
      <w:r>
        <w:t xml:space="preserve">Pohjois-Irlannin yleishyödyllisten palvelujen sääntelyviranomainen tarkastelee kaasu- ja sähkötariffeja, mikä voi johtaa hintojen alentamiseen myöhemmin tänä vuonna.</w:t>
      </w:r>
    </w:p>
    <w:p>
      <w:r>
        <w:rPr>
          <w:b/>
          <w:u w:val="single"/>
        </w:rPr>
        <w:t xml:space="preserve">Asiakirjan numero 4816</w:t>
      </w:r>
    </w:p>
    <w:p>
      <w:r>
        <w:t xml:space="preserve">Mitä Commonsin tappiot merkitsevät Brexitille?</w:t>
      </w:r>
    </w:p>
    <w:p>
      <w:r>
        <w:t xml:space="preserve">17:45 GMT: Merkittävin tappio. Eurooppa-myönteinen konservatiivikapinallinen Dominic Grieve saa kannatusta tarkistukselleen, joka hänen mukaansa antaa parlamentille suoran sananvaltaa siihen, mitä tapahtuu, jos parlamentin jäsenet hylkäävät Mayn sopimuksen ensi tiistain äänestyksessä. Tämä tarkoittaa, että sen sijaan, että parlamentin jäsenet vain panisivat merkille, mitä hallitus heille kertoo, he voivat käyttää enemmän vaikutusvaltaa äänestämällä siitä, mitä he haluavat hallituksen tekevän. Joidenkin mielestä tämä voi tehokkaasti vähentää mahdollisuuksia, että brexit ei toteudu, kun kansanedustajat vaativat "B-suunnitelman" vaihtoehtoa Mayn sopimukselle ja pyrkivät estämään sen, että Britannia voisi lähteä EU:sta ilman sopimusta. Hallituksen on silti saatettava lakiin kaikki parlamentin jäsenten äänestämät asiat. Alahuoneen johtaja Andrea Leadsom vaatii, että kansanedustajilla ei edelleenkään ole valtaa estää brexitiä ilman sopimusta. Poliittinen toimittajamme Laura Kuenssberg sanoo, että muutos voisi mahdollisesti toimia Mayn eduksi. Hänen mukaansa jotkut brexitin kannattajat saattavat kokea, että pääministerin sopimus olisi heidän paras vaihtoehtonsa - jos Mayn sopimus hylätään ja sitä muutetaan, he ottavat riskin, että se on pehmeämpi kuin nykyinen sopimus. 16:58 GMT: Ministerien todetaan halveksineen parlamenttia, koska he kieltäytyivät julkaisemasta kaikkia oikeudellisia neuvoja, jotka he olivat saaneet ennen Brexit-sopimuksesta sopimista. Tämä on erittäin vakava huomautus ministereille - ja ennennäkemätön nykyaikaisessa politiikassa. He olivat väittäneet, että neuvonannon julkaiseminen rikkoisi perinteitä eikä olisi kansallisen edun mukaista, mutta parlamentin jäsenet päättivät, että he olivat jättäneet huomiotta sitovan parlamentin äänestyksen, jonka mukaan neuvonanto on julkaistava kokonaisuudessaan. Alahuoneen johtaja Leadsom joutui perääntymään ja on nyt julkaissut kuusi sivua neuvoja kokonaisuudessaan. Oikeusministeri Geoffrey Cox oli maanantaina julkaissut yleiskatsauksen oikeudellisista neuvoistaan, jotka Labour-puolueen mukaan eivät olleet oikeudellisia neuvoja vaan "vain kuvaus sopimuksesta". Cox sanoi 13. marraskuuta päivätyssä täydellisessä kirjeessään pääministerille, että hänen sopimuksensa voi johtaa siihen, että Yhdistynyt kuningaskunta juuttuu "pitkittyneisiin ja toistuviin neuvottelukierroksiin". Hän totesi myös, että ehdotettu EU:n kanssa toteutettava backstop-järjestely, jolla estetään kova Irlannin raja, voisi "kestää loputtomiin". Kello 16:40 GMT: Ministerit yrittävät siirtää koko oikeudellisen neuvonannon julkistamista koskevan asian parlamentin yksityisoikeuskomitean käsiteltäväksi jättämällä siihen tarkistuksen. Kansanedustajat hylkäävät sen äänin 311 puolesta ja 307 vastaan, mikä avaa tien äänestykselle epäluottamuksesta.</w:t>
      </w:r>
    </w:p>
    <w:p>
      <w:r>
        <w:rPr>
          <w:b/>
        </w:rPr>
        <w:t xml:space="preserve">Yhteenveto</w:t>
      </w:r>
    </w:p>
    <w:p>
      <w:r>
        <w:t xml:space="preserve">Hallitus kärsi tiistaina kolmella rintamalla tappion alahuoneessa hieman yli tunnin, ja lehdet kutsuvat tätä Theresa Mayn sekasorron ja nöyryytyksen päiväksi. Mutta mitä tämä kaikki tarkoittaa Brexitin kannalta?</w:t>
      </w:r>
    </w:p>
    <w:p>
      <w:r>
        <w:rPr>
          <w:b/>
          <w:u w:val="single"/>
        </w:rPr>
        <w:t xml:space="preserve">Asiakirjan numero 4817</w:t>
      </w:r>
    </w:p>
    <w:p>
      <w:r>
        <w:t xml:space="preserve">Ryanair ilmoittaa uusista kohteista East Midlandsin lentoasemalta</w:t>
      </w:r>
    </w:p>
    <w:p>
      <w:r>
        <w:t xml:space="preserve">Halpalentoyhtiö tarjoaa kesästä 2012 alkaen lentoja Barcelonaan ja Almeriaan (Espanja), Haniaan (Kreeta), Zadariin (Kroatia), Korfuun ja Rodokselle. Irlantilainen lentoyhtiö tarjoaa nyt 36 kohdetta Castle Doningtonin lentoasemalta. Ryanairin mukaan uudet reitit lisäävät sen liikennettä lentoasemalla noin 1,8 miljoonaan ihmiseen vuodessa ja auttavat sitä ylläpitämään 1 800 paikallista työpaikkaa vuonna 2012. East Midlandsin lentoasemalta lähti hiljattain kaikkien aikojen ensimmäinen lento New Yorkiin, jonka tarjosi halpalentoyhtiö Jet2.com. Aiheeseen liittyvät Internet-linkit East Midlandsin lentoasema</w:t>
      </w:r>
    </w:p>
    <w:p>
      <w:r>
        <w:rPr>
          <w:b/>
        </w:rPr>
        <w:t xml:space="preserve">Yhteenveto</w:t>
      </w:r>
    </w:p>
    <w:p>
      <w:r>
        <w:t xml:space="preserve">Ryanair on ilmoittanut kuudesta uudesta reitistä East Midlandsin lentoasemalta.</w:t>
      </w:r>
    </w:p>
    <w:p>
      <w:r>
        <w:rPr>
          <w:b/>
          <w:u w:val="single"/>
        </w:rPr>
        <w:t xml:space="preserve">Asiakirjan numero 4818</w:t>
      </w:r>
    </w:p>
    <w:p>
      <w:r>
        <w:t xml:space="preserve">Varoitus tulipalon jälkeen Carlislen Central Plaza -hotellissa</w:t>
      </w:r>
    </w:p>
    <w:p>
      <w:r>
        <w:t xml:space="preserve">Entisessä Crown Plaza -hotellissa 25. heinäkuuta sattuneen onnettomuuden syytä tutkitaan parhaillaan. Rakennus on rakenteellisesti vakaa, mutta sisätilat on arvioitu erittäin vaarallisiksi puuttuvien lattioiden ja osittain romahtaneiden kattojen vuoksi. Neuvosto yrittää turvata kiinteistön, joka on ollut vuosia rakennustelineiden ympäröimä, turvallisuuden. Pääportaikossa syttyneen tulipalon rikostekniset tutkimukset jatkuvat.</w:t>
      </w:r>
    </w:p>
    <w:p>
      <w:r>
        <w:rPr>
          <w:b/>
        </w:rPr>
        <w:t xml:space="preserve">Yhteenveto</w:t>
      </w:r>
    </w:p>
    <w:p>
      <w:r>
        <w:t xml:space="preserve">Ihmisiä on varoitettu menemästä Carlislessa sijaitsevaan ränsistyneeseen hotelliin, joka vaurioitui pahoin tulipalossa.</w:t>
      </w:r>
    </w:p>
    <w:p>
      <w:r>
        <w:rPr>
          <w:b/>
          <w:u w:val="single"/>
        </w:rPr>
        <w:t xml:space="preserve">Asiakirjan numero 4819</w:t>
      </w:r>
    </w:p>
    <w:p>
      <w:r>
        <w:t xml:space="preserve">Tescon osakkeita tukee myynnin kasvu</w:t>
      </w:r>
    </w:p>
    <w:p>
      <w:r>
        <w:t xml:space="preserve">Viiteindeksi FTSE 100 nousi 76,91 pistettä eli 1,2 % 6 338,10 pisteeseen. Tescon osakkeet nousivat 1,8 % 169,50 p:iin sen jälkeen, kun supermarket kertoi olevansa "rohkaistunut" edistymisestään, kun Yhdistyneen kuningaskunnan samankaltainen myynti kasvoi 0,3 %. Ison-Britannian suurin supermarketketju kertoi sopineensa Harris &amp; Hoole -kahvilaketjunsa myynnistä Caffe Nerolle. FTSE 250 -listalla DS Smithin osakkeet nousivat 6,1 % sen jälkeen, kun pakkausyhtiön koko vuoden tulos ylitti odotukset. Huhtikuun 30. päivään päättyneen tilikauden oikaistu voitto ennen veroja nousi 12 % 332 miljoonaan puntaan. Valuuttamarkkinoilla punta nousi 0,6 % dollariin nähden 1,48010 dollariin ja nousi euroon nähden 1,30260 euroon.</w:t>
      </w:r>
    </w:p>
    <w:p>
      <w:r>
        <w:rPr>
          <w:b/>
        </w:rPr>
        <w:t xml:space="preserve">Yhteenveto</w:t>
      </w:r>
    </w:p>
    <w:p>
      <w:r>
        <w:t xml:space="preserve">(Sulje): Tesco oli voittajien joukossa, kun se raportoi myynnin kasvaneen toisella peräkkäisellä neljänneksellä.</w:t>
      </w:r>
    </w:p>
    <w:p>
      <w:r>
        <w:rPr>
          <w:b/>
          <w:u w:val="single"/>
        </w:rPr>
        <w:t xml:space="preserve">Asiakirjan numero 4820</w:t>
      </w:r>
    </w:p>
    <w:p>
      <w:r>
        <w:t xml:space="preserve">M6 Coventry: "Humalainen" kuorma-autonkuljettaja kaatui moottoritielle</w:t>
      </w:r>
    </w:p>
    <w:p>
      <w:r>
        <w:t xml:space="preserve">Warwickshiren poliisi kertoi, että sille soitettiin, kun mies oli päätynyt makaamaan M6-tien ykköskaistalle Coventryn liittymästä kaksi pohjoiseen lauantai-iltana. Moottoritie suljettiin ja ambulanssi kutsuttiin paikalle, poliisi kertoi. Mies pidätettiin myöhemmin. Facebookissa julkaistussa viestissä Operatiivinen partioyksikkö sanoi, että se "on käsittämätöntä". Kuljettaja antoi lähes kolminkertaisen lukeman rattijuopumusrajaan nähden, kun hän oli poliisin huostassa, poliisit kertoivat. Hänet määrätään tutkintavankeuteen, jotta hän voi saapua maanantaina oikeuteen, he lisäsivät. Seuraa BBC West Midlandsia Facebookissa ja Twitterissä ja tilaa paikalliset uutispäivitykset suoraan puhelimeesi.</w:t>
      </w:r>
    </w:p>
    <w:p>
      <w:r>
        <w:rPr>
          <w:b/>
        </w:rPr>
        <w:t xml:space="preserve">Yhteenveto</w:t>
      </w:r>
    </w:p>
    <w:p>
      <w:r>
        <w:t xml:space="preserve">Kuljettaja, jonka ilmoitettiin saaneen sydänpysähdyksen pudottuaan kuorma-autonsa ohjaamosta, oli itse asiassa ylittänyt rattijuopumusrajan, poliisi on kertonut.</w:t>
      </w:r>
    </w:p>
    <w:p>
      <w:r>
        <w:rPr>
          <w:b/>
          <w:u w:val="single"/>
        </w:rPr>
        <w:t xml:space="preserve">Asiakirjan numero 4821</w:t>
      </w:r>
    </w:p>
    <w:p>
      <w:r>
        <w:t xml:space="preserve">Mies vangitaan puukotusmurhasta</w:t>
      </w:r>
    </w:p>
    <w:p>
      <w:r>
        <w:t xml:space="preserve">Lewis Watsonia, 23, Rubens Walkista, Sudburystä, puukotettiin 26. syyskuuta 2009 Cavendish Waylla, Sudburyssa. Hän kuoli myöhemmin West Suffolkin sairaalassa. Andrew Rowlands, 27, The Croftista, Sudburysta, saapui Ipswichin kruununoikeuteen tuomiota varten, ja hänet tuomittiin elinkautiseen vankeuteen. Tuomari määräsi, että hänen on istuttava vähintään 17 vuotta.</w:t>
      </w:r>
    </w:p>
    <w:p>
      <w:r>
        <w:rPr>
          <w:b/>
        </w:rPr>
        <w:t xml:space="preserve">Yhteenveto</w:t>
      </w:r>
    </w:p>
    <w:p>
      <w:r>
        <w:t xml:space="preserve">Mies on tuomittu elinkautiseen vankeuteen miehen murhasta kadulla Suffolkissa viime vuonna.</w:t>
      </w:r>
    </w:p>
    <w:p>
      <w:r>
        <w:rPr>
          <w:b/>
          <w:u w:val="single"/>
        </w:rPr>
        <w:t xml:space="preserve">Asiakirjan numero 4822</w:t>
      </w:r>
    </w:p>
    <w:p>
      <w:r>
        <w:t xml:space="preserve">Snowdonia pelastaa: Viisi kävelijää nostettiin ilmateitse erillisissä tapauksissa</w:t>
      </w:r>
    </w:p>
    <w:p>
      <w:r>
        <w:t xml:space="preserve">Hän oli 500 metrin korkeudessa, kun hän putosi Tryfanissa Ogwenin laaksossa, Gwyneddissä, ja törmäsi avioparin kanssa. Kaikki kolme Merseysidesta kotoisin olevaa henkilöä lennätettiin RAF:n helikopterilla Bangorissa sijaitsevaan Ysbyty Gwyneddiin lievien vammojen vuoksi. Tryfanissa sattui lauantaina erillinen tapaus, jossa eksynyt pariskunta pelastettiin. Ecuadorista kotoisin oleva nainen kaatui myös ja hänet oli lennätettävä sairaalaan.</w:t>
      </w:r>
    </w:p>
    <w:p>
      <w:r>
        <w:rPr>
          <w:b/>
        </w:rPr>
        <w:t xml:space="preserve">Yhteenveto</w:t>
      </w:r>
    </w:p>
    <w:p>
      <w:r>
        <w:t xml:space="preserve">Kolme kävelijää on nostettu ilmahissillä Snowdoniasta sen jälkeen, kun nainen oli pudonnut 50 metriä, törmännyt pariskuntaan ja tyrmännyt miehen tajuttomaksi.</w:t>
      </w:r>
    </w:p>
    <w:p>
      <w:r>
        <w:rPr>
          <w:b/>
          <w:u w:val="single"/>
        </w:rPr>
        <w:t xml:space="preserve">Asiakirjan numero 4823</w:t>
      </w:r>
    </w:p>
    <w:p>
      <w:r>
        <w:t xml:space="preserve">Näkemys: Miksi äidilleni pitäisi sallia vaimo</w:t>
      </w:r>
    </w:p>
    <w:p>
      <w:r>
        <w:t xml:space="preserve">Olen kyllästynyt kuulemaan, että "homoavioliittojen" laillistaminen vahingoittaa lapsia ja pilaa avioliiton pyhyyden. Homovanhempien aikuisena lapsena voin luottavaisin mielin sanoa, että homoseksuaalit eivät ole ne, jotka aiheuttavat tällaista tuhoa. Uskottomuus, päihteiden väärinkäyttö, uhkapelaaminen, henkinen, sanallinen ja seksuaalinen väkivalta, epäluottamus ja epärehellisyys ovat avioliiton hajoamisen todellisia syitä. Vanhempani erosivat, kun olin 13-vuotias. Sen jälkeen äitini Deb rakastui Sueen, naiseen, jota hän nyt pitää vaimonaan, ja he olivat yhdessä koko teini-ikäni ajan. "Se oli sopeutumista" Olen lukion opettaja, joka on asunut ulkomailla. En käy kirkossa, mutta pidän itseäni kristittynä. Naimisiinmeno Australiassa Ihmiset kysyvät usein, miten se vaikutti siihen, että minulla oli lesboäiti. En valehtele, se oli sopeutumista ja jotain, jonka jouduin käymään läpi, mutta niin oli myös murrosikä, ensimmäinen sydänsuruni ja kuoleman kohtaaminen. Kaikki muutokset elämässä vaativat aikaa käsitellä ja sopeutua. Väitän kuitenkin, että äitini suhde äitipuoleeni (jota rakastan suuresti) on ollut enemmän esimerkki siitä, mitä avioliiton pitäisi mielestäni olla, kuin biologisten vanhempieni suhde koskaan oli. Äidilläni ja hänen kumppanillaan on syvään juurtunut rakkaus toisiaan kohtaan, joka perustuu luottamukseen, lojaalisuuteen ja molemminpuoliseen kunnioitukseen siitä, että molempien on pidettävä lapsensa etusijalla. Lapset pystyvät sopeutumaan ja toimimaan taloudessa, jossa on vain yksi vanhempi tai vanhempi, jolla on uusi kumppani, tai leskeksi jäänyt vanhempi. Kaikki nämä asiat vaativat aikaa, rehellistä keskustelua ja tukea, mutta ei ole mitään eroa sen välillä, että lapsi näkee vanhempiensa eron ja rakastuu uudelleen, siihen, mitä minä olen kokenut. Väite, jonka mukaan homoseksuaalit valitsevat, keneen he rakastuvat ja keneen he tuntevat vetoa, on perusteeton. Samoin en ole herännyt yhtenä päivänä ja päättänyt olla heteroseksuaali; olen vain hetero. Vuosisatojen ajan olemme nähneet ja lukeneet eriarvoisuudesta, ja katsomme taaksepäin ja opetamme lapsillemme, että tämä eriarvoisuus oli väärin. Silti vielä nykyäänkin on ihmisiä, jotka opettavat lapsilleen, että mies, joka rakastaa miestä, tai nainen, joka rakastaa naista, on kauhistus. En kutsu ihmisiä, jotka ovat eri mieltä samaa sukupuolta olevien avioliitosta, kiihkoilijoiksi, koska haluan levittää rakkautta ja hyväksyntää. Mielestäni on kuitenkin tärkeää muistaa, että yhden ihmisen uskonnollinen vakaumus ei voi sitoa muiden ihmisten toimia, jotka eivät jaa tätä vakaumusta. Olen terveessä, rakastavassa suhteessa kauniin miehen kanssa, enkä epäröi väittää, että äitini suhde "vaimoonsa" on vaikuttanut myönteisesti elämääni ja opettanut minulle sitoutumisesta, rakkaudesta, uhrautumisesta ja rehellisyydestä. Minulle heidän siteensä on juuri sitä, mitä avioliiton pitäisi olla. Jos kuvailisin äitini suhdetta ilman sukupuoliviittauksia, tiedän, että ihmiset kuvittelisivat sen olevan monipuolinen, tasapainoinen ja terve suhde. Haluan nähdä äitini menevän naimisiin elämänsä rakkauden kanssa. Haluan juhlia heidän liittoaan ja tunnustaa heidän sitoutumisensa minuun ja veljiini sekaperheessämme. Haluan, että he tietävät, että kun he vanhenevat yhdessä, heidän ei tarvitse huolehtia liittonsa laillisuudesta ja että he voivat tuntea olonsa turvalliseksi tietäen antaneensa esimerkin siitä, millainen onnellisen ja terveen avioliiton pitäisi olla.</w:t>
      </w:r>
    </w:p>
    <w:p>
      <w:r>
        <w:rPr>
          <w:b/>
        </w:rPr>
        <w:t xml:space="preserve">Yhteenveto</w:t>
      </w:r>
    </w:p>
    <w:p>
      <w:r>
        <w:t xml:space="preserve">Australian avioliittolain mukaan avioliitto on miehen ja naisen liitto, joka sulkee pois kaikki muut. Maan poliittisten johtajien keskustellessa siitä, pitäisikö lakia muuttaa, jotta samaa sukupuolta olevien avioliitosta tulisi laillinen, Sydneyssä asuva Lori Saywell kertoi BBC:lle, miksi hänen mielestään hänen äitinsä pitäisi saada mennä naimisiin naispuolisen kumppaninsa kanssa.</w:t>
      </w:r>
    </w:p>
    <w:p>
      <w:r>
        <w:rPr>
          <w:b/>
          <w:u w:val="single"/>
        </w:rPr>
        <w:t xml:space="preserve">Asiakirjan numero 4824</w:t>
      </w:r>
    </w:p>
    <w:p>
      <w:r>
        <w:t xml:space="preserve">Bay TV laajentaa lähetyksiä Neathiin ja Port Talbotiin</w:t>
      </w:r>
    </w:p>
    <w:p>
      <w:r>
        <w:t xml:space="preserve">Bay TV sai tammikuussa 2014 toimiluvan Swansean ja Llanellin alueille, ja se aikoo aloittaa lähetyksensä syksyllä. Bay TV Swansea sai yhden kolmesta Walesissa myönnetystä paikallisesta televisiotoimiluvasta. Made in Cardiff aloitti toimintansa lokakuussa, ja Bay TV Clwyd aloittaa toimintansa Moldissa, Flintshiressä myöhemmin tänä vuonna. Bay TV sanoi toivovansa, että se voi tulevaisuudessa laajentaa lähetystoimintaansa Carmartheniin.</w:t>
      </w:r>
    </w:p>
    <w:p>
      <w:r>
        <w:rPr>
          <w:b/>
        </w:rPr>
        <w:t xml:space="preserve">Yhteenveto</w:t>
      </w:r>
    </w:p>
    <w:p>
      <w:r>
        <w:t xml:space="preserve">Yritys, joka voitti tarjouskilpailun paikallisen televisiokanavan perustamiseksi Swansean alueelle, on menestyksekkäästi hakenut lupaa laajentaa lähetysoikeuttaan Neathin ja Port Talbotin alueelle.</w:t>
      </w:r>
    </w:p>
    <w:p>
      <w:r>
        <w:rPr>
          <w:b/>
          <w:u w:val="single"/>
        </w:rPr>
        <w:t xml:space="preserve">Asiakirjan numero 4825</w:t>
      </w:r>
    </w:p>
    <w:p>
      <w:r>
        <w:t xml:space="preserve">Guernseyn osavaltioiden säästötavoitteet "väärin</w:t>
      </w:r>
    </w:p>
    <w:p>
      <w:r>
        <w:t xml:space="preserve">Apulaisministeri John Gollop sanoi uskovansa, että resursseja on sijoitettu väärin perustavanlaatuisen menojen tarkistuksen yhteydessä. Hän sanoi, että ulkoistamisen, liian suuren henkilöstömäärän ja henkilöstön palkkaluokkien kaltaisia kysymyksiä olisi tarkasteltava pikemminkin kuin esimerkiksi julkisten käymälöiden sulkemista. Varapuheenjohtaja Gollop sanoi, että resursseja "käytetään väärin" "vähäpätöisiin asioihin". Vuonna 2008 sovittu menojen perusteellinen tarkastelu on viisivuotinen strategia, jonka tavoitteena on säästää Guernseyn osavaltiolle jopa 70 miljoonaa puntaa.</w:t>
      </w:r>
    </w:p>
    <w:p>
      <w:r>
        <w:rPr>
          <w:b/>
        </w:rPr>
        <w:t xml:space="preserve">Yhteenveto</w:t>
      </w:r>
    </w:p>
    <w:p>
      <w:r>
        <w:t xml:space="preserve">Guernseyn osavaltiolla on väärät prioriteetit säästöpyrkimyksissään, eräs saaren poliitikko on sanonut.</w:t>
      </w:r>
    </w:p>
    <w:p>
      <w:r>
        <w:rPr>
          <w:b/>
          <w:u w:val="single"/>
        </w:rPr>
        <w:t xml:space="preserve">Asiakirjan numero 4826</w:t>
      </w:r>
    </w:p>
    <w:p>
      <w:r>
        <w:t xml:space="preserve">Sisämaa: Aberystwythin rakennukseen suunnitellaan tv-draama-maalausta</w:t>
      </w:r>
    </w:p>
    <w:p>
      <w:r>
        <w:t xml:space="preserve">Ceredigionin kaupunginvaltuustolle on toimitettu suunnitelmat seinämaalauksen maalaamisesta Aberystwythissä sijaitsevan rakennuksen kylkeen. Maalauksessa olisi Richard Harrington, joka näyttelee pääroolia ohjelmassa, joka kuvataan alueella. Jos se hyväksytään, se maalattaisiin Pier Streetillä sijaitsevan Art Shopin ulkoseinään. Kaksikielinen S4C:n draama - jonka nimi on Y Gwyll walesiksi ja Hinterland englanniksi - on viety Yhdysvaltoihin, ja se esitettiin siellä ensimmäisen kerran kesäkuussa.</w:t>
      </w:r>
    </w:p>
    <w:p>
      <w:r>
        <w:rPr>
          <w:b/>
        </w:rPr>
        <w:t xml:space="preserve">Yhteenveto</w:t>
      </w:r>
    </w:p>
    <w:p>
      <w:r>
        <w:t xml:space="preserve">Televisiodraaman Hinterlandin komisario Tom Mathiasin synkät kasvot saattavat pian tuijottaa Ceredigionin asukkaita.</w:t>
      </w:r>
    </w:p>
    <w:p>
      <w:r>
        <w:rPr>
          <w:b/>
          <w:u w:val="single"/>
        </w:rPr>
        <w:t xml:space="preserve">Asiakirjan numero 4827</w:t>
      </w:r>
    </w:p>
    <w:p>
      <w:r>
        <w:t xml:space="preserve">Yksi sairaalassa bussin törmättyä siltaan Heathissa</w:t>
      </w:r>
    </w:p>
    <w:p>
      <w:r>
        <w:t xml:space="preserve">Heath Halt Roadin ylittävä rautatiesilta kaupungin Heathin alueella vaurioitui kaksikerroksisen bussin kanssa keskiviikkoaamuna tapahtuneessa törmäyksessä. Heath High Level ja Cardiff Queen Streetin kautta kulkevia junavuoroja peruttiin tai ne myöhästyivät jopa 45 minuuttia. Yksi potilas vietiin Cardiffin Walesin yliopistolliseen sairaalaan.</w:t>
      </w:r>
    </w:p>
    <w:p>
      <w:r>
        <w:rPr>
          <w:b/>
        </w:rPr>
        <w:t xml:space="preserve">Yhteenveto</w:t>
      </w:r>
    </w:p>
    <w:p>
      <w:r>
        <w:t xml:space="preserve">Yksi henkilö vietiin sairaalaan sen jälkeen, kun linja-auto, jossa oli koululaisia, törmäsi siltaan Cardiffissa.</w:t>
      </w:r>
    </w:p>
    <w:p>
      <w:r>
        <w:rPr>
          <w:b/>
          <w:u w:val="single"/>
        </w:rPr>
        <w:t xml:space="preserve">Asiakirjan numero 4828</w:t>
      </w:r>
    </w:p>
    <w:p>
      <w:r>
        <w:t xml:space="preserve">Zachary Davies kiistää machete-hyökkäyksen murhatarjouksen</w:t>
      </w:r>
    </w:p>
    <w:p>
      <w:r>
        <w:t xml:space="preserve">Moldissa asuva 25-vuotias Zachary Davies saapui Moldin kruununoikeuteen videoyhteyden välityksellä Ashworthin sairaalasta ja kiisti yrittäneensä murhata Leedsissä asuvan Sarandev Bhambran. Bhambra, 24, sai tammikuussa tapahtuneen pahoinpitelyn seurauksena syviä viiltohaavoja päähänsä, selkäänsä ja käsiinsä. Oikeudenkäyntiä lykättiin 22. kesäkuuta asti. Davies määrättiin tutkintavankeuteen.</w:t>
      </w:r>
    </w:p>
    <w:p>
      <w:r>
        <w:rPr>
          <w:b/>
        </w:rPr>
        <w:t xml:space="preserve">Yhteenveto</w:t>
      </w:r>
    </w:p>
    <w:p>
      <w:r>
        <w:t xml:space="preserve">Mies, jota syytetään murhayrityksestä Pohjois-Walesin Moldissa sijaitsevassa Tesco-myymälässä tehdyn vasara- ja machete-iskun jälkeen, on saapunut oikeuteen.</w:t>
      </w:r>
    </w:p>
    <w:p>
      <w:r>
        <w:rPr>
          <w:b/>
          <w:u w:val="single"/>
        </w:rPr>
        <w:t xml:space="preserve">Asiakirjan numero 4829</w:t>
      </w:r>
    </w:p>
    <w:p>
      <w:r>
        <w:t xml:space="preserve">Llanfwrogin kirkkomaalta löytyi räjähtämätön sotilaspommi</w:t>
      </w:r>
    </w:p>
    <w:p>
      <w:r>
        <w:t xml:space="preserve">Pohjois-Walesin poliisi kutsuttiin lauantaina Llanfwrogissa sijaitsevaan St Mwrog -kirkkoon, ja pomminpurkutiimit poistivat pommin. Ylikomisario Nigel Harrison sanoi, että esineet olivat olleet siellä "jonkin aikaa". Ne tutkitaan, ja on aloitettu tutkinta siitä, miten ne päätyivät kirkkomaalle.</w:t>
      </w:r>
    </w:p>
    <w:p>
      <w:r>
        <w:rPr>
          <w:b/>
        </w:rPr>
        <w:t xml:space="preserve">Yhteenveto</w:t>
      </w:r>
    </w:p>
    <w:p>
      <w:r>
        <w:t xml:space="preserve">Angleseyn kirkkomaalta on löydetty räjähtämättömiä sotilaallisia laitteita.</w:t>
      </w:r>
    </w:p>
    <w:p>
      <w:r>
        <w:rPr>
          <w:b/>
          <w:u w:val="single"/>
        </w:rPr>
        <w:t xml:space="preserve">Asiakirjan numero 4830</w:t>
      </w:r>
    </w:p>
    <w:p>
      <w:r>
        <w:t xml:space="preserve">Nainen sairaalahoidossa poliisiauton törmättyä häneen Nottinghamissa</w:t>
      </w:r>
    </w:p>
    <w:p>
      <w:r>
        <w:t xml:space="preserve">Nottinghamshiren poliisin mukaan poliisit olivat vastaamassa hätäpuheluun, kun onnettomuus tapahtui Derby Roadilla torstaina klo 22.30 BST. Independent Office for Police Conduct sanoi, että naista hoidettiin sairaalassa, ja vahvisti tutkivansa onnettomuutta. Mahdollisia silminnäkijöitä on pyydetty ottamaan yhteyttä poliisiin. Seuraa BBC East Midlandsia Facebookissa, Twitterissä tai Instagramissa. Lähetä juttuideoita osoitteeseen eastmidsnews@bbc.co.uk.</w:t>
      </w:r>
    </w:p>
    <w:p>
      <w:r>
        <w:rPr>
          <w:b/>
        </w:rPr>
        <w:t xml:space="preserve">Yhteenveto</w:t>
      </w:r>
    </w:p>
    <w:p>
      <w:r>
        <w:t xml:space="preserve">Iäkäs jalankulkija on viety sairaalaan jäätyään poliisiauton alle Nottinghamissa.</w:t>
      </w:r>
    </w:p>
    <w:p>
      <w:r>
        <w:rPr>
          <w:b/>
          <w:u w:val="single"/>
        </w:rPr>
        <w:t xml:space="preserve">Asiakirjan numero 4831</w:t>
      </w:r>
    </w:p>
    <w:p>
      <w:r>
        <w:t xml:space="preserve">Mies kuoli pudottuaan veneestä Mersey-joessa</w:t>
      </w:r>
    </w:p>
    <w:p>
      <w:r>
        <w:t xml:space="preserve">Se tapahtui noin kello 18:40 GMT sunnuntaina lähellä Tranmere Oil Terminalia Wirralissa, poliisi kertoi. Mies, jota ei ole nimetty, nostettiin vedestä Liverpool Pier Headin kohdalla ja vietiin sairaalaan, jossa hänet todettiin kuolleeksi. Tapahtumaa tutkii myös liikenneministeriön merionnettomuuksien tutkintayksikkö. Ruumiinavaus on tarkoitus tehdä, ja Merseysiden poliisi on pyytänyt silminnäkijöitä ottamaan yhteyttä poliisiin. Merionnettomuuksien tutkintaosaston tiedottaja sanoi: "Olemme lähettäneet tarkastajia Liverpooliin tutkimaan onnettomuutta, jossa on ollut osallisena hinaaja."</w:t>
      </w:r>
    </w:p>
    <w:p>
      <w:r>
        <w:rPr>
          <w:b/>
        </w:rPr>
        <w:t xml:space="preserve">Yhteenveto</w:t>
      </w:r>
    </w:p>
    <w:p>
      <w:r>
        <w:t xml:space="preserve">Mies on kuollut pudottuaan hinaajasta Mersey-jokeen, ja poliisi pitää kuolemaa selittämättömänä.</w:t>
      </w:r>
    </w:p>
    <w:p>
      <w:r>
        <w:rPr>
          <w:b/>
          <w:u w:val="single"/>
        </w:rPr>
        <w:t xml:space="preserve">Asiakirjan numero 4832</w:t>
      </w:r>
    </w:p>
    <w:p>
      <w:r>
        <w:t xml:space="preserve">Kashmirin tulva-avustusoperaatio suuri haaste</w:t>
      </w:r>
    </w:p>
    <w:p>
      <w:r>
        <w:t xml:space="preserve">Jammun lentotukikohdassa on aamuvarhaisella vilkasta toimintaa. Venäläisvalmisteisia Mi-17-helikoptereita lastataan tarvikkeilla. Koneemme on matkalla Kishtwariin, syvälle Kashmirin laaksoon, joka on edelleen tulvien vuoksi eristyksissä. Se kuljettaa säkkejä ja laatikoita annoksia - muun muassa vihanneksia, kuten sipulia, perunoita, tomaatteja ja munakoisoja. "Pelastustoimien päävaihe on nyt suurimmaksi osaksi ohi, ja ensisijaisena tavoitteenamme on antaa apua sitä tarvitseville", sanoo vastuullinen ilmavoimien komentaja PE Patange. Veden väheneminen "Olemme lähettäneet lääkkeitä ja vieneet lääkäreitä joillekin syrjäisimmille alueille. "Olemme myös vieneet Srinagariin ruoka-annoksia sekä telttoja ja muuta materiaalia", hän lisää. Ilmasta käsin, kun suuntaamme kohti Kashmirin laaksoa, saamme käsityksen tulvien vaikutuksista. Vesi on useimmissa paikoissa laskenut, eivätkä joet enää tulvi yli. Tuhosta on kuitenkin paljon merkkejä: jokirantoja on syöpynyt, siltoja on tuhoutunut, tien paikalla on romukasa, viestintätorni on kyljellään. "Vielä muutama päivä sitten kaikki tämä oli veden peitossa", yksi miehistön jäsenistä kertoo minulle ja osoittaa alas vehreään maisemaan, jonka halki Chenab-joki kiemurtelee. Neljäkymmentäviisi minuuttia myöhemmin saavumme Kishtwariin, vuoristossa sijaitsevaan pikkukaupunkiin, jota ympäröi alppimetsä. Heti laskeuduttuamme sotilaat alkavat purkaa arvokasta lastia ja siirtävät sitä lähellä odottaviin sotilasautoihin. Lentokoneemme tarvikkeiden lisäksi asfaltti on täynnä muita välttämättömiä tarvikkeita. Kuorma-autoihin lastataan maitolaatikoita, eläviä kanoja ja lääkkeitä. Ne viedään nyt vuorille, ja sotilaat vaeltavat tarvikkeiden kanssa eristyksissä oleville alueille. Normaalisti nämä tarvikkeet olisi kuljetettu maanteitse pääväylältä, joka yhdistää Kashmirin laakson etelän tasankoihin ja sen ulkopuolelle. Suuri ongelma Mutta osa tiestä on vaurioitunut, eikä tarvikkeita ole päässyt toreille ja vuoristoalueiden yhteisöihin. Jopa Kishtwarissa on suuri ongelma. Koska puhelinlinjat ovat poikki, yhteydenpito kentällä toimiviin ryhmiin on vaikeaa, paitsi korkeataajuisten langattomien laitteiden avulla. Yhteyden saaminen osavaltion pääkaupunkiin Srinagariin on erityisen vaikeaa. "Viime päivät olivat hyvin haastavia", komentaja Patange sanoo. "Kokonaisia alueita oli veden alla, eikä helikoptereillemme ollut laskeutumispaikkaa. Meidän oli pudotettava tarvikkeita ilmasta ja evakuoitava ihmisiä vinssien ja köysien avulla." Nyt ei enää sada, ja kun vesi on laskenut, avustustoimet ovat vilkastuneet. Sen jälkeen alkaa jälleenrakennus- ja kunnostusprosessi, joka on äärettömän haastava. Tietoliikenneyhteydet on palautettava, minkä jälkeen viranomaisten on aloitettava tuhoutuneiden kylien ja yhteisöjen jälleenrakentaminen. Se on pitkä prosessi, joka voi kestää kuukausia - ehkä jopa vuosia.</w:t>
      </w:r>
    </w:p>
    <w:p>
      <w:r>
        <w:rPr>
          <w:b/>
        </w:rPr>
        <w:t xml:space="preserve">Yhteenveto</w:t>
      </w:r>
    </w:p>
    <w:p>
      <w:r>
        <w:t xml:space="preserve">Kymmenettuhannet ihmiset ovat edelleen jumissa Intian hallinnoimassa Kashmirissa pahimpien tulvien jälkeen puoleen vuosisataan. Tie- ja viestintäyhteydet ovat poikki, ja Intian armeija käyttää helikoptereita ja veneitä päästäkseen hädässä olevien luo. BBC:n Sanjoy Majumder oli mukana avustuslennolla todistamassa tulvien vaikutuksia.</w:t>
      </w:r>
    </w:p>
    <w:p>
      <w:r>
        <w:rPr>
          <w:b/>
          <w:u w:val="single"/>
        </w:rPr>
        <w:t xml:space="preserve">Asiakirjan numero 4833</w:t>
      </w:r>
    </w:p>
    <w:p>
      <w:r>
        <w:t xml:space="preserve">Poliisi saa lisää aikaa kuulustella terrorismista epäiltyä</w:t>
      </w:r>
    </w:p>
    <w:p>
      <w:r>
        <w:t xml:space="preserve">33-vuotias pidätettiin lauantaina, ja häntä pidetään vangittuna osana ennalta suunniteltua operaatiota, kertoi West Yorkshiren poliisi. Poliiseille on myönnetty jatkoaikaa 2. maaliskuuta asti syytteen nostamiseksi, vapauttamiseksi tai lisäajan hakemista varten. Kaupungissa sijaitsevaan kiinteistöön tehdään etsintöjä osana tutkintaa. Pidätyksen yhteydessä ylikomisario Chris Bowen sanoi, että yleinen turvallisuus oli "ensisijainen prioriteetti". Hän lisäsi: "Jos näet tai kuulet jotain, joka saattaa liittyä terrorismiin, toimi vaistojesi mukaan ilmoittamalla huolenaiheistasi." Aiheeseen liittyvät Internet-linkit West Yorkshiren poliisi</w:t>
      </w:r>
    </w:p>
    <w:p>
      <w:r>
        <w:rPr>
          <w:b/>
        </w:rPr>
        <w:t xml:space="preserve">Yhteenveto</w:t>
      </w:r>
    </w:p>
    <w:p>
      <w:r>
        <w:t xml:space="preserve">Terrorisminvastaiselle poliisille on annettu lisäaikaa kuulustella miestä, joka pidätettiin Leedsissä äärioikeistolaisesta toiminnasta epäiltynä.</w:t>
      </w:r>
    </w:p>
    <w:p>
      <w:r>
        <w:rPr>
          <w:b/>
          <w:u w:val="single"/>
        </w:rPr>
        <w:t xml:space="preserve">Asiakirjan numero 4834</w:t>
      </w:r>
    </w:p>
    <w:p>
      <w:r>
        <w:t xml:space="preserve">Vihreiden europarlamentaarikot pidätettiin Belgiassa ydinasemielenosoituksessa</w:t>
      </w:r>
    </w:p>
    <w:p>
      <w:r>
        <w:t xml:space="preserve">Heidän joukossaan on lounaispuolen Euroopan parlamentin jäsen Molly Scott Cato Bristolista. Ryhmään kuului useita belgialaisia rauhanaktivisteja, jotka kiipesivät Kleine Brogelin tukikohdan muurille maan itäosassa ja tukkivat kiitoradan. Europarlamentaarikkoja pidetään parhaillaan paikallisella poliisiasemalla ja kuulustellaan. Scott Cato sanoi, että he protestoivat amerikkalaisten ydinpommien varastointia vastaan. Hän twiittasi: "Aseet, jotka voivat tappaa miljoonia ihmisiä, asettavat oman henkilökohtaisen turvallisuuden perspektiiviin."</w:t>
      </w:r>
    </w:p>
    <w:p>
      <w:r>
        <w:rPr>
          <w:b/>
        </w:rPr>
        <w:t xml:space="preserve">Yhteenveto</w:t>
      </w:r>
    </w:p>
    <w:p>
      <w:r>
        <w:t xml:space="preserve">Kolme Euroopan parlamentin jäsentä on pidätetty Belgiassa sijaitsevassa lentotukikohdassa järjestetyn ydinaseiden vastaisen mielenosoituksen aikana, vahvisti Vihreä puolue.</w:t>
      </w:r>
    </w:p>
    <w:p>
      <w:r>
        <w:rPr>
          <w:b/>
          <w:u w:val="single"/>
        </w:rPr>
        <w:t xml:space="preserve">Asiakirjan numero 4835</w:t>
      </w:r>
    </w:p>
    <w:p>
      <w:r>
        <w:t xml:space="preserve">Lloyd George -museon tulevaisuus, Llanystumdwy, lykätty.</w:t>
      </w:r>
    </w:p>
    <w:p>
      <w:r>
        <w:t xml:space="preserve">Gwyneddin valtuuston kabinetti kuuli tiistaina, että säästöjä on löydettävä lähes 5 miljoonan punnan arvosta. Lloyd George -museo Llanystumdwyssä saatetaan sulkea osana leikkauksia. Neuvoston johtaja Dyfed Edwards sanoi saaneensa kirjeitä "John O'Groatsista Land's Endiin", joissa vastustetaan leikkauksia, joita on lykätty huhtikuuhun 2017. Edwards korosti, että neuvosto ei voi jatkaa museon toimintaa pitkällä aikavälillä. Myös päätöstä taideorganisaatioiden strategisten avustusten puolittamisesta lykättiin ensi huhtikuuhun.</w:t>
      </w:r>
    </w:p>
    <w:p>
      <w:r>
        <w:rPr>
          <w:b/>
        </w:rPr>
        <w:t xml:space="preserve">Yhteenveto</w:t>
      </w:r>
    </w:p>
    <w:p>
      <w:r>
        <w:t xml:space="preserve">Päätöstä kiistanalaisista suunnitelmista leikata Gwyneddin taiteen rahoitusta ja sulkea museo on lykätty.</w:t>
      </w:r>
    </w:p>
    <w:p>
      <w:r>
        <w:rPr>
          <w:b/>
          <w:u w:val="single"/>
        </w:rPr>
        <w:t xml:space="preserve">Asiakirjan numero 4836</w:t>
      </w:r>
    </w:p>
    <w:p>
      <w:r>
        <w:t xml:space="preserve">Vapaaehtoiset matkustajat mukaan Edinburghin raitiovaunukokeisiin</w:t>
      </w:r>
    </w:p>
    <w:p>
      <w:r>
        <w:t xml:space="preserve">Operaattorit ilmoittivat haluavansa toteuttaa useita realistisia harjoituksia, joissa testataan toiminta- ja turvallisuusmenettelyjä. Kuljettajat ovat myös tehneet koeajoja totuttautuakseen reittiin ja liikennevirtaan. Edinburghin neuvosto toivoo, että palvelut voidaan käynnistää toukokuussa. Kiistanalaisessa hankkeessa on rakennettu 776 miljoonaa puntaa maksava linja Edinburghin lentokentältä York Placeen. Pääkaupungin raitiovaunu- ja bussiliikennettä valvoo uusi organisaatio nimeltä Transport for Edinburgh.</w:t>
      </w:r>
    </w:p>
    <w:p>
      <w:r>
        <w:rPr>
          <w:b/>
        </w:rPr>
        <w:t xml:space="preserve">Yhteenveto</w:t>
      </w:r>
    </w:p>
    <w:p>
      <w:r>
        <w:t xml:space="preserve">Sadat vapaaehtoiset matkustajat ovat nousseet Edinburghin raitiovaunuihin auttaakseen tarkistamaan, miten uusi järjestelmä toimii.</w:t>
      </w:r>
    </w:p>
    <w:p>
      <w:r>
        <w:rPr>
          <w:b/>
          <w:u w:val="single"/>
        </w:rPr>
        <w:t xml:space="preserve">Asiakirjan numero 4837</w:t>
      </w:r>
    </w:p>
    <w:p>
      <w:r>
        <w:t xml:space="preserve">Morfan jakeluyhteystien loppuunsaattamista koskeva suunnitelma hyväksytty</w:t>
      </w:r>
    </w:p>
    <w:p>
      <w:r>
        <w:t xml:space="preserve">Morfan jakelutie kulkee Tawe-joen suuntaisesti, ja sen toivotaan houkuttelevan myös yrityksiä sijoittumaan reitin varrelle. Sillä pyritään vähentämään liikennerasitusta Neath Roadilla Hafodissa, joka kärsii korkeista saastepitoisuuksista. Swansean neuvosto odottaa tien valmistuvan myöhemmin tänä vuonna.</w:t>
      </w:r>
    </w:p>
    <w:p>
      <w:r>
        <w:rPr>
          <w:b/>
        </w:rPr>
        <w:t xml:space="preserve">Yhteenveto</w:t>
      </w:r>
    </w:p>
    <w:p>
      <w:r>
        <w:t xml:space="preserve">Tarkistettu suunnitelma 4,5 miljoonan punnan tien rakentamiseksi Swansean keskustan ja Liberty Stadiumin välille on hyväksytty.</w:t>
      </w:r>
    </w:p>
    <w:p>
      <w:r>
        <w:rPr>
          <w:b/>
          <w:u w:val="single"/>
        </w:rPr>
        <w:t xml:space="preserve">Asiakirjan numero 4838</w:t>
      </w:r>
    </w:p>
    <w:p>
      <w:r>
        <w:t xml:space="preserve">Mies kuoli löydettyään hänet vakavasti loukkaantuneena Govanin asunnosta</w:t>
      </w:r>
    </w:p>
    <w:p>
      <w:r>
        <w:t xml:space="preserve">Poliisi kutsuttiin asunnolle Summertown Pathissa Govanin kaupunginosassa noin kello 00:30. Mies vietiin Queen Elizabethin yliopistolliseen sairaalaan, mutta hän kuoli vähän myöhemmin. Tapahtumaan liittyen on pidätetty 21-vuotias mies. Poliisi sanoi, että tutkimukset jatkuvat, ja pyysi kaikkia, joilla on tietoja, ottamaan yhteyttä poliisiin.</w:t>
      </w:r>
    </w:p>
    <w:p>
      <w:r>
        <w:rPr>
          <w:b/>
        </w:rPr>
        <w:t xml:space="preserve">Yhteenveto</w:t>
      </w:r>
    </w:p>
    <w:p>
      <w:r>
        <w:t xml:space="preserve">Glasgow'ssa sijaitsevasta asunnosta vakavasti loukkaantuneena löydetty 33-vuotias mies on kuollut sairaalassa.</w:t>
      </w:r>
    </w:p>
    <w:p>
      <w:r>
        <w:rPr>
          <w:b/>
          <w:u w:val="single"/>
        </w:rPr>
        <w:t xml:space="preserve">Asiakirjan numero 4839</w:t>
      </w:r>
    </w:p>
    <w:p>
      <w:r>
        <w:t xml:space="preserve">Junan ja rautatietyöläisten välinen "läheltä piti" -tilanne 125 mailin tuntinopeudella</w:t>
      </w:r>
    </w:p>
    <w:p>
      <w:r>
        <w:t xml:space="preserve">Järjestö kertoi, että 18. syyskuuta tapahtui "läheltä piti -tilanne" Duttonin viaduktilla Cheshiressä. RAIB:n mukaan radanvarren työntekijät "onnistuivat siirtymään pois raiteelta alle puoli sekuntia ennen kuin juna ohitti heidät". Kukaan ei loukkaantunut, mutta junankuljettaja oli "järkyttynyt tapauksesta", se lisäsi. Läheltä piti -tilanne tapahtui etelään menevän Virginin junan kanssa Runcornin ja Crewen välillä noin klo 17.00 BST. RAIB ilmoitti, että se oli tehnyt alustavan tutkimuksen ja julkaisisi kattavan raportin havainnoistaan lähikuukausina.</w:t>
      </w:r>
    </w:p>
    <w:p>
      <w:r>
        <w:rPr>
          <w:b/>
        </w:rPr>
        <w:t xml:space="preserve">Yhteenveto</w:t>
      </w:r>
    </w:p>
    <w:p>
      <w:r>
        <w:t xml:space="preserve">Kolme rautatietyöntekijää välttyi täpärästi joutumasta junan alle, jonka nopeus oli 200 kilometriä tunnissa, kertoo rautatieonnettomuuksien tutkintavirasto (RAIB).</w:t>
      </w:r>
    </w:p>
    <w:p>
      <w:r>
        <w:rPr>
          <w:b/>
          <w:u w:val="single"/>
        </w:rPr>
        <w:t xml:space="preserve">Asiakirjan numero 4840</w:t>
      </w:r>
    </w:p>
    <w:p>
      <w:r>
        <w:t xml:space="preserve">HMP Liverpoolin lennokki: Mies pidätettiin huumeiden ja puhelinten toimituksesta</w:t>
      </w:r>
    </w:p>
    <w:p>
      <w:r>
        <w:t xml:space="preserve">HMP Liverpoolin henkilökunta soitti poliisille havaittuaan lennokin ja sen alla roikkuvan paketin noin klo 00:40 BST. Poliisit löysivät sen läheisellä Stuart Road Northilla sijaitsevan pakettiauton alta yhdessä matkapuhelimia, tupakkaa ja kannabista sisältävän paketin kanssa. 44-vuotiasta Anfieldin miestä pidetään vangittuna epäiltynä yrityksestä toimittaa kiellettyjä esineitä vankilaan.</w:t>
      </w:r>
    </w:p>
    <w:p>
      <w:r>
        <w:rPr>
          <w:b/>
        </w:rPr>
        <w:t xml:space="preserve">Yhteenveto</w:t>
      </w:r>
    </w:p>
    <w:p>
      <w:r>
        <w:t xml:space="preserve">Mies on pidätetty sen jälkeen, kun lennokki havaittiin yrittämässä toimittaa puhelimia, tupakkaa ja huumeita sisältävän pussin vankilaan.</w:t>
      </w:r>
    </w:p>
    <w:p>
      <w:r>
        <w:rPr>
          <w:b/>
          <w:u w:val="single"/>
        </w:rPr>
        <w:t xml:space="preserve">Asiakirjan numero 4841</w:t>
      </w:r>
    </w:p>
    <w:p>
      <w:r>
        <w:t xml:space="preserve">Staffordshiren HS2-kampanjan kannattajat marssivat protestiksi</w:t>
      </w:r>
    </w:p>
    <w:p>
      <w:r>
        <w:t xml:space="preserve">Noin kuusikymmentä ihmistä tuli paikalle osoittamaan mieltään järjestelmää vastaan, joka hallituksen mukaan on välttämätön, jotta rautatieverkosta vapautuisi tilaa. Linja yhdistää ensin Lontoon ja Birminghamin ja jatkaa sitten Manchesteriin. Pohjoinen reitti kulkee Warwickshiren ja Staffordshiren maaseutualueiden läpi.</w:t>
      </w:r>
    </w:p>
    <w:p>
      <w:r>
        <w:rPr>
          <w:b/>
        </w:rPr>
        <w:t xml:space="preserve">Yhteenveto</w:t>
      </w:r>
    </w:p>
    <w:p>
      <w:r>
        <w:t xml:space="preserve">West Midlandsin läpi kulkevan suurnopeusjunaradan rakentamista vastustavat kampanjoijat ovat marssineet Staffordin läpi vastalauseena.</w:t>
      </w:r>
    </w:p>
    <w:p>
      <w:r>
        <w:rPr>
          <w:b/>
          <w:u w:val="single"/>
        </w:rPr>
        <w:t xml:space="preserve">Asiakirjan numero 4842</w:t>
      </w:r>
    </w:p>
    <w:p>
      <w:r>
        <w:t xml:space="preserve">Entinen rehtori Cumbrian poliisikomissaariehdokkaana</w:t>
      </w:r>
    </w:p>
    <w:p>
      <w:r>
        <w:t xml:space="preserve">Cumbrian Probation Trustin puheenjohtaja Richard Rhodes on ehdolla 15. marraskuuta pidettävissä vaaleissa. Työväenpuolueen jäsenet ovat valinneet ehdokkaakseen Patrick Leonardin, joka on Carlislessa toimivan asunto-osakeyhtiön johtaja. On todennäköistä, että liberaalidemokraatit valitsevat ehdokkaakseen South Lakelandin kaupunginvaltuutetun Pru Jupen.</w:t>
      </w:r>
    </w:p>
    <w:p>
      <w:r>
        <w:rPr>
          <w:b/>
        </w:rPr>
        <w:t xml:space="preserve">Yhteenveto</w:t>
      </w:r>
    </w:p>
    <w:p>
      <w:r>
        <w:t xml:space="preserve">Entinen rehtori on valittu konservatiivien ehdokkaaksi Cumbrian poliisi- ja rikoskomissaariksi.</w:t>
      </w:r>
    </w:p>
    <w:p>
      <w:r>
        <w:rPr>
          <w:b/>
          <w:u w:val="single"/>
        </w:rPr>
        <w:t xml:space="preserve">Asiakirjan numero 4843</w:t>
      </w:r>
    </w:p>
    <w:p>
      <w:r>
        <w:t xml:space="preserve">Kuolemaan johtanut onnettomuus sulki A303:n Somersetissä lähellä Ilminsteriä.</w:t>
      </w:r>
    </w:p>
    <w:p>
      <w:r>
        <w:t xml:space="preserve">Hän oli jalkaisin A303-tiellä Ilminsterin lähellä, kun häneen törmättiin South Pethertonin ja Southfieldsin välillä keskiviikkona noin klo 23.30 BST. Avon ja Somersetin poliisin mukaan kolmekymppisen miehen lähiomaisille on nyt ilmoitettu. Highways England ilmoitti, että tie pysyy suljettuna useita tunteja Hayes Endin ja South Fieldsin liikenneympyröiden välillä, ja kiertotiet ovat käytössä.</w:t>
      </w:r>
    </w:p>
    <w:p>
      <w:r>
        <w:rPr>
          <w:b/>
        </w:rPr>
        <w:t xml:space="preserve">Yhteenveto</w:t>
      </w:r>
    </w:p>
    <w:p>
      <w:r>
        <w:t xml:space="preserve">Mies on kuollut jäätyään auton alle Somersetin ohitustien varrella.</w:t>
      </w:r>
    </w:p>
    <w:p>
      <w:r>
        <w:rPr>
          <w:b/>
          <w:u w:val="single"/>
        </w:rPr>
        <w:t xml:space="preserve">Asiakirjan numero 4844</w:t>
      </w:r>
    </w:p>
    <w:p>
      <w:r>
        <w:t xml:space="preserve">Levysopimus pakottaa N-Dubzin Dumfries-festivaalin päivämäärän vaihtoon</w:t>
      </w:r>
    </w:p>
    <w:p>
      <w:r>
        <w:t xml:space="preserve">Youth Beatz 2010 -tapahtuma oli tarkoitus järjestää 31. heinäkuuta Dumfriesin Dock Parkissa. Nyt pop-trio esiintyy kuitenkin 16. heinäkuuta, ennen kuin se lähtee Yhdysvaltoihin. Heidän tukenaan esiintyy muun muassa Fugative, joka sai viimeisimmällä Crush-singlellään top 40 -hitin. Dumfries and Galloway Councilin tiedottaja vahvisti päivämäärän muutoksen levytyssopimuksen vuoksi. "Sopimuksen ehtona on, että he lähtevät Yhdysvaltoihin heinäkuun lopussa tai elokuun alussa aloittamaan äänitykset", hän sanoi. "Tämä on johtanut siihen, että heidän on pitänyt järjestää useita keikkoja uudelleen." Hän lisäsi, että festivaali järjestetään nyt kaksipäiväisenä 16. ja 17. heinäkuuta.</w:t>
      </w:r>
    </w:p>
    <w:p>
      <w:r>
        <w:rPr>
          <w:b/>
        </w:rPr>
        <w:t xml:space="preserve">Yhteenveto</w:t>
      </w:r>
    </w:p>
    <w:p>
      <w:r>
        <w:t xml:space="preserve">N-Dubzin yhdysvaltalainen levytyssopimus on pakottanut muuttamaan Skotlannin suurimmaksi toivotun ilmaisen musiikin festivaalin päivämäärää tänä vuonna.</w:t>
      </w:r>
    </w:p>
    <w:p>
      <w:r>
        <w:rPr>
          <w:b/>
          <w:u w:val="single"/>
        </w:rPr>
        <w:t xml:space="preserve">Asiakirjan numero 4845</w:t>
      </w:r>
    </w:p>
    <w:p>
      <w:r>
        <w:t xml:space="preserve">Mies pidätettiin ruumiin löydyttyä talosta Trowbridgessä</w:t>
      </w:r>
    </w:p>
    <w:p>
      <w:r>
        <w:t xml:space="preserve">Ensihoitajat kutsuivat poliisin Trowbridgessa sijaitsevaan Spinners Croft -tilaan klo 05:20 GMT, kun 50-vuotias mies oli löydetty kuolleena. Wiltshiren poliisin tiedottaja sanoi, että poliisit pitävät kuolemaa epäilyttävänä. Parikymppinen mies on pidätetty kuolemantapauksen yhteydessä. Hän on tällä hetkellä pidätettynä Melkshamissa kuulusteluja varten.</w:t>
      </w:r>
    </w:p>
    <w:p>
      <w:r>
        <w:rPr>
          <w:b/>
        </w:rPr>
        <w:t xml:space="preserve">Yhteenveto</w:t>
      </w:r>
    </w:p>
    <w:p>
      <w:r>
        <w:t xml:space="preserve">Mies on pidätetty sen jälkeen, kun toinen mies löydettiin kuolleena talosta.</w:t>
      </w:r>
    </w:p>
    <w:p>
      <w:r>
        <w:rPr>
          <w:b/>
          <w:u w:val="single"/>
        </w:rPr>
        <w:t xml:space="preserve">Asiakirjan numero 4846</w:t>
      </w:r>
    </w:p>
    <w:p>
      <w:r>
        <w:t xml:space="preserve">Kuvia Skotlannista 4 - 11 joulukuu</w:t>
      </w:r>
    </w:p>
    <w:p>
      <w:r>
        <w:t xml:space="preserve">Varmista myös, että noudatat nykyisiä koronavirusohjeita ja otat kuvat turvallisesti ja vastuullisesti. Käyttöehdot: Jos lähetät kuvan, teet sen BBC:n käyttöehtojen mukaisesti. Varmista, että lähettämäsi valokuva on oma, ja jos lähetät valokuvia lapsista, meillä on oltava jokaisen kuvatun lapsen vanhemman tai huoltajan kirjallinen lupa (isovanhempi, täti tai ystävä ei riitä). Kun lähetät kuvia BBC Newsille, suostut myöntämään meille rojaltivapaan, ei-yksinomaisen lisenssin julkaista ja käyttää materiaalia muulla tavoin, myös kaikissa tiedotusvälineissä maailmanlaajuisesti. Sinulla on kuitenkin edelleen tekijänoikeudet kaikkeen BBC Newsille toimittamaasi materiaaliin. Et saa missään vaiheessa vaarantaa itseäsi tai muita, ottaa tarpeettomia riskejä tai rikkoa lakia. Lisätietoja löydät täältä. Kaikki kuvat ovat tekijänoikeuden alaisia.</w:t>
      </w:r>
    </w:p>
    <w:p>
      <w:r>
        <w:rPr>
          <w:b/>
        </w:rPr>
        <w:t xml:space="preserve">Yhteenveto</w:t>
      </w:r>
    </w:p>
    <w:p>
      <w:r>
        <w:t xml:space="preserve">Valikoima 4.-11. joulukuuta välisenä aikana lähettämiäsi Skotlantikuvia. Lähetä kuvasi osoitteeseen scotlandpictures@bbc.co.uk. Varmista, että noudatat BBC:n valokuvia koskevia sääntöjä, jotka löytyvät täältä.</w:t>
      </w:r>
    </w:p>
    <w:p>
      <w:r>
        <w:rPr>
          <w:b/>
          <w:u w:val="single"/>
        </w:rPr>
        <w:t xml:space="preserve">Asiakirjan numero 4847</w:t>
      </w:r>
    </w:p>
    <w:p>
      <w:r>
        <w:t xml:space="preserve">KYSYMYS: Kuinka huono olet kierrättämisessä?</w:t>
      </w:r>
    </w:p>
    <w:p>
      <w:r>
        <w:t xml:space="preserve">Kierrätystottumuksia on parannettava, jotta vältytään saastuneelta jätteeltä, ja 18-34-vuotiaat ovat pahimpia rikkojia, Recycle for Walesin mukaan. Kuinka huono sinä olet kierrättämisessä? Ota selvää tietokilpailustamme.</w:t>
      </w:r>
    </w:p>
    <w:p>
      <w:r>
        <w:rPr>
          <w:b/>
        </w:rPr>
        <w:t xml:space="preserve">Yhteenveto</w:t>
      </w:r>
    </w:p>
    <w:p>
      <w:r>
        <w:t xml:space="preserve">Nuorten on viimeisimpien lukujen mukaan tehostettava kierrätystoimintaansa.</w:t>
      </w:r>
    </w:p>
    <w:p>
      <w:r>
        <w:rPr>
          <w:b/>
          <w:u w:val="single"/>
        </w:rPr>
        <w:t xml:space="preserve">Asiakirjan numero 4848</w:t>
      </w:r>
    </w:p>
    <w:p>
      <w:r>
        <w:t xml:space="preserve">Colin Jackson saa kunniatohtorin arvonimen yliopistossa</w:t>
      </w:r>
    </w:p>
    <w:p>
      <w:r>
        <w:t xml:space="preserve">Entinen 110 metrin estejuoksun maailmanennätysmies oli ehdolla urheilun hyväksi tehdyistä ansioista. Vuonna 1988 olympiahopeaa voittanut Jackson oli myös kaksinkertainen maailman- ja kansainyhteisön mestari sekä nelinkertainen Euroopan mestari. Cardiffissa syntynyt Jackson, joka nykyään työskentelee BBC:n yleisurheiluasiantuntijana, saa stipendinsä lokakuussa.</w:t>
      </w:r>
    </w:p>
    <w:p>
      <w:r>
        <w:rPr>
          <w:b/>
        </w:rPr>
        <w:t xml:space="preserve">Yhteenveto</w:t>
      </w:r>
    </w:p>
    <w:p>
      <w:r>
        <w:t xml:space="preserve">Colin Jacksonille myönnetään Wrexham Glyndwr -yliopiston kunniatohtorin arvonimi.</w:t>
      </w:r>
    </w:p>
    <w:p>
      <w:r>
        <w:rPr>
          <w:b/>
          <w:u w:val="single"/>
        </w:rPr>
        <w:t xml:space="preserve">Asiakirjan numero 4849</w:t>
      </w:r>
    </w:p>
    <w:p>
      <w:r>
        <w:t xml:space="preserve">Pyöräilijä kuoli Hartlepoolin pakettiauton yliajossa</w:t>
      </w:r>
    </w:p>
    <w:p>
      <w:r>
        <w:t xml:space="preserve">Michael Waistell, 58, oli pyöräilemässä Hartlepoolin Mowbray Roadilla noin kello 06.45 BST, kun törmäys tapahtui. Hän kuoli tapahtumapaikalla. Poliisi yrittää jäljittää sinisellä logolla varustettua valkoista Transit-pakettiautoa, joka ei pysähtynyt paikalle. Clevelandin poliisi vetoaa kaikkiin, jotka näkivät ajoneuvon Catcote Roadin, Fensin tai Owton Manorin alueella kello 06:00 ja 07:30 BST välisenä aikana, ottamaan yhteyttä poliisiin. Aiheeseen liittyvät Internet-linkit Clevelandin poliisi</w:t>
      </w:r>
    </w:p>
    <w:p>
      <w:r>
        <w:rPr>
          <w:b/>
        </w:rPr>
        <w:t xml:space="preserve">Yhteenveto</w:t>
      </w:r>
    </w:p>
    <w:p>
      <w:r>
        <w:t xml:space="preserve">Pyöräilijä on kuollut törmäyksessä pakettiauton kanssa epäillyssä yliajossa.</w:t>
      </w:r>
    </w:p>
    <w:p>
      <w:r>
        <w:rPr>
          <w:b/>
          <w:u w:val="single"/>
        </w:rPr>
        <w:t xml:space="preserve">Asiakirjan numero 4850</w:t>
      </w:r>
    </w:p>
    <w:p>
      <w:r>
        <w:t xml:space="preserve">Mitä konservatiivihallitus on luvannut tehdä?</w:t>
      </w:r>
    </w:p>
    <w:p>
      <w:r>
        <w:t xml:space="preserve">Keskeiset toimintalinjat Monet puolueen tärkeimmistä lupauksista sisältyivät sen ohjelmaan, mutta osa niistä esitettiin myös myöhemmin vaalikampanjan aikana. Puolue sanoi, että se: Seuraavassa on joitakin muita puolueen manifestissa annettuja keskeisiä lupauksia Talous Työpaikat ja investoinnit Verotus ja hyvinvointi Maahanmuutto Koulutus ja NHS Perintö, urheilu ja hallinto Oikeus Eläkkeet ja perintö Ulkoasiat ja puolustus Muut</w:t>
      </w:r>
    </w:p>
    <w:p>
      <w:r>
        <w:rPr>
          <w:b/>
        </w:rPr>
        <w:t xml:space="preserve">Yhteenveto</w:t>
      </w:r>
    </w:p>
    <w:p>
      <w:r>
        <w:t xml:space="preserve">Konservatiivipuolueella on uudessa parlamentissa enemmistö ja teoriassa mahdollisuus säätää mitä tahansa lakeja. Seuraavassa on lueteltu joitakin asioita, joita puolue on luvannut tehdä.</w:t>
      </w:r>
    </w:p>
    <w:p>
      <w:r>
        <w:rPr>
          <w:b/>
          <w:u w:val="single"/>
        </w:rPr>
        <w:t xml:space="preserve">Asiakirjan numero 4851</w:t>
      </w:r>
    </w:p>
    <w:p>
      <w:r>
        <w:t xml:space="preserve">Kysymys ja vastaus: Kosmeettinen arviointi</w:t>
      </w:r>
    </w:p>
    <w:p>
      <w:r>
        <w:t xml:space="preserve">James GallagherTerveys- ja tiedetoimittaja, BBC News Englannin terveysministeriölle laaditussa raportissa varoitetaan, että sääntelyn puute on johtanut "kriisiin, joka odottaa tapahtuvan". Raportissa on myös syytetty yrityksiä siitä, että ne asettavat voitot potilaiden edelle.</w:t>
      </w:r>
    </w:p>
    <w:p>
      <w:r>
        <w:rPr>
          <w:b/>
        </w:rPr>
        <w:t xml:space="preserve">Yhteenveto</w:t>
      </w:r>
    </w:p>
    <w:p>
      <w:r>
        <w:t xml:space="preserve">Kosmeettiset toimenpiteet ihon paisuttamisesta rintojen suurentamiseen ovat joutuneet voimakkaan tarkastelun kohteeksi.</w:t>
      </w:r>
    </w:p>
    <w:p>
      <w:r>
        <w:rPr>
          <w:b/>
          <w:u w:val="single"/>
        </w:rPr>
        <w:t xml:space="preserve">Asiakirjan numero 4852</w:t>
      </w:r>
    </w:p>
    <w:p>
      <w:r>
        <w:t xml:space="preserve">Falkirkin liikenneonnettomuudessa kuollut teinipyöräilijä nimettiin Harley Smithiksi</w:t>
      </w:r>
    </w:p>
    <w:p>
      <w:r>
        <w:t xml:space="preserve">Grangemouthista kotoisin oleva 16-vuotias poika kuoli perjantai-iltana tapahtuneessa törmäyksessä, jossa oli osallisena hopeinen Mercedes Benz. Se tapahtui A803 Polmont Roadilla Dundas Roadin ja A803 Polmont Roadin risteyksessä noin kello 20.55. Poliisin mukaan Mercedeksen 28-vuotias kuljettaja ja kaksi matkustajaa eivät loukkaantuneet. Hänen perheensä on pyytänyt yksityisyyttä, kun he yrittävät käsitellä hänen kuolemaansa, Skotlannin poliisi kertoi.</w:t>
      </w:r>
    </w:p>
    <w:p>
      <w:r>
        <w:rPr>
          <w:b/>
        </w:rPr>
        <w:t xml:space="preserve">Yhteenveto</w:t>
      </w:r>
    </w:p>
    <w:p>
      <w:r>
        <w:t xml:space="preserve">Falkirkissa liikenneonnettomuudessa menehtynyt teini-ikäinen pyöräilijä on nimetty Harley Smithiksi.</w:t>
      </w:r>
    </w:p>
    <w:p>
      <w:r>
        <w:rPr>
          <w:b/>
          <w:u w:val="single"/>
        </w:rPr>
        <w:t xml:space="preserve">Asiakirjan numero 4853</w:t>
      </w:r>
    </w:p>
    <w:p>
      <w:r>
        <w:t xml:space="preserve">Prinsessa Royal palaa Mansaarelle</w:t>
      </w:r>
    </w:p>
    <w:p>
      <w:r>
        <w:t xml:space="preserve">Prinsessa Anne vieraili saarella viimeksi tammikuussa 2014, jolloin hän vieraili Jurbyn vankilassa ja vietti aikaa ympäristöministeriössä. Hallituksen tiedottajan mukaan hän osallistuu kiitospalvelukseen Peelin katedraalissa Mansaaren länsiosassa. Kuninkaallinen prinsessa on katedraalin kehityshakemuksen suojelija.</w:t>
      </w:r>
    </w:p>
    <w:p>
      <w:r>
        <w:rPr>
          <w:b/>
        </w:rPr>
        <w:t xml:space="preserve">Yhteenveto</w:t>
      </w:r>
    </w:p>
    <w:p>
      <w:r>
        <w:t xml:space="preserve">Prinsessa Royal palaa Mansaarelle 21. heinäkuuta, Manxin hallitus on vahvistanut.</w:t>
      </w:r>
    </w:p>
    <w:p>
      <w:r>
        <w:rPr>
          <w:b/>
          <w:u w:val="single"/>
        </w:rPr>
        <w:t xml:space="preserve">Asiakirjan numero 4854</w:t>
      </w:r>
    </w:p>
    <w:p>
      <w:r>
        <w:t xml:space="preserve">Tata Steel Port Talbot: Talbot: Mies loukkaantui "vakavassa välikohtauksessa</w:t>
      </w:r>
    </w:p>
    <w:p>
      <w:r>
        <w:t xml:space="preserve">Ambulanssipalvelu ilmoitti, että se kutsuttiin keskiviikkona klo 16:50 BST tehtaalle, jossa mies oli jäänyt loukkuun. Loukkaantunut työntekijä lennätettiin Cardiffissa sijaitsevaan Walesin yliopistolliseen sairaalaan hoidettavaksi. Etelä-Walesin poliisi ilmoitti, että asiasta on aloitettu yhteinen tutkinta Health and Safety Executiven kanssa. Viranomaiset eivät vahvistaneet tapauksen luonnetta.</w:t>
      </w:r>
    </w:p>
    <w:p>
      <w:r>
        <w:rPr>
          <w:b/>
        </w:rPr>
        <w:t xml:space="preserve">Yhteenveto</w:t>
      </w:r>
    </w:p>
    <w:p>
      <w:r>
        <w:t xml:space="preserve">Poliisi tutkii Port Talbotissa sijaitsevassa Tatan terästehtaassa sattunutta "vakavaa välikohtausta", jonka seurauksena työntekijä loukkaantui vakavasti.</w:t>
      </w:r>
    </w:p>
    <w:p>
      <w:r>
        <w:rPr>
          <w:b/>
          <w:u w:val="single"/>
        </w:rPr>
        <w:t xml:space="preserve">Asiakirjan numero 4855</w:t>
      </w:r>
    </w:p>
    <w:p>
      <w:r>
        <w:t xml:space="preserve">Seitsemän teini-ikäistä syytetty Tottenhamin järjestyshäiriöistä</w:t>
      </w:r>
    </w:p>
    <w:p>
      <w:r>
        <w:t xml:space="preserve">Kuusi teini-ikäistä on saanut syytteen 6. tai 7. elokuuta 2011 Tottenham High Roadilla tehdyistä murtovarkauksista tai väkivaltaisista häiriöistä. He saapuvat Highbury Corner Magistrates' Courtiin perjantaina. Leanne Mills, 19, Lansdowne Roadilta, Tottenhamista, Pohjois-Lontoosta, jota syytetään murtovarkaudesta, saapuu samaan tuomioistuimeen 13. kesäkuuta. Kuusi teini-ikäistä, jotka saapuvat perjantaina oikeuden eteen, ovat:</w:t>
      </w:r>
    </w:p>
    <w:p>
      <w:r>
        <w:rPr>
          <w:b/>
        </w:rPr>
        <w:t xml:space="preserve">Yhteenveto</w:t>
      </w:r>
    </w:p>
    <w:p>
      <w:r>
        <w:t xml:space="preserve">Seitsemän teini-ikäistä on saanut syytteen viime elokuussa Tottenhamissa puhjenneesta järjestyshäiriöstä.</w:t>
      </w:r>
    </w:p>
    <w:p>
      <w:r>
        <w:rPr>
          <w:b/>
          <w:u w:val="single"/>
        </w:rPr>
        <w:t xml:space="preserve">Asiakirjan numero 4856</w:t>
      </w:r>
    </w:p>
    <w:p>
      <w:r>
        <w:t xml:space="preserve">John Wood Groupin osakkeet laskevat jyrkästi tulosvaroituksen jälkeen</w:t>
      </w:r>
    </w:p>
    <w:p>
      <w:r>
        <w:t xml:space="preserve">Yhtiö syytti heikkoutta Kanadassa ja sanoi, että öljynporauslauttojen offshore-suunnittelua tekevän divisioonan voitot laskisivat noin 15 prosenttia. Yhtiön mukaan heikomman tuloksen pitäisi kuitenkin kompensoitua sen palveludivisioonan vahvalla tuloksella. Tulos ennen veroja oli kasvanut 43 prosenttia vuonna 2012. Maaliskuussa yhtiö ilmoitti tehneensä voittoa 363 miljoonaa dollaria (239 miljoonaa puntaa) ja liikevaihdon kasvaneen 20 prosenttia 6,8 miljardiin dollariin (4,5 miljardia puntaa). Wood Group työllistää noin 43 000 ihmistä yli 50 maassa.</w:t>
      </w:r>
    </w:p>
    <w:p>
      <w:r>
        <w:rPr>
          <w:b/>
        </w:rPr>
        <w:t xml:space="preserve">Yhteenveto</w:t>
      </w:r>
    </w:p>
    <w:p>
      <w:r>
        <w:t xml:space="preserve">Aberdeenissa toimivan öljy- ja kaasualan yrityksen John Wood Groupin osakkeet putosivat jyrkästi sen jälkeen, kun se varoitti, että sen konepajaosaston voitto laskee merkittävästi ensi vuonna.</w:t>
      </w:r>
    </w:p>
    <w:p>
      <w:r>
        <w:rPr>
          <w:b/>
          <w:u w:val="single"/>
        </w:rPr>
        <w:t xml:space="preserve">Asiakirjan numero 4857</w:t>
      </w:r>
    </w:p>
    <w:p>
      <w:r>
        <w:t xml:space="preserve">Virkamiehet tukevat Aberdeenin kaupunginvaltuuston tulevaisuudennäkymää</w:t>
      </w:r>
    </w:p>
    <w:p>
      <w:r>
        <w:t xml:space="preserve">Paikallissuunnitelmassa osoitetaan alueita jopa 36 000 asunnolle ja lähes 200 hehtaaria yritystontteja. Siinä turvataan myös maa-alueet liikenneinfrastruktuuria varten, mukaan lukien Aberdeenin ohitustie ja kolmas Don-joen ylityspaikka. Lisäksi suunnitellaan A96:n park and ride -aluetta sekä parannuksia South College Streetin ja Berrydenin käytäviin.</w:t>
      </w:r>
    </w:p>
    <w:p>
      <w:r>
        <w:rPr>
          <w:b/>
        </w:rPr>
        <w:t xml:space="preserve">Yhteenveto</w:t>
      </w:r>
    </w:p>
    <w:p>
      <w:r>
        <w:t xml:space="preserve">Aberdeenin kaupunginvaltuuston suunnitelma seuraavien 20 vuoden aikana tapahtuvasta kehityksestä on saanut paljon tukea hallituksen virkamiehiltä.</w:t>
      </w:r>
    </w:p>
    <w:p>
      <w:r>
        <w:rPr>
          <w:b/>
          <w:u w:val="single"/>
        </w:rPr>
        <w:t xml:space="preserve">Asiakirjan numero 4858</w:t>
      </w:r>
    </w:p>
    <w:p>
      <w:r>
        <w:t xml:space="preserve">Lancashiren kreivikunnanvaltuusto vahvistaa työpaikka- ja palveluleikkaukset.</w:t>
      </w:r>
    </w:p>
    <w:p>
      <w:r>
        <w:t xml:space="preserve">Valtuutetut päättivät vähentää 367 kokopäiväistä työpaikkaa ja vähentää kirjastojen määrää 74:stä 34:ään. Toimenpiteet ovat osa neuvoston pyrkimystä säästää 262 miljoonaa puntaa huhtikuuhun 2020 mennessä hallituksen leikkausten jälkeen. Tammikuun 2014 jälkeen 1100 ihmistä on irtisanoutunut vapaaehtoisesti. Hyväksyttyjen toimenpiteiden joukossa on muun muassa tuettujen bussikuljetusten rahoituksen poistaminen, uskontokoulujen ilmaiskuljetusten lopettaminen ja viiden museon - Queen Street Millin, Helmshoren, Museum of Lancashiren, Judges' Lodgingsin ja Fleetwoodin museon - rahoituksen lopettaminen. Lancashiren kreivikunnanvaltuuston työväenpuolueen johtaja Jennifer Mein sanoi: "Tänään tekemämme päätökset ovat sydäntäsärkeviä, mutta ne heijastavat ennennäkemätöntä taloudellista tilannetta, jossa olemme."</w:t>
      </w:r>
    </w:p>
    <w:p>
      <w:r>
        <w:rPr>
          <w:b/>
        </w:rPr>
        <w:t xml:space="preserve">Yhteenveto</w:t>
      </w:r>
    </w:p>
    <w:p>
      <w:r>
        <w:t xml:space="preserve">Lancashiren kreivikunnanvaltuuston kabinetti on vahvistanut suunnitelmat satojen työpaikkojen vähentämisestä sekä museoiden ja kirjastojen sulkemisesta, kun se pyrkii säästämään 65 miljoonaa puntaa seuraavien kahden vuoden aikana.</w:t>
      </w:r>
    </w:p>
    <w:p>
      <w:r>
        <w:rPr>
          <w:b/>
          <w:u w:val="single"/>
        </w:rPr>
        <w:t xml:space="preserve">Asiakirjan numero 4859</w:t>
      </w:r>
    </w:p>
    <w:p>
      <w:r>
        <w:t xml:space="preserve">Bradfordin teini-ikäisen puukotuskuolemasta pidätetty murhasta</w:t>
      </w:r>
    </w:p>
    <w:p>
      <w:r>
        <w:t xml:space="preserve">Poliisi kutsuttiin Bradfordin Duckworth Lanelle torstaina keskiyöllä, jossa suuret miesryhmät tappelivat ja autoille oli aiheutettu vahinkoa. Kaupungista kotoisin oleva Muhammed Mujahid Hussain, 19, vietiin Bradfordin kuninkaalliseen sairaalaan yhden puukoniskun saaneena, mutta hän kuoli myöhemmin. 18- ja 20-vuotiaita miehiä kuulustellaan, kertoi West Yorkshiren poliisi. Kaksi muuta 17- ja 20-vuotiasta miestä, jotka oli aiemmin pidätetty väkivaltaisesta järjestyshäiriöstä, ovat edelleen pidätettyinä. Seuraa BBC Yorkshirea Facebookissa, Twitterissä ja Instagramissa. Lähetä juttuideoita osoitteeseen yorkslincs.news@bbc.co.uk tai lähetä video tästä. Aiheeseen liittyvät Internet-linkit West Yorkshiren poliisi</w:t>
      </w:r>
    </w:p>
    <w:p>
      <w:r>
        <w:rPr>
          <w:b/>
        </w:rPr>
        <w:t xml:space="preserve">Yhteenveto</w:t>
      </w:r>
    </w:p>
    <w:p>
      <w:r>
        <w:t xml:space="preserve">Kaksi miestä on pidätetty murhasta epäiltynä, koska kadulla tappelun aikana puukotetun teinin kuolema on aiheuttanut murhan.</w:t>
      </w:r>
    </w:p>
    <w:p>
      <w:r>
        <w:rPr>
          <w:b/>
          <w:u w:val="single"/>
        </w:rPr>
        <w:t xml:space="preserve">Asiakirjan numero 4860</w:t>
      </w:r>
    </w:p>
    <w:p>
      <w:r>
        <w:t xml:space="preserve">Lontoon vuoden 2012 olympialaisten avajaisseremonian tekeminen</w:t>
      </w:r>
    </w:p>
    <w:p>
      <w:r>
        <w:t xml:space="preserve">Isles of Wonder perustui Ison-Britannian muutokseen "vihreästä ja miellyttävästä maasta" internetin aikakaudelle teollisen aikakauden kautta. 10 000 vapaaehtoisen näyttelijä osallistui ikimuistoiseen 27 miljoonan punnan show'hun, jossa esiintyi maatilan eläimiä, useita Voldemorteja ja jopa James Bond. Sen luomisen ikuisti Ben Delfont, tapahtuman näyttämömestari. Avajaisseremonia numeroina</w:t>
      </w:r>
    </w:p>
    <w:p>
      <w:r>
        <w:rPr>
          <w:b/>
        </w:rPr>
        <w:t xml:space="preserve">Yhteenveto</w:t>
      </w:r>
    </w:p>
    <w:p>
      <w:r>
        <w:t xml:space="preserve">Neljä vuotta sitten Danny Boyle esitteli Lontoon vuoden 2012 olympialaisten avajaisseremonian.</w:t>
      </w:r>
    </w:p>
    <w:p>
      <w:r>
        <w:rPr>
          <w:b/>
          <w:u w:val="single"/>
        </w:rPr>
        <w:t xml:space="preserve">Asiakirjan numero 4861</w:t>
      </w:r>
    </w:p>
    <w:p>
      <w:r>
        <w:t xml:space="preserve">Viljelijöitä varoitetaan lietteen ja polttoaineen aiheuttamasta saastumisesta</w:t>
      </w:r>
    </w:p>
    <w:p>
      <w:r>
        <w:t xml:space="preserve">Natural Resources Walesin (NRW) virkamiehet ovat äskettäin käsitelleet kahta merkittävää lietteen aiheuttamaa saastumistapausta Carmarthenshiressä ja Pembrokeshiressä. He hoitivat myös vakavan dieselöljyvuodon Carmarthenshiren maatilalla. NRW on varoittanut, että nämä epäpuhtaudet voivat tappaa kaloja ja vahingoittaa lintuja. NRW:n valuma-aluekoordinaattori Phil Morgan sanoi, että nopea ilmoittaminen auttaa "vähentämään ympäristövaikutuksia". Säilörehun, lietelannan ja polttoaineen laillisesta varastoinnista on annettu ohjeita.</w:t>
      </w:r>
    </w:p>
    <w:p>
      <w:r>
        <w:rPr>
          <w:b/>
        </w:rPr>
        <w:t xml:space="preserve">Yhteenveto</w:t>
      </w:r>
    </w:p>
    <w:p>
      <w:r>
        <w:t xml:space="preserve">Viljelijöitä on kehotettu varastoimaan säilörehu, lietelanta ja dieselöljy asianmukaisesti kolmen Walesissa sattuneen vakavan saastumistapauksen jälkeen.</w:t>
      </w:r>
    </w:p>
    <w:p>
      <w:r>
        <w:rPr>
          <w:b/>
          <w:u w:val="single"/>
        </w:rPr>
        <w:t xml:space="preserve">Asiakirjan numero 4862</w:t>
      </w:r>
    </w:p>
    <w:p>
      <w:r>
        <w:t xml:space="preserve">Abingdonin puukotus: Teini pidätettiin "satunnaisesta hyökkäyksestä</w:t>
      </w:r>
    </w:p>
    <w:p>
      <w:r>
        <w:t xml:space="preserve">Puukotus tapahtui noin kello 10:30 BST Boxhill Parkin metsikössä, lähellä Clifton Drivea, Abingdonissa. Viisikymppinen nainen on hoidettavana John Radcliffen sairaalassa Oxfordissa. Poliisin mukaan 17-vuotias abingdonilainen poika on pidätetty epäiltynä murhayrityksestä. Komisario Ali Driver kuvaili tapausta "satunnaiseksi ja provosoimattomaksi hyökkäykseksi". Hän sanoi: "Tämänkaltaiset tapaukset ovat erittäin harvinaisia, ja alueen asukkaat näkevät todennäköisesti enemmän poliiseja, kun tutkimukset jatkuvat".</w:t>
      </w:r>
    </w:p>
    <w:p>
      <w:r>
        <w:rPr>
          <w:b/>
        </w:rPr>
        <w:t xml:space="preserve">Yhteenveto</w:t>
      </w:r>
    </w:p>
    <w:p>
      <w:r>
        <w:t xml:space="preserve">Teini-ikäinen on pidätetty sen jälkeen, kun naista oli puukotettu vatsaan koiran ulkoiluttamisen aikana "satunnaisessa ja provosoimattomassa" hyökkäyksessä.</w:t>
      </w:r>
    </w:p>
    <w:p>
      <w:r>
        <w:rPr>
          <w:b/>
          <w:u w:val="single"/>
        </w:rPr>
        <w:t xml:space="preserve">Asiakirjan numero 4863</w:t>
      </w:r>
    </w:p>
    <w:p>
      <w:r>
        <w:t xml:space="preserve">Dinglen naista syytetään Kyle John Farrellin murhasta</w:t>
      </w:r>
    </w:p>
    <w:p>
      <w:r>
        <w:t xml:space="preserve">Kyle John Farrell, 21, löydettiin varhain perjantaiaamuna Charlecote Streetillä, Dinglessä sijaitsevasta talosta puukotushaava rinnassaan. Merseysiden poliisin mukaan hän kuoli myöhemmin sairaalassa. Charlecote Streetillä, Dinglessä asuvan Farieissia Martinin on määrä saapua maanantaina Liverpool City Magistrates' Courtin eteen.</w:t>
      </w:r>
    </w:p>
    <w:p>
      <w:r>
        <w:rPr>
          <w:b/>
        </w:rPr>
        <w:t xml:space="preserve">Yhteenveto</w:t>
      </w:r>
    </w:p>
    <w:p>
      <w:r>
        <w:t xml:space="preserve">21-vuotiasta naista syytetään Liverpoolissa kuoliaaksi puukotetun miehen murhasta.</w:t>
      </w:r>
    </w:p>
    <w:p>
      <w:r>
        <w:rPr>
          <w:b/>
          <w:u w:val="single"/>
        </w:rPr>
        <w:t xml:space="preserve">Asiakirjan numero 4864</w:t>
      </w:r>
    </w:p>
    <w:p>
      <w:r>
        <w:t xml:space="preserve">Pidätys West Midlandsin PC:n loukkaantuessa yliajossa</w:t>
      </w:r>
    </w:p>
    <w:p>
      <w:r>
        <w:t xml:space="preserve">West Midlandsin poliisin mukaan 50-vuotias sai vakavan päävamman, murtuneita kylkiluita ja puhjenneen keuhkon. Hän oli ollut vastaamassa kotitapaukseen, kun häneen törmättiin Hatherton Streetillä Walsallissa torstaina noin kello 09.00 BST. 51-vuotias mies on pidätetty epäiltynä pahoinpitelystä, ja hän on pidätettynä. Poliisi kertoi, että epäilty oli löydetty sunnuntaina osoitteesta Birchillsissä, Walsallissa. Konstaapeli on edelleen sairaalassa toipumassa vammoistaan.</w:t>
      </w:r>
    </w:p>
    <w:p>
      <w:r>
        <w:rPr>
          <w:b/>
        </w:rPr>
        <w:t xml:space="preserve">Yhteenveto</w:t>
      </w:r>
    </w:p>
    <w:p>
      <w:r>
        <w:t xml:space="preserve">Poliisi on ollut sairaalassa neljä päivää jäätyään auton alle päivystyskäynnillä.</w:t>
      </w:r>
    </w:p>
    <w:p>
      <w:r>
        <w:rPr>
          <w:b/>
          <w:u w:val="single"/>
        </w:rPr>
        <w:t xml:space="preserve">Asiakirjan numero 4865</w:t>
      </w:r>
    </w:p>
    <w:p>
      <w:r>
        <w:t xml:space="preserve">Iverin roskaaminen: NHS-resepti löytyi kaatopaikalle heitetyistä roskista</w:t>
      </w:r>
    </w:p>
    <w:p>
      <w:r>
        <w:t xml:space="preserve">Buckinghamshiren Iverin Ford Lanella sijaitsevasta kärpäsjätöstä ilmoitettiin Thames Valleyn poliisille. Poliisit kertoivat, että "kärpäsjätteen haitta" oli ilmoitettu Buckinghamshiren kreivikunnanvaltuustolle. Viranomainen ilmoitti tutkivansa tapauksen ja aikovansa asettaa mahdolliset rikoksentekijät syytteeseen.</w:t>
      </w:r>
    </w:p>
    <w:p>
      <w:r>
        <w:rPr>
          <w:b/>
        </w:rPr>
        <w:t xml:space="preserve">Yhteenveto</w:t>
      </w:r>
    </w:p>
    <w:p>
      <w:r>
        <w:t xml:space="preserve">Kylätien varrelta löytyi roskia, kuten NHS:n resepti, autonvuokrausasiakirjoja ja vierailijakortteja.</w:t>
      </w:r>
    </w:p>
    <w:p>
      <w:r>
        <w:rPr>
          <w:b/>
          <w:u w:val="single"/>
        </w:rPr>
        <w:t xml:space="preserve">Asiakirjan numero 4866</w:t>
      </w:r>
    </w:p>
    <w:p>
      <w:r>
        <w:t xml:space="preserve">NHS - talven suunnittelu jo nyt</w:t>
      </w:r>
    </w:p>
    <w:p>
      <w:r>
        <w:t xml:space="preserve">Hugh PymHealth editor@bbcHughPymon Twitter Englannin sairaala-, mielenterveys-, yhteisö- ja sairaankuljetusyrityksiä edustavan NHS Providersin uudessa raportissa on aavistus tuttua erityispyyntöä. Järjestö on vaatinut usein lisää rahaa NHS:lle, ja sen varoitukset alirahoituksesta on tapana sivuuttaa Whitehallissa "vanhana, vanhana". NHS Providersin vaatimus saada lisää rahaa talveksi osuu kuitenkin vuodelle, jolloin rahoitusjärjestelyt ovat tiukat, ja NHS Englandin rahoitus kasvaa vain hieman yli prosentin, mikä on huomattavasti vähemmän kuin edellisvuonna. Jälleen kerran määrärahojen lisäykset jäävät selvästi jälkeen ennakoidusta kysynnästä. Järjestö väittää, että viime talvena potilasriskit olivat "kohtuuttoman suuret", ja vuodeosastojen käyttöaste oli ajoittain "vaarallinen". Sosiaalihuollon vahvistaminen NHS Providers huomauttaa, että hallituksen sitoutuminen 1 miljardin punnan lisärahoitukseen sosiaalihuoltoon Englannissa tänä vuonna oli osittain tarkoitettu helpottamaan NHS:ään kohdistuvia paineita. Ajatuksena oli, että jos iäkkäät potilaat voitaisiin siirtää nopeammin pois sairaalasta, vuodepaikkoja voitaisiin vapauttaa uusille sairaalahoitajille. Sen jäsenille tehdyn kyselyn mukaan kuitenkin vain 28 prosentilla trusteista on selkeä sitoumus siitä, että rahaa käytetään vähentämään iäkkäiden potilaiden viivästyneitä siirtoja sairaaloista sosiaalihuoltoon. Vähän yli kolmannes ilmoittaa, että paikallisviranomaiset pitävät NHS:n tukemista viivästyneiden siirtojen vähentämisessä ensisijaisen tärkeänä. Paikallishallintoyhdistys Local Government Association on torjunut luottamuslaitosten huolenaiheet ja väittää, että tutkimus tehtiin ennen kuin sosiaalihuollon lisärahoitusta koskevat yksityiskohtaiset suunnitelmat oli viimeistelty. Se huomauttaa myös, että on muitakin aloja, joilla tarvitaan suurempia investointeja, kuten vammaisten tukeminen, eikä rahoja ollut tarkoitus keskittää pelkästään talvipaineiden lieventämiseen. Pohjimmiltaan sairaaloiden edustajat kuitenkin sanovat, että jos uudet sosiaalihuoltorahat eivät auta vapauttamaan monia vuodepaikkoja, NHS:n on löydettävä muita tukilähteitä vaikean talven yli. Toivomuslista NHS Providersin toivomuslistalla on 350 miljoonaa puntaa lisää hallitukselta talvikuukausiksi. Se käytettäisiin lisähenkilöstöön ja vuodeosastojen lisäämiseen kunnallisissa laitoksissa. NHS Providersin jäsenet väittävät, että heidän on saatava tietää viimeistään heinäkuuhun mennessä, saadaanko lisärahaa. Tämä antaa aikaa tilapäisen henkilöstön palkkaamiseen ja investointeihin vuodepaikkojen lisäämiseen. Syksyllä luvattu talvirahoitus tulee liian myöhään. Terveydenhuoltoministeriön mukaan Englannin sairaaloihin kohdistuvan paineen vähentämiseen on jo investoitu 100 miljoonaa puntaa lisää, ja NHS:n ja paikallisneuvostojen odotetaan tekevän yhteistyötä sen varmistamiseksi, että ihmiset eivät joudu tarpeettomasti sairaalaan. Kuningattaren puheesta ja brexitistä huolestuneet ministerit saattavat ajatella, että talvi on vielä kaukana eikä se ole kiireellinen painopistealue. Mutta jos NHS Providers on oikeassa, talvisuunnittelun aikaväli pienenee joka viikko.</w:t>
      </w:r>
    </w:p>
    <w:p>
      <w:r>
        <w:rPr>
          <w:b/>
        </w:rPr>
        <w:t xml:space="preserve">Yhteenveto</w:t>
      </w:r>
    </w:p>
    <w:p>
      <w:r>
        <w:t xml:space="preserve">On kesäkuu, ja sää on kuuminta vuosikymmeniin - mutta NHS on jo huolissaan talvesta. Kuulostaa oudolta, mutta Englannin sairaaloiden johtajat väittävät, että jos päätöksiä ei tehdä pian, on liian myöhäistä pistää rahaa niin, että sillä olisi merkitystä, kun lämpötila laskee ja päivystyskäynnit alkavat lisääntyä.</w:t>
      </w:r>
    </w:p>
    <w:p>
      <w:r>
        <w:rPr>
          <w:b/>
          <w:u w:val="single"/>
        </w:rPr>
        <w:t xml:space="preserve">Asiakirjan numero 4867</w:t>
      </w:r>
    </w:p>
    <w:p>
      <w:r>
        <w:t xml:space="preserve">Neljä miestä takuita vastaan Banburyn lastenraiskauksen pidätysten jälkeen</w:t>
      </w:r>
    </w:p>
    <w:p>
      <w:r>
        <w:t xml:space="preserve">Kolme 44-, 48- ja 52-vuotiasta miestä Banburystä ja 47-vuotias mies Chipping Nortonista pidätettiin tiistaina. Poliisin mukaan ratsiat liittyivät kaupungissa vuosina 2000-2007 tehtyihin tyttöihin kohdistuneisiin hyökkäyksiin. Noin 40 poliisia osallistui pidätyksiin viidessä kiinteistössä, kertoi Thames Valleyn poliisi. Aiheeseen liittyvät Internet-linkit Etusivu - Thames Valleyn poliisi</w:t>
      </w:r>
    </w:p>
    <w:p>
      <w:r>
        <w:rPr>
          <w:b/>
        </w:rPr>
        <w:t xml:space="preserve">Yhteenveto</w:t>
      </w:r>
    </w:p>
    <w:p>
      <w:r>
        <w:t xml:space="preserve">Neljä miestä, jotka on pidätetty epäiltynä lasten raiskauksesta Oxfordshiren alueella tehtyjen ratsioiden jälkeen, on vapautettu takuita vastaan.</w:t>
      </w:r>
    </w:p>
    <w:p>
      <w:r>
        <w:rPr>
          <w:b/>
          <w:u w:val="single"/>
        </w:rPr>
        <w:t xml:space="preserve">Asiakirjan numero 4868</w:t>
      </w:r>
    </w:p>
    <w:p>
      <w:r>
        <w:t xml:space="preserve">Uudet suunnitelmat 900 asunnosta Coate Waterin lähellä Swindonissa</w:t>
      </w:r>
    </w:p>
    <w:p>
      <w:r>
        <w:t xml:space="preserve">Maaseutupuiston ja Great Western Hospitalin välissä sijaitsevaa maata koskevat ehdotukset ovat tarkistettu aiemmista suunnitelmista, jotka koskivat 960 asunnon rakentamista. Rakennuttajat halusivat alun perin rakentaa 1 500 asuntoa 200 hehtaarin alueelle, mutta supistivat hanketta vuonna 2009 järjestetyn julkisen kuulemisen jälkeen. Save Coate Action Group -ryhmä on perustettu suojelemaan maata kaavoitukselta.</w:t>
      </w:r>
    </w:p>
    <w:p>
      <w:r>
        <w:rPr>
          <w:b/>
        </w:rPr>
        <w:t xml:space="preserve">Yhteenveto</w:t>
      </w:r>
    </w:p>
    <w:p>
      <w:r>
        <w:t xml:space="preserve">Swindonin kaupunginhallitukselle on toimitettu suunnitelmat lähes 900 talon rakentamisesta Coate Waterin lähelle.</w:t>
      </w:r>
    </w:p>
    <w:p>
      <w:r>
        <w:rPr>
          <w:b/>
          <w:u w:val="single"/>
        </w:rPr>
        <w:t xml:space="preserve">Asiakirjan numero 4869</w:t>
      </w:r>
    </w:p>
    <w:p>
      <w:r>
        <w:t xml:space="preserve">Kymmenen palomiehistöä käsittelee suurta Landulphin talopaloa</w:t>
      </w:r>
    </w:p>
    <w:p>
      <w:r>
        <w:t xml:space="preserve">Cornwallin palo- ja pelastuspalvelu sanoi, että heidät kutsuttiin "suureen kaksikerroksiseen rakennukseen" Landulphin alueella, lähellä Saltashia, noin 02:00 GMT. Palomiehet kertoivat, että talo oli "hyvin tulessa" heidän saapuessaan paikalle, ja lopulta 10 laitetta tuotiin sammuttamaan sitä. He lisäsivät, että he "hyökkäsivät paloa vastaan useista eri paikoista" sitä sammuttaessaan. Aiheeseen liittyvät Internet-linkit Cornwall Fire and Rescue Service</w:t>
      </w:r>
    </w:p>
    <w:p>
      <w:r>
        <w:rPr>
          <w:b/>
        </w:rPr>
        <w:t xml:space="preserve">Yhteenveto</w:t>
      </w:r>
    </w:p>
    <w:p>
      <w:r>
        <w:t xml:space="preserve">Cornwallin ja Plymouthin palomiehiä on kutsuttu palamaan Cornwallin kaakkoisosassa sijaitsevaan palopaikkaan.</w:t>
      </w:r>
    </w:p>
    <w:p>
      <w:r>
        <w:rPr>
          <w:b/>
          <w:u w:val="single"/>
        </w:rPr>
        <w:t xml:space="preserve">Asiakirjan numero 4870</w:t>
      </w:r>
    </w:p>
    <w:p>
      <w:r>
        <w:t xml:space="preserve">Cardiff Metropolitan University: Ciffardiff: Sikotautitapaukset raportoitu</w:t>
      </w:r>
    </w:p>
    <w:p>
      <w:r>
        <w:t xml:space="preserve">Public Health Wales (PHW) sanoi saaneensa "useita" raportoituja tapauksia Cardiff Metropolitan Universityssä. Sen jälkeen kahdessa Nottinghamin yliopistossa oli todettu 241 epäiltyä ja 51 vahvistettua sikotautitapausta. PHW ja Cardiff Met kehottivat opiskelijoita olemaan tietoisia oireista ja varmistamaan, että heidän rokotuksensa ovat ajan tasalla. Yliopiston tiedottaja sanoi: "Meille on ilmoitettu useista sikotautitapauksista yliopistossa, ja olemme tiedottaneet kaikille opiskelijoille ja henkilökunnalle oireista, joista on syytä olla tietoinen. "Jatkamme tiivistä yhteistyötä Public Health Walesin kanssa seurataksemme tilannetta ja tukeaksemme niitä, joita sairaus koskee." Mitä sikotauti on? Lähde: Mumpsia ja sikotauti: Public Health Wales</w:t>
      </w:r>
    </w:p>
    <w:p>
      <w:r>
        <w:rPr>
          <w:b/>
        </w:rPr>
        <w:t xml:space="preserve">Yhteenveto</w:t>
      </w:r>
    </w:p>
    <w:p>
      <w:r>
        <w:t xml:space="preserve">Walesilaisessa yliopistossa on raportoitu sikotautitapauksia - tarttuva virusinfektio, joka aiheuttaa rauhasten turvotusta.</w:t>
      </w:r>
    </w:p>
    <w:p>
      <w:r>
        <w:rPr>
          <w:b/>
          <w:u w:val="single"/>
        </w:rPr>
        <w:t xml:space="preserve">Asiakirjan numero 4871</w:t>
      </w:r>
    </w:p>
    <w:p>
      <w:r>
        <w:t xml:space="preserve">Covid Skotlannissa: Sairaalaosasto suljettu "useiden tapausten" vuoksi</w:t>
      </w:r>
    </w:p>
    <w:p>
      <w:r>
        <w:t xml:space="preserve">NHS Grampianin mukaan "useat" tapaukset liittyivät Stonehavenissa sijaitsevan Kincardine Community Hospitalin Arduthie Ward -osastoon. Potilaat on siirretty Aberdeen Royal Infirmaryyn. NHS Grampian lisäsi, että osaston sulkeminen ei vaikuttanut stien munuaisdialyysiyksikköön.</w:t>
      </w:r>
    </w:p>
    <w:p>
      <w:r>
        <w:rPr>
          <w:b/>
        </w:rPr>
        <w:t xml:space="preserve">Yhteenveto</w:t>
      </w:r>
    </w:p>
    <w:p>
      <w:r>
        <w:t xml:space="preserve">Sairaalaosasto on suljettu Aberdeenshiressä, kun Covid-tauti havaittiin.</w:t>
      </w:r>
    </w:p>
    <w:p>
      <w:r>
        <w:rPr>
          <w:b/>
          <w:u w:val="single"/>
        </w:rPr>
        <w:t xml:space="preserve">Asiakirjan numero 4872</w:t>
      </w:r>
    </w:p>
    <w:p>
      <w:r>
        <w:t xml:space="preserve">Miestä syytetään Swindonin yliajosta ja murhayrityksestä</w:t>
      </w:r>
    </w:p>
    <w:p>
      <w:r>
        <w:t xml:space="preserve">Rodbourne Roadilla sijaitsevan Dolphin-pubin ulkopuolella 26-vuotias mies jäi auton alle noin kello 15.30 GMT 6. maaliskuuta. Hänet vietiin Southmeadin sairaalaan Bristoliin, jossa hänen tilansa on edelleen hengenvaarallinen. Mohammed Shajeed Ali, 20, Warneford Close, Toothill, on vangittu, ja hänen on määrä saapua Swindon Magistrates' Courtiin maanantaina.</w:t>
      </w:r>
    </w:p>
    <w:p>
      <w:r>
        <w:rPr>
          <w:b/>
        </w:rPr>
        <w:t xml:space="preserve">Yhteenveto</w:t>
      </w:r>
    </w:p>
    <w:p>
      <w:r>
        <w:t xml:space="preserve">Miestä on syytetty murhayrityksestä Swindonissa tapahtuneen väitetyn yliajon jälkeen, kertoo poliisi.</w:t>
      </w:r>
    </w:p>
    <w:p>
      <w:r>
        <w:rPr>
          <w:b/>
          <w:u w:val="single"/>
        </w:rPr>
        <w:t xml:space="preserve">Asiakirjan numero 4873</w:t>
      </w:r>
    </w:p>
    <w:p>
      <w:r>
        <w:t xml:space="preserve">Kysymyksiä ja vastauksia: Lehdistöasetus</w:t>
      </w:r>
    </w:p>
    <w:p>
      <w:r>
        <w:t xml:space="preserve">Maaliskuussa suurimpien poliittisten puolueiden johtajat David Cameron, Nick Clegg ja Ed Miliband sopivat uuden valvontaelimen perustamisesta kuninkaallisella peruskirjalla, jolla olisi valtuudet määrätä miljoonien punnan sakkoja brittiläisille kustantajille ja vaatia niiltä etukäteen anteeksipyyntöjä. Sanomalehtien mukaan osa suosituksista oli mahdottomia toteuttaa, ja ne antoivat poliitikoille "kohtuuttoman paljon vaikutusvaltaa". Ne esittivät kilpailevan ehdotuksen kuninkaallisesta peruskirjasta, jonka Privy Council - kuningatarta virallisesti neuvova elin - hylkäsi. Lopullinen versio hallituksen kuninkaallisesta peruskirjasta julkaistiin 11. lokakuuta, ja neuvosto hyväksyi sen 30. lokakuuta. Uusi lehdistön sääntelyviranomainen: Poliittinen osallistuminen: "Tunnustuspaneeli": Nimitysprosessi: Oikaisut ja anteeksipyynnöt: Välimiesmenettely:</w:t>
      </w:r>
    </w:p>
    <w:p>
      <w:r>
        <w:rPr>
          <w:b/>
        </w:rPr>
        <w:t xml:space="preserve">Yhteenveto</w:t>
      </w:r>
    </w:p>
    <w:p>
      <w:r>
        <w:t xml:space="preserve">Poliitikot ja lehdistö ovat olleet erimielisiä yksityiskohdista, jotka koskevat kuninkaallista peruskirjaa, jolla tuetaan alan uutta itsesääntelyjärjestelmää Englannissa ja Walesissa Levesonin tutkimuksen jälkeen.</w:t>
      </w:r>
    </w:p>
    <w:p>
      <w:r>
        <w:rPr>
          <w:b/>
          <w:u w:val="single"/>
        </w:rPr>
        <w:t xml:space="preserve">Asiakirjan numero 4874</w:t>
      </w:r>
    </w:p>
    <w:p>
      <w:r>
        <w:t xml:space="preserve">Yritys heikentää tilintarkastajan toimintaa</w:t>
      </w:r>
    </w:p>
    <w:p>
      <w:r>
        <w:t xml:space="preserve">Kirjeessä Sri Lankan presidentille Mahinda Rajapakselle Ahrc kehottaa häntä estämään kaikki yritykset heikentää virkamiehen asemaa, jonka tehtävänä on sen mukaan arvioida kriittisesti julkisia instituutioita ilman pelkoa sekaantumisesta. Ahrc:n kirje tuli sen jälkeen, kun valtiovarainministeri, joka oli itse mainittu tilintarkastajan kertomuksessa, arvosteli virkamiestä lehdistöhaastatteluissa ja sanoi, että hänen kertomuksillaan oli kielteinen vaikutus julkiseen sektoriin. Ahrc on kehottanut Sri Lankan presidenttiä ryhtymään asianmukaisiin toimenpiteisiin sen varmistamiseksi, että valtiontilintarkastusvirasto säilyttää perustuslain mukaisen riippumattomuutensa.</w:t>
      </w:r>
    </w:p>
    <w:p>
      <w:r>
        <w:rPr>
          <w:b/>
        </w:rPr>
        <w:t xml:space="preserve">Yhteenveto</w:t>
      </w:r>
    </w:p>
    <w:p>
      <w:r>
        <w:t xml:space="preserve">Aasian ihmisoikeuskomissio, joka tunnetaan myös nimellä Ahrc, on ilmoittanut olevansa erittäin huolestunut siitä, että Sri Lankan johtavat hallituksen virkamiehet arvostelevat Sri Lankan valtiontilintarkastajaa Sarath Mayadunnea sen jälkeen, kun hän oli nimennyt heidät hallituksen korruptiota paljastavassa raportissa.</w:t>
      </w:r>
    </w:p>
    <w:p>
      <w:r>
        <w:rPr>
          <w:b/>
          <w:u w:val="single"/>
        </w:rPr>
        <w:t xml:space="preserve">Asiakirjan numero 4875</w:t>
      </w:r>
    </w:p>
    <w:p>
      <w:r>
        <w:t xml:space="preserve">Transformers myrskyää Britannian lipputulot</w:t>
      </w:r>
    </w:p>
    <w:p>
      <w:r>
        <w:t xml:space="preserve">Michael Bayn ohjaama elokuva on ensimmäinen Transformers-elokuva, joka julkaistaan 3D-muodossa. Morsiusneidot putosi yhden sijan kakkoseksi, ja sen jälkeen tuli Kung Fu Panda. Neljäntenä oli Cameron Diazin uusin elokuva Bad Teacher ja uutuus Larry Crowne sijalla viisi. Julia Robertsin ja Tom Hanksin tähdittämä Larry Crowne tuotti 346 486 puntaa ja syrjäytti The Hangover Part 2:n kuudenneksi. Bollywood-elokuva Delhi Belly, joka on tällä viikolla kolmas uusi julkaisu top 10:ssä, debytoi yhdeksäntenä ja tuotti 155 211 puntaa.</w:t>
      </w:r>
    </w:p>
    <w:p>
      <w:r>
        <w:rPr>
          <w:b/>
        </w:rPr>
        <w:t xml:space="preserve">Yhteenveto</w:t>
      </w:r>
    </w:p>
    <w:p>
      <w:r>
        <w:t xml:space="preserve">Transformers: Shia LaBeoufin tähdittämä sarjan kolmas elokuva Dark of the Moon on ollut Yhdistyneen kuningaskunnan ja Irlannin lipputulotilastojen kärjessä, ja se tuotti avausviikonloppunaan 10,7 miljoonaa puntaa.</w:t>
      </w:r>
    </w:p>
    <w:p>
      <w:r>
        <w:rPr>
          <w:b/>
          <w:u w:val="single"/>
        </w:rPr>
        <w:t xml:space="preserve">Asiakirjan numero 4876</w:t>
      </w:r>
    </w:p>
    <w:p>
      <w:r>
        <w:t xml:space="preserve">Penylan: Kaksi oikeudessa, kun mies löytyi kuolleena kadulta</w:t>
      </w:r>
    </w:p>
    <w:p>
      <w:r>
        <w:t xml:space="preserve">Tomasz Wagan ruumis löydettiin Westville Roadilta, Penylanista 28. tammikuuta. Cardiffin Whitchurchista kotoisin olevaa 23-vuotiasta syytetään murhasta ja 29-vuotiasta miestä, jolla ei ole vakituista asuinpaikkaa, huume- ja rahanpesurikoksista. Molemmat vangittiin Cardiffin käräjäoikeudessa, ja heitä odotetaan maanantaina kaupungin kruununoikeuteen.</w:t>
      </w:r>
    </w:p>
    <w:p>
      <w:r>
        <w:rPr>
          <w:b/>
        </w:rPr>
        <w:t xml:space="preserve">Yhteenveto</w:t>
      </w:r>
    </w:p>
    <w:p>
      <w:r>
        <w:t xml:space="preserve">Miestä syytetään murhasta ja toista huume- ja rahanpesurikoksista sen jälkeen, kun 23-vuotiaan miehen ruumis löydettiin Cardiffin kadulta.</w:t>
      </w:r>
    </w:p>
    <w:p>
      <w:r>
        <w:rPr>
          <w:b/>
          <w:u w:val="single"/>
        </w:rPr>
        <w:t xml:space="preserve">Asiakirjan numero 4877</w:t>
      </w:r>
    </w:p>
    <w:p>
      <w:r>
        <w:t xml:space="preserve">Swansean Hafod Copperworksin elvytyssuunnitelma julkistettiin.</w:t>
      </w:r>
    </w:p>
    <w:p>
      <w:r>
        <w:t xml:space="preserve">Alueelle voitaisiin myös luoda liiketoimintayksiköitä ja ravintola, ja alueen konepajat voitaisiin kunnostaa, jotta vierailijat voisivat nähdä, miten ne aikoinaan toimivat. Työt vaarassa olevien rakennusten vakauttamiseksi ja Swansea Cityn stadionin läheisyydessä sijaitsevan alueen raivaamiseksi on jo aloitettu. Kuparitehdas oli aikoinaan maailman suurin, mutta se suljettiin 1980-luvulla. Kun tehdas on otettu käyttöön, siellä voitaisiin järjestää metallitöiden esittelyjä ja vesitoimintaa, ja ponttonilla voisi myös kiinnittyä Swansean yhteisön Copper Jack -vene. Kävijöiden pääsyä alueelle on jo parannettu, ja sinne on lisätty uusia polkuja, audiovisuaalinen polku ja tiedotustauluja. Hanketta johtavat Swansean kaupunki ja Swansean yliopisto.</w:t>
      </w:r>
    </w:p>
    <w:p>
      <w:r>
        <w:rPr>
          <w:b/>
        </w:rPr>
        <w:t xml:space="preserve">Yhteenveto</w:t>
      </w:r>
    </w:p>
    <w:p>
      <w:r>
        <w:t xml:space="preserve">Kohtuuhintaiset asunnot, panimo ja vierailijakeskus voisivat olla osa Swansean Hafod Copperworksin alueen tulevaa uudelleenjärjestelyä.</w:t>
      </w:r>
    </w:p>
    <w:p>
      <w:r>
        <w:rPr>
          <w:b/>
          <w:u w:val="single"/>
        </w:rPr>
        <w:t xml:space="preserve">Asiakirjan numero 4878</w:t>
      </w:r>
    </w:p>
    <w:p>
      <w:r>
        <w:t xml:space="preserve">Andrejs Saveljevs: Saveveljev: Poliisin ampuma mies tutkintavankeudessa</w:t>
      </w:r>
    </w:p>
    <w:p>
      <w:r>
        <w:t xml:space="preserve">Poliisi sai ilmoituksen miehestä, jolla oli ampuma-ase Hullissa 15. joulukuuta varhain aamulla. Andrejs Saveljevs, 35-vuotias, Boulevard, Hull, ilmestyi Hullin käräjäoikeuteen. Saveljevsin takuuhakemus hylättiin, ja hän saapuu Hull Crown Courtiin 24. tammikuuta. Seuraa BBC East Yorkshire ja Lincolnshire Facebookissa, Twitterissä ja Instagramissa. Lähetä juttuideoita osoitteeseen yorkslincs.news@bbc.co.uk.</w:t>
      </w:r>
    </w:p>
    <w:p>
      <w:r>
        <w:rPr>
          <w:b/>
        </w:rPr>
        <w:t xml:space="preserve">Yhteenveto</w:t>
      </w:r>
    </w:p>
    <w:p>
      <w:r>
        <w:t xml:space="preserve">Mies, jonka poliisi ampui kadulla, on vangittu ampuma-aserikoksesta syytettynä.</w:t>
      </w:r>
    </w:p>
    <w:p>
      <w:r>
        <w:rPr>
          <w:b/>
          <w:u w:val="single"/>
        </w:rPr>
        <w:t xml:space="preserve">Asiakirjan numero 4879</w:t>
      </w:r>
    </w:p>
    <w:p>
      <w:r>
        <w:t xml:space="preserve">Pyöräilijät kokoontuvat Pietarinaukiolle paavin siunausta varten</w:t>
      </w:r>
    </w:p>
    <w:p>
      <w:r>
        <w:t xml:space="preserve">Nahka-asuiset pyöräilijät istuivat nunnien ja muiden suuren seurakunnan jäsenten rinnalla, mikä teki kuuluisasta aukiosta jättimäisen ja meluisan parkkipaikan. Paavi siunasi pyöräilijät viittaamatta heihin suoraan. Pyöräilijät juhlistavat Harley-Davidsonin 110-vuotisjuhlaa. Noin 35 000 Harley-Davidson-moottoripyöräilijää on pysähtynyt Italian pääkaupunkiin tapahtuman ajaksi, osallistunut konsertteihin Ostian rannalla ja osallistunut paraatiin. Aikaisemmin tällä viikolla ikonisten pyörien yhdysvaltalainen valmistaja lahjoitti paaville kaksi valkoista klassista Harleyta Vatikaanin poliisivoimien käyttöön. Paavi piti elämänmyönteisen saarnan, jossa hän rukoili "jokaisen ihmiselämän puolesta, erityisesti kaikkein hauraimman, puolustuskyvyttömimmän ja uhanalaisimman elämän puolesta", puhumatta suoraan abortista tai ehkäisystä. Messun jälkeen argentiinalainen kirkonjohtaja puhui aukiolla olleille vammaisille ihmisille, joista yksi oli moottoripyörällä Harley-vaatteisiin pukeutuneena.</w:t>
      </w:r>
    </w:p>
    <w:p>
      <w:r>
        <w:rPr>
          <w:b/>
        </w:rPr>
        <w:t xml:space="preserve">Yhteenveto</w:t>
      </w:r>
    </w:p>
    <w:p>
      <w:r>
        <w:t xml:space="preserve">Pyhän Pietarin aukio Roomassa kuului satojen moottoripyörien jylinästä, kun motoristit ympäri maailmaa liittyivät katolilaisten pyhiinvaeltajien joukkoon messuun ja paavi Franciscuksen siunaukseen.</w:t>
      </w:r>
    </w:p>
    <w:p>
      <w:r>
        <w:rPr>
          <w:b/>
          <w:u w:val="single"/>
        </w:rPr>
        <w:t xml:space="preserve">Asiakirjan numero 4880</w:t>
      </w:r>
    </w:p>
    <w:p>
      <w:r>
        <w:t xml:space="preserve">Mies ja nainen löytyivät Workingtonin talosta</w:t>
      </w:r>
    </w:p>
    <w:p>
      <w:r>
        <w:t xml:space="preserve">Poliisi sai ilmoituksen miehen hyvinvoinnista Workingtonin Vulcans Lanella klo 09:45 GMT. Cumbrian poliisin mukaan poliisit tunkeutuivat taloon, jossa 50-vuotias mies ja 80-vuotias nainen löydettiin kuolleina. Etsivien mukaan pidätyksiä ei ole tehty, ja he pitävät kuolemantapauksia selittämättöminä. He sanoivat myös, ettei yleisölle ole laajempaa vaaraa.</w:t>
      </w:r>
    </w:p>
    <w:p>
      <w:r>
        <w:rPr>
          <w:b/>
        </w:rPr>
        <w:t xml:space="preserve">Yhteenveto</w:t>
      </w:r>
    </w:p>
    <w:p>
      <w:r>
        <w:t xml:space="preserve">Cumbriassa sijaitsevasta talosta on löydetty miehen ja naisen ruumiit.</w:t>
      </w:r>
    </w:p>
    <w:p>
      <w:r>
        <w:rPr>
          <w:b/>
          <w:u w:val="single"/>
        </w:rPr>
        <w:t xml:space="preserve">Asiakirjan numero 4881</w:t>
      </w:r>
    </w:p>
    <w:p>
      <w:r>
        <w:t xml:space="preserve">Devonin leikkauksessa olleen naisen sisälle jäänyt tuppo</w:t>
      </w:r>
    </w:p>
    <w:p>
      <w:r>
        <w:t xml:space="preserve">Nainen oli ollut hoidettavana North Devon District Hospitalin poliklinikalla Barnstaplessa, ja hän löysi näytteen kahdeksan päivää myöhemmin. Sairaalan mukaan se poistettiin ilman leikkausta, eikä potilaalle aiheutunut merkittäviä haittavaikutuksia. Tohtori Alison Diamond Northern Devon Healthcare Trustista sanoi: "Olemme pyytäneet potilaalta vuolaasti anteeksi."</w:t>
      </w:r>
    </w:p>
    <w:p>
      <w:r>
        <w:rPr>
          <w:b/>
        </w:rPr>
        <w:t xml:space="preserve">Yhteenveto</w:t>
      </w:r>
    </w:p>
    <w:p>
      <w:r>
        <w:t xml:space="preserve">Sairaalapomot ovat pyytäneet anteeksi sen jälkeen, kun naisen sisälle oli avohoidossa tehdyn toimenpiteen jälkeen jäänyt näyte.</w:t>
      </w:r>
    </w:p>
    <w:p>
      <w:r>
        <w:rPr>
          <w:b/>
          <w:u w:val="single"/>
        </w:rPr>
        <w:t xml:space="preserve">Asiakirjan numero 4882</w:t>
      </w:r>
    </w:p>
    <w:p>
      <w:r>
        <w:t xml:space="preserve">Varoitus, kun työt alkavat A338 Bournemouthin kannattajatien kiertotienä A338 Bournemouthissa</w:t>
      </w:r>
    </w:p>
    <w:p>
      <w:r>
        <w:t xml:space="preserve">Dorsetin kreivikunnan neuvoston mukaan väliaikaiset valot ovat viikon ajan käytössä A347 New Roadilla Dudsbury Avenuen kohdalla West Parleyssä. Tie on osa kiertotietä pois Bournemouthiin johtavan pääväylän suurilta tietyömailta. Valojen odotetaan olevan paikallaan 5. lokakuuta kello 07.00 BST alkaen. A338-tien viiden ja puolen kilometrin pituisen osuuden kunnostustyöt alkoivat syyskuussa, jolloin käytössä oli vastaantuleva liikenne ja alennettu nopeusrajoitus.</w:t>
      </w:r>
    </w:p>
    <w:p>
      <w:r>
        <w:rPr>
          <w:b/>
        </w:rPr>
        <w:t xml:space="preserve">Yhteenveto</w:t>
      </w:r>
    </w:p>
    <w:p>
      <w:r>
        <w:t xml:space="preserve">Autoilijoita varoitetaan huomattavista viivästyksistä, sillä tietyömaa A338 Bournemouthin sivutien kiertotie A338:lla alkaa.</w:t>
      </w:r>
    </w:p>
    <w:p>
      <w:r>
        <w:rPr>
          <w:b/>
          <w:u w:val="single"/>
        </w:rPr>
        <w:t xml:space="preserve">Asiakirjan numero 4883</w:t>
      </w:r>
    </w:p>
    <w:p>
      <w:r>
        <w:t xml:space="preserve">Lewis Bagshawin kuolema: Neljäs mies syytettynä murhasta</w:t>
      </w:r>
    </w:p>
    <w:p>
      <w:r>
        <w:t xml:space="preserve">Lewis Bagshaw, 21, kuoli sairaalassa sen jälkeen, kun hänet löydettiin Piper Crescentistä Sheffieldistä 21. heinäkuuta. Nicki Humphrey, 42, jolla ei ole vakituista asuinpaikkaa, on määrä saapua Sheffieldin kruununoikeuteen perjantaina. Callum Ramsey, 18, Jervaise Bennett, 20, ja 16-vuotias poika, jonka nimeä ei voida mainita oikeudellisista syistä, ovat kaikki saaneet aiemmin syytteen murhasta. Seuraa BBC Yorkshirea Facebookissa, Twitterissä ja Instagramissa. Lähetä juttuideoita osoitteeseen yorkslincs.news@bbc.co.uk.</w:t>
      </w:r>
    </w:p>
    <w:p>
      <w:r>
        <w:rPr>
          <w:b/>
        </w:rPr>
        <w:t xml:space="preserve">Yhteenveto</w:t>
      </w:r>
    </w:p>
    <w:p>
      <w:r>
        <w:t xml:space="preserve">Neljäs mies on saanut syytteen kadulta puukotettuna löydetyn miehen murhasta.</w:t>
      </w:r>
    </w:p>
    <w:p>
      <w:r>
        <w:rPr>
          <w:b/>
          <w:u w:val="single"/>
        </w:rPr>
        <w:t xml:space="preserve">Asiakirjan numero 4884</w:t>
      </w:r>
    </w:p>
    <w:p>
      <w:r>
        <w:t xml:space="preserve">Farieissia Martinin murhatuomio kumottiin valituksella</w:t>
      </w:r>
    </w:p>
    <w:p>
      <w:r>
        <w:t xml:space="preserve">Farieissia Martin tuomittiin vuonna 2015 vähintään 13 vuoden vankeusrangaistukseen sen jälkeen, kun hänet todettiin syylliseksi Kyle Farrellin puukottamiseen hänen Liverpoolin kodissaan. Hovioikeuden tuomarit määräsivät, että 28-vuotias joutuu uusintakäsittelyyn uusien todisteiden perusteella. Hänen asianajajansa Harriet Wistrich sanoi olevansa "iloinen" päätöksestä. Uusintakäsittelyn päivämäärää ei ole vielä vahvistettu. Seuraa BBC North West -kanavaa Facebookissa, Twitterissä ja Instagramissa. Voit myös lähettää juttuideoita osoitteeseen northwest.newsonline@bbc.co.uk</w:t>
      </w:r>
    </w:p>
    <w:p>
      <w:r>
        <w:rPr>
          <w:b/>
        </w:rPr>
        <w:t xml:space="preserve">Yhteenveto</w:t>
      </w:r>
    </w:p>
    <w:p>
      <w:r>
        <w:t xml:space="preserve">Naisen, joka sai elinkautisen vankeusrangaistuksen entisen kumppaninsa murhasta, tuomio on kumottu muutoksenhakutuomioistuimessa.</w:t>
      </w:r>
    </w:p>
    <w:p>
      <w:r>
        <w:rPr>
          <w:b/>
          <w:u w:val="single"/>
        </w:rPr>
        <w:t xml:space="preserve">Asiakirjan numero 4885</w:t>
      </w:r>
    </w:p>
    <w:p>
      <w:r>
        <w:t xml:space="preserve">Kaksi tasoristeystä suljetaan tilapäisesti parannustöiden ajaksi</w:t>
      </w:r>
    </w:p>
    <w:p>
      <w:r>
        <w:t xml:space="preserve">Baldertonin tasoristeys suljetaan lauantaista alkaen kahden viikon ajaksi ja Broad Oak lähellä Rossettia lauantaista alkaen 5. syyskuuta asti. Network Railin mukaan tasoristeykset muutetaan puolikkaista esteistä täysiksi esteiksi turvallisuuden parantamiseksi. Myös tiet, joiden varrella tasoristeykset sijaitsevat, suljetaan, ja kiertotiet otetaan käyttöön.</w:t>
      </w:r>
    </w:p>
    <w:p>
      <w:r>
        <w:rPr>
          <w:b/>
        </w:rPr>
        <w:t xml:space="preserve">Yhteenveto</w:t>
      </w:r>
    </w:p>
    <w:p>
      <w:r>
        <w:t xml:space="preserve">Kaksi tasoristeystä Wrexhamin ja Chesterin välillä suljetaan väliaikaisesti turvallisuuden parantamiseksi.</w:t>
      </w:r>
    </w:p>
    <w:p>
      <w:r>
        <w:rPr>
          <w:b/>
          <w:u w:val="single"/>
        </w:rPr>
        <w:t xml:space="preserve">Asiakirjan numero 4886</w:t>
      </w:r>
    </w:p>
    <w:p>
      <w:r>
        <w:t xml:space="preserve">Srebrenica: Mladicin hyökkäyksen arpeuttama hollantilainen sotilas</w:t>
      </w:r>
    </w:p>
    <w:p>
      <w:r>
        <w:t xml:space="preserve">He valtasivat enklaavin, alkaen tarkkailuasemastani. Olimme ensimmäiset, meitä oli seitsemän miestä, ja sitten tuli paljon hyvin koulutettuja ja hyvin varustettuja joukkoja. Mitä seitsemän miestä voi tehdä vain yhden pistoolin, yhden käsikranaatin ja panssarintorjuntaohjuksen kanssa? He laittoivat ajoneuvomme armeijan alueelle ja ottivat meidät panttivangeiksi vanhaan hotelliin. Siellä näitte myöhemmin kuvia, joissa [hollantilainen komentaja Thom] Karremans oli Mladicin haastattelussa - istuin noin 10 metrin päässä. Sen jälkeen meidät vietiin vanhaan lukioon, jossa meille annettiin tuskin mitään ruokaa. Kuusi viikkoa myöhemmin olin 12 kiloa (1,9 kiven) kevyempi. Näimme, kuinka kaikki bussit ja kuorma-autot, joissa oli muslimimiehiä ja -poikia, vietiin pois. Heidät vietiin olympiastadionille ja he laittoivat konekiväärejä terasseille, joilla ihmiset yleensä istuivat, ja sitten he tappoivat heidät. Myöhemmin näin puskutraktoreita täynnä ihmisiä, joiden kädet ja jalat olivat ulkona. Tunnen tietysti syyllisyyttä, en voinut tehdä asialle mitään, meillä ei ollut aseita, meillä ei ollut mitään. Ihmisillä on väärä kuva siitä, mitä siellä tapahtui. Ennen kuin menimme sinne, he sanoivat, että teillä ei saa olla mitään 120 millimetriä suurempaa, ne ovat taistelusääntöjä. Joten mitä teette, kun he tulevat kimppuunne venäläisten vanhoilla sotatankkeilla ja alkavat ampua meitä? Panssarivaunun kuljettajalla on tavallinen 9mm, Uzi ja käsikranaatti, meillä oli vain henkilökohtaiset aseemme, joissa oli kaksi lippaallista ammuksia - et todellakaan voi tehdä mitään. Se on vaikuttanut minuun. Minulla on omat ylä- ja alamäkeni - kuusi tyttöystävää myöhemmin ja paljon stressiä myöhemmin käsittelen sitä edelleen. Kuvat jäävät mieleen. Muistan jokaisen pienen yksityiskohdan, ja nyt Mladic on vangittu - se tuo kaiken takaisin.</w:t>
      </w:r>
    </w:p>
    <w:p>
      <w:r>
        <w:rPr>
          <w:b/>
        </w:rPr>
        <w:t xml:space="preserve">Yhteenveto</w:t>
      </w:r>
    </w:p>
    <w:p>
      <w:r>
        <w:t xml:space="preserve">Kenraali Ratko Mladicin johtamien Bosnian serbien valtaaminen Srebrenicassa vuonna 1995 oli järkytys niin sanottua "turvallista" erillisaluetta vartioiville hollantilaisille YK:n rauhanturvaajille. Hollannin armeijan upseeri Rob Benner oli tuolloin paikalla. Kenraali Mladicia odottaa nyt oikeudenkäynti Haagissa, ja Benner kertoi BBC:lle, mitä sinä päivänä tapahtui. Rauhanturvaajia arvosteltiin myöhemmin siitä, etteivät he tehneet enempää kenraali Mladicin miesten pysäyttämiseksi.</w:t>
      </w:r>
    </w:p>
    <w:p>
      <w:r>
        <w:rPr>
          <w:b/>
          <w:u w:val="single"/>
        </w:rPr>
        <w:t xml:space="preserve">Asiakirjan numero 4887</w:t>
      </w:r>
    </w:p>
    <w:p>
      <w:r>
        <w:t xml:space="preserve">Ben-my-Chree kuivatelakalla huhtikuusta toukokuuhun.</w:t>
      </w:r>
    </w:p>
    <w:p>
      <w:r>
        <w:t xml:space="preserve">Kolmen viikon peruskorjauksen aikana lautta korvataan suurikapasiteettisella rahtialuksella, joka on vuokrattu Northlink Ferriesiltä. Manannan hoitaa kaikki matkustaja- ja autoliikennepalvelut, kuten se teki Ben-my-Chree-laivan edellisen peruskorjauksen aikana vuonna 2010. Rahtialus on joko MV Helliar tai MV Hildasay. Northlink tekee lopullisen päätöksensä lähempänä rahtauskautta. Manannan tarjoaa ylimääräistä kapasiteettia Heyshamin, Liverpoolin ja Irlannin matkustajaliikenteeseen.</w:t>
      </w:r>
    </w:p>
    <w:p>
      <w:r>
        <w:rPr>
          <w:b/>
        </w:rPr>
        <w:t xml:space="preserve">Yhteenveto</w:t>
      </w:r>
    </w:p>
    <w:p>
      <w:r>
        <w:t xml:space="preserve">Isle of Man Steam Packet Company on vahvistanut, että Ben-my-Chree menee kuivatelakalle 16. huhtikuuta - 5. toukokuuta 2012.</w:t>
      </w:r>
    </w:p>
    <w:p>
      <w:r>
        <w:rPr>
          <w:b/>
          <w:u w:val="single"/>
        </w:rPr>
        <w:t xml:space="preserve">Asiakirjan numero 4888</w:t>
      </w:r>
    </w:p>
    <w:p>
      <w:r>
        <w:t xml:space="preserve">Miehet pelastettiin "väärällä" huipulla Snowdoniassa</w:t>
      </w:r>
    </w:p>
    <w:p>
      <w:r>
        <w:t xml:space="preserve">Parikymppisen parin oli tarkoitus kävellä Carnedd Llewelynillä, mutta sen sijaan he olivat läheisellä Pen yr Ole Wenillä. Ogwen Valleyn vuoristopelastajat kutsuttiin paikalle lauantaina kello 18.00 GMT. Ryhmä saattoi turvaan myös neljä saksalaisnaista ja norjalaisen miehen, jotka olivat eksyneet pimeässä Devil's Kitchenillä, joka sijaitsee myös Ogwenin laaksossa. Kolmannessa pelastustehtävässä lauantai-iltana kaksi Llanberis Passin yläpuolella jumissa ollutta kiipeilijää vietiin turvaan RAF:n pelastushelikopterilla Valleysta, Angleseystä.</w:t>
      </w:r>
    </w:p>
    <w:p>
      <w:r>
        <w:rPr>
          <w:b/>
        </w:rPr>
        <w:t xml:space="preserve">Yhteenveto</w:t>
      </w:r>
    </w:p>
    <w:p>
      <w:r>
        <w:t xml:space="preserve">Kaksi merseysidelaista miestä, jotka olivat "väärällä" huipulla Snowdoniassa luettuaan elektroniseen karttaan, on pelastettu.</w:t>
      </w:r>
    </w:p>
    <w:p>
      <w:r>
        <w:rPr>
          <w:b/>
          <w:u w:val="single"/>
        </w:rPr>
        <w:t xml:space="preserve">Asiakirjan numero 4889</w:t>
      </w:r>
    </w:p>
    <w:p>
      <w:r>
        <w:t xml:space="preserve">Thames-joen joutsenen ampuminen: Kaksi kuollut ja 10 loukkaantunut</w:t>
      </w:r>
    </w:p>
    <w:p>
      <w:r>
        <w:t xml:space="preserve">Lintujen kimppuun hyökättiin 24. ja 27. tammikuuta välisenä aikana Windsorin linnan lähistöllä, kertoi Thames Valleyn poliisi. Useat ampumisista hengissä selvinneistä eläimistä olivat jääneet "vakavasti loukkaantuneiksi", poliisi sanoi. Tutkinnanjohtaja Les Jones sanoi: "Nämä ovat hyvin järkyttäviä tapauksia, joissa puolustuskyvyttömät eläimet ovat selvästi joutuneet hyökkäyksen kohteeksi."</w:t>
      </w:r>
    </w:p>
    <w:p>
      <w:r>
        <w:rPr>
          <w:b/>
        </w:rPr>
        <w:t xml:space="preserve">Yhteenveto</w:t>
      </w:r>
    </w:p>
    <w:p>
      <w:r>
        <w:t xml:space="preserve">Kaksi joutsenta on kuollut ja 10 loukkaantunut ilma-ase- ja ritsahyökkäyksissä Thames-joella.</w:t>
      </w:r>
    </w:p>
    <w:p>
      <w:r>
        <w:rPr>
          <w:b/>
          <w:u w:val="single"/>
        </w:rPr>
        <w:t xml:space="preserve">Asiakirjan numero 4890</w:t>
      </w:r>
    </w:p>
    <w:p>
      <w:r>
        <w:t xml:space="preserve">Covid: Derbyyn ajanut lontoolainen YouTube-rap-videoryhmä sai sakot</w:t>
      </w:r>
    </w:p>
    <w:p>
      <w:r>
        <w:t xml:space="preserve">Derbyshiren poliisin mukaan ryhmä, joka oli sinisessä Volkswagen Golf GT:ssä, pysäytettiin Rayneswayn saarella A511-tiellä Alvastonissa Derbyssä tiistaina noin klo 00.00 GMT. Kaikille neljälle matkustajalle määrättiin 200 punnan sakko. Poliisin tiedottajan mukaan kuljettaja pidätettiin myös epäiltynä siitä, että hän oli huijannut 90-vuotiaalta 9 000 puntaa. Seuraa BBC East Midlandsia Facebookissa, Twitterissä tai Instagramissa. Lähetä juttuideoita osoitteeseen eastmidsnews@bbc.co.uk. Aiheeseen liittyvät Internet-linkit Derbyshiren poliisi Kansallinen lukitusjärjestelmä</w:t>
      </w:r>
    </w:p>
    <w:p>
      <w:r>
        <w:rPr>
          <w:b/>
        </w:rPr>
        <w:t xml:space="preserve">Yhteenveto</w:t>
      </w:r>
    </w:p>
    <w:p>
      <w:r>
        <w:t xml:space="preserve">Neljä miestä, jotka kertoivat poliisille ajaneensa Lontoosta Derbyyn kuvaamaan rap-videota YouTubeen, on saanut sakkoja lukitussääntöjen rikkomisesta.</w:t>
      </w:r>
    </w:p>
    <w:p>
      <w:r>
        <w:rPr>
          <w:b/>
          <w:u w:val="single"/>
        </w:rPr>
        <w:t xml:space="preserve">Asiakirjan numero 4891</w:t>
      </w:r>
    </w:p>
    <w:p>
      <w:r>
        <w:t xml:space="preserve">Guernseyn L'Ancresse Bayn merenpohjan patio romahtaa.</w:t>
      </w:r>
    </w:p>
    <w:p>
      <w:r>
        <w:t xml:space="preserve">Hiekka ja sora aiheuttivat betonin epävakauden, jonka seurauksena seinän alapintaan syntyi reikä. Ympäristöministeriö totesi: "On olemassa vaara, että mikä tahansa meripuolustusmuuri voi horjua korkean vedenpinnan aikana. Lisävahinkoja ei voida sulkea pois." Alue pysyy suljettuna, kunnes tarkastajat arvioivat vaurioita.</w:t>
      </w:r>
    </w:p>
    <w:p>
      <w:r>
        <w:rPr>
          <w:b/>
        </w:rPr>
        <w:t xml:space="preserve">Yhteenveto</w:t>
      </w:r>
    </w:p>
    <w:p>
      <w:r>
        <w:t xml:space="preserve">L'Ancressen lahdella sijaitseva rantapiha on osittain romahtanut, kun se vaurioitui nousuveden aikana.</w:t>
      </w:r>
    </w:p>
    <w:p>
      <w:r>
        <w:rPr>
          <w:b/>
          <w:u w:val="single"/>
        </w:rPr>
        <w:t xml:space="preserve">Asiakirjan numero 4892</w:t>
      </w:r>
    </w:p>
    <w:p>
      <w:r>
        <w:t xml:space="preserve">Runway-kampanja tukee riippumattoman raportin tuloksia</w:t>
      </w:r>
    </w:p>
    <w:p>
      <w:r>
        <w:t xml:space="preserve">Apulaisseriffi David de Lisle on sen takana, että valtiot suostuisivat käyttämään keinotekoista sulkupenkkiä turva-alueen laajentamisen sijasta. Hänen mukaansa viimeisin riippumaton raportti todisti, että EMAS-järjestelmä on aina ollut käyttökelpoinen vaihtoehto. De Lisle sanoi, että tavoitteena on "säilyttää avoin maa ja maaseutu". Hän sanoi: "Vihreän nauhan kampanjan tarkoituksena on korostaa EMAS-järjestelmän ja EMAS-vaihtoehdon tukemista sekä estää La Mare Roadin sulkeminen ja peltojen pakkolunastus."</w:t>
      </w:r>
    </w:p>
    <w:p>
      <w:r>
        <w:rPr>
          <w:b/>
        </w:rPr>
        <w:t xml:space="preserve">Yhteenveto</w:t>
      </w:r>
    </w:p>
    <w:p>
      <w:r>
        <w:t xml:space="preserve">Kampanjoijat ovat pyytäneet saaren asukkaita käyttämään vihreää nauhaa osoittaakseen tukensa Guernseyn lentoaseman kiitoradan vaihtoehtoisille suunnitelmille.</w:t>
      </w:r>
    </w:p>
    <w:p>
      <w:r>
        <w:rPr>
          <w:b/>
          <w:u w:val="single"/>
        </w:rPr>
        <w:t xml:space="preserve">Asiakirjan numero 4893</w:t>
      </w:r>
    </w:p>
    <w:p>
      <w:r>
        <w:t xml:space="preserve">Jillian Grantin murhatutkimus: Joulusurma: Mies syytteessä</w:t>
      </w:r>
    </w:p>
    <w:p>
      <w:r>
        <w:t xml:space="preserve">Wallsendin York Courtissa asuva 38-vuotias Jillian Grant löydettiin kuolleena poliisin tehdessä etsintää North Shieldsin Tennyson Terrace -nimisessä kiinteistössä. Mark Smith, 41, Tennyson Terrace, joutuu North Shieldsin tuomareiden eteen perjantaina. Häntä syytetään murhayrityksestä, joka liittyy Heatonissa tehtyyn tuhopolttoiskuun.</w:t>
      </w:r>
    </w:p>
    <w:p>
      <w:r>
        <w:rPr>
          <w:b/>
        </w:rPr>
        <w:t xml:space="preserve">Yhteenveto</w:t>
      </w:r>
    </w:p>
    <w:p>
      <w:r>
        <w:t xml:space="preserve">Miestä on syytetty joulupäivänä North Tynesidessa sijaitsevasta talosta kuolleena löydetyn naisen murhasta.</w:t>
      </w:r>
    </w:p>
    <w:p>
      <w:r>
        <w:rPr>
          <w:b/>
          <w:u w:val="single"/>
        </w:rPr>
        <w:t xml:space="preserve">Asiakirjan numero 4894</w:t>
      </w:r>
    </w:p>
    <w:p>
      <w:r>
        <w:t xml:space="preserve">"Helvetinkoiran" kauhistuttava tarina</w:t>
      </w:r>
    </w:p>
    <w:p>
      <w:r>
        <w:t xml:space="preserve">Katy PrickettBBC News Erään erityisen runollisen kertomuksen mukaan vuonna 1577 kirkkoon tunkeutui räkäinen peto, joka riehui seurakunnan läpi ja puri kahta ihmistä kaulaan - jotka kuolivat välittömästi. Suffolkissa sijaitsevan Bungayn kirkkovieraat traumatisoinut myyttinen koira, joka tunnetaan nimellä Black Shuck, ilmestyi seuraavaksi Blythburghiin kreivikunnan rannikolle. Jälleen kerran se otti kohteekseen uskovia - se tunkeutui Holy Trinity Churchin ovista sisään, tappoi miehen ja pojan ja aiheutti kirkontornin romahtamisen. Legendan mukaan peto jätti kirkon oveen poltettuja jälkiä. Valokuvaaja ja tutkija Nick Stone kartoittaa vastaavia tarinoita ja on tähän mennessä kerännyt 400-500 kertomusta. Karttaan lisätyissä tarinoissa puhutaan yksinäisistä lemmikkieläimistä, jotka kaipaavat kuolleita isäntiä, ja koiralaumoista, joita ratsastavat miehet johtavat "villiin metsästykseen". Helvetinkoirien kerrottiin esiintyneen myös 1600-luvun noitaoikeudenkäynneissä. Kaikki Black Shuckia koskevat kertomukset eivät kuitenkaan kuvaa petoa julmana saalistajana. Cambridgeshiren Littleportissa hämärän koiran kerrotaan muuttuneen suojelijaksi, joka pelasti paikallisen tytön munkin raiskausyritykseltä. Legendan mukaan koira kuoli kamppailussa, ja sen haamu jäi vaeltelemaan maaseudulle. Englannin itärannikolla on samanlaisia tarinoita mustasta koirasta muilla nimillä. Norwichissa asuva Stone, joka aloitti interaktiivisen kartoitushankkeen elokuussa osana Public Archaeology 2015 -tapahtumaa, sanoi: "Norfolkissa asuessani se on luultavasti vallitsevin lasten pelottavan kansanperinteen kappale." Vaikka tarinat leviävät pitkälti suullisesti, varhaisin kirjallinen tieto "helvetin koirasta" löytyy anglosaksisen Chroniclen Peterborough'n versiosta 1100- ja 1200-luvuilta. Kronikoitsija kirjoitti, että "luotettavat silminnäkijät" olivat nähneet laumoittain koiria, "sysimustia, joilla oli lautasenmuotoiset silmät ja hirvittävät silmät", joita hevosella ratsastavat miehet johtivat "villiin metsästykseen" ja jotka kulkivat Peterborough'n ja Stamfordin välissä sijaitsevissa metsissä. Ruotsalaisen Uumajan yliopiston julkisen arkeologian tutkija Lorna Richardson sanoi, että kansanperinne jätetään usein huomiotta, kun arvioidaan maiseman tai paikan merkitystä. "Tästä koiralegendasta on paljon erilaisia näkemyksiä, ja kuten Nickin kartta on osoittanut, se leviää Eurooppaan ja ajassa taaksepäin."</w:t>
      </w:r>
    </w:p>
    <w:p>
      <w:r>
        <w:rPr>
          <w:b/>
        </w:rPr>
        <w:t xml:space="preserve">Yhteenveto</w:t>
      </w:r>
    </w:p>
    <w:p>
      <w:r>
        <w:t xml:space="preserve">Pelottavat tarinat "helvetinkoirista" - hurjista mustista koirista, joiden silmät hehkuvat ja hampaat ovat paljaana niiden kostaessa kostoa väestölle - ovat olleet tarujen aiheena vuosisatojen ajan. Se on vakiinnuttanut näiden myyttisten petojen paikan englantilaisessa kansanperinteessä, mutta miten ja miksi kertomukset niiden kauhistuttavasta ryöstelystä ovat levinneet niin kauas ja laajalle?</w:t>
      </w:r>
    </w:p>
    <w:p>
      <w:r>
        <w:rPr>
          <w:b/>
          <w:u w:val="single"/>
        </w:rPr>
        <w:t xml:space="preserve">Asiakirjan numero 4895</w:t>
      </w:r>
    </w:p>
    <w:p>
      <w:r>
        <w:t xml:space="preserve">Kuka johtaa Skotlannin valtuustoa?</w:t>
      </w:r>
    </w:p>
    <w:p>
      <w:r>
        <w:t xml:space="preserve">Paikallisviranomaiset käyttivät STV-järjestelmää (Single Transferable Vote), jossa äänestäjät asettivat ehdokkaat paremmuusjärjestykseen. Koska tämä lähestymistapa oli suhteellinen, suurin osa Skotlannin valtuustoista jäi ilman kokonaisvaltaista valtaa. Monet näistä vastavalituista edustajista tutkivat nyt vallanjakosopimusten luomista. Seuraavassa on toistaiseksi tiedossa olevaa tietoa.</w:t>
      </w:r>
    </w:p>
    <w:p>
      <w:r>
        <w:rPr>
          <w:b/>
        </w:rPr>
        <w:t xml:space="preserve">Yhteenveto</w:t>
      </w:r>
    </w:p>
    <w:p>
      <w:r>
        <w:t xml:space="preserve">Skotlannin 32 paikallisviranomaisessa järjestettiin 3. toukokuuta vaalit, joissa ratkaistiin yli 1 200 valtuustopaikan kohtalo.</w:t>
      </w:r>
    </w:p>
    <w:p>
      <w:r>
        <w:rPr>
          <w:b/>
          <w:u w:val="single"/>
        </w:rPr>
        <w:t xml:space="preserve">Asiakirjan numero 4896</w:t>
      </w:r>
    </w:p>
    <w:p>
      <w:r>
        <w:t xml:space="preserve">Maailmanlaajuinen verkkohyökkäys: Miten juuret voidaan jäljittää Yhdysvaltoihin</w:t>
      </w:r>
    </w:p>
    <w:p>
      <w:r>
        <w:t xml:space="preserve">Dave LeePohjois-Amerikan teknologiatoimittaja Perjantain hyökkäyksissä käytetyn haittaohjelmiston osat olivat osa Shadow Brokers -hakkeriryhmän huhtikuussa vuotamaa verkkohyökkäystyökalujen aarreaittoa. Yksi Shadow Brokersin vuodon sisältämistä työkaluista, koodinimeltään EternalBlue, osoittautui "merkittävimmäksi tekijäksi" perjantain maailmanlaajuisen hyökkäyksen leviämisessä, kertoo kyberturvallisuusyritys Kaspersky Lab. Työkalun sanottiin olevan NSA:n luoma, mutta tyypilliseen tapaan virasto ei ole vahvistanut eikä kiistänyt tätä. EternalBlue julkistettiin 14. huhtikuuta, ja vaikka Microsoft oli korjannut ongelman kuukautta ennen sen vuotoa, monet korkean profiilin kohteet eivät olleet päivittäneet järjestelmiään, jotta ne pysyisivät turvallisina. Perjantainen hyökkäys on herättänyt uudelleen keskustelun siitä, pitäisikö hallitusten julkistaa löytämiään tai mustasta pörssistä ostamiaan haavoittuvuuksia. "Olisi erittäin huolestuttavaa, jos NSA tiesi tästä haavoittuvuudesta, mutta ei kertonut siitä Microsoftille ennen kuin se oli varastettu", sanoi American Civil Liberties Unionin asianajaja Patrick Toomey. "Nämä hyökkäykset korostavat sitä, että haavoittuvuuksia käyttävät hyväkseen paitsi turvallisuusvirastomme, myös hakkerit ja rikolliset ympäri maailmaa. "Turvallisuusaukkojen korjaaminen välittömästi, ei niiden varastoiminen, on paras tapa tehdä kaikkien digitaalisesta elämästä turvallisempaa." Edward Snowden, joka vuoti tunnetusti monia NSA:n sisäisiä tiedostoja kesäkuussa 2013, kritisoi NSA:ta perjantaina useissa twiiteissä. "Tämänpäiväisen hyökkäyksen valossa kongressin on kysyttävä [NSA:lta], tietääkö se muita haavoittuvuuksia sairaaloissa käytettävissä ohjelmistoissa", hän kirjoitti. "Jos [NSA] olisi julkistanut sairaaloihin hyökkäämiseen käytetyn virheen yksityisesti silloin, kun he löysivät sen, eikä silloin, kun he menettivät sen, tätä ei ehkä olisi tapahtunut." Vanhentuneet järjestelmät Toisten mielestä laitoksia syytettiin kuitenkin siitä, että ne päivittivät järjestelmiään liian hitaasti, sillä hyökkäys tapahtui lähes kaksi kuukautta sen jälkeen, kun Microsoft oli antanut (ilmaisen) korjauksen saataville. "Sanokaa mitä haluatte sanoa NSA:sta tai julkistamisprosessista", sanoi Zeynep Tufeki, Pohjois-Carolinan yliopiston professori. "Mutta tässä tapauksessa se, mikä on rikki, on järjestelmä, jolla korjaamme." Yhdistyneen kuningaskunnan kansallisessa terveydenhuoltopalvelussa ongelma on ehkä akuutimpi. Tietoturvayhtiöt ovat jatkuvasti hälyttäneet NHS:n riippuvuudesta Windows XP:stä, käyttöjärjestelmästä, jota Microsoft ei enää tue.</w:t>
      </w:r>
    </w:p>
    <w:p>
      <w:r>
        <w:rPr>
          <w:b/>
        </w:rPr>
        <w:t xml:space="preserve">Yhteenveto</w:t>
      </w:r>
    </w:p>
    <w:p>
      <w:r>
        <w:t xml:space="preserve">Valtavan verkkohyökkäyksen taustalla oleva Windowsin virhe, joka vaikutti organisaatioihin ympäri maailmaa, mukaan lukien joihinkin brittiläisiin sairaaloihin, voidaan jäljittää Yhdysvaltain kansalliseen turvallisuusvirastoon (NSA) - mikä herättää kysymyksiä Yhdysvaltain hallituksen päätöksestä pitää tällaiset virheet salassa.</w:t>
      </w:r>
    </w:p>
    <w:p>
      <w:r>
        <w:rPr>
          <w:b/>
          <w:u w:val="single"/>
        </w:rPr>
        <w:t xml:space="preserve">Asiakirjan numero 4897</w:t>
      </w:r>
    </w:p>
    <w:p>
      <w:r>
        <w:t xml:space="preserve">Poliisit ja tyttö loukkaantuivat Maidenheadin onnettomuudessa</w:t>
      </w:r>
    </w:p>
    <w:p>
      <w:r>
        <w:t xml:space="preserve">Poliisin mukaan hopeanvärinen Ford Focus törmäsi paikallaan olleeseen poliisiautoon ja Toyota Priukseen Norden Roadilla, Maidenheadissa, noin kello 05:30 BST sunnuntaina. Poliisit ja teinityttö ovat edelleen sairaalassa vakavien mutta ei hengenvaarallisten vammojen vuoksi. Kaksi 24-vuotiasta miestä on pidätetty onnettomuuden yhteydessä. Kolmea muuta ihmistä hoidettiin lievien vammojen vuoksi, poliisi kertoi.</w:t>
      </w:r>
    </w:p>
    <w:p>
      <w:r>
        <w:rPr>
          <w:b/>
        </w:rPr>
        <w:t xml:space="preserve">Yhteenveto</w:t>
      </w:r>
    </w:p>
    <w:p>
      <w:r>
        <w:t xml:space="preserve">Kaksi poliisia ja teini-ikäinen tyttö loukkaantuivat, kun auto törmäsi kahteen pysäköityyn ajoneuvoon.</w:t>
      </w:r>
    </w:p>
    <w:p>
      <w:r>
        <w:rPr>
          <w:b/>
          <w:u w:val="single"/>
        </w:rPr>
        <w:t xml:space="preserve">Asiakirjan numero 4898</w:t>
      </w:r>
    </w:p>
    <w:p>
      <w:r>
        <w:t xml:space="preserve">Unikkolabyrintti maailmanennätyshakuinen</w:t>
      </w:r>
    </w:p>
    <w:p>
      <w:r>
        <w:t xml:space="preserve">Unikko on osa Cambridgeshiressä sijaitsevaa maissilabyrinttiä, ja se on istutettu ensimmäisen maailmansodan alkamisen 100-vuotispäivän kunniaksi. Edward Gowler Wimblingtonissa sijaitsevasta Skylark-puutarhakeskuksesta kertoi, että istutettiin 60 000 taimea. Hän on hakenut Guinnessin ennätystenkirjaan tunnustusta saavutukselle. Gowler sanoi: "Se on valtava alue istutettavaksi, suurempi kuin olympialaisen kokoinen uima-allas. "Uskomme, että siitä tulee maailman suurin unikkokasveista tehty unikko." Wimblingtonin Thomas Eaton Community Primary Schoolin lapset auttoivat istutuksessa. Säästä riippuen unikot kukkivat heinäkuun loppuun mennessä.</w:t>
      </w:r>
    </w:p>
    <w:p>
      <w:r>
        <w:rPr>
          <w:b/>
        </w:rPr>
        <w:t xml:space="preserve">Yhteenveto</w:t>
      </w:r>
    </w:p>
    <w:p>
      <w:r>
        <w:t xml:space="preserve">Lapset ovat auttaneet istuttamaan unikonsiemeniä 14 000 neliöjalan (1 300 neliömetrin) kokoisen unikon muotoon, joka on järjestäjien mielestä suurin koskaan luotu.</w:t>
      </w:r>
    </w:p>
    <w:p>
      <w:r>
        <w:rPr>
          <w:b/>
          <w:u w:val="single"/>
        </w:rPr>
        <w:t xml:space="preserve">Asiakirjan numero 4899</w:t>
      </w:r>
    </w:p>
    <w:p>
      <w:r>
        <w:t xml:space="preserve">Tietoverkkohyökkäyksen sanasto: Mitä ovat haittaohjelmat, korjaukset ja madot?</w:t>
      </w:r>
    </w:p>
    <w:p>
      <w:r>
        <w:t xml:space="preserve">Tämä on lyhenne sanoista "haittaohjelma", joka on kirjoitettu häiritsemään tietokoneita tai niiden välisiä verkkoja. WannaCry kuuluu tähän luokkaan. Ransomware Ohjelma, joka sekoittaa tietokoneen tiedostot ja vaatii maksua, ennen kuin ne voidaan avata uudelleen. WannaCry pyysi 300 dollaria virtuaalivaluuttana. Lunnasohjelmat eivät ole uusia, mutta WannaCry levisi useampaan tietokoneeseen kuin aiemmat lunnasohjelmahyökkäykset - ja koska se iski sairaaloiden tietokoneisiin, sen vaikutus oli suurempi kuin aiemmilla yrityksillä. Virus Eräänlainen haittaohjelma, joka leviää, kun ihmiset esimerkiksi asettavat USB-tikkuja, joissa on viruksia, ja lataavat saastuneita tiedostoja. Siksi meitä kaikkia varoitetaan avaamasta odottamattomien sähköpostiviestien liitetiedostoja. Worm Virustyyppi, joka voi levitä tietokoneesta toiseen itsestään. Haavoittuvuus Ohjelmiston virhe, jota voidaan käyttää hyväksi tietokoneiden tai verkkojen toiminnan häiritsemiseksi Laajennus Ohjelmistopäivitys, joka korjaa haavoittuvuuden. Näitä ei ole olemassa käyttöjärjestelmille, joita niiden valmistajat eivät enää tue. Käyttöjärjestelmä Tärkeä ohjelmisto, joka saa koko tietokoneen toimimaan käyttöliittymästä muistiin, tietoturvaan ja sovelluksiin. Tämä voi olla iOS iPhonessa, Android muissa älypuhelimissa, Mac OS X, Linux tai Windows. Yritykset julkaisevat uusia käyttöjärjestelmiä muutaman vuoden välein; Microsoftin uusin on Windows 10, joka seurasi Windows 8.1:tä. Windows XP, julkaistiin ensimmäisen kerran vuonna 2001 - teknologiamielessä pitkä aika sitten - ja Microsoft lopetti sen tukemisen vuonna 2014. Se tarkoittaa, että se lopetti tietoturvapäivitysten julkaisemisen haavoittuvuuksien varalta. Bitcoin Digitaalinen valuutta, jolla WannaCryn tekijät pyysivät lunnasmaksujaan. Bitcoineja käytettäessä on helppo pitää offline-tunnukset yksityisinä. Valuutan arvo vaihtelee huomattavasti, mikä vaikeuttaa lunnasmaksun täsmällistä suorittamista. Kill switch Tapa lopettaa viruksen tai madon leviäminen. Englantilainen 22-vuotias tietoturva-asiantuntija löysi WannaCryn tappokytkimen vahingossa yrittäessään seurata sen leviämistä. Hän ja muut ovat kuitenkin varoittaneet, että WannaCryn takana olevat henkilöt voivat muuttaa sitä kiertääkseen hänen löytämänsä tappokytkimen.</w:t>
      </w:r>
    </w:p>
    <w:p>
      <w:r>
        <w:rPr>
          <w:b/>
        </w:rPr>
        <w:t xml:space="preserve">Yhteenveto</w:t>
      </w:r>
    </w:p>
    <w:p>
      <w:r>
        <w:t xml:space="preserve">WannaCry-niminen lunnasohjelma on levinnyt 150 maahan, tuottanut tekijöilleen tähän mennessä noin 50 000 dollaria (39 000 puntaa) ja aiheuttanut Englannissa joissakin sairaaloissa sekasortoa, kun lääkärit eivät päässeet käsiksi potilastietoihin. Se oli viikonlopun juttu, ja se on edelleen käynnissä - mutta jos siihen liittyvät termit olivat sinulle uusia, lue lisää. Haittaohjelma</w:t>
      </w:r>
    </w:p>
    <w:p>
      <w:r>
        <w:rPr>
          <w:b/>
          <w:u w:val="single"/>
        </w:rPr>
        <w:t xml:space="preserve">Asiakirjan numero 4900</w:t>
      </w:r>
    </w:p>
    <w:p>
      <w:r>
        <w:t xml:space="preserve">Pyhä Valery: Unohdetun Dunkerquen vuosipäivänä".</w:t>
      </w:r>
    </w:p>
    <w:p>
      <w:r>
        <w:t xml:space="preserve">Ranskalaisessa kalastussatamassa 51. ylänködivisioonan sotilaat kävivät viimeisen taistelunsa 80 vuotta sitten. Taistelu ikuistettiin marssissa Heroes of St Valery, jonka sävelsi Pipe Major Donald MacLean - yksi vangiksi jääneistä. Arviolta 500 piippumiestä eri puolilla maailmaa esitti marssin "unohdetun Dunkerquen" vuosipäivän kunniaksi. Prinssi Charles otti perjantaina vastaan tervehdyksen Birkhallissa, ja seppeleet laskettiin Edinburghissa ja Aberdeenissa. Kaikki kuvat ovat tekijänoikeuden alaisia.</w:t>
      </w:r>
    </w:p>
    <w:p>
      <w:r>
        <w:rPr>
          <w:b/>
        </w:rPr>
        <w:t xml:space="preserve">Yhteenveto</w:t>
      </w:r>
    </w:p>
    <w:p>
      <w:r>
        <w:t xml:space="preserve">Putkimiehet ovat osoittaneet kunnioitusta niille tuhansille skotlantilaisille, jotka kuolivat tai jäivät vangiksi Pyhän Valeryn taistelussa.</w:t>
      </w:r>
    </w:p>
    <w:p>
      <w:r>
        <w:rPr>
          <w:b/>
          <w:u w:val="single"/>
        </w:rPr>
        <w:t xml:space="preserve">Asiakirjan numero 4901</w:t>
      </w:r>
    </w:p>
    <w:p>
      <w:r>
        <w:t xml:space="preserve">Mies myöntää Tesco-kaupan pommihuijauksen Great Yarmouthissa</w:t>
      </w:r>
    </w:p>
    <w:p>
      <w:r>
        <w:t xml:space="preserve">Epäilyttävä paketti löytyi sen jälkeen, kun Pasteur Roadin myymälään Great Yarmouthissa Norfolkissa oli tehty puhelinuhkaus 6. maaliskuuta 2015. Norwich Crown Courtissa maanantaina 42-vuotias Stewart Nightingale, Hazel Grovesta, Hatfieldistä, Hertfordshirestä, myönsi yhden syytteen kiristyksestä ja yhden pommihuijauksen tekemisestä. Nightingale tuomitaan Norwich Crown Courtissa 22. maaliskuuta.</w:t>
      </w:r>
    </w:p>
    <w:p>
      <w:r>
        <w:rPr>
          <w:b/>
        </w:rPr>
        <w:t xml:space="preserve">Yhteenveto</w:t>
      </w:r>
    </w:p>
    <w:p>
      <w:r>
        <w:t xml:space="preserve">Mies on tunnustanut syyllisyytensä Tesco-kaupassa tehtyyn pommihuijaukseen.</w:t>
      </w:r>
    </w:p>
    <w:p>
      <w:r>
        <w:rPr>
          <w:b/>
          <w:u w:val="single"/>
        </w:rPr>
        <w:t xml:space="preserve">Asiakirjan numero 4902</w:t>
      </w:r>
    </w:p>
    <w:p>
      <w:r>
        <w:t xml:space="preserve">Settlen asemalla muistolaatta Wainwrightin matkan muistoksi</w:t>
      </w:r>
    </w:p>
    <w:p>
      <w:r>
        <w:t xml:space="preserve">Wainwright, jonka matkaoppaista tuli Lakelandin tuntureiden synonyymi, teki 211 mailin maratonkävelyn Settlen asemalta vuonna 1938. Wainwright käveli asemalta Hadrianuksen muurille ja takaisin. Kävelystä paljastetaan muistolaatta ja tiedotustaulu. Syyskuussa 1938 Wainwright lähti Settlestä kävelylle, jota hän oli suunnitellut jo jonkin aikaa. Muistolaatan paljastustilaisuus on ajoitettu Wainwrightin eeppisen vaelluksen alkamisen 73. vuosipäiväksi.</w:t>
      </w:r>
    </w:p>
    <w:p>
      <w:r>
        <w:rPr>
          <w:b/>
        </w:rPr>
        <w:t xml:space="preserve">Yhteenveto</w:t>
      </w:r>
    </w:p>
    <w:p>
      <w:r>
        <w:t xml:space="preserve">Pohjois-Yorkshiren rautatieasemalla paljastetaan kirjailija Alfred Wainwrightin 200 mailin mittaisen kävelymatkan alkamisen muistoksi sininen muistolaatta.</w:t>
      </w:r>
    </w:p>
    <w:p>
      <w:r>
        <w:rPr>
          <w:b/>
          <w:u w:val="single"/>
        </w:rPr>
        <w:t xml:space="preserve">Asiakirjan numero 4903</w:t>
      </w:r>
    </w:p>
    <w:p>
      <w:r>
        <w:t xml:space="preserve">Jerseyn myymälänasennusyritys lopettaa toimintansa ja 28 työpaikkaa menetetään.</w:t>
      </w:r>
    </w:p>
    <w:p>
      <w:r>
        <w:t xml:space="preserve">Premier Contracting and Shop-fitting oli toiminut Jerseyssä viimeiset 23 vuotta. Maaliskuussa johtaja Richard Brocken, joka oli ollut mukana yrityksessä vuodesta 1992, kuoli äkillisesti, ja hänen perheensä päätti lopettaa liiketoiminnan. Yritys ilmoitti, että kaikille 28 työntekijälle tarjotaan ammattimaista irtisanomistukea. Five Oaks -yritys oli osallistunut erilaisiin hankkeisiin eri puolilla saarta kahden viime vuosikymmenen ajan.</w:t>
      </w:r>
    </w:p>
    <w:p>
      <w:r>
        <w:rPr>
          <w:b/>
        </w:rPr>
        <w:t xml:space="preserve">Yhteenveto</w:t>
      </w:r>
    </w:p>
    <w:p>
      <w:r>
        <w:t xml:space="preserve">Lähes 30 työpaikkaa on menetetty jerseyläisessä myymäläasennusyrityksessä, joka lopetti toimintansa omistajansa kuoleman vuoksi.</w:t>
      </w:r>
    </w:p>
    <w:p>
      <w:r>
        <w:rPr>
          <w:b/>
          <w:u w:val="single"/>
        </w:rPr>
        <w:t xml:space="preserve">Asiakirjan numero 4904</w:t>
      </w:r>
    </w:p>
    <w:p>
      <w:r>
        <w:t xml:space="preserve">Internet-peikko vangittiin Leanne Woodille osoitettujen twiittien vuoksi</w:t>
      </w:r>
    </w:p>
    <w:p>
      <w:r>
        <w:t xml:space="preserve">David Begley, 47, Gorseinonista, Swanseasta, viittasi raiskaukseen viesteissä Woodille, kun tämä esiintyi kansanäänestystä koskevassa televisiokeskustelussa. Begley, joka toimii musiikkipromoottorina ja DJ:nä, myönsi lähettäneensä loukkaavan viestin. Hänet tuomittiin Swansean käräjäoikeudessa. Wood edusti Remain-kampanjaa väittelyissä kansanäänestyksen alla. Puolustaja Stephen Harrett sanoi: "Hän lähetti viestin hetken mielijohteesta".</w:t>
      </w:r>
    </w:p>
    <w:p>
      <w:r>
        <w:rPr>
          <w:b/>
        </w:rPr>
        <w:t xml:space="preserve">Yhteenveto</w:t>
      </w:r>
    </w:p>
    <w:p>
      <w:r>
        <w:t xml:space="preserve">Internet-trolli on tuomittu 12 viikoksi vankilaan Twitterissä Plaid Cymru -puolueen johtajalle Leanne Woodille lähetettyjen loukkaavien kommenttien vuoksi.</w:t>
      </w:r>
    </w:p>
    <w:p>
      <w:r>
        <w:rPr>
          <w:b/>
          <w:u w:val="single"/>
        </w:rPr>
        <w:t xml:space="preserve">Asiakirjan numero 4905</w:t>
      </w:r>
    </w:p>
    <w:p>
      <w:r>
        <w:t xml:space="preserve">Ottaako Kiina huomioon Britannian kosiskelun?</w:t>
      </w:r>
    </w:p>
    <w:p>
      <w:r>
        <w:t xml:space="preserve">Nick RobinsonPoliittinen toimittaja Puhuessaan 500 brittiläisen ja kiinalaisen yritysjohtajan lounaalla hän otti riskin, että hän lausui muutaman sanan mandariiniksi, jonka tarkoituksena oli tiivistää kumppanuuden perusta - käännettynä avainsana oli "molempien osapuolten etujen mukaisesti" Tänä aamuna Cameron aloitti päivänsä Shanghaissa lontoolaisessa mustassa taksissa - yritys, joka valmistaa näitä takseja, on nyt kiinalaisten omistuksessa. Hän ei halua vain varmistaa lisää investointeja Britanniaan vaan myös myydä täällä brittiläisiä tuotteita sairaaloiden rakentamisesta urheiluautoihin ja - niin epätodennäköiseltä kuin se kuulostaakin - sian siemennesteen vientiin, jonka arvo on 45 miljoonaa puntaa vuodessa. Huomaavatko kiinalaiset kaiken tämän kosiskelun? Yritysjohtajat vakuuttavat, että huomaavat, mutta eräässä kansallismielisessä sanomalehdessä sanottiin tänään, että heidän vierailijansa pitäisi tunnustaa, ettei Yhdistynyt kuningaskunta ole kiinalaisten silmissä mikään suurvalta. Global Timesin pääkirjoituksessa todettiin: "Se on vain vanha eurooppalainen maa, joka sopii matkustamiseen ja opiskeluun." Pääministeri aikoo todistaa, että he ovat väärässä.</w:t>
      </w:r>
    </w:p>
    <w:p>
      <w:r>
        <w:rPr>
          <w:b/>
        </w:rPr>
        <w:t xml:space="preserve">Yhteenveto</w:t>
      </w:r>
    </w:p>
    <w:p>
      <w:r>
        <w:t xml:space="preserve">Välttämätön kumppanuus. Näin David Cameron ja hänen kiinalaiset isäntänsä ovat sopineet kutsuvansa uutta suhdettaan, joka syntyi pääministerin tänään Kansan Suuressa salissa pitämissä "lämpimissä ja onnistuneissa" tapaamisissa.</w:t>
      </w:r>
    </w:p>
    <w:p>
      <w:r>
        <w:rPr>
          <w:b/>
          <w:u w:val="single"/>
        </w:rPr>
        <w:t xml:space="preserve">Asiakirjan numero 4906</w:t>
      </w:r>
    </w:p>
    <w:p>
      <w:r>
        <w:t xml:space="preserve">M54 Shifnalin pääkallon löytöliikenne suljettu</w:t>
      </w:r>
    </w:p>
    <w:p>
      <w:r>
        <w:t xml:space="preserve">M54-tien liittymän 4 itään johtava liittymä Shifnalissa Shropshiren osavaltiossa on suljettu, kun oikeuslääketieteelliset tiimit voivat jatkaa työskentelyä leudon sään vuoksi. Huoltotyöntekijät löysivät kallon 20. elokuuta, ja poliisi löysi lähistöltä lisää luurangon jäänteitä. Testit osoittivat, että luut olivat olleet paikalla yli kaksi vuotta. Komisario Neil Jamieson West Mercian poliisista sanoi: "Haluan varmistaa, että olemme tehneet kaikkemme saadaksemme takaisin kaikki jäännökset ja kaiken henkilökohtaisen omaisuuden, joka on saattanut kuulua tälle henkilölle. "Odotamme parhaillaan rikosteknisen laboratorion tuloksia ja kokoamme parhaillaan tietokantaa kadonneista henkilöistä koko alueella."</w:t>
      </w:r>
    </w:p>
    <w:p>
      <w:r>
        <w:rPr>
          <w:b/>
        </w:rPr>
        <w:t xml:space="preserve">Yhteenveto</w:t>
      </w:r>
    </w:p>
    <w:p>
      <w:r>
        <w:t xml:space="preserve">Moottoritien liittymä, jolta löytyi miehen kallo ja muita luita, on suljettu, kun poliisi palaa etsimään lisää todisteita.</w:t>
      </w:r>
    </w:p>
    <w:p>
      <w:r>
        <w:rPr>
          <w:b/>
          <w:u w:val="single"/>
        </w:rPr>
        <w:t xml:space="preserve">Asiakirjan numero 4907</w:t>
      </w:r>
    </w:p>
    <w:p>
      <w:r>
        <w:t xml:space="preserve">Guernseyn lentoaseman uuden tutkan rakentamisesta sovittu</w:t>
      </w:r>
    </w:p>
    <w:p>
      <w:r>
        <w:t xml:space="preserve">Julkisten palveluiden osasto totesi, että nykyinen laitteisto lähestyy käyttöikänsä loppua ja että uusi tutka on toiminnan kannalta elintärkeä. Tutka sisältää riippumattoman toissijaisen järjestelmän, ja se täyttää Yhdistyneen kuningaskunnan ja Euroopan standardit. Se on määrä toimittaa vuoden kuluessa, ja sen odotetaan kestävän vähintään 20 vuotta.</w:t>
      </w:r>
    </w:p>
    <w:p>
      <w:r>
        <w:rPr>
          <w:b/>
        </w:rPr>
        <w:t xml:space="preserve">Yhteenveto</w:t>
      </w:r>
    </w:p>
    <w:p>
      <w:r>
        <w:t xml:space="preserve">Saaren poliitikot ovat hyväksyneet 3,25 miljoonan punnan investoinnin Guernseyn lentoaseman uuteen tutkaan.</w:t>
      </w:r>
    </w:p>
    <w:p>
      <w:r>
        <w:rPr>
          <w:b/>
          <w:u w:val="single"/>
        </w:rPr>
        <w:t xml:space="preserve">Asiakirjan numero 4908</w:t>
      </w:r>
    </w:p>
    <w:p>
      <w:r>
        <w:t xml:space="preserve">Dorsetin Twisted Cider -tilan tulipalo "johtui sähköviasta".</w:t>
      </w:r>
    </w:p>
    <w:p>
      <w:r>
        <w:t xml:space="preserve">Kaksi ja puoli tuntia kestänyt tulipalo syttyi maanantaina Twisted Cider -panimossa Bradford Lanella Longburtonissa, lähellä Sherbornea, Dorsetissa. Myös siiderin hihnapuristimen rullat vaurioituivat, samoin kuin teltat ja monet säiliöt. Dorsetin ja Wiltshiren palokunnan mukaan tulipalo johtui sähköviasta. Panimon omistaja Ben Weller sanoi, että 10 vuotta vanha yritys oli saanut "valtavaa tukea" useilta paikallisilta yrityksiltä ja yleisöltä, minkä ansiosta se pystyi täyttämään tilaukset perjantaihin mennessä. Myös uusi väliaikainen myymälä on rakennettu.</w:t>
      </w:r>
    </w:p>
    <w:p>
      <w:r>
        <w:rPr>
          <w:b/>
        </w:rPr>
        <w:t xml:space="preserve">Yhteenveto</w:t>
      </w:r>
    </w:p>
    <w:p>
      <w:r>
        <w:t xml:space="preserve">Palo, joka tuhosi kaksi latoa, kaupan ja 5 000 litraa siideriä, oli vahinko, palokunta on kertonut.</w:t>
      </w:r>
    </w:p>
    <w:p>
      <w:r>
        <w:rPr>
          <w:b/>
          <w:u w:val="single"/>
        </w:rPr>
        <w:t xml:space="preserve">Asiakirjan numero 4909</w:t>
      </w:r>
    </w:p>
    <w:p>
      <w:r>
        <w:t xml:space="preserve">Walesin edustajakokouksen standardeja käsittelevän komissaarin lobbaajien tarkastelu</w:t>
      </w:r>
    </w:p>
    <w:p>
      <w:r>
        <w:t xml:space="preserve">Pyynnön esitti edustajakokouksen puheenjohtaja Rosemary Butler. Pyyntö tuli sen jälkeen, kun Yhdistyneen kuningaskunnan hallitus aloitti kuulemisen siitä, pitäisikö perustaa lakisääteinen rekisteri poliitikkojen kanssa tekemisissä olevista lobbaajista. Se on seurausta pääministeri David Cameronin vuonna 2010 tekemästä ennusteesta, jonka mukaan lobbaaminen on "seuraava suuri skandaali, joka odottaa tapahtuvan". Parlamentin standardeista vastaavan komissaarin Gerard Eliasin, QC:n, odotetaan saavan tarkastelun päätökseen syksyyn mennessä.</w:t>
      </w:r>
    </w:p>
    <w:p>
      <w:r>
        <w:rPr>
          <w:b/>
        </w:rPr>
        <w:t xml:space="preserve">Yhteenveto</w:t>
      </w:r>
    </w:p>
    <w:p>
      <w:r>
        <w:t xml:space="preserve">Walesin edustajakokouksen standardeista vastaava komissaari tarkastelee parlamentin jäsenten suhteita poliittisiin lobbaajiin.</w:t>
      </w:r>
    </w:p>
    <w:p>
      <w:r>
        <w:rPr>
          <w:b/>
          <w:u w:val="single"/>
        </w:rPr>
        <w:t xml:space="preserve">Asiakirjan numero 4910</w:t>
      </w:r>
    </w:p>
    <w:p>
      <w:r>
        <w:t xml:space="preserve">Harlow'n kuntosalin omistajaa syytetään auki pysymisestä lukituksen aikana</w:t>
      </w:r>
    </w:p>
    <w:p>
      <w:r>
        <w:t xml:space="preserve">Michelle Meadea, 45, Waltham Abbeystä syytettiin siitä, että hän ei ollut sulkenut The Ripped Gym -liikuntasalia Wych Elmissä, Harlow'ssa, Essexissä. Hän saapuu myöhemmin Chelmsfordin tuomareiden eteen. Kuntosalilla olleille henkilöille annettiin kymmenen sakkosakkoa. Harlow'n kaupunginvaltuusto on antanut kieltomääräyksen, jonka mukaan kuntosali on suljettava. Etsi BBC News: East of England Facebookissa, Instagramissa ja Twitterissä. Jos sinulla on juttuehdotuksia, lähetä sähköpostia osoitteeseen eastofenglandnews@bbc.co.uk.</w:t>
      </w:r>
    </w:p>
    <w:p>
      <w:r>
        <w:rPr>
          <w:b/>
        </w:rPr>
        <w:t xml:space="preserve">Yhteenveto</w:t>
      </w:r>
    </w:p>
    <w:p>
      <w:r>
        <w:t xml:space="preserve">Kuntosalin omistajaa vastaan on nostettu syytteet koronavirusta koskevan lainsäädännön nojalla, koska hänen väitetään olleen auki sinä päivänä, kun uudet lukitussäännöt tulivat voimaan Englannissa.</w:t>
      </w:r>
    </w:p>
    <w:p>
      <w:r>
        <w:rPr>
          <w:b/>
          <w:u w:val="single"/>
        </w:rPr>
        <w:t xml:space="preserve">Asiakirjan numero 4911</w:t>
      </w:r>
    </w:p>
    <w:p>
      <w:r>
        <w:t xml:space="preserve">Jerseyn rahoituspomo haluaa lisää monimuotoisuutta</w:t>
      </w:r>
    </w:p>
    <w:p>
      <w:r>
        <w:t xml:space="preserve">Rahoitusala on Jerseyn suurin toimiala, jonka osuus taloudesta on 40 prosenttia ja joka työllistää lähes 13 000 saarelaismiestä. Geoff Cook Jersey Finance -yhtiöltä sanoi, että on vaarallista tukeutua liikaa yhteen toimialaan. Hän kertoi BBC Radio Jerseylle, että rahoituksesta saatavat verotulot voisivat auttaa uusien yritysten kasvattamisessa.</w:t>
      </w:r>
    </w:p>
    <w:p>
      <w:r>
        <w:rPr>
          <w:b/>
        </w:rPr>
        <w:t xml:space="preserve">Yhteenveto</w:t>
      </w:r>
    </w:p>
    <w:p>
      <w:r>
        <w:t xml:space="preserve">Jerseyn rahoitusalan rahoilla pitäisi tukea uusia ammatteja, sanoo rahoituspalveluja edistävän elimen johtaja.</w:t>
      </w:r>
    </w:p>
    <w:p>
      <w:r>
        <w:rPr>
          <w:b/>
          <w:u w:val="single"/>
        </w:rPr>
        <w:t xml:space="preserve">Asiakirjan numero 4912</w:t>
      </w:r>
    </w:p>
    <w:p>
      <w:r>
        <w:t xml:space="preserve">Brightonissa pidätys, kun asunnosta löytyi 'bensiiniä'</w:t>
      </w:r>
    </w:p>
    <w:p>
      <w:r>
        <w:t xml:space="preserve">Poliisille soitettiin perjantaina, kun Horton Roadilla sijaitsevasta asunnosta kuului voimakas polttoaineen haju, ja he löysivät säiliöt. Paikalle kutsuttiin räjähderyhmä, mutta räjähdeuhkaa ei havaittu. Sussexin poliisi kertoi, että 30-vuotiasta miestä, jolla ei ole kiinteää osoitetta, kuulustellaan pidätettynä epäiltynä räjähdysaineen hallussapidosta laittomassa tarkoituksessa.</w:t>
      </w:r>
    </w:p>
    <w:p>
      <w:r>
        <w:rPr>
          <w:b/>
        </w:rPr>
        <w:t xml:space="preserve">Yhteenveto</w:t>
      </w:r>
    </w:p>
    <w:p>
      <w:r>
        <w:t xml:space="preserve">Mies on pidätetty sen jälkeen, kun Brightonissa sijaitsevasta asunnosta löytyi nestepakkauksia, joiden uskottiin olevan bensiiniä.</w:t>
      </w:r>
    </w:p>
    <w:p>
      <w:r>
        <w:rPr>
          <w:b/>
          <w:u w:val="single"/>
        </w:rPr>
        <w:t xml:space="preserve">Asiakirjan numero 4913</w:t>
      </w:r>
    </w:p>
    <w:p>
      <w:r>
        <w:t xml:space="preserve">Ellsworth-järvi: Etelämantereen kadonneeseen maailmaan suuntautuva operaatio</w:t>
      </w:r>
    </w:p>
    <w:p>
      <w:r>
        <w:t xml:space="preserve">BBC:n tiedetoimittaja David Shukman kertoo brittiryhmän teknisistä haasteista ja siitä, miksi tehtävä voi paljastaa ratkaisevaa tietoa elämän rajoista maapallolla ja muualla. Työ- ja sosiaaliteltta Ryhmällä on makuutelttojen lisäksi käytössään myös suurempia telttoja, joita käytetään työ- ja sosiaalitiloina. Niissä on kannettavia tietokoneita, viestintälaitteita ja keittiötilat. Teltassa asuva ammattikokki tarjoaa ryhmälle kotitekoisia aterioita ja tuoretta leipää joka päivä. Generaattorit Koko leirintäalue saa sähköä generaattoripankista (ylhäällä). Generaattorit ja niiden tärkeät kaapelit (alla) tuottavat riittävästi virtaa - 256 kW:n tehoa vastaava teho - koko työmaan, myös vedensuodatusjärjestelmien, vinttureiden ja pumppujen, käyttämiseen. Erikoisajoneuvo Paikalla oleva Sno-Cat-ajoneuvo on auttanut ryhmää kuljettamaan porausoperaatiossa tarvittavia laitteita. Sitä käytetään myös raskaan lastin nostamiseen ja lumen lapioimiseen. Laitesäiliöt Joukko säiliöitä, joissa on joukkueen tärkeimmät laitteet, kuten kattila (alhaalla oikealla), jota käytetään lumen sulattamiseen kuumavesiporausta varten, letkukela (pääkuva), vinssejä (ylhäällä oikealla) ja pumppuja. Kontit hinattiin traktorijunalla 250 kilometrin päähän Ellsworthin vuoriston läpi. Porausreikä Ryhmä poraa erityisesti tätä tehtävää varten suunnitellulla korkeapaineisella kuumavesiporalla reiän 3,2 kilometrin pituisen kiinteän jään läpi aina Ellsworth-järvelle asti. British Antarctic Survey -insinöörien suunnittelemalla kuumavesiporalla kestää yhteensä noin viisi päivää päästä järvelle. Porausreiät Ryhmä poraa kaksi porausreikää. Ensimmäisellä porataan kuuman veden ontelo Ellsworthin paineen tasapainottamiseksi ja toisella porataan alas järveen. Toista käytetään näytteenottolaitteiden sijoittamiseen. Tätä porausreikää voidaan pitää auki vain 24 tuntia ennen kuin se jäätyy käyttökelvottomaksi. Kuumavesiputki Ennen kuin ryhmä porautuu järvelle, sen on tehtävä 300 metriä jään alle lyhyempi porausreikä, jotta saadaan aikaan kammio vesipumppua varten. Tämä tasapainottaa järven painetta ja estää veden virtaamisen takaisin porausreikään. Klikkaa play kuunnellaksesi insinööri Chris Hillin selitystä. Ellsworth-järvi Muinainen järvi, joka on ollut eristyksissä satoja tuhansia vuosia, on hautautunut 3,2 kilometrin pituisen jääpeitteen alle Länsi-Antarktiksen jääpeitteellä. Se on kooltaan yhtä suuri kuin Yhdistyneen kuningaskunnan Windermere-järvi. Maan ytimestä tuleva geoterminen lämpö ja yläpuolella olevan jään paine pitävät sen nestemäisenä. Näytteenottovälineet 5,5 metriä pitkä titaaninen vesinäytteenottosondi (vasemmalla) otetaan käyttöön vesinäytteiden ottamiseksi ja "liman" keräämiseksi järven pohjasta. Sedimenttisydän (oikealla) kerää mutanäytteitä. Molemmat on suojattu muovilla sen varmistamiseksi, että ne eivät saastu. Yöpymisteltat 12-henkinen tutkijoista, insinööreistä ja logistiikka-asiantuntijoista koostuva ryhmä viettää yönsä neljän hengen simpukkateltoissa tai pyramiditeltoissa. Leirille saapuminen kesti viisi lentopäivää ja asumis- ja työskentelytilojen pystyttäminen neljä viikkoa. He joutuvat kestämään -25 celsiusasteen lämpötiloja ja jopa 20 solmun tuulta. Kuvat ja video British Antarctic Survey -järjestön Pete Bucktroutin luvalla. Kuva ei ole mittakaavassa. Tuottaja: Lucy Rodgers, Mick Ruddy ja Steven Connor.</w:t>
      </w:r>
    </w:p>
    <w:p>
      <w:r>
        <w:rPr>
          <w:b/>
        </w:rPr>
        <w:t xml:space="preserve">Yhteenveto</w:t>
      </w:r>
    </w:p>
    <w:p>
      <w:r>
        <w:t xml:space="preserve">Brittiläisten tiedemiesten, insinöörien ja logistiikka-asiantuntijoiden ryhmä on käynnistänyt uskaliaan yrityksen etsiä elämää syvällä Etelämantereen jään alla. Tutkimushankkeessa ryhmä poraa 3,2 kilometrin syvyyteen Ellsworth-järveen, joka on ollut piilossa satoja tuhansia vuosia. Klikkaa alla olevia tarroja saadaksesi lisätietoja tehtävästä ja elämästä porausleirillä.</w:t>
      </w:r>
    </w:p>
    <w:p>
      <w:r>
        <w:rPr>
          <w:b/>
          <w:u w:val="single"/>
        </w:rPr>
        <w:t xml:space="preserve">Asiakirjan numero 4914</w:t>
      </w:r>
    </w:p>
    <w:p>
      <w:r>
        <w:t xml:space="preserve">Peurojen teurastaminen "suojelee" Ben Wyvisin elinympäristöjä.</w:t>
      </w:r>
    </w:p>
    <w:p>
      <w:r>
        <w:t xml:space="preserve">Eläimiä on syytetty siitä, että ne ovat aiheuttaneet vahinkoa Dingwallin lähellä sijaitsevalle Ben Wyvisille laiduntamalla ja tallomalla kasveja. Scottish Natural Heritage -järjestön arvioiden mukaan nämä vaikutukset ovat vähentyneet viimeisten 12 vuoden aikana. Tulevaisuudessa hirvieläimiä voidaan teurastaa kohdennetusti. Ben Wyvis on nimetty erityissuojelualueeksi. Vuori kohoaa korkeimmillaan Glas Leathad Mòrissa 1 046 metriin. Sen luontotyyppejä ovat happamat niityt, laajat suopeitteiset alueet sekä sammal- ja maksaruohopitoiset lumen peittämät alueet, jotka ovat pitkään lumen peittämiä alueita.</w:t>
      </w:r>
    </w:p>
    <w:p>
      <w:r>
        <w:rPr>
          <w:b/>
        </w:rPr>
        <w:t xml:space="preserve">Yhteenveto</w:t>
      </w:r>
    </w:p>
    <w:p>
      <w:r>
        <w:t xml:space="preserve">Tutkijoiden mukaan hirvieläinten määrän rajoittaminen on auttanut suojelemaan harvinaisia luontotyyppejä yhdellä Ylämaan tunnetuimmista vuorista.</w:t>
      </w:r>
    </w:p>
    <w:p>
      <w:r>
        <w:rPr>
          <w:b/>
          <w:u w:val="single"/>
        </w:rPr>
        <w:t xml:space="preserve">Asiakirjan numero 4915</w:t>
      </w:r>
    </w:p>
    <w:p>
      <w:r>
        <w:t xml:space="preserve">Hylje nousi kuninkaallisen laivaston alukseen Carnoustien edustalla pidetyssä harjoituksessa</w:t>
      </w:r>
    </w:p>
    <w:p>
      <w:r>
        <w:t xml:space="preserve">HMS Bulwark oli valmistautumassa monikansalliseen Joint Warrior -harjoitukseen, kun hylje ui aluksen maihinnousulaituriin. Eläin istui ja katseli miehistöä noin puolen tunnin ajan. Vasta kun upseeri lähestyi hyljettä, se ui pois. Ilmailuupseeri, luutnantti Sarah Filshie, sanoi: "On melko epätavallista, että hylje todella tulee alukselle, mutta se vaikutti hyvin uteliaalta ja kiinnostuneelta siitä, mitä olimme tekemässä. "Se jäi sinne noin puoleksi tunniksi, ennen kuin yksi muista upseereista lähestyi sitä kysyäkseen, tarvitsisiko se apua takaisin veteen pääsemisessä, ja sitten se vain kääntyi ympäri ja palasi takaisin veteen."</w:t>
      </w:r>
    </w:p>
    <w:p>
      <w:r>
        <w:rPr>
          <w:b/>
        </w:rPr>
        <w:t xml:space="preserve">Yhteenveto</w:t>
      </w:r>
    </w:p>
    <w:p>
      <w:r>
        <w:t xml:space="preserve">Hylje on noussut Kuninkaallisen laivaston amfibio-hyökkäysalukseen, kun se oli suorittamassa sotaharjoituksia Carnoustien lähellä.</w:t>
      </w:r>
    </w:p>
    <w:p>
      <w:r>
        <w:rPr>
          <w:b/>
          <w:u w:val="single"/>
        </w:rPr>
        <w:t xml:space="preserve">Asiakirjan numero 4916</w:t>
      </w:r>
    </w:p>
    <w:p>
      <w:r>
        <w:t xml:space="preserve">Kevin Wilkinson Colne-joen etsintä: Colne Colne: Ruumis löytyi</w:t>
      </w:r>
    </w:p>
    <w:p>
      <w:r>
        <w:t xml:space="preserve">Kevin Wilkinson oli kävelyllä ystäviensä kanssa lähellä Wiggenhall Roadia Watfordissa lauantaina noin klo 04:00 GMT, kun hän kompastui Colne-jokeen. Hänen ystävänsä olivat menettäneet hänet näkyvistä pimeydessä ja sumussa. Ruumis, jonka uskottiin olevan Wilkinson, löytyi joesta lauantaina iltapäivällä "laajojen etsintöjen" jälkeen, poliisi kertoi. Oli toivottu, että Itä-Lontoon Homertonista kotoisin oleva Wilkinson olisi onnistunut nousemaan vedestä.</w:t>
      </w:r>
    </w:p>
    <w:p>
      <w:r>
        <w:rPr>
          <w:b/>
        </w:rPr>
        <w:t xml:space="preserve">Yhteenveto</w:t>
      </w:r>
    </w:p>
    <w:p>
      <w:r>
        <w:t xml:space="preserve">Hertfordshiren Hertfordshiressä jokeen pudonnutta 50-vuotiasta miestä etsittiin ruumiin löytymisen yhteydessä.</w:t>
      </w:r>
    </w:p>
    <w:p>
      <w:r>
        <w:rPr>
          <w:b/>
          <w:u w:val="single"/>
        </w:rPr>
        <w:t xml:space="preserve">Asiakirjan numero 4917</w:t>
      </w:r>
    </w:p>
    <w:p>
      <w:r>
        <w:t xml:space="preserve">Sheffieldin yliopisto 134 miljoonan punnan teknisessä päivityksessä</w:t>
      </w:r>
    </w:p>
    <w:p>
      <w:r>
        <w:t xml:space="preserve">Entisen Jessopin sairaalan paikalle rakennetaan 80 miljoonan punnan opetusrakennus, ja 54 miljoonaa puntaa käytetään Mappin Streetillä sijaitsevan nykyisen teknisen kompleksin kunnostamiseen. Yliopisto haluaa houkutella 1 500 uutta opiskelijaa insinöörikursseille. Yliopiston kiinteistöpäällikkö Keith Lilley sanoi, että tämä on hyvä uutinen "paikallisille ihmisille ja työpaikoille".</w:t>
      </w:r>
    </w:p>
    <w:p>
      <w:r>
        <w:rPr>
          <w:b/>
        </w:rPr>
        <w:t xml:space="preserve">Yhteenveto</w:t>
      </w:r>
    </w:p>
    <w:p>
      <w:r>
        <w:t xml:space="preserve">Sheffieldin yliopisto aikoo investoida 134 miljoonaa puntaa tekniikan opetustilojen parantamiseen.</w:t>
      </w:r>
    </w:p>
    <w:p>
      <w:r>
        <w:rPr>
          <w:b/>
          <w:u w:val="single"/>
        </w:rPr>
        <w:t xml:space="preserve">Asiakirjan numero 4918</w:t>
      </w:r>
    </w:p>
    <w:p>
      <w:r>
        <w:t xml:space="preserve">Sheffieldin murhaa tutkitaan miehen kuoltua päävammaan</w:t>
      </w:r>
    </w:p>
    <w:p>
      <w:r>
        <w:t xml:space="preserve">26-vuotias löytyi tajuttomana Union Streetin ja Charles Streetin risteyksestä noin kello 03.30 GMT. Poliisi uskoo, että hän oli joutunut tappeluun jonkun tuttavansa kanssa hieman ennen kuolemaansa. Komisario Mark Oughton South Yorkshiren poliisista pyysi kaikkia, jotka olivat Union Streetillä kello 01.20 ja 01.30 GMT välisenä aikana, ottamaan yhteyttä.</w:t>
      </w:r>
    </w:p>
    <w:p>
      <w:r>
        <w:rPr>
          <w:b/>
        </w:rPr>
        <w:t xml:space="preserve">Yhteenveto</w:t>
      </w:r>
    </w:p>
    <w:p>
      <w:r>
        <w:t xml:space="preserve">Murhatutkinta on käynnissä sen jälkeen, kun mies kuoli päävammaan Sheffieldin keskustassa.</w:t>
      </w:r>
    </w:p>
    <w:p>
      <w:r>
        <w:rPr>
          <w:b/>
          <w:u w:val="single"/>
        </w:rPr>
        <w:t xml:space="preserve">Asiakirjan numero 4919</w:t>
      </w:r>
    </w:p>
    <w:p>
      <w:r>
        <w:t xml:space="preserve">JHU:n munkit siirtyvät toiselle puolelle</w:t>
      </w:r>
    </w:p>
    <w:p>
      <w:r>
        <w:t xml:space="preserve">JHU:n entinen kansallinen järjestäjä Ven Galabodaatte Gnanasara thera sanoi, että joukko buddhalaismunkkeja, jotka eivät ole valmiita nauttimaan kohtuuttomista etuoikeuksista, ovat jättämässä JHU:ta. Vastauksena Tamil National Alliancen (TNA) ja pääopposition välistä liittoa koskevaan kritiikkiin Ven. Gnanasara kyseenalaisti sen, että jos entiset LLTTE:n johtajat, kuten Karuna, voivat liittoutua hallituksen kanssa, miksi TNA ei voisi tukea kenraali Sarath Fonsekaa. Samaan aikaan ministeri Champika Ranawaka, joka on JHU:n puoluepoliittisen toimiston jäsen, sanoi, että JHU:lla ei ole mitään ongelmaa sen kanssa, että hallitus panee täytäntöön 13. perustuslain muutoksen. JHU on aiemmin vastustanut perustuslain muuttamista vallan hajauttamiseksi.</w:t>
      </w:r>
    </w:p>
    <w:p>
      <w:r>
        <w:rPr>
          <w:b/>
        </w:rPr>
        <w:t xml:space="preserve">Yhteenveto</w:t>
      </w:r>
    </w:p>
    <w:p>
      <w:r>
        <w:t xml:space="preserve">Useat Jathika Hela Urumaya (JHU) -puolueen munkit ilmoittivat keskiviikkona, että he ovat päättäneet irrottautua puolueesta ja tukea kenraali Sarath Fonsekaa.</w:t>
      </w:r>
    </w:p>
    <w:p>
      <w:r>
        <w:rPr>
          <w:b/>
          <w:u w:val="single"/>
        </w:rPr>
        <w:t xml:space="preserve">Asiakirjan numero 4920</w:t>
      </w:r>
    </w:p>
    <w:p>
      <w:r>
        <w:t xml:space="preserve">Bristolin rehtori on yksi "Britannian parhaista".</w:t>
      </w:r>
    </w:p>
    <w:p>
      <w:r>
        <w:t xml:space="preserve">Cabot Learning Federationia johtava David Carter on nimetty yhdeksi 18:sta vuoden koulutusuudistajasta. Hän sanoi, että Education Foundationin myöntämä palkinto oli "valtava kunnia" sekä hänelle että hänen kollegoilleen. Carterin palkinnolla palkittiin hänen "koulurakenteiden välinen yhteistyönsä, pedagogiset innovaatiot ja saavutusten parantaminen". Cabot Learning Federationilla on nyt 10 akatemiaa, kuusi keskiasteen koulua ja neljä alakoulua Bristolissa, Bathissa ja Weston-super-Maressa.</w:t>
      </w:r>
    </w:p>
    <w:p>
      <w:r>
        <w:rPr>
          <w:b/>
        </w:rPr>
        <w:t xml:space="preserve">Yhteenveto</w:t>
      </w:r>
    </w:p>
    <w:p>
      <w:r>
        <w:t xml:space="preserve">Kansallinen koulutusryhmä on tunnustanut bristolilaisen rehtorin yhdeksi "Britannian parhaista".</w:t>
      </w:r>
    </w:p>
    <w:p>
      <w:r>
        <w:rPr>
          <w:b/>
          <w:u w:val="single"/>
        </w:rPr>
        <w:t xml:space="preserve">Asiakirjan numero 4921</w:t>
      </w:r>
    </w:p>
    <w:p>
      <w:r>
        <w:t xml:space="preserve">Pysäköintipaikkoja luodaan, kun Torbay romuttaa keltaiset viivat</w:t>
      </w:r>
    </w:p>
    <w:p>
      <w:r>
        <w:t xml:space="preserve">Hanke on osa pormestari Gordon Oliverin suunnitelmaa, jonka tarkoituksena on tehdä alueesta "autoystävällisempi". Torbayn neuvosto on tarkistanut pysäköintirajoituksia 35 alueella ja hyväksynyt muutoksia 24 tielle. Konservatiivien johtama viranomainen aikoo luoda 80 uutta pysäköintipaikkaa ja poistaa pysäköintirajoituksia noin 200 paikasta. Vapaita pysäköintipaikkoja luodaan eri puolille Torbayta. Viime syksynä Oliver pyysi asukkaita ehdottamaan teitä, joilla keltaiset viivat ja pysäköintirajoitukset voitaisiin poistaa. Konservatiivien valtuutettu Ray Hill sanoi: "Tiedämme, että voimme turvallisesti ja perustellusti muuttaa pysäköintimääräyksiä 24 paikassa. "Näin yleisö pääsee helpommin kauppoihin ja yrityksiin."</w:t>
      </w:r>
    </w:p>
    <w:p>
      <w:r>
        <w:rPr>
          <w:b/>
        </w:rPr>
        <w:t xml:space="preserve">Yhteenveto</w:t>
      </w:r>
    </w:p>
    <w:p>
      <w:r>
        <w:t xml:space="preserve">Devonissa sijaitsevaan Torbayhin luodaan lähes 300 ilmaista pysäköintipaikkaa osana suunnitelmaa, jolla poistetaan joitakin kaksoiskeltaisia viivoja ja pysäköintirajoituksia.</w:t>
      </w:r>
    </w:p>
    <w:p>
      <w:r>
        <w:rPr>
          <w:b/>
          <w:u w:val="single"/>
        </w:rPr>
        <w:t xml:space="preserve">Asiakirjan numero 4922</w:t>
      </w:r>
    </w:p>
    <w:p>
      <w:r>
        <w:t xml:space="preserve">Pohjois-Belfast: Laukauksia ammuttiin talon ikkunan läpi</w:t>
      </w:r>
    </w:p>
    <w:p>
      <w:r>
        <w:t xml:space="preserve">Se tapahtui Cranbrook Courtissa maanantaina noin klo 22.00 BST. Vammoista ei ole raportoitu, ja poliisi tutkii tapaukseen liittyviä olosuhteita. Rikostutkijat pyytävät tietoja ja kehottavat kaikkia, jotka ovat nähneet alueella jotain epäilyttävää, ottamaan yhteyttä heihin. Belfastin apulaispormestari Paul Mc Cusker sanoi, että kiinteistössä oli tuolloin pieni lapsi ja kolme aikuista, jotka olivat jääneet "peloissaan ja ahdistuneita".</w:t>
      </w:r>
    </w:p>
    <w:p>
      <w:r>
        <w:rPr>
          <w:b/>
        </w:rPr>
        <w:t xml:space="preserve">Yhteenveto</w:t>
      </w:r>
    </w:p>
    <w:p>
      <w:r>
        <w:t xml:space="preserve">Pohjois-Belfastissa sijaitsevan talon olohuoneen ikkunasta on ammuttu useita laukauksia.</w:t>
      </w:r>
    </w:p>
    <w:p>
      <w:r>
        <w:rPr>
          <w:b/>
          <w:u w:val="single"/>
        </w:rPr>
        <w:t xml:space="preserve">Asiakirjan numero 4923</w:t>
      </w:r>
    </w:p>
    <w:p>
      <w:r>
        <w:t xml:space="preserve">Orkneysaarten rannalta löydettiin ihmisen jäänteitä</w:t>
      </w:r>
    </w:p>
    <w:p>
      <w:r>
        <w:t xml:space="preserve">Poliisit kutsuttiin Dingieshowen alueelle maanantaina noin kello 13.30. Ranta-alue eristettiin. Komisario Matthew Webb sanoi: "Henkilön henkilöllisyyden ja olosuhteiden selvittämiseksi, miten hän joutui sinne, sekä sen selvittämiseksi, mitä on saattanut tapahtua, on käynnissä perusteellinen tutkinta." Ruumiinavaus tehdään aikanaan.</w:t>
      </w:r>
    </w:p>
    <w:p>
      <w:r>
        <w:rPr>
          <w:b/>
        </w:rPr>
        <w:t xml:space="preserve">Yhteenveto</w:t>
      </w:r>
    </w:p>
    <w:p>
      <w:r>
        <w:t xml:space="preserve">Poliisi tutkii Orkneysaarten rannalta löydettyä ihmisen jäännöstä.</w:t>
      </w:r>
    </w:p>
    <w:p>
      <w:r>
        <w:rPr>
          <w:b/>
          <w:u w:val="single"/>
        </w:rPr>
        <w:t xml:space="preserve">Asiakirjan numero 4924</w:t>
      </w:r>
    </w:p>
    <w:p>
      <w:r>
        <w:t xml:space="preserve">Menojen uudelleentarkastelu: Mitä se tarkoittaa?</w:t>
      </w:r>
    </w:p>
    <w:p>
      <w:r>
        <w:t xml:space="preserve">Siinä hahmotellaan hallituksen menosuunnitelmat seuraaviksi neljäksi vuodeksi. Siihen sisältyy laajoja menoleikkauksia, joiden tarkoituksena on korjata julkisen sektorin taloutta ja vähentää lainanottoa.</w:t>
      </w:r>
    </w:p>
    <w:p>
      <w:r>
        <w:rPr>
          <w:b/>
        </w:rPr>
        <w:t xml:space="preserve">Yhteenveto</w:t>
      </w:r>
    </w:p>
    <w:p>
      <w:r>
        <w:t xml:space="preserve">Liittokansleri George Osborne on julkistanut hallituksen menoarvion.</w:t>
      </w:r>
    </w:p>
    <w:p>
      <w:r>
        <w:rPr>
          <w:b/>
          <w:u w:val="single"/>
        </w:rPr>
        <w:t xml:space="preserve">Asiakirjan numero 4925</w:t>
      </w:r>
    </w:p>
    <w:p>
      <w:r>
        <w:t xml:space="preserve">Influenssarokotuspyyntö Cardiffin sairaalassa puhjenneen taudin jälkeen</w:t>
      </w:r>
    </w:p>
    <w:p>
      <w:r>
        <w:t xml:space="preserve">Useat potilaat ovat saaneet oireita, ja sulkemisella pyritään estämään tartunnan leviäminen. Cardiffin ja Valen terveyslautakunnan mukaan joulukuun 2016 loppuun mennessä 47,8 prosenttia henkilökunnasta oli saanut rokotukset. Hoitotyön johtaja Ruth Walker sanoi, että oli "pettymys", että joillakin alueilla rokotukset olivat vähäisiä.</w:t>
      </w:r>
    </w:p>
    <w:p>
      <w:r>
        <w:rPr>
          <w:b/>
        </w:rPr>
        <w:t xml:space="preserve">Yhteenveto</w:t>
      </w:r>
    </w:p>
    <w:p>
      <w:r>
        <w:t xml:space="preserve">Henkilökuntaa on kehotettu ottamaan influenssarokotukset sen jälkeen, kun osastot suljettiin Cardiffin Walesin yliopistollisessa sairaalassa puhjenneen taudin vuoksi.</w:t>
      </w:r>
    </w:p>
    <w:p>
      <w:r>
        <w:rPr>
          <w:b/>
          <w:u w:val="single"/>
        </w:rPr>
        <w:t xml:space="preserve">Asiakirjan numero 4926</w:t>
      </w:r>
    </w:p>
    <w:p>
      <w:r>
        <w:t xml:space="preserve">Venäjän meteorin silminnäkijä: "Jotain kuin aurinko putosi</w:t>
      </w:r>
    </w:p>
    <w:p>
      <w:r>
        <w:t xml:space="preserve">Sergei Serskov, joka asuu ja työskentelee Tšeljabinskin kaupungissa, oli toimistossaan noin klo 09:20 (03:20 GMT), kun hän säikähti ikkunan läpi tulevaa kirkasta välähdystä. "Katsoin ulos ikkunasta ja näin valtavan savupilven, joka oli kuin lentokoneesta, mutta monta kertaa suurempi", hän kertoi BBC Newsille. "Muutamaa minuuttia myöhemmin ikkuna aukesi yhtäkkiä ja kuului valtava räjähdys, jota seurasi monta pientä räjähdystä. Se tuntui kuin sotatoimialueelta, ja se kesti noin 20-30 minuuttia." Räjähdyksen seurauksena ikkunoita hajosi eri puolilla kaupunkia, jossa perjantai-illan lämpötilan ennustetaan laskevan miinus 14 celsiusasteeseen. Monet ihmiset veivät lapsensa pois koulusta, ja myös sairaalat kärsivät, Serskov sanoi. Hän lisäsi, että hänen rakennusalan yrityksensä auttaa 1,1 miljoonan asukkaan kaupungin uudelleenlasituksessa. "Kuolemanpelko" Twitterissä julkaistut viestit, jotka venäläinen uutissivusto lenta.ru on kerännyt, kertovat paikallisesta järkytyksestä. "Pelästyin kuollakseni, kun kirkas välähdys syttyi", kirjoitti eräs naispuolinen käyttäjä. "Juoksin äidin luo ja saimme hirveän tärähdyksen, kuin maanjäristys. Kissa oli niin peloissaan, että se raapi patteria." Eräs koululainen kirjoitti: "Istumme geometriassa ja mietimme omia asioitamme. Sitten tämä välähdys sai meidät kaikki liimautumaan ikkunaan! Muukalaishyökkäys?" Jekaterinburgissa, kaupungissa 200 kilometriä Tšeljabinskista pohjoiseen, rockyhtye Smysloviye Gallyutsinatsii (Sonic Hallucinations) -yhtyeen johtaja kertoi vaikutelmistaan sosiaalisessa mediassa. "Olin tupakoimassa oven ulkopuolella, kun katsoin taivaalle ja yhtäkkiä taivas syttyi kirkkaaseen valoon ja jotain, joka näytti auringolta, putosi jonnekin Jekaterinburgin eteläpuolelle", kirjoitti Sergei Bobunets, jota uutistoimisto AFP siteeraa.</w:t>
      </w:r>
    </w:p>
    <w:p>
      <w:r>
        <w:rPr>
          <w:b/>
        </w:rPr>
        <w:t xml:space="preserve">Yhteenveto</w:t>
      </w:r>
    </w:p>
    <w:p>
      <w:r>
        <w:t xml:space="preserve">Eräs henkilö vertasi tapahtumaa auringon putoamiseen maahan, ja toinen kuvaili jälkiseurauksia kaupungissaan sota-alueeksi - tällainen oli meteoriitin iskun vaikutus ihmisiin Venäjän Uralin vuoristoalueella.</w:t>
      </w:r>
    </w:p>
    <w:p>
      <w:r>
        <w:rPr>
          <w:b/>
          <w:u w:val="single"/>
        </w:rPr>
        <w:t xml:space="preserve">Asiakirjan numero 4927</w:t>
      </w:r>
    </w:p>
    <w:p>
      <w:r>
        <w:t xml:space="preserve">Kuljettaja kuoli kolarissa A9:llä Berriedale Braesin lähellä</w:t>
      </w:r>
    </w:p>
    <w:p>
      <w:r>
        <w:t xml:space="preserve">Poliisi ei ole tässä vaiheessa nimennyt 41-vuotiasta miestä. Välikohtaus viivästytti Skotlannin itsenäisyysäänestyksen äänestyslippujen toimittamista kaukaisesta pohjoisesta Dingwallin ääntenlaskentaan. Onnettomuus tapahtui noin kello 23.18 ja sulki tien useiksi tunneiksi. Yksi kaista A9-tietä onnettomuuspaikalla on avattu uudelleen. Osa kaukana pohjoisessa sijaitsevien äänestyspaikkojen vaaliuurnista vietiin Dingwalliin pitkää kiertotietä Melvichin kautta. Highland Councilin ilmoitus kello 08:15 oli viimeinen. Aiheeseen liittyvät Internet-linkit Skotlannin poliisi</w:t>
      </w:r>
    </w:p>
    <w:p>
      <w:r>
        <w:rPr>
          <w:b/>
        </w:rPr>
        <w:t xml:space="preserve">Yhteenveto</w:t>
      </w:r>
    </w:p>
    <w:p>
      <w:r>
        <w:t xml:space="preserve">A9-tiellä Berriedale Braesin lähellä myöhään torstai-iltana kolaroinut kuorma-auton kuljettaja on kuollut.</w:t>
      </w:r>
    </w:p>
    <w:p>
      <w:r>
        <w:rPr>
          <w:b/>
          <w:u w:val="single"/>
        </w:rPr>
        <w:t xml:space="preserve">Asiakirjan numero 4928</w:t>
      </w:r>
    </w:p>
    <w:p>
      <w:r>
        <w:t xml:space="preserve">Jerseyn loukkaantunut hylkeenpoikanen pelastettu St Ouenin rannalta</w:t>
      </w:r>
    </w:p>
    <w:p>
      <w:r>
        <w:t xml:space="preserve">Eläinlääkärit kertoivat, että St Ouenista löytyneellä pennulla oli puremahaavoja selässään ja se oli vaarassa kuolla, jos se jätettäisiin ilman valvontaa. British Divers Marine Life Rescue vei sen New Era -eläinsairaalaan, joka lähettää eläimen RSPCA:n pelastuskeskukseen Yhdistyneessä kuningaskunnassa. Eläinlääkäri Peter Haworth sanoi: "Puremajäljet osoittivat, että se oli ollut viime aikoina vaikeuksissa."</w:t>
      </w:r>
    </w:p>
    <w:p>
      <w:r>
        <w:rPr>
          <w:b/>
        </w:rPr>
        <w:t xml:space="preserve">Yhteenveto</w:t>
      </w:r>
    </w:p>
    <w:p>
      <w:r>
        <w:t xml:space="preserve">Loukkaantunut ja alipainoinen hylkeenpoikanen on pelastettu sen jälkeen, kun se havaittiin rannalla Jerseyssä.</w:t>
      </w:r>
    </w:p>
    <w:p>
      <w:r>
        <w:rPr>
          <w:b/>
          <w:u w:val="single"/>
        </w:rPr>
        <w:t xml:space="preserve">Asiakirjan numero 4929</w:t>
      </w:r>
    </w:p>
    <w:p>
      <w:r>
        <w:t xml:space="preserve">Vanha raha ulos, uusi raha sisään.</w:t>
      </w:r>
    </w:p>
    <w:p>
      <w:r>
        <w:t xml:space="preserve">Douglas FraserLiike- ja taloustoimittaja, Skotlanti Rishi Sunak on tehnyt sen taas - verotuksen taikuri, joka leikkaa arvonlisäveroa enemmän kuin hotelli- ja ravintola-alalla uskallettiin odottaa. Scottish Tourism Alliancen toimitusjohtaja pystyi tuskin hillitsemään iloaan. Tämä oli "erittäin tervetullutta, valtava piristysruiske" ja "valtava helpotus". Jälleen kerran tämä antelias liittokansleri tuhlasi 30 miljardia puntaa yhdessä kesän lausunnossa. Hänelle kohotetaan maljoja pubeissa, vaikka viinaan sovelletaan edelleen 20 prosentin arvonlisäveroa, ja ravintoloissa, joissa hän antaa jopa 10 puntaa per pää, jos nautit aterian ulkona - maanantaista keskiviikkoon elokuun aikana, lapset mukaan luettuina, mutta ei juomalaskua. Myös kirjanpitäjät kohottavat hänelle maljan, sillä pubeissa on nyt kolme arvonlisäverokantaa, mukaan lukien nollaluokitus kylmälle, noutoruokaan tarkoitetulle ruoalle. Rishi-hampurilainen Vaikka liittokansleri suhtautui myönteisesti suurimpaan osaan siitä, mitä hän ilmoitti tässä poikkeuksellisessa kesälausumassaan poikkeuksellista kesää varten, liike-elämä ei ollut kovinkaan tyytyväinen. Tuhannen punnan avustus siitä, että joku pysyy työssä marraskuusta tammikuun loppuun, kun hän on aiemmin ollut lomalla, on iso summa, jos se saavuttaa lähellekään niitä yhdeksää miljoonaa ihmistä, jotka ovat olleet lomalla. Suuri osa siitä käytetään kuitenkin ihmisiin, jotka pysyisivät työpaikoissaan joka tapauksessa, joten se ei ole heille kovin suuri kannustin eikä sitä ole kohdennettu. Englannin ja Pohjois-Irlannin asuntojen transaktioveron eli leimaveron alentaminen saattaa antaa joillekin ihmisille tunteen, että nyt on hyvä aika ostaa, mutta se todennäköisesti nostaa ostohintaa suunnilleen säästetyn veron verran. Elokuun ateriakuponkijärjestelmä, joka maksaa 10 puntaa henkeä kohti, voisi auttaa joitakin ravintoloita hieman, mutta se on vaarassa jäädä pelkäksi kalliiksi "Rishi-hampurilaisen" kikkailuksi. Pääministerin viime viikolla pitämään puheeseen sisältyviä pääkaupunkihankkeita - joista lähes kaikki olivat sitoumuksia, jotka oli tehty ennen koronavirus-kriisin puhkeamista - ei täydennetty lisäsponduliksilla. Eikä ollut mitään vastausta yritysten, erityisesti pienten yritysten, kiireellisempään tarpeeseen, sillä ne polttavat käteistä rahaa monta viikkoa sitten saamiensa avustusten ja ottamiensa lainojen kautta, ja monet niistä ovat joutuneet käyttämään enemmän rahaa työpaikkojensa tai julkisten tilojensa valmisteluun tartuntojen torjuntaa varten. Muita painopisteitä? Skotlannilla on mahdollisuus mennä omaa tietään joissakin asioissa. Esimerkiksi 2000 euron lisäapurahaa oppisopimuskoulutukseen ei sovelleta rajan pohjoispuolella, joten Skotlannin hallitus voi valita, sopiiko se sen erilaisen koulutusjärjestelmän kanssa. Myös 5 000 punnan avustukset energiatehokkaiden asuntojen parantamiseen pysähtyvät rajalle, ja Skotlannin valtiovarainministeri Kate Forbes päättää, kannattaako sitä lainata. Asuntokauppaveron leikkaus? Sekin on hajautettu, joten siitä ei ole hyötyä Skotlannissa asuville asunnonostajille, mutta kiinteistöalalla on suuria odotuksia siitä, että se olisi kopioitu Skotlannin toiminnan vauhdittamiseksi. Onko olemassa muita painopisteitä, joihin voitaisiin käyttää 800 miljoonan punnan lisärahoitus, joka on tulossa Skotlannin parlamentille tämänpäiväisen Westminsterin julkilausuman jälkeen? Mielettömän monimutkainen Parempi pitää kiinni, sillä raha ei ehkä olekaan sitä, miltä se näyttää. Skotlannin hallitus on tarkastellut sille tulevia rahoja. Siitä noin 97 miljoonaa puntaa on jo maanantaina sidottu taiteeseen ja kulttuuriin. Suuri osa siitä on lisärahoitusta, jolla autetaan NHS:ää selviytymään kriisistä. Samoin se on jo sidottu. Toinen osa on henkilökohtaisia suojavarusteita koskevien hätäpuhelujen rahoittamiseen julkisten etulinjan palvelujen alalla. Forbes väittää, että vain 21 miljoonaa puntaa ilmoitettiin uudelleen Rishi Sunakin keskiviikkoisen lausunnon seurauksena. Se on kaukana 800 miljoonasta punnasta. Valtiovarainministeriö on kertonut St Andrew's Housen virkamiehille, että nuo kodinparannusavustukset eivät ole uutta rahaa, vaan toisesta Whitehallin budjetista siirrettyä rahaa. Holyrood ei siis saa uusia varoja. Leimaveron alentamisesta mahdollisesti saatavien varojen pitäisi johtaa Holyroodille myönnettävän kokonaisavustuksen mukauttamiseen, jossa käytetään pirullisen monimutkaista verokehystä. Se ei kuitenkaan ole mukana, eikä vielä ole selvää, kuinka paljon siitä on kyse. Ainoastaan oppisopimuskoulutusjärjestelmään näyttää liittyvän uusia varoja, ja Skotlannin hallituksen näkemys on, että se ei ole niin suuri asia kuin miltä se on kuulostanut. Barnettin kaava, joka vähentää uudet menot siihen vähimmäismäärään, jonka valtiovarainministeriö katsoo hajautettujen hallintoalueiden ansaitsevan, on erinomainen merkki siitä, mitä liittokanslerin retoriikan takana todella on. Näyttääkin siltä, että monet työpaikkasuunnitelmaa edistävät uudet kiiltävät hankkeet rahoitetaan muista hankkeista, jotka eivät enää näytä niin kiiltäviltä tai jotka eivät yksinkertaisesti tarvitse rahoitusta kriisin vuoksi. Kate Forbes puhuu torstaina Skotlannin parlamentissa vastauksestaan työpaikkasuunnitelmaan. Hän valittaa varmasti varojen puutetta ja pyytämänsä joustavuuden puutetta. Mutta jos hän haluaa jäljitellä Rishi Sunakia lahjoituksilla ja meno-ohjelmilla, jotka auttavat luomaan työpaikkoja ja elvyttämään taloutta, hän joutuu ehkä kaivautumaan muihin, olemassa oleviin Holyroodin budjetteihin. Se ei välttämättä ole huono asia. Erityisesti oppositiopoliitikot ja me tiedotusvälineiden edustajat saattavat puhua liikaa "uudesta rahasta", vaikka se ei välttämättä ole tarpeen, jos vanhaa rahaa voidaan käyttää paremmin. Näiden valintojen tekeminen on kuitenkin vaikeaa.</w:t>
      </w:r>
    </w:p>
    <w:p>
      <w:r>
        <w:rPr>
          <w:b/>
        </w:rPr>
        <w:t xml:space="preserve">Yhteenveto</w:t>
      </w:r>
    </w:p>
    <w:p>
      <w:r>
        <w:t xml:space="preserve">Rishi Sunakin kesäpörssissä oli yleisöä ilahduttavia lahjatarjouksia, mutta liiketoiminta jäi vaille tyydytystä toimenpiteistä, joita monet tarvitsevat kipeästi selvitäkseen lyhyellä aikavälillä. Jotkin hankkeet eivät ylitä rajaa, mikä antaa Skotlannin hallitukselle joustovaraa toimia eri tavalla. Esimerkiksi asuntojen transaktioveron alentaminen voitaisiin käyttää paremmin. Mutta kun tarkastellaan lukuja, Skotlannin hallitus arvioi, että suurin osa rahoituksesta on jo sidottu, ja lausuman perusteella on saatu hyvin vähän aidosti uusia varoja.</w:t>
      </w:r>
    </w:p>
    <w:p>
      <w:r>
        <w:rPr>
          <w:b/>
          <w:u w:val="single"/>
        </w:rPr>
        <w:t xml:space="preserve">Asiakirjan numero 4930</w:t>
      </w:r>
    </w:p>
    <w:p>
      <w:r>
        <w:t xml:space="preserve">Aberdeen Journalsin myymälän sulkemisen myötä menetetään työpaikkoja</w:t>
      </w:r>
    </w:p>
    <w:p>
      <w:r>
        <w:t xml:space="preserve">Omistajat DC Thomson kertoivat aikovansa sulkea vähittäismyymälänsä maaliskuussa. Yhtiön mukaan myymälä ei ollut enää taloudellisesti kannattava, ja noin 10 työpaikkaa oli vaarassa. Yhtiön edustaja sanoi: "Aiomme työskennellä henkilöstömme kanssa varmistaaksemme parhaan mahdollisen lopputuloksen jokaiselle yksilölle." Lausunnossa lisättiin: "Nykyisessä taloustilanteessa Aberdeenin myymälämme oli yhä vähemmän elinkelpoinen, joten keskitymme siihen, mitä teemme parhaiten."</w:t>
      </w:r>
    </w:p>
    <w:p>
      <w:r>
        <w:rPr>
          <w:b/>
        </w:rPr>
        <w:t xml:space="preserve">Yhteenveto</w:t>
      </w:r>
    </w:p>
    <w:p>
      <w:r>
        <w:t xml:space="preserve">Kaupungin Union Streetillä sijaitsevan Aberdeen Journals -myymälän sulkemisen myötä voi kadota kymmenen työpaikkaa, kuten on ilmoitettu.</w:t>
      </w:r>
    </w:p>
    <w:p>
      <w:r>
        <w:rPr>
          <w:b/>
          <w:u w:val="single"/>
        </w:rPr>
        <w:t xml:space="preserve">Asiakirjan numero 4931</w:t>
      </w:r>
    </w:p>
    <w:p>
      <w:r>
        <w:t xml:space="preserve">Swindonin uusi 15 miljoonan punnan pysäköintialue avataan yleisölle.</w:t>
      </w:r>
    </w:p>
    <w:p>
      <w:r>
        <w:t xml:space="preserve">850-paikkainen laitos sijaitsee Kimmerfieldsin alueella entisen keskusrikospoliisiaseman paikalla. Se korvaa Carltonin, Cheltenham Streetin, Queenstownin ja Wyvernin pysäköintilaitokset, jotka kaikki suljetaan vuonna 2014. Neuvosto toivoo sen houkuttelevan lisää ostajia ja yrityksiä kaupunkiin. Pysäköintihallissa on 51 valvontakameraa, jäsenyysjärjestelmä ja jokaisessa kerroksessa tilamittarit, jotka kertovat kuljettajille, onko tietty kerros täynnä, ennen kuin he pääsevät sinne.</w:t>
      </w:r>
    </w:p>
    <w:p>
      <w:r>
        <w:rPr>
          <w:b/>
        </w:rPr>
        <w:t xml:space="preserve">Yhteenveto</w:t>
      </w:r>
    </w:p>
    <w:p>
      <w:r>
        <w:t xml:space="preserve">Swindonissa on avattu yleisölle uusi 15 miljoonan punnan arvoinen pysäköintitalo, joka korvaa neljä muuta kaupungin keskustassa sijaitsevaa pysäköintitaloa.</w:t>
      </w:r>
    </w:p>
    <w:p>
      <w:r>
        <w:rPr>
          <w:b/>
          <w:u w:val="single"/>
        </w:rPr>
        <w:t xml:space="preserve">Asiakirjan numero 4932</w:t>
      </w:r>
    </w:p>
    <w:p>
      <w:r>
        <w:t xml:space="preserve">Hyökkäyksestä syytetty oikeudessa sen jälkeen, kun mies oli jäänyt auton alle</w:t>
      </w:r>
    </w:p>
    <w:p>
      <w:r>
        <w:t xml:space="preserve">Ajoneuvo törmäsi mieheen Groat Marketissa Newcastlessa 27. heinäkuuta. Hänet löydettiin, eikä hän ollut loukkaantunut vakavasti. Daniel Walmsley, 28, Gatesheadin Leam Lanelta, kiisti Newcastlen kruununoikeudessa myös vaarallisen ajamisen, pahoinpitelyn ja ajokelvottomana ajamisen. Hänet vangittiin ennen tammikuussa pidettävää oikeudenkäyntiä. Seuraa BBC North East &amp; Cumbrian uutisia Twitterissä, Facebookissa ja Instagramissa. Lähetä juttuideoita osoitteeseen northeastandcumbria@bbc.co.uk Aiheeseen liittyvät Internet-linkit HM Courts Service (HM Courts Service).</w:t>
      </w:r>
    </w:p>
    <w:p>
      <w:r>
        <w:rPr>
          <w:b/>
        </w:rPr>
        <w:t xml:space="preserve">Yhteenveto</w:t>
      </w:r>
    </w:p>
    <w:p>
      <w:r>
        <w:t xml:space="preserve">Mies, jota syytetään väitetystä hyökkäyksestä, jossa toinen mies kaadettiin auton alle, on kiistänyt syytteet, mukaan lukien tahallisen vakavan ruumiinvamman aiheuttaminen.</w:t>
      </w:r>
    </w:p>
    <w:p>
      <w:r>
        <w:rPr>
          <w:b/>
          <w:u w:val="single"/>
        </w:rPr>
        <w:t xml:space="preserve">Asiakirjan numero 4933</w:t>
      </w:r>
    </w:p>
    <w:p>
      <w:r>
        <w:t xml:space="preserve">Adam Chadwickin ampumamurha: Leedsin teini-ikäinen takuita vastaan</w:t>
      </w:r>
    </w:p>
    <w:p>
      <w:r>
        <w:t xml:space="preserve">Leedsin alueelta kotoisin oleva teini pidettiin maanantaiaamuna kiinni murhasta ja ryöstöstä epäiltynä. Chadwick, 20, yhden lapsen isä, ammuttiin, kun kolme naamioitunutta miestä ja nainen tunkeutuivat taloon Clifton Mountissa, Harehillsissä, 24. kesäkuuta 2008. Hän kuoli sairaalassa kaksi päivää myöhemmin päähän saamaansa luodiniskuun. Chadwickilla oli tytär, joka oli ampumishetkellä kolmevuotias.</w:t>
      </w:r>
    </w:p>
    <w:p>
      <w:r>
        <w:rPr>
          <w:b/>
        </w:rPr>
        <w:t xml:space="preserve">Yhteenveto</w:t>
      </w:r>
    </w:p>
    <w:p>
      <w:r>
        <w:t xml:space="preserve">19-vuotias mies, joka on pidätetty Leedsissä siskonsa kotona ammutun Adam Chadwickin murhasta, on vapautettu takuita vastaan.</w:t>
      </w:r>
    </w:p>
    <w:p>
      <w:r>
        <w:rPr>
          <w:b/>
          <w:u w:val="single"/>
        </w:rPr>
        <w:t xml:space="preserve">Asiakirjan numero 4934</w:t>
      </w:r>
    </w:p>
    <w:p>
      <w:r>
        <w:t xml:space="preserve">Kansallisen toiminnan jäsenyydestä epäillylle kolmikolle terrorismisyytteet</w:t>
      </w:r>
    </w:p>
    <w:p>
      <w:r>
        <w:t xml:space="preserve">Birminghamin Garry Jackia, 22, ja Daniel Wardia, 28, sekä 17-vuotiasta nottinghamilaista poikaa, jonka henkilöllisyyttä ei voida oikeudellisista syistä paljastaa, syytettiin ryhmään kuulumisesta. Heidän on määrä saapua Westminsterin käräjäoikeuteen tiistaina. Viime viikolla pariskuntaa syytettiin samasta rikoksesta. Mark Jones, 24, ja Alice Cutter, 22, molemmat Wharf Streetiltä, Halifaxista, saapuivat Westminster Magistrates' Courtiin perjantaina. West Midlandsin terrorisminvastainen yksikkö pidätti kaikki viisi keskiviikkona. National Action perustettiin vuonna 2013. Se kiellettiin joulukuussa 2016 sen jälkeen, kun sen arvioitiin "osallistuvan terrorismiin".</w:t>
      </w:r>
    </w:p>
    <w:p>
      <w:r>
        <w:rPr>
          <w:b/>
        </w:rPr>
        <w:t xml:space="preserve">Yhteenveto</w:t>
      </w:r>
    </w:p>
    <w:p>
      <w:r>
        <w:t xml:space="preserve">Lisäksi kolme muuta henkilöä, joiden epäillään kuuluvan kiellettyyn äärioikeistolaiseen terroristiryhmään National Action, on saanut syytteen terrorismirikoksista.</w:t>
      </w:r>
    </w:p>
    <w:p>
      <w:r>
        <w:rPr>
          <w:b/>
          <w:u w:val="single"/>
        </w:rPr>
        <w:t xml:space="preserve">Asiakirjan numero 4935</w:t>
      </w:r>
    </w:p>
    <w:p>
      <w:r>
        <w:t xml:space="preserve">Tulipalo syttyy kaupoissa ja asunnoissa Stratford Roadilla Birminghamissa</w:t>
      </w:r>
    </w:p>
    <w:p>
      <w:r>
        <w:t xml:space="preserve">Sparkbrookin Stratford Roadilla sijaitsevasta tulipalosta ilmoitettiin kello 13:52 GMT. West Midlandsin palokunta ilmoitti, ettei se ole tietoinen loukkaantumisista, mutta tutki rakennukset. Tie on suljettu molempiin suuntiin Bordesley Middlewayltä Long Streetille. West Midlandsin poliisin mukaan paloa ei tällä hetkellä pidetä epäilyttävänä.</w:t>
      </w:r>
    </w:p>
    <w:p>
      <w:r>
        <w:rPr>
          <w:b/>
        </w:rPr>
        <w:t xml:space="preserve">Yhteenveto</w:t>
      </w:r>
    </w:p>
    <w:p>
      <w:r>
        <w:t xml:space="preserve">Kymmenen miehistöä on ollut sammuttamassa tulipaloa, joka syttyi Birminghamissa sijaitsevassa liike- ja asuntorivissä.</w:t>
      </w:r>
    </w:p>
    <w:p>
      <w:r>
        <w:rPr>
          <w:b/>
          <w:u w:val="single"/>
        </w:rPr>
        <w:t xml:space="preserve">Asiakirjan numero 4936</w:t>
      </w:r>
    </w:p>
    <w:p>
      <w:r>
        <w:t xml:space="preserve">Mies oikeudessa Arthur Gumbleyn murhasta</w:t>
      </w:r>
    </w:p>
    <w:p>
      <w:r>
        <w:t xml:space="preserve">Arthur "Bob" Gumbley kuoli sairaalassa kolme viikkoa Sutton Coldfieldin Endwood Drivella 21. marraskuuta 2017 tapahtuneen murtovarkauden jälkeen. Jason Wilsher, 19, Barlestone Roadilta, Bagworthista, saapui keskiviikkona Newcastle-under-Lymen tuomaristuomioistuimeen. Hänet määrättiin tutkintavankeuteen, jotta hän voi esiintyä Stafford Crown Courtissa perjantaina.</w:t>
      </w:r>
    </w:p>
    <w:p>
      <w:r>
        <w:rPr>
          <w:b/>
        </w:rPr>
        <w:t xml:space="preserve">Yhteenveto</w:t>
      </w:r>
    </w:p>
    <w:p>
      <w:r>
        <w:t xml:space="preserve">Mies on saapunut oikeuteen syytettynä 87-vuotiaan miehen murhasta, jonka kimppuun hyökättiin hänen kotiinsa murron aikana.</w:t>
      </w:r>
    </w:p>
    <w:p>
      <w:r>
        <w:rPr>
          <w:b/>
          <w:u w:val="single"/>
        </w:rPr>
        <w:t xml:space="preserve">Asiakirjan numero 4937</w:t>
      </w:r>
    </w:p>
    <w:p>
      <w:r>
        <w:t xml:space="preserve">Wrexhamin supervankilan työpaikkahakemukset avoinna</w:t>
      </w:r>
    </w:p>
    <w:p>
      <w:r>
        <w:t xml:space="preserve">Helmikuussa 2017 avattavaan HMP North Walesiin sijoitetaan 2 000 vankia, mikä tekee siitä Yhdistyneen kuningaskunnan suurimman vankilan. Alkupalkka, joka riippuu viikoittaisesta työtuntimäärästä, vaihtelee 20 545 ja 22 823 punnan välillä. Vastavalmistuneet vankilavirkailijat saavat aluksi töitä läheisessä vankilassa kokemuksen hankkimiseksi. Tulevana vuonna palkataan lisää päällystöä ja tukihenkilöstöä. National Offender Management Servicen hakulomakkeessa sanotaan: "Vankilassa työskentely ei sovi kaikille. "Mutta jos olet yksi niistä harvoista, joilla on oikeanlaiset ominaisuudet, se on turvallinen ja erittäin palkitseva ura."</w:t>
      </w:r>
    </w:p>
    <w:p>
      <w:r>
        <w:rPr>
          <w:b/>
        </w:rPr>
        <w:t xml:space="preserve">Yhteenveto</w:t>
      </w:r>
    </w:p>
    <w:p>
      <w:r>
        <w:t xml:space="preserve">Ihmiset, jotka haluavat työskennellä vankeinhoitajana Wrexhamin uudessa 212 miljoonan punnan suuruisessa supervankilassa, voivat hakea yhtä 80:stä tehtävästä.</w:t>
      </w:r>
    </w:p>
    <w:p>
      <w:r>
        <w:rPr>
          <w:b/>
          <w:u w:val="single"/>
        </w:rPr>
        <w:t xml:space="preserve">Asiakirjan numero 4938</w:t>
      </w:r>
    </w:p>
    <w:p>
      <w:r>
        <w:t xml:space="preserve">Miestä syytetään naisen murhasta Birminghamissa</w:t>
      </w:r>
    </w:p>
    <w:p>
      <w:r>
        <w:t xml:space="preserve">Julie Webb, 44, löydettiin loukkaantuneena osoitteesta Albert Roadilla, Handsworthissa Birminghamissa 23. tammikuuta, ja hän kuoli seuraavana päivänä sairaalassa, poliisi kertoi. Darren Constantine, 37, joka pidätettiin epäiltynä pahoinpitelystä osoitteessa, on syytteessä hänen murhastaan, West Midlandsin poliisi lisäsi. Hänen on määrä saapua Birminghamin tuomioistuimeen 6. helmikuuta. Seuraa BBC West Midlandsia Facebookissa ja Twitterissä ja tilaa paikalliset uutispäivitykset suoraan puhelimeesi.</w:t>
      </w:r>
    </w:p>
    <w:p>
      <w:r>
        <w:rPr>
          <w:b/>
        </w:rPr>
        <w:t xml:space="preserve">Yhteenveto</w:t>
      </w:r>
    </w:p>
    <w:p>
      <w:r>
        <w:t xml:space="preserve">Miestä on syytetty viime vuonna vakavia päävammoja saaneen naisen murhasta.</w:t>
      </w:r>
    </w:p>
    <w:p>
      <w:r>
        <w:rPr>
          <w:b/>
          <w:u w:val="single"/>
        </w:rPr>
        <w:t xml:space="preserve">Asiakirjan numero 4939</w:t>
      </w:r>
    </w:p>
    <w:p>
      <w:r>
        <w:t xml:space="preserve">"Todellinen huoli" A801-tien halkeamista</w:t>
      </w:r>
    </w:p>
    <w:p>
      <w:r>
        <w:t xml:space="preserve">Falkirk Councilin tiehallinnon tiimi havaitsi liukkautta viereisessä penkereessä ja pehmeässä reunassa, mikä aiheutti mahdollisen vaaran tienkäyttäjille. Kahdeksan mailin pituinen viitoitettu kiertotie on käytössä sen jälkeen, kun tie on suljettu keskiviikkona kello 06.00 alkaen. Pengertä vahvistetaan, jotta "mahdolliset uudet liikkeet saadaan vakautettua". Falkirkin neuvoston ympäristötiedottaja Paul Garner sanoi: "Meillä ei ole muuta vaihtoehtoa kuin tehdä nämä korjaukset kiireellisesti. "Tekninen henkilökunta on todella huolissaan näiden halkeamien ulkonäöstä, ja tienkäyttäjien turvallisuus on ensisijainen tavoitteemme." Garnerin mukaan halkeamat ilmestyivät maanantaina. Hän sanoi: "Toivomme, että tienkäyttäjät ymmärtävät syitä tähän päätökseen ja sen aiheuttamat ilmeiset häiriöt, mutta emme kuitenkaan voi ottaa riskejä yleisen turvallisuuden suhteen."</w:t>
      </w:r>
    </w:p>
    <w:p>
      <w:r>
        <w:rPr>
          <w:b/>
        </w:rPr>
        <w:t xml:space="preserve">Yhteenveto</w:t>
      </w:r>
    </w:p>
    <w:p>
      <w:r>
        <w:t xml:space="preserve">Tie A801 Avon Gorge suljetaan viiden viikon hätäkorjausten ajaksi, kun ajoradalla on havaittu merkittäviä halkeamia.</w:t>
      </w:r>
    </w:p>
    <w:p>
      <w:r>
        <w:rPr>
          <w:b/>
          <w:u w:val="single"/>
        </w:rPr>
        <w:t xml:space="preserve">Asiakirjan numero 4940</w:t>
      </w:r>
    </w:p>
    <w:p>
      <w:r>
        <w:t xml:space="preserve">Pidätys Milton Keynesin ostoskeskuksen "pommihuijauksen" vuoksi.</w:t>
      </w:r>
    </w:p>
    <w:p>
      <w:r>
        <w:t xml:space="preserve">Milton Keynesissä sijaitsevan Centre:MK:n myymälät evakuoitiin ja tiet suljettiin sen jälkeen, kun ennen lounasaikaa löydettiin kaksi vartioimatonta laukkua. Kauppakeskuksen mukaan poliisi "vahvisti, että vartioimattomat laukut sisälsivät vaatteita" ja olivat turvassa. Thames Valleyn poliisi kehotti ihmisiä pysymään valppaina. John Lewis oli evakuoitujen liikkeiden joukossa, mutta ostoskeskus avattiin uudelleen iltapäivällä.</w:t>
      </w:r>
    </w:p>
    <w:p>
      <w:r>
        <w:rPr>
          <w:b/>
        </w:rPr>
        <w:t xml:space="preserve">Yhteenveto</w:t>
      </w:r>
    </w:p>
    <w:p>
      <w:r>
        <w:t xml:space="preserve">Mies on pidätetty epäiltynä pommihuijausrikoksesta sen jälkeen, kun ostoskeskuksesta löydettiin aiemmin kaksi "epäilyttävää pakettia".</w:t>
      </w:r>
    </w:p>
    <w:p>
      <w:r>
        <w:rPr>
          <w:b/>
          <w:u w:val="single"/>
        </w:rPr>
        <w:t xml:space="preserve">Asiakirjan numero 4941</w:t>
      </w:r>
    </w:p>
    <w:p>
      <w:r>
        <w:t xml:space="preserve">Lentokone oli lähellä törmätä lennokin kanssa Glasgow'n lentokentän läheisyydessä</w:t>
      </w:r>
    </w:p>
    <w:p>
      <w:r>
        <w:t xml:space="preserve">Läheltä piti -tilanteita käsittelevä Yhdistyneen kuningaskunnan Airprox Board -lautakunta kertoi, että Boeing 737 -lentokoneen lentäjä ilmoitti nähneensä lennokin noin 100 jalkaa alapuolellaan. Tapaus sattui koneen lentäessä noin 1 200 jalan korkeudessa Clydebankin pohjoispuolella sunnuntaina 6. maaliskuuta kello 15.50. Raportin mukaan lentäjä ei ehtinyt ryhtyä väistöliikkeisiin, ja "törmäysvaara oli selvä".</w:t>
      </w:r>
    </w:p>
    <w:p>
      <w:r>
        <w:rPr>
          <w:b/>
        </w:rPr>
        <w:t xml:space="preserve">Yhteenveto</w:t>
      </w:r>
    </w:p>
    <w:p>
      <w:r>
        <w:t xml:space="preserve">Glasgow'n lentokentälle kaksi kuukautta sitten lähestymässä ollut lentokone oli vähällä törmätä lennokkiin, kuten on käynyt ilmi.</w:t>
      </w:r>
    </w:p>
    <w:p>
      <w:r>
        <w:rPr>
          <w:b/>
          <w:u w:val="single"/>
        </w:rPr>
        <w:t xml:space="preserve">Asiakirjan numero 4942</w:t>
      </w:r>
    </w:p>
    <w:p>
      <w:r>
        <w:t xml:space="preserve">Suffolk-säätiön käteisvarat talvipolttoainemaksuista</w:t>
      </w:r>
    </w:p>
    <w:p>
      <w:r>
        <w:t xml:space="preserve">Suffolk Foundation pyysi ihmisiä lahjoittamaan hallituksen myöntämän enintään 300 punnan suuruisen talvipolttoainemaksun, jos he eivät tarvitse sitä. Judy Numanin mukaan Selviytyminen talvesta -kampanja on tähän mennessä kerännyt 43 300 puntaa. Hän sanoi: "Monet ihmiset, erityisesti Suffolkin maaseudulla, kamppailevat, kun lämpötila laskee hieman, joten lisätuki on ollut korvaamatonta."</w:t>
      </w:r>
    </w:p>
    <w:p>
      <w:r>
        <w:rPr>
          <w:b/>
        </w:rPr>
        <w:t xml:space="preserve">Yhteenveto</w:t>
      </w:r>
    </w:p>
    <w:p>
      <w:r>
        <w:t xml:space="preserve">Suffolkin hyväntekeväisyysjärjestö on kerännyt yli 40 000 puntaa auttaakseen kreivikunnan haavoittuvassa asemassa olevia ihmisiä pysymään lämpimänä talvella.</w:t>
      </w:r>
    </w:p>
    <w:p>
      <w:r>
        <w:rPr>
          <w:b/>
          <w:u w:val="single"/>
        </w:rPr>
        <w:t xml:space="preserve">Asiakirjan numero 4943</w:t>
      </w:r>
    </w:p>
    <w:p>
      <w:r>
        <w:t xml:space="preserve">Mies kiistää seksihyökkäykset St Ivesin rannalla</w:t>
      </w:r>
    </w:p>
    <w:p>
      <w:r>
        <w:t xml:space="preserve">St Ivesistä kotoisin olevaa 37-vuotiasta Clinton Ferreiraa syytetään kahden uhrin kuristamisesta elo- ja syyskuussa 2019, Truro Crown Court kuuli. Häntä syytetään myös naisen raiskauksesta lokakuussa. Tregenna Placessa asuva Ferreira vangittiin tutkintavankeuteen, ja hänen on määrä mennä oikeuteen Truro Crown Courtissa elokuussa. Elo- ja syyskuussa tapahtuneiden hyökkäysten uhrit pahoinpideltiin Porthminsterin rannalla St Ivesissä. Häntä syytetään seuraavista teoista: Oikeudenkäynti on suunniteltu kahdeksaksi päiväksi.</w:t>
      </w:r>
    </w:p>
    <w:p>
      <w:r>
        <w:rPr>
          <w:b/>
        </w:rPr>
        <w:t xml:space="preserve">Yhteenveto</w:t>
      </w:r>
    </w:p>
    <w:p>
      <w:r>
        <w:t xml:space="preserve">Cornwallissa kolmeen naiseen kohdistuneista seksuaalihyökkäyksistä syytetty mies on kiistänyt kahdeksan syytettä, ja kaksi uhria kuristettiin rannalla.</w:t>
      </w:r>
    </w:p>
    <w:p>
      <w:r>
        <w:rPr>
          <w:b/>
          <w:u w:val="single"/>
        </w:rPr>
        <w:t xml:space="preserve">Asiakirjan numero 4944</w:t>
      </w:r>
    </w:p>
    <w:p>
      <w:r>
        <w:t xml:space="preserve">Bloggaaja Jamie Bryson vaatii todistamaan Nama-tutkimukselle julkisesti.</w:t>
      </w:r>
    </w:p>
    <w:p>
      <w:r>
        <w:t xml:space="preserve">Brysonin on määrä esiintyä talousvaliokunnassa keskiviikkona. Hän esitti kauppaa koskevia väitteitä verkossa. Valiokunta on kuitenkin päättänyt, että todistajia, jotka eivät pysty osoittamaan "suoraa yhteyttä" tutkimuksen kohteena oleviin osapuoliin, on kuultava suljettujen ovien takana. Asiakirjat Todisteet julkaistaisiin myöhemmin, ja ne voitaisiin oikeudellisen neuvonannon perusteella muokata. Kirjeessään Bryson otti kantaa "suoran yhteyden" kriteeriin ja väitti, että se on "epäselvä, avoin eikä aseta selkeitä parametrejä". Hän väitti kuitenkin täyttävänsä kriteerit, koska hänellä on "ensisijaisia asiakirjoja", jotka todistavat, että hänellä on suora yhteys asianosaisiin. Bryson kiitti myös valiokunnan puheenjohtajaa Daithí McKayta hänen suorittamastaan tutkinnasta. "Minun on kirjattava pöytäkirjaan, että olen ollut rohkaistunut ja vaikuttunut puheenjohtajan huolellisuudesta ja halustanne varmistaa avoimuus ja todistajien tasa-arvo", Bryson kirjoitti. Robust Nama myi Pohjois-Irlannin lainakantansa Cerberus-sijoitusrahastolle yli 1,2 miljardilla punnalla vuonna 2014. Irlannin parlamentissa on väitetty, että erään pohjoisirlantilaisen poliitikon oli määrä saada maksu kaupan seurauksena. Yhdysvaltalainen sijoitusrahasto Cerberus, joka osti Pohjois-Irlannin lainat Nama-yhtiöltä, on kiistänyt, että sen puolesta olisi suoritettu epäasiallisia tai laittomia maksuja. Nama sanoo, että myyntiprosessi oli "vankka, kilpailukykyinen ja varmisti parhaan lopputuloksen Irlannin veronmaksajien kannalta".</w:t>
      </w:r>
    </w:p>
    <w:p>
      <w:r>
        <w:rPr>
          <w:b/>
        </w:rPr>
        <w:t xml:space="preserve">Yhteenveto</w:t>
      </w:r>
    </w:p>
    <w:p>
      <w:r>
        <w:t xml:space="preserve">Lojalistibloggaaja Jamie Bryson on kirjoittanut Stormontin tutkintalautakunnalle, joka käsittelee National Asset Management Agencyn (Nama) Pohjois-Irlannin 1 miljardin punnan lainanmyyntiä, väittäen, että hänen pitäisi saada todistaa julkisessa istunnossa.</w:t>
      </w:r>
    </w:p>
    <w:p>
      <w:r>
        <w:rPr>
          <w:b/>
          <w:u w:val="single"/>
        </w:rPr>
        <w:t xml:space="preserve">Asiakirjan numero 4945</w:t>
      </w:r>
    </w:p>
    <w:p>
      <w:r>
        <w:t xml:space="preserve">Paige Chiversin murhasta syytetty "testasi vettä</w:t>
      </w:r>
    </w:p>
    <w:p>
      <w:r>
        <w:t xml:space="preserve">Robert Ewingia, 60, syytetään Blackpoolissa vuonna 2007 kadonneen 15-vuotiaan Paige Chiversin murhasta. Preston Crown Court on kuullut, että hän soitti poliisille nimettömänä kertoakseen, että tyttö oli ilmestynyt hänen ovelleen. Ewing kiistää murhan. Ewingin, joka asuu All Hallows Roadilla Bisphamissa, sanotaan "testanneen vettä" saadakseen selville, mikä olisi virallinen reaktio siihen, että Paige ilmestyisi hänen ovelleen sen jälkeen, kun hänen isänsä oli heittänyt hänet ulos kotoa. Myöhemmin samassa kuussa elokuussa 2007 Ewingin väitetään murhanneen Paigen asunnossaan ennen kuin hän hävitti nuoren tytön ruumiin, jota ei ole vieläkään löydetty. Oikeus kuuli, että syytetty kertoi poliisivirkailijalle, että 15-vuotias tyttö, jonka hän "epämääräisesti tunsi", oli tullut hänen kotiinsa perheriidan jälkeen. Hän sanoi päästäneensä tytön sisään ja lähettäneensä hänet myöhemmin kotiin, mutta oli huolissaan siitä, että oli "jättänyt tytön epävarmuuteen", ja halusi tietää, mitä hänen pitäisi tehdä seuraavaksi. Valamiehistölle esitetyn nauhoituksen aikana hän sanoi: "Hänet on suljettu pysyvästi koulusta. Hän on ongelmalapsi. Hän juo, polttaa ... hän tekee kaikenlaista". Ewing paljasti tietävänsä tytön koko nimen, mutta häntä ei pyydetty paljastamaan omaa tai tytön nimeä. Lisättyään, ettei hän tiennyt tytön osoitetta, operaattori neuvoi häntä soittamaan sosiaaliviranomaisille. Vastaajana oleva Gareth Dewhurst, 46, Duncan Avenue, Blackpool, on tunnustanut syyttömyytensä vakavasta seksuaalisesta teosta, rikoksentekijän avustamisesta ruumiin hävittämisessä ja aikomuksesta vääristää julkisen oikeuden kulkua. Ewing kiistää myös aikomuksen vääristää julkista oikeutta. Oikeudenkäynti jatkuu.</w:t>
      </w:r>
    </w:p>
    <w:p>
      <w:r>
        <w:rPr>
          <w:b/>
        </w:rPr>
        <w:t xml:space="preserve">Yhteenveto</w:t>
      </w:r>
    </w:p>
    <w:p>
      <w:r>
        <w:t xml:space="preserve">Tuomioistuin on kuullut, että poliisi kehotti teini-ikäisen tytön murhaajaksi epäiltyä henkilöä ottamaan yhteyttä sosiaaliviranomaisiin, kun hän pyysi neuvoja siitä, mitä tehdä "ongelmalapselle" jopa kaksi viikkoa ennen tytön tappamista.</w:t>
      </w:r>
    </w:p>
    <w:p>
      <w:r>
        <w:rPr>
          <w:b/>
          <w:u w:val="single"/>
        </w:rPr>
        <w:t xml:space="preserve">Asiakirjan numero 4946</w:t>
      </w:r>
    </w:p>
    <w:p>
      <w:r>
        <w:t xml:space="preserve">Intia ja Pakistan: "Olemme kuin eronnut pari</w:t>
      </w:r>
    </w:p>
    <w:p>
      <w:r>
        <w:t xml:space="preserve">By BBC TrenditMitä on suosittua ja miksi Pitkässä Facebook-kirjoituksessa, jota on jaettu yli 4000 kertaa, Islamabadissa asuva Alizay Jaffer kertoi ajatuksiaan kotimaansa Pakistanin ja Intian monimutkaisesta suhteesta. Maiden väliset suhteet, jotka ovat historiallisesti olleet kireät, ovat huonontuneet jälleen tässä kuussa. "Kun ajattelen parhaita päiviäni ja öitäni viimeisten 10 vuoden ajalta, yli 50 prosenttia niistä vietin rajan takana asuvien veljieni ja siskojeni kanssa", Jaffer kirjoitti kirjoituksessaan, joka jaettiin samana päivänä, kun Intia kertoi tehneensä "kirurgisia iskuja" Pakistaniin. Pakistanin armeija torjui Intian väitteet ja sanoi, että kyseessä oli "illuusio", jota Intia yritti syöttää tiedotusvälineilleen. Isku oli kosto Intian armeijan kantonmenttiin Uriin Intian hallinnoimassa Kashmirissa tehdystä militanttihyökkäyksestä. Jaffer kirjoitti, että syyskuun 18. päivän isku, jota Intian pääministeri Narendra Modi luonnehti "halveksittavaksi" ja "pelkurimaiseksi", muistetaan pitkällä aikavälillä ehkä merkitsemättömänä. "20 vuoden kuluttua Uri on vain yksi tapahtuma oppikirjoissa. Se leimataan jälleen yhdeksi ajanjaksoksi yhteisessä historiassamme, jolloin 'kylmä sota' Intian kanssa muuttui melkein 'kuumaksi sodaksi'. Se tulee olemaan minulle vain yksi tilaisuus kiusata intialaisia ystäviäni tai päinvastoin." Postaus on saanut yli 10 000 reaktiota, joista suurin osa on ollut positiivisia. Jotkut ovat kutsuneet sitä "inspiroivaksi". Eräs käyttäjä sanoi, että se oli "kaikkien aikojen paras FB-postaus". Toinen kertoi Jafferin "voittaneen monia sydämiä". Jaffer, joka on 29-vuotias ja työskentelee kehitysyhteistyöalalla, kertoi BBC Trendingille sähköpostitse, että hän oli "iloisesti yllättynyt saadessaan viestejä (ihmisiltä) rajan toiselta puolelta (Intiasta), joissa sanottiin, että olen muuttanut ihmisten näkemyksiä Pakistanista, ja jotkut totesivat, että statukseni lukeminen sai heidät uskomaan, että kaikki ei ole vielä menetetty ja että rauha on mahdollinen". Toiset, kuten Anirudh Kandari -niminen sosiaalisen median käyttäjä, olivat kuitenkin sitä mieltä, että väitteessä oli enemmän vivahteita: hän kirjoitti: "On erittäin mukavaa romantisoida kirjallisuutta ja arvostan todella sitä, että kirjoitit näin ihanan teoksen, mutta miten voimme loppujen lopuksi olla ystäviä, kun olemassaolomme perusluonne on viha". Toinen käyttäjä meni pidemmälle ja kehotti Jafferia kommentoimaan, kun "terroristi... tappaa rakkaasi". Vaikka jännitteet rajalla ovat kärjistyneet viime viikkoina, on ollut osoituksia rajat ylittävästä yhtenäisyydestä. Humans of Pakistan -Facebook-sivulla jaettiin kuva kahdesta pakistanilaispojasta, jotka puhuvat intialaisesta ystävästään "joen toisella puolella", jonka kanssa he skimppaavat kiviä. He sanoivat, etteivät ole varmoja pojan nimestä, sillä "joen vuoksi meidän on vaikea puhua toisillemme". Jaffer sanoo, että tällaiset kommentit olivat vähemmistönä. Hän lisää, että myös hänen perheensä ja ystävänsä tukivat hänen postaustaan, vaikka he pilkkasivatkin häntä siitä, että hän oli "tunteellinen Facebookissa". Hän lisää, ettei hänellä ole henkilökohtaista yhteyttä Intiaan, lukuun ottamatta intialaisia ystäviä, joita hän sai opiskellessaan Lontoossa. Hän pitää silti edelleen yhteyttä, ja viittasi tähän yhteyteen Facebook-postauksensa lopussa: "On jotenkin lohdullista, että kun lähetin viestin yhdelle läheisimmistä ystävistäni rajan takaa ilmaisten huoleni hallitustemme tuhoisista suuruudenhulluista taipumuksista, hän vastasi ja sanoi: "Ei ole väliä, mitä he tekevät, tiedät, että tulen aina rakastamaan sinua"."" Jaffer kertoi BBC Trendingille, että hän valitsee sanansa tarkkaan, kun on kyse Intiaa ja Pakistania ympäröivistä asioista. "En ole toimittaja, yhteiskunnallinen/poliittinen kommentaattori enkä minkäänlainen asiantuntija. Näin ollen en koe olevani pätevä kommentoimaan tällaisia asioita. Ilmaisin vain mielipiteeni, mihin minulla on oikeus." Blogi: Megha Mohan Seuraava juttu: "Ansaitsemme rauhan" - kolumbialaiset reagoivat kansanäänestyksen tulokseen Sosiaalinen media reagoi, kun kolumbialaiset hylkäsivät äänestyksessä Farc-konfliktin lopettamista koskevan sopimuksen. LUE LISÄÄ Voit seurata BBC Trendingiä Twitterissä @BBCtrending, ja löydät meidät Facebookista. Kaikki juttumme ovat osoitteessa bbc.com/trending.</w:t>
      </w:r>
    </w:p>
    <w:p>
      <w:r>
        <w:rPr>
          <w:b/>
        </w:rPr>
        <w:t xml:space="preserve">Yhteenveto</w:t>
      </w:r>
    </w:p>
    <w:p>
      <w:r>
        <w:t xml:space="preserve">"Maailman silmissä olemme useimmiten sisaruksia, jotka ovat jatkuvasti riidoissa ja yrittävät päästä isän suosioon, jotta hän ostaisi meille lelun tai veisi meidät ajelulle tai, mikä vielä parempaa, lisäisi viikkorahojamme. Toisinaan taas olemme kuin eronnut pariskunta, joka jakaa tilan, riitelee jatkuvasti siitä, kumpi hävisi sovittelussa, eikä pysty viimein hyväksymään sitä tosiasiaa, että emme ole enää yhdessä."</w:t>
      </w:r>
    </w:p>
    <w:p>
      <w:r>
        <w:rPr>
          <w:b/>
          <w:u w:val="single"/>
        </w:rPr>
        <w:t xml:space="preserve">Asiakirjan numero 4947</w:t>
      </w:r>
    </w:p>
    <w:p>
      <w:r>
        <w:t xml:space="preserve">PIP-rintaimplantit: TUV:n maksettavaksi vahingonkorvauksia</w:t>
      </w:r>
    </w:p>
    <w:p>
      <w:r>
        <w:t xml:space="preserve">TUV todettiin vastuulliseksi tuhansia naisia koskeneesta maailmanlaajuisesta skandaalista. Vuonna 2010 kävi ilmi, että ranskalainen yritys Poly Implant Prothese (PIP) oli valmistanut implantteja, joissa oli käytetty huonolaatuista, teollista silikonia. TUV Rheinland oli yksi niistä elimistä, jotka olivat sertifioineet ne. PIP vei 80 prosenttia implanteistaan, ennen kuin yritys lakkautettiin skandaalin vuoksi. Etelä-Ranskan Toulonin kauppatuomioistuimen mukaan TUV Rheinlandin on maksettava 3 000 euroa kullekin 20 000 kantajalle. PIP:n silikonigeeli voi aiheuttaa lääketieteellisiä ongelmia, jos implantit vuotavat tai puhkeavat. Kesäkuussa 2012 julkaistussa brittiläisessä raportissa todettiin, että PIP-implanttien repeämisaste oli kaksinkertainen muihin implantteihin verrattuna. Skandaali koski noin 300 000 naista jopa 65 maassa, muun muassa Ranskassa, Yhdistyneessä kuningaskunnassa, Saksassa, Venezuelassa ja Brasiliassa.</w:t>
      </w:r>
    </w:p>
    <w:p>
      <w:r>
        <w:rPr>
          <w:b/>
        </w:rPr>
        <w:t xml:space="preserve">Yhteenveto</w:t>
      </w:r>
    </w:p>
    <w:p>
      <w:r>
        <w:t xml:space="preserve">Ranskalainen tuomioistuin on määrännyt saksalaisen turvallisuuselimen maksamaan 60 miljoonaa euroa (52 miljoonaa puntaa; 64 miljoonaa dollaria) korvauksia 20 000 naiselle, jotka ovat saaneet viallisia rintaimplantteja.</w:t>
      </w:r>
    </w:p>
    <w:p>
      <w:r>
        <w:rPr>
          <w:b/>
          <w:u w:val="single"/>
        </w:rPr>
        <w:t xml:space="preserve">Asiakirjan numero 4948</w:t>
      </w:r>
    </w:p>
    <w:p>
      <w:r>
        <w:t xml:space="preserve">Barhamin ampuminen: Vaimon murhasta syytetty mies oikeudessa</w:t>
      </w:r>
    </w:p>
    <w:p>
      <w:r>
        <w:t xml:space="preserve">Peter Hartshorne-Jones, 51, saapui Ipswichin kruununoikeuteen syytettynä Silke Hartshorne-Jonesin murhasta maatilalla Barhamissa, Suffolkissa. Rouva Hartshorne-Jones löydettiin makuuhuoneesta noin kello 04:45 BST sunnuntaina, oikeus kuuli. Hänet todettiin kuolleeksi sairaalassa. Hartshorne-Jones vangittiin 29. heinäkuuta pidettävään tapaamiseen asti. Aiheeseen liittyvät Internet-linkit HM Courts Service</w:t>
      </w:r>
    </w:p>
    <w:p>
      <w:r>
        <w:rPr>
          <w:b/>
        </w:rPr>
        <w:t xml:space="preserve">Yhteenveto</w:t>
      </w:r>
    </w:p>
    <w:p>
      <w:r>
        <w:t xml:space="preserve">Mies on saapunut oikeuteen syytettynä vaimonsa murhasta, joka löydettiin kahdesti ammuttuna heidän kodistaan.</w:t>
      </w:r>
    </w:p>
    <w:p>
      <w:r>
        <w:rPr>
          <w:b/>
          <w:u w:val="single"/>
        </w:rPr>
        <w:t xml:space="preserve">Asiakirjan numero 4949</w:t>
      </w:r>
    </w:p>
    <w:p>
      <w:r>
        <w:t xml:space="preserve">Daniel Pelka: Pelka: Kansanedustaja vaatii riippumatonta tutkimusta</w:t>
      </w:r>
    </w:p>
    <w:p>
      <w:r>
        <w:t xml:space="preserve">Kaupunginvaltuuston valvontalautakunnan tekemän vakavien tapausten tarkastelun tulokset paljastetaan ensi viikolla. Coventryn luoteisosan työväenpuolueen kansanedustaja Geoffrey Robinson sanoi kuitenkin, että se ei riitä. Danielin äiti Magdelena Luczak ja Mariusz Krezolek tuomittiin elinkautiseen vankeuteen pojan murhasta viime kuussa. Robinson sanoi, että ulkopuolisten on tutkittava, mikä meni pieleen. Daniel kuoli päävammaan maaliskuussa 2012. Hän painoi tuolloin hieman yli puolitoista kiloa. Luczak ja Krezolek tuomittiin murhasta vähintään 30 vuodeksi vankeuteen.</w:t>
      </w:r>
    </w:p>
    <w:p>
      <w:r>
        <w:rPr>
          <w:b/>
        </w:rPr>
        <w:t xml:space="preserve">Yhteenveto</w:t>
      </w:r>
    </w:p>
    <w:p>
      <w:r>
        <w:t xml:space="preserve">Hallitusta kehotetaan määräämään riippumaton tutkinta nelivuotiaan Daniel Pelkan tapauksesta, jonka hänen äitinsä ja tämän kumppani tappoivat.</w:t>
      </w:r>
    </w:p>
    <w:p>
      <w:r>
        <w:rPr>
          <w:b/>
          <w:u w:val="single"/>
        </w:rPr>
        <w:t xml:space="preserve">Asiakirjan numero 4950</w:t>
      </w:r>
    </w:p>
    <w:p>
      <w:r>
        <w:t xml:space="preserve">Miliband kannattaa pankkien uudistamista</w:t>
      </w:r>
    </w:p>
    <w:p>
      <w:r>
        <w:t xml:space="preserve">Nick RobinsonPoliittinen päätoimittaja Ed Miliband julkistaa suunnitelmansa perjantaina pidettävässä suuressa puheessaan, jossa hän väittää, että puolueen "elintason kriisiin" voidaan vastata vain tekemällä Britannian talouteen pitkän aikavälin rakenteellisia muutoksia. Työväenpuolueen mielestä tämä on jatkoa heidän energiahintojen jäädyttämistä koskevalle ehdotukselleen. Puolueen virkamiehet eivät vahvista pankkipakettinsa yksityiskohtia, vaikka eräs lähde kertoi minulle, että he ovat keskustelleet mahdollisuudesta rajoittaa vähittäispankkien markkinaosuutta, joka perustuu Yhdysvalloissa käytössä olevaan vastaavaan järjestelmään. Puolue aikoo huomenna vaatia liittokansleri George Osbornea estämään Royal Bank of Scotlandia (RBS) maksamasta työntekijöilleen bonuksia, joiden arvo on kaksinkertainen heidän palkkoihinsa verrattuna. Financial Times kertoo, että RBS aikoo pyytää osakkeenomistajiaan - eli käytännössä Britannian hallitusta - hyväksymään bonukset, jotka ovat kaksi kertaa suuremmat kuin uuden EU:n lain sallima tavanomainen taso. Uuden EU-lain mukaan bonukset saavat olla enintään yhtä suuret kuin edellisen vuoden vuosipalkka. Lehden mukaan kaikkien suurten eurooppalaisten pankkien odotetaan seuraavan esimerkkiä. Varjopääsihteeri Chris Leslie on tehnyt keskiviikkona esityksen, jonka mukaan hallituksen "enemmistöosakkaana ei pitäisi hyväksyä mitään pyyntöä ylärajan korottamisesta". Hän sanoo, että "aikana, jolloin perheet kohtaavat elinkustannuskriisin, ei voi olla oikein, että George Osborne hyväksyy pankkien bonuskattojen kaksinkertaistamisen". Liittokansleri todennäköisesti kehottaa RBS:ää maltillisuuteen, kuten hän on tehnyt aiemminkin. Hallitus on hyväksynyt uusia lakeja, joilla sääntelyviranomaiset pakotetaan lisäämään kilpailua pankkialalla parlamentaarisen pankkialan standardeja käsittelevän komission ja Vickersin komission suositusten perusteella. Työväenpuolue aikoo käyttää ehdotuksiaan väittääkseen, että pääministeri "puolustaa vääriä ihmisiä", kun he haastavat viisi suurta pankkia samalla tavoin kuin he haastavat kuusi suurta energiayhtiötä HUOMAUTUS Heinäkuussa 2012 pitämässään puheessa Ed Miliband sanoi, että pankkialasta oli tullut "taloudellisesti vahingollinen ja sosiaalisesti tuhoisa", ja esitti tavoitteensa lisätä kilpailua pankkialalla ja pakottaa viisi suurta pankkia myymään konttoreita. Hänen odotetaan julkistavan tämän yksityiskohdat perjantaina.</w:t>
      </w:r>
    </w:p>
    <w:p>
      <w:r>
        <w:rPr>
          <w:b/>
        </w:rPr>
        <w:t xml:space="preserve">Yhteenveto</w:t>
      </w:r>
    </w:p>
    <w:p>
      <w:r>
        <w:t xml:space="preserve">Ymmärtääkseni työväenpuolueen johtaja valmistautuu julkistamaan ehdotuksia, joiden tarkoituksena on lisätä pankkien välistä kilpailua pakottamalla niin sanotut viisi suurta pankkia - HSBC, Barclays, Royal Bank of Scotland, Santander ja Lloyds - myymään enemmän konttoreitaan ja edistämään sellaisten uusien pankkien kasvua, jotka pystyvät haastamaan ne.</w:t>
      </w:r>
    </w:p>
    <w:p>
      <w:r>
        <w:rPr>
          <w:b/>
          <w:u w:val="single"/>
        </w:rPr>
        <w:t xml:space="preserve">Asiakirjan numero 4951</w:t>
      </w:r>
    </w:p>
    <w:p>
      <w:r>
        <w:t xml:space="preserve">Täysin: Vaalit 2. toukokuuta 2013</w:t>
      </w:r>
    </w:p>
    <w:p>
      <w:r>
        <w:t xml:space="preserve">Maakuntavaltuustot Kaikki maakuntavaltuustojen paikat ovat ehdolla vaaleissa: Buckinghamshire Cambridgeshire Cumbria Derbyshire Devon Dorset East Sussex Essex Gloucestershire Hampshire Hertfordshire Kent Lancashire Leicestershire Lincolnshire Norfolk North Yorkshire Northamptonshire Nottinghamshire Oxfordshire Somerset Staffordshire Suffolk Surrey Warwickshire West Sussex Worcestershire Unitary authorities Kaikki näiden maakäräjien edustajapaikat ovat ehdolla vaaleissa lukuun ottamatta Bristolin maakäräjiä, jotka valitaan kolmannesvaaleissa: Bristol Cornwall Durham Isle of Wight Northumberland Shropshire Wiltshire Pormestarivaalit Doncaster North Tyneside Wales Angleseysaari Muut Scillyn saaret ovat myös ehdolla vaaleissa, ja 2. toukokuuta voidaan järjestää myös muita täytevaaleja.</w:t>
      </w:r>
    </w:p>
    <w:p>
      <w:r>
        <w:rPr>
          <w:b/>
        </w:rPr>
        <w:t xml:space="preserve">Yhteenveto</w:t>
      </w:r>
    </w:p>
    <w:p>
      <w:r>
        <w:t xml:space="preserve">Englannissa on 27 piirikuntaneuvostoa, 7 aluehallintoviranomaista ja kaksi pormestarivaalia. Myös Angleseyn saarella Walesissa järjestetään vaalit. Tässä on täydellinen luettelo:</w:t>
      </w:r>
    </w:p>
    <w:p>
      <w:r>
        <w:rPr>
          <w:b/>
          <w:u w:val="single"/>
        </w:rPr>
        <w:t xml:space="preserve">Asiakirjan numero 4952</w:t>
      </w:r>
    </w:p>
    <w:p>
      <w:r>
        <w:t xml:space="preserve">Swansea Half Marathon -juoksija kuolee kilpailun aikana</w:t>
      </w:r>
    </w:p>
    <w:p>
      <w:r>
        <w:t xml:space="preserve">Tapahtuman järjestäjät ilmoittivat työskentelevänsä tiiviisti kaikkien pelastuspalvelujen kanssa, jotka tutkivat sunnuntaina sattuneen tapahtuman olosuhteita. Tapahtuman tiedottaja sanoi lausunnossaan: "Syvimmät surunvalittelumme perheelle ja ystäville tällä hetkellä." Reitti alkoi Brangwyn Hallin ulkopuolelta ja kulki Swansea Bayn varrella. Tapahtumaan odotettiin osallistuvan noin 10 000 ihmistä.</w:t>
      </w:r>
    </w:p>
    <w:p>
      <w:r>
        <w:rPr>
          <w:b/>
        </w:rPr>
        <w:t xml:space="preserve">Yhteenveto</w:t>
      </w:r>
    </w:p>
    <w:p>
      <w:r>
        <w:t xml:space="preserve">Juoksija on kuollut Swansean puolimaratonin aikana.</w:t>
      </w:r>
    </w:p>
    <w:p>
      <w:r>
        <w:rPr>
          <w:b/>
          <w:u w:val="single"/>
        </w:rPr>
        <w:t xml:space="preserve">Asiakirjan numero 4953</w:t>
      </w:r>
    </w:p>
    <w:p>
      <w:r>
        <w:t xml:space="preserve">Alaston puutarhuri Robert Jenner kiistää 13 rikosta</w:t>
      </w:r>
    </w:p>
    <w:p>
      <w:r>
        <w:t xml:space="preserve">Kentissä Ecclesissä asuvan Robert Jennerin oikeudenkäynnissä syyttäjä väittää, että hän on exhibitionisti, ei nudisti. Todistaja Fred Black kertoi tuomareille olevansa ällöttynyt: "Lapset kävelevät tuolla kadulla ympäri vuorokauden. Ihmiset eivät halua nähdä sitä. Se ei ole oikein." Stevens Roadilta kotoisin oleva Jenner kiistää 13 järjestysrikkomusta. Syyttäjä väittää, että hänen käytöksensä aiheutti hälyä ja ahdistusta. Jennerin puolustusryhmä kuitenkin sanoo, että hän on naturisti ja uskoo käytöksensä olleen kohtuullista - sananvapautta. Juttu jatkuu.</w:t>
      </w:r>
    </w:p>
    <w:p>
      <w:r>
        <w:rPr>
          <w:b/>
        </w:rPr>
        <w:t xml:space="preserve">Yhteenveto</w:t>
      </w:r>
    </w:p>
    <w:p>
      <w:r>
        <w:t xml:space="preserve">Mies, joka teki kotityöt ja puutarhanhoitotyöt alasti, nähtiin kumartelemassa puutarhassaan pelkät työkengät jalassaan, on kuultu oikeudessa.</w:t>
      </w:r>
    </w:p>
    <w:p>
      <w:r>
        <w:rPr>
          <w:b/>
          <w:u w:val="single"/>
        </w:rPr>
        <w:t xml:space="preserve">Asiakirjan numero 4954</w:t>
      </w:r>
    </w:p>
    <w:p>
      <w:r>
        <w:t xml:space="preserve">Päiväretket ja liikematkat lisäävät Guernseyn matkailua</w:t>
      </w:r>
    </w:p>
    <w:p>
      <w:r>
        <w:t xml:space="preserve">Kaupan ja työllisyyden toimialan teettämässä tutkimuksessa kävi ilmi, että 66 prosenttia enemmän ihmisiä (53 300) kävi päivällä. Kasvua on selitetty Gatwickista lähtevien lentojen yleistymisellä ja suorilla lauttamatkoilla Ranskasta. Markkinointi- ja matkailujohtaja Jason Moriarty sanoi: "Meillä oli myös paremmat saarten väliset yhteydet." Eniten nousua tapahtui merimatkustamisessa, jossa lähtöjä oli 10 prosenttia enemmän (323 300) kuin vuonna 2010. Lentoliikenne oli kuitenkin edelleen suositumpi, sillä 452 200 lähtöä oli 2 prosenttia enemmän kuin edellisvuonna.</w:t>
      </w:r>
    </w:p>
    <w:p>
      <w:r>
        <w:rPr>
          <w:b/>
        </w:rPr>
        <w:t xml:space="preserve">Yhteenveto</w:t>
      </w:r>
    </w:p>
    <w:p>
      <w:r>
        <w:t xml:space="preserve">Guernseyn matkailuala kasvoi vuonna 2011, ja päiväretkien lisääntyminen johti matkustajamäärien 5 prosentin kasvuun edellisvuoteen verrattuna.</w:t>
      </w:r>
    </w:p>
    <w:p>
      <w:r>
        <w:rPr>
          <w:b/>
          <w:u w:val="single"/>
        </w:rPr>
        <w:t xml:space="preserve">Asiakirjan numero 4955</w:t>
      </w:r>
    </w:p>
    <w:p>
      <w:r>
        <w:t xml:space="preserve">Rame Headin polttoainepalo ei ole poliisin mukaan epäilyttävä.</w:t>
      </w:r>
    </w:p>
    <w:p>
      <w:r>
        <w:t xml:space="preserve">Kuusi palokuntaa kutsuttiin keskiviikkona Rame Headin palopaikalle Torpointin lähellä Cornwallin kaakkoisosassa. Poliisi kertoi, että palon syytä ei pidetty epäilyttävänä ja että tiesulut oli poistettu. Cornwallin palo- ja pelastuspalvelu on ollut paikalla sammuttamassa paloa. Ympäristövirasto valvoi paikalliseen puroon vuotanutta dieseliä, ja se oli poliisin mukaan varma siitä, että vaikutukset ovat vähäiset ja että saastuminen leviää luonnollisesti. Seuraa BBC News South West -uutisia Twitterissä, Facebookissa ja Instagramissa. Lähetä juttuideoita osoitteeseen spotlight@bbc.co.uk. Aiheeseen liittyvät Internet-linkit Cornwall Fire and Rescue Service</w:t>
      </w:r>
    </w:p>
    <w:p>
      <w:r>
        <w:rPr>
          <w:b/>
        </w:rPr>
        <w:t xml:space="preserve">Yhteenveto</w:t>
      </w:r>
    </w:p>
    <w:p>
      <w:r>
        <w:t xml:space="preserve">Suuri latopalo, jossa palomiehet käsittelivät räjähtäviä kaasupulloja, on saatu hallintaan, kertoo poliisi.</w:t>
      </w:r>
    </w:p>
    <w:p>
      <w:r>
        <w:rPr>
          <w:b/>
          <w:u w:val="single"/>
        </w:rPr>
        <w:t xml:space="preserve">Asiakirjan numero 4956</w:t>
      </w:r>
    </w:p>
    <w:p>
      <w:r>
        <w:t xml:space="preserve">Bury St Edmundsin 200 000 punnan leikkialueella aloitetaan työt.</w:t>
      </w:r>
    </w:p>
    <w:p>
      <w:r>
        <w:t xml:space="preserve">Työn yhteydessä noin 90 prosenttia nykyisistä leikkivälineistä, joista osa on peräisin 1950-luvulta, uusitaan. Uusia keinuja, puumaja, köysiä, puita, hiekkaa ja vettä. Lisäksi rakennetaan väliaikainen katettu rakenne, jota voidaan käyttää erilaisiin tapahtumiin ja aktiviteetteihin, kertoi St Edmundsburyn neuvoston tiedottaja.</w:t>
      </w:r>
    </w:p>
    <w:p>
      <w:r>
        <w:rPr>
          <w:b/>
        </w:rPr>
        <w:t xml:space="preserve">Yhteenveto</w:t>
      </w:r>
    </w:p>
    <w:p>
      <w:r>
        <w:t xml:space="preserve">Tällä viikolla aloitetaan 200 000 punnan arvoiset työt leikkialueen parantamiseksi Abbey Gardensissa, Bury St Edmundsissa, Suffolkissa.</w:t>
      </w:r>
    </w:p>
    <w:p>
      <w:r>
        <w:rPr>
          <w:b/>
          <w:u w:val="single"/>
        </w:rPr>
        <w:t xml:space="preserve">Asiakirjan numero 4957</w:t>
      </w:r>
    </w:p>
    <w:p>
      <w:r>
        <w:t xml:space="preserve">Palomiehet puuttuvat suureen kierrätyspaloon Red Lodgessa</w:t>
      </w:r>
    </w:p>
    <w:p>
      <w:r>
        <w:t xml:space="preserve">Suffolkin palo- ja pelastuspalvelu kutsuttiin Red Lodgen Carropsiin hieman 21:30 BST jälkeen torstaina. Paikalle lähetettiin kahdeksan paloautoa, joissa oli miehistöä Leistonista, Bury St Edmundsista ja Newmarketista. Palokunnan mukaan miehistöt joutuivat saartamaan lukitulla tontilla olevan palon, ennen kuin he pääsivät sisään ja pääsivät lähemmäksi sitä. Palomiehet ovat edelleen paikalla.</w:t>
      </w:r>
    </w:p>
    <w:p>
      <w:r>
        <w:rPr>
          <w:b/>
        </w:rPr>
        <w:t xml:space="preserve">Yhteenveto</w:t>
      </w:r>
    </w:p>
    <w:p>
      <w:r>
        <w:t xml:space="preserve">Palomiehet viettivät yön kierrätyskeskuksen liekkejä sammuttaen, kun 70 tonnia jätettä oli syttynyt tuleen.</w:t>
      </w:r>
    </w:p>
    <w:p>
      <w:r>
        <w:rPr>
          <w:b/>
          <w:u w:val="single"/>
        </w:rPr>
        <w:t xml:space="preserve">Asiakirjan numero 4958</w:t>
      </w:r>
    </w:p>
    <w:p>
      <w:r>
        <w:t xml:space="preserve">Poliisi tutkii Yarm Town Councilin "pahoinpitelyä</w:t>
      </w:r>
    </w:p>
    <w:p>
      <w:r>
        <w:t xml:space="preserve">Clevelandin poliisi kertoi saaneensa ilmoituksia, että nainen oli joutunut pahoinpidellyksi Yarm Town Hallissa tiistai-iltana ja joutunut sairaalaan. Kaupunginvaltuuston puheenjohtaja Lyn Casey vahvisti, että kokous oli keskeytetty välikohtauksen ajaksi. Hän kuitenkin torjui väitteet, joiden mukaan naista olisi tönitty, kertoi Local Democracy Reporting Service.</w:t>
      </w:r>
    </w:p>
    <w:p>
      <w:r>
        <w:rPr>
          <w:b/>
        </w:rPr>
        <w:t xml:space="preserve">Yhteenveto</w:t>
      </w:r>
    </w:p>
    <w:p>
      <w:r>
        <w:t xml:space="preserve">Poliisi tutkii väitteitä, joiden mukaan nainen heitettiin portaita alas kaupunginvaltuuston kokouksessa.</w:t>
      </w:r>
    </w:p>
    <w:p>
      <w:r>
        <w:rPr>
          <w:b/>
          <w:u w:val="single"/>
        </w:rPr>
        <w:t xml:space="preserve">Asiakirjan numero 4959</w:t>
      </w:r>
    </w:p>
    <w:p>
      <w:r>
        <w:t xml:space="preserve">Edinburghin finanssiteknologiayritys myydään 144 miljoonan punnan kaupalla</w:t>
      </w:r>
    </w:p>
    <w:p>
      <w:r>
        <w:t xml:space="preserve">Nucleus Financial tarjoaa ohjelmistoalustaa 800 pienelle ja keskisuurelle rahoitusneuvontayritykselle. Sen ostaa James Hay Group, joka on erikoistunut tarjoamaan teknologiaa eläkealalle. Toimitusjohtaja David Fergusonin johtama Nucleus sijaitsee Edinburghissa ja sillä on lähes 400 työntekijää. James Hay Groupin toimitusjohtaja Richard Rowney sanoi: "Ihailemme paljon Nucleusta ja sen tiimin taitoja ja odotamme innolla yhteistyötä heidän kanssaan, jotta voimme palvella paremmin neuvojien kasvavia tarpeita."</w:t>
      </w:r>
    </w:p>
    <w:p>
      <w:r>
        <w:rPr>
          <w:b/>
        </w:rPr>
        <w:t xml:space="preserve">Yhteenveto</w:t>
      </w:r>
    </w:p>
    <w:p>
      <w:r>
        <w:t xml:space="preserve">Yksi Skotlannin johtavista finanssiteknologiayrityksistä ostetaan kaupalla, jonka arvo on 144 miljoonaa puntaa.</w:t>
      </w:r>
    </w:p>
    <w:p>
      <w:r>
        <w:rPr>
          <w:b/>
          <w:u w:val="single"/>
        </w:rPr>
        <w:t xml:space="preserve">Asiakirjan numero 4960</w:t>
      </w:r>
    </w:p>
    <w:p>
      <w:r>
        <w:t xml:space="preserve">M1 Dunstablen onnettomuus: Ahmedin kuoleman aiheuttaneen kuorma-auton kuljettaja myöntää sen.</w:t>
      </w:r>
    </w:p>
    <w:p>
      <w:r>
        <w:t xml:space="preserve">Zahid Ahmed, 19, kuoli kahden ajoneuvon kolarissa risteyksessä 11A lähellä Dunstablea Bedfordshiren osavaltiossa 1. joulukuuta. Wojciech Bukowski, 65, Travertine Close, Houghton Regis, lähellä Dunstablea, myönsi aiheuttaneensa kuoleman vaarallisella ajotavalla. Hän myönsi myös neljä syytettä vakavan vamman aiheuttamisesta vaarallisella ajotavalla. Hänet määrättiin vangittavaksi 1. kesäkuuta. Bukowski saapui Luton Crown Courtiin videoyhteyden välityksellä Wormwood Scrubsin vankilasta ja puhui puolalaisen tulkin välityksellä.</w:t>
      </w:r>
    </w:p>
    <w:p>
      <w:r>
        <w:rPr>
          <w:b/>
        </w:rPr>
        <w:t xml:space="preserve">Yhteenveto</w:t>
      </w:r>
    </w:p>
    <w:p>
      <w:r>
        <w:t xml:space="preserve">Kuorma-auton kuljettaja on myöntänyt aiheuttaneensa teini-ikäisen kuoleman ja neljän muun ihmisen vakavan loukkaantumisen M1-tiellä.</w:t>
      </w:r>
    </w:p>
    <w:p>
      <w:r>
        <w:rPr>
          <w:b/>
          <w:u w:val="single"/>
        </w:rPr>
        <w:t xml:space="preserve">Asiakirjan numero 4961</w:t>
      </w:r>
    </w:p>
    <w:p>
      <w:r>
        <w:t xml:space="preserve">Itsepalvelukioskit Mansaaren postitoimistoon</w:t>
      </w:r>
    </w:p>
    <w:p>
      <w:r>
        <w:t xml:space="preserve">Douglasin Regent Streetin postitoimistoon on asennettu Pay and Post -kioskit. Asiakkaat voivat punnita, leimata ja maksaa paketteja sekä maksaa laskuja uusilla kosketusnäytöllisillä automaateilla. Automaatteja testataan parhaillaan paikan päällä, ja niiden odotetaan olevan toiminnassa elokuussa. Marty Quine Mansaaren postitoimistosta sanoi: "Jonotusajat ovat aina olleet merkittävä ongelma erityisesti ruuhka-aikoina. "Näiden kioskien käyttöönotto tarjoaa asiakkaille nopeaa ja tehokasta palvelua, ja maksutapahtumat saadaan päätökseen muutamassa sekunnissa."</w:t>
      </w:r>
    </w:p>
    <w:p>
      <w:r>
        <w:rPr>
          <w:b/>
        </w:rPr>
        <w:t xml:space="preserve">Yhteenveto</w:t>
      </w:r>
    </w:p>
    <w:p>
      <w:r>
        <w:t xml:space="preserve">Mansaaren postitoimisto ottaa käyttöön itsepalvelukioskit yhdessä myymälässään yrittäessään lyhentää jonotusaikoja.</w:t>
      </w:r>
    </w:p>
    <w:p>
      <w:r>
        <w:rPr>
          <w:b/>
          <w:u w:val="single"/>
        </w:rPr>
        <w:t xml:space="preserve">Asiakirjan numero 4962</w:t>
      </w:r>
    </w:p>
    <w:p>
      <w:r>
        <w:t xml:space="preserve">Kuolema Wrexhamin HMP Berwynissä "todennäköisesti" johtui huumeiden Spicestä</w:t>
      </w:r>
    </w:p>
    <w:p>
      <w:r>
        <w:t xml:space="preserve">Gwyneddin Blaenau Ffestiniogista kotoisin oleva 22-vuotias Luke Jones löydettiin kuolleena vankilasta lauantaina 31. maaliskuuta. Kuolinsyyntutkija David Pojur kertoi Ruthinissa pidetyssä tutkinnassa, että patologin antama alustava kuolinsyy oli lääkkeen käyttöön liittyvä akuutti sydäntapahtuma. Tutkintaa lykättiin. Pohjois-Walesin itäisen ja keskisen alueen kuolinsyyntutkija Pojur kertoi, että Jones vietiin Wrexham Maelor -sairaalaan sen jälkeen, kun hänet oli löydetty sellistään ilman vasteita. Myrkytystutkimuksia tehdään parhaillaan, ja vankeinhoito- ja ehdonalaisvalvontavirasto tekee asiasta tutkimuksen, hän lisäsi. Tuolloin Pohjois-Walesin poliisi sanoi, että 250 miljoonaa puntaa maksaneessa C-luokan vankilassa tapahtunutta kuolemaa ei pidetä epäilyttävänä.</w:t>
      </w:r>
    </w:p>
    <w:p>
      <w:r>
        <w:rPr>
          <w:b/>
        </w:rPr>
        <w:t xml:space="preserve">Yhteenveto</w:t>
      </w:r>
    </w:p>
    <w:p>
      <w:r>
        <w:t xml:space="preserve">Wrexhamissa sijaitsevassa HMP Berwynissä vangin kuolema johtui todennäköisesti Spice-huumeen käytöstä, on kuultu tutkinnassa.</w:t>
      </w:r>
    </w:p>
    <w:p>
      <w:r>
        <w:rPr>
          <w:b/>
          <w:u w:val="single"/>
        </w:rPr>
        <w:t xml:space="preserve">Asiakirjan numero 4963</w:t>
      </w:r>
    </w:p>
    <w:p>
      <w:r>
        <w:t xml:space="preserve">Pembrokeshiren kunnallisvero nousee 4,5 prosenttia.</w:t>
      </w:r>
    </w:p>
    <w:p>
      <w:r>
        <w:t xml:space="preserve">Valtuutetut äänestivät korotuksesta - 34,49 punnan korotus keskimääräiselle D-luokan kiinteistölle - auttaakseen saavuttamaan 207,3 miljoonan punnan kokonaisbudjetin, jota se tarvitsee paikallisten palvelujen tarjoamiseen. Se pyrkii säästämään 12,3 miljoonaa puntaa sen jälkeen, kun Walesin hallituksen avustus on menetetty. Noin 160 000 puntaa on tarkoitus budjetoida ilmaisen wi-fi:n käyttöönottoon kreivikunnan keskustoissa vuoden aikana.</w:t>
      </w:r>
    </w:p>
    <w:p>
      <w:r>
        <w:rPr>
          <w:b/>
        </w:rPr>
        <w:t xml:space="preserve">Yhteenveto</w:t>
      </w:r>
    </w:p>
    <w:p>
      <w:r>
        <w:t xml:space="preserve">Pembrokeshiren asukkaat joutuvat maksamaan 4,5 prosenttia enemmän kunnallisveroa vuosina 2015-16.</w:t>
      </w:r>
    </w:p>
    <w:p>
      <w:r>
        <w:rPr>
          <w:b/>
          <w:u w:val="single"/>
        </w:rPr>
        <w:t xml:space="preserve">Asiakirjan numero 4964</w:t>
      </w:r>
    </w:p>
    <w:p>
      <w:r>
        <w:t xml:space="preserve">Aston Martinin tehtaan rahoitus Walesin hallitukselta paljastui</w:t>
      </w:r>
    </w:p>
    <w:p>
      <w:r>
        <w:t xml:space="preserve">Brian MeechanBBC Walesin yrityskirjeenvaihtaja Rahoitus perustuu ehtoihin, joihin kuuluvat yksityiskohtaiset kehitys- ja rahoitussuunnitelmat sekä St Athanissa sijaitsevan superhangaarin vuokraaminen. Yritys rakentaa uutta DBX-malliaan vuodesta 2020 alkaen. Uusi tehdas työllistää 750 korkeasti koulutettua työntekijää. Tietosuojavaltuutettu kehotti Walesin hallitusta julkistamaan yksityiskohtaiset tiedot yritykselle myönnetystä rahoitustuesta. Ministerit olivat aluksi kieltäytyneet julkistamasta lukuja. Liikemies Tom Gallard riitautti tämän tiedonvälityksen vapautta koskevan lain nojalla. Walesin hallituksen julkaisemien tietojen mukaan 5,8 miljoonaa puntaa on "takaisinmaksettavaa yritysrahoitusta". Wales voitti yli 20 muuta maata saadakseen sopimuksen, josta ilmoitettiin viime vuoden alussa. Teknologiayritystä johtava Gallard sanoi: "Olen iloinen, että Walesin hallitus on nyt julkaissut nämä tiedot. On tärkeä periaate, että meidän on tiedettävä, miten julkisia varoja käytetään."</w:t>
      </w:r>
    </w:p>
    <w:p>
      <w:r>
        <w:rPr>
          <w:b/>
        </w:rPr>
        <w:t xml:space="preserve">Yhteenveto</w:t>
      </w:r>
    </w:p>
    <w:p>
      <w:r>
        <w:t xml:space="preserve">Aston Martin saa 5,8 miljoonaa puntaa taloudellista tukea Walesin hallitukselta osana sopimusta luksusautovalmistajan tuomisesta Vale of Glamorganiin, on paljastunut.</w:t>
      </w:r>
    </w:p>
    <w:p>
      <w:r>
        <w:rPr>
          <w:b/>
          <w:u w:val="single"/>
        </w:rPr>
        <w:t xml:space="preserve">Asiakirjan numero 4965</w:t>
      </w:r>
    </w:p>
    <w:p>
      <w:r>
        <w:t xml:space="preserve">Tyttö, 15, kuoli jokitapahtuman jälkeen Llanrumneyssä, Cardiffissa</w:t>
      </w:r>
    </w:p>
    <w:p>
      <w:r>
        <w:t xml:space="preserve">Poliisi-, palo- ja ambulanssipalvelut kutsuttiin paikalle noin kello 17:20 BST perjantaina, kun teini-ikäinen oli nähty Rhymney-joessa Ball Lanella Llanrumneyn kaupungin alueella. Etelä-Walesin poliisin mukaan hänet löydettiin noin kello 18.40, ja hän kuoli pelastuspalvelujen ponnisteluista huolimatta. Myös poliisihelikopteri oli lähetetty etsimään tyttöä.</w:t>
      </w:r>
    </w:p>
    <w:p>
      <w:r>
        <w:rPr>
          <w:b/>
        </w:rPr>
        <w:t xml:space="preserve">Yhteenveto</w:t>
      </w:r>
    </w:p>
    <w:p>
      <w:r>
        <w:t xml:space="preserve">15-vuotias tyttö on kuollut Cardiffissa joessa sattuneen välikohtauksen jälkeen.</w:t>
      </w:r>
    </w:p>
    <w:p>
      <w:r>
        <w:rPr>
          <w:b/>
          <w:u w:val="single"/>
        </w:rPr>
        <w:t xml:space="preserve">Asiakirjan numero 4966</w:t>
      </w:r>
    </w:p>
    <w:p>
      <w:r>
        <w:t xml:space="preserve">Little Clacton murhasyyte pakettiauton kuolemantapauksen tutkinnassa</w:t>
      </w:r>
    </w:p>
    <w:p>
      <w:r>
        <w:t xml:space="preserve">Dean Clark, 41, kuoli tapahtumapaikalla lähellä Blacksmith's Arms -pubia The Streetillä Little Clactonissa, Essexissä, noin klo 23.00 GMT perjantaina. Craig Garton, 41, Upper Branston Roadilta, Clacton-on-Sea, pidätettiin vähän myöhemmin, ja häntä syytetään nyt murhasta. Hän saapuu maanantaina Chelmsfordin tuomareiden eteen. Aiheeseen liittyvät Internet-linkit HM Courts Service Essexin poliisi</w:t>
      </w:r>
    </w:p>
    <w:p>
      <w:r>
        <w:rPr>
          <w:b/>
        </w:rPr>
        <w:t xml:space="preserve">Yhteenveto</w:t>
      </w:r>
    </w:p>
    <w:p>
      <w:r>
        <w:t xml:space="preserve">Miestä on syytetty pakettiauton alle jääneen miehen murhasta.</w:t>
      </w:r>
    </w:p>
    <w:p>
      <w:r>
        <w:rPr>
          <w:b/>
          <w:u w:val="single"/>
        </w:rPr>
        <w:t xml:space="preserve">Asiakirjan numero 4967</w:t>
      </w:r>
    </w:p>
    <w:p>
      <w:r>
        <w:t xml:space="preserve">Northamptonin "yliajosta" aiheutui vakavia vammoja naiselle</w:t>
      </w:r>
    </w:p>
    <w:p>
      <w:r>
        <w:t xml:space="preserve">37-vuotias nainen löydettiin York Roadilta, Northamptonista, tiistaina lähellä kello 23:00 BST, ja hän kertoi ensihoitajille jääneensä auton alle, joka ajoi pois. Hänet vietiin sairaalaan vakavien pää- ja lantiovammojen vuoksi, Northamptonshiren poliisi kertoi. Poliisi on vedonnut silminnäkijöihin tai muihin henkilöihin, joilla on tietoja tapauksesta, ilmoittautumaan. Etsi BBC News: East of England Facebookissa, Instagramissa ja Twitterissä. Jos sinulla on juttuehdotuksia, lähetä sähköpostia osoitteeseen eastofenglandnews@bbc.co.uk Aiheeseen liittyvät Internet-linkit Northamptonshiren poliisi.</w:t>
      </w:r>
    </w:p>
    <w:p>
      <w:r>
        <w:rPr>
          <w:b/>
        </w:rPr>
        <w:t xml:space="preserve">Yhteenveto</w:t>
      </w:r>
    </w:p>
    <w:p>
      <w:r>
        <w:t xml:space="preserve">Vakavasti loukkaantuneena tielle makaamaan jäänyt nainen oli epäillyn yliajon uhri, kertoo poliisi.</w:t>
      </w:r>
    </w:p>
    <w:p>
      <w:r>
        <w:rPr>
          <w:b/>
          <w:u w:val="single"/>
        </w:rPr>
        <w:t xml:space="preserve">Asiakirjan numero 4968</w:t>
      </w:r>
    </w:p>
    <w:p>
      <w:r>
        <w:t xml:space="preserve">Hallituksen Heathrow-ongelma</w:t>
      </w:r>
    </w:p>
    <w:p>
      <w:r>
        <w:t xml:space="preserve">Laura KuenssbergPoliittinen päätoimittaja@bbclaurakon Twitter Kaakkois-Englannin kiitoratojen rakentamista Kaakkois-Englannissa koskevan päätöksen tekeminen on aina ollut poliittisesti hankalaa - tällä kertaa Lontoon pormestarivaalit ja Tory-pormestariksi haluava Zac Goldsmith, joka sanoo lähtevänsä pois, jos Heathrow'n lentoasema rakennetaan. Gatwickin kannattajat ovat esittäneet vahvoja argumentteja, Länsi-Lontoon vaihtoehdon ilmanlaadusta ollaan huolissaan ja useat kabinetin jäsenet vastustavat sitä hellittämättömästi. Viivyttelemällä hallitus välttää lyhyen aikavälin poliittisen ongelman, ja vieläpä melko akuutin ongelman. Juuri näiden vaikeuksien vuoksi hallitus kuitenkin perusti alun perin Daviesin toimikunnan, joka oli riippumaton ja joka tutki perusteluja vuonna 2012 ja yritti ottaa poliittisen näkökulman pois päätöksestä, jolla on lyhyellä aikavälillä vain vähän poliittisia etuja, jos niitä ylipäätään on. Tuolloin hallitusta syytettiin siitä, että se olisi huijannut ja lykännyt päätöstä parlamenttivaalien jälkeiseen aikaan. No, tänä iltana näyttää siltä, että fudge on fudge, pikemminkin koko makeiskauppa. Mielenkiintoista on se, että hallituksen ministerit, joiden kanssa olen keskustellut, ovat turhautuneita päättämättömyyteen, ja eräs heistä sanoi sen olevan "naurettavaa". Toinen lykkäys on varmasti vallankaappaus Gatwickille, ja se herättää epäilyksiä siitä, onko Heathrow koskaan elinkelpoinen vaihtoehto - eräs ministeri sanoi, että se tekee Heathrow'sta "kuolleen hevosen". Laajemmassa mielessä Daviesin komission havaintojen huomiotta jättäminen aiheuttaa hallitukselle kuitenkin toisen ongelman. Sitä kehuttiin mallina suurten päätösten tekemiselle, josta hallitus väittää todella välittävänsä. George Osborne kertoi BBC:lle, että Daviesin prosessi oli onnistunut juuri niin kuin hän halusi uuden infrastruktuurikomissionsa toimivan. Lordi Adonisin johdolla infrastruktuurikomission on tarkoitus ryhtyä työhön ja antaa riippumattomia suosituksia suurista hankkeista, joita maa tarvitsee ollakseen kilpailukykyinen. Ei kerro paljon uudesta kiiltävästä mallista, jos hallitus jättää Daviesin Heathrow-mallin hyllylle.</w:t>
      </w:r>
    </w:p>
    <w:p>
      <w:r>
        <w:rPr>
          <w:b/>
        </w:rPr>
        <w:t xml:space="preserve">Yhteenveto</w:t>
      </w:r>
    </w:p>
    <w:p>
      <w:r>
        <w:t xml:space="preserve">Se on Westminsterin odotetuin "päätös" pitkään aikaan. Paitsi että kun metaforinen valkoinen savu nousee SW1:n yläpuolelle, on todennäköistä, että "päätös" on, ettei päätöstä tehdä vielä lainkaan.</w:t>
      </w:r>
    </w:p>
    <w:p>
      <w:r>
        <w:rPr>
          <w:b/>
          <w:u w:val="single"/>
        </w:rPr>
        <w:t xml:space="preserve">Asiakirjan numero 4969</w:t>
      </w:r>
    </w:p>
    <w:p>
      <w:r>
        <w:t xml:space="preserve">Keitä ovat Los Topos, Meksikon vapaaehtoiset pelastajat?</w:t>
      </w:r>
    </w:p>
    <w:p>
      <w:r>
        <w:t xml:space="preserve">Vuoden 1985 tuhoisa maanjäristys sattui 19. syyskuuta, samana päivänä kuin tämän vuoden järistys. Se tuhosi 30 000 rakennusta Mexico Cityssä ja tappoi arviolta 10 000 ihmistä. Topos-vapaaehtoiset alkoivat nostaa raunioita, etsiä elonmerkkejä ja nostaa ihmisiä ulos auttaakseen venyneitä ja ylikuormitettuja pelastuspalveluja. Seuraavana vuonna El Salvadorissa sattui maanjäristys, ja osa Los Topos -vapaaehtoisista lähti etelään auttamaan hädänalaista naapurimaata. Sittemmin Topos on saanut mainetta ympäri maailmaa, ja se on auttanut muun muassa Japanin (1995), Kolumbian (1999), Haitin (2010) ja Nepalin (2015) maanjäristysten jälkeen sekä Indonesiassa vuoden 2004 tsunamin jälkeen. Heillä on mukanaan pieniä työkaluja - esimerkiksi piikki ja saha. Nyt heidän taitojaan tarvitaan jälleen kotimaassa. Vaikka monet ihmiset ovat kokoontuneet auttamaan maanjäristyksen pelastustöissä, nämä ryhmät ovat erilaisia: heillä on erityisosaamista, sillä he kouluttautuvat ympäri vuoden maanjäristysalttiissa maassa. He tulevat monista eri ammateista, mutta ovat silti palkaton joukko, ja he tekevät tiivistä yhteistyötä palomiesten ja ensihoitajien kanssa. He saavat säännöllistä koulutusta ensiapukoulutuksessa, liikkumisessa romahtaneiden rakennusten läpi ja niiden ympärillä, kiipeilyssä, etsintä- ja pelastuskoirien hallinnassa ja tulipalojen sammuttamisessa. Heidän signaalinsa tunnetaan hyvin Meksikossa: Kädet ilmaan, nyrkit nyrkkiin. Se tarkoittaa: Ole hiljaa. Me luulemme kuulevamme jonkun. Hiljaisuuden pyytäminen tällä tavoin juontaa juurensa vuoden 1985 maanjäristyksestä. Yksi pelastajista kertoi myöhemmin BBC:lle (espanjaksi): "Muistan, että vapaaehtoiset muodostivat ihmisketjuja ja seurasin uteliaana, kuinka he pyysivät hiljaisuutta kuunnellakseen loukkuun jääneitä ihmisiä. "Hallitus oli häkeltynyt", pelastaja Eduardo Acevedo jatkoi. "Meidän oli järjestäydyttävä itse. "Kun ihmiset näkivät, että tämä pieni ryhmä otti ihmisiä pois raunioista, meitä alettiin kutsua myyreiksi. "Olimme ainoat, jotka olivat valmiita toimimaan riskitilanteissa." Toisen Los Topos -nimeä nykyään kantavan ryhmän verkkosivuilla sanotaan: "Ollaksesi Topo, sinun tarvitsee vain haluta auttaa ihmisiä, olla sitkeä ja rohkea ja haluta suojella ja auttaa."</w:t>
      </w:r>
    </w:p>
    <w:p>
      <w:r>
        <w:rPr>
          <w:b/>
        </w:rPr>
        <w:t xml:space="preserve">Yhteenveto</w:t>
      </w:r>
    </w:p>
    <w:p>
      <w:r>
        <w:t xml:space="preserve">Ne muodostuivat spontaanisti vuoden 1985 valtavan maanjäristyksen seurauksena. Sen jälkeen meksikolaiset vapaaehtoiset pelastajat, jotka tunnetaan nimellä Topos - Moles - ovat auttaneet maanjäristyksissä Iranista Nepaliin. Nyt heitä tarvitaan kotimaassa.</w:t>
      </w:r>
    </w:p>
    <w:p>
      <w:r>
        <w:rPr>
          <w:b/>
          <w:u w:val="single"/>
        </w:rPr>
        <w:t xml:space="preserve">Asiakirjan numero 4970</w:t>
      </w:r>
    </w:p>
    <w:p>
      <w:r>
        <w:t xml:space="preserve">Limousin-hieho nimetty Royal Manx Agricultural Show'n ylimmäksi mestariksi.</w:t>
      </w:r>
    </w:p>
    <w:p>
      <w:r>
        <w:t xml:space="preserve">Crosbyn maanviljelijän Lee Cainin kaksivuotias Limousin-hieho voitti lauantaina Royal Manx Agricultural Show'n pääpalkinnon, kun se oli aiemmin voittanut tittelin vasikkana vuonna 2016. Cain sanoi olevansa "aivan haltioissaan" voittaessaan jälleen. Patrickin Knockaloe Farmilla perjantaina ja lauantaina pidettyyn näyttelyyn osallistui yli 20 000 ihmistä.</w:t>
      </w:r>
    </w:p>
    <w:p>
      <w:r>
        <w:rPr>
          <w:b/>
        </w:rPr>
        <w:t xml:space="preserve">Yhteenveto</w:t>
      </w:r>
    </w:p>
    <w:p>
      <w:r>
        <w:t xml:space="preserve">Lehmä on valittu Mansaaren suurimman maatalousnäyttelyn ylimmäksi mestariksi jo toisen kerran.</w:t>
      </w:r>
    </w:p>
    <w:p>
      <w:r>
        <w:rPr>
          <w:b/>
          <w:u w:val="single"/>
        </w:rPr>
        <w:t xml:space="preserve">Asiakirjan numero 4971</w:t>
      </w:r>
    </w:p>
    <w:p>
      <w:r>
        <w:t xml:space="preserve">Halifaxin puukotuskuolema: Poika pidätetty epäiltynä naisen murhasta</w:t>
      </w:r>
    </w:p>
    <w:p>
      <w:r>
        <w:t xml:space="preserve">Cumberland Closessa 23-vuotiasta naista hoitavat ensihoitajat soittivat poliisille noin klo 05:30 BST. Nainen vietiin sairaalaan, jossa hän kuoli vammoihinsa. Det Supt Nicola Bryar sanoi: "On selvää, että ihmiset ovat järkyttyneitä tämän tapauksen luonteesta, ja teemme kaikkemme tarjotaksemme lisätukea ja rauhoittaaksemme paikallisyhteisöä." Hän pyysi kaikkia, joilla on tietoja, ottamaan yhteyttä poliisiin. Aiheeseen liittyvät Internet-linkit West Yorkshiren poliisi</w:t>
      </w:r>
    </w:p>
    <w:p>
      <w:r>
        <w:rPr>
          <w:b/>
        </w:rPr>
        <w:t xml:space="preserve">Yhteenveto</w:t>
      </w:r>
    </w:p>
    <w:p>
      <w:r>
        <w:t xml:space="preserve">16-vuotias poika on pidätetty epäiltynä Halifaxissa kuoliaaksi puukotetun naisen murhasta.</w:t>
      </w:r>
    </w:p>
    <w:p>
      <w:r>
        <w:rPr>
          <w:b/>
          <w:u w:val="single"/>
        </w:rPr>
        <w:t xml:space="preserve">Asiakirjan numero 4972</w:t>
      </w:r>
    </w:p>
    <w:p>
      <w:r>
        <w:t xml:space="preserve">Kuvissa: Parsons Greenin metrojunan "terrori"-räjähdys</w:t>
      </w:r>
    </w:p>
    <w:p>
      <w:r>
        <w:t xml:space="preserve">Silminnäkijät raportoivat paniikkikohtauksista, jotka johtuivat räjähdyksestä kello 08:20 BST Parsons Greenin asemalla District Line -linjalla perjantaina. Supermarketin kassin sisällä ollut valkoinen ämpäri kuvattiin vaunun sisällä, vaikka se ei aiheuttanutkaan suuria vahinkoja. Poliisi käsittelee tapausta terrori-iskuna. Doverin satamassa pidätettiin lauantaiaamuna 18-vuotias henkilö tapaukseen liittyen.</w:t>
      </w:r>
    </w:p>
    <w:p>
      <w:r>
        <w:rPr>
          <w:b/>
        </w:rPr>
        <w:t xml:space="preserve">Yhteenveto</w:t>
      </w:r>
    </w:p>
    <w:p>
      <w:r>
        <w:t xml:space="preserve">Lounais-Lontoossa metrojunassa tapahtunut räjähdys haavoitti useita ihmisiä.</w:t>
      </w:r>
    </w:p>
    <w:p>
      <w:r>
        <w:rPr>
          <w:b/>
          <w:u w:val="single"/>
        </w:rPr>
        <w:t xml:space="preserve">Asiakirjan numero 4973</w:t>
      </w:r>
    </w:p>
    <w:p>
      <w:r>
        <w:t xml:space="preserve">Kaksi miestä kuoli auton törmättyä rakennukseen Levenissä</w:t>
      </w:r>
    </w:p>
    <w:p>
      <w:r>
        <w:t xml:space="preserve">Onnettomuus tapahtui Windygates Roadilla Levenissä noin kello 03:00. Skotlannin poliisi vahvisti, että kaksi 27- ja 29-vuotiasta miestä julistettiin kuolleiksi onnettomuuspaikalla. Tie on tällä hetkellä suljettu, kun poliisit tutkivat onnettomuutta. Skotlannin palo- ja pelastuspalvelu ilmoitti, että se oli avustanut onnettomuudessa, mutta on nyt poistunut paikalta.</w:t>
      </w:r>
    </w:p>
    <w:p>
      <w:r>
        <w:rPr>
          <w:b/>
        </w:rPr>
        <w:t xml:space="preserve">Yhteenveto</w:t>
      </w:r>
    </w:p>
    <w:p>
      <w:r>
        <w:t xml:space="preserve">Kaksi miestä on kuollut sen jälkeen, kun heidän autonsa törmäsi rakennukseen Fifessä.</w:t>
      </w:r>
    </w:p>
    <w:p>
      <w:r>
        <w:rPr>
          <w:b/>
          <w:u w:val="single"/>
        </w:rPr>
        <w:t xml:space="preserve">Asiakirjan numero 4974</w:t>
      </w:r>
    </w:p>
    <w:p>
      <w:r>
        <w:t xml:space="preserve">Skotlannin maine kansainvälisessä tutkimuksessa</w:t>
      </w:r>
    </w:p>
    <w:p>
      <w:r>
        <w:t xml:space="preserve">Douglas FraserLiike- ja taloustoimittaja, Skotlanti Holyroodin tapahtumat ovat herättäneet keskustelua siitä, onko Skotlannin maine vaarassa vai vain joidenkin sen poliitikkojen maine. Sitä on mahdotonta tietää. Brändit ja maine ovat aineetonta omaisuutta, ja niitä on tunnetusti vaikea määritellä. Loukkauslainsäädännössä mainetta arvioidaan "yhteiskunnan oikeamielisen jäsenen yleisen arvion" perusteella. Jotkut väittävät pystyvänsä arvioimaan maineen arvon. Brändikonsultit ansaitsevat sillä hyvin elantonsa. Vaikka Apple on maailmanlaajuisten tuotemerkkien kärjessä Amazonin, Googlen, Microsoftin ja Samsungin jälkeen, Skotlannin vahvin kaupallinen kilpailija on Johnnie Walker, joka on juuri ja juuri päässyt Interbrandin maailman 100 parhaan brändin joukkoon. Entäpä kansakunnat? Kenen kansakunta on paras? Monilla paikkakunnilla on oma tapansa ilmaista skotlantilainen kehuskelu: "Kuka on meidän kaltaisemme?" (Perinteinen vastaus: "Pirun harva, ja he ovat a' deid.") Tällä viikolla saimme tietää, että 16 kansakuntaa voi väittää voivansa vastata tähän kysymykseen: "Me olemme - vain parempia, ja meillä on kyselytutkimusnäyttöä sen todistamiseksi". Kyseessä on Anholt-Ipsos-tutkimus, jossa 50 kansakunnalta kysytään, miten ne pärjäävät useilla mittareilla. Skotlannin hallitus on erittäin kiinnostunut selvittämään, miten se pärjää, sillä maan kansainvälinen maine on yksi niistä tuloksista, joilla Skotlannin ministerit mittaavat itseään. Kuuden viime vuosikymmenen aikana toteutetun tutkimuksen perusteella näyttää siltä, että Skotlannin maine matkailun, investointien ja maahanmuuton, kulttuurin, hallinnon, ihmisten ja viennin kannalta on pysynyt hyvänä, mutta ei aivan muiden vauhdissa. Viime viikolla julkaistujen tutkimustulosten mukaan Skotlanti on pudonnut yhden sijan ja on nyt 17. sijalla 50:stä. Tutkimuksen mukaan Skotlanti sai parhaat pisteet matkailukohteena, ja se oli 20 parhaan joukossa viidessä kuudesta maineen luokasta. Tämä viittaa ainakin siihen, että johdonmukaisuus on yksi sen vahvuuksista. Ainoastaan viennin osalta Skotlanti putosi huonommalle sijalle. Stereotypiat ja maisemat Miten tätä mitataan? Painotetulla kyselytutkimuksella, johon osallistui yli 20 000 ihmistä 18 maassa. Tietämystä tai asiantuntemusta ei näytä vaadittavan. Panamasta, Botswanasta, Qatarista tai Taiwanista on luultavasti vaikeampi saada varmoja mielipiteitä, joten ne lähtevät liikkeelle tällä haittapuolella. Kokonsa puolesta Skotlanti pärjää hyvin jo pelkästään sillä, että se tunnetaan, vaikka usein stereotypioista, maisemista, viskistä, Nessiestä ja Auld Lang Synestä. Suuret kansakunnat pärjäävät tässä laskennassa paremmin. Viime vuonna tehdyssä tutkimuksessa Saksa nousi neljännen kerran peräkkäin kärkeen. Meille kerrottiin, että "maailman kansalaiset suhtautuvat myönteisesti saksalaisten tuotteiden ostamiseen, saksalaisten työllistettävyyteen ja saksalaisiin yrityksiin sijoittamisen houkuttelevuuteen, minkä vuoksi Saksa on ensimmäisenä kaikissa kolmessa kategoriassa vuonna 2020". Yhdistynyt kuningaskunta nousi neljänneltä sijalta toiselle sijalle, ja Kanada pysyi kolmantena. Japani nousi neljänneksi ja Ranska putosi viidenneksi, mikä on sen tähän mennessä heikoin sijoitus. Italia ja Sveitsi nousivat kumpikin yhden sijan kuudenneksi ja seitsemänneksi. Australia nousi kymmenenneltä sijalta kahdeksannelle, joka on korkein saavutettu sijoitus, ja Ruotsi pysyi sijalla yhdeksän. Maine on tärkeintä Suuruus, tunnettuus ja halutut kuluttajatuotteet eivät takaa hyvää mainetta: Yhdysvallat putosi viime vuonna tältä osin kuudennelta sijalta kymmenenneksi. Amerikkalaiset ovat aiemmin olleet kärkipaikalla seitsemän kertaa vuodesta 2009 lähtien, mutta heidän maailmanlaajuinen maineensa on romahtanut. Ehkä oli vain sattumaa, että tämä tapahtui vuoden 2016 presidentinvaalien jälkeen. Myös Kiina kärsi viime vuonna pudotuksesta alaspäin rankingissa, 23. sijalta 35. sijalle. Mikä Yhdistyneellä kuningaskunnalla meni niin hyvin, että se nousi Saksan jälkeen toiseksi? Oltuaan useita vuosia kolmantena tai neljäntenä se sai hyviä pisteitä viennistään, suhtautumisestaan maahanmuuttoon ja investointeihin, ja sen hallinto, kulttuuri, ihmiset ja matkailu saivat paremman kuvan. (Älkää valittako minulle, jos olette eri mieltä: viekää sen sijaan todisteenne 20 000:lle haastatellulle ihmiselle. Kyse on, kuten huomaatte, pikemminkin heidän käsityksistään kuin todellisuudesta). Epäonnistuminen karsinnassa Joka toinen vuosi tehtävässä tutkimuksessa kartoitetaan myös skotlantilaisten käsitystä itsestään. Vuosikymmenen ja kuuden tutkimuksen aikana skottien näkemys omasta maastaan putosi ykkössijan alapuolelle vasta vuonna 2016, jolloin sen ohittivat Yhdistynyt kuningaskunta ja Kanada. Hmm... mitä on voinut tapahtua vuosien 2014 ja 2016 välillä, mikä selittää tämän? Vastaa siihen poliittisen makusi mukaan. Vuonna 2018 se sai takaisin kärkipaikan, ja se vahvistui viimeisimmässä, vuoden 2020 tutkimuksessa. Yksi ala, jolla skotit suhtautuvat erityisen huonosti itseensä ja kotimaahansa, on "huippuosaaminen urheilussa".</w:t>
      </w:r>
    </w:p>
    <w:p>
      <w:r>
        <w:rPr>
          <w:b/>
        </w:rPr>
        <w:t xml:space="preserve">Yhteenveto</w:t>
      </w:r>
    </w:p>
    <w:p>
      <w:r>
        <w:t xml:space="preserve">Skotlanti on mukana 50 maata käsittävässä tutkimuksessa, jossa mitataan niiden maineen vertailua. Parantaminen on yksi Skotlannin hallituksen ministereiden tavoitteista. Toimenpiteet ovat pysyneet tasaisina, mutta ne ovat pudonneet yhden sijan sarjataulukossa, kun taas Iso-Britannia on parantanut asemiaan ja noussut toiseksi, ja Yhdysvaltojen maine on romahtanut. Skotlannin hallituksen viime viikolla julkaisemissa tutkimustuloksissa mitataan myös sitä, mitä skotit ajattelevat omasta maastaan. Skotlantilaiset arvioivat itsensä huonoksi vain yhdessä kohdassa.</w:t>
      </w:r>
    </w:p>
    <w:p>
      <w:r>
        <w:rPr>
          <w:b/>
          <w:u w:val="single"/>
        </w:rPr>
        <w:t xml:space="preserve">Asiakirjan numero 4975</w:t>
      </w:r>
    </w:p>
    <w:p>
      <w:r>
        <w:t xml:space="preserve">Ffrwd Farm Nature Reserve -luonnonsuojelualueelle palautetaan vesimyyriä.</w:t>
      </w:r>
    </w:p>
    <w:p>
      <w:r>
        <w:t xml:space="preserve">Ffrwd Farm Nature Reserve -suojelualueella Pembreyssä toteutettava hanke on osa laajempaa Etelä-Walesin vesimyyrästrategiaa. Natural Resources Walesin mukaan nämä eläimet ovat kärsineet valtavasta vähenemisestä viime vuosikymmeninä elinympäristön häviämisen, elinympäristön pirstoutumisen ja amerikanminkin saalistuksen seurauksena. Kyseessä on toinen vesimyyrien vapauttaminen alueella.</w:t>
      </w:r>
    </w:p>
    <w:p>
      <w:r>
        <w:rPr>
          <w:b/>
        </w:rPr>
        <w:t xml:space="preserve">Yhteenveto</w:t>
      </w:r>
    </w:p>
    <w:p>
      <w:r>
        <w:t xml:space="preserve">Carmarthenshiren luonnonsuojelualueelle ollaan palauttamassa vesimyyriä.</w:t>
      </w:r>
    </w:p>
    <w:p>
      <w:r>
        <w:rPr>
          <w:b/>
          <w:u w:val="single"/>
        </w:rPr>
        <w:t xml:space="preserve">Asiakirjan numero 4976</w:t>
      </w:r>
    </w:p>
    <w:p>
      <w:r>
        <w:t xml:space="preserve">A9-keskikamerajärjestelmän ensimmäiset työt alkavat</w:t>
      </w:r>
    </w:p>
    <w:p>
      <w:r>
        <w:t xml:space="preserve">Rakennushanke voi kestää noin neljä kuukautta. Transport Scotland sanoi, että työn aikana joudutaan sulkemaan joitakin kaistoja, mutta lisäsi, että tämän ei pitäisi aiheuttaa merkittäviä viivästyksiä. Uutta järjestelmää Invernessin ja Perthin välillä vastustaa kampanjaryhmä A9 Average Speed Cameras Are Not the Answer. Se on vaatinut toimia huonojen ohitusten torjumiseksi.</w:t>
      </w:r>
    </w:p>
    <w:p>
      <w:r>
        <w:rPr>
          <w:b/>
        </w:rPr>
        <w:t xml:space="preserve">Yhteenveto</w:t>
      </w:r>
    </w:p>
    <w:p>
      <w:r>
        <w:t xml:space="preserve">Maanantaina aloitetaan työt, joilla rakennetaan infrastruktuuri, jota tarvitaan keskinopeuskamerajärjestelmän rakentamiseksi osalle A9-tietä.</w:t>
      </w:r>
    </w:p>
    <w:p>
      <w:r>
        <w:rPr>
          <w:b/>
          <w:u w:val="single"/>
        </w:rPr>
        <w:t xml:space="preserve">Asiakirjan numero 4977</w:t>
      </w:r>
    </w:p>
    <w:p>
      <w:r>
        <w:t xml:space="preserve">Pontypoolin mies, 70, oikeudessa syytettynä naisen murhasta</w:t>
      </w:r>
    </w:p>
    <w:p>
      <w:r>
        <w:t xml:space="preserve">Linda Maggs, 74, "löydettiin vastaamattomana" osoitteesta Sebastopolissa noin klo 09:20 GMT lauantaina. Ensihoitajat julistivat hänet kuolleeksi. Torfaenin Sebastopolista kotoisin oleva 70-vuotias David John Maggs saapui maanantaiaamuna Newport Magistrates Courtin eteen. Hänet määrättiin tutkintavankeuteen, jotta hän voi esiintyä Newport Crown Courtissa tiistaina. Aiheeseen liittyvät Internet-linkit Gwentin poliisi</w:t>
      </w:r>
    </w:p>
    <w:p>
      <w:r>
        <w:rPr>
          <w:b/>
        </w:rPr>
        <w:t xml:space="preserve">Yhteenveto</w:t>
      </w:r>
    </w:p>
    <w:p>
      <w:r>
        <w:t xml:space="preserve">70-vuotias mies on saapunut oikeuteen syytettynä Pontypoolissa tapahtuneesta naisen murhasta.</w:t>
      </w:r>
    </w:p>
    <w:p>
      <w:r>
        <w:rPr>
          <w:b/>
          <w:u w:val="single"/>
        </w:rPr>
        <w:t xml:space="preserve">Asiakirjan numero 4978</w:t>
      </w:r>
    </w:p>
    <w:p>
      <w:r>
        <w:t xml:space="preserve">Sean Quinnin tapaus: oikeustoimet keskuspankkia ja valtiovarainministeriä vastaan</w:t>
      </w:r>
    </w:p>
    <w:p>
      <w:r>
        <w:t xml:space="preserve">Heidän mukaansa pankki ja osasto olivat tietoisia siitä, että Anglo rahoitti perheen osakekauppoja pankissa. Perhe väittää, ettei heidän pitäisi joutua maksamaan pankin heille myöntämiä lainoja takaisin. Nyt konkurssissa oleva Quinn oli aikoinaan Irlannin rikkain mies. Aikaisemmassa oikeuskäsittelyssä oli kuultu, että Sean Quinn oli lokakuun 2005 ja heinäkuun 2007 välisenä aikana hankkinut 28 prosentin osuuden entisestä Anglo Irish Bankista käyttämällä erosopimuksia, rahoitusvälineitä, joita käytettiin uhkapeliin pankin osakekurssilla. Kun pankin ylemmät johtajat saivat tietää tästä "valtavasta osuudesta" syyskuussa 2007, perustettiin järjestelmä, jonka avulla Quinnin ryhmälle lainattiin rahaa uhkapelin tukemiseksi. Osakekaupat Keskiviikkona Quinnin perheen asianajajat syyttivät keskuspankkia ja Irlannin valtiovarainministeriötä salaliitosta, jonka tarkoituksena oli saada entinen Anglo Irish Bank syyllistymään laittomaan tekoon ja sitten tehdä kyseinen teko ja siten syyllistyä markkinoiden väärinkäyttöön. Quinnit väittävät, että keskuspankkiin sijoittautunut rahoitusvalvoja ja valtiovarainministeriö olivat tietoisia siitä, että Anglo rahoitti salaa perheen epäonnisia osakekauppoja pankissa. Perheen asianajajat väittävät, että virkamiesten tarkoituksena oli suojella Anglon laskevaa osakekurssia. Kolme pankin johtohenkilöä joutuu ensi vuonna oikeuteen, ja heitä syytetään väitetyn markkinoiden väärinkäytön yhteydessä. Quinnin koko kanne pankkia vastaan käsitellään vasta, kun entisen hallituksen puheenjohtajan Sean FitzPatrickin ja kahden muun Anglo-johtajan oikeudenkäynti on saatu päätökseen. Anglo Irish oli ensimmäinen irlantilaispankki, joka haki valtion pelastustukea. Se joutui vaikeuksiin lainattuaan kymmeniä miljardeja euroja kiinteistökehittäjille ennen kiinteistömarkkinoiden romahdusta. Hallituksen pelastuspaketti maksoi lopulta Irlannin veronmaksajille 30 miljardia euroa (39,4 miljardia dollaria; 25 miljardia puntaa). Pankki kansallistettiin vuonna 2009, ja IBRC otti sen tehtävät hoitaakseen. Pankkikriisi johti siihen, että Irlanti joutui pyytämään Kansainväliseltä valuuttarahastolta ja Euroopan unionilta 85 miljardin euron (72,4 miljardin punnan) pelastuspakettia vuonna 2010. Menestyksensä huipulla Sean Quinn oli Yhdistyneen kuningaskunnan 12. rikkain mies ja Irlannin rikkain.</w:t>
      </w:r>
    </w:p>
    <w:p>
      <w:r>
        <w:rPr>
          <w:b/>
        </w:rPr>
        <w:t xml:space="preserve">Yhteenveto</w:t>
      </w:r>
    </w:p>
    <w:p>
      <w:r>
        <w:t xml:space="preserve">Sean Quinnin perheen asianajajat ovat aloittaneet Irlannin tasavallassa oikeustoimet, joilla pyritään lisäämään Irlannin keskuspankki ja valtiovarainministeriö 2,4 miljardin punnan (2 miljardin punnan) suuruiseen, entistä Anglo Irish Bankia vastaan nostettuun kanteeseen.</w:t>
      </w:r>
    </w:p>
    <w:p>
      <w:r>
        <w:rPr>
          <w:b/>
          <w:u w:val="single"/>
        </w:rPr>
        <w:t xml:space="preserve">Asiakirjan numero 4979</w:t>
      </w:r>
    </w:p>
    <w:p>
      <w:r>
        <w:t xml:space="preserve">Meriystävällisiä merivalleja Cornwalliin ehdotetaan</w:t>
      </w:r>
    </w:p>
    <w:p>
      <w:r>
        <w:t xml:space="preserve">Cornwallin yliopiston henkilökunta ja opiskelijat haluavat tuottaa karheita ja kuvioituja betoniseiniä elinympäristöiksi. Perinteisesti monet satamavallit ja aallonmurtajat on rakennettu sileäpintaisiksi. University College Falmouth kertoi etsivänsä satamaa, jossa voitaisiin tehdä kokeita. Hankkeeseen osallistuva tohtorikoulutettava Daniel Metcalfe sanoi: "Ajatuksena on, että betonikuviolla on merkitystä meren eliöille, jotta ne ovat suojassa saalistajilta ja aalloilta." Tutkimuksessa ovat mukana myös Exeterin ja Plymouthin yliopistot sekä cornwallilainen betoniyritys.</w:t>
      </w:r>
    </w:p>
    <w:p>
      <w:r>
        <w:rPr>
          <w:b/>
        </w:rPr>
        <w:t xml:space="preserve">Yhteenveto</w:t>
      </w:r>
    </w:p>
    <w:p>
      <w:r>
        <w:t xml:space="preserve">Cornwallissa on meneillään kolmivuotinen hanke, jossa suunnitellaan merenrantamuurit, jotka voivat asettua merieläinten, kuten simpukoiden ja simpukoiden, asuttamiksi.</w:t>
      </w:r>
    </w:p>
    <w:p>
      <w:r>
        <w:rPr>
          <w:b/>
          <w:u w:val="single"/>
        </w:rPr>
        <w:t xml:space="preserve">Asiakirjan numero 4980</w:t>
      </w:r>
    </w:p>
    <w:p>
      <w:r>
        <w:t xml:space="preserve">Jerseyn huumausainerikoksista syytteet 250 000 punnan arvosta takavarikoituna</w:t>
      </w:r>
    </w:p>
    <w:p>
      <w:r>
        <w:t xml:space="preserve">Heitä vastaan nostettiin syytteet sen jälkeen, kun Jerseyn poliisi sekä tulli- ja maahanmuuttovirasto ilmoittivat takavarikoineensa huumeita 250 000 punnan arvosta. Kolme miestä pidätettiin Goreyn satamassa ja kaksi myöhemmin St Helierissä. Virkailijat kertoivat, että kolme heistä, jotka kaikki ovat kotoisin Liverpoolista, oli asetettu syytteeseen. Heidän odotetaan saapuvan oikeuteen maanantaina. Aiheeseen liittyvät Internet-linkit Jerseyn kuninkaallinen tuomioistuin</w:t>
      </w:r>
    </w:p>
    <w:p>
      <w:r>
        <w:rPr>
          <w:b/>
        </w:rPr>
        <w:t xml:space="preserve">Yhteenveto</w:t>
      </w:r>
    </w:p>
    <w:p>
      <w:r>
        <w:t xml:space="preserve">Kolmea miestä on syytetty A-luokan huumausaineiden maahantuonnista ja toimittamisesta.</w:t>
      </w:r>
    </w:p>
    <w:p>
      <w:r>
        <w:rPr>
          <w:b/>
          <w:u w:val="single"/>
        </w:rPr>
        <w:t xml:space="preserve">Asiakirjan numero 4981</w:t>
      </w:r>
    </w:p>
    <w:p>
      <w:r>
        <w:t xml:space="preserve">Hinkley Point C -ydinvoimalasta pyydetään näkemyksiä</w:t>
      </w:r>
    </w:p>
    <w:p>
      <w:r>
        <w:t xml:space="preserve">Canningtonin kylässä järjestetään ensimmäinen neljästä suunnittelutarkastusviraston julkisesta kokouksesta. EDF Energy toimitti laitosta koskevat suunnitelmat infrastruktuurin suunnittelukomitealle (IPC) viime lokakuussa. Muita kokouksia on tarkoitus järjestää Otterhamptonissa, Bridgwaterissa ja Stogurseyssä myöhemmin tässä kuussa. Kyseessä on ensimmäinen tilaisuus, jossa suunnittelutarkastuslautakunta voi kuulla henkilökohtaisesti paikallisten asukkaiden näkemyksiä. Suuria hankkeita käsittelevä IPC tarkastelee suunnitteluhakemusta. Se suosittelee, pitäisikö lupa myöntää, mutta lopullisen päätöksen tekee hallitus. Jos uusi voimalaitos rakennetaan, se voisi aloittaa toimintansa vuonna 2020.</w:t>
      </w:r>
    </w:p>
    <w:p>
      <w:r>
        <w:rPr>
          <w:b/>
        </w:rPr>
        <w:t xml:space="preserve">Yhteenveto</w:t>
      </w:r>
    </w:p>
    <w:p>
      <w:r>
        <w:t xml:space="preserve">Somersetiin suunnitellun Hinkley Point C -ydinvoimalan lähistöllä asuvilta ihmisiltä pyydetään mielipiteitä suunnitelmista.</w:t>
      </w:r>
    </w:p>
    <w:p>
      <w:r>
        <w:rPr>
          <w:b/>
          <w:u w:val="single"/>
        </w:rPr>
        <w:t xml:space="preserve">Asiakirjan numero 4982</w:t>
      </w:r>
    </w:p>
    <w:p>
      <w:r>
        <w:t xml:space="preserve">Fonsekan valitus käsitellään uudessa kokoonpanossa</w:t>
      </w:r>
    </w:p>
    <w:p>
      <w:r>
        <w:t xml:space="preserve">Tämä on seurausta siitä, että yksi kaksijäsenisen kokoonpanon tuomareista, D.S.C.Lekamwasam, halusi vetäytyä henkilökohtaisista syistä. Tuomariston puheenjohtaja on tuomari Sathya Hettige. Vastalauseet Armeijan entisen komentajan Sarath Fonsekan asianajajat sanoivat, että vetoomuksen esittäjä oli vastustanut tuomari Sathya Hettigen istuntoa asiassa. Hovioikeus oli nämä seikat huomioon ottaen määrännyt, että vetoomus käsitellään uudessa tuomaristossa 15. lokakuuta. Ensimmäisen sotaoikeuden tuomion kyseenalaistanut entinen armeijan komentaja pyysi tuomioistuinta kumoamaan päätöksen, jolla häneltä riistettiin sotilasarvo. Ensimmäinen sotaoikeus totesi Sarath Fonsekan syylliseksi osallistumiseen politiikkaan palvelusaikanaan.</w:t>
      </w:r>
    </w:p>
    <w:p>
      <w:r>
        <w:rPr>
          <w:b/>
        </w:rPr>
        <w:t xml:space="preserve">Yhteenveto</w:t>
      </w:r>
    </w:p>
    <w:p>
      <w:r>
        <w:t xml:space="preserve">Valitus armeijan entisen komentajan Sarath Fonsekan ensimmäisen sotaoikeuden tuomiosta käsitellään uudessa tuomaristossa.</w:t>
      </w:r>
    </w:p>
    <w:p>
      <w:r>
        <w:rPr>
          <w:b/>
          <w:u w:val="single"/>
        </w:rPr>
        <w:t xml:space="preserve">Asiakirjan numero 4983</w:t>
      </w:r>
    </w:p>
    <w:p>
      <w:r>
        <w:t xml:space="preserve">Mies loukkaantui hautaamalla Brighton Pieristä</w:t>
      </w:r>
    </w:p>
    <w:p>
      <w:r>
        <w:t xml:space="preserve">Lontoosta kotoisin oleva mies hyppäsi noin 10 metrin syvyyteen vain 1 metrin syvyyteen lauantaina noin kello 18.30 BST, kun meri oli laskuveden aikaan. RNLI:n Brightonin pelastusveneen miehistö ja kolme neuvoston hengenpelastajaa auttoivat hänet maihin koripareilla. Hänet vietiin Brightonissa sijaitsevaan Royal Sussex County Hospitaliin, jossa häntä hoidettiin mustelmien ja lievien vammojen vuoksi. Tombstoning on tapa, jossa ihmiset hyppäävät kallioilta tai korkeilta rakennelmilta veteen.</w:t>
      </w:r>
    </w:p>
    <w:p>
      <w:r>
        <w:rPr>
          <w:b/>
        </w:rPr>
        <w:t xml:space="preserve">Yhteenveto</w:t>
      </w:r>
    </w:p>
    <w:p>
      <w:r>
        <w:t xml:space="preserve">Parikymppinen mies on loukkaantunut, kun hän "tombstoning" mereen Brighton Pieristä.</w:t>
      </w:r>
    </w:p>
    <w:p>
      <w:r>
        <w:rPr>
          <w:b/>
          <w:u w:val="single"/>
        </w:rPr>
        <w:t xml:space="preserve">Asiakirjan numero 4984</w:t>
      </w:r>
    </w:p>
    <w:p>
      <w:r>
        <w:t xml:space="preserve">Afan Valley -uimahalli avataan uudelleen kampanjan jälkeen</w:t>
      </w:r>
    </w:p>
    <w:p>
      <w:r>
        <w:t xml:space="preserve">Afan Valleyn uima-allas Cymmerissä avataan virallisesti lauantaina. Uimahalli saatiin pelastettua, kun Afan Valley Community Leisure ja Llandarcy Park Ltd. keräsivät yhdessä varoja. Uimahalli suljettiin joulukuussa 2015.</w:t>
      </w:r>
    </w:p>
    <w:p>
      <w:r>
        <w:rPr>
          <w:b/>
        </w:rPr>
        <w:t xml:space="preserve">Yhteenveto</w:t>
      </w:r>
    </w:p>
    <w:p>
      <w:r>
        <w:t xml:space="preserve">Neath Port Talbotissa sijaitseva uima-allas, joka suljettiin viime vuonna, avataan uudelleen vapaaehtoisten toteuttaman kampanjan jälkeen.</w:t>
      </w:r>
    </w:p>
    <w:p>
      <w:r>
        <w:rPr>
          <w:b/>
          <w:u w:val="single"/>
        </w:rPr>
        <w:t xml:space="preserve">Asiakirjan numero 4985</w:t>
      </w:r>
    </w:p>
    <w:p>
      <w:r>
        <w:t xml:space="preserve">Stuntman joutui sairaalaan Royal Welsh Show -tapaturman jälkeen</w:t>
      </w:r>
    </w:p>
    <w:p>
      <w:r>
        <w:t xml:space="preserve">Matt Coulter, joka tunnetaan nimellä Kangaroo Kid, esiintyi pääkehässä maanantaina, kun hän putosi. Kate Williams Royal Welsh Show'sta kertoi, ettei hän saanut vakavia vammoja, ja hänet vietiin varotoimena sairaalaan. Hänen maanantai-illaksi suunniteltu esityksensä peruttiin. Australialaisella Coulterilla on lukuisia Guinnessin ennätyksiä mönkijällään, muun muassa 14 jeepin yli hyppääminen. St John Cymru kertoi, että sen vapaaehtoiset, jotka oli sijoitettu päänäyttelykehälle, hoitivat potilasta, joka oli saanut vammoja olkapäähänsä, kylkiluihinsa ja jalkoihinsa. Hänet kuljetettiin sitten ilmakuljetuksella Morristonin sairaalaan Swanseaan.</w:t>
      </w:r>
    </w:p>
    <w:p>
      <w:r>
        <w:rPr>
          <w:b/>
        </w:rPr>
        <w:t xml:space="preserve">Yhteenveto</w:t>
      </w:r>
    </w:p>
    <w:p>
      <w:r>
        <w:t xml:space="preserve">Stuntmies on kuljetettu sairaalaan ilmateitse sen jälkeen, kun hänen mönkijänsä liike meni pieleen Powysin Royal Welsh Show'ssa.</w:t>
      </w:r>
    </w:p>
    <w:p>
      <w:r>
        <w:rPr>
          <w:b/>
          <w:u w:val="single"/>
        </w:rPr>
        <w:t xml:space="preserve">Asiakirjan numero 4986</w:t>
      </w:r>
    </w:p>
    <w:p>
      <w:r>
        <w:t xml:space="preserve">South Elmsallin pyöräilijän kuolema: Miehen, 20, pidättäminen onnettomuuden jälkeen</w:t>
      </w:r>
    </w:p>
    <w:p>
      <w:r>
        <w:t xml:space="preserve">Onnettomuus tapahtui liikenneympyrässä A638 Doncaster Roadilla South Elmsallin kohdalla noin klo 06:45 GMT. West Yorkshiren poliisin mukaan punaisen Ford Fiestan kuljettaja ei pysähtynyt ja hänet pidätettiin myöhemmin. 20-vuotiaan epäillään myös ajaneen yli sallitun alkoholi- tai huumausainerajan. Pyöräilijästä ei ole vielä annettu tietoja. Poliisi vetoaa silminnäkijöihin ja kojelautakameran kuvamateriaaliin.</w:t>
      </w:r>
    </w:p>
    <w:p>
      <w:r>
        <w:rPr>
          <w:b/>
        </w:rPr>
        <w:t xml:space="preserve">Yhteenveto</w:t>
      </w:r>
    </w:p>
    <w:p>
      <w:r>
        <w:t xml:space="preserve">Mies on pidätetty epäiltynä kuolemantuottamuksesta vaarallisella ajotavalla sen jälkeen, kun pyöräilijä oli saanut surmansa West Yorkshiressä.</w:t>
      </w:r>
    </w:p>
    <w:p>
      <w:r>
        <w:rPr>
          <w:b/>
          <w:u w:val="single"/>
        </w:rPr>
        <w:t xml:space="preserve">Asiakirjan numero 4987</w:t>
      </w:r>
    </w:p>
    <w:p>
      <w:r>
        <w:t xml:space="preserve">Retail Rocks Aberdeen -hanke on menestys yrityksille</w:t>
      </w:r>
    </w:p>
    <w:p>
      <w:r>
        <w:t xml:space="preserve">Retail Rocks -kilpailun seitsemän voittajaa saivat Dragons' Den -tyylisen haasteen jälkeen tyhjiä liiketiloja vuokralle vuodeksi Torryn alueelta sekä jatkuvaa yritystukea. Julkisen ja yksityisen sektorin tukema ohjelma oli ensimmäinen laatuaan Skotlannissa. Muut kunnat harkitsevat nyt sitä. Paikallisyhteisö ja siihen osallistuneet yritykset ovat suhtautuneet myönteisesti hankkeeseen, joka tarjoaa toivoa alueen nuorille. Retail Rocks -hanketta rahoittavat Skotlannin hallitus, kaupunginhallitus ja paikalliset yritykset.</w:t>
      </w:r>
    </w:p>
    <w:p>
      <w:r>
        <w:rPr>
          <w:b/>
        </w:rPr>
        <w:t xml:space="preserve">Yhteenveto</w:t>
      </w:r>
    </w:p>
    <w:p>
      <w:r>
        <w:t xml:space="preserve">Aberdeenin yhteisön elvyttämiseksi suunniteltua pilottihanketta on pidetty taloudellisena ja kulttuurisena menestyksenä vuosi sen käynnistämisen jälkeen.</w:t>
      </w:r>
    </w:p>
    <w:p>
      <w:r>
        <w:rPr>
          <w:b/>
          <w:u w:val="single"/>
        </w:rPr>
        <w:t xml:space="preserve">Asiakirjan numero 4988</w:t>
      </w:r>
    </w:p>
    <w:p>
      <w:r>
        <w:t xml:space="preserve">Kuvissa: Millaisia ovat poliittisten johtajien toimistot?</w:t>
      </w:r>
    </w:p>
    <w:p>
      <w:r>
        <w:t xml:space="preserve">Izin AkhabauBBC News Konservatiivinen pääministeri David Cameron Pääministerin asuintilat Downing Street 10:ssä eivät ole lainkaan huterat. Hän vaikuttaa viihtyvän siellä hyvin. Siellä on jopa kätevä tila seremoniamiekalle. Työväenpuolueen johtaja Jeremy Corbyn Ei ihme, että työväenpuolueen johtaja Corbyn tuntee olonsa epämukavaksi kultaisessa vankilassaan. Hänen takanaan oleviin peileihin ilmestyy satunnaisesti ihmisiä. UKIP:n johtaja Nigel Farage UKIP:n johtajalla Nigel Faragella on Euroopan parlamentin jäsenten toimistot Brysselissä ja Strasbourgissa sekä UKIP:n päämajassa Lontoossa, vaikka hänet voi joskus tavata pitämässä hovia Westminsterin paikallistalolla. Skotlannin SNP-puolueen pääministeri Nicola Sturgeon Värikäs matto ei estä Sturgeonia näyttämästä hieman vakavalta tässä tapaamisessa yhtä vakavasti otettavan David Cameronin kanssa. Walesin työväenpuolueen pääministeri Carwyn Jones Toimistossa ei voi koskaan olla liikaa lippuja. Carwyn Jones näyttää nauttivan paperitöiden hoitamisesta toimistossaan. Millaisia ne ovat verrattuna muiden maiden johtajien työhuoneisiin? Yhdysvaltain presidentti Barack Obama Kun on kyse toimistoista, suurimmat ja mahtavimmat löytyvät ehkä lammen takaa. Ja jos Oval Office - sellaisena kuin se on esitetty lukuisissa televisiodraamoissa ja elokuvissa - on tarpeeksi hieno prinssi Harrylle, niin keitä me olemme väittämään vastaan? Ranskan presidentti Francois Hollande Mitä tulee tyyliin, Ranskan presidentin Francois Hollanden Elysee-palatsissa sijaitsevan toimiston ylellisyyttä on ehkä mahdotonta voittaa. Saksan liittokansleri Angela Merkel Sen sijaan Saksan Angela Merkelillä on selvästi epävirallisempi ja toiminnallisempi tunnelma. Kuka haluaa hedelmiä? Venäjän presidentti Vladimir Putin Venäjän Vladimir Putin näyttää olevan yhtä suuri toimistolippujen ystävä kuin Carwyn Jones Kiinan presidentti Xi Jinping Kiinan Xi Jinpingillä on runsaasti kasvistoa sisällä - ja ulkona - auttamassa suurten kokousten tunnelmaa.</w:t>
      </w:r>
    </w:p>
    <w:p>
      <w:r>
        <w:rPr>
          <w:b/>
        </w:rPr>
        <w:t xml:space="preserve">Yhteenveto</w:t>
      </w:r>
    </w:p>
    <w:p>
      <w:r>
        <w:t xml:space="preserve">Työväenpuolueen johtaja Jeremy Corbyn muuttaa tilavasta toimistostaan pienempään, koska se tuntuu "kullattulta vankilalta". Millainen on hänen toimistonsa verrattuna muiden johtajien toimistoon Yhdistyneessä kuningaskunnassa ja muualla?</w:t>
      </w:r>
    </w:p>
    <w:p>
      <w:r>
        <w:rPr>
          <w:b/>
          <w:u w:val="single"/>
        </w:rPr>
        <w:t xml:space="preserve">Asiakirjan numero 4989</w:t>
      </w:r>
    </w:p>
    <w:p>
      <w:r>
        <w:t xml:space="preserve">Premier Inn Bristol tulipalo: Bristol Bristol: Purkutyöt alkavat</w:t>
      </w:r>
    </w:p>
    <w:p>
      <w:r>
        <w:t xml:space="preserve">Cribbs Causewaylla sijaitsevan Premier Inn -hotellin tulipalo syttyi keskiviikkona, ja sen sammuttaminen kesti lähes 48 tuntia. Kaksikaistainen A4018-valtatie suljettiin, kun osa rakennuksesta putosi tielle. Avon Fire and Rescue sanoi, että vaikka purkutyöt oli aloitettu, oli "erittäin epätodennäköistä", että A4018 avattaisiin uudelleen ennen maanantaita. Tiedottajan mukaan tietä arvioidaan jatkuvasti viikonlopun aikana. Paloviranomaiset vahvistivat torstaina, että kaikki hotellissa palon syttyessä olleet vieraat oli löydetty.</w:t>
      </w:r>
    </w:p>
    <w:p>
      <w:r>
        <w:rPr>
          <w:b/>
        </w:rPr>
        <w:t xml:space="preserve">Yhteenveto</w:t>
      </w:r>
    </w:p>
    <w:p>
      <w:r>
        <w:t xml:space="preserve">Bristolin laitamilla sijaitsevan, tulipalossa tuhoutuneen hotellin osan purkaminen on aloitettu.</w:t>
      </w:r>
    </w:p>
    <w:p>
      <w:r>
        <w:rPr>
          <w:b/>
          <w:u w:val="single"/>
        </w:rPr>
        <w:t xml:space="preserve">Asiakirjan numero 4990</w:t>
      </w:r>
    </w:p>
    <w:p>
      <w:r>
        <w:t xml:space="preserve">Dewsburyn kaupungin keskustan viktoriaaniset rakennukset kunnostettaviksi</w:t>
      </w:r>
    </w:p>
    <w:p>
      <w:r>
        <w:t xml:space="preserve">Kirklees Metropolitan Councilin mukaan rahaa käytettäisiin Länsi-Yorkshiren kaupungin viktoriaaniseen ytimeen. Dewsburyn aseman, Pioneer Housen ja kaupungin arkadien väliselle alueelle on tarkoitus kunnostaa hylättyjä historiallisia rakennuksia. Valtuutettu Cathy Scott sanoi, että "näkyvät maamerkit" palaisivat käyttöön. Luonnonsuojelualueella sijaitsevien kunnostettujen rakennusten toivotaan muuttuvan toimistoiksi, yrityksiksi ja asunnoiksi. Dewsbury oli aikoinaan kukoistava markkina- ja myllykaupunki Leedsin ja Huddersfieldin välissä sijaitsevalla Heavy Woollen District -alueella. Kaupunki kasvoi 1800-luvulla kukoistavan tekstiiliteollisuuden ansiosta.</w:t>
      </w:r>
    </w:p>
    <w:p>
      <w:r>
        <w:rPr>
          <w:b/>
        </w:rPr>
        <w:t xml:space="preserve">Yhteenveto</w:t>
      </w:r>
    </w:p>
    <w:p>
      <w:r>
        <w:t xml:space="preserve">Joidenkin Dewsburyn keskustassa sijaitsevien viktoriaanisten rakennusten kunnostaminen neljän miljoonan punnan arvosta jatkuu Heritage Lottery Fundin myöntämän kahden miljoonan punnan avustuksen ansiosta.</w:t>
      </w:r>
    </w:p>
    <w:p>
      <w:r>
        <w:rPr>
          <w:b/>
          <w:u w:val="single"/>
        </w:rPr>
        <w:t xml:space="preserve">Asiakirjan numero 4991</w:t>
      </w:r>
    </w:p>
    <w:p>
      <w:r>
        <w:t xml:space="preserve">Applen Watch - mitä varten se on?</w:t>
      </w:r>
    </w:p>
    <w:p>
      <w:r>
        <w:t xml:space="preserve">Rory Cellan-JonesTeknologian kirjeenvaihtaja@BBCRoryCJon Twitter Olen skeptinen - en Applen älykellomarkkinoiden hallintaan, vaan siihen, tuleeko siitä koskaan niin arvokasta liiketoimintaa. Kyllä, ensi keväänä Watch on lähes varmasti markkinajohtaja. Ilmoittamalla siitä syyskuussa ja toimittamalla sen vasta vuonna 2015 Apple on varmistanut, että kuluttajat katsovat kilpailevia tuotteita seuraavien kuukausien aikana ja ajattelevat, että kannattaa odottaa jotain parempaa. Ja se on erittäin hyvännäköinen laite. Jony Ive ja hänen suunnittelutiiminsä ovat työskennelleet tämän parissa ainakin kolme vuotta, miettineet pakkomielteisesti jokaista yksityiskohtaa ja ottaneet oppia kilpailijoiden virheistä, ennen kuin julkistivat työnsä. Ja se paranee tulevien kuukausien aikana, kun ulkopuoliset yritykset voidaan ottaa mukaan työstämään sovelluksia. Mutta suuri huolestuttava kysymys on yksinkertainen: mitä varten se on? Mitä lisähyötyä se tuo elämäämme? Esittelytilaisuudessa kuulimme muutamia esimerkkejä: American Airlinesin kanssa solmittava sopimus, jonka ansiosta voit pitää maihinnousukorttia ranteessasi, ja hotellisovellus, jonka avulla pääset huoneeseesi kelloa näpäyttämällä. Voit myös saada ilmoituksia sähköposteista ja viesteistä, tarkistaa pulssisi, laskea askeleesi, ohjata musiikkia puhelimessa tai kaiuttimissa tai käyttää sitä Apple TV -laitteen kaukosäätimenä. Kaikilla edellä mainituilla toiminnoilla on kuitenkin yksi yhteinen piirre: voit tehdä ne myös älypuhelimella - monissa tapauksissa paljon helpommin. Joitakin kuntoilun seurantaominaisuuksia lukuun ottamatta on vaikea keksiä monia asioita, joita voi tehdä paremmin kellotaululla kuin älypuhelimen näytöllä. Julkistustilaisuuteen kutsutut muotitoimittajat vaikuttivat silti innostuneilta ja kehuivat tapaa, jolla kelloa voi muokata oman maun mukaan. 349 dollarilla (216 puntaa) se näyttää kalliilta, mutta sitten ihmiset maksavat paljon enemmän kuin muodikkaista kelloista - vaikka heidän ei tarvitse kytkeä niitä joka ilta lataukseen. Minkä tahansa uuden tuotteen keskeisenä testinä on oltava se, tuntisitko tarvetta kääntyä ympäri, jos olisit jättänyt sen kotiin. Monille meistä näin on varmasti älypuhelimen kohdalla, mutta kokeiltuani paria älykelloa minulla ei olisi mitään ongelmaa elää päivää ilman sellaista. Ehkä Apple todella keksii kellolleen jonkin tappajasovelluksen - olin tyytyväinen nähdessäni, että spekulaationi kellon käytöstä maksuvälineenä osoittautui oikeaksi. En kuitenkaan pahastuisi, jos veikkaisin, että muutaman vuoden kuluttua markkina-analyytikot keskittyvät edelleen iPhonen voittomarginaaleihin ja pitävät Watchia mukavana pienenä tulonlähteenä, jonka voi huoletta jättää huomiotta.</w:t>
      </w:r>
    </w:p>
    <w:p>
      <w:r>
        <w:rPr>
          <w:b/>
        </w:rPr>
        <w:t xml:space="preserve">Yhteenveto</w:t>
      </w:r>
    </w:p>
    <w:p>
      <w:r>
        <w:t xml:space="preserve">Neljä vuotta iPadin jälkeen ja loputtomien huhujen jälkeen, jotka koskivat television ja muiden alojen uudelleen keksimistä, Apple on vihdoin tuonut markkinoille upouuden tuotteen, Watchin. Se on kaukana siitä, että se olisi ensimmäinen alallaan, mutta iPadin, iPhonen ja iPodin tapaan se voisi määritellä kategorian uudelleen ja lähettää uusia valtavia rahavirtoja Cupertinoon.</w:t>
      </w:r>
    </w:p>
    <w:p>
      <w:r>
        <w:rPr>
          <w:b/>
          <w:u w:val="single"/>
        </w:rPr>
        <w:t xml:space="preserve">Asiakirjan numero 4992</w:t>
      </w:r>
    </w:p>
    <w:p>
      <w:r>
        <w:t xml:space="preserve">Lingdalen bungalow-palo: Nainen 80-vuotiaana kuolee</w:t>
      </w:r>
    </w:p>
    <w:p>
      <w:r>
        <w:t xml:space="preserve">Palomiehet taistelivat Rosedale Gardensissa, Lingdalessa, itäisessä Clevelandissa sijaitsevan kiinteistön paloa vastaan, joka syttyi keskiviikkona noin klo 20:30 BST. Yli 80-vuotias nainen julistettiin kuolleeksi paikan päällä. Naapurit ovat jättäneet kukkakimppuja. Paikalla on eristyssulku, kun olohuoneen tuhonneen tulipalon tutkinta on käynnissä. Sitä ei pidetä epäilyttävänä. Kuolinsyyntutkijan raporttia valmistellaan parhaillaan. Aiheeseen liittyvät Internet-linkit Clevelandin palokunta Clevelandin poliisi</w:t>
      </w:r>
    </w:p>
    <w:p>
      <w:r>
        <w:rPr>
          <w:b/>
        </w:rPr>
        <w:t xml:space="preserve">Yhteenveto</w:t>
      </w:r>
    </w:p>
    <w:p>
      <w:r>
        <w:t xml:space="preserve">Nainen on kuollut bungalowissaan syttyneen tulipalon seurauksena.</w:t>
      </w:r>
    </w:p>
    <w:p>
      <w:r>
        <w:rPr>
          <w:b/>
          <w:u w:val="single"/>
        </w:rPr>
        <w:t xml:space="preserve">Asiakirjan numero 4993</w:t>
      </w:r>
    </w:p>
    <w:p>
      <w:r>
        <w:t xml:space="preserve">Jordan Hillin kuolema: Puukotus: Trio vapautettu takuita vastaan kuolemaan johtaneen asuntopuukotuksen jälkeen</w:t>
      </w:r>
    </w:p>
    <w:p>
      <w:r>
        <w:t xml:space="preserve">21-vuotias Jordan Hill löydettiin torstaina 23. maaliskuuta Longleyn Southey Avenuella sijaitsevasta asunnosta puukotettuna. Etelä-Yorkshiren poliisin mukaan Hill vietiin sairaalaan, mutta hän kuoli vammoihinsa. Kaksi 31- ja 29-vuotiasta miestä ja 24-vuotias nainen joutuivat takuita vastaan odottamaan lisätutkimuksia, poliisi kertoi. Yorkshiren rikospoliisin suorat päivitykset ja lisää tarinoita Yorkshiren rikospoliisi vetoaa edelleen kaikkiin, joilla on tietoja, ilmoittautumaan.</w:t>
      </w:r>
    </w:p>
    <w:p>
      <w:r>
        <w:rPr>
          <w:b/>
        </w:rPr>
        <w:t xml:space="preserve">Yhteenveto</w:t>
      </w:r>
    </w:p>
    <w:p>
      <w:r>
        <w:t xml:space="preserve">Kolme Sheffieldissä miehen kuoleman jälkeen murhasta epäiltynä pidätettyä henkilöä on vapautettu takuita vastaan.</w:t>
      </w:r>
    </w:p>
    <w:p>
      <w:r>
        <w:rPr>
          <w:b/>
          <w:u w:val="single"/>
        </w:rPr>
        <w:t xml:space="preserve">Asiakirjan numero 4994</w:t>
      </w:r>
    </w:p>
    <w:p>
      <w:r>
        <w:t xml:space="preserve">McDonald'sin drive-thru-ampuminen: McDonald's McDonald's: Mies syytetty</w:t>
      </w:r>
    </w:p>
    <w:p>
      <w:r>
        <w:t xml:space="preserve">Merseysiden poliisin mukaan 21-vuotiasta uhria ammuttiin jalkaan hyökkäyksessä Bromborough'ssa torstaina noin kello 17.30 BST. Hänet vietiin sairaalaan ja hänen tilansa on vakaa. David Pughia, 32, Woolfall Crescentistä, Huytonista, syytetään murhayrityksestä ja ampuma-aseen hallussapidosta. Hänen on määrä saapua oikeuteen maanantaina. Kolme muuta miestä on myös pidätetty epäiltynä salaliitosta murhaan. Aiheeseen liittyvät Internet-linkit HM Courts &amp; Tribunals Service (HM Courts &amp; Tribunals Service)</w:t>
      </w:r>
    </w:p>
    <w:p>
      <w:r>
        <w:rPr>
          <w:b/>
        </w:rPr>
        <w:t xml:space="preserve">Yhteenveto</w:t>
      </w:r>
    </w:p>
    <w:p>
      <w:r>
        <w:t xml:space="preserve">Miestä on syytetty murhayrityksestä sen jälkeen, kun toista miestä oli ammuttu autossa McDonald'sin drive-thru-asemalla.</w:t>
      </w:r>
    </w:p>
    <w:p>
      <w:r>
        <w:rPr>
          <w:b/>
          <w:u w:val="single"/>
        </w:rPr>
        <w:t xml:space="preserve">Asiakirjan numero 4995</w:t>
      </w:r>
    </w:p>
    <w:p>
      <w:r>
        <w:t xml:space="preserve">Valencia RiFF -ravintola: Michelin-tähden aterian jälkeen</w:t>
      </w:r>
    </w:p>
    <w:p>
      <w:r>
        <w:t xml:space="preserve">Nainen on kuollut ja 28 muuta ruokailijaa sairastui syötyään Michelin-tähdellä palkitussa ravintolassa Espanjassa. Ruokailija meni Valenciassa sijaitsevaan RiFF-ravintolaan miehensä ja 12-vuotiaan poikansa kanssa, jotka molemmat kärsivät myös ripulista ja oksentelusta. Ravintola on nyt suljettu sillä aikaa, kun terveysviranomaiset tutkivat tautitapauksen tarkkaa syytä. RiFF, jolla on yksi Michelin-tähti ja jota oppaassa kuvaillaan "innovatiivisen keittiön" tarjoilijaksi, on pyytänyt asiakkailtaan anteeksi. Viranomaiset jäljittivät 75 ihmistä, jotka söivät ravintolassa 13. ja 16. helmikuuta välisenä aikana, ja saivat selville, että yhteensä 29 oli saanut ruokamyrkytyksen, mukaan lukien kolme perhettä. Joukossa oli 46-vuotias nainen, joka söi ravintolassa perheensä kanssa lauantai-iltana ja kuoli kotona varhain sunnuntaiaamuna. Valencian alueellisen terveysministeriön edustaja kertoi BBC Newsille, että elintarviketurvallisuudesta vastaavat virkamiehet tutkivat RiFFin maanantaina, mutta eivät löytäneet selvää syytä. Näytteet joistakin ruokalajeista, joita tarjoiltiin osana maistelumenua, on nyt lähetetty kansalliselle toksikologian instituutille analysoitavaksi, he lisäsivät. Joissakin raporteissa on esitetty, että syyllisiä olisivat voineet olla morel-sienet, mutta viranomaiset kertoivat paikallisille tiedotusvälineille odottavansa testituloksia ennen kuin he voivat nimetä mitään tiettyä ainesosaa. RiFFin omistaja ja keittiömestari Bernd Knöller sanoi lausunnossaan, että hän työskentelee terveysviranomaisten kanssa tosiasioiden selvittämiseksi. "Riippumatta siitä, mistä syystä tämä tilanne on voinut johtua, haluan ilmaista syvän pahoitteluni tapahtuneesta ja toivon, että pian kaikki tosiasiat saadaan selvitettyä", hän lisäsi. "Olen tehnyt päätöksen, että ravintola pysyy suljettuna, kunnes tapahtuneen syyt on selvitetty."</w:t>
      </w:r>
    </w:p>
    <w:p>
      <w:r>
        <w:rPr>
          <w:b/>
        </w:rPr>
        <w:t xml:space="preserve">Yhteenveto</w:t>
      </w:r>
    </w:p>
    <w:p>
      <w:r>
        <w:t xml:space="preserve">Päivitys 24. tammikuuta 2020: Joulukuussa 2019 Valencian yhteisön ylimmän tuomioistuimen (TSJCV) tuomari päätti, että naispuolisen ruokailijan kuolema johtui luonnollisista syistä, ja RiFF-ravintolaa koskeva tutkinta lopetettiin.</w:t>
      </w:r>
    </w:p>
    <w:p>
      <w:r>
        <w:rPr>
          <w:b/>
          <w:u w:val="single"/>
        </w:rPr>
        <w:t xml:space="preserve">Asiakirjan numero 4996</w:t>
      </w:r>
    </w:p>
    <w:p>
      <w:r>
        <w:t xml:space="preserve">Sosiaalisen median kuvia näytetään todisteena "venäläisistä trolleista".</w:t>
      </w:r>
    </w:p>
    <w:p>
      <w:r>
        <w:t xml:space="preserve">Facebook, Twitter ja Google olivat jo aiemmin jakaneet kongressin tutkijoiden kanssa esimerkkejä mainoksista ja viesteistä, joiden ne epäilivät olevan venäläisten "trollioperaattoreiden" lähettämiä, mutta aineistoa ei ollut aiemmin julkistettu - vaikka lehdistö oli jo tunnistanut joitakin tapauksia. Alla on tapauksia, jotka olivat esillä senaatin oikeusasioita käsittelevän alivaliokunnan tiistaina järjestämässä kuulemisessa ja senaatin tiedustelua käsittelevän alivaliokunnan järjestämässä jatkotilaisuudessa, joka on parhaillaan käynnissä.</w:t>
      </w:r>
    </w:p>
    <w:p>
      <w:r>
        <w:rPr>
          <w:b/>
        </w:rPr>
        <w:t xml:space="preserve">Yhteenveto</w:t>
      </w:r>
    </w:p>
    <w:p>
      <w:r>
        <w:t xml:space="preserve">Yhdysvaltain senaattorit ovat esittäneet useita esimerkkejä siitä, miten Venäjä yrittää heidän mielestään vaikuttaa Yhdysvaltain kansalaisiin sosiaalisen median kautta.</w:t>
      </w:r>
    </w:p>
    <w:p>
      <w:r>
        <w:rPr>
          <w:b/>
          <w:u w:val="single"/>
        </w:rPr>
        <w:t xml:space="preserve">Asiakirjan numero 4997</w:t>
      </w:r>
    </w:p>
    <w:p>
      <w:r>
        <w:t xml:space="preserve">Tuomittu palaa vankilaan Ipswichin murhapidätyksen jälkeen</w:t>
      </w:r>
    </w:p>
    <w:p>
      <w:r>
        <w:t xml:space="preserve">Ipswichistä kotoisin oleva nimeltä mainitsematon 39-vuotias pidätettiin epäiltynä Dean Stansbyn murhasta. Dean Stansby kuoli keskiviikkona Ipswichissä tapahtuneen hyökkäyksen jälkeen. Stansbya, 41, puukotettiin vatsaan Ancaster Roadilla. Suffolkin poliisin mukaan mies pidätettiin keskiviikkona, ja hänet vapautettiin takuita vastaan toukokuuhun asti ennen kuin hänet lähetetään takaisin vankilaan. Rikostutkijoille on myönnetty lisäaikaa myös murhasta epäiltynä pidätetyn 16-vuotiaan pojan kuulusteluun. Hän on edelleen poliisin huostassa.</w:t>
      </w:r>
    </w:p>
    <w:p>
      <w:r>
        <w:rPr>
          <w:b/>
        </w:rPr>
        <w:t xml:space="preserve">Yhteenveto</w:t>
      </w:r>
    </w:p>
    <w:p>
      <w:r>
        <w:t xml:space="preserve">Vankilasta ehdonalaiseen vapauteen päässyt vanki on palautettu telkien taakse sen jälkeen, kun hänet oli pidätetty murhan yhteydessä.</w:t>
      </w:r>
    </w:p>
    <w:p>
      <w:r>
        <w:rPr>
          <w:b/>
          <w:u w:val="single"/>
        </w:rPr>
        <w:t xml:space="preserve">Asiakirjan numero 4998</w:t>
      </w:r>
    </w:p>
    <w:p>
      <w:r>
        <w:t xml:space="preserve">Daniel Fitzjohn: Northamptonin lehtimyyjän puukotuksesta pidätettiin murhasta</w:t>
      </w:r>
    </w:p>
    <w:p>
      <w:r>
        <w:t xml:space="preserve">Daniel Fitzjohn, 34, kuoli sairaalassa jouduttuaan hyökkäyksen kohteeksi Brookfield Roadin ja Randall Roadin risteyksessä Northamptonissa torstaina noin klo 21.45 BST. Wolverhamptonista kotoisin oleva 27-vuotias mies on pidätetty ja on pidätettynä. Kaksi naista, jotka pidätettiin maanantaina epäiltynä rikoksentekijän avustamisesta, on vapautettu tutkinnan ajaksi. Poliisi on edelleen vedonnut silminnäkijöihin, mukaan lukien niihin, jotka näkivät hopean- tai harmaanvärisen soft-top-minin alueella puukotuksen aikaan.</w:t>
      </w:r>
    </w:p>
    <w:p>
      <w:r>
        <w:rPr>
          <w:b/>
        </w:rPr>
        <w:t xml:space="preserve">Yhteenveto</w:t>
      </w:r>
    </w:p>
    <w:p>
      <w:r>
        <w:t xml:space="preserve">Mies on pidätetty murhasta epäiltynä sen jälkeen, kun häntä oli puukotettu kuolettavasti lehtikioskissa sattuneen "riidan" jälkeen.</w:t>
      </w:r>
    </w:p>
    <w:p>
      <w:r>
        <w:rPr>
          <w:b/>
          <w:u w:val="single"/>
        </w:rPr>
        <w:t xml:space="preserve">Asiakirjan numero 4999</w:t>
      </w:r>
    </w:p>
    <w:p>
      <w:r>
        <w:t xml:space="preserve">Jerseyn orjatyöntekijöiden muistomerkkiin levitettiin hakaristejä</w:t>
      </w:r>
    </w:p>
    <w:p>
      <w:r>
        <w:t xml:space="preserve">Shane Boschat, History Hunters Jersey -järjestöstä, kertoi löytäneensä hakaristit ja useita muita hakaristejä Noirmontin entisistä saksalaisbunkkereista. "Orjatyöntekijöiden muistomerkki on niistä kaikista järkyttävin. Se osoittaa valtavaa kunnioituksen puutetta", hän sanoi. Jerseyn poliisi tutkii vandalismia. Tuhannet bunkkereita rakentaneet orjatyöläiset kärsivät saksalaisten joukkojen käsissä toisen maailmansodan aikana. Gary Font, Jerseyn espanjalaisen orjatyöntekijän poika, sanoi: "Se osoittaa ymmärtämättömyyttä siitä, mitä saarella tapahtui. "Se on kauhistuttavaa, ja toivon, että poliisi löytää tekijän."</w:t>
      </w:r>
    </w:p>
    <w:p>
      <w:r>
        <w:rPr>
          <w:b/>
        </w:rPr>
        <w:t xml:space="preserve">Yhteenveto</w:t>
      </w:r>
    </w:p>
    <w:p>
      <w:r>
        <w:t xml:space="preserve">Vandaalit ovat sotkeneet 68 hakaristiä Jerseyn saksalaismiehityksen aikana toisen maailmansodan aikana kärsineiden venäläisten orjatyöläisten muistomerkkiin.</w:t>
      </w:r>
    </w:p>
    <w:p>
      <w:r>
        <w:rPr>
          <w:b/>
          <w:u w:val="single"/>
        </w:rPr>
        <w:t xml:space="preserve">Asiakirjan numero 5000</w:t>
      </w:r>
    </w:p>
    <w:p>
      <w:r>
        <w:t xml:space="preserve">Rhys Ifans Dylan Thomasin kunniaksi Portmeirionin festivaalilla No6:lla</w:t>
      </w:r>
    </w:p>
    <w:p>
      <w:r>
        <w:t xml:space="preserve">Portmeirionin italialaistyylinen kylä isännöi festivaalia 5.-7. syyskuuta. Tiistaina julkistettuun taide- ja kulttuuritarjontaan kuuluvat myös koomikko Charlie Higson sekä muusikot Julian Cope ja Kevin Rowlands. Festivaalin nimi on saanut inspiraationsa 1960-luvun kulttisarjasta The Prisoner. Festivaalin järjestäjät kertoivat, että Dylan Thomasin kunnianosoituksessa esiintyvät Ifans, ohjaaja Kevin Allen ja BBC 6 Musicin runoilijaresidenssi Murray Lachlan Young, jotka parhaillaan kuvaavat valkokangasfilmatisointia Thomasin Under Milk Wood -teoksesta. Festivaalin uusimmat esiintyjät liittyvät musiikkitarjontaan, johon kuuluvat jo Beck, London Grammar, Martha and the Vandellas ja Neneh Cherry.</w:t>
      </w:r>
    </w:p>
    <w:p>
      <w:r>
        <w:rPr>
          <w:b/>
        </w:rPr>
        <w:t xml:space="preserve">Yhteenveto</w:t>
      </w:r>
    </w:p>
    <w:p>
      <w:r>
        <w:t xml:space="preserve">Walesilainen näyttelijä Rhys Ifans kunnioittaa Dylan Thomasia Gwyneddissä tänä vuonna järjestettävällä Festival No6 -festivaalilla, jolla juhlistetaan Swanseassa syntyneen runoilijan syntymän satavuotispäivää.</w:t>
      </w:r>
    </w:p>
    <w:p>
      <w:r>
        <w:rPr>
          <w:b/>
          <w:u w:val="single"/>
        </w:rPr>
        <w:t xml:space="preserve">Asiakirjan numero 5001</w:t>
      </w:r>
    </w:p>
    <w:p>
      <w:r>
        <w:t xml:space="preserve">Total ja Maersk sopivat 5,8 miljardin punnan kaupasta</w:t>
      </w:r>
    </w:p>
    <w:p>
      <w:r>
        <w:t xml:space="preserve">Sen myötä ranskalainen Total saa haltuunsa tanskalaisen Maerskin omaisuuserät Pohjanmeren Isossa-Britanniassa, mukaan lukien Culzeanin kaasukenttä. Totalin mukaan liiketoimintojen "poikkeuksellinen päällekkäisyys" lisää sen kilpailukykyä kasvavien omaisuuserien ja vuotuisten kustannussäästöjen ansiosta. Kauppa edellyttää sääntelyviranomaisten hyväksyntää. Totalin hallituksen puheenjohtaja ja toimitusjohtaja Patrick Pouyanne sanoi: "Maersk Oilin Luoteis-Euroopan liiketoimintojen yhdistäminen olemassa olevaan portfolioon nostaa Totalin Pohjanmeren toiseksi toimijaksi, jolla on vahvat tuotantoprofiilit Yhdistyneessä kuningaskunnassa, Norjassa ja Tanskassa."</w:t>
      </w:r>
    </w:p>
    <w:p>
      <w:r>
        <w:rPr>
          <w:b/>
        </w:rPr>
        <w:t xml:space="preserve">Yhteenveto</w:t>
      </w:r>
    </w:p>
    <w:p>
      <w:r>
        <w:t xml:space="preserve">Energiayhtiö Total on sopinut ostavansa Maerskin öljyliiketoiminnan 7,45 miljardin dollarin (5,8 miljardin punnan) kaupalla.</w:t>
      </w:r>
    </w:p>
    <w:p>
      <w:r>
        <w:rPr>
          <w:b/>
          <w:u w:val="single"/>
        </w:rPr>
        <w:t xml:space="preserve">Asiakirjan numero 5002</w:t>
      </w:r>
    </w:p>
    <w:p>
      <w:r>
        <w:t xml:space="preserve">Blackbird Leysin uima-allas: Korkein oikeus tarkastelee Town Greenin asemaa</w:t>
      </w:r>
    </w:p>
    <w:p>
      <w:r>
        <w:t xml:space="preserve">Kampanjoijat veivät Oxfordshiren lääninhallituksen oikeuteen, koska se kieltäytyi tiistaina suojelemasta Blackbird Leysin vapaa-ajankeskuksen viereistä maata. Oxfordin kaupunginvaltuusto haluaa rakentaa tontille 8,5 miljoonan punnan arvoisen, kahdeksan radan ja 25 metrin pituisen uima-altaan sekä opetusaltaan. Se esitti vuonna 2011 suunnitelmat, joilla korvattaisiin Temple Cowleyn uima-altaat ja Blackbird Leysin nykyinen uima-allas. Kuuleminen on määrä järjestää toukokuun loppuun mennessä.</w:t>
      </w:r>
    </w:p>
    <w:p>
      <w:r>
        <w:rPr>
          <w:b/>
        </w:rPr>
        <w:t xml:space="preserve">Yhteenveto</w:t>
      </w:r>
    </w:p>
    <w:p>
      <w:r>
        <w:t xml:space="preserve">Korkein oikeus on hyväksynyt oikeudellisen muutoksenhaun päätökseen evätä Oxfordin puistolta kaupunkivihreän asema.</w:t>
      </w:r>
    </w:p>
    <w:p>
      <w:r>
        <w:rPr>
          <w:b/>
          <w:u w:val="single"/>
        </w:rPr>
        <w:t xml:space="preserve">Asiakirjan numero 5003</w:t>
      </w:r>
    </w:p>
    <w:p>
      <w:r>
        <w:t xml:space="preserve">Nainen, 82, kuoli Dundeen talopalossa</w:t>
      </w:r>
    </w:p>
    <w:p>
      <w:r>
        <w:t xml:space="preserve">Pelastuslaitos kutsuttiin torstaina noin kello 03.30 kiinteistölle Stewart Streetillä Locheessa. Katu suljettiin ja läheiset kiinteistöt evakuoitiin, kun palomiehet puuttuivat paritalon tulipaloon. Skotlannin poliisi ilmoitti, että kuolemaan johtaneen tulipalon syytä tutkitaan parhaillaan.</w:t>
      </w:r>
    </w:p>
    <w:p>
      <w:r>
        <w:rPr>
          <w:b/>
        </w:rPr>
        <w:t xml:space="preserve">Yhteenveto</w:t>
      </w:r>
    </w:p>
    <w:p>
      <w:r>
        <w:t xml:space="preserve">82-vuotias nainen on löydetty kuolleena talopalon jälkeen Dundeessa.</w:t>
      </w:r>
    </w:p>
    <w:p>
      <w:r>
        <w:rPr>
          <w:b/>
          <w:u w:val="single"/>
        </w:rPr>
        <w:t xml:space="preserve">Asiakirjan numero 5004</w:t>
      </w:r>
    </w:p>
    <w:p>
      <w:r>
        <w:t xml:space="preserve">Extinction Rebellion: Cardiffin mielenosoittajat, jotka tukkivat tiet</w:t>
      </w:r>
    </w:p>
    <w:p>
      <w:r>
        <w:t xml:space="preserve">Gosia Buzzanca, 30, osa-aikainen kirjastonhoitaja Barryssä, Vale of Glamorganissa, sanoi: "Tulin vapaapäivänäni tukemaan mielenosoitusta. "Minusta tuntuu, ettei ole muuta vaihtoehtoa kuin välittää asiasta. "Ymmärtääkseni vain suhteellisen pieni osa väestöstä voi tuoda asian laajemman tietoisuuden piiriin ja saada muutoksen aikaan. "Olemme nähneet tämän suffragettien ja Black Lives Matterin kohdalla. "Ymmärrän, että tällainen protesti aiheuttaa joillekin haittaa, mutta ihmisten on nähtävä laajempi kuva. "Henkilökohtaisesti minusta tuntuu, että jopa minä itse olen edelleen kieltämässä ongelman laajuuden. Meidän kaikkien on koulutettava itseämme enemmän." Sadie Maund, 30, Machynllethista, Powysista, sanoi: "Olen toiminut vapaaehtoisena Extinction Rebellion -järjestön järjestysmiehenä ja suhtaudun asiaan hyvin intohimoisesti. "Minulle ilmastonmuutos on tärkein asia, johon meidän on keskityttävä. Jos emme selvitä sitä, kaikki muut kysymykset ovat turhia. "Hallitus väittää, että se käsittelee ilmastonmuutosta hätätilanteena, mutta todellisuudessa se potkii tölkkiä eteenpäin. "Meidän on todella vähennettävä hiilidioksidipäästöjä nyt, tai muuten on liian myöhäistä." Sylvain Lefebvre, 37, freelance-hyväntekeväisyystyöntekijä, sanoi: "Minusta on niin tärkeää ryhtyä väkivallattomiin toimiin ja yrittää saada lisää ihmisiä liikkeelle. "Lontoon mielenosoitusten jälkeen ajattelin, että enemmän ihmisiä voisi olla täällä, mutta minusta tuntuu, että meillä on laajempi yleisön tuki". "Ihmiset ovat mielestäni alkaneet saada enemmän tietoa, mutta uskon, että kestää vielä aikaa, ennen kuin saamme aikaan sen, mitä haluamme." Laura Moore, 50, Cheshirestä, sanoi: "Mutta osallistuin huhtikuussa Lontoossa järjestettyihin mielenosoituksiin, enkä ole tainnut koskaan elämässäni tuntea oloani näin onnelliseksi. "Minusta Extinction Rebellion -ryhmän johtajat ovat niin inspiroivia, ja ilmastonmuutokseen liittyvät tosiasiat ovat kauhistuttavia. "Olemme yksi niistä harvoista maista maailmassa, joilla on oikeus protestoida, joten minusta meidän on toimittava väkivallattomasti", hän jatkaa. "Haluan, että tämä toiminta lähtee ennen kaikkea ihmisiltä. Jos 100 ihmistä kokoontuu yhteen, he voivat laatia suunnitelman siitä, mitä he voivat tehdä - lentää vähemmän, syödä paikallisesti. Muutos voidaan saada aikaan tällä tavalla."</w:t>
      </w:r>
    </w:p>
    <w:p>
      <w:r>
        <w:rPr>
          <w:b/>
        </w:rPr>
        <w:t xml:space="preserve">Yhteenveto</w:t>
      </w:r>
    </w:p>
    <w:p>
      <w:r>
        <w:t xml:space="preserve">Ympäristökampanjaryhmä Extinction Rebellion on järjestänyt kolmipäiväisen mielenosoituksen, jonka tarkoituksena on aiheuttaa "suurta häiriötä" Cardiffissa - yhdessä viidestä Yhdistyneen kuningaskunnan kaupungista, joihin se on ottanut kohteekseen. Tarkastelemme sen lähestyessä loppuaan, keitä sen kannattajat olivat ja mitä he toivoivat saavuttavansa.</w:t>
      </w:r>
    </w:p>
    <w:p>
      <w:r>
        <w:rPr>
          <w:b/>
          <w:u w:val="single"/>
        </w:rPr>
        <w:t xml:space="preserve">Asiakirjan numero 5005</w:t>
      </w:r>
    </w:p>
    <w:p>
      <w:r>
        <w:t xml:space="preserve">Yli 120 loukkaantui Aberdeenin ohitustöiden aikana</w:t>
      </w:r>
    </w:p>
    <w:p>
      <w:r>
        <w:t xml:space="preserve">Tiedonvapauslainsäädännön nojalla julkaistut luvut osoittavat, että tammikuun 2015 ja viime kuun välisenä aikana sattui 125 loukkaantumista ja 96 läheltä piti -tilannetta. Tapahtumat sisältyvät Health and Safety Executivelle (HSE) toimitettuihin raportoitavia tapauksia koskeviin tietoihin. Transport Scotlandin mukaan työntekijöiden terveys ja turvallisuus on äärimmäisen tärkeää. Se sanoi tekevänsä yhteistyötä hankkeen urakoitsijoiden kanssa standardien ylläpitämiseksi.</w:t>
      </w:r>
    </w:p>
    <w:p>
      <w:r>
        <w:rPr>
          <w:b/>
        </w:rPr>
        <w:t xml:space="preserve">Yhteenveto</w:t>
      </w:r>
    </w:p>
    <w:p>
      <w:r>
        <w:t xml:space="preserve">Yli 120 työntekijää on loukkaantunut Aberdeenin ohitustien rakentamisen aloittamisen jälkeen, kuten on paljastunut.</w:t>
      </w:r>
    </w:p>
    <w:p>
      <w:r>
        <w:rPr>
          <w:b/>
          <w:u w:val="single"/>
        </w:rPr>
        <w:t xml:space="preserve">Asiakirjan numero 5006</w:t>
      </w:r>
    </w:p>
    <w:p>
      <w:r>
        <w:t xml:space="preserve">Pidätetty offshore-alus vapautetaan miehistön hyvinvointia koskevan tutkimuksen jälkeen</w:t>
      </w:r>
    </w:p>
    <w:p>
      <w:r>
        <w:t xml:space="preserve">Aiemmin tässä kuussa pysäytetty Ben Nevis ei saanut poistua satamasta ennen kuin tarkastus oli saatu päätökseen. Merenkulku- ja rannikkovartioviraston (MCA) katsastajat nousivat alukselle uudelleen perjantaiaamuna. MCA:n mukaan omistajat ovat nyt maksaneet miehistölleen ja kotiuttaneet ne, joiden oli lähdettävä kotiin. MCA oli Yhdistyneen kuningaskunnan satamavaltion valvontaviranomaisena ryhtynyt toimiin merityötä koskevaan yleissopimukseen liittyen. Alusta liikennöi Global Offshore Services BV.</w:t>
      </w:r>
    </w:p>
    <w:p>
      <w:r>
        <w:rPr>
          <w:b/>
        </w:rPr>
        <w:t xml:space="preserve">Yhteenveto</w:t>
      </w:r>
    </w:p>
    <w:p>
      <w:r>
        <w:t xml:space="preserve">Aberdeenin satamassa miehistön hyvinvoinnista huolestuneena pidätetty offshore-toimitusalus on nyt vapautettu.</w:t>
      </w:r>
    </w:p>
    <w:p>
      <w:r>
        <w:rPr>
          <w:b/>
          <w:u w:val="single"/>
        </w:rPr>
        <w:t xml:space="preserve">Asiakirjan numero 5007</w:t>
      </w:r>
    </w:p>
    <w:p>
      <w:r>
        <w:t xml:space="preserve">Mies syytteeseen Glenrothesissa 83-vuotiaan naisen raiskauksesta</w:t>
      </w:r>
    </w:p>
    <w:p>
      <w:r>
        <w:t xml:space="preserve">83-vuotias joutui vakavasti seksuaalisen väkivallan kohteeksi Meldrum Courtissa sijaitsevassa kiinteistössä Glenrothesin Collydeanin alueella. Hyökkäys tapahtui noin kello 05:00 torstaina 25. kesäkuuta. Skotlannin poliisi vahvisti, että 21-vuotias mies oli pidätetty ja häntä vastaan oli nostettu syyte, ja hänen oli määrä saapua Kirkcaldyn sheriffituomioistuimeen keskiviikkona. Asiasta lähetetään raportti syyttäjäviranomaiselle.</w:t>
      </w:r>
    </w:p>
    <w:p>
      <w:r>
        <w:rPr>
          <w:b/>
        </w:rPr>
        <w:t xml:space="preserve">Yhteenveto</w:t>
      </w:r>
    </w:p>
    <w:p>
      <w:r>
        <w:t xml:space="preserve">Mies on pidätetty ja häntä vastaan on nostettu syyte iäkkään naisen raiskauksesta Fifessä.</w:t>
      </w:r>
    </w:p>
    <w:p>
      <w:r>
        <w:rPr>
          <w:b/>
          <w:u w:val="single"/>
        </w:rPr>
        <w:t xml:space="preserve">Asiakirjan numero 5008</w:t>
      </w:r>
    </w:p>
    <w:p>
      <w:r>
        <w:t xml:space="preserve">Guernseyn sairaat lokit: coli -bakteeria</w:t>
      </w:r>
    </w:p>
    <w:p>
      <w:r>
        <w:t xml:space="preserve">Hyväntekeväisyysjärjestö kertoi ottaneensa kahden viime viikon aikana vastaan 50 lintua, joilla oli mysteeri sairaus, ja monet niistä olivat kuolleet. GSPCA:n mukaan osa linnuista oli sittemmin toipunut ja oli valmis vapautettavaksi. GSPCA:n johtaja Steve Byrne sanoi, että testeissä oli löydetty E. coli -bakteereja. Hän lisäsi: "Kyseessä on yksi suurimmista sairastuneiden lokkien epidemioista, joita meillä on ollut pitkään, pitkään aikaan." Aiheeseen liittyvät Internet-linkit GSPCA</w:t>
      </w:r>
    </w:p>
    <w:p>
      <w:r>
        <w:rPr>
          <w:b/>
        </w:rPr>
        <w:t xml:space="preserve">Yhteenveto</w:t>
      </w:r>
    </w:p>
    <w:p>
      <w:r>
        <w:t xml:space="preserve">E. coli -bakteerin jälkiä on löydetty Guernseyssä sairastuneista lokkeista, mutta tautipesäkkeen lähde on edelleen epäselvä, GSPCA:n mukaan.</w:t>
      </w:r>
    </w:p>
    <w:p>
      <w:r>
        <w:rPr>
          <w:b/>
          <w:u w:val="single"/>
        </w:rPr>
        <w:t xml:space="preserve">Asiakirjan numero 5009</w:t>
      </w:r>
    </w:p>
    <w:p>
      <w:r>
        <w:t xml:space="preserve">Guernseyn lentoaseman laskeutumisjärjestelmä palaa lentäjien avuksi</w:t>
      </w:r>
    </w:p>
    <w:p>
      <w:r>
        <w:t xml:space="preserve">Mittarilaskeutumisjärjestelmä kertoo lentokoneiden etäisyyden maasta. Se poistettiin heinäkuussa, kun kiitotietä siirrettiin 120 metriä länteen osana 80 miljoonan punnan kunnostushanketta. Colin Le Ray sanoi, että itäisen lähestymisjärjestelmän testaus onnistui joulukuussa, mutta läntinen järjestelmä oli edelleen poissa käytöstä. Hän sanoi, että hankkeen urakoitsijan on saatava joitakin töitä päätökseen, ennen kuin järjestelmää voidaan testata erikoisvarustetulla lentokoneella, minkä hän toivoi tapahtuvan ennen tammikuun loppua. Tällä hetkellä ilman järjestelmää lentokoneet eivät pysty laskeutumaan länteen, kun näkyvyys on heikko, mikä on johtanut lentojen keskeytymiseen.</w:t>
      </w:r>
    </w:p>
    <w:p>
      <w:r>
        <w:rPr>
          <w:b/>
        </w:rPr>
        <w:t xml:space="preserve">Yhteenveto</w:t>
      </w:r>
    </w:p>
    <w:p>
      <w:r>
        <w:t xml:space="preserve">Guernseyn lentoaseman johtajan mukaan järjestelmä, joka auttaa lentäjiä laskeutumaan huonossa näkyvyydessä, pitäisi olla taas käytössä kuun loppuun mennessä.</w:t>
      </w:r>
    </w:p>
    <w:p>
      <w:r>
        <w:rPr>
          <w:b/>
          <w:u w:val="single"/>
        </w:rPr>
        <w:t xml:space="preserve">Asiakirjan numero 5010</w:t>
      </w:r>
    </w:p>
    <w:p>
      <w:r>
        <w:t xml:space="preserve">Guernseyn ministeri toivoo terveydenhuoltosopimusta Yhdistyneen kuningaskunnan kanssa</w:t>
      </w:r>
    </w:p>
    <w:p>
      <w:r>
        <w:t xml:space="preserve">Apulaisministeri Hunter Adam totesi, että Yhdistyneen kuningaskunnan ja Mansaaren torstaina tekemä samankaltainen sopimus oli lupaava. Hän kuitenkin korosti, että paikallisilla pitäisi aina olla vakuutus, kun he matkustavat saaren ulkopuolelle. Hänen mukaansa oli epätodennäköistä, että mikään sopimus kattaisi kotiuttamiskustannukset. Edellisen sopimuksen päätyttyä huhtikuussa 2009 hoito Yhdistyneen kuningaskunnan tapaturma- ja päivystysosastoilla on edelleen katettu, mutta kaikki muu hoito on rahoitettava itse.</w:t>
      </w:r>
    </w:p>
    <w:p>
      <w:r>
        <w:rPr>
          <w:b/>
        </w:rPr>
        <w:t xml:space="preserve">Yhteenveto</w:t>
      </w:r>
    </w:p>
    <w:p>
      <w:r>
        <w:t xml:space="preserve">Guernseyn terveysministeri sanoi toivovansa, että Guernseyn ja Yhdistyneen kuningaskunnan välinen vastavuoroinen sopimus kiireellisestä terveydenhuollosta saataisiin uudelleen voimaan jouluun mennessä.</w:t>
      </w:r>
    </w:p>
    <w:p>
      <w:r>
        <w:rPr>
          <w:b/>
          <w:u w:val="single"/>
        </w:rPr>
        <w:t xml:space="preserve">Asiakirjan numero 5011</w:t>
      </w:r>
    </w:p>
    <w:p>
      <w:r>
        <w:t xml:space="preserve">Kysymyksiä ja vastauksia: Turkin armeija ja väitetyt vallankaappaussuunnitelmat</w:t>
      </w:r>
    </w:p>
    <w:p>
      <w:r>
        <w:t xml:space="preserve">275 syytetyn joukossa oli entinen asevoimien päällikkö kenraali Ilker Basbug sekä muita korkea-arvoisia upseereita, toimittajia, lakimiehiä, tutkijoita ja poliitikkoja. Heitä syytettiin juonittelusta pääministeri Recep Tayyip Erdoganin hallituksen kaatamiseksi. Hallitseva, islaminuskoinen Oikeus- ja kehityspuolue (AK-puolue) on puuttunut ankarasti väitetyistä hallituksen vastaisista salaliittolaisista, ja sotilasupseereja vastaan on käyty muitakin korkean profiilin oikeudenkäyntejä.</w:t>
      </w:r>
    </w:p>
    <w:p>
      <w:r>
        <w:rPr>
          <w:b/>
        </w:rPr>
        <w:t xml:space="preserve">Yhteenveto</w:t>
      </w:r>
    </w:p>
    <w:p>
      <w:r>
        <w:t xml:space="preserve">Ergenekonin vallankaappausjuonia koskevaa oikeudenkäyntiä pidetään yleisesti Turkin viime vuosien tärkeimpänä oikeusjuttuna. Se kohdistui sotilaslaitokseen, jota pitkään pidettiin Turkin maallisten arvojen vartijana.</w:t>
      </w:r>
    </w:p>
    <w:p>
      <w:r>
        <w:rPr>
          <w:b/>
          <w:u w:val="single"/>
        </w:rPr>
        <w:t xml:space="preserve">Asiakirjan numero 5012</w:t>
      </w:r>
    </w:p>
    <w:p>
      <w:r>
        <w:t xml:space="preserve">Näyttelijä Gerard Butlerin koti tuhoutui Kalifornian maastopalossa</w:t>
      </w:r>
    </w:p>
    <w:p>
      <w:r>
        <w:t xml:space="preserve">Hollywood-tähti oli yksi tuhansista evakuoiduista ihmisistä, kun tulipalot levisivät osavaltiossa viime viikolla. Paisleyssä syntynyt näyttelijä palasi kotiinsa sunnuntaina ja twiittasi kuvan sen palaneesta kuoresta. Hän sanoi: "Se on todella hieno paikka: "Sydäntäsärkevää aikaa. Palomiesten rohkeus, henki ja uhrautuvaisuus inspiroivat kuten aina." Kaliforniassa riehuvien maastopalojen kuolonuhrien määrä on noussut 31:een, ja yli 200 ihmistä on edelleen kateissa, viranomaiset ovat kertoneet. Osavaltion pohjoisosassa sijaitsevassa Camp Fire -palossa vahvistettiin kuuden ihmisen kuolemantapaukset, ja niiden määrä on noussut 29:ään.</w:t>
      </w:r>
    </w:p>
    <w:p>
      <w:r>
        <w:rPr>
          <w:b/>
        </w:rPr>
        <w:t xml:space="preserve">Yhteenveto</w:t>
      </w:r>
    </w:p>
    <w:p>
      <w:r>
        <w:t xml:space="preserve">Skotlantilainen näyttelijä Gerard Butler on kertonut, kuinka hän joutui pakenemaan Malibun kodistaan Kalifornian maastopalojen tieltä.</w:t>
      </w:r>
    </w:p>
    <w:p>
      <w:r>
        <w:rPr>
          <w:b/>
          <w:u w:val="single"/>
        </w:rPr>
        <w:t xml:space="preserve">Asiakirjan numero 5013</w:t>
      </w:r>
    </w:p>
    <w:p>
      <w:r>
        <w:t xml:space="preserve">Sairaalasta hirtettynä löydetty ylikonstaapeli oli tutkinnan kohteena -</w:t>
      </w:r>
    </w:p>
    <w:p>
      <w:r>
        <w:t xml:space="preserve">Ylikonstaapeli Lee Johnson, 45, West Mercian poliisista löydettiin kuolleena Heddfanin psykiatrisesta yksiköstä 13. helmikuuta 2016. Esitutkintaa edeltävälle kuulemiselle kerrottiin, että kahden lapsen isä oli tuolloin riippumattoman poliisin valituslautakunnan (IPCC) tutkinnassa. Täydellinen tutkinta pidetään kesäkuussa. Ylikonstaapeli Johnson, kotoisin Pantymwynistä, Moldin läheltä, toimi Oswestryn alueella. Ruthinissa järjestetyn kuulemisen aikana Pohjois-Walesin itäisen ja keskisen alueen kuolemansyyntutkija John Gittins sanoi alustavasti, että IPCC:n tutkimuksella ei ole "suurta merkitystä".</w:t>
      </w:r>
    </w:p>
    <w:p>
      <w:r>
        <w:rPr>
          <w:b/>
        </w:rPr>
        <w:t xml:space="preserve">Yhteenveto</w:t>
      </w:r>
    </w:p>
    <w:p>
      <w:r>
        <w:t xml:space="preserve">Poliisin valvontaviranomainen tutkii Wrexham Maelor -sairaalan osastolta hirttäytyneenä löydettyä ylikonstaapelia, kerrottiin esitutkintakuulustelussa.</w:t>
      </w:r>
    </w:p>
    <w:p>
      <w:r>
        <w:rPr>
          <w:b/>
          <w:u w:val="single"/>
        </w:rPr>
        <w:t xml:space="preserve">Asiakirjan numero 5014</w:t>
      </w:r>
    </w:p>
    <w:p>
      <w:r>
        <w:t xml:space="preserve">Cambridgeshire-joen mutaan juuttunut lehmä pelastettiin</w:t>
      </w:r>
    </w:p>
    <w:p>
      <w:r>
        <w:t xml:space="preserve">Erikoistuneet vesipelastajat käyttivät vinssejä ja teleporttaajaa nostamaan kärsineen vasikan irti jokirannasta Thorneyissa, Cambridgeshiren osavaltiossa. Cambridgeshiren palo- ja pelastuspalvelun kolme miehistöä osallistui kolmen tunnin pelastustyöhön noin klo 12.15 BST sunnuntaina. Vasikka palautettiin turvallisesti maanviljelijän luo, ja eläinlääkäri tutki sen. Aiheeseen liittyvät Internet-linkit Cambs Fire and Rescue Service</w:t>
      </w:r>
    </w:p>
    <w:p>
      <w:r>
        <w:rPr>
          <w:b/>
        </w:rPr>
        <w:t xml:space="preserve">Yhteenveto</w:t>
      </w:r>
    </w:p>
    <w:p>
      <w:r>
        <w:t xml:space="preserve">Lehmä jouduttiin vinssaamaan ulos, kun se oli jäänyt lähes nenäänsä myöten syvään mutaan.</w:t>
      </w:r>
    </w:p>
    <w:p>
      <w:r>
        <w:rPr>
          <w:b/>
          <w:u w:val="single"/>
        </w:rPr>
        <w:t xml:space="preserve">Asiakirjan numero 5015</w:t>
      </w:r>
    </w:p>
    <w:p>
      <w:r>
        <w:t xml:space="preserve">Ex-Bullseye-juontaja Jim Bowen toipuu aivohalvauksesta</w:t>
      </w:r>
    </w:p>
    <w:p>
      <w:r>
        <w:t xml:space="preserve">Hän sairastui kotonaan Mellingissä viikonloppuna, ja häntä hoidetaan Royal Lancaster Infirmary -sairaalassa. 73-vuotias sai aivohalvauksen perjantaina ja toisen sairaalassa ollessaan. Viihdetaiteilija, joka tunnetaan parhaiten tikka-aiheisesta tv-tietokilpailuohjelmasta Bullseye, saa fysioterapiaa.</w:t>
      </w:r>
    </w:p>
    <w:p>
      <w:r>
        <w:rPr>
          <w:b/>
        </w:rPr>
        <w:t xml:space="preserve">Yhteenveto</w:t>
      </w:r>
    </w:p>
    <w:p>
      <w:r>
        <w:t xml:space="preserve">Koomikko ja entinen BBC Radio Lancashiren juontaja Jim Bowen on toipumassa kahden lievän aivohalvauksen jälkeen.</w:t>
      </w:r>
    </w:p>
    <w:p>
      <w:r>
        <w:rPr>
          <w:b/>
          <w:u w:val="single"/>
        </w:rPr>
        <w:t xml:space="preserve">Asiakirjan numero 5016</w:t>
      </w:r>
    </w:p>
    <w:p>
      <w:r>
        <w:t xml:space="preserve">Staffordin puukotus: Teini pidätettiin miehen kimppuun hyökkäämisen jälkeen</w:t>
      </w:r>
    </w:p>
    <w:p>
      <w:r>
        <w:t xml:space="preserve">22-vuotias mies oli sairaalassa hengenvaarallisessa tilassa sen jälkeen, kun häntä oli puukotettu Staffordissa perjantaina. Staffordshiren poliisi uskoo, että hyökkäys tapahtui Pennycrofts Court -asuntojen alueella Corporation Streetillä noin kello 17.30 BST. Pidätetty Wolverhamptonista kotoisin oleva poika on vapautettu tutkinnan ajaksi, kun tutkimukset jatkuvat, poliisi lisäsi.</w:t>
      </w:r>
    </w:p>
    <w:p>
      <w:r>
        <w:rPr>
          <w:b/>
        </w:rPr>
        <w:t xml:space="preserve">Yhteenveto</w:t>
      </w:r>
    </w:p>
    <w:p>
      <w:r>
        <w:t xml:space="preserve">17-vuotias poika on pidätetty epäiltynä murhayrityksestä sen jälkeen, kun mies sai useita puukoniskuja.</w:t>
      </w:r>
    </w:p>
    <w:p>
      <w:r>
        <w:rPr>
          <w:b/>
          <w:u w:val="single"/>
        </w:rPr>
        <w:t xml:space="preserve">Asiakirjan numero 5017</w:t>
      </w:r>
    </w:p>
    <w:p>
      <w:r>
        <w:t xml:space="preserve">PSNI ostaa lennokkeja G8-maiden turvallisuusoperaatiota varten</w:t>
      </w:r>
    </w:p>
    <w:p>
      <w:r>
        <w:t xml:space="preserve">Maassa olevien operaattoreiden ohjaama ilma-alus voi välittää suoraa kuvaa korkealaatuisista kameroista. PSNI omistaa kaksi helikopteria ja vuokraa toisen, ja se on ilmoittanut suunnitelmista ostaa neljäs helikopteri arviolta 7 miljoonalla punnalla. Miehittämättömän lennokin arvellaan maksavan noin miljoona puntaa. PSNI on kertonut poliisilautakunnalle, että se haluaa ostaa lennokit käytettäväksi G8-huippukokouksen aikana ja sen jälkeen terrorismin ja rikollisuuden torjuntaan. Lennokkien käyttöä pidetään uudenlaisena ja kiistanalaisena, joten poliisilautakunnalle on tiedotettava etukäteen kaikista suunnitelluista hankinnoista tai käyttöönotosta. Tiedotustilaisuus järjestetään ensi viikolla.</w:t>
      </w:r>
    </w:p>
    <w:p>
      <w:r>
        <w:rPr>
          <w:b/>
        </w:rPr>
        <w:t xml:space="preserve">Yhteenveto</w:t>
      </w:r>
    </w:p>
    <w:p>
      <w:r>
        <w:t xml:space="preserve">Pohjois-Irlannin poliisi ostaa kaksi lennokkia kesäkuussa Fermanaghin kreivikunnassa järjestettävän G8-huippukokouksen valtavaa turvallisuusoperaatiota varten.</w:t>
      </w:r>
    </w:p>
    <w:p>
      <w:r>
        <w:rPr>
          <w:b/>
          <w:u w:val="single"/>
        </w:rPr>
        <w:t xml:space="preserve">Asiakirjan numero 5018</w:t>
      </w:r>
    </w:p>
    <w:p>
      <w:r>
        <w:t xml:space="preserve">Haitilla huuhtoutui ruumiita rantaan haaksirikon pelossa.</w:t>
      </w:r>
    </w:p>
    <w:p>
      <w:r>
        <w:t xml:space="preserve">11 miehen ja kuuden naisen ruumiit huuhtoutuivat rantaan Le Borgnen rannikkokaupungissa, noin 160 kilometriä Port-au-Princestä pohjoiseen, kertoo AP. Eräs virkamies kertoi uutistoimisto AFP:lle, että kuolleet olivat siirtolaisia, jotka yrittivät päästä naapurissa sijaitseville Turks- ja Caicossaarille, mutta tätä ei ole vahvistettu. Aluksesta ei ole löytynyt merkkejä, eikä ole selvää, oliko eloonjääneitä.</w:t>
      </w:r>
    </w:p>
    <w:p>
      <w:r>
        <w:rPr>
          <w:b/>
        </w:rPr>
        <w:t xml:space="preserve">Yhteenveto</w:t>
      </w:r>
    </w:p>
    <w:p>
      <w:r>
        <w:t xml:space="preserve">Ainakin 17 ihmisen uskotaan hukkuneen Haitin pohjoisrannikolla tapahtuneessa haaksirikossa.</w:t>
      </w:r>
    </w:p>
    <w:p>
      <w:r>
        <w:rPr>
          <w:b/>
          <w:u w:val="single"/>
        </w:rPr>
        <w:t xml:space="preserve">Asiakirjan numero 5019</w:t>
      </w:r>
    </w:p>
    <w:p>
      <w:r>
        <w:t xml:space="preserve">Poole harbour road -muutoksista keskustellaan neuvostossa</w:t>
      </w:r>
    </w:p>
    <w:p>
      <w:r>
        <w:t xml:space="preserve">Konsultin raportissa kritisoitiin sataman tielinjausta ja kehotettiin kaupunginvaltuustoa toimimaan nopeasti. Raportissa sanottiin, että yksisuuntainen kiertoliittymä kahden maantiesillan ympärillä oli vaarallinen. Valikoiva valiokunta kokoontui aiemmin keskustelemaan raportista ja jatkaa asian käsittelyä torstaina. Raportissa ehdotetaan, että järjestelmä korvataan kaksisuuntaisilla teillä ja että risteyksiä ja opasteita lisätään.</w:t>
      </w:r>
    </w:p>
    <w:p>
      <w:r>
        <w:rPr>
          <w:b/>
        </w:rPr>
        <w:t xml:space="preserve">Yhteenveto</w:t>
      </w:r>
    </w:p>
    <w:p>
      <w:r>
        <w:t xml:space="preserve">Kaupunginvaltuutetut ovat keskustelleet siitä, pitääkö heidän ryhtyä toimiin jalankulkijoiden turvallisuuden parantamiseksi Poolen satamaa ympäröivillä teillä.</w:t>
      </w:r>
    </w:p>
    <w:p>
      <w:r>
        <w:rPr>
          <w:b/>
          <w:u w:val="single"/>
        </w:rPr>
        <w:t xml:space="preserve">Asiakirjan numero 5020</w:t>
      </w:r>
    </w:p>
    <w:p>
      <w:r>
        <w:t xml:space="preserve">Teidän kuvanne aiheesta 'Talvimaisemat'</w:t>
      </w:r>
    </w:p>
    <w:p>
      <w:r>
        <w:t xml:space="preserve">Seuraava teema on "suoja", ja osallistumisaika päättyy 9. helmikuuta 2021. Kuvat julkaistaan myöhemmin samalla viikolla, ja löydät ne muiden gallerioiden ohella verkkosivuston In Pictures -osiosta. Voit ladata työsi tälle sivulle tai lähettää ne sähköpostitse osoitteeseen yourpics@bbc.co.uk. Säännöt ja ehdot ovat voimassa. Lisätietoja ja teemat ovat osoitteessa Me määrittelemme teeman, sinä otat kuvat. Kaikkiin valokuviin sovelletaan tekijänoikeuksia.</w:t>
      </w:r>
    </w:p>
    <w:p>
      <w:r>
        <w:rPr>
          <w:b/>
        </w:rPr>
        <w:t xml:space="preserve">Yhteenveto</w:t>
      </w:r>
    </w:p>
    <w:p>
      <w:r>
        <w:t xml:space="preserve">Pyysimme lukijoitamme lähettämään parhaat kuvansa teemalla "talvikuvat". Tässä on muutamia kuvia, joita meille lähetettiin eri puolilta maailmaa.</w:t>
      </w:r>
    </w:p>
    <w:p>
      <w:r>
        <w:rPr>
          <w:b/>
          <w:u w:val="single"/>
        </w:rPr>
        <w:t xml:space="preserve">Asiakirjan numero 5021</w:t>
      </w:r>
    </w:p>
    <w:p>
      <w:r>
        <w:t xml:space="preserve">Aberystwythin yliopisto saa 2,7 miljoonaa puntaa kauran parantamiseen.</w:t>
      </w:r>
    </w:p>
    <w:p>
      <w:r>
        <w:t xml:space="preserve">Yliopiston kauranjalostusryhmä käyttää varoja myös peruselintarvikkeen taloudellisen kestävyyden parantamiseen. Yliopiston mukaan kauran viljelyä haittaavat edelleen suuret investoinnit vaihtoehtoisiin viljelykasveihin. Rahoituksen myönsi Biotechnology and Biological Sciences Research Council. Viisivuotisessa hankkeessa käsitellään maatalouden ja kestävän elintarviketuotannon haasteita Yhdistyneessä kuningaskunnassa. Ryhmä toivoo voivansa parantaa geneettisten välineiden ja resurssien avulla ominaisuuksia, jotka lisäävät kauran tuotantoa ja parantavat samalla jyvän satoa ja laatua.</w:t>
      </w:r>
    </w:p>
    <w:p>
      <w:r>
        <w:rPr>
          <w:b/>
        </w:rPr>
        <w:t xml:space="preserve">Yhteenveto</w:t>
      </w:r>
    </w:p>
    <w:p>
      <w:r>
        <w:t xml:space="preserve">Aberystwythin yliopisto on saanut 2,76 miljoonan punnan tutkimusrahoituksen kauran ravintoarvon parantamiseksi.</w:t>
      </w:r>
    </w:p>
    <w:p>
      <w:r>
        <w:rPr>
          <w:b/>
          <w:u w:val="single"/>
        </w:rPr>
        <w:t xml:space="preserve">Asiakirjan numero 5022</w:t>
      </w:r>
    </w:p>
    <w:p>
      <w:r>
        <w:t xml:space="preserve">Kaupunkialueet pysäyttävät Walesin taantuman - raportti</w:t>
      </w:r>
    </w:p>
    <w:p>
      <w:r>
        <w:t xml:space="preserve">Tätä suosittaa Walesin hallituksen asettama ryhmä, jonka tehtävänä on tarkastella kielen taantumisen pysäyttämistä sen ydinalueilla. Ministerien olisi myös tarkasteltava suunnittelupäätösten vaikutusta walesin kieleen, he sanovat. Angleseyn, Gwyneddin, Ceredigionin ja Carmarthenshiren lapset pitäisi myös kouluttaa kaksikielisesti. Erityisryhmä perustettiin sen jälkeen, kun vuoden 2011 väestönlaskennan tulokset osoittivat walesinkielisten määrän laskeneen Walesissa. Kahdessa keskeisessä maakunnassa - Carmarthenshiressä ja Ceredigionissa - kielestä oli tullut vähemmistö. Ministerit käsittelevät nyt työryhmän suosituksia. Seitsemän suositusta ovat seuraavat: Ministerit käsittelevät nyt ehdotuksia.</w:t>
      </w:r>
    </w:p>
    <w:p>
      <w:r>
        <w:rPr>
          <w:b/>
        </w:rPr>
        <w:t xml:space="preserve">Yhteenveto</w:t>
      </w:r>
    </w:p>
    <w:p>
      <w:r>
        <w:t xml:space="preserve">Bangorista, Aberystwythistä ja Carmarthenista pitäisi tulla "kaupunkialueita", joilla talouden elvyttäminen kulkee käsi kädessä walesin kielen käytön kasvun kanssa.</w:t>
      </w:r>
    </w:p>
    <w:p>
      <w:r>
        <w:rPr>
          <w:b/>
          <w:u w:val="single"/>
        </w:rPr>
        <w:t xml:space="preserve">Asiakirjan numero 5023</w:t>
      </w:r>
    </w:p>
    <w:p>
      <w:r>
        <w:t xml:space="preserve">Amedeo Modiglianin veistos myydään 43,2 miljoonalla eurolla.</w:t>
      </w:r>
    </w:p>
    <w:p>
      <w:r>
        <w:t xml:space="preserve">Vuosina 1910-1912 tehdyn teoksen, jossa on pitkulaiset kasvot ja mantelinmuotoiset silmät, osti nimetön puhelinhuutokauppias. Italialainen taiteilija siirtyi myöhemmin elämässään kuvanveistosta maalaamiseen, osittain sairauden vuoksi. Christie'sin mukaan myynti oli myös ennätys Ranskassa huutokaupatun taiteen osalta. 65-senttinen pää esiteltiin ensimmäisen kerran Salon d'Automne -näyttelyssä Pariisissa vuonna 1912.</w:t>
      </w:r>
    </w:p>
    <w:p>
      <w:r>
        <w:rPr>
          <w:b/>
        </w:rPr>
        <w:t xml:space="preserve">Yhteenveto</w:t>
      </w:r>
    </w:p>
    <w:p>
      <w:r>
        <w:t xml:space="preserve">Amedeo Modiglianin veistetty kalkkikivipää on myyty 43,2 miljoonalla eurolla (35,8 miljoonaa puntaa) Christie's-huutokauppahuoneessa Pariisissa - ennätys taiteilijan osalta.</w:t>
      </w:r>
    </w:p>
    <w:p>
      <w:r>
        <w:rPr>
          <w:b/>
          <w:u w:val="single"/>
        </w:rPr>
        <w:t xml:space="preserve">Asiakirjan numero 5024</w:t>
      </w:r>
    </w:p>
    <w:p>
      <w:r>
        <w:t xml:space="preserve">Port Talbot: Baglanin kuolonkolarissa kuollut pyöräilijä</w:t>
      </w:r>
    </w:p>
    <w:p>
      <w:r>
        <w:t xml:space="preserve">Mies oli pyöräilemässä A4241-tiellä Baglanissa, kun hänen pyöränsä törmäsi hopeanväriseen Ford Fiestaan keskiviikkona noin klo 14.00 BST. Etelä-Walesin poliisin mukaan hän kuoli onnettomuuspaikalla Southdown Roadin risteyksen ja Seaway Paraden välillä. Poliisi vetoaa kaikkiin, joilla on kojelautakamerakuvaa tapahtumasta tai tietoja, ottamaan yhteyttä poliisiin.</w:t>
      </w:r>
    </w:p>
    <w:p>
      <w:r>
        <w:rPr>
          <w:b/>
        </w:rPr>
        <w:t xml:space="preserve">Yhteenveto</w:t>
      </w:r>
    </w:p>
    <w:p>
      <w:r>
        <w:t xml:space="preserve">67-vuotias pyöräilijä on kuollut Neath Port Talbotissa sattuneessa onnettomuudessa.</w:t>
      </w:r>
    </w:p>
    <w:p>
      <w:r>
        <w:rPr>
          <w:b/>
          <w:u w:val="single"/>
        </w:rPr>
        <w:t xml:space="preserve">Asiakirjan numero 5025</w:t>
      </w:r>
    </w:p>
    <w:p>
      <w:r>
        <w:t xml:space="preserve">Wood Group ostaa kanadalaisen Sunstone Projects -yrityksen</w:t>
      </w:r>
    </w:p>
    <w:p>
      <w:r>
        <w:t xml:space="preserve">Sunstone tarjoaa suunnittelu-, hankinta- ja rakennushallintapalveluja Kanadan öljy- ja kaasuteollisuudelle. Sen liikevaihto oli viime vuonna noin 11,4 miljoonaa puntaa, ja se työllistää 70 henkilöä. Albertaan sijoittautunut Sunstone nimetään uudelleen Wood Group Mustangiksi. Sitä johtaa jatkossakin sen nykyinen johtoryhmä. Wood Group Mustangin toimitusjohtaja Steve Knowles sanoi: "Kanadan putkijärjestelmän odotetaan laajenevan, jotta Länsi-Kanadassa tuotetun öljyn ja kaasun pääsy markkinoille voidaan varmistaa. Sunstonen osto vahvistaa kykyämme tarjota asiakkaillemme palveluja tällä alalla". Sunstonen kyvykkyys ja maantieteellinen läsnäolo täydentävät Wood Group Mustangin nykyistä putkistoliiketoimintaa", totesi Knowles. "Sunstonella on erinomainen maine putkiprojektien toteuttamisessa, ja se tulee olemaan tärkeä osa Kanadan kasvustrategiaamme."</w:t>
      </w:r>
    </w:p>
    <w:p>
      <w:r>
        <w:rPr>
          <w:b/>
        </w:rPr>
        <w:t xml:space="preserve">Yhteenveto</w:t>
      </w:r>
    </w:p>
    <w:p>
      <w:r>
        <w:t xml:space="preserve">Aberdeenissa toimiva öljypalveluyritys Wood Group on siirtynyt syvemmälle Kanadan markkinoille ostamalla putkistokonsultointiyritys Sunstone Projectsin 7,8 miljoonan punnan arvoisella kaupalla.</w:t>
      </w:r>
    </w:p>
    <w:p>
      <w:r>
        <w:rPr>
          <w:b/>
          <w:u w:val="single"/>
        </w:rPr>
        <w:t xml:space="preserve">Asiakirjan numero 5026</w:t>
      </w:r>
    </w:p>
    <w:p>
      <w:r>
        <w:t xml:space="preserve">IoM-yritys liikennöi Liverpooliin 48 ylimääräistä laivavuoroa.</w:t>
      </w:r>
    </w:p>
    <w:p>
      <w:r>
        <w:t xml:space="preserve">Nopea alus Manannan palaa liikenteeseen 26. maaliskuuta kesäkaudeksi ja liikennöi Liverpooliin kahdesti päivässä. Tiedottajan mukaan lisävuoroja on lisätty lisääntyneen kysynnän vuoksi. 96-metrinen katamaraani liikennöi myös Dubliniin ja Belfastiin 1. huhtikuuta alkaen.</w:t>
      </w:r>
    </w:p>
    <w:p>
      <w:r>
        <w:rPr>
          <w:b/>
        </w:rPr>
        <w:t xml:space="preserve">Yhteenveto</w:t>
      </w:r>
    </w:p>
    <w:p>
      <w:r>
        <w:t xml:space="preserve">Mansaaren höyrylaivayhtiö liikennöi tänä kesänä 48 lisälentoa Liverpooliin.</w:t>
      </w:r>
    </w:p>
    <w:p>
      <w:r>
        <w:rPr>
          <w:b/>
          <w:u w:val="single"/>
        </w:rPr>
        <w:t xml:space="preserve">Asiakirjan numero 5027</w:t>
      </w:r>
    </w:p>
    <w:p>
      <w:r>
        <w:t xml:space="preserve">Coventryn yliajossa kuollut mies nimetty</w:t>
      </w:r>
    </w:p>
    <w:p>
      <w:r>
        <w:t xml:space="preserve">Milton Forde löydettiin lauantai-iltana loukkaantuneena Burnaby Roadilta Coventrystä sen jälkeen, kun sininen BMW-auto oli törmännyt häneen. Maanantaina West Midlandsin poliisi pidätti 32-vuotiaan miehen epäiltynä kuolemantuottamuksesta vaarallisella ajotavalla. Hänet on sittemmin vapautettu lisätutkimuksia odotellessa, ja ajoneuvo takavarikoitiin rikosteknistä tutkimusta varten. Coventryn Holbrooksin alueelta kotoisin oleva Forde julistettiin kuolleeksi tapahtumapaikalla. Hänen perheensä sanoi, että häntä tullaan kaipaamaan syvästi.</w:t>
      </w:r>
    </w:p>
    <w:p>
      <w:r>
        <w:rPr>
          <w:b/>
        </w:rPr>
        <w:t xml:space="preserve">Yhteenveto</w:t>
      </w:r>
    </w:p>
    <w:p>
      <w:r>
        <w:t xml:space="preserve">83-vuotias mies, joka kuoli, kun häneen törmäsi auto, joka ei pysähtynyt, on nimetty .</w:t>
      </w:r>
    </w:p>
    <w:p>
      <w:r>
        <w:rPr>
          <w:b/>
          <w:u w:val="single"/>
        </w:rPr>
        <w:t xml:space="preserve">Asiakirjan numero 5028</w:t>
      </w:r>
    </w:p>
    <w:p>
      <w:r>
        <w:t xml:space="preserve">Metsäpalot tuhoavat Brasilian Pantanalin trooppisia kosteikkoja</w:t>
      </w:r>
    </w:p>
    <w:p>
      <w:r>
        <w:t xml:space="preserve">Inpen julkaisemassa satelliittikartassa näkyy Pantanalissa palavat tulipalot, jotka on kerätty satelliittien avulla, jotka mittaavat yli 30 metriä pitkät ja 1 metrin levyiset palot. Tämä artikkeli sisältää kuvia, jotka saattavat järkyttää joitakin ihmisiä. Kosteikkoalue on yksi maailman monimuotoisimmista alueista. Alueella on havaittu tänä vuonna tähän mennessä yhteensä 15 756 tulipaloa, kun viime vuonna vastaavana aikana havaittiin 5 109 paloa. Brasilian kansallinen metsäpalojen ehkäisykeskus (Prevfogo) laskee, että Pantanalissa on palanut 2,9 miljoonaa hehtaaria vuonna 2020. Mato Grosso do Sulin ja Mato Grosson osavaltioihin on julistettu hätätila. Ympäristöministeri Ricardo Salles sanoo, että tulipalot ovat levinneet "jättimäisiin mittasuhteisiin". Presidentti Jair Bolsonaro sanoi kuitenkin keskiviikkona, että hänen hallitustaan vastaan esitetty kritiikki Pantanalin ja myös Amazonin alueen tulipalojen vuoksi on ollut "suhteetonta". Altaassa, joka elää vuotuisista rankkasateiden aiheuttamista tulvista, asuu jaguaareja, piranjoja, kapusiiniapinoita, vihreitä anakondoja ja tuhansia kasvilajeja. Metsäpaloja syttyy Brasiliassa usein luonnostaan kuivana vuodenaikana, mutta karjatilalliset sytyttävät niitä myös tahallaan raivatakseen maata karjalle. Asiantuntijoiden mukaan on vielä mahdotonta laskea, kuinka monta eläintä tulipalot ovat tappaneet, mutta menetysten pelätään olevan valtavat. Kaikkien kuvien tekijänoikeudet.</w:t>
      </w:r>
    </w:p>
    <w:p>
      <w:r>
        <w:rPr>
          <w:b/>
        </w:rPr>
        <w:t xml:space="preserve">Yhteenveto</w:t>
      </w:r>
    </w:p>
    <w:p>
      <w:r>
        <w:t xml:space="preserve">Brasilian Pantanalin kosteikoilla on tänä vuonna syttynyt yli 15 000 tulipaloa, jotka ovat aiheuttaneet laajaa tuhoa. Brasilian kansallisen avaruustutkimusinstituutin (Inpe) keräämien tietojen mukaan määrä on kolminkertainen verrattuna samaan aikaan vuonna 2019.</w:t>
      </w:r>
    </w:p>
    <w:p>
      <w:r>
        <w:rPr>
          <w:b/>
          <w:u w:val="single"/>
        </w:rPr>
        <w:t xml:space="preserve">Asiakirjan numero 5029</w:t>
      </w:r>
    </w:p>
    <w:p>
      <w:r>
        <w:t xml:space="preserve">Coronavirus: Mansaaren veroilmoituksen määräaikaa pidennetty pandemian keskellä</w:t>
      </w:r>
    </w:p>
    <w:p>
      <w:r>
        <w:t xml:space="preserve">Lomakkeet lähetetään tavallisesti huhtikuussa, mutta nyt niitä odotetaan 6. toukokuuta, ja määräaikaa lykätään 6. marraskuuta asti. Valtiovarainministeriön tiedottajan mukaan viivästykset johtuvat siitä, että henkilökunta on ollut "muissa tehtävissä" pandemian aikana. Valtiovarainministeriö ilmoitti maaliskuussa 100 miljoonan punnan toimenpidepaketista yritysten ja yksityishenkilöiden auttamiseksi. Valtiovarainministeri Alfred Cannan sanoi, että veronpalautusten käsittelyaika olisi "tavallista hitaampi". Hän lisäsi, että etusijalle asetetaan ne tapaukset, joissa on täysin selvää, että nykyinen kriisi aiheuttaa taloudellisia vaikeuksia.</w:t>
      </w:r>
    </w:p>
    <w:p>
      <w:r>
        <w:rPr>
          <w:b/>
        </w:rPr>
        <w:t xml:space="preserve">Yhteenveto</w:t>
      </w:r>
    </w:p>
    <w:p>
      <w:r>
        <w:t xml:space="preserve">Valtiovarainministeriö on ilmoittanut, että Manxin työntekijöillä on ylimääräinen kuukausi aikaa veroilmoitusten tekemiseen, koska lomakkeiden antaminen on viivästynyt koronaviruspandemian vuoksi.</w:t>
      </w:r>
    </w:p>
    <w:p>
      <w:r>
        <w:rPr>
          <w:b/>
          <w:u w:val="single"/>
        </w:rPr>
        <w:t xml:space="preserve">Asiakirjan numero 5030</w:t>
      </w:r>
    </w:p>
    <w:p>
      <w:r>
        <w:t xml:space="preserve">Kenian Dream City -yökerho Kisumussa joutui tappavan tulipalon kohteeksi</w:t>
      </w:r>
    </w:p>
    <w:p>
      <w:r>
        <w:t xml:space="preserve">Kuolleiden määrä voi nousta, sillä poliisi kertoi BBC:lle, että monien ihmisten pelätään jääneen loukkuun rakennukseen. Paikalliset tiedotusvälineet kertovat, että palomiehet taistelevat yhä paloa vastaan neljä tuntia sen jälkeen, kun se oli alkanut ensimmäisessä kerroksessa. Poliisi epäilee, että sähkövika aiheutti tulipalon Dream City -yökerhossa, jossa on myös vierashuoneita. Pelastustyöntekijät nostivat palaneista huoneista kaksi hiiltynyttä ruumista, Kisumun piirikunnan poliisikomentaja John Kamau sanoi. Neljä ihmistä evakuoitiin turvallisesti rakennuksesta, hän lisäsi. Muut pääsivät pakoon hypättyään ikkunoista, kertoi Kenian yksityisomisteinen Daily Nation -sanomalehti. Se lisäsi, että 12 vierashuonetta oli täysin varattu, kun tulipalo syttyi noin kello 04:00 paikallista aikaa (01:00 GMT).</w:t>
      </w:r>
    </w:p>
    <w:p>
      <w:r>
        <w:rPr>
          <w:b/>
        </w:rPr>
        <w:t xml:space="preserve">Yhteenveto</w:t>
      </w:r>
    </w:p>
    <w:p>
      <w:r>
        <w:t xml:space="preserve">Ainakin kaksi ihmistä on kuollut tulipalossa, joka pyyhkäisi läpi suositun yökerhon Kenian Kisumun järvenrantakaupungin laitamilla, kertoo poliisi.</w:t>
      </w:r>
    </w:p>
    <w:p>
      <w:r>
        <w:rPr>
          <w:b/>
          <w:u w:val="single"/>
        </w:rPr>
        <w:t xml:space="preserve">Asiakirjan numero 5031</w:t>
      </w:r>
    </w:p>
    <w:p>
      <w:r>
        <w:t xml:space="preserve">Uusi 22,3 miljoonan punnan arvoinen kolmas Donin ylityspaikka avataan Aberdeenissa.</w:t>
      </w:r>
    </w:p>
    <w:p>
      <w:r>
        <w:t xml:space="preserve">Danestonen ja Tillydronen yhdistävän 22,3 miljoonan punnan timanttisillan tarkoituksena on helpottaa ruuhkia. Sillan piti valmistua viime vuoden lopulla, mutta maanalaisten vesijohtoverkkojen uudelleenreititykseen liittyvät ongelmat aiheuttivat useita viivästyksiä. Yksi työntekijä kuoli myös työmaalla sattuneessa onnettomuudessa. Timanttisillan nimen valitsivat paikalliset koululaiset.</w:t>
      </w:r>
    </w:p>
    <w:p>
      <w:r>
        <w:rPr>
          <w:b/>
        </w:rPr>
        <w:t xml:space="preserve">Yhteenveto</w:t>
      </w:r>
    </w:p>
    <w:p>
      <w:r>
        <w:t xml:space="preserve">Kolmas Donin risteys Aberdeenissa avattiin yleisölle torstaina iltapäivällä kuukausia kestäneiden viivästysten jälkeen.</w:t>
      </w:r>
    </w:p>
    <w:p>
      <w:r>
        <w:rPr>
          <w:b/>
          <w:u w:val="single"/>
        </w:rPr>
        <w:t xml:space="preserve">Asiakirjan numero 5032</w:t>
      </w:r>
    </w:p>
    <w:p>
      <w:r>
        <w:t xml:space="preserve">Saksalainen kyyhkynen, jota nopeusvalvontakamera vilautti, leviää nettiin</w:t>
      </w:r>
    </w:p>
    <w:p>
      <w:r>
        <w:t xml:space="preserve">Liikkuva nopeusvalvontakamera vilkkui heti, kun kyyhkynen lensi ohi. Kaupungin viranomaiset julkaisivat kuvan viime viikolla, ja se on sittemmin levinnyt kuin virus. Normaalioloissa ylinopeudesta rangaistus olisi 25 euroa (21 puntaa, 28 dollaria). Outo tapahtuma sattui helmikuussa, mutta Bocholtin kaupungintalon Facebook-tilillä kerrottiin, että kuvien arviointiin oli kulunut jonkin aikaa. Kaupunki sanoi, että vaikka ylinopeustapauksissa sallitaan 3 kilometrin tuntinopeusmarginaali, kyyhkynen oli ajanut 12 kilometriä tunnissa liian lujaa ja oli "törmäyskurssilla ajoneuvojen ja jalankulkijoiden kanssa". Eräs paikallinen sanoi, että kyseessä oli selvästi kilpakyyhky, kun taas eräs toinen ehdotti, että asianmukainen rangaistus olisi yhdyskuntapalvelu kirjekyyhkynä. Bocholtin Facebook-sivulla sanottiin filosofisesti: "Jää nähtäväksi, pystyykö ja ennen kaikkea miten nopea lintu maksamaan 25 euron sakkonsa paikan päällä, ja miten se pystyy maksamaan sen."</w:t>
      </w:r>
    </w:p>
    <w:p>
      <w:r>
        <w:rPr>
          <w:b/>
        </w:rPr>
        <w:t xml:space="preserve">Yhteenveto</w:t>
      </w:r>
    </w:p>
    <w:p>
      <w:r>
        <w:t xml:space="preserve">Länsi-Saksan Bocholtissa oli hiljainen iltapäivä, kun kyyhkynen rikkoi rauhallisuuden ja nopeusrajoituksen lentämällä asuinkatua pitkin 45 km/h nopeudella 30 km/h alueella.</w:t>
      </w:r>
    </w:p>
    <w:p>
      <w:r>
        <w:rPr>
          <w:b/>
          <w:u w:val="single"/>
        </w:rPr>
        <w:t xml:space="preserve">Asiakirjan numero 5033</w:t>
      </w:r>
    </w:p>
    <w:p>
      <w:r>
        <w:t xml:space="preserve">Murhayritys pidätetty Buxtonissa tapahtuneen puukotuksen jälkeen</w:t>
      </w:r>
    </w:p>
    <w:p>
      <w:r>
        <w:t xml:space="preserve">28-vuotias mies löydettiin puukonisku rinnassaan sen jälkeen, kun poliisi oli kutsuttu torstaina iltapäivällä Fairfield Roadilla Buxtonissa, Derbyshiren osavaltiossa, tapahtuneeseen häiriötilanteeseen. Derbyshiren poliisin mukaan hän oli viikonloppuna sairaalassa ja toipumassa. 26-vuotias mies pidätettiin myöhemmin Liverpoolissa. Seuraa BBC East Midlandsia Facebookissa, Twitterissä tai Instagramissa. Lähetä juttuideoita osoitteeseen eastmidsnews@bbc.co.uk.</w:t>
      </w:r>
    </w:p>
    <w:p>
      <w:r>
        <w:rPr>
          <w:b/>
        </w:rPr>
        <w:t xml:space="preserve">Yhteenveto</w:t>
      </w:r>
    </w:p>
    <w:p>
      <w:r>
        <w:t xml:space="preserve">Mies on pidätetty epäiltynä murhayrityksestä sen jälkeen, kun toinen mies loukkaantui tappelussa.</w:t>
      </w:r>
    </w:p>
    <w:p>
      <w:r>
        <w:rPr>
          <w:b/>
          <w:u w:val="single"/>
        </w:rPr>
        <w:t xml:space="preserve">Asiakirjan numero 5034</w:t>
      </w:r>
    </w:p>
    <w:p>
      <w:r>
        <w:t xml:space="preserve">Miksi tietotekniikan on oltava reaaliaikaista (eikä se saa olla salamyhkäistä).</w:t>
      </w:r>
    </w:p>
    <w:p>
      <w:r>
        <w:t xml:space="preserve">Vastaajana on tohtori John Bates, reaaliaikaiseen tietojenkäsittelyyn erikoistuneen Progress Softwaren teknologiajohtaja, joka tarjoaa liiketoimintaohjelmistojen infrastruktuuria yli kahdelle kolmasosalle Fortune 100 -yrityksistä. Progress Software on yhdysvaltalainen yritys, jonka pääkonttori sijaitsee Bedfordissa, Massachusettsissa, ja se työllistää 1 800 henkilöä. Yrityksen vuositulokset ovat tulossa, mutta viimeisimmän tilivuoden aikana yritys teki 46,3 miljoonan dollarin voiton, kun liikevaihto oli 515,5 miljoonaa dollaria (330,1 miljoonaa puntaa).</w:t>
      </w:r>
    </w:p>
    <w:p>
      <w:r>
        <w:rPr>
          <w:b/>
        </w:rPr>
        <w:t xml:space="preserve">Yhteenveto</w:t>
      </w:r>
    </w:p>
    <w:p>
      <w:r>
        <w:t xml:space="preserve">Kysymme joka viikko teknologiajohtajilta ja muilta korkean profiilin teknologiapäättäjiltä kolme kysymystä.</w:t>
      </w:r>
    </w:p>
    <w:p>
      <w:r>
        <w:rPr>
          <w:b/>
          <w:u w:val="single"/>
        </w:rPr>
        <w:t xml:space="preserve">Asiakirjan numero 5035</w:t>
      </w:r>
    </w:p>
    <w:p>
      <w:r>
        <w:t xml:space="preserve">Väärin tunnistettu henkilöllisyys: Englannin Obamasta Obamaksi</w:t>
      </w:r>
    </w:p>
    <w:p>
      <w:r>
        <w:t xml:space="preserve">Bethan BellBBC News BBC News tarkastelee eräitä muita erehdystapauksia. "Väärä tyyppi" Vuonna 2006 Guy Goma esiintyi BBC:n uutiskanavalla - silloisella News 24:llä - tietotekniikka-asiantuntijan sijasta, kun televisiokeskuksen vastaanottoalueella oli tapahtunut sekaannus. Goma odotti itse asiassa haastattelua IT-alan tehtävään yhtiössä. Hän oli kuitenkin ymmärrettävästi hämmentynyt ja hieman närkästynyt siitä, että kysymykset, joita hän sai vastaanottaa haastattelussa tietotuen puhdistajan tehtävään, koskivat Apple vastaan Apple -oikeudenkäyntiä. Hämmennys syntyi, kun tuottaja meni noutamaan asiantuntijaa väärältä vastaanottoalueelta. Tuottaja kysyi Newswireless.netin päätoimittajaa Guy Kewneytä, joka oli varattu ohjelmaan. Vastaanottovirkailija osoitti Goman suuntaan, ja tuottaja, joka oli nähnyt kuvan oikeasta asiantuntijasta, tarkisti asian: "Oletteko te Guy Kewney?" Kongosta kotoisin oleva taloustieteen ja kauppatieteiden maisteri Goma vastasi epäröiden olevansa. Yksi koko jutun parhaista elementeistä oli Goman kauhistunut hämmästynyt ilme, kun hänet ilmoitettiin suorassa lähetyksessä IT-asiantuntijaksi. Olettaen, että kyseessä oli haastattelutilanne, hän vastasi haasteeseen ja kertoi rohkeasti mielipiteensä. Tuolloin hänen tarinastaan tehtiin elokuva, mutta ei koskaan selvinnyt, tarjottiinko hänelle työtä. "Vääränlainen merirosvo" Devonilaisen naisinstituutin jäsenet innostuivat vuonna 2013, kun he pukeutuivat silmälappuihin ja papukaijoihin toivottaakseen tervetulleeksi puhujan, joka käsitteli piratismia. Valitettavasti Parkham WI:n hyvät ihmiset olivat ymmärtäneet väärin, sillä vieraana ollut Colin Darch ei ollutkaan avomeren rosvo, vaan somalialaiset merirosvot olivat pitäneet häntä panttivankina 47 päivää vuonna 2008. Mutta Darch otti kaiken hyvällä mielellä. "Se ei haitannut minua. He kaikki olivat nähneet vaivaa. Suurimmalla osalla heistä näytti olevan tekoviikset ja hassut hatut, ja se näytti kuin Penzancen merirosvojen harjoitukselta". WI:n rahastonhoitaja Steph George sanoi: "Hän oli niin hyvä tyyppi, mutta emme enää vähään aikaan pukeudu." Hän sanoi: "Hän oli niin hyvä tyyppi, mutta emme enää vähään aikaan pukeudu." Harriott vastaan Henry ITV pyysi anteeksi sitä, että se näytti Sir Lenny Henryn ritarin arvonimen saamista käsittelevän uutisen, jossa oli kuvamateriaalia tv-kokki Ainsley Harriottista. Useat katsojat kiinnittivät huomiota tuotannolliseen virheeseen johtaneeseen mokaan. Toinen erehdys koski Labour-puolueen kansanedustajaa David Lammya, joka oli puolueen johtoa käsittelevän jutun aiheena. Paikallinen sanomalehti Tottenham and Wood Green Independent julkaisi otsikon alla kuvan Sierra Leonen entisestä presidentistä Julius Maada Bionesta: "Kansanedustaja David Lammy harkitsee Ed Milibandin paikkaa Labourin johtajana". Lammy otti asian hyvällä huumorilla ja twiittasi kuvan huijarista viestin kera: "Jos joku tietää, kuka tämä tyyppi on, kertokaa hänelle, että hän on nyt Tottenhamin kansanedustaja". Pommin pudottaminen Poliisi piti BBC:n radiotoimittajaa maassa ja tutki hänet terrorismilain nojalla, kun hänen lähetinlaitteitaan luultiin pommiksi. Viisi poliisia pakotti Max Khanin - jolla oli yllään reppu, josta oli ulkonevia johtoja ja antenneja - polvilleen ja piti häntä kasvot alaspäin Stoke-on-Trentissä vuonna 2008. Khan oli uutisoinut hiljattain puretusta postitoimistosta, ja hänen kannettavien laitteidensa avulla hän pystyi lähettämään lähetyksen paikan päältä. Staffordshiren poliisi, jonka virkamiehet olivat aiemmin pidättäneet miehen, joka oli luullut hänen MP3-soitinta aseeksi, pyysi myöhemmin anteeksi. Pelaa keskushyökkääjä Englannissa? Ennen vuoden 2014 turnausta julkaistavissa epävirallisissa Englannin MM-mukeissa oli joukkueen hymyilevät mutta päättäväiset kasvot - lukuun ottamatta puolustaja Chris Smallingia, jonka tilalla oli omituisesti Yhdysvaltain presidentti Barack Obama. Valmistajat tekivät virheen hankkiessaan jokaisesta Englannin joukkueen pelaajasta rojaltivapaita kuvia mukeihin. Tehtävän saanut henkilö myönsi olevansa "enemmän rugbyfani" ja oli hieman epäselvä siitä, miltä Smalling näytti. Pomot eivät huomanneet, että Manchester Unitedin pelaaja oli korvattu Valkoisen talon pelaajalla, ja kuittasivat tilauksen. Kun dorsetilaiset valmistajat huomasivat virheensä, Hampshiren tukkuliike Wholesale Clearance UK osti astiat, jotka oli tarkoitettu myyntikojuihin eri puolille maata, edulliseen hintaan. Italian poliisi pidätti Peter Hamkinin vuonna 2003, kun hän tutki nuoren naisen murhaa. Poliisi oli löytänyt hänen DNA-tietonsa kansainvälisestä tietokannasta ja halusi luovuttaa hänet Italiaan liittyen Anna Lisa Vincentinin ampumiseen Toscanassa elokuussa 2002. Hamkin ei kuitenkaan ollut koskaan käynyt Italiassa, ja luovutusoikeudenkäynnissä kerrottiin, että hänellä oli yli 20 henkilöä, jotka olivat valmiita sanomaan, että hän oli Liverpoolissa murhapäivänä, ja lisäksi hänellä oli asiakirjoja, jotka todistivat, että hän oli tuolloin Yhdistyneessä kuningaskunnassa. Lopulta Interpol huomasi, että se oli tehnyt virheen hänen DNA-profiiliinsa liittyvissä täsmäytysmenettelyissä. "Olin vanki omassa kodissani, ja olin koko ajan peloissani, että Italian poliisi saapuisi ja veisi minut pois", Hamkin sanoi. Erinsborough United? Ja ehkä kaikkein oudoin kaikista - kun Manchester Unitedin nykyinen manageri Louis Van Gaal oli vasta pilke silmäkulmassa Valioliigajoukkueessa, eräs australialainen sanomalehti sekoitti silloisen hollantilaismanagerin erääseen hahmoon tv-saippuasarja Neighboursista. Van Gaalista kertovaan artikkeliin - joka otsikossa oli nimetty "Goaliksi" - liitettiin kuva Harold Bishopia esittävästä Ian Smithistä. Onhan herra Bishopilla manageritaitoja - hän johti kahvilaa kuvitteellisessa Erinsborough'ssa muutaman vuoden ajan.</w:t>
      </w:r>
    </w:p>
    <w:p>
      <w:r>
        <w:rPr>
          <w:b/>
        </w:rPr>
        <w:t xml:space="preserve">Yhteenveto</w:t>
      </w:r>
    </w:p>
    <w:p>
      <w:r>
        <w:t xml:space="preserve">Poliisiyhteisön tukihenkilö joutui hiljattain vetäytymään kiireesti keski-ikäisten naisten joukosta, jotka luulivat häntä strippariksi. Wiltshireläisellä seurusteluklubilla 50-vuotissyntymäpäivää juhlinut ryhmä oli tiettävästi "villiintynyt innostuksesta", kun poliisipukuinen poliisimies Mike Ober tunki päänsä ovesta sisään varmistaakseen, ettei mitään sopimatonta ollut tekeillä. Innokkaiden naisten onneksi oikea artisti ohitti herra Oberin oviaukossa tämän poistuessa, ja strippareiden hyväksi todettuun tapaan herra Ober pystyi pitämään hattunsa päällään, mutta myös loput univormustaan.</w:t>
      </w:r>
    </w:p>
    <w:p>
      <w:r>
        <w:rPr>
          <w:b/>
          <w:u w:val="single"/>
        </w:rPr>
        <w:t xml:space="preserve">Asiakirjan numero 5036</w:t>
      </w:r>
    </w:p>
    <w:p>
      <w:r>
        <w:t xml:space="preserve">Crawley: Crawleyley: Mies puukotettu kuoliaaksi Three Bridgesissä</w:t>
      </w:r>
    </w:p>
    <w:p>
      <w:r>
        <w:t xml:space="preserve">Hätäpalvelut kutsuttiin Three Bridgesin alueelle tiistaina klo 21.00 GMT, jossa 24-vuotias uhri löydettiin vakavasti loukkaantuneena. Ensihoitajat ja lääkäri hoitivat häntä Russell Waylla, mutta hän kuoli tapahtumapaikalla. Poliisi etsii uhrin tuntemaa epäiltyä. Uskotaan, ettei kukaan muu ollut osallisena.</w:t>
      </w:r>
    </w:p>
    <w:p>
      <w:r>
        <w:rPr>
          <w:b/>
        </w:rPr>
        <w:t xml:space="preserve">Yhteenveto</w:t>
      </w:r>
    </w:p>
    <w:p>
      <w:r>
        <w:t xml:space="preserve">Mies on puukotettu kuoliaaksi Crawleyssä, ja poliisi etsii epäiltyä.</w:t>
      </w:r>
    </w:p>
    <w:p>
      <w:r>
        <w:rPr>
          <w:b/>
          <w:u w:val="single"/>
        </w:rPr>
        <w:t xml:space="preserve">Asiakirjan numero 5037</w:t>
      </w:r>
    </w:p>
    <w:p>
      <w:r>
        <w:t xml:space="preserve">Sheffieldin tiilihenkinen Lego-kunnianosoitus kuuhun laskeutumiselle</w:t>
      </w:r>
    </w:p>
    <w:p>
      <w:r>
        <w:t xml:space="preserve">Astronautti Neil Armstrongin 1,9-metrinen pienoismalli rakennettiin 81 090 tiilestä, ja siihen kului kahdelta tekijältä 261 tuntia. Hän on mukana muiden astronauttien, planeettojen, rakettien ja avaruusajoneuvojen ohella. Tähtienvälinen polku vie kävijät matkalle ympäri kaupunkia, ja se on avoinna 30. elokuuta asti.</w:t>
      </w:r>
    </w:p>
    <w:p>
      <w:r>
        <w:rPr>
          <w:b/>
        </w:rPr>
        <w:t xml:space="preserve">Yhteenveto</w:t>
      </w:r>
    </w:p>
    <w:p>
      <w:r>
        <w:t xml:space="preserve">Sadoista tuhansista Lego-palikoista tehdyt mallit ovat esillä Sheffieldissä kuuhun laskeutumisen 50-vuotisjuhlavuoden kunniaksi.</w:t>
      </w:r>
    </w:p>
    <w:p>
      <w:r>
        <w:rPr>
          <w:b/>
          <w:u w:val="single"/>
        </w:rPr>
        <w:t xml:space="preserve">Asiakirjan numero 5038</w:t>
      </w:r>
    </w:p>
    <w:p>
      <w:r>
        <w:t xml:space="preserve">Rengasmittarivalmistaja Schrader vähentää 42 työpaikkaa Carrickfergusissa.</w:t>
      </w:r>
    </w:p>
    <w:p>
      <w:r>
        <w:t xml:space="preserve">Yritys valmistaa rengaspaineen mittareita autoteollisuudelle. Se työllistää Pohjois-Irlannissa noin 1 000 ihmistä. Schrader kertoi lisänneensä työvoimaansa tilapäisesti viime vuoden lopulla vastatakseen kasvaneeseen kysyntään. Yritys ilmoitti palaavansa vaiheittain "tavanomaiseen tuotantomalliin", koska kysyntä on nyt vakiintunut.</w:t>
      </w:r>
    </w:p>
    <w:p>
      <w:r>
        <w:rPr>
          <w:b/>
        </w:rPr>
        <w:t xml:space="preserve">Yhteenveto</w:t>
      </w:r>
    </w:p>
    <w:p>
      <w:r>
        <w:t xml:space="preserve">Yhdysvaltalainen Schrader Electronics -yritys aikoo irtisanoa 42 tilapäistä työntekijää Carrickfergusin tehtaalta, Antrimin kreivikunnasta, ennen vuoden loppua.</w:t>
      </w:r>
    </w:p>
    <w:p>
      <w:r>
        <w:rPr>
          <w:b/>
          <w:u w:val="single"/>
        </w:rPr>
        <w:t xml:space="preserve">Asiakirjan numero 5039</w:t>
      </w:r>
    </w:p>
    <w:p>
      <w:r>
        <w:t xml:space="preserve">Nuorten rikoksentekijöiden palauttamiselle Peterheadin HMP Grampianiin ei ole aikataulua.</w:t>
      </w:r>
    </w:p>
    <w:p>
      <w:r>
        <w:t xml:space="preserve">Se avattiin vuonna 2014, mutta yksi siipi vaurioitui mellakassa vain viikkoja myöhemmin. Kyseinen alue on edelleen tyhjillään, ja nuoret rikoksentekijät on nyt sijoitettu Polmontissa Falkirkissa. Oikeusministeri Michael Matheson sanoi, että heidät sijoitetaan jatkossakin sinne, jotta he saisivat parhaan ja asianmukaisimman tuen. Hän sanoi, että lopullinen päätös on Skotlannin vankilapalvelun (SPS) asia. SPS:n tiedottaja sanoi, että mitään aikataulua ei ole asetettu, milloin tämä voisi tapahtua. HMP Grampian avattiin HMP Peterheadin ja HMP Aberdeenin tilalle.</w:t>
      </w:r>
    </w:p>
    <w:p>
      <w:r>
        <w:rPr>
          <w:b/>
        </w:rPr>
        <w:t xml:space="preserve">Yhteenveto</w:t>
      </w:r>
    </w:p>
    <w:p>
      <w:r>
        <w:t xml:space="preserve">Skotlannin vankeinhoitolaitos on ilmoittanut, ettei suunnitelmia nuorten rikoksentekijöiden palauttamisesta Peterheadissa sijaitsevaan uuteen HMP Grampianiin ole.</w:t>
      </w:r>
    </w:p>
    <w:p>
      <w:r>
        <w:rPr>
          <w:b/>
          <w:u w:val="single"/>
        </w:rPr>
        <w:t xml:space="preserve">Asiakirjan numero 5040</w:t>
      </w:r>
    </w:p>
    <w:p>
      <w:r>
        <w:t xml:space="preserve">Joulupostimerkit juhlistavat Mansaaren postitoimiston vuosipäivää</w:t>
      </w:r>
    </w:p>
    <w:p>
      <w:r>
        <w:t xml:space="preserve">Isle of Man Stamps &amp; Coinsin julkaisemassa kokoelmassa on kuusi kuviota, jotka on otettu aiemmista joulupostimerkeistä. Pääjohtaja Maxine Cannon sanoi, että se on "sopiva kunnianosoitus" vuosipäivänä. Postimerkkeihin sisältyy kolme viisasta miestä, lasimaalauksia ja talvilintuja. Rouva Cannon sanoi, että kun valittavana oli 162 aiempaa postimerkkiä, kuuden valitseminen oli "melkoinen haaste". "Mielestämme ne kuitenkin kuvastavat vähän kaikkea joulusta ja siitä, mitä joulu merkitsee monille", hän sanoi.</w:t>
      </w:r>
    </w:p>
    <w:p>
      <w:r>
        <w:rPr>
          <w:b/>
        </w:rPr>
        <w:t xml:space="preserve">Yhteenveto</w:t>
      </w:r>
    </w:p>
    <w:p>
      <w:r>
        <w:t xml:space="preserve">Saaren postitoimiston 40-vuotisjuhlan kunniaksi myyntiin on tullut postimerkkejä, joissa on Mansaaren suosikkijoulumerkkejä neljältä viime vuosikymmeneltä.</w:t>
      </w:r>
    </w:p>
    <w:p>
      <w:r>
        <w:rPr>
          <w:b/>
          <w:u w:val="single"/>
        </w:rPr>
        <w:t xml:space="preserve">Asiakirjan numero 5041</w:t>
      </w:r>
    </w:p>
    <w:p>
      <w:r>
        <w:t xml:space="preserve">Nicholas Churtonin vammaisen miehen kuolemasta nostetaan murhasyyte</w:t>
      </w:r>
    </w:p>
    <w:p>
      <w:r>
        <w:t xml:space="preserve">Nicholas Anthony Churton, 67, löydettiin kuolleena Crescent Close -osoitteesta maanantaina noin kello 08:20 BST. Pohjois-Walesin poliisin mukaan Jordan Davidson saapuu lauantaina kaupungin tuomareiden eteen. 25-vuotiasta syytetään myös kolmesta ryöstöstä, kahdesta murtovarkaudesta ja poliiseja vastaan tehdyistä rikoksista.</w:t>
      </w:r>
    </w:p>
    <w:p>
      <w:r>
        <w:rPr>
          <w:b/>
        </w:rPr>
        <w:t xml:space="preserve">Yhteenveto</w:t>
      </w:r>
    </w:p>
    <w:p>
      <w:r>
        <w:t xml:space="preserve">Miestä on syytetty murhasta Wrexhamista löytyneen vammaisen miehen kuolemasta.</w:t>
      </w:r>
    </w:p>
    <w:p>
      <w:r>
        <w:rPr>
          <w:b/>
          <w:u w:val="single"/>
        </w:rPr>
        <w:t xml:space="preserve">Asiakirjan numero 5042</w:t>
      </w:r>
    </w:p>
    <w:p>
      <w:r>
        <w:t xml:space="preserve">Presbyteerinen kirkko valitsee pastori Ian McNien uudeksi johtajaksi</w:t>
      </w:r>
    </w:p>
    <w:p>
      <w:r>
        <w:t xml:space="preserve">Irlannissa tiistai-iltana kokoontuneista 19 presbyteeristä 12 nimitti 64-vuotiaan. Hänet valittiin neljän ministerin ehdokaslistalta. Pastori McNie siirtyy pastori Michael Barryn tilalle moderaattoriksi ja aloittaa virallisesti 176. moderaattorina 1. kesäkuuta. Muut ehdokkaat olivat pastori Robert Bell, pastori Liz Hughes ja pastori Frank Sellar.</w:t>
      </w:r>
    </w:p>
    <w:p>
      <w:r>
        <w:rPr>
          <w:b/>
        </w:rPr>
        <w:t xml:space="preserve">Yhteenveto</w:t>
      </w:r>
    </w:p>
    <w:p>
      <w:r>
        <w:t xml:space="preserve">Pastori Ian McNie on valittu presbyteerisen kirkon uudeksi moderaattoriksi, joka on kirkon korkein virka.</w:t>
      </w:r>
    </w:p>
    <w:p>
      <w:r>
        <w:rPr>
          <w:b/>
          <w:u w:val="single"/>
        </w:rPr>
        <w:t xml:space="preserve">Asiakirjan numero 5043</w:t>
      </w:r>
    </w:p>
    <w:p>
      <w:r>
        <w:t xml:space="preserve">Michael Phillipsin kuolema: Viisi syytettyä Hartlepoolin miehen murhasta</w:t>
      </w:r>
    </w:p>
    <w:p>
      <w:r>
        <w:t xml:space="preserve">Michael Phillipsin, 39, ruumis löydettiin Rydal Streetillä sijaitsevasta kiinteistöstä 10. kesäkuuta. Viisi 30-54-vuotiasta miestä määrättiin tutkintavankeuteen perjantaina pidettävään jatkokäsittelyyn Leeds Crown Courtissa. Kaksi muuta 39- ja 44-vuotiasta miestä on jo kiistänyt murhan, pahoinpitelyn ja aseen hallussapidon. He odottavat oikeudenkäyntiä tammikuussa. Seuraa BBC North East &amp; Cumbrian uutisia Twitterissä, Facebookissa ja Instagramissa. Lähetä juttuideoita osoitteeseen northeastandcumbria@bbc.co.uk Aiheeseen liittyvät Internet-linkit Clevelandin poliisi.</w:t>
      </w:r>
    </w:p>
    <w:p>
      <w:r>
        <w:rPr>
          <w:b/>
        </w:rPr>
        <w:t xml:space="preserve">Yhteenveto</w:t>
      </w:r>
    </w:p>
    <w:p>
      <w:r>
        <w:t xml:space="preserve">Viisi miestä on saapunut oikeuteen syytettynä Hartlepoolin miehen murhasta, joka löydettiin kaupungissa sijaitsevasta talosta useita vammoja saaneena.</w:t>
      </w:r>
    </w:p>
    <w:p>
      <w:r>
        <w:rPr>
          <w:b/>
          <w:u w:val="single"/>
        </w:rPr>
        <w:t xml:space="preserve">Asiakirjan numero 5044</w:t>
      </w:r>
    </w:p>
    <w:p>
      <w:r>
        <w:t xml:space="preserve">Huawei: Myrsky kiinalaisen telejätin ympärillä</w:t>
      </w:r>
    </w:p>
    <w:p>
      <w:r>
        <w:t xml:space="preserve">Karishma VaswaniAsia business correspondent@BBCKarishmaTwitterissä Tietoliikennejätti Huawei on edelläkävijä, mutta sitä syytetään siitä, että se on Kiinan portti länsimaiden vakoiluun. Onko yritys syyllinen? Vai epäoikeudenmukaisten huhujen uhri? Vierailin Huawein pääkonttorissa Shenzhenissä tutustuakseni tarkemmin yhteen maailman kiistellyimmistä yrityksistä. Lue koko raportti täältä.</w:t>
      </w:r>
    </w:p>
    <w:p>
      <w:r>
        <w:rPr>
          <w:b/>
        </w:rPr>
        <w:t xml:space="preserve">Yhteenveto</w:t>
      </w:r>
    </w:p>
    <w:p>
      <w:r>
        <w:t xml:space="preserve">Pian 5G-mobiilinetti on kaikkialla.</w:t>
      </w:r>
    </w:p>
    <w:p>
      <w:r>
        <w:rPr>
          <w:b/>
          <w:u w:val="single"/>
        </w:rPr>
        <w:t xml:space="preserve">Asiakirjan numero 5045</w:t>
      </w:r>
    </w:p>
    <w:p>
      <w:r>
        <w:t xml:space="preserve">Jonathan Edwards johtaa Plaid-puoluetta parlamentissa</w:t>
      </w:r>
    </w:p>
    <w:p>
      <w:r>
        <w:t xml:space="preserve">Hän seuraa tehtävässä entistä kansanedustajaa Elfyn Llwydiä, joka jäi eläkkeelle oltuaan 23 vuotta Westminsterissä. Tehtävän odotettiin siirtyvän Arfonin kansanedustajalle Hywel Williamsille. Hän kuitenkin kieltäytyi tehtävästä perhesyistä, joten Plaidin nuorin kansanedustaja ottaa tehtävän vastaan. Plaidilla on kolme kansanedustajaa alahuoneessa. Joukossa on puolueen ensimmäinen naispuolinen kansanedustaja, kun Liz Saville Roberts seurasi Llwydia Dwyfor Meirionnydd -paikalla Gwyneddissä.</w:t>
      </w:r>
    </w:p>
    <w:p>
      <w:r>
        <w:rPr>
          <w:b/>
        </w:rPr>
        <w:t xml:space="preserve">Yhteenveto</w:t>
      </w:r>
    </w:p>
    <w:p>
      <w:r>
        <w:t xml:space="preserve">Plaid Cymru on ilmoittanut, että Carmarthen Eastin ja Dinefwrin kansanedustaja Jonathan Edwards johtaa puolueen parlamentaarista ryhmää.</w:t>
      </w:r>
    </w:p>
    <w:p>
      <w:r>
        <w:rPr>
          <w:b/>
          <w:u w:val="single"/>
        </w:rPr>
        <w:t xml:space="preserve">Asiakirjan numero 5046</w:t>
      </w:r>
    </w:p>
    <w:p>
      <w:r>
        <w:t xml:space="preserve">Ovikellokameran omistajia kehotetaan rekisteröitymään poliisille</w:t>
      </w:r>
    </w:p>
    <w:p>
      <w:r>
        <w:t xml:space="preserve">Swindonissa sijaitsevien yksityisten kameroiden tietokantaa ollaan perustamassa, jotta Wiltshiren poliisi voisi nopeuttaa rikosten ja vaaratilanteiden kuvamateriaalin etsimistä. Swindon Boroughin kaupunginvaltuutettu Rahul Tarar sanoi: "Tässä ei ole kyse tarkkailusta, vaan poliisin auttamisesta tietojen kanssa". Sen uskotaan olevan ensimmäinen oma tietokanta Yhdistyneessä kuningaskunnassa. Aiheeseen liittyvät Internet-linkit Wiltshire and Swindon Community Messaging Swindon Borough Council (Swindon Borough Council)</w:t>
      </w:r>
    </w:p>
    <w:p>
      <w:r>
        <w:rPr>
          <w:b/>
        </w:rPr>
        <w:t xml:space="preserve">Yhteenveto</w:t>
      </w:r>
    </w:p>
    <w:p>
      <w:r>
        <w:t xml:space="preserve">Asukkaita, joilla on ovikellokameroita tai valvontakameroita kodeissaan, kehotetaan rekisteröimään ne poliisille.</w:t>
      </w:r>
    </w:p>
    <w:p>
      <w:r>
        <w:rPr>
          <w:b/>
          <w:u w:val="single"/>
        </w:rPr>
        <w:t xml:space="preserve">Asiakirjan numero 5047</w:t>
      </w:r>
    </w:p>
    <w:p>
      <w:r>
        <w:t xml:space="preserve">JHU : Balasingham luovutetaan</w:t>
      </w:r>
    </w:p>
    <w:p>
      <w:r>
        <w:t xml:space="preserve">JHU luovutti vetoomuksen Britannian korkeimmalle edustustolle Colombossa ja pyysi kansainvälistä yhteisöä liittymään yhteen Sri Lankan terrorismin torjunnassa. JHU:n parlamentaarisen ryhmän johtaja Aturaliye Rathana thero kertoi BBC Sandeshayalle, että Britannian hallitus on antanut suojelua Balasinghamille, joka on LTTE:n päämies. Muslimipapit Lontoon äskettäisten pommiräjähdysten jälkeen Britannian hallitus on ryhtynyt toimiin muslimipappeja vastaan, koska heidän väitetään osallistuneen terrorismin toimintaan maan lakien mukaisesti, hän sanoi. Thero kysyi, miksi vastaavaa kohtelua ei anneta Antonille ja hänen vaimolleen Adelalle, jotka tukevat terroristitoimintaa Sri Lankassa. "Sri Lankassa tuhotaan johtajia ja muita arvokkaita ihmishenkiä sekä arvokasta omaisuutta ja resursseja. Kaiken tämän keskellä, onko meidän tarkoitus edelleen kumartaa terrorismille? Tätäkö kansainvälinen yhteisö odottaa niin sanotun rauhanprosessin puitteissa?" Thero sanoi, että kaikista näistä tappamisista ja ihmisten tekemistä uhrauksista huolimatta terroristitoiminta jatkuu taukoamatta. Kansainvälinen yhteisö ei ole ryhtynyt mihinkään toimenpiteisiin LTTE:tä vastaan, hän sanoi.</w:t>
      </w:r>
    </w:p>
    <w:p>
      <w:r>
        <w:rPr>
          <w:b/>
        </w:rPr>
        <w:t xml:space="preserve">Yhteenveto</w:t>
      </w:r>
    </w:p>
    <w:p>
      <w:r>
        <w:t xml:space="preserve">Sri Lankan buddhalaismunkkien johtama Jathika Hela Urumaya (JHU) kehotti Britannian hallitusta pidättämään ja luovuttamaan Tamilitiikerien pääneuvottelijan Anton Balasinghamin Sri Lankan hallitukselle.</w:t>
      </w:r>
    </w:p>
    <w:p>
      <w:r>
        <w:rPr>
          <w:b/>
          <w:u w:val="single"/>
        </w:rPr>
        <w:t xml:space="preserve">Asiakirjan numero 5048</w:t>
      </w:r>
    </w:p>
    <w:p>
      <w:r>
        <w:t xml:space="preserve">Valkoinen jauhepaketti lähetetty Westminsteriin</w:t>
      </w:r>
    </w:p>
    <w:p>
      <w:r>
        <w:t xml:space="preserve">Jauhe sisältyi kirjeeseen, jonka asiantuntijat arvioivat ja joka todettiin vaarattomaksi. Toimisto pysyy suljettuna, mutta muu Westminsterin palatsi on avoinna, poliisi kertoi. Metin terrorisminvastaisen yksikön etsivät ovat saaneet asiasta tiedon ja tutkivat asiaa.</w:t>
      </w:r>
    </w:p>
    <w:p>
      <w:r>
        <w:rPr>
          <w:b/>
        </w:rPr>
        <w:t xml:space="preserve">Yhteenveto</w:t>
      </w:r>
    </w:p>
    <w:p>
      <w:r>
        <w:t xml:space="preserve">Poliisi tutkii epäilyttävää valkoista jauhetta sisältävää pakettia, joka on toimitettu Westminsterin palatsissa sijaitsevaan toimistoon.</w:t>
      </w:r>
    </w:p>
    <w:p>
      <w:r>
        <w:rPr>
          <w:b/>
          <w:u w:val="single"/>
        </w:rPr>
        <w:t xml:space="preserve">Asiakirjan numero 5049</w:t>
      </w:r>
    </w:p>
    <w:p>
      <w:r>
        <w:t xml:space="preserve">Poliisi lisää aikaa Rhylin murhasta epäiltyjen kuulusteluun</w:t>
      </w:r>
    </w:p>
    <w:p>
      <w:r>
        <w:t xml:space="preserve">Miehet pidätettiin maanantaina Wellington Roadilla, Rhylissä, Denbighshiren osavaltiossa sattuneen välikohtauksen jälkeen. Paikalle kutsuttiin aseistettuja poliiseja, mutta Pohjois-Walesin poliisi ei ole antanut lisätietoja. Se oli kiistänyt sosiaalisessa mediassa liikkuneet huhut ampumisesta. Tuomarit ovat antaneet poliisille vielä 36 tuntia aikaa kuulustella miehiä. Komisario Chris Bell sanoi: "Haluan vakuuttaa yleisölle, että meillä on tiimi omistautuneita erikoisvirkailijoita, jotka työskentelevät ahkerasti tämän asian parissa."</w:t>
      </w:r>
    </w:p>
    <w:p>
      <w:r>
        <w:rPr>
          <w:b/>
        </w:rPr>
        <w:t xml:space="preserve">Yhteenveto</w:t>
      </w:r>
    </w:p>
    <w:p>
      <w:r>
        <w:t xml:space="preserve">Poliisi on saanut lisäaikaa kuulustellakseen neljää miestä, jotka on pidätetty epäiltynä murhasta salaliitosta ja ampuma-aseen hallussapidosta.</w:t>
      </w:r>
    </w:p>
    <w:p>
      <w:r>
        <w:rPr>
          <w:b/>
          <w:u w:val="single"/>
        </w:rPr>
        <w:t xml:space="preserve">Asiakirjan numero 5050</w:t>
      </w:r>
    </w:p>
    <w:p>
      <w:r>
        <w:t xml:space="preserve">Kevyt lentokone syöksyi maahan Becclesin lentokentällä</w:t>
      </w:r>
    </w:p>
    <w:p>
      <w:r>
        <w:t xml:space="preserve">Pelastuspalvelut kutsuttiin Becclesin lentokentälle Elloughissa noin klo 13.30 BST. Suffolkin palokunta kertoi saaneensa ilmoituksen, että "yksimoottorinen kevyt lentokone oli tehnyt pakkolaskun". Becclesin lentokenttä rakennettiin toisen maailmansodan aikana Yhdysvaltain armeijan ilmavoimille, ja sen alkuperäinen betonirata on vielä jäljellä.</w:t>
      </w:r>
    </w:p>
    <w:p>
      <w:r>
        <w:rPr>
          <w:b/>
        </w:rPr>
        <w:t xml:space="preserve">Yhteenveto</w:t>
      </w:r>
    </w:p>
    <w:p>
      <w:r>
        <w:t xml:space="preserve">Lentäjä ja matkustaja selvisivät vahingoittumattomina, kun kevyt lentokone kaatui laskeuduttuaan lentokentälle Suffolkissa.</w:t>
      </w:r>
    </w:p>
    <w:p>
      <w:r>
        <w:rPr>
          <w:b/>
          <w:u w:val="single"/>
        </w:rPr>
        <w:t xml:space="preserve">Asiakirjan numero 5051</w:t>
      </w:r>
    </w:p>
    <w:p>
      <w:r>
        <w:t xml:space="preserve">Joulupäivän "välikohtaus" Cardiffin vankilassa</w:t>
      </w:r>
    </w:p>
    <w:p>
      <w:r>
        <w:t xml:space="preserve">Henkilökunta tai vangit eivät loukkaantuneet "yksittäisessä välikohtauksessa", joka kesti noin 40 minuuttia Cardiffin vankimielisairaalan yhdessä siivessä sunnuntaina klo 10.00 GMT. "Emme suvaitse tällaista käytöstä", sanottiin oikeusministeriön lausunnossa. Viime viikolla neljä vankia linnoittautui Cardiffin vankilan selliin vastalauseena sille, että heidät oli siirretty Birminghamin mellakoiden jälkeen. Viimeisimmästä levottomuudesta ei ole annettu tarkkoja yksityiskohtia. Oikeusministeriön mukaan: "Tällä tavoin käyttäytyviä vankeja rangaistaan, ja he voivat viettää huomattavasti pidempään telkien takana."</w:t>
      </w:r>
    </w:p>
    <w:p>
      <w:r>
        <w:rPr>
          <w:b/>
        </w:rPr>
        <w:t xml:space="preserve">Yhteenveto</w:t>
      </w:r>
    </w:p>
    <w:p>
      <w:r>
        <w:t xml:space="preserve">Cardiffin vankilan virkamiehet joutuivat selvittämään joulupäivän häiriötilanteen, oikeusministeriö on vahvistanut.</w:t>
      </w:r>
    </w:p>
    <w:p>
      <w:r>
        <w:rPr>
          <w:b/>
          <w:u w:val="single"/>
        </w:rPr>
        <w:t xml:space="preserve">Asiakirjan numero 5052</w:t>
      </w:r>
    </w:p>
    <w:p>
      <w:r>
        <w:t xml:space="preserve">Newquayn hyökkäys: Poliisin pahoinpitelystä syytetty mies</w:t>
      </w:r>
    </w:p>
    <w:p>
      <w:r>
        <w:t xml:space="preserve">Blagovest Hadjigueorguievia, 30, syytetään tahallisesta tuhopoltosta, tahallisesta törkeästä pahoinpitelystä poliisia vastaan ja tahallisen pahoinpitelyn yrityksestä. PC Darral Mares kuljetettiin Newquayn Trevenson Roadilta Royal Cornwall Hospitaliin perjantaina. Hadjigueorguiev, jolla ei ole vakituista osoitetta, ei esittänyt vastalausetta Truro Magistrates' Courtissa. Hänet vangittiin, ja hänen on määrä saapua Truro Crown Courtiin 13. lokakuuta. 51-vuotiaan poliisin sanotaan olevan "vakaassa tilassa" Derrifordin sairaalassa.</w:t>
      </w:r>
    </w:p>
    <w:p>
      <w:r>
        <w:rPr>
          <w:b/>
        </w:rPr>
        <w:t xml:space="preserve">Yhteenveto</w:t>
      </w:r>
    </w:p>
    <w:p>
      <w:r>
        <w:t xml:space="preserve">Mies on saapunut oikeuteen syytettynä poliisin pahoinpitelystä, joka aiheutti vakavia palovammoja Cornwallissa.</w:t>
      </w:r>
    </w:p>
    <w:p>
      <w:r>
        <w:rPr>
          <w:b/>
          <w:u w:val="single"/>
        </w:rPr>
        <w:t xml:space="preserve">Asiakirjan numero 5053</w:t>
      </w:r>
    </w:p>
    <w:p>
      <w:r>
        <w:t xml:space="preserve">Ruotsalainen lammas rikkoo kuninkaallista protokollaa</w:t>
      </w:r>
    </w:p>
    <w:p>
      <w:r>
        <w:t xml:space="preserve">By News from Elsewhere......as found by BBC Monitoring P18 Gotlannin rykmentti lakkautettiin vuonna 2005, mutta hallitus päätti perustaa sen uudelleen vuonna 2015. Yhtenä tehtävänä oli rekrytoida paikallinen lammas seuraamaan neljän aiemman maskotin sorkanjälkiä, jotka kaikki olivat nimeltään Harald, Ruotsin yleisradio kertoo. Harald I palveli vuosina 1979-1988 ja nousi kunniakorpraalin arvoon ennen eläkkeelle jäämistään, kertoo paikallinen Helagotland-uutissivusto. Viimeisin Harald valittiin kovassa kilpailussa, kuten rykmentin komentaja Mattias Ardin kertoi Twitterissä. Kaikki Haraldit ovat olleet gotlantilaisia lampaita, jotka ovat vädur-rodun jälkeläisiä, joka on "sekä Gotlannin että rykmentin symboli", rykmentin esikuntapäällikkö Hans Håkansson kertoi Ruotsin radiolle. Muinainen rotu on kuuluisa sekä uroksista että naaraista, joilla on dramaattiset kiharat sarvet. Ne ovat olleet rykmentin tunnuksissa vuodesta 1811 lähtien, ja ne näkyvät yhä nykyäänkin Harald V:n ja Carl XVI Gustafin hihamerkissä. Viimeisin yksilö kuitenkin rikkoi protokollaa, kun se keskeytti kuninkaan tämän viikon Gotlannin vihkimisseremoniassa. Carl XVI Gustaf oli kehottanut sotilaita ja heidän työtovereitaan "tekemään aina parhaansa suojellakseen niitä perusarvoja, joihin Ruotsin kansakunta ja sen asevoimat nojaavat", ja Ruotsin radio kertoo, että uusi maskotti puhalsi sanan "työtoverit" kohdalla painokkaasti, ehkä hyväksyvästi. Uutinen herätti ihastuneita muistoja aiemmista maskoteista ja luottamusta uusimman maskotin sotilaallisiin kykyihin. "Eikös se ollut Harald II, joka kaivoi Tukholman linnan vartijoiden seremonian aikana pakettiauton sivuoven auki päästäkseen katselemaan ympärilleen?", ihmetteli Twitter-käyttäjä Bosse Bil. Kun taas Lennart Andersson vilkaisi Haraldin sarvia ja päätti: "Tuo on ihan totta. Jos venäläiset saavat tuollaisen koppaan, on hyvä yö." Matilda Welinin raportointi Seuraava juttu: Moskovan asemat saavat MM-kisojen selfie-paikkoja Käytä #NewsfromElsewhere, jotta pysyt ajan tasalla uutisistamme Twitterin kautta.</w:t>
      </w:r>
    </w:p>
    <w:p>
      <w:r>
        <w:rPr>
          <w:b/>
        </w:rPr>
        <w:t xml:space="preserve">Yhteenveto</w:t>
      </w:r>
    </w:p>
    <w:p>
      <w:r>
        <w:t xml:space="preserve">Ruotsin armeija on kasvattanut Gotlannin saarella rykmentin vastatakseen Itämeren takaa tulevaan Venäjän uhkaan, mutta virallisen seremonian aikana sen uusi lammasmaskotti varasti show'n keskeyttämällä kuningas Carl XVI Gustafin, kun tämä puhui joukoille.</w:t>
      </w:r>
    </w:p>
    <w:p>
      <w:r>
        <w:rPr>
          <w:b/>
          <w:u w:val="single"/>
        </w:rPr>
        <w:t xml:space="preserve">Asiakirjan numero 5054</w:t>
      </w:r>
    </w:p>
    <w:p>
      <w:r>
        <w:t xml:space="preserve">Tuomioistuimet takaisin Bogollagaman risteys</w:t>
      </w:r>
    </w:p>
    <w:p>
      <w:r>
        <w:t xml:space="preserve">Tuomioistuin totesi UNP:n päätöksen mitättömäksi, koska Bogollagaman puolueen jäsenyys oli keskeytetty ilman kurinpitokäsittelyä. Ministeri Bogollagama siirtyi marraskuussa United Peoples' Freedom Alliance (UPFA) -puolueeseen, ja presidentti Chandrika Bandaranaike Kumaratunge antoi hänelle kehittyneen teknologian ja kansallisten yritysten kehittämisen ministerin salkun. UNP:tä edustavat lakimiehet väittivät, ettei kurinpitokäsittelylle ole tarvetta, koska ministeri on rikkonut vakavasti puolueen perussääntöä liittyessään UPFA:n hallitukseen. Tuomioistuin totesi kuitenkin, että jos puolueen perussäännössä annetaan valtuudet erottaa jäseniä ilman oikeudenmukaista kuulemista, se rikkoo vakavasti Sri Lankan perustuslakia. Rohitha Bogollagama on ainoa UNP:n parlamentaarikko, jolla on UPFA:n salkku.</w:t>
      </w:r>
    </w:p>
    <w:p>
      <w:r>
        <w:rPr>
          <w:b/>
        </w:rPr>
        <w:t xml:space="preserve">Yhteenveto</w:t>
      </w:r>
    </w:p>
    <w:p>
      <w:r>
        <w:t xml:space="preserve">Sri Lankan korkein oikeus päätti tiistaina, että Yhdistyneen kansallisen puolueen (UNP) päätös erottaa ministeri Rohitha Bogollagama puolueesta ja siten erottaa hänet parlamentista on laiton.</w:t>
      </w:r>
    </w:p>
    <w:p>
      <w:r>
        <w:rPr>
          <w:b/>
          <w:u w:val="single"/>
        </w:rPr>
        <w:t xml:space="preserve">Asiakirjan numero 5055</w:t>
      </w:r>
    </w:p>
    <w:p>
      <w:r>
        <w:t xml:space="preserve">Perun Hohtavan polun kapinalliset vaativat lunnaita panttivangeista</w:t>
      </w:r>
    </w:p>
    <w:p>
      <w:r>
        <w:t xml:space="preserve">He vaativat myös räjähtäviä sytyttimiä ja muita laitteita syrjäisellä viidakkoalueella toimivilta energiayhtiöiltä. Pidätettyjen työntekijöiden määrästä ei ole varmuutta. Joidenkin tietojen mukaan panttivankeja on jopa 40, kun taas toisten mukaan kaikki kahdeksan lukuun ottamatta on vapautettu. Työntekijät kaapattiin leiristä Kepashiaton kylässä Cuscon eteläisellä alueella, jossa he olivat rakentamassa uutta laitosta valtavan Camisea-kentän kaasua varten. Alue on lähellä Apurimac-Enen laaksoa, joka on yksi Hohtavan polun viimeisistä jäljellä olevista linnakkeista. Maolaisryhmä oli 1980-luvulla ja 1990-luvun alussa suuri haaste Perun valtiolle, mutta nyt se on supistunut pieniin kokaiinikauppaa harjoittaviin ryhmiin. Sen viimeinen merkittävä johtaja, joka tunnetaan nimellä "toveri Artemio", vangittiin helmikuussa.</w:t>
      </w:r>
    </w:p>
    <w:p>
      <w:r>
        <w:rPr>
          <w:b/>
        </w:rPr>
        <w:t xml:space="preserve">Yhteenveto</w:t>
      </w:r>
    </w:p>
    <w:p>
      <w:r>
        <w:t xml:space="preserve">Etelä-Perussa kaasutyöläisiä siepanneet Shining Path -kapinalliset vaativat viranomaisten mukaan 10 miljoonan dollarin (6 miljoonan punnan) lunnaita heidän vapauttamisestaan.</w:t>
      </w:r>
    </w:p>
    <w:p>
      <w:r>
        <w:rPr>
          <w:b/>
          <w:u w:val="single"/>
        </w:rPr>
        <w:t xml:space="preserve">Asiakirjan numero 5056</w:t>
      </w:r>
    </w:p>
    <w:p>
      <w:r>
        <w:t xml:space="preserve">Guernseyn merilintuja rengastetaan tutkimuksen avuksi</w:t>
      </w:r>
    </w:p>
    <w:p>
      <w:r>
        <w:t xml:space="preserve">Guernseyn merilintujen seurantaryhmä tutkii kolmea lokityyppiä, jotka pesivät ja pesivät Bailiwickissä. Tutkimushanketta johtava Paul Veron sanoi, että rengastuksen merkitystä ei voi korostaa liikaa. Hänen mukaansa Bailwickin pesimälokit ovat pärjänneet hyvin viimeisten neljän vuosikymmenen aikana, mutta joissakin populaatioissa on merkkejä taantumisesta. Ympäri BBC:tä Lokkien seuranta</w:t>
      </w:r>
    </w:p>
    <w:p>
      <w:r>
        <w:rPr>
          <w:b/>
        </w:rPr>
        <w:t xml:space="preserve">Yhteenveto</w:t>
      </w:r>
    </w:p>
    <w:p>
      <w:r>
        <w:t xml:space="preserve">Guernseyn lokikannan tutkimusta on vauhdittanut yli 1 000 linnun rengastus.</w:t>
      </w:r>
    </w:p>
    <w:p>
      <w:r>
        <w:rPr>
          <w:b/>
          <w:u w:val="single"/>
        </w:rPr>
        <w:t xml:space="preserve">Asiakirjan numero 5057</w:t>
      </w:r>
    </w:p>
    <w:p>
      <w:r>
        <w:t xml:space="preserve">Ipswichin teini-ikäinen vapautettiin takuita vastaan Dean Stansbyn murhan vuoksi.</w:t>
      </w:r>
    </w:p>
    <w:p>
      <w:r>
        <w:t xml:space="preserve">Ipswichistä kotoisin oleva 16-vuotias poika otettiin kuulusteltavaksi perjantaina, ja hänet on vapautettu takuita vastaan huhtikuussa. Dean Stansby, 41, kuoli saatuaan puukoniskun vatsaan lähellä Ancaster Roadia Ipswichissä keskiviikkona. 39-vuotias mies, joka oli etsintäkuulutettu uudelleen vankilaan, asetettiin takuita vastaan toukokuuhun asti epäiltyyn murhaan liittyen. Suffolkin poliisi kertoi, että tuomittu oli palautettu vankilaan.</w:t>
      </w:r>
    </w:p>
    <w:p>
      <w:r>
        <w:rPr>
          <w:b/>
        </w:rPr>
        <w:t xml:space="preserve">Yhteenveto</w:t>
      </w:r>
    </w:p>
    <w:p>
      <w:r>
        <w:t xml:space="preserve">Murhasta epäiltynä pidätetty teini-ikäinen on vapautettu takuita vastaan poliisin lisätutkimuksia odotellessa.</w:t>
      </w:r>
    </w:p>
    <w:p>
      <w:r>
        <w:rPr>
          <w:b/>
          <w:u w:val="single"/>
        </w:rPr>
        <w:t xml:space="preserve">Asiakirjan numero 5058</w:t>
      </w:r>
    </w:p>
    <w:p>
      <w:r>
        <w:t xml:space="preserve">Kolme takuita vastaan Pohjois-Yorkshiren markkinakaupungin ruumiin löytymisen vuoksi</w:t>
      </w:r>
    </w:p>
    <w:p>
      <w:r>
        <w:t xml:space="preserve">Poliisit löysivät "aikuisen ruumiin jäänteet", kun heidät kutsuttiin tiistaina noin kello 18.00 BST Bondgateen Helmsleyssä, Pohjois-Yorkshiressä. North Yorkshiren poliisin mukaan kuolemaa käsitellään selittämättömänä. Kuolemantapauksen yhteydessä pidätettiin 75-vuotias nainen, 46-vuotias mies ja 51-vuotias nainen. Lisää Yorkshire-tarinoita Aiheeseen liittyvät Internet-linkit North Yorkshiren poliisi</w:t>
      </w:r>
    </w:p>
    <w:p>
      <w:r>
        <w:rPr>
          <w:b/>
        </w:rPr>
        <w:t xml:space="preserve">Yhteenveto</w:t>
      </w:r>
    </w:p>
    <w:p>
      <w:r>
        <w:t xml:space="preserve">Kolme ihmistä, jotka pidätettiin ruumiin löytymisen jälkeen torikaupungissa, on vapautettu takuita vastaan, poliisi on ilmoittanut.</w:t>
      </w:r>
    </w:p>
    <w:p>
      <w:r>
        <w:rPr>
          <w:b/>
          <w:u w:val="single"/>
        </w:rPr>
        <w:t xml:space="preserve">Asiakirjan numero 5059</w:t>
      </w:r>
    </w:p>
    <w:p>
      <w:r>
        <w:t xml:space="preserve">Snapchatin matka Filippiineillä</w:t>
      </w:r>
    </w:p>
    <w:p>
      <w:r>
        <w:t xml:space="preserve">Uskomattomasta kuumuudesta sateenkaarellisiin jeeppeihin kaoottisilla teillä, jopa söpöihin askaleihin - se on paikallinen termi katukoirille, jotka vaeltavat teillä joka puolella - Manilassa on aina jotakin napattavaa. Näytän vilauksen siitä, mitä silmiini osuu, kun maa valmistautuu 9. toukokuuta pidettäviin parlamenttivaaleihin. En voinut olla ottamatta kuvaa lentokoneen siivestä, kun kiersimme Manilan Ninoy Aquinon lentokentän yllä. Löysin vihdoin laillisen käyttötarkoituksen Snapchatin nopeussuodattimelle! Pysytkö mukana Filippiinien vuoden 2016 vaaleissa? Se on paljon kivuttomampaa ja hauskempaa kuin Kardashianien seuraaminen. Ensinnäkin, johtavan mutta kiistellyn presidenttiehdokkaan Rodrigo Duterten nimi on kaikkialla, kumirannekkeissa ja jopa auton tarroissa. Häntä ei vain voi paeta. Myös muilla presidenttiehdokkailla - Grace Poe, Miriam Santiago Mar Roxas, Jejomar Binay - on erittäin uskollinen kannattajakunta. Kuka johtaa Filippiinejä? Mutta ennen kuin edes pääsin Filippiineille, siellä oli Duterten vaalitarvikkeita. "Hän puhuu mielipiteensä, ja siksi me filippiiniläiset nojaamme häneen - haluamme jonkun, joka taistelee tyhjiä lupauksia ja korruptiota vastaan", sanoi Jay, elektroniikkamyyjä, joka esitteli ylpeänä punasinistä kumirannekettaan ennen kuin lensi Singaporesta Manilaan. Manilaan laskeuduttuaan Duterten nimi on kaikkialla. Kun sain esimakua manilalaisten elämästä, kun he viettivät aikaansa ruuhkassa lentokentältä Makatin kaupunkiin, näin kaksi autoa, joissa oli Duterte-merkit. Se on merkki siitä, että hän on valmistautunut presidentiksi", sanoi kuljettaja Raymond nauraen. "Hän on jo kanssamme jokapäiväisessä elämässä - liikenneruuhkissa. Yksi kansan kanssa." Seuraavalla viikolla pidämme tietysti silmällä kaikenlaisia kannattajia ja äänestäjiä.</w:t>
      </w:r>
    </w:p>
    <w:p>
      <w:r>
        <w:rPr>
          <w:b/>
        </w:rPr>
        <w:t xml:space="preserve">Yhteenveto</w:t>
      </w:r>
    </w:p>
    <w:p>
      <w:r>
        <w:t xml:space="preserve">Filippiineillä on vallinnut vaalikuume, ja siellä äänestetään uusi johtaja ensi viikolla. Heather Chen, BBC:n sosiaalisen median tuottaja Aasiassa, on pääkaupungissa Manilassa ja kertoo päivittäin Snapchatissa psykedeelisistä nähtävyyksistä ja muista vaalien kohokohdista. Seuraa BBC Newsia Snapchatissa: bbcnews.</w:t>
      </w:r>
    </w:p>
    <w:p>
      <w:r>
        <w:rPr>
          <w:b/>
          <w:u w:val="single"/>
        </w:rPr>
        <w:t xml:space="preserve">Asiakirjan numero 5060</w:t>
      </w:r>
    </w:p>
    <w:p>
      <w:r>
        <w:t xml:space="preserve">Taiteilija Simon Beckin jättimäinen Somersetin rannan taideteos</w:t>
      </w:r>
    </w:p>
    <w:p>
      <w:r>
        <w:t xml:space="preserve">Hiekkataiteen, joka on kooltaan noin kahden jalkapallokentän kokoinen, on luonut tunnettu lumitaiteilija Simon Beck. "Se on kilpajuoksua vuorovettä vastaan, se on yhdeksän tunnin raivokasta työtä", sanoo taiteilija, joka tunnetaan parhaiten siitä, että hän tekee Alpeilla valtavia geometrisia lumikuvioita jaloillaan. "Mutta ainakaan kädet ja jalat eivät ole kylmät." Berkshiren Bracknellista kotoisin oleva Beck on huhtikuusta lähtien tehnyt Breanin hiekkaan yli 28 massiivista ja monimutkaista kuviota pelkällä haravalla ja kompassilla. Suunnitellakseen mutkikkaat polkunsa hän piirtää kuviot ensin grafiikkapaperille, ennen kuin hän menee Breanin rannalle nousuveden aikaan. "Ensimmäisessä vaiheessa on paljon mittaamista ja tahdistamista, mikä kestää noin kolme tuntia", hän sanoo. "Käytän tavallista haravaa, jonka kahvaan on sidottu hieman puuta, jotta se olisi raskaampi. "Heti kun hiekka on näkyvissä, aloitan piirroksen yläreunasta, ja siihen mennessä meri on laskenut ja pääsen keskelle." Simon Beck työnsä äärellä Kun teoksen valmistumiseen on vain yhdeksän tuntia aikaa, ennen kuin vuorovesi huuhtoo sen pois, virheisiin on hyvin vähän varaa. "Asioita voi pyyhkiä pois, mutta siitä seuraa aikarangaistus", hän sanoo. "Yhdessä kirjoitin 'hups', koska piirsin ympyrän väärään paikkaan, ja minun oli haettava vettä pyyhkiäkseni sen pois. "Ja jos sataa, koko kuva katoaa." Beck sanoi, että rannalla kävijät kulkevat usein hänen piirustustensa yli huomaamattaan, koska ne ovat niin suuria, että hän kävelee arviolta 12 kilometriä jokaisen teoksensa loppuunsaattamiseksi. "Olen ehdottomasti iso on kaunis - mitä isompi, sitä parempi", hän sanoi. "Haluaisin saada 1 000 ihmistä yhteen ja luoda kahden neliökilometrin kokoisen piirroksen, mutta minulla ei ole aavistustakaan, minne."</w:t>
      </w:r>
    </w:p>
    <w:p>
      <w:r>
        <w:rPr>
          <w:b/>
        </w:rPr>
        <w:t xml:space="preserve">Yhteenveto</w:t>
      </w:r>
    </w:p>
    <w:p>
      <w:r>
        <w:t xml:space="preserve">Somersetin rannalle on kesän aikana ilmestynyt jättimäinen peltokuvio, valtava Yoda ja 200 metrin pituinen John Lennonin muistomerkki. Kukin niistä on kestänyt vain muutaman tunnin ennen kuin vuorovesi on huuhtonut ne pois. Miksi niitä siis tehdään?</w:t>
      </w:r>
    </w:p>
    <w:p>
      <w:r>
        <w:rPr>
          <w:b/>
          <w:u w:val="single"/>
        </w:rPr>
        <w:t xml:space="preserve">Asiakirjan numero 5061</w:t>
      </w:r>
    </w:p>
    <w:p>
      <w:r>
        <w:t xml:space="preserve">Lurgan: PSNI tutkii epäiltyä toisinajattelijoiden hyökkäystä.</w:t>
      </w:r>
    </w:p>
    <w:p>
      <w:r>
        <w:t xml:space="preserve">He kertoivat, että laite löydettiin Silverwoodin teollisuusalueelta tiistai-iltana. Det Supt Sean Wright sanoi: "Laite on saatu turvaan, ja onneksi kukaan ei loukkaantunut." Oikeusministeri Naomi Long sanoi, että "mahdollisesti vakava tapaus on vältetty". "Ne, jotka jättivät tämän räjähteen Silverwoodin teollisuusalueelle, eivät piittaa ihmishengistä, ja heidän motiivinaan on tarve aiheuttaa pelkoa ja häiriötä yhteisössämme", hän lisäsi. Rikostutkijat suorittavat parhaillaan lisätutkimuksia.</w:t>
      </w:r>
    </w:p>
    <w:p>
      <w:r>
        <w:rPr>
          <w:b/>
        </w:rPr>
        <w:t xml:space="preserve">Yhteenveto</w:t>
      </w:r>
    </w:p>
    <w:p>
      <w:r>
        <w:t xml:space="preserve">Lurganin poliisi on kertonut uskovansa, että Armaghin kreivikunnan kaupungista löydetty räjähde oli toisinajattelevien republikaanien asettama.</w:t>
      </w:r>
    </w:p>
    <w:p>
      <w:r>
        <w:rPr>
          <w:b/>
          <w:u w:val="single"/>
        </w:rPr>
        <w:t xml:space="preserve">Asiakirjan numero 5062</w:t>
      </w:r>
    </w:p>
    <w:p>
      <w:r>
        <w:t xml:space="preserve">Downside Abbeyn munkkia syytetään siveettömästä pahoinpitelystä</w:t>
      </w:r>
    </w:p>
    <w:p>
      <w:r>
        <w:t xml:space="preserve">Richard Whitea, 65, syytetään kuudesta pojan siveettömästä pahoinpitelystä ja neljästä törkeästä siveellisyysrikoksesta. Rikosten väitetään tapahtuneen yli 20 vuotta sitten roomalaiskatolisessa Downside-koulussa Stratton-on-the-Fossessa, Somersetissa, jossa White toimi munkkina ja opettajana. Hänet on nyt vapautettu takuita vastaan ensi kuussa Taunton Crown Courtissa. Munkki, joka ilmoitti osoitteekseen Downside Abbeyn, ei saa takuuehtojensa mukaan mennä sinne lukukausien aikana eikä silloin, kun siellä on alle 16-vuotiaita.</w:t>
      </w:r>
    </w:p>
    <w:p>
      <w:r>
        <w:rPr>
          <w:b/>
        </w:rPr>
        <w:t xml:space="preserve">Yhteenveto</w:t>
      </w:r>
    </w:p>
    <w:p>
      <w:r>
        <w:t xml:space="preserve">13-vuotiaaseen poikaan kohdistuneista seksuaalirikoksista syytetty munkki on saapunut Yeovilin käräjäoikeuteen.</w:t>
      </w:r>
    </w:p>
    <w:p>
      <w:r>
        <w:rPr>
          <w:b/>
          <w:u w:val="single"/>
        </w:rPr>
        <w:t xml:space="preserve">Asiakirjan numero 5063</w:t>
      </w:r>
    </w:p>
    <w:p>
      <w:r>
        <w:t xml:space="preserve">David Thomsonin kuolema: Thomson Thomson: Kaksi miestä vapautettu murhasta</w:t>
      </w:r>
    </w:p>
    <w:p>
      <w:r>
        <w:t xml:space="preserve">David Thomson loukkaantui Dorchester Roadilla Weymouthissa 4. huhtikuuta. Hän kuoli sairaalassa seuraavana päivänä. Mark Bosworth, 47, Weymouthista, vapautettiin murhasta, mutta Winchester Crown Courtin valamiehistö ei pystynyt tekemään päätöstä taposta. Hänen tapauksensa käsittelyä on lykätty uudelleenkäsittelyä varten. Daniel Ribton, 41, vapautettiin sekä murhasta että taposta. Weymouthista kotoisin oleva Ribton todettiin syyttömäksi myös törkeän pahoinpitelyn yrityksestä, joka liittyi väitettyyn pahoinpitelyyn, jonka kohteena oli kolmekymppinen nainen, joka ei poliisin mukaan tarvinnut sairaalahoitoa.</w:t>
      </w:r>
    </w:p>
    <w:p>
      <w:r>
        <w:rPr>
          <w:b/>
        </w:rPr>
        <w:t xml:space="preserve">Yhteenveto</w:t>
      </w:r>
    </w:p>
    <w:p>
      <w:r>
        <w:t xml:space="preserve">Kaksi miestä on vapautettu syytteestä 32-vuotiaan miehen murhasta, joka löydettiin päävammaisena kiinteistöstä Dorsetissa.</w:t>
      </w:r>
    </w:p>
    <w:p>
      <w:r>
        <w:rPr>
          <w:b/>
          <w:u w:val="single"/>
        </w:rPr>
        <w:t xml:space="preserve">Asiakirjan numero 5064</w:t>
      </w:r>
    </w:p>
    <w:p>
      <w:r>
        <w:t xml:space="preserve">Aberdeenissa löydetty yli miljoonan punnan arvoista ekstaasia.</w:t>
      </w:r>
    </w:p>
    <w:p>
      <w:r>
        <w:t xml:space="preserve">Poliisin mukaan operaatiossa takavarikoitiin yli 45 kiloa MDMA:ta. Skotlannin poliisin ja National Crime Agencyn virkamiehet pidättivät 22-vuotiaan miehen Rosemountin kaupunginosassa, koska hänen epäillään osallistuneen huumeiden laittomaan maahantuontiin ja toimittamiseen. Häntä odotetaan Aberdeenin sheriffituomioistuimeen maanantaina.</w:t>
      </w:r>
    </w:p>
    <w:p>
      <w:r>
        <w:rPr>
          <w:b/>
        </w:rPr>
        <w:t xml:space="preserve">Yhteenveto</w:t>
      </w:r>
    </w:p>
    <w:p>
      <w:r>
        <w:t xml:space="preserve">Mies on pidätetty sen jälkeen, kun Aberdeenissa löydettiin ekstaasia, jonka katuarvo on arviolta vähintään miljoona puntaa.</w:t>
      </w:r>
    </w:p>
    <w:p>
      <w:r>
        <w:rPr>
          <w:b/>
          <w:u w:val="single"/>
        </w:rPr>
        <w:t xml:space="preserve">Asiakirjan numero 5065</w:t>
      </w:r>
    </w:p>
    <w:p>
      <w:r>
        <w:t xml:space="preserve">Lincolnshiren kidutusmurhasta pidätetyn miehen takuut maksetaan</w:t>
      </w:r>
    </w:p>
    <w:p>
      <w:r>
        <w:t xml:space="preserve">Lincolnshiren poliisi pidätti Hampshiresta kotoisin olevan miehen keskiviikkoaamuna. Alan Wood, 50, kuoli lokakuussa 2009 kidutettuaan häntä useita päiviä kotonaan Loundissa, lähellä Bournea. Pidätetty mies, joka on asetettu takuita vastaan 1. maaliskuuta 2011 asti, on neljäs murhaan osallisuudesta epäilty mies, jota on kuulusteltu ja päästetty vapaaksi takuita vastaan. Woodin kuolemasta on esitetty useita vetoomuksia, muun muassa BBC:n Crimewatch-ohjelmassa, ja siitä on luvassa 60 000 punnan palkkio. Hänet nähtiin viimeksi elossa 21. lokakuuta 2009 paikallispubissaan Willoughby Armsissa läheisessä Little Bythamin kylässä.</w:t>
      </w:r>
    </w:p>
    <w:p>
      <w:r>
        <w:rPr>
          <w:b/>
        </w:rPr>
        <w:t xml:space="preserve">Yhteenveto</w:t>
      </w:r>
    </w:p>
    <w:p>
      <w:r>
        <w:t xml:space="preserve">20-vuotias mies, joka pidätettiin kidutetun Lincolnshiren miehen murhan yhteydessä, on vapautettu poliisin takuita vastaan.</w:t>
      </w:r>
    </w:p>
    <w:p>
      <w:r>
        <w:rPr>
          <w:b/>
          <w:u w:val="single"/>
        </w:rPr>
        <w:t xml:space="preserve">Asiakirjan numero 5066</w:t>
      </w:r>
    </w:p>
    <w:p>
      <w:r>
        <w:t xml:space="preserve">Kova myrsky peruuttaa Mansaaren lauttaliikenteen</w:t>
      </w:r>
    </w:p>
    <w:p>
      <w:r>
        <w:t xml:space="preserve">Mansaaren ilmatieteen laitos on ennustanut kovia tuulia, jotka voivat yltää jopa myrskyvahvuuteen kymmenen. Steam Packet Companyn ilta- ja aamupurjehdukset Heyshamin ja Douglasin välillä on peruttu, koska tuulet puhaltavat jopa 104 kilometriä tunnissa. Yhtiön tiedottajan mukaan myös perjantain kello 08:45 (GMT) ja 14:15 alkavat purjehdukset ovat vaarassa keskeytyä.</w:t>
      </w:r>
    </w:p>
    <w:p>
      <w:r>
        <w:rPr>
          <w:b/>
        </w:rPr>
        <w:t xml:space="preserve">Yhteenveto</w:t>
      </w:r>
    </w:p>
    <w:p>
      <w:r>
        <w:t xml:space="preserve">Myrskytuulet Irlanninmerellä ovat pakottaneet peruuttamaan lauttoja Mansaarelle ja Mansaarelta.</w:t>
      </w:r>
    </w:p>
    <w:p>
      <w:r>
        <w:rPr>
          <w:b/>
          <w:u w:val="single"/>
        </w:rPr>
        <w:t xml:space="preserve">Asiakirjan numero 5067</w:t>
      </w:r>
    </w:p>
    <w:p>
      <w:r>
        <w:t xml:space="preserve">Aberdeenin kaupunginvaltuutettu Willie Young vapautettiin "idiootti"-twiitin vuoksi.</w:t>
      </w:r>
    </w:p>
    <w:p>
      <w:r>
        <w:t xml:space="preserve">Willie Young käyttää säännöllisesti sosiaalista mediaa, ja hänestä tehtiin valitus. Hän oli twiitannut "mikä kylä on menettänyt idioottinsa, koska tarvitset apua" ja "juokse ja käyttäydy". Julkisten normien komissaari totesi, ettei rikkomusta ollut tapahtunut. Huomautukset tapahtuivat keskustelun aikana, joka koski Aberdeenin kaupunginvaltuustoon liittyvää poliittista kysymystä. Talouspäällikkö Young oli huomauttanut, että hän ei toiminut työväenpuolueen valtuutettuna osallistuessaan Twitter-keskusteluihin, koska kyseessä oli henkilökohtainen tili.</w:t>
      </w:r>
    </w:p>
    <w:p>
      <w:r>
        <w:rPr>
          <w:b/>
        </w:rPr>
        <w:t xml:space="preserve">Yhteenveto</w:t>
      </w:r>
    </w:p>
    <w:p>
      <w:r>
        <w:t xml:space="preserve">Aberdeenin vanhempi kaupunginvaltuutettu, jonka väitetään loukanneen Twitterin käyttäjäkollegaa vertaamalla häntä "kylähulluksi", ei rikkonut käytännesääntöjä, on todettu.</w:t>
      </w:r>
    </w:p>
    <w:p>
      <w:r>
        <w:rPr>
          <w:b/>
          <w:u w:val="single"/>
        </w:rPr>
        <w:t xml:space="preserve">Asiakirjan numero 5068</w:t>
      </w:r>
    </w:p>
    <w:p>
      <w:r>
        <w:t xml:space="preserve">Hebridien villisti uiva "tosielämän" merenneito</w:t>
      </w:r>
    </w:p>
    <w:p>
      <w:r>
        <w:t xml:space="preserve">Kate MacLeod, joka on kotoisin Uigista, Lewisin osavaltiosta, alkoi kiinnostua villiuinnista jo tyttönä, ja viimeiset 10 vuotta hän on uinut meressä ja järvissä sekä kesällä että talvella. Hän sanoi: "Saarella asuessa on pakko tuntea vetoa mereen. Se on veressäni." 24-vuotias on tehnyt neliosaisen dokumenttielokuvan - Mermaid Tales - BBC Alballe. Ensimmäinen jakso esitetään 16. maaliskuuta. Kaikki kuvat ovat tekijänoikeudella suojattuja.</w:t>
      </w:r>
    </w:p>
    <w:p>
      <w:r>
        <w:rPr>
          <w:b/>
        </w:rPr>
        <w:t xml:space="preserve">Yhteenveto</w:t>
      </w:r>
    </w:p>
    <w:p>
      <w:r>
        <w:t xml:space="preserve">Eräs villi uimari on tutkinut Western Islesin rannikkoa mittatilaustyönä tehdyssä merenneidonhännässä.</w:t>
      </w:r>
    </w:p>
    <w:p>
      <w:r>
        <w:rPr>
          <w:b/>
          <w:u w:val="single"/>
        </w:rPr>
        <w:t xml:space="preserve">Asiakirjan numero 5069</w:t>
      </w:r>
    </w:p>
    <w:p>
      <w:r>
        <w:t xml:space="preserve">Alderney Statesin kokous keskeytetään vähäisen osallistumisen vuoksi.</w:t>
      </w:r>
    </w:p>
    <w:p>
      <w:r>
        <w:t xml:space="preserve">Alderneyn lain mukaan vähintään seitsemän valtion jäsentä on oltava läsnä, jotta päätökset voidaan katsoa laillisiksi. Tällä hetkellä paikalla on vain yhdeksän eikä kymmenen poliitikkoa, koska yksi on eronnut. Kolme puuttui henkilökohtaisista syistä valtioiden kokouksen alkaessa, joten esityslistan käsittelyä lykättiin ensi kuun kokoukseen. Uusi laki tulee voimaan myöhemmin tänä vuonna, mikä tarkoittaa, että tulevaisuudessa Alderneyn osavaltiot voivat kokoontua pienemmällä jäsenmäärällä.</w:t>
      </w:r>
    </w:p>
    <w:p>
      <w:r>
        <w:rPr>
          <w:b/>
        </w:rPr>
        <w:t xml:space="preserve">Yhteenveto</w:t>
      </w:r>
    </w:p>
    <w:p>
      <w:r>
        <w:t xml:space="preserve">Alderneyn osavaltioiden syyskokous jouduttiin keskeyttämään keskiviikkona, koska paikalla oli vain kuusi jäsentä.</w:t>
      </w:r>
    </w:p>
    <w:p>
      <w:r>
        <w:rPr>
          <w:b/>
          <w:u w:val="single"/>
        </w:rPr>
        <w:t xml:space="preserve">Asiakirjan numero 5070</w:t>
      </w:r>
    </w:p>
    <w:p>
      <w:r>
        <w:t xml:space="preserve">Onko ambulanssipalvelu kriisissä?</w:t>
      </w:r>
    </w:p>
    <w:p>
      <w:r>
        <w:t xml:space="preserve">Nick TriggleHealth correspondent@nicktriggleon Twitter Kaikista NHS:n osista se on kuitenkin kiistatta se, johon kohdistuu eniten paineita ja jossa viivästyksillä on suurin vaikutus. Englannissa ambulanssipalvelun on tarkoitus vastata kriittisimpiin puheluihin, joita kutsutaan nimillä punainen yksi (sydänpysähdykset ja tilanteet, joissa potilas ei hengitä) ja punainen kaksi (muut hengenvaaralliset tilanteet), kahdeksan minuutin kuluessa. Viimeisimmät luvut osoittavat kuitenkin, että maaliskuussa vain 66,5 prosenttia punaisen ykkösen puheluista ja 58 prosenttia punaisen kakkosen puheluista käsiteltiin tässä ajassa, kun vastaava luku oli 73,4 prosenttia ja 69,6 prosenttia. Huononemisvauhti on siis suurempi kuin kaikilla muilla NHS:n osa-alueilla. Punaisen ykköstavoitteen saavuttamisesta on kulunut 11 kuukautta, kun taas punaisen kakkostavoite saavutettiin viimeksi tammikuussa 2014. Ongelmia esiintyy myös muualla Yhdistyneessä kuningaskunnassa. Ei ole yllätys, että potilasjärjestö Patients Association on kuvaillut suoritusta "mahdottomaksi hyväksyä". Tämä saattaa kuitenkin olla vasta ongelmien alku. Ambulanssihenkilöstöä edustavat kolme ammattiliittoa - GMB, Unite ja Unison - äänestävät jäsenistään työtaistelutoimista, jotka koskevat palkkausta ja luokitusta. Heidän mukaansa tähän on puututtava, koska palvelussa on "valtava rekrytointi- ja pysyvyyskriisi". Ammattiliittojen tekemien tutkimusten mukaan ammatista on lähdössä ennätysmäärä ihmisiä. Unisonin terveysosaston johtaja Christina McAnea sanoo, että henkilökunta ei koe, että heidän taitojaan ja kovaa työtään "tunnustetaan". Kyse ei kuitenkaan ole vain ammattiliittojen sapelinkalistelusta. Myös sääntelyviranomainen, Care Quality Commission, sanoo samankaltaisia asioita. Viime vuoden lopulla Lontoon ambulanssi joutui erityistoimenpiteisiin, ja tarkastajat varoittivat, että täyttämättömien vakanssien suuri määrä ja hitaat vasteajat olivat erityisen huolestuttavia. Valvontaviranomaisen aiemmin tässä kuussa laatimassa raportissa varoitettiin samankaltaisesti East Midlands Ambulance Service -ambulanssipalvelusta ja todettiin, että henkilöstöä ei ollut riittävästi vastaamaan kysyntään. Ambulanssipalvelu käsittelee nykyisin yli 9 miljoonaa puhelua vuodessa, mikä on kaksinkertainen määrä kymmenen vuotta sitten tehtyihin puheluihin verrattuna. Sen lisäksi, että ambulanssimiehiä pyydetään ottamaan vastaan yhä enemmän potilaita, heidän kanssaan on tehtävä myös enemmän. Joissakin yksiköissä jopa puolet hälytyksistä hoidetaan paikan päällä. Niistä on tullut käytännössä minihoitokeskuksia. Ja kun potilaat tuodaan sairaalaan, he jäävät jumiin A&amp;E:n ruuhkiin. Ambulanssihenkilöstö voi jatkaa matkaansa vasta, kun se on virallisesti luovuttanut potilaat ensiapupoliklinikan henkilökunnalle, mutta raporttien mukaan tämä on yhä vaikeampaa. Luovutuksen pitäisi tapahtua 15 minuutissa ambulanssin saapumisesta ensiapupoliklinikalle. Suorituskykyä ei julkaista, mutta minulle on kerrottu, että noudattamatta jättäminen on nyt yleistä. On selvää, että sairaalan ulkopuolella jonossa olevat ambulanssit eivät voi vastata 999-puheluihin. Lyhyesti sanottuna kyseessä on noidankehä - ja potilaat maksavat siitä. Lue lisää Nickiltä Seuraa Nickiä Twitterissä</w:t>
      </w:r>
    </w:p>
    <w:p>
      <w:r>
        <w:rPr>
          <w:b/>
        </w:rPr>
        <w:t xml:space="preserve">Yhteenveto</w:t>
      </w:r>
    </w:p>
    <w:p>
      <w:r>
        <w:t xml:space="preserve">Se on kenties yksi terveydenhuoltopalvelun kertomatta jääneistä tarinoista. Vaikka juniorilääkäreiden kiistasta, A&amp;E:n kasvavista odotusajoista ja NHS:ää vaivaavista rahaongelmista on kerrottu runsaasti, ambulanssipalvelun ahdinko on suurelta osin jäänyt tutkan alle.</w:t>
      </w:r>
    </w:p>
    <w:p>
      <w:r>
        <w:rPr>
          <w:b/>
          <w:u w:val="single"/>
        </w:rPr>
        <w:t xml:space="preserve">Asiakirjan numero 5071</w:t>
      </w:r>
    </w:p>
    <w:p>
      <w:r>
        <w:t xml:space="preserve">Highlands and Islands Airports Ltd:n matkustajamäärät kasvavat</w:t>
      </w:r>
    </w:p>
    <w:p>
      <w:r>
        <w:t xml:space="preserve">Viime kuun luvut osoittavat, että Hial-konsernin matkustajamäärät kasvoivat 4,1 prosenttia 98 109 matkustajasta. Hialilla on 11 lentoasemaa Skotlannissa. Invernessin, Islayn, Stornowayn, Sumburghin, Tireen ja Wickin lentoasemilla määrät kasvoivat, mutta Barran, Benbeculan, Campbeltownin, Dundeen ja Kirkwallin lentoasemilla laskivat. Lennot Invernessin ja Amsterdamin Schipholin lentoaseman välillä aloitettiin viime vuoden syyskuussa.</w:t>
      </w:r>
    </w:p>
    <w:p>
      <w:r>
        <w:rPr>
          <w:b/>
        </w:rPr>
        <w:t xml:space="preserve">Yhteenveto</w:t>
      </w:r>
    </w:p>
    <w:p>
      <w:r>
        <w:t xml:space="preserve">Uusi reitti Invernessin ja Amsterdamin välillä on auttanut Highlands and Islands Airports Ltd:tä kirjaamaan matkustajamäärien jatkuvan kasvun.</w:t>
      </w:r>
    </w:p>
    <w:p>
      <w:r>
        <w:rPr>
          <w:b/>
          <w:u w:val="single"/>
        </w:rPr>
        <w:t xml:space="preserve">Asiakirjan numero 5072</w:t>
      </w:r>
    </w:p>
    <w:p>
      <w:r>
        <w:t xml:space="preserve">Sumatran orankien pelastaminen</w:t>
      </w:r>
    </w:p>
    <w:p>
      <w:r>
        <w:t xml:space="preserve">Vaikka Leuser on maailmanperintökohde, sitä uhkaa jatkuvasti palmuöljyviljelmien metsäkato, joka vaikuttaa sekä herkkään ekosysteemiin että erittäin uhanalaisiin luonnonvaraisiin eläimiin. Valokuvaaja Charlie Dailey matkusti Sumatralle dokumentoimaan ponnisteluja välittömässä vaarassa olevien orankien uudelleensijoittamiseksi. Sademetsät ovat Sumatran orankien luonnollinen elinympäristö. Suuri osa populaatiosta asuu Leuserin rajalla, ja tiheimmin se elää Tripan, Kleutin ja Sinkhilin alemmilla turvesuoalueilla, jotka ovat trooppista primäärimetsää, jonka latvukset ovat jopa 12 metriä korkeita. Kun palmuöljy-yhtiö siirtyy alueelle, suuria metsäalueita hakataan istutusten tieltä. Veden peittämälle turvemaalle istuttamiseksi yhtiöiden on rakennettava kuivatuskanavia. Orangit joutuvat siirtymään, kun vanhojen metsien puusto poltetaan. Palmuöljyä käytetään noin 50 prosentissa supermarkettien tuotteista elintarvikkeiden ja välipalojen valmistuksesta kosmetiikkaan ja lääkkeisiin. Tohtori Ian Singleton, Sumatran orankien suojeluohjelman (SOCP) johtaja, on työskennellyt orankien parissa Sumatralla yli 20 vuotta, ja hän on sitoutunut niiden suojeluun, mikä tarkoittaa muun muassa lemmikeiksi laittomasti otettujen orankien takavarikointia ja niiden palauttamista luontoon. SOCP:n tiimi keskittyy myös luonnollisesta elinympäristöstään eristäytyneiden villien orankien pelastamiseen ja uudelleensijoittamiseen. Kuntoutuksen jälkeen ne vapautetaan takaisin luontoon. SOCP luo parhaillaan kahta uutta elinkelpoista satelliittikasvatuspopulaatiota lajin säilymisen turvaamiseksi. Tähän mennessä yli 350 on vapautettu uusille paikoille. Yksi SOCP:n kenttäryhmistä oli saanut hälytyksen emosta ja poikasesta, jotka sijaitsivat riskialttiilla alueella Tripassa, joka on yksi Leuserin pahiten hakatuista alueista. Pariskunta oli jäänyt ahtaalle pieneen osaan säilynyttä metsää, jota ympäröivät palmuöljyviljelmät. Ryhmä pystyi rauhoittamaan ne turvallisesti, jotta ne voitiin viedä Jambissa sijaitsevaan turvalliseen metsäalueeseen, jossa ne vapautettiin. Kun pelastettu pari katosi latvustoon, tohtori Singleton sanoi, että jos Leuserin ekosysteemiä ei pystytä suojelemaan palmuöljy-yhtiöiltä ja teollistumiselta, Sumatran oranki kuolisi luonnosta sukupuuttoon. Kaikkien valokuvien tekijänoikeus Charlie Dailey.</w:t>
      </w:r>
    </w:p>
    <w:p>
      <w:r>
        <w:rPr>
          <w:b/>
        </w:rPr>
        <w:t xml:space="preserve">Yhteenveto</w:t>
      </w:r>
    </w:p>
    <w:p>
      <w:r>
        <w:t xml:space="preserve">Leuser-ekosysteemi on Unescon maailmanperintökohde Pohjois-Sumatralla, ja se on yksi suurimmista yksittäisistä yhtenäisistä trooppisista sademetsistä koko Kaakkois-Aasiassa. Se on myös orankien koti, joka on yksi alueen uhanalaisimmista lajeista.</w:t>
      </w:r>
    </w:p>
    <w:p>
      <w:r>
        <w:rPr>
          <w:b/>
          <w:u w:val="single"/>
        </w:rPr>
        <w:t xml:space="preserve">Asiakirjan numero 5073</w:t>
      </w:r>
    </w:p>
    <w:p>
      <w:r>
        <w:t xml:space="preserve">Mies kuoli auton törmättyä kuorma-auton kuormaan A92:lla Montrosen lähellä</w:t>
      </w:r>
    </w:p>
    <w:p>
      <w:r>
        <w:t xml:space="preserve">Hätäpalvelut kutsuttiin onnettomuuteen, jossa Kia Picanto oli osallisena A92-tiellä Kinnaberin kohdalla Montrosen pohjoispuolella lauantaina noin kello 12.20. Kian 53-vuotias kuljettaja julistettiin kuolleeksi onnettomuuspaikalla. Hänen 52-vuotias naispuolinen matkustajansa vietiin Dundeen sairaalaan vakavien mutta ei hengenvaarallisten vammojen vuoksi. Tie oli suljettuna noin 10 tuntia. Poliisi on vedonnut silminnäkijöihin.</w:t>
      </w:r>
    </w:p>
    <w:p>
      <w:r>
        <w:rPr>
          <w:b/>
        </w:rPr>
        <w:t xml:space="preserve">Yhteenveto</w:t>
      </w:r>
    </w:p>
    <w:p>
      <w:r>
        <w:t xml:space="preserve">Mies on kuollut sen jälkeen, kun hänen autonsa törmäsi kuorma-auton kuormaan Angusissa.</w:t>
      </w:r>
    </w:p>
    <w:p>
      <w:r>
        <w:rPr>
          <w:b/>
          <w:u w:val="single"/>
        </w:rPr>
        <w:t xml:space="preserve">Asiakirjan numero 5074</w:t>
      </w:r>
    </w:p>
    <w:p>
      <w:r>
        <w:t xml:space="preserve">Mies kiistää naisen raiskauksen vuonna 1986 Nottinghamissa</w:t>
      </w:r>
    </w:p>
    <w:p>
      <w:r>
        <w:t xml:space="preserve">John Bainbridge, 54, kiisti yhden raiskauksen videolinkin välityksellä Nottinghamin kruununoikeudessa maanantaina. Rikoksen väitetään tapahtuneen Vernon Roadilla, Basfordissa, toukokuussa 1986. Burton-upon-Trentistä Staffordshiresta kotoisin oleva Bainbridge joutuu oikeuteen 12. joulukuuta. Hänet määrättiin vangittavaksi kuulemisen jälkeen.</w:t>
      </w:r>
    </w:p>
    <w:p>
      <w:r>
        <w:rPr>
          <w:b/>
        </w:rPr>
        <w:t xml:space="preserve">Yhteenveto</w:t>
      </w:r>
    </w:p>
    <w:p>
      <w:r>
        <w:t xml:space="preserve">Mies on tunnustanut syyttömyytensä 30 vuotta sitten tapahtuneeseen naisen raiskaukseen.</w:t>
      </w:r>
    </w:p>
    <w:p>
      <w:r>
        <w:rPr>
          <w:b/>
          <w:u w:val="single"/>
        </w:rPr>
        <w:t xml:space="preserve">Asiakirjan numero 5075</w:t>
      </w:r>
    </w:p>
    <w:p>
      <w:r>
        <w:t xml:space="preserve">Leicesterin kuninkaallisen sairaalan tehohoitoyksikkö avataan uudelleen.</w:t>
      </w:r>
    </w:p>
    <w:p>
      <w:r>
        <w:t xml:space="preserve">Potilaalla todettiin Acinetobacter baumannii -bakteeri, joka on vastustuskykyinen monille antibiooteille. Yksikkö suljettiin perjantaina, ja se on nyt höyrypuhdistettu ja desinfioitu, sairaalan edustaja kertoi. Sairaala jatkoi tehohoitoa muilla osastoilla. Jopa 10 ei-kiireellistä leikkausta jouduttiin perumaan sulkemisen vuoksi.</w:t>
      </w:r>
    </w:p>
    <w:p>
      <w:r>
        <w:rPr>
          <w:b/>
        </w:rPr>
        <w:t xml:space="preserve">Yhteenveto</w:t>
      </w:r>
    </w:p>
    <w:p>
      <w:r>
        <w:t xml:space="preserve">Leicesterin kuninkaallisen sairaalan teho-osasto on avattu uudelleen sen jälkeen, kun se oli suljettu harvinaista superbakteeria sairastavan potilaan löydyttyä.</w:t>
      </w:r>
    </w:p>
    <w:p>
      <w:r>
        <w:rPr>
          <w:b/>
          <w:u w:val="single"/>
        </w:rPr>
        <w:t xml:space="preserve">Asiakirjan numero 5076</w:t>
      </w:r>
    </w:p>
    <w:p>
      <w:r>
        <w:t xml:space="preserve">Kaakkoisrannikon ambulanssipalvelu näkee juhlapuhelujen nousevan</w:t>
      </w:r>
    </w:p>
    <w:p>
      <w:r>
        <w:t xml:space="preserve">South East Coast Ambulance Service (Secamb) sanoi, että keskimäärin noin 3000 puhelua tehtiin päivittäin. Uudenvuodenaattona saatiin 24 tunnin aikana yli 2 700 puhelua - noin 500 puhelua enemmän kuin vuonna 2013 - ja yli kolme puhelua minuutissa. Toimitusjohtaja Paul Sutton sanoi, että kyseinen ajanjakso on aina hyvin haastava. Luottamuksen mukaan ambulanssimiehistöt Kentissä, Sussexissa ja Surreyssa "työskentelivät täysillä tavoittaakseen ja hoitaakseen eniten apua tarvitsevia mahdollisimman nopeasti".</w:t>
      </w:r>
    </w:p>
    <w:p>
      <w:r>
        <w:rPr>
          <w:b/>
        </w:rPr>
        <w:t xml:space="preserve">Yhteenveto</w:t>
      </w:r>
    </w:p>
    <w:p>
      <w:r>
        <w:t xml:space="preserve">Kaakkois-Englannin ambulanssin valvontahenkilöstö vastaanotti yli 50 000 hätäpuhelua vuoden kahden viimeisen viikon aikana.</w:t>
      </w:r>
    </w:p>
    <w:p>
      <w:r>
        <w:rPr>
          <w:b/>
          <w:u w:val="single"/>
        </w:rPr>
        <w:t xml:space="preserve">Asiakirjan numero 5077</w:t>
      </w:r>
    </w:p>
    <w:p>
      <w:r>
        <w:t xml:space="preserve">Royal Shrovetide Football: Ashbourne-ottelu päättyy 1-0-voittoon</w:t>
      </w:r>
    </w:p>
    <w:p>
      <w:r>
        <w:t xml:space="preserve">Tuhannet ihmiset osallistuivat vuosittaiseen Royal Shrovetide Football -tapahtumaan Ashbournessa, Derbyshiressä. Kaupungissa joen eteläpuolella syntyneet ovat Down'Ardeja ja pohjoispuolella syntyneet Up'Ardeja. Kun tiistain ottelu päättyi ilman maalia, Down'Ards nousi voittajaksi seuraavana päivänä. Laura Dudley oli tullut peliin Skotlannin Dunfermlinesta, sillä hänen isänsä oli syntynyt Ashbournessa ja juhlallisuuksiin osallistuminen oli perheen perinne. "Se on todella perhekeskeistä aikaa. Minut on tuotu tänne pienestä pitäen niin kauan kuin muistan", hän sanoi. Seuraa BBC East Midlandsia Facebookissa, Twitterissä tai Instagramissa. Lähetä juttuideoita osoitteeseen eastmidsnews@bbc.co.uk.</w:t>
      </w:r>
    </w:p>
    <w:p>
      <w:r>
        <w:rPr>
          <w:b/>
        </w:rPr>
        <w:t xml:space="preserve">Yhteenveto</w:t>
      </w:r>
    </w:p>
    <w:p>
      <w:r>
        <w:t xml:space="preserve">Kaksipäiväinen ikivanha joukkojalkapallopeli, jossa osapuolet yrittävät tehdä maaleja kaupungin vastakkaisissa päissä, päättyi 1-0-voittoon.</w:t>
      </w:r>
    </w:p>
    <w:p>
      <w:r>
        <w:rPr>
          <w:b/>
          <w:u w:val="single"/>
        </w:rPr>
        <w:t xml:space="preserve">Asiakirjan numero 5078</w:t>
      </w:r>
    </w:p>
    <w:p>
      <w:r>
        <w:t xml:space="preserve">Vasaraa pidettiin lapsen päähän Belfastin murtovarkauden aikana</w:t>
      </w:r>
    </w:p>
    <w:p>
      <w:r>
        <w:t xml:space="preserve">Tapaus sattui Mayflower Streetillä, lähellä Beersbridge Roadia sijaitsevassa talossa hieman ennen kello 20:30 GMT torstaina. Neljä miestä tunkeutui väkisin kiinteistöön, jossa "asui nainen ja hänen pienet lapsensa". Poliisi on pyytänyt tietoja murtovarkaudesta. "Tämä oli kauhistuttava tapaus, jota pahentaa se, että yksi miehistä osoitti vasaralla yksivuotiaan lapsen päätä", PSNI:n komisario Nigel Loughlin sanoi. "Haluamme kuulla kaikilta, jotka näkivät alueella epäilyttävää toimintaa tai näkevät näiden miesten juoksevan pois paikalta."</w:t>
      </w:r>
    </w:p>
    <w:p>
      <w:r>
        <w:rPr>
          <w:b/>
        </w:rPr>
        <w:t xml:space="preserve">Yhteenveto</w:t>
      </w:r>
    </w:p>
    <w:p>
      <w:r>
        <w:t xml:space="preserve">Itä-Belfastissa tapahtuneen törkeän murtovarkauden yhteydessä on lyöty vasaralla yksivuotiasta lasta päähän.</w:t>
      </w:r>
    </w:p>
    <w:p>
      <w:r>
        <w:rPr>
          <w:b/>
          <w:u w:val="single"/>
        </w:rPr>
        <w:t xml:space="preserve">Asiakirjan numero 5079</w:t>
      </w:r>
    </w:p>
    <w:p>
      <w:r>
        <w:t xml:space="preserve">Readingin rautatieaseman 400 miljoonan punnan uudistustyöt sulkevat tien.</w:t>
      </w:r>
    </w:p>
    <w:p>
      <w:r>
        <w:t xml:space="preserve">Caversham Roadin ylittävää rautatiesiltaa on levennettävä, jotta aseman uusia laitureita palveleville uusille raiteille saadaan tilaa. Network Rail uudistaa asemaa vuoteen 2013 mennessä siten, että asemalle tulee viisi uutta laituria ja kaksi uutta sisäänkäyntiä. Caversham Road suljetaan 11. ja 18. syyskuuta kello 2000-0600 BST. Aiheeseen liittyvät Internet-linkit Network Rail Department for Transport Reading Borough Council (Readingin kaupunginvaltuusto)</w:t>
      </w:r>
    </w:p>
    <w:p>
      <w:r>
        <w:rPr>
          <w:b/>
        </w:rPr>
        <w:t xml:space="preserve">Yhteenveto</w:t>
      </w:r>
    </w:p>
    <w:p>
      <w:r>
        <w:t xml:space="preserve">Autoilijoita varoitetaan, että tie suljetaan yön yli, jotta Readingin rautatieaseman 400 miljoonan punnan arvoiseen uudistustyöhön liittyvät työt voidaan aloittaa.</w:t>
      </w:r>
    </w:p>
    <w:p>
      <w:r>
        <w:rPr>
          <w:b/>
          <w:u w:val="single"/>
        </w:rPr>
        <w:t xml:space="preserve">Asiakirjan numero 5080</w:t>
      </w:r>
    </w:p>
    <w:p>
      <w:r>
        <w:t xml:space="preserve">Mies loukkaantui vakavasti Hamiltonin rautatieaseman puukotuksessa</w:t>
      </w:r>
    </w:p>
    <w:p>
      <w:r>
        <w:t xml:space="preserve">Hänen kimppuunsa hyökättiin Hamiltonin keskusasemalla Etelä-Lanarkshiressä hieman kello 21.20 GMT jälkeen lauantaina. Mies oli poistunut junasta kumppaninsa kanssa samaan aikaan kuin kolmen miehen ja naisen muodostama ryhmä. Tämän ryhmän kanssa syntyi riita, ja häntä puukotettiin, British Transport Police kertoi. Ensihoitajat hoitivat miestä, ja hän pysyi sairaalassa sunnuntaina. Poliisi kehottaa mahdollisia silminnäkijöitä ilmoittautumaan. Aiheeseen liittyvät Internet-linkit Ota yhteyttä - British Transport Police</w:t>
      </w:r>
    </w:p>
    <w:p>
      <w:r>
        <w:rPr>
          <w:b/>
        </w:rPr>
        <w:t xml:space="preserve">Yhteenveto</w:t>
      </w:r>
    </w:p>
    <w:p>
      <w:r>
        <w:t xml:space="preserve">Mies on saanut vakavia vammoja sen jälkeen, kun häntä oli puukotettu rautatieaseman laiturilla.</w:t>
      </w:r>
    </w:p>
    <w:p>
      <w:r>
        <w:rPr>
          <w:b/>
          <w:u w:val="single"/>
        </w:rPr>
        <w:t xml:space="preserve">Asiakirjan numero 5081</w:t>
      </w:r>
    </w:p>
    <w:p>
      <w:r>
        <w:t xml:space="preserve">Northfieldin pikkulapsen kuolema: Sean Sadler kiistää tytön murhan</w:t>
      </w:r>
    </w:p>
    <w:p>
      <w:r>
        <w:t xml:space="preserve">Lily Hanrahan löydettiin päävammaisena The Greenin kiinteistöstä Northfieldissä Birminghamissa marraskuussa 2017, ja hän kuoli kaksi päivää myöhemmin. Sean Sadler, 31, Coriander Closesta Ruberysta, saapui Birminghamin kruununoikeuteen kiistämään murhan ja haavoittamisen. Hänet vangittiin, ja hänen on määrä saapua samaan tuomioistuimeen oikeudenkäyntiin 15. helmikuuta 2021. Seuraa BBC West Midlandsia Facebookissa, Twitterissä ja Instagramissa. Lähetä juttuideasi osoitteeseen: newsonline.westmidlands@bbc.co.uk</w:t>
      </w:r>
    </w:p>
    <w:p>
      <w:r>
        <w:rPr>
          <w:b/>
        </w:rPr>
        <w:t xml:space="preserve">Yhteenveto</w:t>
      </w:r>
    </w:p>
    <w:p>
      <w:r>
        <w:t xml:space="preserve">Mies on kiistänyt murhanneensa 21 kuukauden ikäisen pikkulapsen, joka kuoli sen jälkeen, kun hänet löydettiin loukkaantuneena talosta.</w:t>
      </w:r>
    </w:p>
    <w:p>
      <w:r>
        <w:rPr>
          <w:b/>
          <w:u w:val="single"/>
        </w:rPr>
        <w:t xml:space="preserve">Asiakirjan numero 5082</w:t>
      </w:r>
    </w:p>
    <w:p>
      <w:r>
        <w:t xml:space="preserve">Wolverhampton: Wolverhampton: Pidätys poliisin jäätyä auton alle</w:t>
      </w:r>
    </w:p>
    <w:p>
      <w:r>
        <w:t xml:space="preserve">West Midlandsin poliisin mukaan poliisi törmäsi BMW:hen, jonka hän oli pysäyttänyt Wolverhamptonin keskustassa ylinopeuden vuoksi. Auto ajoi pois Victoria Streetillä varhain sunnuntaiaamuna. Konstaapeli sai lieviä vammoja. 22-vuotias epäilty jäljitettiin asunnosta Newhall Streetillä Tiptonissa.</w:t>
      </w:r>
    </w:p>
    <w:p>
      <w:r>
        <w:rPr>
          <w:b/>
        </w:rPr>
        <w:t xml:space="preserve">Yhteenveto</w:t>
      </w:r>
    </w:p>
    <w:p>
      <w:r>
        <w:t xml:space="preserve">Mies on pidätetty epäiltynä murhayrityksestä ja rattijuopumuksesta sen jälkeen, kun poliisi jäi auton alle.</w:t>
      </w:r>
    </w:p>
    <w:p>
      <w:r>
        <w:rPr>
          <w:b/>
          <w:u w:val="single"/>
        </w:rPr>
        <w:t xml:space="preserve">Asiakirjan numero 5083</w:t>
      </w:r>
    </w:p>
    <w:p>
      <w:r>
        <w:t xml:space="preserve">Brexit: Mitä se tarkoittaa Aasian kannalta?</w:t>
      </w:r>
    </w:p>
    <w:p>
      <w:r>
        <w:t xml:space="preserve">Karishma VaswaniAsia business correspondent@BBCKarishmaon Twitter Pitkällä aikavälillä - mitä tämä tarkoittaa meille Aasiassa? Japanin, Korean ja Intian poliittiset päättäjät sanovat jo nyt, ettei sillä ole juurikaan vaikutusta maidensa reaalitalouteen. He yrittävät rauhoitella sijoittajia ja pitää markkinat rauhallisina. Se on totta - Brexitin suora vaikutus Aasian talouksiin on epätodennäköinen pitkällä aikavälillä. Kuten OCBC Bankin Wellian Wiranto totesi tänään sijoittajille lähettämässään tiedotteessa: "Prosentteina BKT:stä ilmaistuna vienti Yhdistyneeseen kuningaskuntaan vaihtelee 2-3 prosentista Hongkongin ja Vietnamin kaltaisten talouksien osalta vielä alhaisempaan (0,2-1 %) suurimmassa osassa muita talouksia - myös Indonesiassa ja Malesiassa." Japani, Intia huolestuttavat Mutta joidenkin suurten Aasian talouksien - ja tässä yhteydessä tarkastelemme erityisesti Intiaa ja Japania - yritykset kärsivät. Japan Inc. työllistää Yhdistyneessä kuningaskunnassa noin 140 000 ihmistä, ja se on sijoittanut sinne noin 59 miljardia dollaria (40 miljardia puntaa). Suuret japanilaiset autonvalmistajat, kuten Toyota, ovat jo sanoneet, että jos EU:sta lähdetään, Yhdistyneessä kuningaskunnassa valmistetuista autoista voidaan periä 10 prosentin tullit EU:ssa myytäville autoille. Tällä hetkellä Toyota vie lähes 90 prosenttia Yhdistyneessä kuningaskunnassa valmistamistaan autoista, ja kolme neljäsosaa niistä menee EU:hun. Myös aasialaiset yritykset, jotka ovat perustaneet toimintoja Yhdistyneeseen kuningaskuntaan päästäkseen EU:n markkinoille, joutuvat arvioimaan tilannetta uudelleen. Japanilainen elektroniikkayhtiö Hitachi esimerkiksi on sanonut harkitsevansa uudelleen Yhdistyneen kuningaskunnan toimintojaan, jos Brexit toteutuu. Intiassa keskitytään teknologiayrityksiin. Yhdistyneen kuningaskunnan ja Euroopan osuus maan tietotekniikkaviennistä on yli neljännes, noin 30 miljardia dollaria. Olemme kuulleet myös yhtä Intian merkittävimmistä liiketaloista, Tata Groupia, joka on toiminut Yhdistyneessä kuningaskunnassa vuodesta 1907 lähtien. Tiedotusvälineille antamassaan lausunnossa se totesi, että Yhdistyneessä kuningaskunnassa on tällä hetkellä 19 itsenäistä Tata-yhtiötä, joilla on erilaisia liiketoimintoja. Se totesi myös, että "pääsy markkinoille ja ammattitaitoisen työvoiman saanti ovat edelleen tärkeitä näkökohtia". Ehkä tämä ei ole kovin hienovarainen viittaus EU:n monipuoliseen työvoimaan? Aasialaiset yritysjohtajat seuraavat varmasti hyvin tarkasti, miten Yhdistynyt kuningaskunta eroaa EU:sta. Jos EU:n talouksiin kohdistuu merkittäviä vaikutuksia, Aasia ei selviä niistä vahingoittumattomana.</w:t>
      </w:r>
    </w:p>
    <w:p>
      <w:r>
        <w:rPr>
          <w:b/>
        </w:rPr>
        <w:t xml:space="preserve">Yhteenveto</w:t>
      </w:r>
    </w:p>
    <w:p>
      <w:r>
        <w:t xml:space="preserve">Välittömällä aikavälillä kyse on vaikutuksesta markkinoihin ja valuuttoihin. Punta on laskenut yli 10 prosenttia Aasian kaupassa, Japanin jeni on noussut Japanin poliittisten päättäjien toiveiden vastaisesti, ja kehittyvien markkinoiden valuutat ovat laskeneet jyrkästi sijoittajien vetäydyttyä pois riskialttiista varoista.</w:t>
      </w:r>
    </w:p>
    <w:p>
      <w:r>
        <w:rPr>
          <w:b/>
          <w:u w:val="single"/>
        </w:rPr>
        <w:t xml:space="preserve">Asiakirjan numero 5084</w:t>
      </w:r>
    </w:p>
    <w:p>
      <w:r>
        <w:t xml:space="preserve">Moottoripyöräilijä kuoli törmäyksessä kuorma-auton kanssa Oxfordshiressä</w:t>
      </w:r>
    </w:p>
    <w:p>
      <w:r>
        <w:t xml:space="preserve">Kawasaki-pyörällä ajanut mies joutui onnettomuuteen A361-tiellä Wardingtonissa maanantaina noin kello 15.00 BST. Hänen lähiomaisilleen on ilmoitettu, ja koulutetut poliisit tukevat hänen perhettään. Thames Valleyn poliisi pyysi kaikkia onnettomuuden nähneitä ilmoittautumaan. PC Liam Calvert Bicesterin tieliikennepoliisin tukikohdasta sanoi: "Jos näit ajoneuvot ennen törmäystä tai sinulla on kojelautakameran kuvamateriaalia alueelta tuolloin, ota yhteyttä." Aiheeseen liittyvät Internet-linkit Etusivu - Thames Valleyn poliisi</w:t>
      </w:r>
    </w:p>
    <w:p>
      <w:r>
        <w:rPr>
          <w:b/>
        </w:rPr>
        <w:t xml:space="preserve">Yhteenveto</w:t>
      </w:r>
    </w:p>
    <w:p>
      <w:r>
        <w:t xml:space="preserve">Kuusikymppinen mies on kuollut moottoripyörän ja kuorma-auton törmäyksessä Oxfordshiressä.</w:t>
      </w:r>
    </w:p>
    <w:p>
      <w:r>
        <w:rPr>
          <w:b/>
          <w:u w:val="single"/>
        </w:rPr>
        <w:t xml:space="preserve">Asiakirjan numero 5085</w:t>
      </w:r>
    </w:p>
    <w:p>
      <w:r>
        <w:t xml:space="preserve">NatWestin sulkeminen Crickhowellissa suututtaa Kirsty Williamsin.</w:t>
      </w:r>
    </w:p>
    <w:p>
      <w:r>
        <w:t xml:space="preserve">Breconin ja Radnorshiren AM-edustaja Kirsty Williams sanoi, että Crickhowellin pankin suunniteltu sulkeminen marraskuussa oli "erittäin huono uutinen". Pankki sanoi varautuvansa siihen, että asiakkaat voivat käyttää läheisiä postitoimistoja. Se sanoi myös investoivansa 600 000 puntaa lähimpään konttoriin Abergavennyssä. NatWest aikoo sulkea 11 konttoria Pohjois-Walesissa syyskuussa. Se syytti sulkemisista "monia eri tekijöitä", kuten käyttöä.</w:t>
      </w:r>
    </w:p>
    <w:p>
      <w:r>
        <w:rPr>
          <w:b/>
        </w:rPr>
        <w:t xml:space="preserve">Yhteenveto</w:t>
      </w:r>
    </w:p>
    <w:p>
      <w:r>
        <w:t xml:space="preserve">Parlamentin jäsen on vaatinut tapaamista suurten pankkien johtajien kanssa vastustaakseen Powysissa sijaitsevan NatWestin konttorin sulkemista.</w:t>
      </w:r>
    </w:p>
    <w:p>
      <w:r>
        <w:rPr>
          <w:b/>
          <w:u w:val="single"/>
        </w:rPr>
        <w:t xml:space="preserve">Asiakirjan numero 5086</w:t>
      </w:r>
    </w:p>
    <w:p>
      <w:r>
        <w:t xml:space="preserve">Swansean Palace-teatterin turvallisuuden parantamiseksi aloitetaan työt.</w:t>
      </w:r>
    </w:p>
    <w:p>
      <w:r>
        <w:t xml:space="preserve">Teatterin Kentissä asuvat omistajat saavat Swansean kaupunginvaltuustolta hätäapurahaa, jos työt saadaan päätökseen 31. tammikuuta mennessä. Teatteri, jossa on nähty muun muassa Charlie Chaplinin ja Sir Anthony Hopkinsin kaltaisia tähtiä, on ollut käyttämättömänä vuodesta 2006. Valtuuston tiedottaja sanoi: "Omistajat ovat aloittaneet valmistelut kiireellisiä töitä tehdäkseen rakennuksesta turvallisen".</w:t>
      </w:r>
    </w:p>
    <w:p>
      <w:r>
        <w:rPr>
          <w:b/>
        </w:rPr>
        <w:t xml:space="preserve">Yhteenveto</w:t>
      </w:r>
    </w:p>
    <w:p>
      <w:r>
        <w:t xml:space="preserve">Perjantaina alkaa 75 000 punnan hanke, jonka tarkoituksena on tehdä Swansean hylätystä Palace-teatterista turvallinen ja vesitiivis.</w:t>
      </w:r>
    </w:p>
    <w:p>
      <w:r>
        <w:rPr>
          <w:b/>
          <w:u w:val="single"/>
        </w:rPr>
        <w:t xml:space="preserve">Asiakirjan numero 5087</w:t>
      </w:r>
    </w:p>
    <w:p>
      <w:r>
        <w:t xml:space="preserve">Kirby Muxloen talopalo johtui sulakerasian viasta</w:t>
      </w:r>
    </w:p>
    <w:p>
      <w:r>
        <w:t xml:space="preserve">Mies ja nainen kuolivat tapahtumapaikalla Kirby Muxloen Church Roadilla noin kello 03.30 BST perjantaina. Leicestershiren palo- ja pelastuspalvelun tiedottajan mukaan tulipalon aiheutti vika talon sulakerasiassa. Kahta henkilöä ei ole vielä nimetty, ja poliisin mukaan henkilöllisyyden selvittäminen kuuluu kuolinsyyntutkijalle. Kuolemantapauksia ei pidetä epäilyttävinä, poliisi lisäsi. Seuraa BBC East Midlandsia Facebookissa, Twitterissä tai Instagramissa. Lähetä juttuideoita osoitteeseen eastmidsnews@bbc.co.uk.</w:t>
      </w:r>
    </w:p>
    <w:p>
      <w:r>
        <w:rPr>
          <w:b/>
        </w:rPr>
        <w:t xml:space="preserve">Yhteenveto</w:t>
      </w:r>
    </w:p>
    <w:p>
      <w:r>
        <w:t xml:space="preserve">Leicestershiren kylässä sijaitsevan talon kuolettava tulipalo johtui vahingossa sähköviasta, palontutkijat ovat kertoneet.</w:t>
      </w:r>
    </w:p>
    <w:p>
      <w:r>
        <w:rPr>
          <w:b/>
          <w:u w:val="single"/>
        </w:rPr>
        <w:t xml:space="preserve">Asiakirjan numero 5088</w:t>
      </w:r>
    </w:p>
    <w:p>
      <w:r>
        <w:t xml:space="preserve">Kuvissa: Brysselin uhrien muistoksi</w:t>
      </w:r>
    </w:p>
    <w:p>
      <w:r>
        <w:t xml:space="preserve">Kynttilöitä ja kukkia kantavat ihmiset kokoontuivat Place de la Bourse -aukiolle kaupungin sydämeen osoittamaan uhmaa ja yhtenäisyyttä. Zaventemin lentokentän ja Maelbeekin metroaseman - iskujen tapahtumapaikkojen - läheisyydessä kunnioitetaan uhreja. Pommi-iskut, joihin niin sanottu islamilainen valtio on ilmoittautunut, on tuomittu ympäri maailmaa.</w:t>
      </w:r>
    </w:p>
    <w:p>
      <w:r>
        <w:rPr>
          <w:b/>
        </w:rPr>
        <w:t xml:space="preserve">Yhteenveto</w:t>
      </w:r>
    </w:p>
    <w:p>
      <w:r>
        <w:t xml:space="preserve">Belgia viettää kolme päivää suruaikaa pääkaupungissa Brysselissä tiistaina tapahtuneiden kuolettavien pommi-iskujen jälkeen.</w:t>
      </w:r>
    </w:p>
    <w:p>
      <w:r>
        <w:rPr>
          <w:b/>
          <w:u w:val="single"/>
        </w:rPr>
        <w:t xml:space="preserve">Asiakirjan numero 5089</w:t>
      </w:r>
    </w:p>
    <w:p>
      <w:r>
        <w:t xml:space="preserve">Lunta Etelä-Englannissa: South England: Talvinen sää kuvina</w:t>
      </w:r>
    </w:p>
    <w:p>
      <w:r>
        <w:t xml:space="preserve">Itätuulet aiheuttavat koko maassa pakkasta, ja Met Office on pidentänyt lumivaroitustaan keskiviikkona keskipäivään asti, mikä tarkoittaa, että matkustus voi häiriintyä ja sähkökatkoksia voi esiintyä. Poliisi on varoittanut autoilijoita ottamaan huomioon tieolosuhteet, ja National Rail on kehottanut matkustajia tarkistamaan, onko matkassa häiriöitä ennen matkan tekemistä. Tiistain odotetaan pysyvän kylmänä ja tuulisena, ja itätuulten odotetaan puhaltavan koleasti. Kaikkiin kuviin sovelletaan tekijänoikeuksia.</w:t>
      </w:r>
    </w:p>
    <w:p>
      <w:r>
        <w:rPr>
          <w:b/>
        </w:rPr>
        <w:t xml:space="preserve">Yhteenveto</w:t>
      </w:r>
    </w:p>
    <w:p>
      <w:r>
        <w:t xml:space="preserve">Yölliset lumisateet johtivat siihen, että suuri osa etelärannikosta heräsi valkoisen aineksen pölyyn.</w:t>
      </w:r>
    </w:p>
    <w:p>
      <w:r>
        <w:rPr>
          <w:b/>
          <w:u w:val="single"/>
        </w:rPr>
        <w:t xml:space="preserve">Asiakirjan numero 5090</w:t>
      </w:r>
    </w:p>
    <w:p>
      <w:r>
        <w:t xml:space="preserve">Ullswaterin ensimmäinen laituri 50 vuoteen rakennetaan Aira Greeniin.</w:t>
      </w:r>
    </w:p>
    <w:p>
      <w:r>
        <w:t xml:space="preserve">46 metriä pitkä laituri on rakennettu Aira Greeniin, lähelle Aira Force -vesiputousta, joka houkuttelee vuosittain noin 250 000 kävijää. Se tarkoittaa, että Ullswater Steamer -risteilyt voivat nyt jättää ja poimia matkustajia läheltä paikkaa. Laiturin ovat rakentaneet National Trust ja Ullswater Steamers. Se on tällä hetkellä avoinna yleisölle viikonloppuisin, mutta 1. heinäkuuta alkaen sitä voi käyttää koko viikon.</w:t>
      </w:r>
    </w:p>
    <w:p>
      <w:r>
        <w:rPr>
          <w:b/>
        </w:rPr>
        <w:t xml:space="preserve">Yhteenveto</w:t>
      </w:r>
    </w:p>
    <w:p>
      <w:r>
        <w:t xml:space="preserve">Ensimmäinen Ullswateriin 50 vuoteen rakennettu uusi laituri on avattu, ja veneet pääsevät nyt lähemmäs matkailunähtävyyttä.</w:t>
      </w:r>
    </w:p>
    <w:p>
      <w:r>
        <w:rPr>
          <w:b/>
          <w:u w:val="single"/>
        </w:rPr>
        <w:t xml:space="preserve">Asiakirjan numero 5091</w:t>
      </w:r>
    </w:p>
    <w:p>
      <w:r>
        <w:t xml:space="preserve">Miksi säästäminen kannattaa aloittaa varhain</w:t>
      </w:r>
    </w:p>
    <w:p>
      <w:r>
        <w:t xml:space="preserve">Miksi? Korkokertoimen vuoksi. Kun säästät rahaa, se tuottaa korkoa. Kertasumma kasvaa vuosittain tai kuukausittain kertyvän koron ansiosta. Korkojen päälle lisättyä korkoa kutsutaan "korkokertymäksi" - ja se tarkoittaa, että mitä pidempään säästät, sitä paremmin voit. Ihmiset, jotka jättävät säästöt myöhään - kuten Dave edellä mainitussa esimerkissä - ovat siis lisänneet taloudellisia ongelmiaan, kun on aika nostaa säästöt rahaksi. Kannattaa kuitenkin muistaa, että eläkkeet riippuvat yleensä sijoitusten onnistumisesta, sillä toisin kuin säästöt, ne eivät takaa tiettyä korkotasoa.</w:t>
      </w:r>
    </w:p>
    <w:p>
      <w:r>
        <w:rPr>
          <w:b/>
        </w:rPr>
        <w:t xml:space="preserve">Yhteenveto</w:t>
      </w:r>
    </w:p>
    <w:p>
      <w:r>
        <w:t xml:space="preserve">Säästämällä säännöllisesti pienen summan heti työnteon alkaessa pääset paremmin toimeen kuin säästämällä isomman summan myöhemmällä iällä.</w:t>
      </w:r>
    </w:p>
    <w:p>
      <w:r>
        <w:rPr>
          <w:b/>
          <w:u w:val="single"/>
        </w:rPr>
        <w:t xml:space="preserve">Asiakirjan numero 5092</w:t>
      </w:r>
    </w:p>
    <w:p>
      <w:r>
        <w:t xml:space="preserve">Durianista saa lähes 50 000 dollaria Thaimaan huutokaupassa.</w:t>
      </w:r>
    </w:p>
    <w:p>
      <w:r>
        <w:t xml:space="preserve">Riippuen siitä, keneltä kysyt, durian on joko hedelmien kuningas tai haisevin hedelmä, jonka voi kuvitella. Paljonko se on arvokas? Varakas thaimaalaisen ruoan ystävä näyttää vastanneen tähän kysymykseen viime lauantaina. Piikkinen durian on herkku suuressa osassa Aasiaa, mutta myös kiistanalainen - sitä joko rakastetaan tai vihataan. Sen voimakas haju aiheuttaa sen, että se on joissakin maissa kielletty julkisissa liikennevälineissä, hotelleissa ja lentokoneissa. Mediatietojen mukaan Thaimaassa järjestetyssä King of Durian -festivaalissa myytävä luksushedelmä oli poimittu vain päivää aiemmin paikalliselta maatilalta. Vaikka tavallinenkin hyvälaatuinen durian voi maksaa 50-100 dollaria, viime viikonloppuna maksettu huikea summa oli noin kaksinkertainen edelliseen huutokaupan ennätyshintaan verrattuna, järjestäjät kertoivat tiedotusvälineille. Muita viimeaikaisia durian-uutisia:</w:t>
      </w:r>
    </w:p>
    <w:p>
      <w:r>
        <w:rPr>
          <w:b/>
        </w:rPr>
        <w:t xml:space="preserve">Yhteenveto</w:t>
      </w:r>
    </w:p>
    <w:p>
      <w:r>
        <w:t xml:space="preserve">Hedelmien kuninkaaksi kutsuttu luksusdurian on myyty Thaimaassa järjestetyssä hyväntekeväisyyshuutokaupassa huikealla 1,5 miljoonalla bahtilla (37 750 punnalla, 48 000 dollarilla).</w:t>
      </w:r>
    </w:p>
    <w:p>
      <w:r>
        <w:rPr>
          <w:b/>
          <w:u w:val="single"/>
        </w:rPr>
        <w:t xml:space="preserve">Asiakirjan numero 5093</w:t>
      </w:r>
    </w:p>
    <w:p>
      <w:r>
        <w:t xml:space="preserve">Kevin McGuiganin murha: Neljäs pidätys Belfastin murhasta</w:t>
      </w:r>
    </w:p>
    <w:p>
      <w:r>
        <w:t xml:space="preserve">McGuigan vanhempi, 53, murhattiin kotonaan Comber Courtissa Short Strandin alueella Itä-Belfastissa viime keskiviikkona. Yhdeksän lapsen isän hautajaiset on pidetty. 39-vuotias mies pidätettiin tiistaina, ja kaksi asetta löydettiin etsinnöissä Belfastin suuralueella. Kolme muuta aiemmin pidätettyä 53-, 44- ja 41-vuotiasta miestä ovat edelleen pidätettyinä.</w:t>
      </w:r>
    </w:p>
    <w:p>
      <w:r>
        <w:rPr>
          <w:b/>
        </w:rPr>
        <w:t xml:space="preserve">Yhteenveto</w:t>
      </w:r>
    </w:p>
    <w:p>
      <w:r>
        <w:t xml:space="preserve">Neljäs mies on pidätetty entisen IRA:n jäsenen Kevin McGuiganin murhasta.</w:t>
      </w:r>
    </w:p>
    <w:p>
      <w:r>
        <w:rPr>
          <w:b/>
          <w:u w:val="single"/>
        </w:rPr>
        <w:t xml:space="preserve">Asiakirjan numero 5094</w:t>
      </w:r>
    </w:p>
    <w:p>
      <w:r>
        <w:t xml:space="preserve">Mitä ovat salassapitosopimukset?</w:t>
      </w:r>
    </w:p>
    <w:p>
      <w:r>
        <w:t xml:space="preserve">Justin ParkinsonBBC News Mitä NDA:t ovat? Ne tunnetaan joskus nimellä "vaitiolomääräykset" tai "vaitiolosopimukset". Työlainsäädännössä ne ovat osa työntekijöiden ja yritysten välisiä sopimuksia tai joskus myös erillisiä sopimuksia. Ne yleensä estävät henkilöstöä ja entisiä työntekijöitä julkistamasta tietoja. Oikeuskäytännössä niitä kutsutaan usein "salassapitolausekkeiksi", mutta yleisö tuntee ne paremmin nimellä NDA. Niitä voidaan soveltaa kaupallisesti arkaluonteisiin tietoihin, kuten keksintöihin ja ideoihin, tai kaikkeen sellaiseen, joka voi vahingoittaa organisaation mainetta. Salassapitosopimuksia on käytetty myös estämään työntekijöitä keskustelemasta tiedotusvälineissä työpaikalla tapahtuneesta huonosta käytöksestä sovitun ratkaisun jälkeen. Ne allekirjoitetaan, kun työntekijät ja organisaatiot ratkaisevat riidan - esimerkiksi perusteettomasta irtisanomisesta esitetyn kanteen - ilman täysimittaista tuomioistuinkäsittelyä. Ne voidaan kuitenkin allekirjoittaa jo aiemmin, esimerkiksi silloin, kun työntekijöitä otetaan palvelukseen. Mitä ne kattavat? Salassapitosopimukset eivät estä ihmisiä raportoimasta väitetyistä laittomista teoista. Jos esimiestä tai kollegaa syytetään esimerkiksi raiskausyrityksestä tai petoksesta, se ei estäisi ilmoittamasta asiasta poliisille. Sen sijaan syytökset esimiehen seksuaalisista kommenteista tai henkilökunnan kiusaamisesta voisivat kuulua suojaan. Kiusaaminen voi kuitenkin olla laitonta, jos se liittyy "suojattuun ominaisuuteen", kuten ikään, vammaisuuteen, rotuun, uskontoon tai sukupuoliseen suuntautumiseen, sanoo Marc Jones, IBB Solicitorsin osakas. NDA:n voimassaoloaika vaihtelee. Kuinka monta niitä on? Yhdysvalloissa arvellaan, että kolmannes työntekijöistä on allekirjoittanut NDA:n, mutta Jonesin mukaan on "mahdotonta sanoa", kuinka yleistä se on Yhdistyneessä kuningaskunnassa. Slater and Gordon Lawyersin vanhempi työsuhdekumppani Julie Morris sanoo, että hänen kokemuksensa mukaan "lähes kaikki sovintosopimukset" sisältävät NDA-sopimuksia, jotka estävät työntekijöitä "puhumasta erilaisista asioista, mukaan lukien väitteet häirinnästä tai syrjinnästä". Miten ne pannaan täytäntöön? Jos joku rikkoo NDA-sopimusta, hän rikkoo sopimusta, jolloin hänet voidaan haastaa oikeuteen. Jos yritys kuitenkin uskoo, että NDA:ta rikotaan, se voi hakea kieltoa, kuten Sir Philip teki estääkseen Daily Telegraph -lehden levittävän hänen nimeään rasistisesta ja seksuaalisesta häirinnästä esitettyjen syytösten yhteydessä. Jos joku rikkoo kieltomääräystä, se on rikos, ja syylliseksi todettu voi saada sakkoja tai vankilatuomion. Voidaanko kieltokieltoja rikkoa? Kyllä. Parlamentaarinen etuoikeus - joka takaa parlamentin jäsenille sananvapauden - antaa kansanedustajille ja kollegoille mahdollisuuden mainita niistä alahuoneessa tai ylähuoneessa. Viime lokakuussa entinen työväenpuolueen ministeri Lord Hain käytti tätä oikeutta mainitakseen Sir Philipin liikemiehen, jota Daily Telegraph -lehti syytti seksuaalisesta ja rotuun perustuvasta ahdistelusta, sen jälkeen kun sanomalehti oli kielletty kieltokirjeellä tekemästä tätä. Sir Philip sanoo, että hän "ei ole syyllistynyt laittomaan seksuaaliseen tai rasistiseen käytökseen" ja että hän on joutunut "ilkeiden" ja "valheellisten" henkilökohtaisten hyökkäysten kohteeksi tiedotusvälineissä.</w:t>
      </w:r>
    </w:p>
    <w:p>
      <w:r>
        <w:rPr>
          <w:b/>
        </w:rPr>
        <w:t xml:space="preserve">Yhteenveto</w:t>
      </w:r>
    </w:p>
    <w:p>
      <w:r>
        <w:t xml:space="preserve">Topshop-pomo Sir Philip Green on luopunut oikeustoimista Daily Telegraph -lehteä vastaan, koska se ei halunnut julkaista syytöksiä rasistisesta käytöksestä ja seksuaalisesta ahdistelusta. Hän oli väittänyt, että entiset työntekijät rikkoivat lakia rikkomalla allekirjoittamiaan salassapitosopimuksia. Miten nämä toimivat?</w:t>
      </w:r>
    </w:p>
    <w:p>
      <w:r>
        <w:rPr>
          <w:b/>
          <w:u w:val="single"/>
        </w:rPr>
        <w:t xml:space="preserve">Asiakirjan numero 5095</w:t>
      </w:r>
    </w:p>
    <w:p>
      <w:r>
        <w:t xml:space="preserve">Paolo Nutini johtaa Little Noise -kirkkokonserttisarjaa</w:t>
      </w:r>
    </w:p>
    <w:p>
      <w:r>
        <w:t xml:space="preserve">Radio 1:n Jo Whileyn kuratoimassa, 15.-20. marraskuuta järjestettävässä intiimissä keikkasarjassa esiintyvät myös Tom Jones ja Hurts. Uusia esiintyjiä ovat muun muassa birminghamilainen laulaja Clare Maguire, sooloartisti Rumer ja etelälontoolainen Joe Kiwanuka. Tänä vuonna viidettä vuosipäiväänsä juhlivat konsertit järjestetään oppimisvaikeuksista kärsivän Mencap-järjestön hyväksi. Aiemmin tilaisuuksissa ovat esiintyneet muun muassa Oasiksen Noel Gallagher, Kasabian sekä U2:n Bono ja The Edge. Lisää artisteja odotetaan vahvistettavan lähiaikoina.</w:t>
      </w:r>
    </w:p>
    <w:p>
      <w:r>
        <w:rPr>
          <w:b/>
        </w:rPr>
        <w:t xml:space="preserve">Yhteenveto</w:t>
      </w:r>
    </w:p>
    <w:p>
      <w:r>
        <w:t xml:space="preserve">Paolo Nutini on yksi niistä esiintyjistä, jotka on vahvistettu esiintymään tämän vuoden Little Noise Sessions -tapahtumassa Lontoon Union Chapelissa.</w:t>
      </w:r>
    </w:p>
    <w:p>
      <w:r>
        <w:rPr>
          <w:b/>
          <w:u w:val="single"/>
        </w:rPr>
        <w:t xml:space="preserve">Asiakirjan numero 5096</w:t>
      </w:r>
    </w:p>
    <w:p>
      <w:r>
        <w:t xml:space="preserve">Liverpoolin maailmanmuseo tarjoaa hyönteisiä ja matoja syötäväksi</w:t>
      </w:r>
    </w:p>
    <w:p>
      <w:r>
        <w:t xml:space="preserve">Kuoriaisia, heinäsirkkoja, matoja ja toukkia asetellaan William Brown Streetillä sijaitsevassa maailmanmuseossa lautasille ihmisten maisteltavaksi. Museon tiedottajan mukaan kuolleet otukset ovat steriilejä ja maustettuja, jotta ne olisivat ruokaisampia. Maistiaisia järjestetään kello 13.00-16.00 BST. Museo toivoo välipalojen herättävän keskustelua hyönteisten ravintoarvosta.</w:t>
      </w:r>
    </w:p>
    <w:p>
      <w:r>
        <w:rPr>
          <w:b/>
        </w:rPr>
        <w:t xml:space="preserve">Yhteenveto</w:t>
      </w:r>
    </w:p>
    <w:p>
      <w:r>
        <w:t xml:space="preserve">Liverpoolilaisen museon kävijöille tarjotaan ötököitä ja matoja syötäväksi osana kansainvälisen metsävuoden ohjelmaa.</w:t>
      </w:r>
    </w:p>
    <w:p>
      <w:r>
        <w:rPr>
          <w:b/>
          <w:u w:val="single"/>
        </w:rPr>
        <w:t xml:space="preserve">Asiakirjan numero 5097</w:t>
      </w:r>
    </w:p>
    <w:p>
      <w:r>
        <w:t xml:space="preserve">Readingin kuolemantapauksen vuoksi murhasta epäiltynä pidätetyt miehet vapautettu</w:t>
      </w:r>
    </w:p>
    <w:p>
      <w:r>
        <w:t xml:space="preserve">Viisikymppinen uhri löydettiin Readingissä sijaitsevasta talosta torstaina. Perjantaina tehty ruumiinavaus ei tuottanut tulosta, Thames Valleyn poliisi kertoi. Poliisi pitää kuolemaa edelleen selittämättömänä. Komisario Dave Turton sanoi: "Tarvitaan lisää rikosteknisiä tutkimuksia, jotta voidaan tarkemmin selvittää, miten tämä mies kuoli."</w:t>
      </w:r>
    </w:p>
    <w:p>
      <w:r>
        <w:rPr>
          <w:b/>
        </w:rPr>
        <w:t xml:space="preserve">Yhteenveto</w:t>
      </w:r>
    </w:p>
    <w:p>
      <w:r>
        <w:t xml:space="preserve">Kolme miestä, jotka pidätettiin murhasta epäiltynä sen jälkeen, kun miehen ruumis löydettiin talosta, on vapautettu tutkinnan alaisena.</w:t>
      </w:r>
    </w:p>
    <w:p>
      <w:r>
        <w:rPr>
          <w:b/>
          <w:u w:val="single"/>
        </w:rPr>
        <w:t xml:space="preserve">Asiakirjan numero 5098</w:t>
      </w:r>
    </w:p>
    <w:p>
      <w:r>
        <w:t xml:space="preserve">Twycrossin eläintarha: Eläintarha: Raha-automaatti varastettu, kun ajoneuvo ajoi sisäänkäyntiin</w:t>
      </w:r>
    </w:p>
    <w:p>
      <w:r>
        <w:t xml:space="preserve">Leicestershiren poliisin mukaan Leicestershiressä sijaitsevassa Twycrossin eläintarhassa tehtiin tiistaina noin kello 05.35 BST hälytysten aktivoinnin jälkeen. Poliisien mukaan muita esineitä ei uskota varastetun, eikä eläimille uskota aiheutuneen vahinkoa. BBC on ottanut yhteyttä eläintarhaan kommenttia varten. Seuraa BBC East Midlandsia Facebookissa, Twitterissä tai Instagramissa. Lähetä juttuideoita osoitteeseen eastmidsnews@bbc.co.uk.</w:t>
      </w:r>
    </w:p>
    <w:p>
      <w:r>
        <w:rPr>
          <w:b/>
        </w:rPr>
        <w:t xml:space="preserve">Yhteenveto</w:t>
      </w:r>
    </w:p>
    <w:p>
      <w:r>
        <w:t xml:space="preserve">Raha-automaatti on varastettu sen jälkeen, kun ajoneuvo oli ajanut eläintarhan sisäänkäynnin sisään, poliisi on kertonut.</w:t>
      </w:r>
    </w:p>
    <w:p>
      <w:r>
        <w:rPr>
          <w:b/>
          <w:u w:val="single"/>
        </w:rPr>
        <w:t xml:space="preserve">Asiakirjan numero 5099</w:t>
      </w:r>
    </w:p>
    <w:p>
      <w:r>
        <w:t xml:space="preserve">Mies pidätetty Aberdeenissa tapahtuneesta kuolemantapauksesta</w:t>
      </w:r>
    </w:p>
    <w:p>
      <w:r>
        <w:t xml:space="preserve">Poliisi kutsuttiin kaupungin Jasmine Terrace -nimisessä kiinteistössä sijaitsevaan kiinteistöön noin kello 10:00. Loukkaantunut mies vietiin Aberdeenin kuninkaalliseen sairaalaan, mutta hän kuoli myöhemmin. Skotlannin poliisin mukaan tapaus "vaikutti yksittäiseltä", eikä paikallisyhteisöön kohdistunut laajempaa uhkaa. Poliisit pyysivät kaikkia, joilla on tietoja, ottamaan yhteyttä. Komisario Gary Winter suurrikostutkintaryhmästä sanoi: "Tutkimukset ovat vasta alkuvaiheessa, ja poliisi on läsnä ja alueella on paljon toimintaa, kun tutkimme tätä tapausta." Aiheeseen liittyvät Internet-linkit Ota yhteyttä Skotlannin poliisiin - Police Scotland</w:t>
      </w:r>
    </w:p>
    <w:p>
      <w:r>
        <w:rPr>
          <w:b/>
        </w:rPr>
        <w:t xml:space="preserve">Yhteenveto</w:t>
      </w:r>
    </w:p>
    <w:p>
      <w:r>
        <w:t xml:space="preserve">26-vuotias mies on pidätetty Aberdeenissa sijaitsevasta talosta vakavasti loukkaantuneena löydetyn toisen miehen kuoleman yhteydessä.</w:t>
      </w:r>
    </w:p>
    <w:p>
      <w:r>
        <w:rPr>
          <w:b/>
          <w:u w:val="single"/>
        </w:rPr>
        <w:t xml:space="preserve">Asiakirjan numero 5100</w:t>
      </w:r>
    </w:p>
    <w:p>
      <w:r>
        <w:t xml:space="preserve">Mies pelastettiin St Martin's Pointista Guernseyssä</w:t>
      </w:r>
    </w:p>
    <w:p>
      <w:r>
        <w:t xml:space="preserve">St Martin's Pointiin lähetettiin kalliopelastusryhmä, rannikkovartiosto, poliisi ja ambulanssi sen jälkeen, kun miehen ilmoitettiin joutuneen vaikeuksiin. Myös rannikkopelastusvene asetettiin valmiustilaan, kun hälytys annettiin maanantaina kello 1740 GMT. Pelastusoperaatio saatiin päätökseen kello 2000 GMT. Miehen ei uskottu loukkaantuneen vakavasti. Ambulanssipalvelun mukaan maanantai oli kiireinen päivä. Se vastasi yhteensä 14 hätätilanteeseen 12 tunnin aikana, minkä lisäksi henkilökunnan oli tehtävä 26 muuta kuin hätätilanteessa tapahtuvaa potilassiirtoa.</w:t>
      </w:r>
    </w:p>
    <w:p>
      <w:r>
        <w:rPr>
          <w:b/>
        </w:rPr>
        <w:t xml:space="preserve">Yhteenveto</w:t>
      </w:r>
    </w:p>
    <w:p>
      <w:r>
        <w:t xml:space="preserve">Guernseyn pelastuspalvelut ovat pelastaneet miehen suuressa operaatiossa saaren etelärannikolla.</w:t>
      </w:r>
    </w:p>
    <w:p>
      <w:r>
        <w:rPr>
          <w:b/>
          <w:u w:val="single"/>
        </w:rPr>
        <w:t xml:space="preserve">Asiakirjan numero 5101</w:t>
      </w:r>
    </w:p>
    <w:p>
      <w:r>
        <w:t xml:space="preserve">Uusi lupa Sellafieldille, kun päästötasot laskevat</w:t>
      </w:r>
    </w:p>
    <w:p>
      <w:r>
        <w:t xml:space="preserve">Ydinvoiman jälleenkäsittelylaitoksesta vapautuu ympäristöön nesteitä ja kaasuja, joita ympäristövirasto valvoo. Koska jälleenkäsittely lopetetaan, yhtiö on hakenut uutta lupaa, joka heijastaa alhaisempia päästötasoja. Lisäksi laitoksen painopiste siirtyy jälleenkäsittelystä käytöstäpoistoon. Suuri osa Sellafieldin laitoksesta rakennettiin käytetyn polttoaineen jälleenkäsittelyä varten, jotta jotkin osat voitaisiin käyttää uudelleen. Thermal Oxide Reprocessing Plant, joka tunnetaan nimellä THORP, lopetti kuitenkin toimintansa marraskuussa 2018. Toisen Magnox-nimisen laitoksen odotetaan lopettavan toimintansa vuoden 2020 loppuun mennessä. Uutta lupaa koskeva julkinen kuuleminen on käynnissä, ja ihmisillä on 1. joulukuuta asti aikaa esittää näkemyksensä.</w:t>
      </w:r>
    </w:p>
    <w:p>
      <w:r>
        <w:rPr>
          <w:b/>
        </w:rPr>
        <w:t xml:space="preserve">Yhteenveto</w:t>
      </w:r>
    </w:p>
    <w:p>
      <w:r>
        <w:t xml:space="preserve">Sellafieldin radioaktiivisten päästöjen määrä vähenee tulevina vuosina, joten Cumbrian laitokselle tarvitaan uusi lupa.</w:t>
      </w:r>
    </w:p>
    <w:p>
      <w:r>
        <w:rPr>
          <w:b/>
          <w:u w:val="single"/>
        </w:rPr>
        <w:t xml:space="preserve">Asiakirjan numero 5102</w:t>
      </w:r>
    </w:p>
    <w:p>
      <w:r>
        <w:t xml:space="preserve">Laskuvarjohyppääjä syöksyy Innerleithenin koulun leikkipuistoon</w:t>
      </w:r>
    </w:p>
    <w:p>
      <w:r>
        <w:t xml:space="preserve">Tapaus sattui noin kello 15.40 sunnuntaina Innerleithenissä sijaitsevassa St Ronan's Primary Schoolissa. Alueella asuva 59-vuotias mies vietiin onnettomuuden seurauksena ambulanssilla Edinburghin kuninkaalliseen sairaalaan. Poliisi kertoi, että tapauksen tutkimukset jatkuvat ja että miehen tila on "vakaa". Scottish Borders Councilin mukaan koulu ei ollut kärsinyt kolarissa vahinkoja, ja se oli voinut avata ovensa normaalisti maanantaina.</w:t>
      </w:r>
    </w:p>
    <w:p>
      <w:r>
        <w:rPr>
          <w:b/>
        </w:rPr>
        <w:t xml:space="preserve">Yhteenveto</w:t>
      </w:r>
    </w:p>
    <w:p>
      <w:r>
        <w:t xml:space="preserve">Mies on viety sairaalaan sen jälkeen, kun liitovarjo syöksyi koulun leikkikentälle Bordersissa.</w:t>
      </w:r>
    </w:p>
    <w:p>
      <w:r>
        <w:rPr>
          <w:b/>
          <w:u w:val="single"/>
        </w:rPr>
        <w:t xml:space="preserve">Asiakirjan numero 5103</w:t>
      </w:r>
    </w:p>
    <w:p>
      <w:r>
        <w:t xml:space="preserve">Tietoja Germany Directistä</w:t>
      </w:r>
    </w:p>
    <w:p>
      <w:r>
        <w:t xml:space="preserve">Jokaisen Directin avulla BBC:n asiantuntijat ja paikalliset toimittajat voivat tutkia kysymyksiä, jotka paljastavat tietyn maan ytimen. Lue lisää Germany Direct -kauden jutuista ja videoista. Kenelle Baijerin kellot soivat Uneton saksalaisessa suolakaivoksessa Selviääkö viileä Berliini gentrifikaatiosta? Sinun kuvasi: Saksa Kuinka Saksan rakkaus hiljaisuuteen johti ensimmäiseen korvatulppaan Elämää hyvää elämää Berliinin pienpalstoilla Niissä tarkastellaan aiheita, jotka ovat tärkeitä kaikille, jotka yrittävät ymmärtää kyseistä maata ja sen ihmisiä: taloudelliset mahdollisuudet ja haasteet, elämä yhteiskunnan kaikilla tasoilla, perinteet, politiikka ja innovaatiot. Suorat kaudet täydentävät BBC:n Country Profiles -ohjelmia käsittelemällä henkilökohtaisempia tarinoita esimerkiksi Working Lives- ja The Travel Show -ohjelmissa.</w:t>
      </w:r>
    </w:p>
    <w:p>
      <w:r>
        <w:rPr>
          <w:b/>
        </w:rPr>
        <w:t xml:space="preserve">Yhteenveto</w:t>
      </w:r>
    </w:p>
    <w:p>
      <w:r>
        <w:t xml:space="preserve">Germany Direct on osa jatkuvaa sarjaa, jossa esitellään eri maita. BBC:n Direct-kaudet tarjoavat mahdollisuuden kurkistaa otsikoiden taakse ja tutustua yhden maan arkeen.</w:t>
      </w:r>
    </w:p>
    <w:p>
      <w:r>
        <w:rPr>
          <w:b/>
          <w:u w:val="single"/>
        </w:rPr>
        <w:t xml:space="preserve">Asiakirjan numero 5104</w:t>
      </w:r>
    </w:p>
    <w:p>
      <w:r>
        <w:t xml:space="preserve">Glencoessa pudonneen kiipeilijän etsinnöissä</w:t>
      </w:r>
    </w:p>
    <w:p>
      <w:r>
        <w:t xml:space="preserve">Pohjoisen poliisivoimien tiedottaja sanoi, että etsintäoperaatio on käynnissä Bidean Nam Bianin ympäristössä. Hälytys annettiin noin kello 15.20 perjantaina, kun oli ilmoitettu, että mies oli pudonnut lähellä huippua. Lisätietoja ei ole tällä hetkellä saatavilla.</w:t>
      </w:r>
    </w:p>
    <w:p>
      <w:r>
        <w:rPr>
          <w:b/>
        </w:rPr>
        <w:t xml:space="preserve">Yhteenveto</w:t>
      </w:r>
    </w:p>
    <w:p>
      <w:r>
        <w:t xml:space="preserve">Skotlannin ylämailla sijaitsevassa Glencoessa on etsitty kiipeilijää, jonka on kerrottu pudonneen.</w:t>
      </w:r>
    </w:p>
    <w:p>
      <w:r>
        <w:rPr>
          <w:b/>
          <w:u w:val="single"/>
        </w:rPr>
        <w:t xml:space="preserve">Asiakirjan numero 5105</w:t>
      </w:r>
    </w:p>
    <w:p>
      <w:r>
        <w:t xml:space="preserve">Tiffany &amp; Co:n ryöstöretki: Sloane Square -myymälään ajettu pakettiauto</w:t>
      </w:r>
    </w:p>
    <w:p>
      <w:r>
        <w:t xml:space="preserve">Ford Transit ajettiin Knightsbridgen Sloane Squarella sijaitsevaan myymälään noin kello 03.00 BST ennen kuin se hylättiin, kertoo Met Police. Pidätyksiä ei ole tehty, ja poliisi vetoaa silminnäkijöihin. Tiffany &amp; Co sanoi lausunnossaan, ettei se voi kommentoida, mitä on mahdollisesti viety tai mikä on sen arvo. Yhtiö lisäsi, että se "työskentelee tiiviisti viranomaisten kanssa tässä meneillään olevassa tutkimuksessa". Työntekijät ovat asettaneet esteet Sloane Streetillä sijaitsevan liikkeen rikkoutuneen ikkunan ympärille. Komisario David Watkinson sanoi: "Tämä oli röyhkeä ja kohdennettu tapaus, jonka seurauksena on varastettu huomattava määrä tavaroita. "Vaikka tapaus tapahtui yöllä, kyseessä on vilkas ja hyvin valaistu alue."</w:t>
      </w:r>
    </w:p>
    <w:p>
      <w:r>
        <w:rPr>
          <w:b/>
        </w:rPr>
        <w:t xml:space="preserve">Yhteenveto</w:t>
      </w:r>
    </w:p>
    <w:p>
      <w:r>
        <w:t xml:space="preserve">"Röyhkeät" ryöstäjät törmäsivät pakettiautolla Tiffany &amp; Co:n edustalle Lontoossa ennen kuin he pakenivat mopoilla mukanaan "huomattavia" määriä koruja.</w:t>
      </w:r>
    </w:p>
    <w:p>
      <w:r>
        <w:rPr>
          <w:b/>
          <w:u w:val="single"/>
        </w:rPr>
        <w:t xml:space="preserve">Asiakirjan numero 5106</w:t>
      </w:r>
    </w:p>
    <w:p>
      <w:r>
        <w:t xml:space="preserve">Pidätetty alus Malaviya Seven huutokaupataan 17. lokakuuta.</w:t>
      </w:r>
    </w:p>
    <w:p>
      <w:r>
        <w:t xml:space="preserve">Malaviya Seven pidätettiin viime vuoden kesäkuussa ja uudelleen lokakuussa kauppamerenkulun sääntöjen nojalla. Kansainvälisen kuljetustyöntekijöiden liiton (ITF) mukaan 12 miehistön jäsenelle oli maksamatta yhteensä yli 600 000 puntaa. Sheriffi päätti, että alus voidaan myydä julkisella huutokaupalla miehistön palkkojen kattamiseksi. Se huutokaupataan 17. lokakuuta. Huutokauppa pidetään Rox-hotellissa Aberdeenissa. Mahdolliset ostajat ympäri maailmaa ovat olleet kiinnostuneita. Intialaiselle miehistölle toivotaan maksettavan palkka kahden viikon kuluessa aluksen myynnistä. Kuusi miehistön jäsentä lähti kotiin aiemmin tässä kuussa Aberdeenin kansainvälisellä lentoasemalla tapahtuneiden tunteikkaiden kohtausten keskellä. Loput kuusi jäävät sinne, kunnes alus on myyty. Miehet eivät ole nähneet perheitään yli 17 kuukauteen.</w:t>
      </w:r>
    </w:p>
    <w:p>
      <w:r>
        <w:rPr>
          <w:b/>
        </w:rPr>
        <w:t xml:space="preserve">Yhteenveto</w:t>
      </w:r>
    </w:p>
    <w:p>
      <w:r>
        <w:t xml:space="preserve">Alus, joka on ollut Aberdeenin satamassa yli vuoden, koska sen miehistö ei ole saanut palkkaa, huutokaupataan ensi kuussa.</w:t>
      </w:r>
    </w:p>
    <w:p>
      <w:r>
        <w:rPr>
          <w:b/>
          <w:u w:val="single"/>
        </w:rPr>
        <w:t xml:space="preserve">Asiakirjan numero 5107</w:t>
      </w:r>
    </w:p>
    <w:p>
      <w:r>
        <w:t xml:space="preserve">Koulupojan Tywyn North -merellä tapahtuneen kuolemantapauksen tutkinta aloitetaan.</w:t>
      </w:r>
    </w:p>
    <w:p>
      <w:r>
        <w:t xml:space="preserve">Blake Ward, 16, joutui vaikeuksiin Tywyn Northissa, Gwyneddissä, 2. elokuuta. Hän oli kotoisin Wolverhamptonista ja odotti GCSE-tuloksia Dudleyn Hillcrest School and Community Collegesta. Kuolemansyyntutkija Dewi Pritchard Jones sanoi: "Minulle kerrottiin, että tämä nuori mies oli ollut osallisena merellä Tywynin edustalla, ja hän näyttää hukkuneen". Hän avasi ja keskeytti tutkinnan Caernarfonissa. Hänen rehtorinsa April Garratt oli kuvaillut Blakea "ihanaksi nuoreksi mieheksi", ja hänen mukaansa kyseessä oli "traaginen kuolemantapaus". Kaksi muuta 16- ja 17-vuotiasta pelastettiin tapahtuman aikana. Kolme teiniä oli ollut rannalla perheensä kanssa.</w:t>
      </w:r>
    </w:p>
    <w:p>
      <w:r>
        <w:rPr>
          <w:b/>
        </w:rPr>
        <w:t xml:space="preserve">Yhteenveto</w:t>
      </w:r>
    </w:p>
    <w:p>
      <w:r>
        <w:t xml:space="preserve">Pohjois-Walesin rannikolla hukkuneeksi epäillyn koulupojan kuolemaa koskeva tutkinta on aloitettu ja sitä on lykätty.</w:t>
      </w:r>
    </w:p>
    <w:p>
      <w:r>
        <w:rPr>
          <w:b/>
          <w:u w:val="single"/>
        </w:rPr>
        <w:t xml:space="preserve">Asiakirjan numero 5108</w:t>
      </w:r>
    </w:p>
    <w:p>
      <w:r>
        <w:t xml:space="preserve">Lukioita suljetaan koulutuksen uudistuksen yhteydessä</w:t>
      </w:r>
    </w:p>
    <w:p>
      <w:r>
        <w:t xml:space="preserve">Neuvosto harkitsee suunnitelmia sulkea Gwernyfedin ja Breconin lukiot ja korvata ne Breconiin rakennettavalla 50 miljoonan punnan koulutuskampuksella. Suunnitelmien mukaan walesinkielinen opetus järjestettäisiin Powysin keskiosassa sijaitsevassa kaksikielisessä koulussa, joka on nykyisin Builth Wells High School. Toimenpiteillä pyritään vastaamaan koulujen lukumäärän vähenemiseen ja taloudellisiin paineisiin.</w:t>
      </w:r>
    </w:p>
    <w:p>
      <w:r>
        <w:rPr>
          <w:b/>
        </w:rPr>
        <w:t xml:space="preserve">Yhteenveto</w:t>
      </w:r>
    </w:p>
    <w:p>
      <w:r>
        <w:t xml:space="preserve">Powysin kaksi peruskoulua saatetaan sulkea osana maakunnan keskiasteen koulutuksen uudistamista.</w:t>
      </w:r>
    </w:p>
    <w:p>
      <w:r>
        <w:rPr>
          <w:b/>
          <w:u w:val="single"/>
        </w:rPr>
        <w:t xml:space="preserve">Asiakirjan numero 5109</w:t>
      </w:r>
    </w:p>
    <w:p>
      <w:r>
        <w:t xml:space="preserve">Neljä pidätetty Bradfordin kadulta kuolleena löydetyn miehen jälkeen</w:t>
      </w:r>
    </w:p>
    <w:p>
      <w:r>
        <w:t xml:space="preserve">Poliisit menivät Jinnah Courtiin kaupungin keskustan lähelle hieman kello 03:50 GMT sen jälkeen, kun he olivat saaneet ilmoituksen, että mies makasi loukkaantuneena tiellä. Ensihoitajat julistivat miehen kuolleeksi paikan päällä. West Yorkshiren poliisi ilmoitti käynnistäneensä murhatutkinnan ja että neljä pidätettyä henkilöä on edelleen pidätettynä.</w:t>
      </w:r>
    </w:p>
    <w:p>
      <w:r>
        <w:rPr>
          <w:b/>
        </w:rPr>
        <w:t xml:space="preserve">Yhteenveto</w:t>
      </w:r>
    </w:p>
    <w:p>
      <w:r>
        <w:t xml:space="preserve">Neljä ihmistä on pidätetty sen jälkeen, kun mies löydettiin kuolleena Bradfordin kadulta.</w:t>
      </w:r>
    </w:p>
    <w:p>
      <w:r>
        <w:rPr>
          <w:b/>
          <w:u w:val="single"/>
        </w:rPr>
        <w:t xml:space="preserve">Asiakirjan numero 5110</w:t>
      </w:r>
    </w:p>
    <w:p>
      <w:r>
        <w:t xml:space="preserve">Aberdeen Donsiden täytevaalit: UKIP valitsee Otto Inglisin</w:t>
      </w:r>
    </w:p>
    <w:p>
      <w:r>
        <w:t xml:space="preserve">Täydentävät vaalit järjestetään torstaina 20. kesäkuuta SNP:n kansanedustajan Brian Adamin kuoleman jälkeen. Adam kuoli viime kuussa 64-vuotiaana taisteltuaan syöpää vastaan. Puolueen Skotlanti-sihteerinä toimiva Inglis johtaa yritystä Edinburghissa.</w:t>
      </w:r>
    </w:p>
    <w:p>
      <w:r>
        <w:rPr>
          <w:b/>
        </w:rPr>
        <w:t xml:space="preserve">Yhteenveto</w:t>
      </w:r>
    </w:p>
    <w:p>
      <w:r>
        <w:t xml:space="preserve">UKIP:n ehdokkaaksi tuleviin Aberdeen Donsiden täytevaaleihin on nimetty Otto Inglis.</w:t>
      </w:r>
    </w:p>
    <w:p>
      <w:r>
        <w:rPr>
          <w:b/>
          <w:u w:val="single"/>
        </w:rPr>
        <w:t xml:space="preserve">Asiakirjan numero 5111</w:t>
      </w:r>
    </w:p>
    <w:p>
      <w:r>
        <w:t xml:space="preserve">Kuvissa: Brasilian sambakoulut taistelevat Rion sateessa.</w:t>
      </w:r>
    </w:p>
    <w:p>
      <w:r>
        <w:t xml:space="preserve">Kuudella sambakoululla oli 82 minuuttia aikaa kulkea 730 metriä pitkällä areenalla. Maanantai-iltana kuusi muuta kilpailee, ennen kuin tuomaristo kruunaa tämän vuoden mestarin erityisryhmän (Grupo Especial) eliittiluokassa. Ryhmiä arvioidaan 10 kategoriassa, joihin kuuluvat muun muassa lyömäsoittimet, puvut ja kellukkeet sekä erityisesti tätä tilaisuutta varten sävelletty sambalaulu. Viime vuoden mestari Unidos da Tijuca esiintyy viimeisenä.</w:t>
      </w:r>
    </w:p>
    <w:p>
      <w:r>
        <w:rPr>
          <w:b/>
        </w:rPr>
        <w:t xml:space="preserve">Yhteenveto</w:t>
      </w:r>
    </w:p>
    <w:p>
      <w:r>
        <w:t xml:space="preserve">Jotkut Rio de Janeiron parhaista sambakouluista uhmasivat sunnuntai-iltana sadetta kaupungin Sambadromella pyrkiessään voittamaan Brasilian kilpailluimman karnevaaliparaatin.</w:t>
      </w:r>
    </w:p>
    <w:p>
      <w:r>
        <w:rPr>
          <w:b/>
          <w:u w:val="single"/>
        </w:rPr>
        <w:t xml:space="preserve">Asiakirjan numero 5112</w:t>
      </w:r>
    </w:p>
    <w:p>
      <w:r>
        <w:t xml:space="preserve">Shrewsburyn Lord Hill -patsas tarkastetaan turvallisuussyistä</w:t>
      </w:r>
    </w:p>
    <w:p>
      <w:r>
        <w:t xml:space="preserve">Muuraus oli peräisin Shrewsburyn pylvään (The Column) huipulla seisovan 17 jalkaa (5 m) korkean Lord Hill -patsaan vasemmasta kädestä. Shropshiren neuvoston mukaan suojeluasiantuntijat tarkastelevat patsasta ja päättävät, tarvitaanko korjauksia. 40,5 metriä (133 jalkaa) korkea pylväs on maailman korkein dorilainen pylväs. Pylväs on Waterloon kenraali Lord Rowland Hillin muistomerkki, joka syntyi Hawkstonessa vuonna 1772 ja oli Wellingtonin herttuan toisena komentajana Waterloossa vuonna 1815.</w:t>
      </w:r>
    </w:p>
    <w:p>
      <w:r>
        <w:rPr>
          <w:b/>
        </w:rPr>
        <w:t xml:space="preserve">Yhteenveto</w:t>
      </w:r>
    </w:p>
    <w:p>
      <w:r>
        <w:t xml:space="preserve">Patsas, joka on eristetty huhtikuussa tapahtuneen muurinpalan putoamisen jälkeen, on tarkoitus tarkastaa.</w:t>
      </w:r>
    </w:p>
    <w:p>
      <w:r>
        <w:rPr>
          <w:b/>
          <w:u w:val="single"/>
        </w:rPr>
        <w:t xml:space="preserve">Asiakirjan numero 5113</w:t>
      </w:r>
    </w:p>
    <w:p>
      <w:r>
        <w:t xml:space="preserve">Miksi Etelä-Korean korruptioskandaali ei ole mitään uutta?</w:t>
      </w:r>
    </w:p>
    <w:p>
      <w:r>
        <w:t xml:space="preserve">Jokapäiväisessä elämässä se vaikuttaa yhdeltä maailman rehellisimmistä maista - ja silti presidentti toisensa jälkeen on päätynyt rahaskandaaleihin. Korruption pilvi hälvenee harvoin presidentin palatsin päältä. Otetaan esimerkiksi neljä viimeistä presidenttiä: Kim Dae-jung (1998-2003) oli itse syytön, mutta kaksi hänen poikaansa vangittiin lahjusten ottamisesta. Roh Moo-hyun (2003-2008) teki itsemurhan jätettyään virkansa, kun korruptiotutkijat saivat hänet kiinni syytöksistä, joiden mukaan hän oli ottanut vastaan 6 miljoonan dollarin lahjuksia. Lee Myung-bak (2008-13) pyysi anteeksi sen jälkeen, kun hänen vanhempi veljensä oli tuomittu kahdeksi vuodeksi vankilaan 500 000 dollarin hyväksymisestä liikemiehiltä vastineeksi vaikutusvallasta hallituksessa. Nyt syyttäjät syyttävät nykyistä presidenttiä Park Gun-hye:tä osallisuudesta järjestelyyn, jolla suuryrityksiltä painostettiin miljoonia dollareita. Näyttää siltä, että on olemassa kaava: vaikka presidentti vaikuttaisi olevan koskematta, hänen läheisensä - tai nyt hänen läheisensä - keräävät tilaisuuksia kerätä rahaa vallan läheisyydestään. Sitä kutsutaan joskus "pay to play" -periaatteeksi. Ja kaikki tämä tapahtuu maassa, jossa voi jättää täyden lompakon pöydälle ja varata paikan baarissa luottaen täysin siihen, että sitä ei varasteta. Voit unohtaa kamerasi julkiselle paikalle ja palata huoletta löytämään sen samasta paikasta tai jopa siirrettynä sivuun ja turvallisesti suojaan jätettynä. Mutta kaikki demokraattisen aikakauden presidentit - puhumattakaan perheomisteisten monialayritysten, niin sanottujen chaebols-yhtiöiden, johtajista - ovat olleet korruption likaamia joko henkilökohtaisesti tai läheisten ystävien ja perheenjäsenten toimesta, jotka ovat käyttäneet hyväkseen suhteitaan johtajaan. Joskus politiikka ja liike-elämä kulkevat käsi kädessä: chaebolin johtaja joutuu vankilaan, ja sitten presidentti armahtaa hänet. Miksi näin tapahtuu? Miten selitätte lähes naiivin rehellisyyden alhaalla ja epäluotettavan moraalisen kompassin huipulla? Ensinnäkin rehellisyys ei ole niin yksinkertainen ominaisuus. Voimme olla rehellisiä joissakin tilanteissa ja toisissa emme. Vaikka ihmisten välinen luottamus on Etelä-Koreassa korkealla tasolla, muut rehellisyyden mittarit antavat vähemmän idyllisen kuvan. Yhdistyneessä kuningaskunnassa sijaitsevan East Anglian yliopiston tutkijat tekivät kokeen, jossa testattiin henkilökohtaista rehellisyyttä 15 maassa. He pyysivät kunkin maan ihmisiä heittämään kolikkoa yksityisesti ja ilmoittamaan tuloksen. Osallistujille kerrottiin, että he saisivat enemmän rahaa, jos tulos olisi kruuna kuin klaava (vaikka todellinen todennäköisyys oli 50:50). Mitä useammin osallistujat ilmoittivat, että he olivat saaneet yli 50 prosenttia kruunaa, sitä epärehellisemmiksi heitä pidettiin. Etelä-Korea jäi alhaisimmalle tasolle (ei tosin aivan yhtä epärehellinen kuin Kiina, mutta paljon alhaisemmalle tasolle kuin Yhdistynyt kuningaskunta, joka oli rehellisin maa tämän testin perusteella). Kun siirrytään pois testistä ja palataan takaisin reaalimaailmaan, epärehellisyys huipulla (liike-elämässä ja politiikassa) ei ole tuntematonta. Yksi syy tähän on Etelä-Korean hallintotapa, jossa hallituksella on perinteisesti ollut vahva rooli talouden suunnassa. Park Chung-heen (nykyisen presidentin diktaattori-isä) hallitus aloitti Etelä-Korean nykyaikaistamisen ohjaamalla chaebol-johtajia perustamaan teollisuutta. Kuten Pusanin kansallisen yliopiston professori Robert Kelly totesi: "Lahjontaan (poliittiseen korruptioon) liittyvät mahdollisuudet ovat yhtä ilmeiset kuin laajat. Tällaiset suhteet ovat toistuvasti tehneet Korean poliittisen ja chaebol-eliitin. Ennen kuin valtio vetäytyy taloudesta, tällaiset skandaalit jatkuvat." Etelä-Kalifornian yliopiston professorin Kyung Moon Hwangin mukaan taustalla on myös syvempiä juuria. Konfutselaisuus "arvostaa sosiaalisten suhteiden hierarkian lisäksi myös vastavuoroisuutta, ajatusta siitä, että ystävällinen kohtelu on maksettava takaisin". "Tämä on yleisesti ottaen hyvä asia, mutta poliittisella areenalla tämä voi johtaa siihen, että virkamiehet odottavat jotain vastineeksi päätöksistään." Ennen nykyistä demokraattista aikakautta, joka on kestänyt vasta 30 vuotta, professori Hwangin mukaan despotismi aiheutti "halun maksaa lahjuksia virkamiehen tahdosta riippumatta tietäen, että virkamies tuntee olevansa velvollinen antamaan vastapalveluksen". Tämän väitteen mukaan vanhat tottumukset ovat vaikeita, ja demokraattisesti valitut poliitikot säilyttävät vanhat despoottiset ajattelutavat. Mutta on tässä myös toivoa herättävä puoli: syyttäjät jahtaavat rikollisia, ihmiset protestoivat satojatuhansittain korruptiota vastaan, uusia lakeja hyväksytään (kuten hiljattain säädetty yläraja sille, kuinka paljon rahaa voidaan käyttää julkisten virkamiesten viihdyttämiseen poliitikoista opettajiin), ja lehdistö on sitkeä. Kuten professori Kelly totesi: "Korruptio paljastuu Etelä-Koreassa usein, ja sitä tarkastellaan. Syyttäjät ajavat sitä takaa, ja yleisö suuttuu. "Tulevien huijareiden", hän lisäsi, "on varauduttava siihen, että he jäävät kiinni ja heitä rangaistaan. "Lian puhdistaminen voi olla rumaa, mutta se tapahtuu."</w:t>
      </w:r>
    </w:p>
    <w:p>
      <w:r>
        <w:rPr>
          <w:b/>
        </w:rPr>
        <w:t xml:space="preserve">Yhteenveto</w:t>
      </w:r>
    </w:p>
    <w:p>
      <w:r>
        <w:t xml:space="preserve">Etelä-Korean presidentin ympärillä velloo skandaali. Syyttäjät syyttävät Park Gun-hye:tä osallisuudesta järjestelyyn, jolla painostettiin suuryrityksiä lahjoittamaan miljoonia dollareita läheisen ystävänsä hallinnoimiin rahastoihin. Joitakin suurimpia perheyrityksiä - Samsung, Lotte, SK - on ratsattu, samoin kuin useita valtion virastoja. Parkin asianajaja sanoo, että syyttäjät ovat "rakentaneet mielikuvitusrakennuksen", mutta syytökset korostavat historiallista paradoksia, sanoo BBC:n Stephen Evans Soulissa.</w:t>
      </w:r>
    </w:p>
    <w:p>
      <w:r>
        <w:rPr>
          <w:b/>
          <w:u w:val="single"/>
        </w:rPr>
        <w:t xml:space="preserve">Asiakirjan numero 5114</w:t>
      </w:r>
    </w:p>
    <w:p>
      <w:r>
        <w:t xml:space="preserve">Eläkkeelle jäänyt vankilahenkilöstö voi hakea uudelleen</w:t>
      </w:r>
    </w:p>
    <w:p>
      <w:r>
        <w:t xml:space="preserve">Stormontin oikeuskomitea kuuli, että virkamies voi ottaa 100 000 punnan paketin ja 18 000 punnan vuosieläkkeen ja silti hakea uusia työpaikkoja. Irtisanomissuunnitelma maksaa noin 60 miljoonaa puntaa seuraavien kahden vuoden aikana. Työntekijöiden on ilmoitettava kiinnostuksestaan irtisanomiseen 17. helmikuuta mennessä. Vankeinhoitolaitoksen pääjohtaja Colin McConnell sanoi, että vankilauudistuksessa edistytään vakaasti. Aiemmin tässä kuussa BBC paljasti, että PSNI oli palkannut uudelleen satoja eläkkeelle jääneitä poliiseja. Poliisit olivat lähteneet poliisin palveluksesta anteliailla Pattenin irtisanomispaketeilla.</w:t>
      </w:r>
    </w:p>
    <w:p>
      <w:r>
        <w:rPr>
          <w:b/>
        </w:rPr>
        <w:t xml:space="preserve">Yhteenveto</w:t>
      </w:r>
    </w:p>
    <w:p>
      <w:r>
        <w:t xml:space="preserve">Pattenin irtisanomissuunnitelmaa vastaavan irtisanomissuunnitelman piiriin kuuluvat vankilavirkailijat voivat edelleen hakea vankeinhoitovirkailijoiksi uuden rekrytointiaallon myötä.</w:t>
      </w:r>
    </w:p>
    <w:p>
      <w:r>
        <w:rPr>
          <w:b/>
          <w:u w:val="single"/>
        </w:rPr>
        <w:t xml:space="preserve">Asiakirjan numero 5115</w:t>
      </w:r>
    </w:p>
    <w:p>
      <w:r>
        <w:t xml:space="preserve">Kuolleen meren lintujen laskenta suoritetaan Guernseyn rannoilla</w:t>
      </w:r>
    </w:p>
    <w:p>
      <w:r>
        <w:t xml:space="preserve">Ympäristöministeriö kertoi järjestäneensä laskennan kerätäkseen tietoja siitä, miten sää on vaikuttanut paikalliseen merilintukantaan. Kovat tuulet ja kova merenkäynti ovat uuvuttaneet merilinnut ja estäneet monia lajeja sukeltamasta ravinnon perässä. RSPB Guernsey kertoi aiemmin, että tämä vaikutti erityisesti haahkoihin, lokkilintuihin, räystäspääskyihin ja pikkukilpikonniin. Vapaaehtoiset ovat liittyneet RSPB:hen ja GSPCA:han etsimään saaren rantoja kerätäkseen tietoja siitä, kuinka monta lintua oli huuhtoutunut Guernseyyn.</w:t>
      </w:r>
    </w:p>
    <w:p>
      <w:r>
        <w:rPr>
          <w:b/>
        </w:rPr>
        <w:t xml:space="preserve">Yhteenveto</w:t>
      </w:r>
    </w:p>
    <w:p>
      <w:r>
        <w:t xml:space="preserve">Guernseyn vapaaehtoiset ovat etsineet saaren rannikolta kuolleita merilintuja viimeaikaisten myrskyjen jälkeen.</w:t>
      </w:r>
    </w:p>
    <w:p>
      <w:r>
        <w:rPr>
          <w:b/>
          <w:u w:val="single"/>
        </w:rPr>
        <w:t xml:space="preserve">Asiakirjan numero 5116</w:t>
      </w:r>
    </w:p>
    <w:p>
      <w:r>
        <w:t xml:space="preserve">Televisiot ja iPadit kasvattavat Currysin myyntiä</w:t>
      </w:r>
    </w:p>
    <w:p>
      <w:r>
        <w:t xml:space="preserve">DSG, joka pian vaihtaa nimensä Dixons Retailiksi, kertoi, että 24. heinäkuuta päättyneen neljänneksen vertailukelpoinen myynti oli 3 % korkeampi kuin vuosi sitten. Konserni kertoi kasvattaneensa markkinaosuuttaan Isossa-Britanniassa ja uudistaneensa myymälöidensä varusteluohjelman aikataulussa. Toimitusjohtaja John Browett sanoi, että asiakkaat olivat reagoineet sen voimakkaaseen MM-kisojen myynninedistämiseen. "Tämä on rohkaiseva alku vuodelle, varsinkin kun otetaan huomioon haastavat markkinaolosuhteet", hän kommentoi. "Olemme edelleen varovaisia talousnäkymien suhteen, mutta jatkamme uudistamis- ja muutossuunnitelmamme toteuttamista." Aiheeseen liittyvät Internet-linkit DSG</w:t>
      </w:r>
    </w:p>
    <w:p>
      <w:r>
        <w:rPr>
          <w:b/>
        </w:rPr>
        <w:t xml:space="preserve">Yhteenveto</w:t>
      </w:r>
    </w:p>
    <w:p>
      <w:r>
        <w:t xml:space="preserve">DSG International, joka omistaa Currysin ja PC Worldin, myyntiä on kasvattanut televisioiden ja iPadien kysyntä.</w:t>
      </w:r>
    </w:p>
    <w:p>
      <w:r>
        <w:rPr>
          <w:b/>
          <w:u w:val="single"/>
        </w:rPr>
        <w:t xml:space="preserve">Asiakirjan numero 5117</w:t>
      </w:r>
    </w:p>
    <w:p>
      <w:r>
        <w:t xml:space="preserve">Ascotin kadonneen naisen murhasta pidätys</w:t>
      </w:r>
    </w:p>
    <w:p>
      <w:r>
        <w:t xml:space="preserve">Poliisi kertoi, että pidätys oli seurausta noin kello 0800 GMT saadusta puhelinsoitosta, joka herätti huolta naisen hyvinvoinnista. Poliisit eivät ole vielä löytäneet nelikymppistä naista, joka on kotoisin Ascotin alueelta. Thames Valleyn poliisin mukaan pidätetty mies oli nelikymppinen ja kotoisin Windsorin alueelta.</w:t>
      </w:r>
    </w:p>
    <w:p>
      <w:r>
        <w:rPr>
          <w:b/>
        </w:rPr>
        <w:t xml:space="preserve">Yhteenveto</w:t>
      </w:r>
    </w:p>
    <w:p>
      <w:r>
        <w:t xml:space="preserve">Mies on pidätetty epäiltynä Berkshiressä sijaitsevasta kodistaan kadonneen naisen murhasta.</w:t>
      </w:r>
    </w:p>
    <w:p>
      <w:r>
        <w:rPr>
          <w:b/>
          <w:u w:val="single"/>
        </w:rPr>
        <w:t xml:space="preserve">Asiakirjan numero 5118</w:t>
      </w:r>
    </w:p>
    <w:p>
      <w:r>
        <w:t xml:space="preserve">Cavenhamin porsaanvarkaat veivät 102 eläintä mukanaan</w:t>
      </w:r>
    </w:p>
    <w:p>
      <w:r>
        <w:t xml:space="preserve">Silminnäkijät kertoivat kuulleensa eläinten vinkumisen, kun ne vietiin Cavenhamin The Streetin lähellä sijaitsevalta maatilalta keskiviikkona iltapäivällä. Suffolkin poliisin mukaan kahden miehen nähtiin ottavan 102 porsaan karsinasta ja lastaavan ne vihreään perävaunuun, jota vetää maastoauto. National Farmers Unionin mukaan keskimääräinen porsas on noin 30 punnan arvoinen.</w:t>
      </w:r>
    </w:p>
    <w:p>
      <w:r>
        <w:rPr>
          <w:b/>
        </w:rPr>
        <w:t xml:space="preserve">Yhteenveto</w:t>
      </w:r>
    </w:p>
    <w:p>
      <w:r>
        <w:t xml:space="preserve">Suffolkissa sijaitsevalta maatilalta on varastettu yli 100 porsasta, joiden arvoksi arvellaan noin 3 000 puntaa.</w:t>
      </w:r>
    </w:p>
    <w:p>
      <w:r>
        <w:rPr>
          <w:b/>
          <w:u w:val="single"/>
        </w:rPr>
        <w:t xml:space="preserve">Asiakirjan numero 5119</w:t>
      </w:r>
    </w:p>
    <w:p>
      <w:r>
        <w:t xml:space="preserve">Teiniä syytetään murhasta Batleyn katutappelun puukotuksesta</w:t>
      </w:r>
    </w:p>
    <w:p>
      <w:r>
        <w:t xml:space="preserve">Heckmondwikesta kotoisin oleva Bradley Gledhill, 20, kuoli hyökkäyksen jälkeen Park Croftissa, Batleyssa, sunnuntaina. Myös 17-vuotiasta poikaa on syytetty kahdesta murhayrityksestä, ja hänen on määrä saapua myöhemmin Leedsin käräjäoikeuteen. Kolme muuta miestä on aiemmin esiintynyt oikeudessa syytettynä Gledhillin murhasta. Toinen 22-vuotias mies on myös pidätettynä murhasta epäiltynä, poliisi kertoi. Seuraa BBC Yorkshirea Facebookissa, Twitterissä ja Instagramissa. Lähetä juttuideoita osoitteeseen yorkslincs.news@bbc.co.uk.</w:t>
      </w:r>
    </w:p>
    <w:p>
      <w:r>
        <w:rPr>
          <w:b/>
        </w:rPr>
        <w:t xml:space="preserve">Yhteenveto</w:t>
      </w:r>
    </w:p>
    <w:p>
      <w:r>
        <w:t xml:space="preserve">Teini-ikäisestä on tullut neljäs henkilö, jota syytetään katutappelussa kuoliaaksi puukotetun miehen murhasta.</w:t>
      </w:r>
    </w:p>
    <w:p>
      <w:r>
        <w:rPr>
          <w:b/>
          <w:u w:val="single"/>
        </w:rPr>
        <w:t xml:space="preserve">Asiakirjan numero 5120</w:t>
      </w:r>
    </w:p>
    <w:p>
      <w:r>
        <w:t xml:space="preserve">St Edmundin alakoulun tulipalo: Koulu: Tulipalo syttyy katolla</w:t>
      </w:r>
    </w:p>
    <w:p>
      <w:r>
        <w:t xml:space="preserve">Royal Berkshiren palo- ja pelastuspalvelu kutsuttiin tulipaloon St Edmund Campion RC Primary Schoolissa Altwood Roadilla noin klo 08:50 BST. Tiedottajan mukaan kattopalo oli sammutettu, ja yksi miehistö on edelleen koululla tarkistamassa, onko siellä kuumia kohtia. Palokunnan mukaan kukaan ei loukkaantunut, ja palon syytä tutkitaan parhaillaan. Lähistöllä asuvia asukkaita kehotettiin sulkemaan ovet ja ikkunat, koska savu levisi alueelle.</w:t>
      </w:r>
    </w:p>
    <w:p>
      <w:r>
        <w:rPr>
          <w:b/>
        </w:rPr>
        <w:t xml:space="preserve">Yhteenveto</w:t>
      </w:r>
    </w:p>
    <w:p>
      <w:r>
        <w:t xml:space="preserve">Maidenheadissa sijaitsevassa koulussa on syttynyt suuri tulipalo, ja savupilviä on näkyvissä osassa kaupunkia.</w:t>
      </w:r>
    </w:p>
    <w:p>
      <w:r>
        <w:rPr>
          <w:b/>
          <w:u w:val="single"/>
        </w:rPr>
        <w:t xml:space="preserve">Asiakirjan numero 5121</w:t>
      </w:r>
    </w:p>
    <w:p>
      <w:r>
        <w:t xml:space="preserve">Shintyn päähineiden sponsorointi varmistettu</w:t>
      </w:r>
    </w:p>
    <w:p>
      <w:r>
        <w:t xml:space="preserve">Ensi kauden alusta lähtien kaikkien 17-vuotiaiden ja sitä nuorempien pelaajien on käytettävä kypärää ja kasvosuojainta nuorten ja vanhempien kilpailuissa. Sääntöjä on sovellettu 14-vuotiaisiin ja sitä nuorempiin pelaajiin jo useiden vuosien ajan. Camanachd Associationin viimeisimmän turvavarusteiden käyttöönoton sponsoroi Invernessissä toimiva Orion Group, ja Sportscotland rahoittaa sitä.</w:t>
      </w:r>
    </w:p>
    <w:p>
      <w:r>
        <w:rPr>
          <w:b/>
        </w:rPr>
        <w:t xml:space="preserve">Yhteenveto</w:t>
      </w:r>
    </w:p>
    <w:p>
      <w:r>
        <w:t xml:space="preserve">Sponsorointisopimus on tehty kaikkien nuorten shintyn pelaajien suojakypärän käyttöönoton tukemiseksi.</w:t>
      </w:r>
    </w:p>
    <w:p>
      <w:r>
        <w:rPr>
          <w:b/>
          <w:u w:val="single"/>
        </w:rPr>
        <w:t xml:space="preserve">Asiakirjan numero 5122</w:t>
      </w:r>
    </w:p>
    <w:p>
      <w:r>
        <w:t xml:space="preserve">Lyme Regisin rannan suojien käyttöönotto edistää koko aluetta.</w:t>
      </w:r>
    </w:p>
    <w:p>
      <w:r>
        <w:t xml:space="preserve">Lyme Regisin uusi Marine Beach Shelters on yhdistelmä suojia, kauppoja, esityksiä ja yhteisöllisiä tiloja. Vickie Stickler Lyme Regisin kaupunginvaltuustosta sanoi: "Se on muuttanut vajaakäytössä olleen tilan arvokkaaksi, ja toivomme, että se houkuttelee kävijöitä kaupunkiin. Monet tulevat vain rannalle." Suojat avautuvat lauantaina. Stickler on auttanut järjestämään avajaispäivän tapahtumia, joihin kuuluu paikallisten taiteilijaryhmien osallistuminen, kaupungin kunnostetun kellon uudelleen vihkiminen ja musiikkiesityksiä. Hän sanoi: "Ihmiset ovat hyvin innoissaan avajaisista. "Se on yksi suurimmista rakennushankkeista, joita kaupunki on nähnyt vuosikausiin."</w:t>
      </w:r>
    </w:p>
    <w:p>
      <w:r>
        <w:rPr>
          <w:b/>
        </w:rPr>
        <w:t xml:space="preserve">Yhteenveto</w:t>
      </w:r>
    </w:p>
    <w:p>
      <w:r>
        <w:t xml:space="preserve">Dorsetin rantakadun keskeisen alueen kehittämistä koskevan 1,32 miljoonan punnan arvoisen hankkeen loppuunsaattaminen hyödyttää koko kaupunkia, sanoo neuvosto.</w:t>
      </w:r>
    </w:p>
    <w:p>
      <w:r>
        <w:rPr>
          <w:b/>
          <w:u w:val="single"/>
        </w:rPr>
        <w:t xml:space="preserve">Asiakirjan numero 5123</w:t>
      </w:r>
    </w:p>
    <w:p>
      <w:r>
        <w:t xml:space="preserve">Janet Mullerin kuolema: Miehelle syyte palaneen auton murhasta</w:t>
      </w:r>
    </w:p>
    <w:p>
      <w:r>
        <w:t xml:space="preserve">Palomiehet löysivät perjantaina Eastbournesta kotoisin olevan Brightonin yliopiston opiskelijan Janet Mullerin, 21, Volkswagen Jettan Ifieldistä, West Sussexista. Christopher Jeffrey-Shaw, 26, Lakesidesta, Beckenhamista Etelä-Lontoosta, saapuu torstaina Guildfordin käräjäoikeuteen. Neiti Mullerin kuolinsyy oli savuhengitys. Yliopiston Eastbournen kampuksella asunut opiskelija oli ilmoitettu kadonneeksi Mill View Hospitalista Hovessa torstaina.</w:t>
      </w:r>
    </w:p>
    <w:p>
      <w:r>
        <w:rPr>
          <w:b/>
        </w:rPr>
        <w:t xml:space="preserve">Yhteenveto</w:t>
      </w:r>
    </w:p>
    <w:p>
      <w:r>
        <w:t xml:space="preserve">Miestä on syytetty opiskelijan murhasta, jonka ruumis löydettiin palavan auton tavaratilasta.</w:t>
      </w:r>
    </w:p>
    <w:p>
      <w:r>
        <w:rPr>
          <w:b/>
          <w:u w:val="single"/>
        </w:rPr>
        <w:t xml:space="preserve">Asiakirjan numero 5124</w:t>
      </w:r>
    </w:p>
    <w:p>
      <w:r>
        <w:t xml:space="preserve">Mies pidätettiin teinin kuoltua Cullomptonin auto-onnettomuudessa</w:t>
      </w:r>
    </w:p>
    <w:p>
      <w:r>
        <w:t xml:space="preserve">Poika oli matkustajana autossa, joka kolaroi B3181-tiellä Five Bridgesin kohdalla lähellä Cullomptonia Devonissa sunnuntaina kello 01.45 BST, poliisi kertoi. Muut ajoneuvot eivät olleet osallisina, Devonin ja Cornwallin poliisi kertoi. Tie on suljettu molempiin suuntiin Cullomptonin ja Willandin välillä.</w:t>
      </w:r>
    </w:p>
    <w:p>
      <w:r>
        <w:rPr>
          <w:b/>
        </w:rPr>
        <w:t xml:space="preserve">Yhteenveto</w:t>
      </w:r>
    </w:p>
    <w:p>
      <w:r>
        <w:t xml:space="preserve">Mies on pidätetty epäiltynä kuolemantuottamuksesta vaarallisella ajotavalla sen jälkeen, kun teini-ikäinen kuoli kolarissa maaseututiellä.</w:t>
      </w:r>
    </w:p>
    <w:p>
      <w:r>
        <w:rPr>
          <w:b/>
          <w:u w:val="single"/>
        </w:rPr>
        <w:t xml:space="preserve">Asiakirjan numero 5125</w:t>
      </w:r>
    </w:p>
    <w:p>
      <w:r>
        <w:t xml:space="preserve">Mies, 21, syytettynä Tyler Dentonin murhasta Rhylissä</w:t>
      </w:r>
    </w:p>
    <w:p>
      <w:r>
        <w:t xml:space="preserve">Poliisi pidätti hänet Tyler Dentonin, 25, kuoleman jälkeen lauantaina Llys Aderyn Du:ssa. Välikohtauksessa loukkaantui myös kaksi muuta naista ja yksi mies, joiden kaikkien uskotaan olevan sukua toisilleen. Pohjois-Walesin poliisin mukaan miehen on määrä saapua keskiviikkona Llandudnon käräjäoikeuden eteen. Kolmen muun loukkaantuneen henkilön uskotaan olleen Dentonin isä ja hänen kaksi siskoaan. Neiti Dentonin perheen muistokirjoituksessa sanottiin: "Hän oli upea tytär, rakastava sisko, palvottu täti ja erityinen ystävä kaikille. "Häntä kutsuttiin aina 'pikku kaveriksemme', ja kaikki rakastivat häntä, ja häntä tullaan kaipaamaan suunnattomasti". Rakastan sinua kuuhun ja takaisin, nyt ja aina meidän pikku prinsessamme."</w:t>
      </w:r>
    </w:p>
    <w:p>
      <w:r>
        <w:rPr>
          <w:b/>
        </w:rPr>
        <w:t xml:space="preserve">Yhteenveto</w:t>
      </w:r>
    </w:p>
    <w:p>
      <w:r>
        <w:t xml:space="preserve">21-vuotiasta miestä syytetään naisen murhasta ja kolmen muun murhayrityksestä Rhylissä sattuneen levottomuuden jälkeen.</w:t>
      </w:r>
    </w:p>
    <w:p>
      <w:r>
        <w:rPr>
          <w:b/>
          <w:u w:val="single"/>
        </w:rPr>
        <w:t xml:space="preserve">Asiakirjan numero 5126</w:t>
      </w:r>
    </w:p>
    <w:p>
      <w:r>
        <w:t xml:space="preserve">Onko T-paitasi tehty Pohjois-Koreassa?</w:t>
      </w:r>
    </w:p>
    <w:p>
      <w:r>
        <w:t xml:space="preserve">Karishma VaswaniAsia business correspondent@KarishmaBBCon Twitter Saattaa olla yllättävää tietää, että jotkin tuotteet, joita myydään "made in China" -merkinnällä, on itse asiassa valmistettu rajan takana Pohjois-Koreassa. Mutta tämä saattaa olla muuttumassa. Videon on tuottanut Simon Atkinson</w:t>
      </w:r>
    </w:p>
    <w:p>
      <w:r>
        <w:rPr>
          <w:b/>
        </w:rPr>
        <w:t xml:space="preserve">Yhteenveto</w:t>
      </w:r>
    </w:p>
    <w:p>
      <w:r>
        <w:t xml:space="preserve">Pohjois-Korean tekstiiliteollisuus on viimeisin YK:n pakotteiden kohteeksi joutunut ala.</w:t>
      </w:r>
    </w:p>
    <w:p>
      <w:r>
        <w:rPr>
          <w:b/>
          <w:u w:val="single"/>
        </w:rPr>
        <w:t xml:space="preserve">Asiakirjan numero 5127</w:t>
      </w:r>
    </w:p>
    <w:p>
      <w:r>
        <w:t xml:space="preserve">Peter Craven: Craven: Kolmas pidätys Grimsbyn talossa tapahtuneen kuolemantapauksen jälkeen</w:t>
      </w:r>
    </w:p>
    <w:p>
      <w:r>
        <w:t xml:space="preserve">Peter Craven, 46, kuoli löydettyään hänet Oxford Streetiltä hieman ennen keskiyötä keskiviikkona. Humbersiden poliisi aloitti murhatutkinnan ja teki kolmannen pidätyksen tiistaina iltapäivällä. Torstaina pidätetty 47-vuotias mies on vapautettu ilman jatkotoimia. 35-vuotias mies on vapautettu ehdollisella takuita vastaan. Poliisi ei ole vielä selvittänyt, mistä kolmea miestä pidätettiin epäiltynä. Lue lisää Yorkshiren tarinoita Poliisit vetoavat edelleen kaikkiin, joilla on tietoa, ilmoittautumaan.</w:t>
      </w:r>
    </w:p>
    <w:p>
      <w:r>
        <w:rPr>
          <w:b/>
        </w:rPr>
        <w:t xml:space="preserve">Yhteenveto</w:t>
      </w:r>
    </w:p>
    <w:p>
      <w:r>
        <w:t xml:space="preserve">Kolmas mies on pidätetty sen jälkeen, kun mies kuoli vakaviin päävammoihin talossa Grimsbyssä.</w:t>
      </w:r>
    </w:p>
    <w:p>
      <w:r>
        <w:rPr>
          <w:b/>
          <w:u w:val="single"/>
        </w:rPr>
        <w:t xml:space="preserve">Asiakirjan numero 5128</w:t>
      </w:r>
    </w:p>
    <w:p>
      <w:r>
        <w:t xml:space="preserve">Blackpool Victoria Hospitalin myrkytystutkimus: Blackpoolin murharyhmä: Kaksi takuita vastaan</w:t>
      </w:r>
    </w:p>
    <w:p>
      <w:r>
        <w:t xml:space="preserve">Mies ja nainen pidätettiin sen jälkeen, kun Blackpool Victorian aivohalvausyksikön potilaista oli esitetty huoli marraskuussa, poliisi kertoi. Molempien on määrä vastata takuuseen 8. tammikuuta, Lancashiren poliisi sanoi. Toinen terveydenhuollon ammattihenkilö pidätettiin viime kuussa ja asetettiin takuita vastaan. Kaikki kolme on pidätetty virantoimituksesta. Lancashiren poliisi on kertonut, että osana tutkintaa on tehty useita post mortem -tutkimuksia. Aiheeseen liittyvät Internet-linkit Lancashiren poliisi</w:t>
      </w:r>
    </w:p>
    <w:p>
      <w:r>
        <w:rPr>
          <w:b/>
        </w:rPr>
        <w:t xml:space="preserve">Yhteenveto</w:t>
      </w:r>
    </w:p>
    <w:p>
      <w:r>
        <w:t xml:space="preserve">Kaksi terveydenhuollon työntekijää, jotka pidätettiin epäiltynä myrkyn tai haitallisen aineen antamisesta potilaille sairaalassa, on vapautettu takuita vastaan.</w:t>
      </w:r>
    </w:p>
    <w:p>
      <w:r>
        <w:rPr>
          <w:b/>
          <w:u w:val="single"/>
        </w:rPr>
        <w:t xml:space="preserve">Asiakirjan numero 5129</w:t>
      </w:r>
    </w:p>
    <w:p>
      <w:r>
        <w:t xml:space="preserve">Drax romahtaa budjetti-iskun vuoksi, kun FTSE 100 nousee.</w:t>
      </w:r>
    </w:p>
    <w:p>
      <w:r>
        <w:t xml:space="preserve">Drax sanoi, että se tutkii uudelleen talousarviossa ilmoitetun siirron vaikutuksia, ja lisäsi olevansa "tyytymätön". Kaiken kaikkiaan FTSE 100 nousi 0,91 prosenttia 6 490,70:een, ja Barclaysin osakkeet olivat suurimpia voittajia. Pankin osakkeet nousivat 2 % sen jälkeen, kun se erotti pääjohtaja Antony Jenkinsin. Toinen budjetti-ilmoitus laski voimakkaasti asuntorakentajien osakkeita: Barratt laski 5,7 %, Taylor Wimpey 5 % ja Persimmon 4,7 %. Lasku oli reaktio uutiseen, jonka mukaan asunnonostajien asuntolainojen korkohelpotukset rajoitetaan tuloveron perusverokantaan. Valuuttamarkkinoilla punta laski euroon nähden 1,3 % 1,3865 euroon ja oli dollariin nähden 0,66 % alempana 1,5360 dollarissa.</w:t>
      </w:r>
    </w:p>
    <w:p>
      <w:r>
        <w:rPr>
          <w:b/>
        </w:rPr>
        <w:t xml:space="preserve">Yhteenveto</w:t>
      </w:r>
    </w:p>
    <w:p>
      <w:r>
        <w:t xml:space="preserve">(Sulje): Osbornen sanottua, että uusiutuvasta sähköstä tuotettua sähköä koskeva ilmastonmuutosmaksuvapautus poistetaan, brittiläisen sähköntuottajan Draxin osakkeet putosivat keskiviikkona 28 prosenttia.</w:t>
      </w:r>
    </w:p>
    <w:p>
      <w:r>
        <w:rPr>
          <w:b/>
          <w:u w:val="single"/>
        </w:rPr>
        <w:t xml:space="preserve">Asiakirjan numero 5130</w:t>
      </w:r>
    </w:p>
    <w:p>
      <w:r>
        <w:t xml:space="preserve">King's Lynnin jätteenpolttolaitos: Tarkastajan kokouksessa pyydetään näkemyksiä</w:t>
      </w:r>
    </w:p>
    <w:p>
      <w:r>
        <w:t xml:space="preserve">King's Lynnin lähellä sijaitsevan Saddlebow'n alueen suunnitelmaa koskeva julkinen kuuleminen alkaa Lynnsportissa helmikuussa. John Bolden Cory Wheelabratorista, hankkeen takana olevasta konsortiosta, sanoi, että kokous käynnisti prosessin. West Norfolk Borfolk Borough Council vastustaa kehitystä, mutta kehottaa ihmisiä menemään kokoukseen esittämään mielipiteensä. Suunnittelutarkastaja toivoo saavansa käsityksen siitä, kuinka monta todistajaa haluaa osallistua kokoukseen ja mitä perusteluja esitetään hankkeen puolesta ja sitä vastaan. Kampanjoija Michael de Whalley sanoi menevänsä kokoukseen varmistaakseen, että suunnitelman vastustajien ääni tulee kuulluksi.</w:t>
      </w:r>
    </w:p>
    <w:p>
      <w:r>
        <w:rPr>
          <w:b/>
        </w:rPr>
        <w:t xml:space="preserve">Yhteenveto</w:t>
      </w:r>
    </w:p>
    <w:p>
      <w:r>
        <w:t xml:space="preserve">Norfolkissa sijaitsevan jätteenpolttolaitoksen rakentamista koskevaa tutkintaa johtava kaavoitustarkastaja pitää kokouksen, jossa hän esittelee menettelyjä.</w:t>
      </w:r>
    </w:p>
    <w:p>
      <w:r>
        <w:rPr>
          <w:b/>
          <w:u w:val="single"/>
        </w:rPr>
        <w:t xml:space="preserve">Asiakirjan numero 5131</w:t>
      </w:r>
    </w:p>
    <w:p>
      <w:r>
        <w:t xml:space="preserve">Apulaiskaupunginjohtaja Robert Sillars valittiin opetusministeriöön</w:t>
      </w:r>
    </w:p>
    <w:p>
      <w:r>
        <w:t xml:space="preserve">Apulaisseriffi Matt Fallaize erosi osastolta aiemmin tässä kuussa sen jälkeen, kun osavaltiot olivat hylänneet hänen eronpyyntönsä. Apulaissheriffi Sillars valittiin Alderneyn edustajan Paul Ardittin edelle. Osavaltiot äänestivät hänen puolestaan äänin 26-18, ja yksi tyhjä ja yksi hylätty paperi annettiin. Sillars sitoutui "yrittämään täyttää ja ylittää kaikki edustajien odotukset koulutuksen alalla".</w:t>
      </w:r>
    </w:p>
    <w:p>
      <w:r>
        <w:rPr>
          <w:b/>
        </w:rPr>
        <w:t xml:space="preserve">Yhteenveto</w:t>
      </w:r>
    </w:p>
    <w:p>
      <w:r>
        <w:t xml:space="preserve">Varajäsen Robert Sillars on valittu Guernseyn opetusministeriön jäseneksi sen jälkeen, kun yksi sen jäsenistä erosi.</w:t>
      </w:r>
    </w:p>
    <w:p>
      <w:r>
        <w:rPr>
          <w:b/>
          <w:u w:val="single"/>
        </w:rPr>
        <w:t xml:space="preserve">Asiakirjan numero 5132</w:t>
      </w:r>
    </w:p>
    <w:p>
      <w:r>
        <w:t xml:space="preserve">Poika loukkaantui vakavasti Belfastin länsiosassa sattuneessa törmäyksessä</w:t>
      </w:r>
    </w:p>
    <w:p>
      <w:r>
        <w:t xml:space="preserve">Poliisin mukaan onnettomuus tapahtui Clonard Streetin ja Falls Roadin risteyksessä noin klo 21:20 BST. Ylikonstaapeli Marks Pohjois-Irlannin poliisilaitokselta sanoi, että pojan tila on vakava. Poliisit ovat vedonneet silminnäkijöihin tai kuljettajiin, joilla on kojelautakameran kuvamateriaalia tapahtumasta, jotta he ottaisivat heihin yhteyttä.</w:t>
      </w:r>
    </w:p>
    <w:p>
      <w:r>
        <w:rPr>
          <w:b/>
        </w:rPr>
        <w:t xml:space="preserve">Yhteenveto</w:t>
      </w:r>
    </w:p>
    <w:p>
      <w:r>
        <w:t xml:space="preserve">Nuorta poikaa on hoidettu sairaalassa lauantai-iltana Belfastin länsiosassa sattuneen yhden ajoneuvon kolarin jälkeen.</w:t>
      </w:r>
    </w:p>
    <w:p>
      <w:r>
        <w:rPr>
          <w:b/>
          <w:u w:val="single"/>
        </w:rPr>
        <w:t xml:space="preserve">Asiakirjan numero 5133</w:t>
      </w:r>
    </w:p>
    <w:p>
      <w:r>
        <w:t xml:space="preserve">Bathin Clevelandin sillan painorajoitus kyseenalaistettu</w:t>
      </w:r>
    </w:p>
    <w:p>
      <w:r>
        <w:t xml:space="preserve">Bathin ja Koillis-Somersetin valtuusto haluaa, että A36 poistetaan kansallisesta tieverkosta, jotta se voi määrätä 18 tonnin painorajoituksen. Wiltshiren ja Somersetin kaupunginvaltuutetut uskovat, että siirtyvä liikenne siirtyisi vähemmän sopiville reiteille. Ne ja HA ovat kirjoittaneet hallitukselle vastalauseen suunnitelmista. Liikenneministeri Justine Greeningille osoitetussa yhteisessä kirjeessä he myös sanovat, että siirto aiheuttaisi lisäkustannuksia kuljetusalalle. Tällä hetkellä kuorma-autot käyttävät kaupunkia oikotienä M4-tien liittymästä 18 - A46-tietä pitkin London Roadia ja Cleveland Bridgeä pitkin - matkalla etelärannikolle. Bathin kaupunginvaltuutetut toivovat, että ehdotettu painorajoitus vähentäisi ruuhkia ja parantaisi kaupungin ilmanlaatua.</w:t>
      </w:r>
    </w:p>
    <w:p>
      <w:r>
        <w:rPr>
          <w:b/>
        </w:rPr>
        <w:t xml:space="preserve">Yhteenveto</w:t>
      </w:r>
    </w:p>
    <w:p>
      <w:r>
        <w:t xml:space="preserve">Kaksi valtuustoa ja Highways Agency (HA) vastustavat ehdotettua kieltoa, joka koskee raskaiden kuorma-autojen liikennöintiä Bathissa sijaitsevalla II-luokan Clevelandin sillalla.</w:t>
      </w:r>
    </w:p>
    <w:p>
      <w:r>
        <w:rPr>
          <w:b/>
          <w:u w:val="single"/>
        </w:rPr>
        <w:t xml:space="preserve">Asiakirjan numero 5134</w:t>
      </w:r>
    </w:p>
    <w:p>
      <w:r>
        <w:t xml:space="preserve">Mansaaren vuoden 2016 parlamenttivaalien tulokset</w:t>
      </w:r>
    </w:p>
    <w:p>
      <w:r>
        <w:t xml:space="preserve">BBC News App -käyttäjät: napauta tästä nähdäksesi tulokset Isle of Manin parlamenttivaalien 2016 tulokset Vaalipiirien määrä väheni vaalipiireissä 14:stä 12:een. Kukin alue valitsee nyt kaksi jäsentä edustajainhuoneeseen. Vaalipiirien tulokset</w:t>
      </w:r>
    </w:p>
    <w:p>
      <w:r>
        <w:rPr>
          <w:b/>
        </w:rPr>
        <w:t xml:space="preserve">Yhteenveto</w:t>
      </w:r>
    </w:p>
    <w:p>
      <w:r>
        <w:t xml:space="preserve">Tässä ovat Mansaaren vuoden 2016 parlamenttivaalien täydelliset tulokset.</w:t>
      </w:r>
    </w:p>
    <w:p>
      <w:r>
        <w:rPr>
          <w:b/>
          <w:u w:val="single"/>
        </w:rPr>
        <w:t xml:space="preserve">Asiakirjan numero 5135</w:t>
      </w:r>
    </w:p>
    <w:p>
      <w:r>
        <w:t xml:space="preserve">Grenfellin petos: Mies vangittiin väitettyään asuneensa uhrin kanssa.</w:t>
      </w:r>
    </w:p>
    <w:p>
      <w:r>
        <w:t xml:space="preserve">Koffi Kouakou, Westfield Close, Lontoo, sanoi asuneensa asunnossa Pohjois-Kensingtonin korttelissa naisen kanssa. Hänet majoitettiin hotelliin noin kahdeksi kuukaudeksi ennen kuin hänet siirrettiin asuntoon. Isleworth Crown Courtissa 53-vuotias tuomittiin neljäksi vuodeksi vankeuteen, koska hän oli aiemmin tunnustanut syyllistyneensä petokseen vääränlaisen esityksen avulla. Kouakou pidätettiin 7. kesäkuuta sen jälkeen, kun etsivät olivat saaneet selville, ettei hän ollut asunut tornitalossa eikä hänellä ollut suhdetta naisen kanssa. Metin mukaan Kouakoun majoittuminen hotelliin ja asuntoon maksoi yli 30 000 puntaa. Kensingtonissa 14. kesäkuuta 2017 syttyneessä tulipalossa kuoli 72 ihmistä.</w:t>
      </w:r>
    </w:p>
    <w:p>
      <w:r>
        <w:rPr>
          <w:b/>
        </w:rPr>
        <w:t xml:space="preserve">Yhteenveto</w:t>
      </w:r>
    </w:p>
    <w:p>
      <w:r>
        <w:t xml:space="preserve">Mies on tuomittu vankilaan sen jälkeen, kun hän väitti olevansa suhteessa Grenfell Towerin tulipalossa kuolleen naisen kanssa, jotta hän saisi ilmaisen asunnon.</w:t>
      </w:r>
    </w:p>
    <w:p>
      <w:r>
        <w:rPr>
          <w:b/>
          <w:u w:val="single"/>
        </w:rPr>
        <w:t xml:space="preserve">Asiakirjan numero 5136</w:t>
      </w:r>
    </w:p>
    <w:p>
      <w:r>
        <w:t xml:space="preserve">Bristolin tulvasuojelutyön seuraava vaihe alkaa</w:t>
      </w:r>
    </w:p>
    <w:p>
      <w:r>
        <w:t xml:space="preserve">Tässä vaiheessa vaihdetaan Nethamin sulun portit, joiden kautta Avon-joen veneet pääsevät kelluvaan satamaan. Noin vuonna 1809 rakennettu sulku on Feeder-kanavan päätepiste. Junction Lock -lukkoon on jo asennettu varaportit, ja kääntösiltaa on parannettu. BAM Nuttall, joka sai hankkeen kaikki kolme vaihetta, korvaa Nethamin sulun neljä vuodesta 1982 lähtien käytössä ollutta puuporttia uusilla puuporteilla, jotka sopivat paikan historialliseen luonteeseen.</w:t>
      </w:r>
    </w:p>
    <w:p>
      <w:r>
        <w:rPr>
          <w:b/>
        </w:rPr>
        <w:t xml:space="preserve">Yhteenveto</w:t>
      </w:r>
    </w:p>
    <w:p>
      <w:r>
        <w:t xml:space="preserve">Bristolin sataman tulvapenkereiden uusimiseen tähtäävän 11 miljoonan punnan hankkeen kolmannen vaiheen odotetaan alkavan maanantaina.</w:t>
      </w:r>
    </w:p>
    <w:p>
      <w:r>
        <w:rPr>
          <w:b/>
          <w:u w:val="single"/>
        </w:rPr>
        <w:t xml:space="preserve">Asiakirjan numero 5137</w:t>
      </w:r>
    </w:p>
    <w:p>
      <w:r>
        <w:t xml:space="preserve">Etsinnät kiipeilijän jälkeen "mies putoaa kallioilta" lähellä Bullers of Buchania</w:t>
      </w:r>
    </w:p>
    <w:p>
      <w:r>
        <w:t xml:space="preserve">Pelastuslaitos sai perjantai-iltana ilmoituksen miehen putoamisesta veteen lähellä Bullers of Buchanin kauneuskohdetta. Poliisi ja rannikkovartiosto ovat johtaneet etsintöjä lennokin ja helikopterin avulla. Myös Aberdeenin ja Peterheadin pelastusveneet ovat haravoineet rannikkoa.</w:t>
      </w:r>
    </w:p>
    <w:p>
      <w:r>
        <w:rPr>
          <w:b/>
        </w:rPr>
        <w:t xml:space="preserve">Yhteenveto</w:t>
      </w:r>
    </w:p>
    <w:p>
      <w:r>
        <w:t xml:space="preserve">Aberdeenshiren rannikolla etsitään kiipeilijää, jonka uskotaan pudonneen kallioilta.</w:t>
      </w:r>
    </w:p>
    <w:p>
      <w:r>
        <w:rPr>
          <w:b/>
          <w:u w:val="single"/>
        </w:rPr>
        <w:t xml:space="preserve">Asiakirjan numero 5138</w:t>
      </w:r>
    </w:p>
    <w:p>
      <w:r>
        <w:t xml:space="preserve">Coronavirus: Southamptonissa: "Rasistinen hyökkäys" kiinalaisia vastaan Southamptonissa</w:t>
      </w:r>
    </w:p>
    <w:p>
      <w:r>
        <w:t xml:space="preserve">Ryhmä hyökkäsi kolmen miehen ja naisen kimppuun St Vincents Walkilla tiistaina hieman kello 20:00 GMT jälkeen. Heidän vammojensa ei uskota olevan vakavia. Hampshiren poliisin tiedottaja sanoi: "On raportoitu, että tapaus liittyi koronavirukseen. "Kaikkia tietämättömyyden, ennakkoluulojen tai vihan kautta tehtyjä rikoksia ei voida hyväksyä." Poliisilla ei ollut lisätietoja epäillyistä, mutta se on pyytänyt kaikkia, joilla on tietoja, ilmoittautumaan, jotta hyökkääjät voitaisiin tunnistaa.</w:t>
      </w:r>
    </w:p>
    <w:p>
      <w:r>
        <w:rPr>
          <w:b/>
        </w:rPr>
        <w:t xml:space="preserve">Yhteenveto</w:t>
      </w:r>
    </w:p>
    <w:p>
      <w:r>
        <w:t xml:space="preserve">Joukko kiinalaisia on pahoinpidelty Southamptonissa poliisin mukaan rasistisessa hyökkäyksessä, joka liittyi koronavirukseen.</w:t>
      </w:r>
    </w:p>
    <w:p>
      <w:r>
        <w:rPr>
          <w:b/>
          <w:u w:val="single"/>
        </w:rPr>
        <w:t xml:space="preserve">Asiakirjan numero 5139</w:t>
      </w:r>
    </w:p>
    <w:p>
      <w:r>
        <w:t xml:space="preserve">Condor-lautan vaurioita koskeva tutkimus</w:t>
      </w:r>
    </w:p>
    <w:p>
      <w:r>
        <w:t xml:space="preserve">Condor Ferriesin Condor Express -aluksella puhalsi kova tuuli torstaina Poolesta Guernseyn kautta Jerseylle. Noin 65 solmun tuulet vaikuttivat lauttaan Alderneyn lähellä. Yhtiö kertoi tekevänsä tarkistusta, mutta uskoi tehneensä oikean päätöksen olla peruuttamatta risteilyä.</w:t>
      </w:r>
    </w:p>
    <w:p>
      <w:r>
        <w:rPr>
          <w:b/>
        </w:rPr>
        <w:t xml:space="preserve">Yhteenveto</w:t>
      </w:r>
    </w:p>
    <w:p>
      <w:r>
        <w:t xml:space="preserve">Tutkimukset on aloitettu sen jälkeen, kun kolme lauttamiehistön jäsentä loukkaantui ja 25 autoa vaurioitui Yhdistyneen kuningaskunnan ja Kanaalisaarten välisellä matkalla.</w:t>
      </w:r>
    </w:p>
    <w:p>
      <w:r>
        <w:rPr>
          <w:b/>
          <w:u w:val="single"/>
        </w:rPr>
        <w:t xml:space="preserve">Asiakirjan numero 5140</w:t>
      </w:r>
    </w:p>
    <w:p>
      <w:r>
        <w:t xml:space="preserve">Uusi rantafestivaali peruttu</w:t>
      </w:r>
    </w:p>
    <w:p>
      <w:r>
        <w:t xml:space="preserve">Joulukuussa 2009 lanseerattu Playaway, jossa esiintyvät muun muassa Calvin Harris, Scouting For Girls ja Noisettes, oli määrä järjestää Butlinsin lomaleirillä Skegnessissä 16.-18. huhtikuuta. Lippujen haltijoille on kerrottu, että he voivat saada rahansa takaisin ostopaikalta. Playawayn suunnitteli Live Nation, joka on sama järjestäjä kuin Reading and Leeds-, Wirleless- ja Latitude-festivaalien takana.</w:t>
      </w:r>
    </w:p>
    <w:p>
      <w:r>
        <w:rPr>
          <w:b/>
        </w:rPr>
        <w:t xml:space="preserve">Yhteenveto</w:t>
      </w:r>
    </w:p>
    <w:p>
      <w:r>
        <w:t xml:space="preserve">Reading- ja Leeds-festivaalien järjestäjien käynnistämä uusi rantafestivaali on peruttu "odottamattomien olosuhteiden" vuoksi.</w:t>
      </w:r>
    </w:p>
    <w:p>
      <w:r>
        <w:rPr>
          <w:b/>
          <w:u w:val="single"/>
        </w:rPr>
        <w:t xml:space="preserve">Asiakirjan numero 5141</w:t>
      </w:r>
    </w:p>
    <w:p>
      <w:r>
        <w:t xml:space="preserve">Jalankulkijat "pakenevat paniikissa", kun auto kolaroi lähellä Truron katedraalia</w:t>
      </w:r>
    </w:p>
    <w:p>
      <w:r>
        <w:t xml:space="preserve">Poliisit kutsuttiin King Streetillä tapahtuneeseen törmäykseen noin klo 11:55 GMT. Devonin ja Cornwallin poliisin mukaan 4x4-merkkisen BMW:n kuljettaja vietiin sairaalaan "lievien rintavammojen" vuoksi. Suuri muinainen kelttiläinen risti katedraalin lähellä olevalla aukiolla kaatui, ja pysäköidyt ajoneuvot kärsivät "vähäisiä törmäysvahinkoja", poliisi lisäsi. Alue on suljettu liikenteeltä. Lisää Cornwallin uutisia ja tarinoita. Silminnäkijä Sam Wellstead näki onnettomuuden. "Pollarit kirjaimellisesti räiskyivät - pölyä kaikkialla - ja ihmisten huuto kuului", hän sanoi. "Näin auton kaatuvan, ei kyljelleen, mutta peräpää kääntyi ympäri, ja sitten ihmiset juoksivat, huusivat ja menivät paniikkiin."</w:t>
      </w:r>
    </w:p>
    <w:p>
      <w:r>
        <w:rPr>
          <w:b/>
        </w:rPr>
        <w:t xml:space="preserve">Yhteenveto</w:t>
      </w:r>
    </w:p>
    <w:p>
      <w:r>
        <w:t xml:space="preserve">Truron katedraalin edustalla vilkkaalla jalankulkualueella sattui kolari, jonka seurauksena ainakin kaksi ihmistä loukkaantui ja muinainen risti murskautui.</w:t>
      </w:r>
    </w:p>
    <w:p>
      <w:r>
        <w:rPr>
          <w:b/>
          <w:u w:val="single"/>
        </w:rPr>
        <w:t xml:space="preserve">Asiakirjan numero 5142</w:t>
      </w:r>
    </w:p>
    <w:p>
      <w:r>
        <w:t xml:space="preserve">Nottinghamshiren palavan auton ruumiin kuolema "ei epäilyttävä</w:t>
      </w:r>
    </w:p>
    <w:p>
      <w:r>
        <w:t xml:space="preserve">Auto löytyi palaneena Garden Citystä, joka on läpikulkukieltotie Carltonin alueella Nottinghamshiressä, hieman ennen kello 02:00 BST keskiviikkona. Palomiehet löysivät ruumiin autosta ja ilmoittivat asiasta poliisille, joka sulki alueen. Miestä ei ole vielä virallisesti tunnistettu. Seuraa BBC East Midlandsia Facebookissa, Twitterissä tai Instagramissa. Lähetä juttuideoita osoitteeseen eastmidsnews@bbc.co.uk.</w:t>
      </w:r>
    </w:p>
    <w:p>
      <w:r>
        <w:rPr>
          <w:b/>
        </w:rPr>
        <w:t xml:space="preserve">Yhteenveto</w:t>
      </w:r>
    </w:p>
    <w:p>
      <w:r>
        <w:t xml:space="preserve">Poliisi, joka tutkii miehen ruumiin löytymistä palavasta autosta asuinkadulla, ei pidä kuolemaa epäilyttävänä.</w:t>
      </w:r>
    </w:p>
    <w:p>
      <w:r>
        <w:rPr>
          <w:b/>
          <w:u w:val="single"/>
        </w:rPr>
        <w:t xml:space="preserve">Asiakirjan numero 5143</w:t>
      </w:r>
    </w:p>
    <w:p>
      <w:r>
        <w:t xml:space="preserve">Mitchamissa palava mies kuoli</w:t>
      </w:r>
    </w:p>
    <w:p>
      <w:r>
        <w:t xml:space="preserve">Poliisit kutsuttiin Commonside Eastiin Mitchamissa, Etelä-Lontoossa, hieman kello 06:10 BST jälkeen. Met ilmoitti, että kuolemantapausta pidetään "selittämättömänä" ja että murharyhmä tutkii asiaa. Tutkimukset miehen henkilöllisyyden selvittämiseksi ovat käynnissä, ja ruumiinavaus tehdään "aikanaan", poliisi lisäsi. Aiheeseen liittyvät Internet-linkit Met Police</w:t>
      </w:r>
    </w:p>
    <w:p>
      <w:r>
        <w:rPr>
          <w:b/>
        </w:rPr>
        <w:t xml:space="preserve">Yhteenveto</w:t>
      </w:r>
    </w:p>
    <w:p>
      <w:r>
        <w:t xml:space="preserve">Poliisit löysivät miehen kuolleena, kun he vastasivat ilmoitukseen, että hän oli tulessa, kertoo Metropolitan Police.</w:t>
      </w:r>
    </w:p>
    <w:p>
      <w:r>
        <w:rPr>
          <w:b/>
          <w:u w:val="single"/>
        </w:rPr>
        <w:t xml:space="preserve">Asiakirjan numero 5144</w:t>
      </w:r>
    </w:p>
    <w:p>
      <w:r>
        <w:t xml:space="preserve">Cookstown: Cookwood: Kaksi välttyi loukkaantumiselta bensiinipommi-iskussa taloon</w:t>
      </w:r>
    </w:p>
    <w:p>
      <w:r>
        <w:t xml:space="preserve">Crossgleben alueella sijaitsevassa talossa ollut nainen ilmoitti kuulleensa kovan pamauksen ja nähneensä liekkejä ikkunassa noin klo 21:55 GMT lauantaina. Poliisin mukaan nainen meni talon eteen ja näki naamioituneen miehen seisovan ulkona pysäköidyn auton vieressä. Sitten mies pudotti kädessään olleen pullon ja juoksi pois. Nainen ja toinen talossa ollut henkilö eivät loukkaantuneet. Poliisi sanoi, että se "pyrkii selvittämään motiivia" ja haluaa kuulla erityisesti silminnäkijöitä, jotka ovat saattaneet nähdä hyökkääjän pakenevan paikalta.</w:t>
      </w:r>
    </w:p>
    <w:p>
      <w:r>
        <w:rPr>
          <w:b/>
        </w:rPr>
        <w:t xml:space="preserve">Yhteenveto</w:t>
      </w:r>
    </w:p>
    <w:p>
      <w:r>
        <w:t xml:space="preserve">Kaksi ihmistä on säästynyt vammoilta sen jälkeen, kun bensiinipommi heitettiin taloon Cookstownissa, Tyronen kreivikunnassa.</w:t>
      </w:r>
    </w:p>
    <w:p>
      <w:r>
        <w:rPr>
          <w:b/>
          <w:u w:val="single"/>
        </w:rPr>
        <w:t xml:space="preserve">Asiakirjan numero 5145</w:t>
      </w:r>
    </w:p>
    <w:p>
      <w:r>
        <w:t xml:space="preserve">Julkkikset kohtaavat kritiikkiä transsukupuolisten vastustamisesta</w:t>
      </w:r>
    </w:p>
    <w:p>
      <w:r>
        <w:t xml:space="preserve">BBC TrendingMitä on suosittua ja miksi Drake Bell oli tällä viikolla yksi Twitterin suosituimmista termeistä, mutta entinen lapsitähti on saattanut toivoa, ettei olisi ollut. Entinen Nickelodeon-näyttelijä twiittasi maanantaina "Anteeksi... kutsun sinua edelleen Bruceksi" vastauksena Jennerin julkkisvalokuvaaja Annie Leibovitzin ottamaan kansikuvaan. Bellin twiitti sai massiivisen vastareaktion Twitterissä ja muilla sosiaalisen median sivustoilla. Hän poisti kommentin nopeasti ja twiittasi: "En dissannut häntä! En vain halua unohtaa hänen perintöään! Hän on kaikkien aikojen suurin urheilija! Chill out!" Myös twiitti, joka jatkoi Jennerin puhuttelua hänenä, poistettiin. Bell ei ollut ainoa, joka vastusti julkisesti Caitlyn Jennerin kuvaa ja muutosta. Konservatiivinen poliittinen kommentaattori Ben Shapiro ilmaisi vastustuksensa Jenneriä sekä transsukupuolista yhteisöä kohtaan useissa twiiteissä. Yhdessä hänen twiitissään luki: "Biologinen sukupuolesi on täysin muuttuva, mutta seksuaalinen suuntautumisesi on täysin muuttumaton. #ThingsILearnedFromTheLeft", kun taas toinen väitti, että jokainen Jenneria tukeva oli "osa ongelmaa". Jotkut hahmot eivät odottaneet Jennerin paljastusta ilmaistakseen kantansa transsukupuoliseen yhteisöön. Puhuessaan vuoden 2015 National Religious Broadcasters Convention -konferenssissa Nashvillessä Tennesseessä viime helmikuussa Mike Huckabee vitsaili, että hän olisi toivonut, että hän olisi voinut teeskennellä transsukupuolista lukiossa, jotta hän olisi voinut "käydä suihkussa tyttöjen kanssa". Arkansasin entisen kuvernöörin ja presidenttiehdokkaan huomautukset levisivät nopeasti sen jälkeen, kun ne ladattiin YouTubeen viikonloppuna ja Buzzfeed otti ne esille tiistaina. Tiistai-iltaan mennessä Mike Huckabee oli trenditrendi ja Twitter oli tulvillaan ihmisiä, jotka kauhistuivat Huckabeen vitsiä. "Mike Huckabee on yksi aikamme todella suurista imbesilleistä, joka edustaa amerikkalaisen politiikan pienintä yhteistä nimittäjää", twiittasi Megan McCain, senaattori John McCainin tytär ja republikaanien toistuva kriitikko yhteiskunnallisissa kysymyksissä. Toiset tekivät lisää vitsejä - mutta Huckabeen kustannuksella. "Katsokaa. Luulen, että voimme kaikki olla yhtä mieltä siitä, että kenenkään, miehen tai naisen, ei pitäisi joutua suihkuun Mike Huckabeen kanssa", twiittasi Jill Twiss, HBO:n Last Week Tonight with John Oliver -ohjelman kirjoittaja. Elena Boffettan blogi Seuraava juttu: Seuraa BBC Trendingiä Twitterissä @BBCtrending, ja löydä meidät Facebookista.</w:t>
      </w:r>
    </w:p>
    <w:p>
      <w:r>
        <w:rPr>
          <w:b/>
        </w:rPr>
        <w:t xml:space="preserve">Yhteenveto</w:t>
      </w:r>
    </w:p>
    <w:p>
      <w:r>
        <w:t xml:space="preserve">Kun Caitlyn Jennerin kuva ilmestyi Vanity Fair -lehden kanteen, sosiaalisen median sivustot räjähtivät tukeen. Kaikki eivät kuitenkaan osallistuneet ylivoimaisen myönteiseen reaktioon, ja vielä päivä suuren paljastuksen jälkeen Jenner ja transsukupuolisuuteen liittyvät kysymykset hallitsivat keskustelua Twitterissä ja muualla.</w:t>
      </w:r>
    </w:p>
    <w:p>
      <w:r>
        <w:rPr>
          <w:b/>
          <w:u w:val="single"/>
        </w:rPr>
        <w:t xml:space="preserve">Asiakirjan numero 5146</w:t>
      </w:r>
    </w:p>
    <w:p>
      <w:r>
        <w:t xml:space="preserve">Nainen loukkaantui Dumfriesin pyörätien koiran hyökkäyksessä</w:t>
      </w:r>
    </w:p>
    <w:p>
      <w:r>
        <w:t xml:space="preserve">Tapaus sattui noin kello 11.45 sunnuntaina reitillä, joka yhdistää Sandsiden ja Nunholmin alueet. Uhri sai jalka- ja käsivammoja, ja myös hänen omaa koiraansa purtiin kasvoihin ja kaulaan. Poliisi haluaa jäljittää toisen naisen - jota he kuvailivat iäkkääksi - joka ulkoilutti alueella ruskeaa bordercolliea. Nainen, jonka henkilöllisyys halutaan selvittää, on noin 180-senttinen ja keskivartaloinen. Hänellä oli harmaat hiukset, silmälasit ja tumma sadetakki.</w:t>
      </w:r>
    </w:p>
    <w:p>
      <w:r>
        <w:rPr>
          <w:b/>
        </w:rPr>
        <w:t xml:space="preserve">Yhteenveto</w:t>
      </w:r>
    </w:p>
    <w:p>
      <w:r>
        <w:t xml:space="preserve">Koira hyökkäsi naisen kimppuun, kun tämä ulkoilutti borderterrieriä pyörätiellä Dumfriesissa.</w:t>
      </w:r>
    </w:p>
    <w:p>
      <w:r>
        <w:rPr>
          <w:b/>
          <w:u w:val="single"/>
        </w:rPr>
        <w:t xml:space="preserve">Asiakirjan numero 5147</w:t>
      </w:r>
    </w:p>
    <w:p>
      <w:r>
        <w:t xml:space="preserve">Katen ja Williamin 10 avioliittovuotta kuvina</w:t>
      </w:r>
    </w:p>
    <w:p>
      <w:r>
        <w:t xml:space="preserve">Cambridgen perhe julkaisi kaksi uutta muotokuvaa juhlan kunniaksi. Ne on ottanut valokuvaaja Chris Floyd aiemmin tällä viikolla, ja niissä pariskunta on Kensingtonin palatsin ulkopuolella. Kuvat julkaistiin myös kuninkaallisen perheen sosiaalisen median tileillä yhdessä viestin kanssa, jossa lukee: "Toivottaa Cambridgen herttualle ja herttuattarelle erittäin onnellista hääpäivää". Ja Walesin prinssin ja Cornwallin herttuattaren virallinen Twitter-tili julkaisi onnitteluviestin, jossa oli juhlapopperi-emoji. Kuninkaalliset velvollisuudet alkoivat heti Williamin, silloin 28, ja Katen, silloin 29, kohdalla. Alle kolme viikkoa häiden jälkeen, toukokuussa 2011, he tapasivat Yhdysvaltain presidentin Barack Obaman ja First Lady Michelle Obaman Buckinghamin palatsissa. Pariskunta kannusti urheilijoita yhdessä entisen pääministerin David Cameronin kanssa, kun Lontoo isännöi olympialaisia seuraavana vuonna. Avioliittonsa alkuvuosina William ja Kate edustivat kuningatarta ulkomaanmatkoilla. Syyskuussa 2012 kuningattaren timanttisen juhlavuoden kunniaksi tehdyllä kiertueella he vierailivat Singaporessa, Malesiassa, Salomonsaarilla ja Tuvalussa. Heistä tuli kolmihenkinen perhe, kun Kate synnytti prinssi Georgen heinäkuussa 2013. Pariskunta poseerasi valokuvissa ensimmäisen lapsensa kanssa St Mary's Hospitalin ulkopuolella Lontoon keskustassa. Pieni prinssi George oli heidän mukanaan matkoillaan. Williamin ja Katen kolmen viikon kiertue Australiassa ja Uudessa-Seelannissa keväällä 2014 oli heidän ensimmäinen virallinen ulkomaanmatkansa poikansa kanssa. Prinsessa Charlotte toivotettiin tervetulleeksi maailmaan seuraavana vuonna. Herttua ja herttuatar esittelivät hänet muille perheenjäsenille, muun muassa kuningattarelle, ristiäisissä heinäkuussa 2015 Sandringhamin kartanossa. He jatkoivat kuitenkin joidenkin kuninkaallisten tehtävien hoitamista yksin, kuten Intian-matkan huhtikuussa 2016, jolloin he vierailivat Taj Mahalissa. Joihinkin heidän ulkomaanmatkoihinsa, kuten Pakistaniin lokakuussa 2019 tehtyyn matkaan, liittyi paljon liikuntaa. Samaan aikaan he kasvattivat Cambridgen klaanin uusinta tulokasta - prinssi Louisia, joka syntyi huhtikuussa 2018. Viisihenkinen perhe kuvattiin muiden perheenjäsenten vieressä Trooping the Colour -tapahtumassa vuonna 2019. Ja pandemian ottaessa vallan herttua ja herttuatar kiittivät niitä, jotka pitivät keskeiset palvelut käynnissä Yhdistyneessä kuningaskunnassa. Kuninkaallisella junalla joulukuussa tehdyllä kolmipäiväisellä kiertomatkalla he tapasivat etulinjan työntekijöitä, muun muassa kuljetushenkilökuntaa Lontoon Eustonin asemalla. Myös lapset olivat mukana, ja he saattoivat vanhempansa jouluna Lontoon Palladium-teatterissa järjestettyyn pantomiimiesitykseen, jossa he kiittivät keskeisiä työntekijöitä ja heidän perheitään. William ja Kate ovat koko avioliittonsa ajan panostaneet hyväntekeväisyyteen, erityisesti mielenterveyteen liittyviin asioihin. He puhuivat maaliskuussa sateisena päivänä Lontoon ambulanssihenkilökunnalle heille tarjottavasta hyvinvointituesta. Ja kun pariskunta lähestyi tällä viikolla kymmenettä hääpäiväänsä, he ottivat golfmailat käteensä tavatessaan Durhamissa hyväntekeväisyysjärjestön tukemia nuoria. Kaikki hymyilivät. Kaikkiin kuviin sovelletaan tekijänoikeuksia.</w:t>
      </w:r>
    </w:p>
    <w:p>
      <w:r>
        <w:rPr>
          <w:b/>
        </w:rPr>
        <w:t xml:space="preserve">Yhteenveto</w:t>
      </w:r>
    </w:p>
    <w:p>
      <w:r>
        <w:t xml:space="preserve">Cambridgen herttuan ja herttuattaren häistä Westminster Abbeyssa on kulunut 10 vuotta. Kun he lähtivät Buckinghamin palatsista käsi kädessä häitään seuraavana päivänä, kuninkaallinen pariskunta ei ollut menossa vain salaiselle häämatkalleen. He olivat myös aloittamassa yhteistä elämää, jonka aikana he ovat matkustelleet ympäri maailmaa, työskennelleet hyväntekeväisyysjärjestöjen parissa ja perustaneet perheen.</w:t>
      </w:r>
    </w:p>
    <w:p>
      <w:r>
        <w:rPr>
          <w:b/>
          <w:u w:val="single"/>
        </w:rPr>
        <w:t xml:space="preserve">Asiakirjan numero 5148</w:t>
      </w:r>
    </w:p>
    <w:p>
      <w:r>
        <w:t xml:space="preserve">Ei toimia kansanedustaja Daniel Kawczynskia vastaan "kahvitreffeillä".</w:t>
      </w:r>
    </w:p>
    <w:p>
      <w:r>
        <w:t xml:space="preserve">Kawczynski ohjattiin konservatiivien sisäisen kurinpitovaliokunnan käsiteltäväksi sen jälkeen, kun tiedotusvälineet olivat kertoneet, että hän yritti järjestää treffit vierailijan ja naisen välille vuonna 2013. Hän on aina kiistänyt syytökset. Väite tutkittiin, ja hänelle kerrottiin, ettei ollut perusteita ryhtyä lisätoimiin. Hän oli yksi monista konservatiivien kansanedustajista, joita tutkittiin väitteiden vuoksi heidän aiemmasta käytöksestään naisia kohtaan. Shrewsburyn ja Atchamin kansanedustaja kertoi aiemmin BBC Radio Shropshiren mukaan, ettei mitään sopimatonta tapahtunut. Hän pyysi naista kahville ystävänsä kanssa, nainen kieltäytyi ja siihen se sitten loppui, hän sanoi. Aiheeseen liittyvät Internet-linkit Daniel Kawczynski</w:t>
      </w:r>
    </w:p>
    <w:p>
      <w:r>
        <w:rPr>
          <w:b/>
        </w:rPr>
        <w:t xml:space="preserve">Yhteenveto</w:t>
      </w:r>
    </w:p>
    <w:p>
      <w:r>
        <w:t xml:space="preserve">Shrewsburyn kansanedustaja Daniel Kawczynskille on kerrottu, että hän ei ryhdy toimenpiteisiin väitteiden vuoksi, joiden mukaan hän käyttäytyi sopimattomasti naispuolista tutkijaa kohtaan.</w:t>
      </w:r>
    </w:p>
    <w:p>
      <w:r>
        <w:rPr>
          <w:b/>
          <w:u w:val="single"/>
        </w:rPr>
        <w:t xml:space="preserve">Asiakirjan numero 5149</w:t>
      </w:r>
    </w:p>
    <w:p>
      <w:r>
        <w:t xml:space="preserve">Poptähti Lily Allen ostaa 3 miljoonan punnan kodin Cotswoldsista</w:t>
      </w:r>
    </w:p>
    <w:p>
      <w:r>
        <w:t xml:space="preserve">Somersetissa Millfieldin koulussa opiskellut 25-vuotias laulaja on maksanut 3 miljoonaa puntaa talosta Cotswoldsissa. Muutto tuo Allenin lähelle näyttelijäisänsä Keith Allenin kotia Minchinhamptonissa. Hän asuu kuuden makuuhuoneen kiinteistössä, joka sijaitsee luonnonkauniilla alueella ja jossa on krokettinurmikko.</w:t>
      </w:r>
    </w:p>
    <w:p>
      <w:r>
        <w:rPr>
          <w:b/>
        </w:rPr>
        <w:t xml:space="preserve">Yhteenveto</w:t>
      </w:r>
    </w:p>
    <w:p>
      <w:r>
        <w:t xml:space="preserve">Poptähti Lily Allenista on tullut viimeisin lontoolaisjulkkis, joka on ostanut kodin Gloucestershirestä.</w:t>
      </w:r>
    </w:p>
    <w:p>
      <w:r>
        <w:rPr>
          <w:b/>
          <w:u w:val="single"/>
        </w:rPr>
        <w:t xml:space="preserve">Asiakirjan numero 5150</w:t>
      </w:r>
    </w:p>
    <w:p>
      <w:r>
        <w:t xml:space="preserve">Valamiehiä kuulustellaan Conrad Murrayn oikeudenkäyntiä varten Jacksonin kuolemasta</w:t>
      </w:r>
    </w:p>
    <w:p>
      <w:r>
        <w:t xml:space="preserve">"Oletteko koskaan pitänyt itseänne Michael Jacksonin fanina?", lukee kysymyksessä 97 30-sivuisessa listassa, joka mahdollisten valamiesten on täytettävä. Kysymyksessä 99 kysytään: "Oletteko koskaan katsonut 'This Is It' -elokuvaa (dokumentti Michael Jacksonin konserttikiertueen valmisteluista)?". Seuraavalla kysymyksellä pyritään tutkimaan valamiehen musiikkikokoelman sisältöä, ja - George Orwellin teoksen 1984 tunteville runollisen ironisesti - kysymys 101 menee suoraan asian ytimeen: "Oletteko jo muodostanut mielipiteenne Conrad Murrayn syyllisyydestä tai syyttömyydestä?" Tohtori Murray on tunnustanut syyttömyytensä syytteeseen kuolemantuottamuksesta. Hänen väitetään laittomasti antaneen Jacksonille yliannoksen sairaalalääkettä propofolia, joka johti laulajan kuolemaan kesäkuussa 2009. Tohtori Murrayn asianajajat ovat väittäneet, että Jacksonin huono terveydentila vaikutti hänen kuolemaansa. Spekulaatioiden aavistus Oikeudenkäynnin on määrä alkaa toukokuun alussa, lähes kaksi vuotta Jacksonin äkillisen kuoleman jälkeen. Tuona aikana jokaisesta käänteestä, jokaisesta todisteesta tai spekulaation rippeestä on raportoitu, kirjoitettu blogiin ja twiitattu. Aikoinaan tuntemattomaksi jääneestä erikoisanestesia-aineesta, propofolista, on tullut lähes jokaiselle tuttu nimi. Lääke sisältyy lääkkeiden luetteloon, josta mahdollisilta valamiehiltä kysyttiin kyselylomakkeessa. Heitä pyydettiin myös ilmoittamaan, tuntevatko he jonkun pitkästä luettelosta henkilöistä, joita saatetaan kutsua todistajiksi tai joihin saatetaan viitata tapauksen aikana. Kolmetoista Jacksonin perheenjäsentä on nimetty, mukaan lukien laulajan lapset, jotka ovat Paris, Prince ja Blanket. Kysymyksessä 88 kysytään muutakin kuin pelkkää kyllä tai ei. Tulevia panelisteja pyydetään ilmoittamaan, missä määrin he ovat samaa mieltä tietyistä väittämistä, kuten seuraavista: "Julkkikset ja korkean profiilin ihmiset Los Angelesissa pääsevät kuin koira veräjästä rikoksista asemansa vuoksi". Myöhemmin heiltä kysytään, kuinka tiiviisti he ovat seuranneet tapausta ja vaikuttaisiko median epäilemättä intensiivinen tarkkailu heihin. Juttu on niin korkean profiilin juttu, että oikeusviranomaiset kutsuivat lähes 500 ihmistä osallistumaan alustavaan valamiehistön valintaan. Heistä lähes 200 täytti kyselylomakkeen, ja heitä voidaan nyt harkita valamiehistön jäseniksi. Heidän vastauksiaan tutkitaan tarkkaan, jotta voidaan löytää merkkejä puolueellisuudesta, sillä viranomaiset pyrkivät varmistamaan, että tohtori Murray saa mahdollisimman oikeudenmukaisen oikeudenkäynnin.</w:t>
      </w:r>
    </w:p>
    <w:p>
      <w:r>
        <w:rPr>
          <w:b/>
        </w:rPr>
        <w:t xml:space="preserve">Yhteenveto</w:t>
      </w:r>
    </w:p>
    <w:p>
      <w:r>
        <w:t xml:space="preserve">Michael Jacksonin henkilökohtaisen lääkärin tulevan oikeudenkäynnin mahdollisilta valamiehiltä on kysytty heidän asenteistaan julkkiksia kohtaan ja siitä, ovatko he koskaan ostaneet tähden musiikkia. Kysymykset ovat osa prosessia, jolla pyritään valitsemaan oikeudenmukainen valamiehistö ennen tohtori Conrad Murrayn oikeudenkäyntiä, kertoo BBC:n Rajesh Mirchandani Los Angelesista.</w:t>
      </w:r>
    </w:p>
    <w:p>
      <w:r>
        <w:rPr>
          <w:b/>
          <w:u w:val="single"/>
        </w:rPr>
        <w:t xml:space="preserve">Asiakirjan numero 5151</w:t>
      </w:r>
    </w:p>
    <w:p>
      <w:r>
        <w:t xml:space="preserve">Roturaportti uhkaa syventää epäluottamusta ja jakoa</w:t>
      </w:r>
    </w:p>
    <w:p>
      <w:r>
        <w:t xml:space="preserve">Mark EastonHome-toimittaja Mutta rasismia Yhdistyneessä kuningaskunnassa koskevaan kysymykseen oli aina vaikea päästä yksimielisyyteen. Kriitikot olivat huolissaan Johnsonin väitteestä, jonka mukaan hän halusi "tarkastella hyvin huolellisesti todellista rasismia ja syrjintää, jota ihmiset kohtaavat". Rasisminvastaiset ryhmät olivat lisäksi huolissaan siitä, että numero 10:n poliittinen neuvonantaja Munira Mirza oli kuulemma osallistunut komission perustamiseen, koska hän oli aiemmin kirjoittanut, että institutionaalinen rasismi on "enemmän käsitys kuin todellisuus". Kun Theresa May perusti Race Disparities Audit -hankkeen vuonna 2017, Mirza valitti, että "rasisminvastaisuudesta on tulossa ase koko poliittisella kentällä". Tony Sewellin nimittäminen tutkimuksen vetäjäksi tuotti jälleen kerran pettymyksen rasisminvastaisille aktivisteille. Eräs lontoolainen järjestö, Monitoring Group, harkitsi oikeudellisen muutoksenhaun hakemista hänen valintansa estämiseksi sillä perusteella, että hänellä oli "pitkäaikainen rekisteri julkisista lausunnoista, joissa hän torjui tai vähätteli" institutionaalisen rasismin vaikutuksia Britanniassa. Syytökset siitä, että raportti on käsin valitun komitean tulos, jonka tarkoituksena on sanoa se, mitä ministerit haluavat kuulla, saavat jonkin verran vetoapua, vaikka komissio ja hallitus väittäisivätkin raportin riippumattomuutta. Ongelma ei ole siinä, ovatko raportin päätelmät oikeita vai vääriä, eikä siinä, oliko komissio puolueeton analyysissaan. Tulokset tarjoavat itse asiassa tärkeitä näkökulmia rotuun ja sosiaaliseen liikkuvuuteen liittyviin monimutkaisuuksiin. Ongelmana on se, että prosessi ei saa laajaa kannatusta aidosti riippumattomana prosessina. Sen sijaan, että se auttaisi edistämään yhteisymmärrystä tässä kiistanalaisessa kysymyksessä, se saattaa pikemminkin syventää epäluottamusta ja jakautumista.</w:t>
      </w:r>
    </w:p>
    <w:p>
      <w:r>
        <w:rPr>
          <w:b/>
        </w:rPr>
        <w:t xml:space="preserve">Yhteenveto</w:t>
      </w:r>
    </w:p>
    <w:p>
      <w:r>
        <w:t xml:space="preserve">Kun Boris Johnson perusti rotua ja etnisiä eroja käsittelevän toimikunnan Black Lives Matter -mielenosoitusten aikana viime kesänä, hän sanoi: Boris Johnson sanoi: "Se, mitä todella haluan tehdä pääministerinä, on muuttaa tarinaa, jotta uhriksi joutumisen ja syrjinnän tunne loppuu."</w:t>
      </w:r>
    </w:p>
    <w:p>
      <w:r>
        <w:rPr>
          <w:b/>
          <w:u w:val="single"/>
        </w:rPr>
        <w:t xml:space="preserve">Asiakirjan numero 5152</w:t>
      </w:r>
    </w:p>
    <w:p>
      <w:r>
        <w:t xml:space="preserve">Bangor: Poliisi käsittelee 68-vuotiaan miehen kuolemaa epäilyttävänä asiana</w:t>
      </w:r>
    </w:p>
    <w:p>
      <w:r>
        <w:t xml:space="preserve">Mies löydettiin kuolleena kotoaan Birch Drivella Bangorissa tiistai-iltana. Kuolinsyyn selvittämiseksi tehdään ruumiinavaus.</w:t>
      </w:r>
    </w:p>
    <w:p>
      <w:r>
        <w:rPr>
          <w:b/>
        </w:rPr>
        <w:t xml:space="preserve">Yhteenveto</w:t>
      </w:r>
    </w:p>
    <w:p>
      <w:r>
        <w:t xml:space="preserve">Poliisi pitää 68-vuotiaan miehen kuolemaa Downin kreivikunnassa epäilyttävänä.</w:t>
      </w:r>
    </w:p>
    <w:p>
      <w:r>
        <w:rPr>
          <w:b/>
          <w:u w:val="single"/>
        </w:rPr>
        <w:t xml:space="preserve">Asiakirjan numero 5153</w:t>
      </w:r>
    </w:p>
    <w:p>
      <w:r>
        <w:t xml:space="preserve">Seitsemän pidätettyä Dundonaldin onnettomuudessa, joka liittyy kuolemaan, vapautetaan</w:t>
      </w:r>
    </w:p>
    <w:p>
      <w:r>
        <w:t xml:space="preserve">Poliisin mukaan 27-vuotiaan Dundonaldissa sijaitsevassa talossa tapahtuneen kuoleman ja lähellä tiistaiaamuna sattuneen auto-onnettomuuden välillä oli selvä yhteys. Poliisit löysivät Comber Roadilta kolaroidun ja hylätyn BMW-auton kello 04:30 BST. Pian sen jälkeen ensihoitajat kutsuttiin Dundonaldissa Ardmore Avenuella sijaitsevaan taloon, josta nainen löydettiin. Hän kuoli vähän myöhemmin. Neljä miestä ja kolme naista pidätettiin kiinteistöstä, ja heitä kuulusteltiin epäiltynä liikennerikkomuksista.</w:t>
      </w:r>
    </w:p>
    <w:p>
      <w:r>
        <w:rPr>
          <w:b/>
        </w:rPr>
        <w:t xml:space="preserve">Yhteenveto</w:t>
      </w:r>
    </w:p>
    <w:p>
      <w:r>
        <w:t xml:space="preserve">Seitsemän ihmistä, jotka pidätettiin epäiltynä liikennerikkomuksista, jotka liittyvät naisen kuolemaan Belfastin laitamilla, on vapautettu takuita vastaan.</w:t>
      </w:r>
    </w:p>
    <w:p>
      <w:r>
        <w:rPr>
          <w:b/>
          <w:u w:val="single"/>
        </w:rPr>
        <w:t xml:space="preserve">Asiakirjan numero 5154</w:t>
      </w:r>
    </w:p>
    <w:p>
      <w:r>
        <w:t xml:space="preserve">Amy Macdonald laulaa Ryder Cup -gaalakonsertissa</w:t>
      </w:r>
    </w:p>
    <w:p>
      <w:r>
        <w:t xml:space="preserve">Amy, joka näytteli Glasgow'n vuoden 2014 avajaisseremoniassa, tekee ainutlaatuisen yhteistyön Skotlannin kuninkaallisen kansallisorkesterin (RSNO) kanssa. USA:n ja Euroopan joukkueet esiintyvät konsertissa Glasgow'n SSE Hydro -stadionilla 24. syyskuuta Gleneaglesin golfturnauksen aikana. Muita esiintyjiä ovat muun muassa Jake Bugg, Texas ja Midge Ure. Golfkilpailu kestää 23.-28. syyskuuta.</w:t>
      </w:r>
    </w:p>
    <w:p>
      <w:r>
        <w:rPr>
          <w:b/>
        </w:rPr>
        <w:t xml:space="preserve">Yhteenveto</w:t>
      </w:r>
    </w:p>
    <w:p>
      <w:r>
        <w:t xml:space="preserve">Skotlantilainen laulaja Amy Macdonald on uusin esiintyjä, joka on lisätty vuoden 2014 Ryder Cup -gaalakonsertin kokoonpanoon.</w:t>
      </w:r>
    </w:p>
    <w:p>
      <w:r>
        <w:rPr>
          <w:b/>
          <w:u w:val="single"/>
        </w:rPr>
        <w:t xml:space="preserve">Asiakirjan numero 5155</w:t>
      </w:r>
    </w:p>
    <w:p>
      <w:r>
        <w:t xml:space="preserve">BBC:n palkat: Walesin huippupalkkaiset tähdet paljastuivat</w:t>
      </w:r>
    </w:p>
    <w:p>
      <w:r>
        <w:t xml:space="preserve">Mastermind- ja Today-ohjelman juontaja tienaa 600 000-649 999 puntaa. Muita parhaiten palkattuja walesilaisia tähtiä olivat BBC:n uutisjuontaja Huw Edwards, One Show -ohjelman juontaja Alex Jones ja Radio Walesin ja urheilun juontaja Jason Mohammad. Myös rugby-asiantuntija Jonathan Davies ja toimittaja Jeremy Bowen ansaitsivat BBC:llä yli 150 000 puntaa vuodessa. Entinen Top Gear -juontaja ja Radio 2:n juontaja Chris Evans johtaa kokonaislistaa ansaitsemalla 2,2-2,25 miljoonaa puntaa vuosina 2016/2017 Parhaiten tienaavat walesilaiset juontajat:</w:t>
      </w:r>
    </w:p>
    <w:p>
      <w:r>
        <w:rPr>
          <w:b/>
        </w:rPr>
        <w:t xml:space="preserve">Yhteenveto</w:t>
      </w:r>
    </w:p>
    <w:p>
      <w:r>
        <w:t xml:space="preserve">Televisio- ja radiojuontaja John Humphrys on nimetty BBC:n parhaiten palkatuksi walesilaiseksi lahjakkuudeksi.</w:t>
      </w:r>
    </w:p>
    <w:p>
      <w:r>
        <w:rPr>
          <w:b/>
          <w:u w:val="single"/>
        </w:rPr>
        <w:t xml:space="preserve">Asiakirjan numero 5156</w:t>
      </w:r>
    </w:p>
    <w:p>
      <w:r>
        <w:t xml:space="preserve">Kysymyksiä ja vastauksia: Hevosenlihaskandaali</w:t>
      </w:r>
    </w:p>
    <w:p>
      <w:r>
        <w:t xml:space="preserve">Ranskalainen elintarviketuottaja tekee tilauksen Comigelin pääkonttori Metzissä, Koillis-Ranskassa, pyytää tytäryhtiötään, luxemburgilaista Tavolaa, valmistamaan elintarvikkeita, kuten naudanlihalasagnea Findukselle. Tehdas tilaa lihan Tavolan tehdas tilaa lihan Spangherolta Etelä-Ranskasta. Käytetty alihankkija Spanghero ottaa yhteyttä Kyproksella sijaitsevaan alihankkijaan lihan hankkimiseksi. Kyproslainen alihankkija puolestaan ottaa yhteyttä Alankomaissa toimivaan kauppiaaseen. Kauppias tilaa Romaniasta Alankomaissa toimiva kauppias tilaa lihaa Romaniassa sijaitsevilta teurastamoilta. Teurastamot lähettävät lihan Ranskaan Teurastamoiden liha kuljetetaan Ranskaan Spangheroon. Romania kuitenkin torjuu väitteet, joiden mukaan se olisi ollut vastuussa siitä, että sen teurastamoista peräisin olevaa hevosenlihaa on kuvattu virheellisesti naudanlihaksi. Heidän mukaansa hevosenliha merkitään aina sellaiseksi. Romanian viranomaiset väittävät, että kirjanpidon mukaan tilaukset olivat koskeneet hevosen ruhoja, jotka on helppo erottaa naudanlihasta. Tuotteiden valmistukseen käytetty liha Spanghero lähettää lihan Comigelin tytäryhtiön tehtaalle Luxemburgiin ennen kuin valmiit tuotteet toimitetaan Findukselle ja vähittäiskauppiaille eri puolille Eurooppaa, myös Yhdistyneeseen kuningaskuntaan. Comigelin toimitusjohtaja sanoo, että yhtiö ei tiennyt, että liha oli peräisin ulkomailta. Irlannissa ja Yhdistyneessä kuningaskunnassa löydetty hevosenlihaa Irlannin viranomaisten tekemissä testeissä on löydetty hevosen DNA:ta Irlannin tasavallassa ja Yhdistyneessä kuningaskunnassa toimivien yritysten valmistamista naudanlihapihveistä. Hevosenlihaa on löydetty myös varastoidusta lihasta toisessa Irlannissa ja Pohjois-Irlannissa sijaitsevassa tehtaassa. Isossa-Britanniassa poliisi ja viranomaiset, jotka tutkivat väitettyjä hevosenlihan virheellisiä merkintöjä, ovat tehneet ratsioita Länsi-Yorkshiressä sijaitsevaan teurastamoon ja Aberystwythin lähellä sijaitsevaan liha-alan yritykseen. Kolme miestä pidätettiin myöhemmin epäiltynä petoslain mukaisista rikoksista.</w:t>
      </w:r>
    </w:p>
    <w:p>
      <w:r>
        <w:rPr>
          <w:b/>
        </w:rPr>
        <w:t xml:space="preserve">Yhteenveto</w:t>
      </w:r>
    </w:p>
    <w:p>
      <w:r>
        <w:t xml:space="preserve">Viime kuussa useiden brittiläisten valintamyymäläketjujen myymissä jalostetuissa naudanlihatuotteissa havaittu hevosenliha on johtanut useisiin palautusmenettelyihin ja nostanut elintarviketeollisuuden toimitusketjun valokeilaan. Se on myös innoittanut tiukentamaan elintarvikkeiden testausjärjestelmää kaikkialla Euroopassa. Miten skandaali siis kehittyi ja mitä on tehty?</w:t>
      </w:r>
    </w:p>
    <w:p>
      <w:r>
        <w:rPr>
          <w:b/>
          <w:u w:val="single"/>
        </w:rPr>
        <w:t xml:space="preserve">Asiakirjan numero 5157</w:t>
      </w:r>
    </w:p>
    <w:p>
      <w:r>
        <w:t xml:space="preserve">Skotlantilaisten yritysten perustaminen jatkuu keväällä 2011</w:t>
      </w:r>
    </w:p>
    <w:p>
      <w:r>
        <w:t xml:space="preserve">Committee of Scottish Clearing Bankers (CSCB) kertoi, että kyseisenä ajanjaksona aloitettiin 3 986 yritystoimintaa verrattuna 4 012 yritykseen kolmen edellisen kuukauden aikana. Aloitettujen teollisuusyritysten määrä kasvoi huomattavasti. Eniten yrityksiä perustettiin kiinteistöalalla. CSCB:hen kuuluvat Bank of Scotland, Royal Bank of Scotland, Clydesdale Bank ja Lloyds TSB Scotland.</w:t>
      </w:r>
    </w:p>
    <w:p>
      <w:r>
        <w:rPr>
          <w:b/>
        </w:rPr>
        <w:t xml:space="preserve">Yhteenveto</w:t>
      </w:r>
    </w:p>
    <w:p>
      <w:r>
        <w:t xml:space="preserve">Skotlannissa tämän vuoden huhti-kesäkuun välisenä aikana aloitettujen uusien yritysten määrä pysyi vakaana, kertovat tärkeimmät pankit.</w:t>
      </w:r>
    </w:p>
    <w:p>
      <w:r>
        <w:rPr>
          <w:b/>
          <w:u w:val="single"/>
        </w:rPr>
        <w:t xml:space="preserve">Asiakirjan numero 5158</w:t>
      </w:r>
    </w:p>
    <w:p>
      <w:r>
        <w:t xml:space="preserve">Eastern Airwaysin yhteys Aberdeenin ja Cardiffin välillä jatkuu jälleen.</w:t>
      </w:r>
    </w:p>
    <w:p>
      <w:r>
        <w:t xml:space="preserve">Lentoyhtiö kertoi, että sen Flyben franchising-palvelu tarjoaa arkipäivisin yhteyksiä Skotlannin ja Walesin kaupunkien välillä 11. marraskuuta alkaen. Palvelu oli lakkautettu viime vuoden lokakuussa. Eastern Airwaysin kaupallisen ja operatiivisen toiminnan johtaja Roger Hage sanoi, että lento on suunnattu energia-alalle ja vapaa-ajan markkinoille. Samaan aikaan Eastern kertoi vähentävänsä väliaikaisesti myös Aberdeenin ja Wickin välistä liikennöintiä 11. marraskuuta alkaen maaliskuuhun asti.</w:t>
      </w:r>
    </w:p>
    <w:p>
      <w:r>
        <w:rPr>
          <w:b/>
        </w:rPr>
        <w:t xml:space="preserve">Yhteenveto</w:t>
      </w:r>
    </w:p>
    <w:p>
      <w:r>
        <w:t xml:space="preserve">Eastern Airways on ilmoittanut, että Aberdeenin ja Cardiffin väliset lennot otetaan uudelleen käyttöön vuosi lopettamisen jälkeen.</w:t>
      </w:r>
    </w:p>
    <w:p>
      <w:r>
        <w:rPr>
          <w:b/>
          <w:u w:val="single"/>
        </w:rPr>
        <w:t xml:space="preserve">Asiakirjan numero 5159</w:t>
      </w:r>
    </w:p>
    <w:p>
      <w:r>
        <w:t xml:space="preserve">Forest Hill: Uusi reikä iskee Lontoon sillan junayhteyksiin</w:t>
      </w:r>
    </w:p>
    <w:p>
      <w:r>
        <w:t xml:space="preserve">London Bridgen asemalle johtavat linjat suljettiin turvallisuussyistä ja vuorot peruttiin sen jälkeen, kun Forest Hillissä, Kaakkois-Lontoossa, löydettiin torstaina 50 senttimetriä leveä reikä. Tämä tapahtui sen jälkeen, kun samalla alueella oli 18. heinäkuuta avattu 13 jalan syvyinen reikä, jonka vuoksi myös London Bridgen asemalle johtavat linjat jouduttiin sulkemaan. Kaikki London Bridgeen johtavat linjat avattiin uudelleen perjantaiaamuna.</w:t>
      </w:r>
    </w:p>
    <w:p>
      <w:r>
        <w:rPr>
          <w:b/>
        </w:rPr>
        <w:t xml:space="preserve">Yhteenveto</w:t>
      </w:r>
    </w:p>
    <w:p>
      <w:r>
        <w:t xml:space="preserve">Rautatielinjan alle avautunut reikä aiheutti jo toisen kerran viikkojen sisällä suuria liikennehäiriöitä.</w:t>
      </w:r>
    </w:p>
    <w:p>
      <w:r>
        <w:rPr>
          <w:b/>
          <w:u w:val="single"/>
        </w:rPr>
        <w:t xml:space="preserve">Asiakirjan numero 5160</w:t>
      </w:r>
    </w:p>
    <w:p>
      <w:r>
        <w:t xml:space="preserve">Rikosten ehkäisyyn Bristolissa tarjotut avustukset</w:t>
      </w:r>
    </w:p>
    <w:p>
      <w:r>
        <w:t xml:space="preserve">Avon ja Somersetin poliisi- ja rikoskomissaari Sue Mountstevens on antanut rahat käyttöön osana poliisi- ja rikossuunnitelmaa. Vapaaehtoisryhmiä ja yhteisöjärjestöjä pyydetään hakemaan kullakin enintään 5 000 punnan avustusta. Järjestelmän toivotaan auttavan torjumaan esimerkiksi perheväkivaltaa, murtoja ja epäsosiaalista käyttäytymistä.</w:t>
      </w:r>
    </w:p>
    <w:p>
      <w:r>
        <w:rPr>
          <w:b/>
        </w:rPr>
        <w:t xml:space="preserve">Yhteenveto</w:t>
      </w:r>
    </w:p>
    <w:p>
      <w:r>
        <w:t xml:space="preserve">Bristolin alueella on käynnistetty uusi 200 000 punnan rahasto, jonka tarkoituksena on auttaa torjumaan lähiöissä tapahtuvaa rikollisuutta.</w:t>
      </w:r>
    </w:p>
    <w:p>
      <w:r>
        <w:rPr>
          <w:b/>
          <w:u w:val="single"/>
        </w:rPr>
        <w:t xml:space="preserve">Asiakirjan numero 5161</w:t>
      </w:r>
    </w:p>
    <w:p>
      <w:r>
        <w:t xml:space="preserve">'Hit-and-run' onnettomuus jättää miehen hengenvaaralliset päävammat</w:t>
      </w:r>
    </w:p>
    <w:p>
      <w:r>
        <w:t xml:space="preserve">Poliisi kutsuttiin Sticking Lanelle Adwick-Upon-Dearnessa, lähellä Mexborough'ta, hieman ennen 03:00 GMT lauantaina. Poliisin mukaan 29-vuotias jalankulkija vietiin sairaalaan sen jälkeen, kun "tuntematon ajoneuvo" oli törmännyt häneen, jonka uskotaan poistuneen paikalta. 22- ja 24-vuotiaat miehet pidätettiin vaarallisen ajamisen vuoksi. Kaksikko, jotka molemmat pidätettiin epäiltynä vaarallisesta ajamisesta, pysähtymättä jättämisestä törmäyksessä ja rattijuopumuksesta tai huumeiden vaikutuksen alaisena ajamisesta, on sittemmin vapautettu tutkinnan alaisena. Poliisit ovat vedonneet silminnäkijöihin ja kaikkiin, joilla on valvontakameran tai kojelautakameran tallenteita "törmäystä edeltäviltä tai sen jälkeisiltä hetkiltä", jotta he ottaisivat yhteyttä.</w:t>
      </w:r>
    </w:p>
    <w:p>
      <w:r>
        <w:rPr>
          <w:b/>
        </w:rPr>
        <w:t xml:space="preserve">Yhteenveto</w:t>
      </w:r>
    </w:p>
    <w:p>
      <w:r>
        <w:t xml:space="preserve">Kaksi miestä on pidätetty sen jälkeen, kun mies sai hengenvaarallisia päävammoja epäillyssä yliajo-onnettomuudessa Etelä-Yorkshiressä.</w:t>
      </w:r>
    </w:p>
    <w:p>
      <w:r>
        <w:rPr>
          <w:b/>
          <w:u w:val="single"/>
        </w:rPr>
        <w:t xml:space="preserve">Asiakirjan numero 5162</w:t>
      </w:r>
    </w:p>
    <w:p>
      <w:r>
        <w:t xml:space="preserve">Lochaberin sulattoon suunnitellaan seospyörätehdasta</w:t>
      </w:r>
    </w:p>
    <w:p>
      <w:r>
        <w:t xml:space="preserve">Liberty British Aluminium, joka otti Fort Williamin lähellä sijaitsevan Lochaberin sulattamon viime vuonna haltuunsa, suunnittelee myös valssaamon rakentamista. Yhtiö on ilmoittanut Highland Councilille aikomuksestaan jättää uusia tuotantolaitoksia koskeva suunnitteluhakemus myöhemmin. Laitoksessa työskentelee noin 170 henkilöä. Joulukuussa ilmoitettiin suunnitelmista luoda telakalle jopa 600 työpaikkaa ja investoida sinne 120 miljoonaa puntaa. Liberty British Aluminium otti sulaton haltuunsa Rio Tintolta 330 miljoonan punnan kaupalla.</w:t>
      </w:r>
    </w:p>
    <w:p>
      <w:r>
        <w:rPr>
          <w:b/>
        </w:rPr>
        <w:t xml:space="preserve">Yhteenveto</w:t>
      </w:r>
    </w:p>
    <w:p>
      <w:r>
        <w:t xml:space="preserve">Yhdistyneen kuningaskunnan viimeiselle jäljellä olevalle alumiinisulaton telakalle on ehdotettu tiloja kevytmetallivanteiden valmistukseen.</w:t>
      </w:r>
    </w:p>
    <w:p>
      <w:r>
        <w:rPr>
          <w:b/>
          <w:u w:val="single"/>
        </w:rPr>
        <w:t xml:space="preserve">Asiakirjan numero 5163</w:t>
      </w:r>
    </w:p>
    <w:p>
      <w:r>
        <w:t xml:space="preserve">Hailshamin lammesta varastetut hanhi ja ankka "ammuttiin".</w:t>
      </w:r>
    </w:p>
    <w:p>
      <w:r>
        <w:t xml:space="preserve">Hyökkäys oli yksi viime viikkojen useista tapauksista, joissa piknik-pöytä ja tuolit sytytettiin tuleen, omaisuutta vahingoitettiin ja koristepuu tuhottiin. Poliisin tiedottajan mukaan linnut olivat "tarkoituksellisesti kohteena". Kaupungin Station Roadin alueella tapahtuneita välikohtauksia nähneitä pyydetään ottamaan yhteyttä poliisiin. Tiedottajan mukaan lintujen kimppuun hyökkäämisestä oli ilmoitettu poliiseille samalla, kun he tutkivat piknikpöydän ja tuolien polttamista ja poistamista lammen ympärillä olevalta alueelta.</w:t>
      </w:r>
    </w:p>
    <w:p>
      <w:r>
        <w:rPr>
          <w:b/>
        </w:rPr>
        <w:t xml:space="preserve">Yhteenveto</w:t>
      </w:r>
    </w:p>
    <w:p>
      <w:r>
        <w:t xml:space="preserve">Hailshamin lammesta on viety hanhi ja ankka, jotka on mahdollisesti ammuttu, kertoo Sussexin poliisi.</w:t>
      </w:r>
    </w:p>
    <w:p>
      <w:r>
        <w:rPr>
          <w:b/>
          <w:u w:val="single"/>
        </w:rPr>
        <w:t xml:space="preserve">Asiakirjan numero 5164</w:t>
      </w:r>
    </w:p>
    <w:p>
      <w:r>
        <w:t xml:space="preserve">ActiveQuote-rahoitusyritys luo 70 työpaikkaa Cardiff Bayhin</w:t>
      </w:r>
    </w:p>
    <w:p>
      <w:r>
        <w:t xml:space="preserve">ActiveQuoten ohjelmisto tarjoaa tietoa erikoistuneista sairaus- ja turvavakuutustuotteista. Se on saanut neljä sopimusta hintavertailusivustojen ylläpidosta verkkoyritysten, kuten uSwitchin, puolesta. Walesin hallitus tukee yritystä 600 000 punnalla. Yrityksen perusti tohtori Richard Theo, joka on väitellyt Cardiffin yliopistossa tietokoneverkoista.</w:t>
      </w:r>
    </w:p>
    <w:p>
      <w:r>
        <w:rPr>
          <w:b/>
        </w:rPr>
        <w:t xml:space="preserve">Yhteenveto</w:t>
      </w:r>
    </w:p>
    <w:p>
      <w:r>
        <w:t xml:space="preserve">Cardiff Bayn rahoitusalan yritys luo yli 70 työpaikkaa. Yritys toimii online-vakuutusmeklarina ja tarjoaa tietoja hintavertailusivustoille.</w:t>
      </w:r>
    </w:p>
    <w:p>
      <w:r>
        <w:rPr>
          <w:b/>
          <w:u w:val="single"/>
        </w:rPr>
        <w:t xml:space="preserve">Asiakirjan numero 5165</w:t>
      </w:r>
    </w:p>
    <w:p>
      <w:r>
        <w:t xml:space="preserve">Kidderminsterin mattomuseon avajaispäivä julkistettu</w:t>
      </w:r>
    </w:p>
    <w:p>
      <w:r>
        <w:t xml:space="preserve">Museo avataan virallisesti entisessä Stour Valen tehtaassa Kidderminsterissä 19. lokakuuta. Carpet Museum Trust sai sen perustamiseen 1,7 miljoonaa puntaa lottorahoitusta. Richard Pugh-Cook säätiöstä sanoi: "Tämä on ollut pitkä ja vaikea tie, jolla on ollut paljon apua monilta ihmisiltä ja jonka suunnittelua on kestänyt 30 vuotta." Tärkeimpiä nähtävyyksiä ovat toimiva kangaspuusepäntehdas ja alan kehitystä esittelevät galleriat, hän lisäsi. Vuonna 1855 käyttöön otettu mylly rakennettiin alun perin mattotehtaaksi. Pugh-Cook sanoi, että säätiö toivoo museon houkuttelevan monenlaisia ihmisiä, ja se on avoinna yleisölle 20. lokakuuta alkaen.</w:t>
      </w:r>
    </w:p>
    <w:p>
      <w:r>
        <w:rPr>
          <w:b/>
        </w:rPr>
        <w:t xml:space="preserve">Yhteenveto</w:t>
      </w:r>
    </w:p>
    <w:p>
      <w:r>
        <w:t xml:space="preserve">Kampanjoijat ovat ilmoittaneet, että Worcestershiren kaupungin mattoteollisuutta esittelevän museon avajaispäivä on sovittu.</w:t>
      </w:r>
    </w:p>
    <w:p>
      <w:r>
        <w:rPr>
          <w:b/>
          <w:u w:val="single"/>
        </w:rPr>
        <w:t xml:space="preserve">Asiakirjan numero 5166</w:t>
      </w:r>
    </w:p>
    <w:p>
      <w:r>
        <w:t xml:space="preserve">James Dempseytä syytetään vauvan sieppauksesta ja vaarallisesta ajamisesta</w:t>
      </w:r>
    </w:p>
    <w:p>
      <w:r>
        <w:t xml:space="preserve">Solihullista kotoisin olevaa 35-vuotiasta James Dempseyta syytetään viisikuukautisen lapsen viemisestä äidin kotoa Sutton Coldfieldissä keskiviikkona. Poika löydettiin myöhemmin vahingoittumattomana autosta Birminghamin lentokentän vierestä torstai-iltana. Dempsey saapui Birminghamin oikeusistuimeen syytettynä lapsikaappauksesta ja liikennerikkomuksista. 35-vuotiasta syytetään myös pysähtymättä jättämisestä, vaarallisesta ajamisesta, törkeästä ajoneuvon ottamisesta ja varkaudesta. Seuraa BBC West Midlandsia Facebookissa ja Twitterissä ja tilaa paikalliset uutispäivitykset suoraan puhelimeesi.</w:t>
      </w:r>
    </w:p>
    <w:p>
      <w:r>
        <w:rPr>
          <w:b/>
        </w:rPr>
        <w:t xml:space="preserve">Yhteenveto</w:t>
      </w:r>
    </w:p>
    <w:p>
      <w:r>
        <w:t xml:space="preserve">Miestä on syytetty auton varastamisesta ja vauvan sieppaamisesta ennen kuin hän ajoi autoa vaarallisesti poliisin takaa-ajon aikana.</w:t>
      </w:r>
    </w:p>
    <w:p>
      <w:r>
        <w:rPr>
          <w:b/>
          <w:u w:val="single"/>
        </w:rPr>
        <w:t xml:space="preserve">Asiakirjan numero 5167</w:t>
      </w:r>
    </w:p>
    <w:p>
      <w:r>
        <w:t xml:space="preserve">Jerseyn pakkotyöleiri saattaa paljastua</w:t>
      </w:r>
    </w:p>
    <w:p>
      <w:r>
        <w:t xml:space="preserve">Saksalaiset miehittäjät rakensivat Lager Wickin Grouvillen suolle helmikuussa 1942. Kaksisataa ranskalaista, espanjalaista ja pohjoisafrikkalaista miestä joutui keräämään hiekkaa natsien rakennustöitä varten saarella, jota miehitettiin vuoteen 1945 asti. Asiantuntijat sanovat, että paikka voi näyttää, millaista oli miehityksen aikaisten leiriläisten elämä. Tohtori Gilly Carr Cambridgen yliopistosta on jättänyt suunnitteluhakemuksen osan suon kaivamisesta. Hän ehdottaa, että siitä tehtäisiin kulttuuriperintökohde, jonka uskotaan olevan ensimmäinen laatuaan Jerseyssä ja Kanaalisaarilla.</w:t>
      </w:r>
    </w:p>
    <w:p>
      <w:r>
        <w:rPr>
          <w:b/>
        </w:rPr>
        <w:t xml:space="preserve">Yhteenveto</w:t>
      </w:r>
    </w:p>
    <w:p>
      <w:r>
        <w:t xml:space="preserve">Arkeologit haluavat paljastaa Jerseyn suon alle hautautuneen pakkotyöleirin salaisuudet.</w:t>
      </w:r>
    </w:p>
    <w:p>
      <w:r>
        <w:rPr>
          <w:b/>
          <w:u w:val="single"/>
        </w:rPr>
        <w:t xml:space="preserve">Asiakirjan numero 5168</w:t>
      </w:r>
    </w:p>
    <w:p>
      <w:r>
        <w:t xml:space="preserve">Theydon Bois Tesco varkaiden kohteena kaivuria käyttäen</w:t>
      </w:r>
    </w:p>
    <w:p>
      <w:r>
        <w:t xml:space="preserve">Coppice Row'ssa, Theydon Boisissa, Essexissä sijaitsevan Tesco-myymälän seinä oli rikottu ja käteisautomaatti varastettu. Mustiin pukeutuneet miehet, joilla oli päässään liivinsuojukset, pakenivat kohti Abridgea mustalla Range Roverilla ja tummansinisellä Ford Fiestalla noin kello 03.00 BST. Poliisit löysivät Range Roverin, joka oli ilmoitettu varastetuksi, myöhemmin Tysea Hilliltä.</w:t>
      </w:r>
    </w:p>
    <w:p>
      <w:r>
        <w:rPr>
          <w:b/>
        </w:rPr>
        <w:t xml:space="preserve">Yhteenveto</w:t>
      </w:r>
    </w:p>
    <w:p>
      <w:r>
        <w:t xml:space="preserve">Poliisi jahtaa viittä miestä sen jälkeen, kun varastettua kaivinkonetta käytettiin ryöstöryöstössä.</w:t>
      </w:r>
    </w:p>
    <w:p>
      <w:r>
        <w:rPr>
          <w:b/>
          <w:u w:val="single"/>
        </w:rPr>
        <w:t xml:space="preserve">Asiakirjan numero 5169</w:t>
      </w:r>
    </w:p>
    <w:p>
      <w:r>
        <w:t xml:space="preserve">Marley Nicholls: "14 000 ilmoittautuu kantasolujen luovuttajaksi</w:t>
      </w:r>
    </w:p>
    <w:p>
      <w:r>
        <w:t xml:space="preserve">Newportilaispoika tarvitsee luuydinsiirron, kun hänellä todettiin tänä kesänä harvinainen veritauti. Hänen äitinsä Shaney Truman sanoi: Truman sanoi: "Siellä on paljon ihania ihmisiä. "Mutta me emme lopeta, ennen kuin löydämme sen erityisen ihmisen." Marley on hiljattain palannut kotiin sairaalasta hoitoon saatuaan infektion. Hän ei myöskään voi aloittaa uutta koulukautta ensi viikolla, koska hän on tullut alttiiksi ötököille. Neiti Truman sanoi, että oli järkyttävää, ettei Marley päässyt koulukavereidensa luokse. Myös hänen nuorempi veljensä George, 4, joka aloittaa vastaanottoluokan, on kysellyt, miksei Marley pääse hänen luokseen. "Emme halua vaarantaa mitään", Truman sanoi. Marleylla on diagnosoitu aplastinen anemia, jota sairastaa Yhdistyneessä kuningaskunnassa vuosittain 30-40 lasta ja joka estää elimistöä tuottamasta riittävästi verisoluja. Se tarkoittaa, että hän tarvitsee luuydinsiirron elääkseen. Perheen suurin toivo sopivasta luovuttajasta oli Marleyn veli, mutta Georgen ei todettu olevan sopiva luovuttaja. Niinpä vanhemmat käynnistivät Facebookissa Marrow for Marley -kampanjan, jossa ihmisiä kehotettiin lisäämään nimensä rekisteriin kantasolujen luovuttajaksi. Tulokset ovat olleet Trumanin mukaan "ylivoimaisia". "Tämä on palauttanut uskoni ihmisyyteen", hän sanoi. Potentiaaliset luovuttajat rekisteröityvät ja saavat suunäytteen, jota he voivat käyttää kotona. Tämä lähetetään sitten testattavaksi, ja tiedot tallennetaan siltä varalta, että ne sopivat potilaaseen, jolloin veressä olevia valkosoluja verrataan kudostyyppeihin. Jos vastaavuus löytyy, luovuttajaan otetaan yhteyttä ja aloitetaan luovutusprosessi, joka voi useimmissa tapauksissa olla samanlainen kuin verenluovutus.</w:t>
      </w:r>
    </w:p>
    <w:p>
      <w:r>
        <w:rPr>
          <w:b/>
        </w:rPr>
        <w:t xml:space="preserve">Yhteenveto</w:t>
      </w:r>
    </w:p>
    <w:p>
      <w:r>
        <w:t xml:space="preserve">"Uskomattomat" 14 000 ihmistä on ilmoittautunut mahdolliseksi kantasolujen luovuttajaksi sen jälkeen, kun viime kuussa käynnistettiin kampanja, jonka tarkoituksena oli löytää "hengenpelastaja" kuusivuotiaalle Marley Nichollsille, kuten hänen äitinsä kertoo.</w:t>
      </w:r>
    </w:p>
    <w:p>
      <w:r>
        <w:rPr>
          <w:b/>
          <w:u w:val="single"/>
        </w:rPr>
        <w:t xml:space="preserve">Asiakirjan numero 5170</w:t>
      </w:r>
    </w:p>
    <w:p>
      <w:r>
        <w:t xml:space="preserve">Mies vangittiin lapsen seksuaalisen hyväksikäytön järjestämisestä</w:t>
      </w:r>
    </w:p>
    <w:p>
      <w:r>
        <w:t xml:space="preserve">Thomas Harrison, 30, lähetti 27. heinäkuuta viestejä, joissa hän pyysi miestä tuomaan lapsen kotiinsa Mossley Hillissä Liverpoolissa. Sen sijaan häntä vastaan tulivat poliisit, jotka olivat tutkineet häntä, ja häntä syytettiin lapsen seksuaalirikoksen järjestämisestä tai sen tekemisen helpottamisesta. Hänet on tuomittu kahdeksi vuodeksi vankilaan. Liverpoolin kruununoikeudessa Streatham Avenuella asuvalle Harrisonille annettiin myös 10 vuoden seksuaalisen vahingon estämismääräys (SHPO) ja hänet määrättiin 10 vuodeksi seksuaalirikollisten rekisteriin.</w:t>
      </w:r>
    </w:p>
    <w:p>
      <w:r>
        <w:rPr>
          <w:b/>
        </w:rPr>
        <w:t xml:space="preserve">Yhteenveto</w:t>
      </w:r>
    </w:p>
    <w:p>
      <w:r>
        <w:t xml:space="preserve">Mies, joka yritti järjestää vauvan tuomisen kotiinsa seksuaalista hyväksikäyttöä varten, on vangittu.</w:t>
      </w:r>
    </w:p>
    <w:p>
      <w:r>
        <w:rPr>
          <w:b/>
          <w:u w:val="single"/>
        </w:rPr>
        <w:t xml:space="preserve">Asiakirjan numero 5171</w:t>
      </w:r>
    </w:p>
    <w:p>
      <w:r>
        <w:t xml:space="preserve">Kuvat paljastavat elämää uudella lentotukialuksella HMS Queen Elizabethilla</w:t>
      </w:r>
    </w:p>
    <w:p>
      <w:r>
        <w:t xml:space="preserve">Valokuvissa näkyy, miten henkilökunta on viettänyt vapaa-aikaansa, kun se ei ole osallistunut lentotukialuksen merikoeajoihin Skotlannin rannikolla. Kuvissa nähdään muun muassa ämpärilätkäpeli kannella ja nyrkkeilyharjoituksia alhaalla. Muissa kuvissa näkyy lentotukialuksella suoritettavia erilaisia testejä. Sotilasurakoitsija Aircraft Carrier Alliance käyttää merikokeita Rosythissa rakennetun aluksen toiminnan tarkistamiseen. Koeajot alkoivat kesäkuussa ja jatkuivat viime kuussa Invergordonissa Cromarty Firthin rannikolla tehdyn pysähdyksen jälkeen. Kaikki kuvat ovat tekijänoikeuden alaisia.</w:t>
      </w:r>
    </w:p>
    <w:p>
      <w:r>
        <w:rPr>
          <w:b/>
        </w:rPr>
        <w:t xml:space="preserve">Yhteenveto</w:t>
      </w:r>
    </w:p>
    <w:p>
      <w:r>
        <w:t xml:space="preserve">Kuninkaallisen laivaston suurimman sota-aluksen HMS Queen Elizabethin elämästä on paljastettu miehistön jäsenten ottamia kuvia.</w:t>
      </w:r>
    </w:p>
    <w:p>
      <w:r>
        <w:rPr>
          <w:b/>
          <w:u w:val="single"/>
        </w:rPr>
        <w:t xml:space="preserve">Asiakirjan numero 5172</w:t>
      </w:r>
    </w:p>
    <w:p>
      <w:r>
        <w:t xml:space="preserve">Tauntonin rautatiesillan uudistamissuunnitelmat</w:t>
      </w:r>
    </w:p>
    <w:p>
      <w:r>
        <w:t xml:space="preserve">Tauntonin rautatieaseman silta puhdistetaan ja maalataan uudelleen seuraavien 14 viikon aikana. Sillan alle asennetaan myös verkko, joka estää kyyhkysiä pesimästä siellä. Network Railin tekemien töiden on määrä valmistua 29. syyskuuta. Sillalle asennetaan väliaikaiset liikennevalot. Network Railin Mavis Choong sanoi, että korjaustöiden jälkeen silta on puhdas ja valoisa, ja ihmiset voivat kävellä sen alla.</w:t>
      </w:r>
    </w:p>
    <w:p>
      <w:r>
        <w:rPr>
          <w:b/>
        </w:rPr>
        <w:t xml:space="preserve">Yhteenveto</w:t>
      </w:r>
    </w:p>
    <w:p>
      <w:r>
        <w:t xml:space="preserve">Somersetissa sijaitsevaa rautatiesiltaa korjataan, sillä se on kärsinyt kyyhkyjen pesimisestä.</w:t>
      </w:r>
    </w:p>
    <w:p>
      <w:r>
        <w:rPr>
          <w:b/>
          <w:u w:val="single"/>
        </w:rPr>
        <w:t xml:space="preserve">Asiakirjan numero 5173</w:t>
      </w:r>
    </w:p>
    <w:p>
      <w:r>
        <w:t xml:space="preserve">Poliisi takavarikoi "huikean" Isle of Manin asesaaliin</w:t>
      </w:r>
    </w:p>
    <w:p>
      <w:r>
        <w:t xml:space="preserve">Vain kahden viikon aikana takavarikoituihin tavaroihin kuului myös 520 patruunaa ja varsijousi. Poliisiohjelmassa kehotettiin ihmisiä luovuttamaan luvattomat tai ei-toivotut aseet "ilman pelkoa syytteeseenpanosta". Daphne Caine MHK sanoi, että esineiden määrä oli "häkellyttävä". Isle of Man Constabularyn mukaan armahdus estää aseiden joutumisen "vääriin käsiin" ja varmistaa, että saari pysyy turvallisena paikkana. Rouva Caine sanoi olevansa "tyytyväinen" aloitteen onnistumiseen, mutta se oli "huikea määrä paikassa, jossa väkivaltarikollisuus on hyvin vähäistä". Hän lisäsi: "Vaikka tämä voi vain tehdä saariyhteisöstämme turvallisemman, se saa minut miettimään, mitä muuta siellä on." Edellisessä, vuonna 2017 järjestetyssä armahduksessa luovutettiin yli 90 ampuma-asetta saaren poliisiasemille.</w:t>
      </w:r>
    </w:p>
    <w:p>
      <w:r>
        <w:rPr>
          <w:b/>
        </w:rPr>
        <w:t xml:space="preserve">Yhteenveto</w:t>
      </w:r>
    </w:p>
    <w:p>
      <w:r>
        <w:t xml:space="preserve">Mansaarella järjestetyn aseamnestian aikana on luovutettu yli 50 ampuma-asetta, mukaan lukien toisen maailmansodan aikainen revolveri, sekä 80 veistä, macheteeta ja miekkaa.</w:t>
      </w:r>
    </w:p>
    <w:p>
      <w:r>
        <w:rPr>
          <w:b/>
          <w:u w:val="single"/>
        </w:rPr>
        <w:t xml:space="preserve">Asiakirjan numero 5174</w:t>
      </w:r>
    </w:p>
    <w:p>
      <w:r>
        <w:t xml:space="preserve">Talebanit kaappasivat Kunduzin: kuvia Afganistanin kaupungista</w:t>
      </w:r>
    </w:p>
    <w:p>
      <w:r>
        <w:t xml:space="preserve">Sotilaat valtasivat maanantaina maakunnan pääkaupungin, mikä oli suurin Talebanin voitto sen jälkeen, kun Taleban syrjäytettiin vallasta vuonna 2001. Presidentti Ashraf Ghanin virkaanastumisesta on kulunut vuosi. Tässä on joitakin viimeisimpiä kuvia Kunduzista.</w:t>
      </w:r>
    </w:p>
    <w:p>
      <w:r>
        <w:rPr>
          <w:b/>
        </w:rPr>
        <w:t xml:space="preserve">Yhteenveto</w:t>
      </w:r>
    </w:p>
    <w:p>
      <w:r>
        <w:t xml:space="preserve">Afganistanin hallituksen joukot sanovat suunnittelevansa vastahyökkäystä Kunduzin valtaamiseksi takaisin Talebanilta.</w:t>
      </w:r>
    </w:p>
    <w:p>
      <w:r>
        <w:rPr>
          <w:b/>
          <w:u w:val="single"/>
        </w:rPr>
        <w:t xml:space="preserve">Asiakirjan numero 5175</w:t>
      </w:r>
    </w:p>
    <w:p>
      <w:r>
        <w:t xml:space="preserve">Konservatiivipuolueen johto: Kuka tukee ketä?</w:t>
      </w:r>
    </w:p>
    <w:p>
      <w:r>
        <w:t xml:space="preserve">Seuraavassa on luettelo ehdokkaista aakkosjärjestyksessä sekä niiden nimet, jotka ovat tukeneet heitä julkisesti ennen torstaina pidettävää toista äänestyskierrosta. Tiedot ovat oikeita tätä kirjoitettaessa, ja niitä päivitetään, kun useammat parlamentin jäsenet ilmoittavat, ketä he tukevat. Liam Fox ja Stephen Crabb vetäytyivät molemmat ensimmäisen äänestyskierroksen jälkeen ja antoivat tukensa Theresa Maylle. Kuka tukee ketä? Michael Goven ilmoitukset: 27 Andrea Leadsom Ilmoitukset: 49 Theresa May Ilmoitukset: 175 Ei ilmoitusta Ensimmäisen äänestyskierroksen tulokset</w:t>
      </w:r>
    </w:p>
    <w:p>
      <w:r>
        <w:rPr>
          <w:b/>
        </w:rPr>
        <w:t xml:space="preserve">Yhteenveto</w:t>
      </w:r>
    </w:p>
    <w:p>
      <w:r>
        <w:t xml:space="preserve">Konservatiivien kansanedustajat ovat paljastaneet, ketä he tukevat kilpailussa David Cameronin seuraajaksi puolueen johtajaksi - ja pääministeriksi.</w:t>
      </w:r>
    </w:p>
    <w:p>
      <w:r>
        <w:rPr>
          <w:b/>
          <w:u w:val="single"/>
        </w:rPr>
        <w:t xml:space="preserve">Asiakirjan numero 5176</w:t>
      </w:r>
    </w:p>
    <w:p>
      <w:r>
        <w:t xml:space="preserve">Reading "voisi saada lisäsillan</w:t>
      </w:r>
    </w:p>
    <w:p>
      <w:r>
        <w:t xml:space="preserve">Suunnitelmat Thames-joen yli johtavasta jalankulku- ja polkupyörätien ylityspaikasta ovat osa neuvoston 31,8 miljoonan punnan arvoisia ehdotuksia. Alueella on kolme pääreittiä Thamesin yli, kaksi Cavershamissa Readingissä ja yksi Sonningissa Wokinghamissa. Jos hanke onnistuu, rahat saataisiin hallituksen 560 miljoonan punnan paikallisesta kestävän liikenteen rahastosta. Menestyäkseen neuvoston on osoitettava, että se voi vähentää hiilidioksidipäästöjä 10 prosenttia. Siltasuunnitelmien rinnalla ehdotetaan pyöränvuokrausjärjestelmää ja laajennettua pysäköinti- ja kyytireittiä. Silta voitaisiin sijoittaa lähelle kaupungin keskustaa, vaikka samanlainen hallituksen rahoitushakemus uutta Thamesin ylityspaikkaa varten epäonnistui vuonna 2009. Neuvoston tarjousten tulokset julkaistaan kesäkuussa.</w:t>
      </w:r>
    </w:p>
    <w:p>
      <w:r>
        <w:rPr>
          <w:b/>
        </w:rPr>
        <w:t xml:space="preserve">Yhteenveto</w:t>
      </w:r>
    </w:p>
    <w:p>
      <w:r>
        <w:t xml:space="preserve">Readingiin saatetaan rakentaa uusi silta osana kaupunginhallituksen miljoonien puntien hanketta, jolla ihmiset pyritään saamaan käyttämään ympäristöystävällisempiä liikennemuotoja.</w:t>
      </w:r>
    </w:p>
    <w:p>
      <w:r>
        <w:rPr>
          <w:b/>
          <w:u w:val="single"/>
        </w:rPr>
        <w:t xml:space="preserve">Asiakirjan numero 5177</w:t>
      </w:r>
    </w:p>
    <w:p>
      <w:r>
        <w:t xml:space="preserve">Mies kuoli jäätyään kuorma-auton alle M5-tiellä lähellä Cullomptonia.</w:t>
      </w:r>
    </w:p>
    <w:p>
      <w:r>
        <w:t xml:space="preserve">Pelastuslaitos kutsuttiin onnettomuuteen Cullomptonin lähellä maanantaina noin klo 12.25 BST. Mies, jonka uskotaan olevan kolmekymppinen ja kotoisin Pohjois-Devonista, kuoli onnettomuuspaikalla, eikä häntä ole vielä tunnistettu virallisesti, mutta poliisi on ilmoittanut asiasta hänen lähiomaisilleen. Devonin ja Cornwallin poliisi kuvaili tapahtumapaikkaa "uskomattoman monimutkaiseksi ja haastavaksi". Moottoritie suljettiin kuuden tunnin ajan oikeuslääketieteellisten tutkimusten ajaksi. Poliisi kertoi tutkivansa, miten mies joutui M5-tielle, ja vetosi silminnäkijöihin. Hänen kuolemaansa ei pidetä epäilyttävänä.</w:t>
      </w:r>
    </w:p>
    <w:p>
      <w:r>
        <w:rPr>
          <w:b/>
        </w:rPr>
        <w:t xml:space="preserve">Yhteenveto</w:t>
      </w:r>
    </w:p>
    <w:p>
      <w:r>
        <w:t xml:space="preserve">Jalankulkija kuoli "katastrofaalisiin vammoihin" jäätyään kuorma-auton alle M5-tiellä Devonissa, kertoo poliisi.</w:t>
      </w:r>
    </w:p>
    <w:p>
      <w:r>
        <w:rPr>
          <w:b/>
          <w:u w:val="single"/>
        </w:rPr>
        <w:t xml:space="preserve">Asiakirjan numero 5178</w:t>
      </w:r>
    </w:p>
    <w:p>
      <w:r>
        <w:t xml:space="preserve">Facebook puuttuu väärennettyihin "tykkäyksiin</w:t>
      </w:r>
    </w:p>
    <w:p>
      <w:r>
        <w:t xml:space="preserve">Rory Cellan-JonesTeknologian kirjeenvaihtaja@BBCRoryCJon Twitter Heinäkuussa kyseenalaistimme "tykkäysten" arvon ja kysyimme, onko Facebook täynnä kyseenalaisia tilejä, jotka näyttivät tykkäävän lähes mistä tahansa. Yhtiö suhtautui kuitenkin välinpitämättömästi Virtual Bagel -kokeiluumme, jossa oli onnistuttu saamaan muutamassa päivässä 3 000 "tykkääjää" olemattomalle yritykselle sijoittamalla mainoksia. Facebookin mukaan väärennetyt tilit eivät olleet vakava ongelma, eivätkä tuhannet epäilyttävät "tykkäykset" olleet useimpien mainostajien kokemus. Nyt viesti on kuitenkin muuttunut. Yhtiön tietoturvaryhmä varoittaa, että se ryhtyy nyt toimiin poistaakseen "tykkäykset" sivuilta, jotka "on saatettu hankkia keinoin, jotka rikkovat Facebook-ehtojamme". Tämä koskee esimerkiksi fanituksia, joita yritykset ovat ostaneet massoittain - tykkäyksillä käydään vilkasta kauppaa, kuten nopea haku osoittaa - ja muita, jotka on tuotettu roskapostitileillä tai haittaohjelmilla. Tutkimuksemme osoitti, että kaikenlaisia suuria tuotemerkkejä, jotka ylpeilevät miljoonilla niille peukutuksia antaneilla henkilöillä, on "tykätty" melko epätodennäköisissä osissa maailmaa. Ja kun katsoimme joitakin "tykkääjiä" - virtuaalisten bagelieni ja joidenkin muiden sivujen osalta - melko monet heistä näyttivät tykkäävän kaikesta näkemästään, ja tuhannet yritykset hyötyivät heidän ihailustaan. Tällainen käyttäytyminen - olipa se aitoa tai jonkin automaattisen järjestelmän tulosta - herättää kysymyksiä Facebookin hyödyllisyydestä alustana, jolla yritykset voivat olla yhteydessä kuluttajiin. Eräs kirjeenvaihtaja esitti asian minulle näin: Mitä markkinoinnillista tai demografista arvoa Facebook näkee siinä, että tuntemani 11-vuotias tyttö - joka on Facebookissa, kyllä - "tykkää" American Expressistä? Hän ei edes tiedä, mikä se on, ja hän on vähintään 10 vuoden päässä American Express -kortin saamisesta." Nyt Facebook kuitenkin sanoo, että se aikoo poistaa nämä kyseenalaiset "tykkäykset" - joihin kuuluisi myös 11-vuotias tyttö, jos yhtiö saisi selville käyttäjien todellisen iän. Sosiaalinen verkosto sanoo, että keskimäärin alle yksi prosentti "tykkäyksistä" poistetaan, ja siirto hyödyttää sekä yrityksiä että käyttäjiä, koska järjestelmän eheys vahvistuu. Jotkut brändinomistajat heräävät kuitenkin epäilemättä siihen, että se rakkaus, jota he luulivat saavansa Facebookin käyttäjiltä, ei olekaan aivan niin sydämellistä kuin miltä se näytti. Ja se puolestaan saattaa saada heidät "tykkäämään" Facebookin mainoksista hieman vähemmän.</w:t>
      </w:r>
    </w:p>
    <w:p>
      <w:r>
        <w:rPr>
          <w:b/>
        </w:rPr>
        <w:t xml:space="preserve">Yhteenveto</w:t>
      </w:r>
    </w:p>
    <w:p>
      <w:r>
        <w:t xml:space="preserve">"Tykkäys, joka ei tule sellaiselta henkilöltä, joka on todella kiinnostunut olemaan yhteydessä sivuun, ei hyödytä ketään." Näin alkaa Facebookin tietoturvaryhmän perjantaina julkaisema blogikirjoitus. Se saattaa vaikuttaa itsestäänselvältä, mutta se on merkki siitä, että sosiaalinen verkosto on vihdoin pääsemässä eroon kiistämisestään "tykkäysten" todellisesta arvosta, joka on esitetty mainostajille arvokkaana valuuttana.</w:t>
      </w:r>
    </w:p>
    <w:p>
      <w:r>
        <w:rPr>
          <w:b/>
          <w:u w:val="single"/>
        </w:rPr>
        <w:t xml:space="preserve">Asiakirjan numero 5179</w:t>
      </w:r>
    </w:p>
    <w:p>
      <w:r>
        <w:t xml:space="preserve">Shirley Templen sininen timanttisormus huutokaupattavaksi</w:t>
      </w:r>
    </w:p>
    <w:p>
      <w:r>
        <w:t xml:space="preserve">Huutokauppatalon mukaan 9,54 karaatin "Fancy Deep Blue" -sormuksen osti Templen isä vuonna 1940 7 210 dollarilla. Temple, yksi Hollywoodin suosituimmista tähdistä 1930-luvulla, kuoli vuonna 2014 85-vuotiaana. Yksityinen ostaja osti sormuksen hänen kuolinpesältään ja laittaa sen nyt huutokaupattavaksi, Sotheby's kertoi. Sen arvoksi arvioidaan jopa 35 miljoonaa dollaria. Temple teki viihdeteollisuuden jättämisen jälkeen uraa politiikassa ja toimi Yhdysvaltain suurlähettiläänä Ghanassa ja Tšekkoslovakiassa. Hänen perheensä on aiemmin huutokaupannut osan hänen tavaroistaan, muun muassa vuoden 1935 Oscar-gaalassa käytetyn mekon.</w:t>
      </w:r>
    </w:p>
    <w:p>
      <w:r>
        <w:rPr>
          <w:b/>
        </w:rPr>
        <w:t xml:space="preserve">Yhteenveto</w:t>
      </w:r>
    </w:p>
    <w:p>
      <w:r>
        <w:t xml:space="preserve">Entiselle lapsitähdelle Shirley Templelle kuulunut timanttisormus huutokaupataan ensi kuussa 25 miljoonan dollarin (17,3 miljoonan punnan) lähtöhintaan, kertoo Sotheby's.</w:t>
      </w:r>
    </w:p>
    <w:p>
      <w:r>
        <w:rPr>
          <w:b/>
          <w:u w:val="single"/>
        </w:rPr>
        <w:t xml:space="preserve">Asiakirjan numero 5180</w:t>
      </w:r>
    </w:p>
    <w:p>
      <w:r>
        <w:t xml:space="preserve">Covid: Poliisi sakotti Chatsworth Housen grilliryhmää</w:t>
      </w:r>
    </w:p>
    <w:p>
      <w:r>
        <w:t xml:space="preserve">Poliisit kutsuttiin Chatsworth Houseen, joka sijaitsee lähellä Bakewelliä Derbyshiren osavaltiossa, noin kello 15.40 GMT sunnuntaina. Virkailijat löysivät viisi aikuista - kaksi naista ja kolme miestä - ja kolme lasta, jotka rikkoivat koronaviruksen torjuntasääntöjä. Aikuisille annettiin kullekin 200 punnan sakkomaksu, ja ryhmä hajotettiin. Paikallinen poliisiryhmä sanoi Facebookissa: "Ymmärrämme, että lukitus on ollut ihmisille raskas, mutta pyydämme yleisöä noudattamaan sääntöjä." Seuraa BBC East Midlandsia Facebookissa, Twitterissä tai Instagramissa. Lähetä juttuideoita osoitteeseen eastmidsnews@bbc.co.uk. Aiheeseen liittyvät Internet-linkit Derbyshire Constabularyn poliisilaitos</w:t>
      </w:r>
    </w:p>
    <w:p>
      <w:r>
        <w:rPr>
          <w:b/>
        </w:rPr>
        <w:t xml:space="preserve">Yhteenveto</w:t>
      </w:r>
    </w:p>
    <w:p>
      <w:r>
        <w:t xml:space="preserve">Viisi henkilöä kolmesta kotitaloudesta on saanut sakot, koska he olivat pitäneet grilli- ja piknik-illallisen yhdessä kartanon alueella.</w:t>
      </w:r>
    </w:p>
    <w:p>
      <w:r>
        <w:rPr>
          <w:b/>
          <w:u w:val="single"/>
        </w:rPr>
        <w:t xml:space="preserve">Asiakirjan numero 5181</w:t>
      </w:r>
    </w:p>
    <w:p>
      <w:r>
        <w:t xml:space="preserve">RAF Lossiemouthin miehistö siirtyy väliaikaisesti takaisin Fifeen.</w:t>
      </w:r>
    </w:p>
    <w:p>
      <w:r>
        <w:t xml:space="preserve">QRA:n miehistöt Lossiemouthissa ja RAF Coningsbyssä Lincolnshiressä pysäyttävät Yhdistyneen kuningaskunnan ilmatilaa lähestyvän tunnistamattoman ilma-aluksen. Viimeaikaisiin tapauksiin on kuulunut venäläisiä sotilaslentokoneita Yhdistyneen kuningaskunnan ilmatilan läheisyydessä. Lossiemouthin ryhmän muutto Fifeen myöhemmin tänä vuonna mahdollistaa Morayn aseman kiitotien perusteellisen uudistamisen. QRA:n miehistöt toimivat aiemmin Leucharsissa vuoteen 2014 asti, jolloin ryhmä muutti Lossiemouthiin. Leuchars on ollut armeijan kasarmi vuodesta 2015. Typhoon-hävittäjähävittäjien miehistöjen odotetaan palaavan Morayhin ennen tämän vuoden loppua. Lossiemouthissa suoritettu Typhoon-koulutus siirtyy väliaikaisesti läheiselle Kinloss-kasarmille.</w:t>
      </w:r>
    </w:p>
    <w:p>
      <w:r>
        <w:rPr>
          <w:b/>
        </w:rPr>
        <w:t xml:space="preserve">Yhteenveto</w:t>
      </w:r>
    </w:p>
    <w:p>
      <w:r>
        <w:t xml:space="preserve">Skotlantiin sijoitettu RAF:n nopean toiminnan hälytysryhmä (QRA) siirretään väliaikaisesti Lossiemouthista Moraysta Leucharsiin Fifeen.</w:t>
      </w:r>
    </w:p>
    <w:p>
      <w:r>
        <w:rPr>
          <w:b/>
          <w:u w:val="single"/>
        </w:rPr>
        <w:t xml:space="preserve">Asiakirjan numero 5182</w:t>
      </w:r>
    </w:p>
    <w:p>
      <w:r>
        <w:t xml:space="preserve">Angleseyn kunnallisvero nousee 4,5 prosenttia vuoden 2015/16 talousarviossa.</w:t>
      </w:r>
    </w:p>
    <w:p>
      <w:r>
        <w:t xml:space="preserve">He maksavat 4,5 prosenttia enemmän vuonna 2015/16, mikä on puoli prosenttia vähemmän kuin alun perin ehdotettiin. Angleseyn valtuusto ilmoitti kuunnelleensa asukkaiden sekä kaupunkien ja kuntien valtuutettujen antamaa palautetta. Viranomaisen mukaan se jatkaa keskeisten palvelujen nykyaikaistamista ja pyrkii samalla välttämään yleisön eniten arvostamien tilojen ja palveluiden sulkemista.</w:t>
      </w:r>
    </w:p>
    <w:p>
      <w:r>
        <w:rPr>
          <w:b/>
        </w:rPr>
        <w:t xml:space="preserve">Yhteenveto</w:t>
      </w:r>
    </w:p>
    <w:p>
      <w:r>
        <w:t xml:space="preserve">Angleseyn asukkaat joutuvat maksamaan kunnallisveron korotuksen sen jälkeen, kun kaupunginvaltuutetut hyväksyivät talousarvion.</w:t>
      </w:r>
    </w:p>
    <w:p>
      <w:r>
        <w:rPr>
          <w:b/>
          <w:u w:val="single"/>
        </w:rPr>
        <w:t xml:space="preserve">Asiakirjan numero 5183</w:t>
      </w:r>
    </w:p>
    <w:p>
      <w:r>
        <w:t xml:space="preserve">Uusi lauttaräjähdys: Mies syytettynä räjähdyksen aiheuttamisesta</w:t>
      </w:r>
    </w:p>
    <w:p>
      <w:r>
        <w:t xml:space="preserve">Kentissä Gillinghamissa asuvaa 56-vuotiasta Pascal Blasiota syytetään hengenvaarallisen räjähdyksen aiheuttamisesta. Kaksi ihmistä loukkaantui vakavasti, 31 loukkaantui ja useita rakennuksia tuhoutui New Ferryn räjähdyksessä 25. maaliskuuta. Blasio, joka omistaa räjähdyspaikalla sijaitsevan Homes in Style -huonekaluliikkeen, saapuu oikeuteen huhtikuussa. Hänet on vapautettu ehdollisella takuita vastaan, poliisi kertoi. Contract Natural Gas Limited, joka on riippumaton kaasuntoimittaja yritysasiakkaille, on myös saanut syytteen työterveyttä ja -turvallisuutta koskevan lain mukaisesta rikoksesta. Syyte koskee yleisen terveys- ja turvallisuusvelvollisuuden laiminlyöntiä muuta henkilöä kuin työntekijää kohtaan.</w:t>
      </w:r>
    </w:p>
    <w:p>
      <w:r>
        <w:rPr>
          <w:b/>
        </w:rPr>
        <w:t xml:space="preserve">Yhteenveto</w:t>
      </w:r>
    </w:p>
    <w:p>
      <w:r>
        <w:t xml:space="preserve">Miestä on syytetty räjähdyksen aiheuttamisesta Wirralissa viime vuonna tapahtuneen räjähdyksen jälkeen, jossa yli 30 ihmistä loukkaantui.</w:t>
      </w:r>
    </w:p>
    <w:p>
      <w:r>
        <w:rPr>
          <w:b/>
          <w:u w:val="single"/>
        </w:rPr>
        <w:t xml:space="preserve">Asiakirjan numero 5184</w:t>
      </w:r>
    </w:p>
    <w:p>
      <w:r>
        <w:t xml:space="preserve">Mansaaren tietyömaa aiheuttaa liikennehäiriöitä</w:t>
      </w:r>
    </w:p>
    <w:p>
      <w:r>
        <w:t xml:space="preserve">Järjestelmä alkaa Onchanissa 23. heinäkuuta, ja sen tavoitteena on parantaa teitä, jalkakäytäviä ja liikennevaloja. Sen on määrä alkaa 23. heinäkuuta ja päättyä joulukuun puolivälin tienoilla. Tiedottajan mukaan työ toteutetaan neljässä vaiheessa, joista ensimmäisessä suljetaan Avondale Road Stoney Roadin ja päätien väliltä. Hän lisäsi: "Tänä aikana kulku liikkeisiin ja liikkeistä säilytetään, samoin kuin jalankulkijoiden pääsy kaikkiin kiinteistöihin." Aiheeseen liittyvät Internet-linkit IOM Infrastructure</w:t>
      </w:r>
    </w:p>
    <w:p>
      <w:r>
        <w:rPr>
          <w:b/>
        </w:rPr>
        <w:t xml:space="preserve">Yhteenveto</w:t>
      </w:r>
    </w:p>
    <w:p>
      <w:r>
        <w:t xml:space="preserve">Mansaaren autoilijoita varoitetaan suurista tietöistä, jotka voivat aiheuttaa liikennehäiriöitä ja viivästyksiä saaren itäosassa.</w:t>
      </w:r>
    </w:p>
    <w:p>
      <w:r>
        <w:rPr>
          <w:b/>
          <w:u w:val="single"/>
        </w:rPr>
        <w:t xml:space="preserve">Asiakirjan numero 5185</w:t>
      </w:r>
    </w:p>
    <w:p>
      <w:r>
        <w:t xml:space="preserve">Llangennechin koulun nuorisokuoro voitti Songs of Praise -kilpailun.</w:t>
      </w:r>
    </w:p>
    <w:p>
      <w:r>
        <w:t xml:space="preserve">Ysgol Iau Llangennech voitti juniorikuorojen luokan taisteltuaan kovaa kilpailua vastaan. Muut palkintoa tavoittelevat koulut olivat Queen's Young Voices Chesteristä ja Lindley Junior School Choir Huddersfieldistä. Kuoronjohtaja Lewis Richards sanoi, että kaikki olivat "innoissaan" kuoron voitosta. Hän sanoi: "Se on hienoa: "Lapset antavat harjoituksissa niin paljon aikaa ja energiaa. "Olen iloinen, että heillä on jotain näytettävää ponnisteluistaan ja sinnikkyydestään." Songs of Praise -ohjelman vastaava tuottaja Dave Stanford onnitteli koulua ja sanoi: "Ysgol Iau Llangennech oli virheetön."</w:t>
      </w:r>
    </w:p>
    <w:p>
      <w:r>
        <w:rPr>
          <w:b/>
        </w:rPr>
        <w:t xml:space="preserve">Yhteenveto</w:t>
      </w:r>
    </w:p>
    <w:p>
      <w:r>
        <w:t xml:space="preserve">Carmarthenshiren oppilaat ovat voittaneet yhden tämän vuoden BBC Songs of Praise -koululaiskuorokilpailun pääpalkinnoista.</w:t>
      </w:r>
    </w:p>
    <w:p>
      <w:r>
        <w:rPr>
          <w:b/>
          <w:u w:val="single"/>
        </w:rPr>
        <w:t xml:space="preserve">Asiakirjan numero 5186</w:t>
      </w:r>
    </w:p>
    <w:p>
      <w:r>
        <w:t xml:space="preserve">Guernseyn meriahvensaalis laskenut 40 prosenttia vuodessa</w:t>
      </w:r>
    </w:p>
    <w:p>
      <w:r>
        <w:t xml:space="preserve">Vuonna 2011 kalastettiin 74 tonnia, mutta vuonna 2012 luku laski 44 tonniin. Guernseyn apulaismerikalastusvastaava Amy Critchlow sanoi, että tarkka syy on epäselvä. "Paritroolarit - brittiläiset, hollantilaiset ja ranskalaiset - kalastavat niitä melko intensiivisesti, joten se voi vaikuttaa rannikon ahvenen kantaan", hän sanoi. Useimpien lajien luvut olivat vakaat vuonna 2012. Hummerisaaliiden määrä vastasi edellisvuoden ennätyksellistä 150 000 hummerin määrää.</w:t>
      </w:r>
    </w:p>
    <w:p>
      <w:r>
        <w:rPr>
          <w:b/>
        </w:rPr>
        <w:t xml:space="preserve">Yhteenveto</w:t>
      </w:r>
    </w:p>
    <w:p>
      <w:r>
        <w:t xml:space="preserve">Guernseyn kalastajat pyytävät vähemmän meriahvenia, kertovat Sea Fisheries -järjestön uudet luvut.</w:t>
      </w:r>
    </w:p>
    <w:p>
      <w:r>
        <w:rPr>
          <w:b/>
          <w:u w:val="single"/>
        </w:rPr>
        <w:t xml:space="preserve">Asiakirjan numero 5187</w:t>
      </w:r>
    </w:p>
    <w:p>
      <w:r>
        <w:t xml:space="preserve">Nailsean ja Backwellin rautatieasema uudistuu</w:t>
      </w:r>
    </w:p>
    <w:p>
      <w:r>
        <w:t xml:space="preserve">Nailsean ja Backwellin rautatieasemalla tehtiin muun muassa suojien maalausta ja laituripinnan korjausta. North Somerset Councilin tiedottajan mukaan suuren osan työstä tekivät rikoksentekijät ehdonalaispalvelun Community Payback -ohjelman puitteissa. Aseman uusissa julisteissa on paikallisten koululaisten taideteoksia. Korjaustyöt järjestivät Severnside Community Rail Partnership, First Great Western ja North Somerset Council.</w:t>
      </w:r>
    </w:p>
    <w:p>
      <w:r>
        <w:rPr>
          <w:b/>
        </w:rPr>
        <w:t xml:space="preserve">Yhteenveto</w:t>
      </w:r>
    </w:p>
    <w:p>
      <w:r>
        <w:t xml:space="preserve">Pohjois-Somersetin rautatieasemaa on uudistettu, jotta siitä tulisi turvallisempi ja viihtyisämpi.</w:t>
      </w:r>
    </w:p>
    <w:p>
      <w:r>
        <w:rPr>
          <w:b/>
          <w:u w:val="single"/>
        </w:rPr>
        <w:t xml:space="preserve">Asiakirjan numero 5188</w:t>
      </w:r>
    </w:p>
    <w:p>
      <w:r>
        <w:t xml:space="preserve">Brexit: Mitä tapahtuu lemmikkieläinten passeille siirtymäkauden päätyttyä?</w:t>
      </w:r>
    </w:p>
    <w:p>
      <w:r>
        <w:t xml:space="preserve">Näin on myös loppuvuoden 2020 ajan, kun Yhdistynyt kuningaskunta on siirtymäkaudella EU:n kanssa. Tammikuun 1. päivästä 2021 alkaen lemmikkieläinpassit eivät kuitenkaan enää ole voimassa Isossa-Britanniassa (Englannissa, Skotlannissa ja Walesissa). Voinko viedä lemmikkini EU:hun ensi vuonna? Voit edelleen viedä lemmikkisi Englannista, Skotlannista ja Walesista EU:hun, mutta sinun on noudatettava eri menettelyä. EU on sopinut, että Isolle-Britannialle myönnetään "toisen osan luettelossa" oleva asema, jolloin lemmikkieläimet voivat matkustaa sen rajojen sisällä edellyttäen, että omistajat hankkivat eläinten terveystodistuksen. Tämä päätös on erillään EU:n ja Yhdistyneen kuningaskunnan välisistä laajemmista neuvotteluista, jotka koskevat kauppaa ja tulevia suhteita. Riippumatta siitä, päästäänkö sopimukseen vai ei, voit edelleen matkustaa EU:n alueelle lemmikkisi AHC-todistuksen kanssa. AHC-kortti vahvistaa, että lemmikkisi on varustettu mikrosirulla ja rokotettu raivotautia vastaan. Sinun on hankittava uusi todistus joka kerta, kun matkustat lemmikkisi kanssa, ja se on hankittava 10 päivää ennen matkaa. Asiakirja on voimassa neljä kuukautta, ja se on voimassa yhdellä EU:n alueelle suuntautuvalla matkalla, EU:n sisällä tapahtuvalla jatkomatkalla ja Isoon-Britanniaan palaamista varten. Todistuksen myöntää eläinlääkäri, ja tämä prosessi alkaa 22. joulukuuta. Säännöt koskevat myös opaskoiria. Ympäristöministeri George Eustice kertoi 6. joulukuuta BBC:n Andrew Marrille, että kakkososan luetteloon kuuluminen ei olisi "yhtä helppoa" kuin lemmikkieläinpassin saaminen. Entä Pohjois-Irlanti? EU:n kakkosluetteloon kuuluvan maan asema koskee vain Englantia, Skotlantia ja Walesia. Kysyimme asiaa ympäristö-, elintarvike- ja maaseutuasioiden ministeriöltä: He kertoivat, että Pohjois-Irlantiin liittyviä lemmikkieläinten matkustamista koskevia lisäohjeita julkaistaan "aikanaan". EU:ssa asuvat Yhdistyneen kuningaskunnan kansalaiset Jos asut EU:ssa ja sinulla on EU:n jäsenvaltion myöntämä lemmikkieläinpassi, voit tuoda lemmikkisi sen avulla Yhdistyneeseen kuningaskuntaan vuoden 2020 jälkeen. Voit myös palata EU:hun EU:n myöntämällä lemmikkieläinpassilla. Mitä haluat, että BBC Reality Check tutkii? Ota yhteyttä Lue lisää Reality Checkistä Seuraa meitä Twitterissä.</w:t>
      </w:r>
    </w:p>
    <w:p>
      <w:r>
        <w:rPr>
          <w:b/>
        </w:rPr>
        <w:t xml:space="preserve">Yhteenveto</w:t>
      </w:r>
    </w:p>
    <w:p>
      <w:r>
        <w:t xml:space="preserve">Kun Yhdistynyt kuningaskunta oli Euroopan unionin (EU) jäsen, koiran tai kissan saattoi viedä Yhdistyneestä kuningaskunnasta EU:hun ja takaisin ilman, että sen olisi tarvinnut joutua karanteeniin, kunhan tietyt ehdot - kuten lemmikkieläinpassi ja mikrosiru - täyttyivät.</w:t>
      </w:r>
    </w:p>
    <w:p>
      <w:r>
        <w:rPr>
          <w:b/>
          <w:u w:val="single"/>
        </w:rPr>
        <w:t xml:space="preserve">Asiakirjan numero 5189</w:t>
      </w:r>
    </w:p>
    <w:p>
      <w:r>
        <w:t xml:space="preserve">Titanicin näyttelijät julkistettiin ITV1:n minisarjaan</w:t>
      </w:r>
    </w:p>
    <w:p>
      <w:r>
        <w:t xml:space="preserve">Myös Harry Potter -elokuvissa esiintyneet Geraldine Somerville ja Toby Jones saavat roolin sarjassa. Neliosainen draama esitetään ensi vuonna samaan aikaan, kun luksuslaivan uppoamisesta vuonna 1912 tulee kuluneeksi sata vuotta. ITV1:n mukaan kuvaukset alkavat Unkarissa myöhemmin tässä kuussa. Tuottaja Nigel Stafford Clark sanoi, että draama "kertoo tarinan rohkealla, tuoreella ja mukaansatempaavalla tavalla, jossa on kaikki ne inhimilliset yksityiskohdat, jotka televisio osaa niin hyvin". "Toivomme, että siitä tulee sopiva kunnianosoitus tuon yön tapahtumille." Roache, Coronation Street -veteraani Williamin poika, esiintyi isänsä rinnalla ITV1:n saippuasarjassa viime vuonna. Somerville puolestaan nähtiin vuonna 2001 Gosford Park -elokuvassa, jonka alkuperäisestä käsikirjoituksesta Fellowes sai Oscarin.</w:t>
      </w:r>
    </w:p>
    <w:p>
      <w:r>
        <w:rPr>
          <w:b/>
        </w:rPr>
        <w:t xml:space="preserve">Yhteenveto</w:t>
      </w:r>
    </w:p>
    <w:p>
      <w:r>
        <w:t xml:space="preserve">Linus Roache ja Celia Imrie ovat yksi niistä näyttelijöistä, jotka ovat ehdolla näyttelemään ITV1:n Titanic-minisarjassa, jonka käsikirjoittaja on Downton Abbeyn luoja Julian Fellowes.</w:t>
      </w:r>
    </w:p>
    <w:p>
      <w:r>
        <w:rPr>
          <w:b/>
          <w:u w:val="single"/>
        </w:rPr>
        <w:t xml:space="preserve">Asiakirjan numero 5190</w:t>
      </w:r>
    </w:p>
    <w:p>
      <w:r>
        <w:t xml:space="preserve">Birminghamin kuljettaja käyttää rengasta vailla olevaa autoa kaupassa käymiseen</w:t>
      </w:r>
    </w:p>
    <w:p>
      <w:r>
        <w:t xml:space="preserve">Poliisit havaitsivat 23-vuotiaan ajavan autoa Bankes Roadilla, Small Heathissa Birminghamissa keskiviikkona. Lisäksi selvisi, että hän oli ajanut ilman vakuutusta. Kuljettaja ilmoitettiin DVLA:lle, koska hänellä ei ollut vakuutusta ja rengas oli viallinen. West Midlandsin poliisi twiittasi autosta ja kysyi "ovatko renkaat vapaaehtoisia?". Ford Ka takavarikoitiin. Seuraa BBC West Midlandsia Facebookissa ja Twitterissä ja tilaa paikalliset uutispäivitykset suoraan puhelimeesi.</w:t>
      </w:r>
    </w:p>
    <w:p>
      <w:r>
        <w:rPr>
          <w:b/>
        </w:rPr>
        <w:t xml:space="preserve">Yhteenveto</w:t>
      </w:r>
    </w:p>
    <w:p>
      <w:r>
        <w:t xml:space="preserve">Autoilija lähti ostamaan maitoa ja vettä autolla, jonka toisessa etupyörässä ei ollut rengasta.</w:t>
      </w:r>
    </w:p>
    <w:p>
      <w:r>
        <w:rPr>
          <w:b/>
          <w:u w:val="single"/>
        </w:rPr>
        <w:t xml:space="preserve">Asiakirjan numero 5191</w:t>
      </w:r>
    </w:p>
    <w:p>
      <w:r>
        <w:t xml:space="preserve">Port Talbotin terästehtaalle rakennetaan voimalaitos</w:t>
      </w:r>
    </w:p>
    <w:p>
      <w:r>
        <w:t xml:space="preserve">Se käyttää teräksenvalmistusprosessissa syntyviä kaasuja sähköntuotantoon. Energia- ja ilmastonmuutosministeriö vahvisti tiistaina, että hanke on hyväksytty. Syyskuussa ilmestyneessä yhteisölehdessä pomot sanoivat, että uusi laitos tekisi valmistuttuaan "tehtaasta lähes energiaomavaraisen". Viime vuonna he syyttivät osittain "kilpailukyvyttömiä" energiakustannuksia syyksi 400 työpaikan menettämiseen Neath Port Talbotin tehtaalla. Tatan tiedottajan mukaan kehitystyöllä on vielä pitkä matka edessään, mutta sillä voi olla tärkeä rooli Port Talbotin tulevaisuuden turvaamisessa.</w:t>
      </w:r>
    </w:p>
    <w:p>
      <w:r>
        <w:rPr>
          <w:b/>
        </w:rPr>
        <w:t xml:space="preserve">Yhteenveto</w:t>
      </w:r>
    </w:p>
    <w:p>
      <w:r>
        <w:t xml:space="preserve">Port Talbotin terästehtaalle on myönnetty lupa rakentaa uusi kaasuvoimalaitos, joka auttaa sen energiantarpeen tyydyttämisessä.</w:t>
      </w:r>
    </w:p>
    <w:p>
      <w:r>
        <w:rPr>
          <w:b/>
          <w:u w:val="single"/>
        </w:rPr>
        <w:t xml:space="preserve">Asiakirjan numero 5192</w:t>
      </w:r>
    </w:p>
    <w:p>
      <w:r>
        <w:t xml:space="preserve">Mansaaren kyyhkynen "ammuttiin kotitekoisella puhallusnuolella".</w:t>
      </w:r>
    </w:p>
    <w:p>
      <w:r>
        <w:t xml:space="preserve">Lintu selvisi hengissä sen jälkeen, kun ohikulkija löysi sen piikki siivessä Pulrosessa, Douglasissa, sunnuntaina. Manx Wild Bird Aid -järjestön mukaan kyyhky oli "traumatisoitunut", mutta "voi hyvin". Manx Wildlife Trust sanoi olevansa "surullinen" tapauksesta, ja poliisi totesi, että lintujen tappaminen tai vahingoittaminen on rikos. Mansaaren poliisin tiedottajan mukaan myös puhallusputken hallussapito julkisella paikalla on laitonta. Kaikkia, joilla on tietoja, pyydetään ottamaan yhteyttä poliiseihin.</w:t>
      </w:r>
    </w:p>
    <w:p>
      <w:r>
        <w:rPr>
          <w:b/>
        </w:rPr>
        <w:t xml:space="preserve">Yhteenveto</w:t>
      </w:r>
    </w:p>
    <w:p>
      <w:r>
        <w:t xml:space="preserve">Mansaarella on löydetty kyyhkynen, joka on seivästetty isolla piikillä, jonka uskotaan olleen kotitekoinen puhallusnuoli.</w:t>
      </w:r>
    </w:p>
    <w:p>
      <w:r>
        <w:rPr>
          <w:b/>
          <w:u w:val="single"/>
        </w:rPr>
        <w:t xml:space="preserve">Asiakirjan numero 5193</w:t>
      </w:r>
    </w:p>
    <w:p>
      <w:r>
        <w:t xml:space="preserve">Coronavirus: Mies, jota syytetään "koronaviruksen yskimisestä" poliiseja vastaan.</w:t>
      </w:r>
    </w:p>
    <w:p>
      <w:r>
        <w:t xml:space="preserve">Välikohtaus sattui sen jälkeen, kun poliisi oli kutsuttu keskiviikkoiltana Colchesteriin, Essexin osavaltioon, jossa oli tapahtunut häiriö. Parikymppinen mies saapuu tiistaina Chelmsfordin käräjäoikeuden eteen. Essexin poliisin mukaan poliisit "ovat ryhtyneet asianmukaisiin varotoimiin poliisivoimien ja kansallisten ohjeiden mukaisesti". Kahden hätätyöntekijän pahoinpitelyn lisäksi miestä syytetään myös lähestymiskiellon rikkomisesta ja B-luokan huumausaineen hallussapidosta.</w:t>
      </w:r>
    </w:p>
    <w:p>
      <w:r>
        <w:rPr>
          <w:b/>
        </w:rPr>
        <w:t xml:space="preserve">Yhteenveto</w:t>
      </w:r>
    </w:p>
    <w:p>
      <w:r>
        <w:t xml:space="preserve">Miestä, jota syytetään siitä, että hän yskäisi kahden poliisin päälle väitettyään sairastavansa koronavirusta, on syytetty pahoinpitelystä.</w:t>
      </w:r>
    </w:p>
    <w:p>
      <w:r>
        <w:rPr>
          <w:b/>
          <w:u w:val="single"/>
        </w:rPr>
        <w:t xml:space="preserve">Asiakirjan numero 5194</w:t>
      </w:r>
    </w:p>
    <w:p>
      <w:r>
        <w:t xml:space="preserve">Tuttu tarina tragediasta, kun ennätysmäärä ihmisiä nousee Everestille.</w:t>
      </w:r>
    </w:p>
    <w:p>
      <w:r>
        <w:t xml:space="preserve">Ennätysyritysten joukossa on kuitenkin ollut myös tuttuja uhreja. Kuolleita on tällä kaudella tähän mennessä kuusi, mukaan lukien australialainen Francesco Marchetti, intialainen Ravi Kumar, jonka ruumis löydettiin maanantaina, ja 85-vuotias Min Bahadur Sherchan, joka kuoli yrittäessään lunastaa tittelinsä maailman vanhimpana huipulle nousseena henkilönä. Myös maailmankuulu sveitsiläinen kiipeilijä Ueli Steck kuoli akklimatisoitumiskiipeilyn aikana huhtikuun lopussa. Samaan aikaan 29-vuotias espanjalainen on saavuttanut huipun kaikkien aikojen nopeimmalla ajalla ilman köyttä tai lisähappea. Kilian Jornet saavutti huipun Tiibetin puolelta vain 26 tunnissa, hänen tiiminsä kertoi tiistaina. Ennätystä ei voida todentaa ennen kuin hän palaa. Myös intialaisen Anshu Jamsenpan uskotaan tehneen uuden naisten ennätyksen nopeimmassa kaksoisnousussa kiivettyään vuorelle kahdesti viikon aikana. Hänen on nyt käännyttävä Guinness World Recordsin puoleen rekisteröidäkseen kiipeilynsä sen jälkeen, kun Nepalin matkailuministeriö on vahvistanut ne. Everestin kiipeilykausi on lyhyt, muutaman viikon mittainen ajanjakso, joka päättyy kesäkuun alussa monsuunin saapuessa. Useimmat kiipeilijät lähtevät ylös toukokuussa, mutta myös loppuvuodesta on lyhyempi mahdollisuus. Uutistoimisto Reutersin mukaan yli 382 kiipeilijää on saavuttanut huipun eteläiseltä puolelta ja ainakin 120 Tiibetin puolelta. Kuinka vaarallista Mount Everestille kiipeäminen on? Everestillä on kuollut yli 200 ihmistä vuodesta 1920 lähtien, ja suurin osa näistä kuolemantapauksista on tapahtunut vuoden 1980 jälkeen. Itse asiassa viimeinen vuosi, jolloin ei ole tiedossa yhtään kuolemantapausta, on vuodelta 1977. Vuoren historian kuolettavin kausi oli vuosi 2015, jolloin kuoli 24 ihmistä, enimmäkseen lumivyöryjen seurauksena. Viime vuonna Everestillä kuoli viisi ihmistä. Kiipeilyä yrittävien ihmisten määrä on kuitenkin kasvanut huimasti vuodesta 1990, jolloin Nepalin hallitus poisti rajoitukset, jotka koskivat vuorelle päästettävien ryhmien määrää - mikä tarkoittaa, että kuolleiden kiipeilijöiden osuus on itse asiassa laskenut. Miten kiipeilijät kuolevat? Everestin kiipeilijät kuolevat monista eri syistä - yli 20 prosenttia kuolee altistumiseen tai akuuttiin vuoristotautiin. Himalaya Database -tietokannan BBC:lle vuonna 2015 antamien tilastojen mukaan ylivoimaisesti eniten ihmisiä kuoli kuitenkin lumivyöryihin (29 %), ja seuraavaksi suurin kuolinsyy oli putoaminen (23 %). Mitä heidän ruumiilleen tapahtuu? Ongelma siitä, mitä tehdä niille, jotka menettävät henkensä syrjäisissä tai vaikeissa paikoissa, on ongelma, joka vaivaa vuoristoa. Ruumiit, jotka voidaan nostaa ylös, tuodaan takaisin alas vuorelta, mutta muut jätetään lumisiin rinteisiin ja railoihin. Joidenkin ruumiiden on tiedetty ilmestyvän uudelleen jäätiköiden liikkeelle. Siellä on useita merkittäviä ruumiita, kuten Francys Arsentiev, nainen, joka tuli tunnetuksi nimellä "Sleeping Beauty". Hän makasi kuolinpaikallaan, purppuraan takkiinsa käärittynä pääreitin vieressä vuodesta 1998 vuoteen 2007, jolloin hänen ruumiinsa laskettiin alas vuoren rinnettä ja katosi näkyvistä. Lisätietoa niin sanotusta "hautausmaasta pilvissä" on täällä.</w:t>
      </w:r>
    </w:p>
    <w:p>
      <w:r>
        <w:rPr>
          <w:b/>
        </w:rPr>
        <w:t xml:space="preserve">Yhteenveto</w:t>
      </w:r>
    </w:p>
    <w:p>
      <w:r>
        <w:t xml:space="preserve">Päivitys 20. heinäkuuta 2017: Tämä juttu kertoi alun perin, että teltasta oli löydetty neljä ruumista, mikä nostaa vuoden kuolonuhrien määrän kuuden sijasta kymmeneen. Nepalin viranomaiset vahvistivat kuitenkin myöhemmin, että tämä tieto oli virheellinen ja että ketään kiipeilijää ei ollut ilmoitettu kadonneeksi. Mount Everestin tämänvuotisella kiipeilykaudella huipulle on pyrkinyt ennätysmäärä kiipeilijöitä.</w:t>
      </w:r>
    </w:p>
    <w:p>
      <w:r>
        <w:rPr>
          <w:b/>
          <w:u w:val="single"/>
        </w:rPr>
        <w:t xml:space="preserve">Asiakirjan numero 5195</w:t>
      </w:r>
    </w:p>
    <w:p>
      <w:r>
        <w:t xml:space="preserve">West Bromwichin liikenneympyrässä tapahtuneesta onnettomuudesta epäiltyä syytetään rattijuopumuksesta</w:t>
      </w:r>
    </w:p>
    <w:p>
      <w:r>
        <w:t xml:space="preserve">Amarvir Powar pidätettiin sen jälkeen, kun DPD:n pakettiauto oli jäänyt kyljelleen Albion Roundaboutissa West Bromwichissa. Powar, 26-vuotias ja Wolverhamptonin Coton Roadilta kotoisin oleva Powar esiintyi aiemmin Dudleyn tuomaristuimessa syytettynä rattijuopumuksesta. Hätäkeskus kutsuttiin paikalle noin kello 20.30 BST perjantaina. West Midlandsin palo- ja pelastuspalvelu vahvisti, että West Bromwichin ja Tiptonin yksiköt kutsuttiin paikalle tekemään ajoneuvo turvalliseksi. Seuraa BBC West Midlandsia Facebookissa, Twitterissä ja Instagramissa. Lähetä juttuideasi osoitteeseen: newsonline.westmidlands@bbc.co.uk</w:t>
      </w:r>
    </w:p>
    <w:p>
      <w:r>
        <w:rPr>
          <w:b/>
        </w:rPr>
        <w:t xml:space="preserve">Yhteenveto</w:t>
      </w:r>
    </w:p>
    <w:p>
      <w:r>
        <w:t xml:space="preserve">Poliisi on nostanut syytteen miestä vastaan sen jälkeen, kun pakettiauto oli törmännyt esteen läpi korotetulla liikenneympyrässä ja laskeutunut lähelle alla olevaa metroa.</w:t>
      </w:r>
    </w:p>
    <w:p>
      <w:r>
        <w:rPr>
          <w:b/>
          <w:u w:val="single"/>
        </w:rPr>
        <w:t xml:space="preserve">Asiakirjan numero 5196</w:t>
      </w:r>
    </w:p>
    <w:p>
      <w:r>
        <w:t xml:space="preserve">Flybe neuvottelee Lontoon Gatwick-Inverness-lähtöaikojen myynnistä.</w:t>
      </w:r>
    </w:p>
    <w:p>
      <w:r>
        <w:t xml:space="preserve">Flybe sanoi, että keskustelut voivat johtaa kauppaan tai olla johtamatta siihen. Se sanoi, että lisäilmoituksia saatetaan tehdä myöhemmin. Yhtiö liikennöi kolme kertaa päivässä Invernessin lentoaseman ja Gatwickin lentoaseman välillä. Invernessin kauppakamari on ilmaissut huolensa siitä, että myynti voisi johtaa palvelun lakkauttamiseen. Easyjet lentää Invernessin ja Gatwickin välillä sekä Lutoniin.</w:t>
      </w:r>
    </w:p>
    <w:p>
      <w:r>
        <w:rPr>
          <w:b/>
        </w:rPr>
        <w:t xml:space="preserve">Yhteenveto</w:t>
      </w:r>
    </w:p>
    <w:p>
      <w:r>
        <w:t xml:space="preserve">Lentoyhtiö on vahvistanut käyneensä neuvotteluja Invernessin ja Gatwickin välisiä yhteyksiä tarjoavien Gatwickin saapumis- ja lähtöaikojen mahdollisesta myynnistä.</w:t>
      </w:r>
    </w:p>
    <w:p>
      <w:r>
        <w:rPr>
          <w:b/>
          <w:u w:val="single"/>
        </w:rPr>
        <w:t xml:space="preserve">Asiakirjan numero 5197</w:t>
      </w:r>
    </w:p>
    <w:p>
      <w:r>
        <w:t xml:space="preserve">Conner Marshallin murha: Rikoksentekijä katsotaan "alhaiseksi riskiksi</w:t>
      </w:r>
    </w:p>
    <w:p>
      <w:r>
        <w:t xml:space="preserve">Viranomaiset seurasivat David Braddonia, kun hän tappoi 18-vuotiaan Conner Marshallin, joka oli kotoisin Barrystä, luultuaan häntä joksikin muuksi. Hän oli ehdonalaisessa huumausainerikoksista ja poliisin kimppuun hyökkäämisestä. Marshall kuoli muutama päivä hyökkäyksen jälkeen Trecco Bayn asuntovaunualueella Porthcawlissa maaliskuussa 2015. Tutkinnan aikana kuultiin, että Walesin kansallinen ehdonalaisvalvontapalvelu (National Probation Service) oli antanut Braddonin kuntoutuspalvelut alihankintana, koska hän oli "vähäriskinen rikoksentekijä". Apulaisoikeuslääkäri Nadim Bashir sanoi, että Pontypriddissä järjestetään joulukuussa viikon mittainen tutkinta. Nadine ja Richard Marshall ovat aiemmin sanoneet haluavansa vastauksia poikansa murhaan. Caerphillystä kotoisin oleva Braddon myönsi murhan, ja hänet tuomittiin elinkautiseen vankeuteen Cardiff Crown Courtissa kesäkuussa 2015.</w:t>
      </w:r>
    </w:p>
    <w:p>
      <w:r>
        <w:rPr>
          <w:b/>
        </w:rPr>
        <w:t xml:space="preserve">Yhteenveto</w:t>
      </w:r>
    </w:p>
    <w:p>
      <w:r>
        <w:t xml:space="preserve">Teini-ikäisen murhannut mies oli ehdonalaisessa, kun hänet oli luokiteltu vähäriskiseksi rikoksentekijäksi, on kerrottu esitutkintakuulustelussa.</w:t>
      </w:r>
    </w:p>
    <w:p>
      <w:r>
        <w:rPr>
          <w:b/>
          <w:u w:val="single"/>
        </w:rPr>
        <w:t xml:space="preserve">Asiakirjan numero 5198</w:t>
      </w:r>
    </w:p>
    <w:p>
      <w:r>
        <w:t xml:space="preserve">Coventryssä puukotetun teinin murhasta tehty koeajo</w:t>
      </w:r>
    </w:p>
    <w:p>
      <w:r>
        <w:t xml:space="preserve">West Midlandsin poliisin mukaan yleisön jäsen löysi romahtaneen nuoren lähellä Petitor Crescentiä, Wood Endissä, noin klo 19.00 GMT. Hän oli saanut useita puukoniskuja ylävartaloonsa, ja pelastushenkilöstö totesi hänet kuolleeksi paikan päällä. Poliisi on käynnistänyt murhatutkimuksen ja kehotti kaikkia, joilla on tietoja, ottamaan yhteyttä poliisiin. Tutkimukset ovat käynnissä uhrin tunnistamiseksi ja sen ymmärtämiseksi, mikä johti hänen kuolemaansa, poliisi sanoi. Seuraa BBC West Midlandsia Facebookissa ja Twitterissä ja tilaa paikalliset uutispäivitykset suoraan puhelimeesi.</w:t>
      </w:r>
    </w:p>
    <w:p>
      <w:r>
        <w:rPr>
          <w:b/>
        </w:rPr>
        <w:t xml:space="preserve">Yhteenveto</w:t>
      </w:r>
    </w:p>
    <w:p>
      <w:r>
        <w:t xml:space="preserve">Coventrystä on löydetty ruumis, jonka uskotaan olevan teini-ikäisen pojan ruumis, jossa oli useita puukoniskuja.</w:t>
      </w:r>
    </w:p>
    <w:p>
      <w:r>
        <w:rPr>
          <w:b/>
          <w:u w:val="single"/>
        </w:rPr>
        <w:t xml:space="preserve">Asiakirjan numero 5199</w:t>
      </w:r>
    </w:p>
    <w:p>
      <w:r>
        <w:t xml:space="preserve">Birminghamin kuljettajalla oli tuoppi Guinnessia kuppipidikkeessä</w:t>
      </w:r>
    </w:p>
    <w:p>
      <w:r>
        <w:t xml:space="preserve">West Midlandsin poliisin mukaan Acocks Greenissä Birminghamissa sijaitsevasta autosta löytyi useita tölkkejä stoutia sekä määrä huumeita. "Tällä miehellä tulee olemaan päänsärkyä kuulustelussa tänä aamuna!" Acocks Greenin poliisin twiitissä sanottiin. Poliisi kertoi, että 54-vuotias mies pidätettiin epäiltynä "rattijuopumuksesta ja hallussapidosta tarkoituksenaan toimittaa". Hänet on vapautettu lisätutkimuksia odotellessa. Seuraa BBC West Midlandsia Facebookissa ja Twitterissä ja tilaa paikalliset uutispäivitykset suoraan puhelimeesi.</w:t>
      </w:r>
    </w:p>
    <w:p>
      <w:r>
        <w:rPr>
          <w:b/>
        </w:rPr>
        <w:t xml:space="preserve">Yhteenveto</w:t>
      </w:r>
    </w:p>
    <w:p>
      <w:r>
        <w:t xml:space="preserve">Kuljettaja, joka havaittiin puoliksi täynnä oleva Guinness-tuoppi autonsa mukitelineessä, on pidätetty.</w:t>
      </w:r>
    </w:p>
    <w:p>
      <w:r>
        <w:rPr>
          <w:b/>
          <w:u w:val="single"/>
        </w:rPr>
        <w:t xml:space="preserve">Asiakirjan numero 5200</w:t>
      </w:r>
    </w:p>
    <w:p>
      <w:r>
        <w:t xml:space="preserve">Manx-poikaa syytetään veitsen pitämisestä koulun alueella</w:t>
      </w:r>
    </w:p>
    <w:p>
      <w:r>
        <w:t xml:space="preserve">Manxin poliisi kutsuttiin kouluun keskiviikkona. Poliisin tiedottaja sanoi aiemmin, ettei kukaan loukkaantunut. 14-vuotiasta, jonka nimeä ei voida mainita oikeudellisista syistä, syytetään pahoinpitelystä ja teräaseen hallussapidosta koulun alueella. Douglas Courthousessa ei esitetty vastauksia, ja hänet määrättiin saapumaan uudelleen 19. helmikuuta. Aiheeseen liittyvät Internet-linkit Mansaaren tuomioistuimet</w:t>
      </w:r>
    </w:p>
    <w:p>
      <w:r>
        <w:rPr>
          <w:b/>
        </w:rPr>
        <w:t xml:space="preserve">Yhteenveto</w:t>
      </w:r>
    </w:p>
    <w:p>
      <w:r>
        <w:t xml:space="preserve">Teinipoika on saapunut oikeuteen, koska häntä syytetään veitsen pitämisestä koulun alueella Mansaarella.</w:t>
      </w:r>
    </w:p>
    <w:p>
      <w:r>
        <w:rPr>
          <w:b/>
          <w:u w:val="single"/>
        </w:rPr>
        <w:t xml:space="preserve">Asiakirjan numero 5201</w:t>
      </w:r>
    </w:p>
    <w:p>
      <w:r>
        <w:t xml:space="preserve">Wrexhamin Grovesin koulu puretaan.</w:t>
      </w:r>
    </w:p>
    <w:p>
      <w:r>
        <w:t xml:space="preserve">Entinen Groves High School suljettiin vuonna 2003, kun kaupungin keskustan keskiasteen koulutusta oli uudistettu. Wrexhamin valtuuston johtokunta äänesti alueen tyhjentämisestä uutta koulua varten. Yli 250 ihmistä allekirjoitti vetoomuksen, jossa kehotettiin neuvostoa säilyttämään rakennus. Vuonna 2014 läheinen Coleg Cambria harkitsi aluetta mahdollisena kampuspaikkana.</w:t>
      </w:r>
    </w:p>
    <w:p>
      <w:r>
        <w:rPr>
          <w:b/>
        </w:rPr>
        <w:t xml:space="preserve">Yhteenveto</w:t>
      </w:r>
    </w:p>
    <w:p>
      <w:r>
        <w:t xml:space="preserve">Wrexhamissa sijaitseva ränsistynyt koulu aiotaan purkaa yli kymmenen vuotta sen sulkemisen jälkeen.</w:t>
      </w:r>
    </w:p>
    <w:p>
      <w:r>
        <w:rPr>
          <w:b/>
          <w:u w:val="single"/>
        </w:rPr>
        <w:t xml:space="preserve">Asiakirjan numero 5202</w:t>
      </w:r>
    </w:p>
    <w:p>
      <w:r>
        <w:t xml:space="preserve">Mansaaren tiemaksu: "Joustava" tiemaksujen maksujärjestelmä otetaan käyttöön.</w:t>
      </w:r>
    </w:p>
    <w:p>
      <w:r>
        <w:t xml:space="preserve">Infrastruktuuriministeriö (DOI) "tutkii aktiivisesti keinoja", joilla kuljettajille voitaisiin tarjota vaihtoehto nykyiselle vuosimaksulle, tiedottaja sanoi. Yli 2 200 nimeä sisältävässä verkkovetoomuksessa on vaadittu "helpommin hallittavissa olevien" kuukausimaksujen käyttöönottoa. Automaattinen rekisterikilpien tunnistustekniikka oli tunnistanut 54 verottamatonta ajoneuvoa toukokuun jälkeen, DOI sanoi.</w:t>
      </w:r>
    </w:p>
    <w:p>
      <w:r>
        <w:rPr>
          <w:b/>
        </w:rPr>
        <w:t xml:space="preserve">Yhteenveto</w:t>
      </w:r>
    </w:p>
    <w:p>
      <w:r>
        <w:t xml:space="preserve">Manxin ajoneuvojen omistajat saavat hallituksen mukaan "enemmän joustavuutta" tieliikenneveron maksamisessa.</w:t>
      </w:r>
    </w:p>
    <w:p>
      <w:r>
        <w:rPr>
          <w:b/>
          <w:u w:val="single"/>
        </w:rPr>
        <w:t xml:space="preserve">Asiakirjan numero 5203</w:t>
      </w:r>
    </w:p>
    <w:p>
      <w:r>
        <w:t xml:space="preserve">Postin pakettiautovarkaudesta syytetty saapuu oikeuteen</w:t>
      </w:r>
    </w:p>
    <w:p>
      <w:r>
        <w:t xml:space="preserve">James Pearsonia, 47, Mullion Covesta, Cornwallista, syytetään varkaudesta veitsellä aseistautuneena. Pearsonia syytetään myös ajamisesta ilman vakuutusta tai ajokorttia, poliisin pahoinpitelystä, kiristyksestä ja veitsen hallussapidosta. Hän ei esittänyt vastalausetta Bodminin Magistrates' Courtissa, ja hänet määrättiin tutkintavankeuteen, jotta hän voi saapua Truro Crown Courtiin tammikuussa. Lisää uutisia ja tarinoita Cornwallista Aiheeseen liittyvät Internet-linkit HM Courts &amp; Tribunals Service (HM Courts &amp; Tribunals Service)</w:t>
      </w:r>
    </w:p>
    <w:p>
      <w:r>
        <w:rPr>
          <w:b/>
        </w:rPr>
        <w:t xml:space="preserve">Yhteenveto</w:t>
      </w:r>
    </w:p>
    <w:p>
      <w:r>
        <w:t xml:space="preserve">Postin joululahjoja täynnä olleen pakettiauton varastamisesta syytetty mies on saapunut oikeuteen.</w:t>
      </w:r>
    </w:p>
    <w:p>
      <w:r>
        <w:rPr>
          <w:b/>
          <w:u w:val="single"/>
        </w:rPr>
        <w:t xml:space="preserve">Asiakirjan numero 5204</w:t>
      </w:r>
    </w:p>
    <w:p>
      <w:r>
        <w:t xml:space="preserve">Teiniä syytetään Kirkcaldyn entisen lukion tulipalosta</w:t>
      </w:r>
    </w:p>
    <w:p>
      <w:r>
        <w:t xml:space="preserve">Skotlannin palo- ja pelastuspalvelu kutsuttiin Kirkcaldyn vanhaan Viewforth High Schooliin lauantaina 15. elokuuta. Miehistöt työskentelivät läpi yön palon sammuttamiseksi, ja kuusi paloautoa oli paikalla tapahtuman ollessa korkeimmillaan. 16-vuotias poika on pidätetty ja häntä vastaan on nostettu syyte. Skotlannin poliisi ilmoitti, että asiasta lähetetään raportti syyttäjälle.</w:t>
      </w:r>
    </w:p>
    <w:p>
      <w:r>
        <w:rPr>
          <w:b/>
        </w:rPr>
        <w:t xml:space="preserve">Yhteenveto</w:t>
      </w:r>
    </w:p>
    <w:p>
      <w:r>
        <w:t xml:space="preserve">Teini on pidätetty ja häntä vastaan on nostettu syyte Fifen entisen lukion tulipalon yhteydessä.</w:t>
      </w:r>
    </w:p>
    <w:p>
      <w:r>
        <w:rPr>
          <w:b/>
          <w:u w:val="single"/>
        </w:rPr>
        <w:t xml:space="preserve">Asiakirjan numero 5205</w:t>
      </w:r>
    </w:p>
    <w:p>
      <w:r>
        <w:t xml:space="preserve">Guernseyn luontotyyppien suojelu "tarvitsee kunnollisen suunnitelman".</w:t>
      </w:r>
    </w:p>
    <w:p>
      <w:r>
        <w:t xml:space="preserve">Charles David sanoi, että vain aika ja hyvä maankäyttö auttaisivat. Vuonna 2011 julkaistu luontotyyppitutkimus osoitti, että metsäalueet olivat lisääntyneet 75 prosenttia yhdentoista vuoden aikana, mutta ruoho- ja nummialueet olivat vähentyneet huomattavasti. Apulaisympäristöministeri Jenny Tasker sanoi, että hänen ministeriönsä ryhtyy aikanaan toimiin tutkimuksen perusteella. Tutkimuksen toteutti vuonna 2010 Environment Guernsey Guernseyn osavaltion ympäristöministeriön toimeksiannosta. Tuloksia verrattiin vuonna 1999 tehtyyn vastaavaan tutkimukseen.</w:t>
      </w:r>
    </w:p>
    <w:p>
      <w:r>
        <w:rPr>
          <w:b/>
        </w:rPr>
        <w:t xml:space="preserve">Yhteenveto</w:t>
      </w:r>
    </w:p>
    <w:p>
      <w:r>
        <w:t xml:space="preserve">Guernseyn luontotyyppien biologisen monimuotoisuuden vähenemisen pysäyttäminen edellyttää "kunnollista suunnitelmaa tulevaisuutta varten", sanoi La Societe Guernesiaise -yhdistyksen johtohenkilö.</w:t>
      </w:r>
    </w:p>
    <w:p>
      <w:r>
        <w:rPr>
          <w:b/>
          <w:u w:val="single"/>
        </w:rPr>
        <w:t xml:space="preserve">Asiakirjan numero 5206</w:t>
      </w:r>
    </w:p>
    <w:p>
      <w:r>
        <w:t xml:space="preserve">Asiantuntijat räjäyttivät räjähtämättömän toisen maailmansodan aikaisen pommin Ramseyssä.</w:t>
      </w:r>
    </w:p>
    <w:p>
      <w:r>
        <w:t xml:space="preserve">Laite löytyi keskiviikkona Ramseyn Mooragh Promenadella sijaitsevan BMX-radan ja vesipumppaamon läheltä. Räjähteiden ja taisteluvälineiden hävittämiseen erikoistuneet asiantuntijat räjäyttivät sen "ilman välikohtausta". Komisario Derek Flint sanoi, että eristyssulku oli poistettu. Kaksi läheistä taloa evakuoitiin varotoimena.</w:t>
      </w:r>
    </w:p>
    <w:p>
      <w:r>
        <w:rPr>
          <w:b/>
        </w:rPr>
        <w:t xml:space="preserve">Yhteenveto</w:t>
      </w:r>
    </w:p>
    <w:p>
      <w:r>
        <w:t xml:space="preserve">Mansaaren uudelta viemäritehtaalta löydetty räjäytetty räjähtämätön toisen maailmansodan aikainen pommi on räjäytetty hallitusti.</w:t>
      </w:r>
    </w:p>
    <w:p>
      <w:r>
        <w:rPr>
          <w:b/>
          <w:u w:val="single"/>
        </w:rPr>
        <w:t xml:space="preserve">Asiakirjan numero 5207</w:t>
      </w:r>
    </w:p>
    <w:p>
      <w:r>
        <w:t xml:space="preserve">Poliisi- ja rikoskomissaarin ääntenlaskenta alkaa</w:t>
      </w:r>
    </w:p>
    <w:p>
      <w:r>
        <w:t xml:space="preserve">Clevelandin ääntenlaskenta alkoi klo 11:00 GMT Thornaby Pavilionissa, ja vaaliuurnat avattiin eri puolilla Durhamia klo 12:00 GMT. Tuloksia odotetaan myöhemmin perjantaina. Molempien vaalien voittajaehdokkaat vastaavat uuden vakituisen poliisipäällikön nimittämisestä. Clevelandin poliisia johtaa tällä hetkellä väliaikainen poliisipäällikkö Jacqui Cheer sen jälkeen, kun Sean Price hyllytettiin virantoimituksesta ja erotettiin sitten tehtävästään. Durhamin poliisin johdossa toimii väliaikainen poliisipäällikkö Mike Barton Jon Stoddartin jäätyä eläkkeelle. Durhamin äänestyslipukkeessa oli neljä nimeä. Clevelandissa äänestäjillä oli myös neljä ehdokasta valittavana.</w:t>
      </w:r>
    </w:p>
    <w:p>
      <w:r>
        <w:rPr>
          <w:b/>
        </w:rPr>
        <w:t xml:space="preserve">Yhteenveto</w:t>
      </w:r>
    </w:p>
    <w:p>
      <w:r>
        <w:t xml:space="preserve">Ääntenlaskenta on käynnissä sen jälkeen, kun äänestäjät kävivät äänestämässä Clevelandin ja Durhamin poliisi- ja rikoskomissaareista.</w:t>
      </w:r>
    </w:p>
    <w:p>
      <w:r>
        <w:rPr>
          <w:b/>
          <w:u w:val="single"/>
        </w:rPr>
        <w:t xml:space="preserve">Asiakirjan numero 5208</w:t>
      </w:r>
    </w:p>
    <w:p>
      <w:r>
        <w:t xml:space="preserve">Japanin puolimaratonin juoksijat herättävät hornetit' pesään</w:t>
      </w:r>
    </w:p>
    <w:p>
      <w:r>
        <w:t xml:space="preserve">Uutisia Elsewhere......as found by BBC Monitoring Epäonniset juoksijat olivat 7 kilometrin (4,3 mailin) päässä Daikon Radish -puolimaratonista Hidassa - jossa juhlitaan paikallisesti viljeltyä vihannesta - kun he tietämättään häiritsivät japanilaisten keltaisten hornetien pesää ylittäessään siltaa, The Mainichi -lehti kertoo. Heidän tietämättään hyönteiset olivat asettuneet asumaan betonin alapuolelle, ja ilmeisesti he olivat järkyttyneitä lenkkipolkujen tärinästä. Hornetit ilmoittivat nopeasti läsnäolostaan ja pistivät 115 juoksijaa ohi kulkiessaan. "Emme huomanneet herhiläispesää edellisenä päivänä tehdyssä testijuoksussa... Haluamme lähettää lohdutuskirjeitä niille, joita pistettiin", kaupungin virkamies kertoo lehdelle ja lisää, että ensi vuonna tarkat tarkastukset pyrkivät havaitsemaan mahdolliset hyönteisvaarat. Loukkaantuneille annettiin lääkärinhoitoa, mutta allergisia reaktioita ei ilmennyt, vaikka arvellaankin, että 30-40 ihmistä lopetti juoksemisen saatuaan pistoksen. Maaliin asti juosseita odotti maratonin palkinto: valikoima retiisejä ja pinaattia. Hornetit tuntuivat yhä olevan läsnä, kun toimittaja kävi arvioimassa tapahtumapaikkaa kisan jälkeisenä päivänä. Haastatellessaan erästä miestä lähellä siltaa mies pysähtyi, perääntyi hieman ja ilmoitti toimittajalle, että hänen puvullaan ryömi hornet. Järjestäjät ovat sittemmin pyytäneet anteeksi pistetyiltä ja sanoneet, että pesä on nyt poistettu. Seuraava juttu: Käytä #NewsfromElsewhere, jotta pysyt ajan tasalla uutisistamme Twitterin kautta.</w:t>
      </w:r>
    </w:p>
    <w:p>
      <w:r>
        <w:rPr>
          <w:b/>
        </w:rPr>
        <w:t xml:space="preserve">Yhteenveto</w:t>
      </w:r>
    </w:p>
    <w:p>
      <w:r>
        <w:t xml:space="preserve">Kaikista vaikeuksista, joita juoksijat odottavat kohtaavansa maratonin aikana, vihaisen hornetparven hyökkäys ei luultavasti kuulu niihin - mutta juuri näin kävi hiljattain Japanissa järjestetyssä kilpailussa.</w:t>
      </w:r>
    </w:p>
    <w:p>
      <w:r>
        <w:rPr>
          <w:b/>
          <w:u w:val="single"/>
        </w:rPr>
        <w:t xml:space="preserve">Asiakirjan numero 5209</w:t>
      </w:r>
    </w:p>
    <w:p>
      <w:r>
        <w:t xml:space="preserve">Pyörremyrsky iskee Ranskan Réunionin saarelle</w:t>
      </w:r>
    </w:p>
    <w:p>
      <w:r>
        <w:t xml:space="preserve">Myrsky on aiheuttanut sähkökatkoksia yli 60 000 kodissa, kertoo Ranskan televisio. Sykloni Dumile pyyhkäisee etelään Réunionin ja Madagaskarin välillä. Tuulet yltävät 180 kilometriin tunnissa. Réunionin lentoliikenne ja laivaliikenne ovat pysähdyksissä. Toistaiseksi ei ole raportoitu vakavista loukkaantumisista, mutta joitakin teitä on tulvinut. Myrskyn odotetaan voimistuvan Réunionilla myöhemmin torstaina, vaikka sen silmän ennustetaan pysyvän merellä.</w:t>
      </w:r>
    </w:p>
    <w:p>
      <w:r>
        <w:rPr>
          <w:b/>
        </w:rPr>
        <w:t xml:space="preserve">Yhteenveto</w:t>
      </w:r>
    </w:p>
    <w:p>
      <w:r>
        <w:t xml:space="preserve">Intian valtameren sykloni riepottelee Ranskan Réunionin saarta, jossa asukkaita on kehotettu pysymään sisätiloissa rankkasateiden keskellä.</w:t>
      </w:r>
    </w:p>
    <w:p>
      <w:r>
        <w:rPr>
          <w:b/>
          <w:u w:val="single"/>
        </w:rPr>
        <w:t xml:space="preserve">Asiakirjan numero 5210</w:t>
      </w:r>
    </w:p>
    <w:p>
      <w:r>
        <w:t xml:space="preserve">RAF Lossiemouthin henkilöstö palaa Afganistanista</w:t>
      </w:r>
    </w:p>
    <w:p>
      <w:r>
        <w:t xml:space="preserve">Joukot ovat erikoistuneet lentokenttien vartiointiin, ja ne olivat mukana suuressa tulitaistelussa Camp Bastioniin syyskuussa hyökänneiden taleban-kapinallisten kanssa. Siinä kuoli kaksi Yhdysvaltain merijalkaväen sotilasta ja 14 hyökkääjää. Joukot lentävät torstai-iltana kotiin tukikohtaan, jossa heidän perheensä ottavat heidät vastaan. Elginissä on tarkoitus järjestää ensi viikolla kotiinpaluuparaati.</w:t>
      </w:r>
    </w:p>
    <w:p>
      <w:r>
        <w:rPr>
          <w:b/>
        </w:rPr>
        <w:t xml:space="preserve">Yhteenveto</w:t>
      </w:r>
    </w:p>
    <w:p>
      <w:r>
        <w:t xml:space="preserve">Yli 150 Lossiemouthin RAF:n sotilashenkilöstön on määrä palata kotitukikohtaansa Morayhin kuuden kuukauden Afganistanin-vuorokauden jälkeen.</w:t>
      </w:r>
    </w:p>
    <w:p>
      <w:r>
        <w:rPr>
          <w:b/>
          <w:u w:val="single"/>
        </w:rPr>
        <w:t xml:space="preserve">Asiakirjan numero 5211</w:t>
      </w:r>
    </w:p>
    <w:p>
      <w:r>
        <w:t xml:space="preserve">Wickerman Festivalin ensimmäiset liput myynnissä</w:t>
      </w:r>
    </w:p>
    <w:p>
      <w:r>
        <w:t xml:space="preserve">Varhaislintukampanja mahdollistaa viikonloppulippujen ostamisen tämänvuotiseen hintaan tapahtumaan, joka järjestetään lähellä Dundrennania Dumfriesin Gallowayn osavaltiossa. Erikoistarjous on voimassa torstaina kello 9.00 alkaen tiistaina 5. marraskuuta keskiyöhön asti. Festivaalin päivämääriksi on vahvistettu 25. ja 26. heinäkuuta 2014.</w:t>
      </w:r>
    </w:p>
    <w:p>
      <w:r>
        <w:rPr>
          <w:b/>
        </w:rPr>
        <w:t xml:space="preserve">Yhteenveto</w:t>
      </w:r>
    </w:p>
    <w:p>
      <w:r>
        <w:t xml:space="preserve">Lounais-Skotlannissa järjestettävän Wickerman-festivaalin ensi vuoden liput tulevat myyntiin.</w:t>
      </w:r>
    </w:p>
    <w:p>
      <w:r>
        <w:rPr>
          <w:b/>
          <w:u w:val="single"/>
        </w:rPr>
        <w:t xml:space="preserve">Asiakirjan numero 5212</w:t>
      </w:r>
    </w:p>
    <w:p>
      <w:r>
        <w:t xml:space="preserve">Ajo-opettaja pidätettiin huumetestin jälkeen Ipswichissä</w:t>
      </w:r>
    </w:p>
    <w:p>
      <w:r>
        <w:t xml:space="preserve">Suffolkin poliisin mukaan 30-vuotias pysäytettiin torstaina Ipswichin Lindbergh Roadilla, ja hänen testinsä oli positiivinen kokaiinille tienvarren huumepyyhinnän jälkeen. Hänet pidätettiin epäiltynä huumausaineen käyttämisestä ratissa, ja hänet vietiin poliisin päämajaan, jossa häneltä otettiin verinäyte jatkotutkimuksia varten. Poliisin mukaan hänet on vapautettu tutkinnan alaisena, kunnes testitulokset ovat selvillä. Huumepyyhinnässä epäillyn suusta otetaan näyte, joka antaa välittömän tuloksen. Aiheeseen liittyvät Internet-linkit Suffolkin poliisilaitos</w:t>
      </w:r>
    </w:p>
    <w:p>
      <w:r>
        <w:rPr>
          <w:b/>
        </w:rPr>
        <w:t xml:space="preserve">Yhteenveto</w:t>
      </w:r>
    </w:p>
    <w:p>
      <w:r>
        <w:t xml:space="preserve">Ajo-opettaja pidätettiin sen jälkeen, kun hän antoi positiivisen huumetestin oppilasta valvoessaan, kertoi poliisi.</w:t>
      </w:r>
    </w:p>
    <w:p>
      <w:r>
        <w:rPr>
          <w:b/>
          <w:u w:val="single"/>
        </w:rPr>
        <w:t xml:space="preserve">Asiakirjan numero 5213</w:t>
      </w:r>
    </w:p>
    <w:p>
      <w:r>
        <w:t xml:space="preserve">Mies löydettiin kuolleena Leicesterin asunnosta ja pidätettiin murhasta.</w:t>
      </w:r>
    </w:p>
    <w:p>
      <w:r>
        <w:t xml:space="preserve">Poliisi löysi 51-vuotiaan miehen Fosse Road Northista kello 11:25 GMT sen jälkeen, kun eräs yleisön jäsen oli ottanut häneen yhteyttä. Mies ja nainen, molemmat 29-vuotiaita ja Leicesteristä, pidätettiin, ja he ovat edelleen pidätettyinä. Leicestershiren poliisin mukaan kaksikko oli miehen tuttu, eikä ketään muuta etsintäkuulutettu. Ruumiinavaus on määrä tehdä myöhemmin, ja poliisi on vedonnut silminnäkijöihin. Seuraa BBC East Midlandsia Facebookissa, Twitterissä tai Instagramissa. Lähetä juttuideoita osoitteeseen eastmidsnews@bbc.co.uk.</w:t>
      </w:r>
    </w:p>
    <w:p>
      <w:r>
        <w:rPr>
          <w:b/>
        </w:rPr>
        <w:t xml:space="preserve">Yhteenveto</w:t>
      </w:r>
    </w:p>
    <w:p>
      <w:r>
        <w:t xml:space="preserve">Kaksi ihmistä on pidätetty murhasta epäiltynä sen jälkeen, kun mies löydettiin kuolleena asunnosta Leicesterissä.</w:t>
      </w:r>
    </w:p>
    <w:p>
      <w:r>
        <w:rPr>
          <w:b/>
          <w:u w:val="single"/>
        </w:rPr>
        <w:t xml:space="preserve">Asiakirjan numero 5214</w:t>
      </w:r>
    </w:p>
    <w:p>
      <w:r>
        <w:t xml:space="preserve">Huhtikuun puolivälin lumi Teessidessa ja Pohjois-Yorkshiressä aiheuttaa häiriöitä.</w:t>
      </w:r>
    </w:p>
    <w:p>
      <w:r>
        <w:t xml:space="preserve">Met Officen keltainen varoitus on nyt poistettu, mutta autoilijoita varoitetaan odottamaan talvisadetta. A169 White Way Heads North York Moorsissa oli suljettu liikenteeltä runsaan lumisateen vuoksi, mutta se on nyt raivattu. Samaan aikaan poliisi joutui sulkemaan A174 Apple Orchard Bankin lähellä Skeltonia kuorma-auton jäätyä jumiin jäisiin olosuhteisiin. Tie on nyt avattu uudelleen, ja poliisit varoittavat kuljettajia noudattamaan varovaisuutta. Aiheeseen liittyvät Internet-linkit Met Office</w:t>
      </w:r>
    </w:p>
    <w:p>
      <w:r>
        <w:rPr>
          <w:b/>
        </w:rPr>
        <w:t xml:space="preserve">Yhteenveto</w:t>
      </w:r>
    </w:p>
    <w:p>
      <w:r>
        <w:t xml:space="preserve">Teessiden ja Pohjois-Yorkshiren osissa on satanut runsaasti lunta, mikä on aiheuttanut häiriöitä autoilijoille.</w:t>
      </w:r>
    </w:p>
    <w:p>
      <w:r>
        <w:rPr>
          <w:b/>
          <w:u w:val="single"/>
        </w:rPr>
        <w:t xml:space="preserve">Asiakirjan numero 5215</w:t>
      </w:r>
    </w:p>
    <w:p>
      <w:r>
        <w:t xml:space="preserve">Italian poliisi ratsasi mafian rikollisperheen Sisiliassa</w:t>
      </w:r>
    </w:p>
    <w:p>
      <w:r>
        <w:t xml:space="preserve">Rikollisryhmän uskotaan auttaneen näitä viittä henkilöä saamaan julkisia rakennusurakoita. Alueen pääkaupungin Palermon poliisi sanoo, että kyseessä on yksi suurimmista ratsioista, joita se on koskaan tehnyt. Analyytikkojen mukaan Sisilian Cosa Nostra ja muut mafiaryhmät ovat laajentaneet toimintaansa Italian taantuman aikana. Takavarikoitujen varojen joukossa on pankkitilejä, kiinteistöjä ja huonekaluja. Viisi henkilöä - kolme veljeä ja kaksi sisarta - ovat kaikki 60-70-vuotiaita. He työskentelivät työläisinä 1980-luvun alussa, mutta heistä tuli miljardöörejä, kertoivat italialaiset tiedotusvälineet.</w:t>
      </w:r>
    </w:p>
    <w:p>
      <w:r>
        <w:rPr>
          <w:b/>
        </w:rPr>
        <w:t xml:space="preserve">Yhteenveto</w:t>
      </w:r>
    </w:p>
    <w:p>
      <w:r>
        <w:t xml:space="preserve">Italian poliisi kertoo takavarikoineensa yli 1,6 miljardin euron (1,76 miljardin dollarin) omaisuuden viideltä sisilialaiselta sisarukselta, joita epäillään yhteyksistä mafiaan.</w:t>
      </w:r>
    </w:p>
    <w:p>
      <w:r>
        <w:rPr>
          <w:b/>
          <w:u w:val="single"/>
        </w:rPr>
        <w:t xml:space="preserve">Asiakirjan numero 5216</w:t>
      </w:r>
    </w:p>
    <w:p>
      <w:r>
        <w:t xml:space="preserve">Brexit: Miksi markkinat eivät välttämättä hyväksy pääministerin sopimusta?</w:t>
      </w:r>
    </w:p>
    <w:p>
      <w:r>
        <w:t xml:space="preserve">Chris CookPolicy editor, Newsnight@xtophercookon Twitter Tämä tunnetaan nimellä "Tarp"-skenaario - viittaus Yhdysvaltain hallituksen niin sanottuun Troubled Asset Relief Programme -ohjelmaan. Syyskuussa 2008, viikolla, jolloin Lehman Brothers romahti, Yhdysvaltain valtiovarainministeri Hank Paulson pyysi kongressilta 700 miljardin dollarin rahastoa pankkikriisin torjumiseksi - rahastoa, jonka avulla voitaisiin käsitellä "epälikvidejä varoja, jotka painavat alas rahoitusjärjestelmäämme ja uhkaavat talouttamme". Lyhyesti sanottuna hän halusi 700 miljardia dollaria rahoitusjärjestelmän puhdistamiseksi ja sen estämiseksi, että Yhdysvaltain talous ajautuisi hallitsemattomaan luottojen supistumiseen, joka voisi aiheuttaa taloudellisen katastrofin. Kun hän esitti alkuperäisen luonnoksen, se oli enemmän tai vähemmän pyyntö tyhjästä sekistä. Ehkäpä ei ollut yllättävää, että Yhdysvaltain edustajainhuone hylkäsi hänet - 228 äänellä 205:tä vastaan. Kaksi kolmasosaa kongressin republikaanijäsenistä äänesti republikaanisen valtiovarainministerin ehdotusta vastaan. Dow Jonesin osakeindeksi laski 7 prosenttia, mikä on kaikkien aikojen suurin yhden päivän lasku. Tämän markkinahäiriön edessä 33 republikaania ja 24 demokraattia vaihtoi puolta, ja toimenpide hyväksyttiin pian sen jälkeen. Tarp-skenaario Westminsterissä Westminsterissä kiertävä Tarp-skenaario Brexitistä on, että kansanedustajat saattavat äänestää lainsäädäntöä vastaan ensimmäisellä kerralla. Toki tällä hetkellä on vaikea nähdä sille tietä. Mutta skenaarion mukaan, jos rahoitusmarkkinoiden reaktio on ilkeä, kansanedustajat pelotellaan äänestämään erosopimus läpi. Tässä on kuitenkin useita kysymyksiä: Tämä lopputulos on edelleen mahdollinen ja uskottava - varsinkin jos Tarp-skenaario ymmärretään vähemmän kirjaimellisesti. Jos se määritellään uudelleen laajemmaksi käsitykseksi siitä, miten parlamentin jäsenet saattavat jossain vaiheessa säikähtää jostain uutisesta ja äänestää hyväksymään minkä tahansa heille tarjotun sopimuksen, siitä tulee paljon todennäköisempää. Mutta ehkä se on jokin uutinen Nissanilta tai Airbusilta eikä markkinoilta. Ehkä se ei olekaan talousuutinen. Ja ehkä se tulee, kun sopimus on näyttänyt kuolleelta muutaman viikon kuluttua, ei ensimmäisen ja toisen äänestyksen välillä. Voit katsoa Newsnightin BBC 2:lla arkisin klo 22.30 tai iPlayerissä. Tilaa ohjelma YouTubesta tai seuraa sitä Twitterissä.</w:t>
      </w:r>
    </w:p>
    <w:p>
      <w:r>
        <w:rPr>
          <w:b/>
        </w:rPr>
        <w:t xml:space="preserve">Yhteenveto</w:t>
      </w:r>
    </w:p>
    <w:p>
      <w:r>
        <w:t xml:space="preserve">Rahoitusmarkkinoilla on ollut melko huono brexit. Ne ovat lohduttautuneet väärillä asioilla ja sekoilleet epäkohdista. Tällä hetkellä puhutaan kuitenkin paljon siitä, että niiden sekoilu saattaa auttaa varmistamaan, että parlamentti hyväksyy Theresa Mayn erosopimuksen.</w:t>
      </w:r>
    </w:p>
    <w:p>
      <w:r>
        <w:rPr>
          <w:b/>
          <w:u w:val="single"/>
        </w:rPr>
        <w:t xml:space="preserve">Asiakirjan numero 5217</w:t>
      </w:r>
    </w:p>
    <w:p>
      <w:r>
        <w:t xml:space="preserve">Kaksi miestä kuoli lento-onnettomuudessa Wiltshiressä</w:t>
      </w:r>
    </w:p>
    <w:p>
      <w:r>
        <w:t xml:space="preserve">Onnettomuus sattui torstaina noin kello 18.30 BST Brimslade Farmilla, Marlborough'n eteläpuolella. Miehet, joita ei ole vielä virallisesti tunnistettu, kuolivat tapahtumapaikalla, Wiltshiren poliisin edustaja kertoi. Lento-onnettomuuksien tutkintavirasto (AAIB) ilmoitti aloittaneensa tapauksen tutkinnan.</w:t>
      </w:r>
    </w:p>
    <w:p>
      <w:r>
        <w:rPr>
          <w:b/>
        </w:rPr>
        <w:t xml:space="preserve">Yhteenveto</w:t>
      </w:r>
    </w:p>
    <w:p>
      <w:r>
        <w:t xml:space="preserve">Kaksi miestä sai surmansa, kun kevyt lentokone syöksyi pellolle Wiltshiressä, poliisi on vahvistanut.</w:t>
      </w:r>
    </w:p>
    <w:p>
      <w:r>
        <w:rPr>
          <w:b/>
          <w:u w:val="single"/>
        </w:rPr>
        <w:t xml:space="preserve">Asiakirjan numero 5218</w:t>
      </w:r>
    </w:p>
    <w:p>
      <w:r>
        <w:t xml:space="preserve">Aberdeenin pitkäaikainen kaupunginvaltuutettu Ron Clark kuolee</w:t>
      </w:r>
    </w:p>
    <w:p>
      <w:r>
        <w:t xml:space="preserve">Dycen, Bucksburnin ja Danestonen alueen libudemokraattien edustaja Clark oli ollut julkisessa palveluksessa yli 30 vuotta. Paikalliset poliittiset kollegat kaikista puolueista osoittivat kunnioitusta ahkeralle valtuutetulle, jota tullaan kaipaamaan. 70-vuotiaana kuolleen Clarkin kuoleman odotetaan johtavan täytevaaleihin. Hautajaisjärjestelyistä ei ole vielä ilmoitettu.</w:t>
      </w:r>
    </w:p>
    <w:p>
      <w:r>
        <w:rPr>
          <w:b/>
        </w:rPr>
        <w:t xml:space="preserve">Yhteenveto</w:t>
      </w:r>
    </w:p>
    <w:p>
      <w:r>
        <w:t xml:space="preserve">Aberdeenin pitkäaikainen kaupunginvaltuutettu Ron Clark on kuollut.</w:t>
      </w:r>
    </w:p>
    <w:p>
      <w:r>
        <w:rPr>
          <w:b/>
          <w:u w:val="single"/>
        </w:rPr>
        <w:t xml:space="preserve">Asiakirjan numero 5219</w:t>
      </w:r>
    </w:p>
    <w:p>
      <w:r>
        <w:t xml:space="preserve">Whitley Bayn meriuimarit inspiroivat valokuvausprojektia</w:t>
      </w:r>
    </w:p>
    <w:p>
      <w:r>
        <w:t xml:space="preserve">"Meihin tekivät vaikutuksen naiset, jotka uivat meressä joka päivä, ja ajattelimme typerästi, kuinka vaikeaa se voi olla", muistelee Graham Jones, 54, Whitley Baysta. Hän ja hänen ystävänsä Andy Neill, 51, ja Katy Keightley, 47, ovat asuneet samalla kadulla lähes 20 vuotta ja "jakaneet monia onnellisia hetkiä yhdessä". Niinpä he päättivät yhdessä käyttää ylimääräisen ajan hyväkseen ja "sukeltaa" - Pohjanmeren jäisiin vesiin. Kolmikko huomasi pian, että uudella yrityksellä, jota kukaan heistä ei ollut koskaan aiemmin tehnyt, oli myönteinen vaikutus heidän mielenterveyteensä ja hyvinvointiinsa. "Olemme niin onnekkaita, että asumme niin lähellä merta, ja nyt hyödynnämme sitä täysin, varsinkin näinä aikoina", Andy sanoi. "Lukitus voi olla toistuvaa, mutta meri on joka päivä erilainen. Se on oudon koukuttava piriste." Kun valokuvaaja John Donoghue oli eräänä aamuna jutellut ohimennen Grahamin kanssa rannalla, hän ajatteli heti, että kolmikon uudesta yrityksestä voisi tehdä mielenkiintoisen tutkimuksen. "Rakastan ihmisten kuvaamista ja tarinoiden kertomista... Uimarit-projektissa halusin ottaa muotokuvia varhaisen aamun valossa, joka näyttää uskomattomalta, ja sitten muutamia toimintakuvia meressä ja sen ympärillä toimituksellisempaan tai dokumentaarisempaan tyyliin", John sanoi. "Ja myös kuvia uimareiden saapumisesta rannalle ja sieltä poistumisesta tarinan aloittamiseksi ja päättämiseksi." 47-vuotias aloitti projektin marraskuussa ja kuvasi kolmea ystäväänsä joka aamu. "He saapuvat auringonnousun aikaan, menevät mereen, nousevat ulos ja lähtevät kotiin. Kaikki noin 20 minuutin aikana", John sanoo. "Valaistus voi muuttua dramaattisesta auringonnoususta kauniiseen aurinkoiseen päivään muutamassa minuutissa, mikä tarkoittaa, että voin saada monenlaisia otoksia erilaisissa valaistusolosuhteissa. Samalla saan Whitley Bayn ja uimarit näyttämään upeilta." Yksi Johnin suosikkikuvista projektista on kuva Katysta, koska siinä on "ihanan rauhallinen tunnelma". "Ilmeisen kylmyyden lisäksi, kun meri on tyyni ja kellut selälläsi katsellen horisonttiin, se on maaginen pakenemisen tunne", Katy sanoi. "Vaikka olisikin kurjaa, tylsää, märkää ja tuulista, kun pääset rannalle, näkökulma muuttuu. Vedessä olemisessa on jotain ihanaa harmaimpinakin aamuina." Pahin osa varhaisaamun kuvauksista Johnille? "En ole varma, onko se päivän pahin osa, mutta se on hyvin kylmä. Sitten muistutan itselleni, että minulla on ylläni useita kerroksia, pipo, hanskat ja kaikki se, kun katselen Grahamin, Andyn ja Katyn kävelevän mereen uimapuvussa, ja sitten olo ei tunnu enää niin pahalta. "Mielestäni nämä kolme uimaria näyttävät kuvissa upeilta ja ovat hyvä esimerkki siitä, että kylmävesiuinti voi parantaa fyysistä ja henkistä terveyttä. "Minua melkein houkuttelee kokeilla itse, mutta harkitsen asiaa vielä." Seuraa BBC North East &amp; Cumbrian uutisia Twitterissä, Facebookissa ja Instagramissa. Lähetä juttuideoita osoitteeseen northeastandcumbria@bbc.co.uk.</w:t>
      </w:r>
    </w:p>
    <w:p>
      <w:r>
        <w:rPr>
          <w:b/>
        </w:rPr>
        <w:t xml:space="preserve">Yhteenveto</w:t>
      </w:r>
    </w:p>
    <w:p>
      <w:r>
        <w:t xml:space="preserve">Kun Yhdistyneessä kuningaskunnassa aloitettiin lukitus, kolme ystävää, jotka asuivat samalla kadulla merenrantakaupungissa, joutuivat käyttämään aikaa. Kotoa käsin työskentely ei merkinnyt päivittäistä työmatkaa, joten he keksivät kokeilla meriuintia. He eivät osanneet aavistaa, miten kylmää se olisi tai miten se muuttaisi heitä ja inspiroisi valokuvaajaa, joka etsi aiheita.</w:t>
      </w:r>
    </w:p>
    <w:p>
      <w:r>
        <w:rPr>
          <w:b/>
          <w:u w:val="single"/>
        </w:rPr>
        <w:t xml:space="preserve">Asiakirjan numero 5220</w:t>
      </w:r>
    </w:p>
    <w:p>
      <w:r>
        <w:t xml:space="preserve">Kuningatar ja prinssi Philip juhlivat 70-vuotishääpäiväänsä</w:t>
      </w:r>
    </w:p>
    <w:p>
      <w:r>
        <w:t xml:space="preserve">Käymme läpi seitsemän vuosikymmentä avioliittoa kuvina, mukaan lukien hetkiä, jolloin pari on ollut yhdessä historian käänteentekevissä tapahtumissa. Kuninkaalliset häät, 20. marraskuuta 1947 Prinssi Charlesin, 1948, ja prinsessa Annen, 1950, syntymä Kuningattaren kruunajaiset 1953 1950-luvut 1960-luvut 1970-luvut 1980-luvut 1990-luvut 2000-luvut 2010-luvut Kuningatar ja prinssi Philip vihittiin 20. marraskuuta 1947.</w:t>
      </w:r>
    </w:p>
    <w:p>
      <w:r>
        <w:rPr>
          <w:b/>
        </w:rPr>
        <w:t xml:space="preserve">Yhteenveto</w:t>
      </w:r>
    </w:p>
    <w:p>
      <w:r>
        <w:t xml:space="preserve">Kuningatar ja prinssi Philip, jotka menivät naimisiin vuonna 1947, viettävät platinahääpäiväänsä 20. marraskuuta.</w:t>
      </w:r>
    </w:p>
    <w:p>
      <w:r>
        <w:rPr>
          <w:b/>
          <w:u w:val="single"/>
        </w:rPr>
        <w:t xml:space="preserve">Asiakirjan numero 5221</w:t>
      </w:r>
    </w:p>
    <w:p>
      <w:r>
        <w:t xml:space="preserve">NI:n valtion paperit: Britannian hallitus pelkäsi "protestanttisten aivovuodon".</w:t>
      </w:r>
    </w:p>
    <w:p>
      <w:r>
        <w:t xml:space="preserve">Eamon PhoenixHistorioitsija Tämä vahvisti Britannian hallituksen pelot siitä, että protestanttinen yhteisö "jättäytyy pois Pohjois-Irlannista". Huhtikuun 5. päivänä 1982 ministereille osoitetussa muistiossa eräs virkamies, W E Bell, kertoi keskustelleensa asiasta varakansleri Sir Peter Froggatin kanssa. Hän kysyi varakanslerin näkemystä siitä, missä määrin Pohjois-Irlanti "vei aivokapasiteettiaan" ja oliko korkeasti koulutetun henkilöstön rekrytoinnissa yliopistojen virkoihin vaikeuksia. Vastauksessaan tohtori Froggat totesi, että nyt on hyvin dokumentoitu, missä määrin lukion oppilaat valitsevat yliopistokoulutuksen Isossa-Britanniassa. Tämä oli osittain seurausta "vapaakaupasta", joka kannusti pätevimpiä hakijoita hakemaan paikkoja johtavista englantilaisista ja skotlantilaisista yliopistoista. "Sir Peter jatkoi: "Perinnettä vahvisti nyt kuitenkin huomattava pako muihin brittiläisiin yliopistoihin, erityisesti protestanttisen yhteisön taholta. Tämä muuttuva malli vaikutti luonnollisesti jonkin verran Queen's Universityyn, ja huomattavinta oli se, että (katoliseen) vähemmistöön kuuluvien opiskelijoiden osuus oli kasvanut. Yliopisto ei toimittanut uskontokuntakohtaisia tilastoja, mutta pystyi mittaamaan suuntausta." Virkamies totesi, että tohtori Froggatin näkemys vahvisti yleisen näkemyksen, jonka mukaan "molemmista yhteisöistä tulevien opiskelijoiden määrä on lähes tasapainossa ja hyvin pieni osa tulee Pohjois-Irlannin ulkopuolelta". Bell ilmoitti asiasta valtiosihteeri Jim Priorille: "Pidän tätä keskustelua jälleen yhtenä askeleena kohti sitä, että voidaan arvioida rauhallisesti, missä määrin protestanttinen yhteisö on "jättäytymässä pois" Pohjois-Irlannista." Hän aikoi tehdä tilannekatsauksen harkitakseen, mitä vastatoimia voitaisiin harkita.</w:t>
      </w:r>
    </w:p>
    <w:p>
      <w:r>
        <w:rPr>
          <w:b/>
        </w:rPr>
        <w:t xml:space="preserve">Yhteenveto</w:t>
      </w:r>
    </w:p>
    <w:p>
      <w:r>
        <w:t xml:space="preserve">Britannian pelko protestanttisen "aivovuodon" leviämisestä Pohjois-Irlannista 1980-luvun alussa sai jonkin verran tukea NIO:n virkamiehen ja Queen's Universityn varakanslerin Sir Peter Froggatin tapaamisessa vuonna 1982, tämän vuoden Belfastin tiedotteiden mukaan.</w:t>
      </w:r>
    </w:p>
    <w:p>
      <w:r>
        <w:rPr>
          <w:b/>
          <w:u w:val="single"/>
        </w:rPr>
        <w:t xml:space="preserve">Asiakirjan numero 5222</w:t>
      </w:r>
    </w:p>
    <w:p>
      <w:r>
        <w:t xml:space="preserve">Murhasta syytetyn sotilaan valamiehistö vetäytyy harkitsemaan tuomiota</w:t>
      </w:r>
    </w:p>
    <w:p>
      <w:r>
        <w:t xml:space="preserve">Aaron Wilkinsonia, 24, syytetään Judith Garnettin, 52, murhasta ampumalla häntä kolme kertaa heidän kotonaan Alma Streetillä Woodlesfordissa Leedsissä. Wilkinsonilla todettiin posttraumaattinen stressireaktio kuuden kuukauden Afganistanissa suorittamansa palveluksen jälkeen. Hän kiistää murhan, mutta myöntää tapon vähentyneen vastuun perusteella.</w:t>
      </w:r>
    </w:p>
    <w:p>
      <w:r>
        <w:rPr>
          <w:b/>
        </w:rPr>
        <w:t xml:space="preserve">Yhteenveto</w:t>
      </w:r>
    </w:p>
    <w:p>
      <w:r>
        <w:t xml:space="preserve">Vuokraemäntänsä murhasta syytetyn entisen sotilaan oikeudenkäynnissä valamiehistö on vetäytynyt harkitsemaan tuomiotaan.</w:t>
      </w:r>
    </w:p>
    <w:p>
      <w:r>
        <w:rPr>
          <w:b/>
          <w:u w:val="single"/>
        </w:rPr>
        <w:t xml:space="preserve">Asiakirjan numero 5223</w:t>
      </w:r>
    </w:p>
    <w:p>
      <w:r>
        <w:t xml:space="preserve">Gatesheadin miehen epäillyn puukotuskuoleman jälkeen pidätetty pari</w:t>
      </w:r>
    </w:p>
    <w:p>
      <w:r>
        <w:t xml:space="preserve">Miehen ruumis löytyi Mayfair Gardensista, Gatesheadista, kun yleisö oli hälyttänyt poliisin paikalle keskiviikkona noin kello 14.30 BST. Northumbrian poliisin tiedottaja sanoi, että kaksi 20- ja 21-vuotiasta miestä on edelleen pidätettynä, kun tutkimuksia jatketaan. Hän lisäsi, että asianosaisten uskottiin tuntevan toisensa, eikä yleisölle ollut "laajempaa uhkaa". Poliisi vetosi Mayfair Gardens -alueella olleisiin silminnäkijöihin. Aiheeseen liittyvät Internet-linkit Northumbrian poliisi</w:t>
      </w:r>
    </w:p>
    <w:p>
      <w:r>
        <w:rPr>
          <w:b/>
        </w:rPr>
        <w:t xml:space="preserve">Yhteenveto</w:t>
      </w:r>
    </w:p>
    <w:p>
      <w:r>
        <w:t xml:space="preserve">Kaksi miestä on pidätetty murhasta epäiltynä sen jälkeen, kun mies kuoli epäillyssä puukotuksessa.</w:t>
      </w:r>
    </w:p>
    <w:p>
      <w:r>
        <w:rPr>
          <w:b/>
          <w:u w:val="single"/>
        </w:rPr>
        <w:t xml:space="preserve">Asiakirjan numero 5224</w:t>
      </w:r>
    </w:p>
    <w:p>
      <w:r>
        <w:t xml:space="preserve">Murhasta syytetty oikeudessa Perry Barrin katuryöstöstä</w:t>
      </w:r>
    </w:p>
    <w:p>
      <w:r>
        <w:t xml:space="preserve">Mark Lloyd, 39, pahoinpideltiin Aldridge Roadilla, Perry Barrissa, Birminghamissa 21. syyskuuta. Shannon Croninia, 23, Clyde Streetiltä, Cradley Heathista, syytettiin hänen murhastaan, kun hän kuoli sairaalassa sunnuntaina. Birmingham Magistrates Court -oikeudessa hänet vangittiin aiemmin ennen seuraavaa tapaamistaan. Hänen on määrä saapua kaupungin kruununoikeuteen 7. lokakuuta. Seuraa BBC West Midlandsia Facebookissa ja Twitterissä ja tilaa paikalliset uutispäivitykset suoraan puhelimeesi. Aiheeseen liittyvät Internet-linkit HM Courts &amp; Tribunals Service (tuomioistuinten ja tuomioistuinten palvelu)</w:t>
      </w:r>
    </w:p>
    <w:p>
      <w:r>
        <w:rPr>
          <w:b/>
        </w:rPr>
        <w:t xml:space="preserve">Yhteenveto</w:t>
      </w:r>
    </w:p>
    <w:p>
      <w:r>
        <w:t xml:space="preserve">Nainen, jota syytetään katuryöstön jälkeen kuolleen miehen murhasta, on saapunut oikeuteen.</w:t>
      </w:r>
    </w:p>
    <w:p>
      <w:r>
        <w:rPr>
          <w:b/>
          <w:u w:val="single"/>
        </w:rPr>
        <w:t xml:space="preserve">Asiakirjan numero 5225</w:t>
      </w:r>
    </w:p>
    <w:p>
      <w:r>
        <w:t xml:space="preserve">Cheshiren poliisi- ja rikoskomissaariehdokkaat</w:t>
      </w:r>
    </w:p>
    <w:p>
      <w:r>
        <w:t xml:space="preserve">Poliisiylijohtajat ovat vaaleilla valittuja edustajia, jotka pyrkivät varmistamaan, että poliisivoimia johdetaan tehokkaasti ja tuloksellisesti. He korvasivat poliisiviranomaiset vuonna 2012, ja heidän tarkoituksenaan on tuoda yleisön ääni poliisitoimintaan. Vaaleja lykättiin vuonna 2020 koronaviruksen vuoksi, joten ne on määrä pitää tänä vuonna. Tässä on luettelo Cheshiren ilmoitetuista ehdokkaista aakkosjärjestyksessä:</w:t>
      </w:r>
    </w:p>
    <w:p>
      <w:r>
        <w:rPr>
          <w:b/>
        </w:rPr>
        <w:t xml:space="preserve">Yhteenveto</w:t>
      </w:r>
    </w:p>
    <w:p>
      <w:r>
        <w:t xml:space="preserve">Poliisi- ja rikoskomissaarien vaalit järjestetään 6. toukokuuta eri puolilla Englantia, myös Cheshiressä.</w:t>
      </w:r>
    </w:p>
    <w:p>
      <w:r>
        <w:rPr>
          <w:b/>
          <w:u w:val="single"/>
        </w:rPr>
        <w:t xml:space="preserve">Asiakirjan numero 5226</w:t>
      </w:r>
    </w:p>
    <w:p>
      <w:r>
        <w:t xml:space="preserve">Harehillsin murha: Harilles Harills Harills - syytetty mies saapuu oikeuteen</w:t>
      </w:r>
    </w:p>
    <w:p>
      <w:r>
        <w:t xml:space="preserve">Poliisi kutsuttiin maanantai-iltana Harehillsissä sijaitsevalle Milan Roadille, kun 21-vuotias nainen löydettiin vakavasti loukkaantuneena. Hän kuoli myöhemmin sairaalassa. Milan Roadilla asuva 29-vuotias Karar Ali Karar saapui torstaina Leedsin kruununoikeuteen, ja hänet määrättiin tutkintavankeuteen. West Yorkshiren poliisi kertoi, että toinen kuolemaan liittyen pidätetty mies oli vapautettu ilman syytteitä.</w:t>
      </w:r>
    </w:p>
    <w:p>
      <w:r>
        <w:rPr>
          <w:b/>
        </w:rPr>
        <w:t xml:space="preserve">Yhteenveto</w:t>
      </w:r>
    </w:p>
    <w:p>
      <w:r>
        <w:t xml:space="preserve">Mies on saapunut oikeuteen syytettynä murhasta Leedsissä tapahtuneen naisen kuoleman jälkeen.</w:t>
      </w:r>
    </w:p>
    <w:p>
      <w:r>
        <w:rPr>
          <w:b/>
          <w:u w:val="single"/>
        </w:rPr>
        <w:t xml:space="preserve">Asiakirjan numero 5227</w:t>
      </w:r>
    </w:p>
    <w:p>
      <w:r>
        <w:t xml:space="preserve">NHS Grampian parantaa vanhustenhoitoa Aberdeen Royal Infirmaryssä</w:t>
      </w:r>
    </w:p>
    <w:p>
      <w:r>
        <w:t xml:space="preserve">Healthcare Improvement Scotlandin tarkastajat tekivät ennalta ilmoittamattoman vierailun viime vuoden joulukuussa. He löysivät hyviä käytäntöjä, kuten sairaalasta kotiutumisen suunnittelun. He toivat kuitenkin esiin myös ongelmia, kuten tarpeen laatia jokaiselle potilaalle henkilökohtainen hoitosuunnitelma. NHS Grampian ilmoitti hyväksyvänsä kaikki esille otetut seikat ja sopineensa Healthcare Improvement Scotlandin kanssa toimintasuunnitelmasta. Tiedottaja sanoi: "On selvästi alueita, joilla meidän on parannettava."</w:t>
      </w:r>
    </w:p>
    <w:p>
      <w:r>
        <w:rPr>
          <w:b/>
        </w:rPr>
        <w:t xml:space="preserve">Yhteenveto</w:t>
      </w:r>
    </w:p>
    <w:p>
      <w:r>
        <w:t xml:space="preserve">NHS Grampianille on annettu kahdeksan parannettavaa aluetta Aberdeen Royal Infirmaryn vanhuspotilaiden hoitoa koskevan tarkastuksen jälkeen.</w:t>
      </w:r>
    </w:p>
    <w:p>
      <w:r>
        <w:rPr>
          <w:b/>
          <w:u w:val="single"/>
        </w:rPr>
        <w:t xml:space="preserve">Asiakirjan numero 5228</w:t>
      </w:r>
    </w:p>
    <w:p>
      <w:r>
        <w:t xml:space="preserve">Hämmästyttäviä kuvia sateenkaarilipusta ympäri maailmaa</w:t>
      </w:r>
    </w:p>
    <w:p>
      <w:r>
        <w:t xml:space="preserve">Gilbert Baker loi sen vuonna 1978, ja sitä käytettiin ensimmäisen kerran San Franciscon homojen vapauspäivänä samana vuonna. Taiteilijan kuoleman kunniaksi Newsbeat tutkii, miten lippua on käytetty eri puolilla maailmaa ylpeyden, juhlimisen ja protestin symbolina. Löydät meidät Instagramista osoitteesta BBCNewsbeat ja seuraa meitä Snapchatissa, etsi bbc_newsbeat.</w:t>
      </w:r>
    </w:p>
    <w:p>
      <w:r>
        <w:rPr>
          <w:b/>
        </w:rPr>
        <w:t xml:space="preserve">Yhteenveto</w:t>
      </w:r>
    </w:p>
    <w:p>
      <w:r>
        <w:t xml:space="preserve">Sateenkaarilipusta on tullut LGBT-oikeuksien symboli kaikkialla maailmassa.</w:t>
      </w:r>
    </w:p>
    <w:p>
      <w:r>
        <w:rPr>
          <w:b/>
          <w:u w:val="single"/>
        </w:rPr>
        <w:t xml:space="preserve">Asiakirjan numero 5229</w:t>
      </w:r>
    </w:p>
    <w:p>
      <w:r>
        <w:t xml:space="preserve">Jerseyn minimipalkka nousee 6,78 puntaan tunnissa</w:t>
      </w:r>
    </w:p>
    <w:p>
      <w:r>
        <w:t xml:space="preserve">Jerseyn työllisyysfoorumi vahvistaa verokannan työnantajia, työntekijöitä ja laitoksia kuultuaan. Sosiaaliturvaministeri Susie Pinelin mukaan foorumi aikoo nostaa vähimmäispalkkaa asteittain 15 vuoden aikana. Hänen mukaansa korko on "korkeampi kuin Yhdistyneessä kuningaskunnassa, Guernseyssä ja Mansaarella". Pinel sanoi: "Kaikki on suhteellista prosentteina ilmaistuna noin 10, 15, 20 penniä tunnilta korkeampi kuin muilla lainkäyttöalueilla. "Työnantajille ei tietenkään voida aiheuttaa valtavaa nousua. Korotamme sitä asteittain 1,7-2,3 prosenttiin vuodessa, jotta saavutamme 45 prosenttia keskipalkasta vuoteen 2026 mennessä, ja näin aiomme tehdä."</w:t>
      </w:r>
    </w:p>
    <w:p>
      <w:r>
        <w:rPr>
          <w:b/>
        </w:rPr>
        <w:t xml:space="preserve">Yhteenveto</w:t>
      </w:r>
    </w:p>
    <w:p>
      <w:r>
        <w:t xml:space="preserve">Jerseyn minimipalkka on nostettu 6,63 punnasta 6,78 puntaan tunnilta, ja harjoittelijoiden palkka on noussut yli 2 prosenttia.</w:t>
      </w:r>
    </w:p>
    <w:p>
      <w:r>
        <w:rPr>
          <w:b/>
          <w:u w:val="single"/>
        </w:rPr>
        <w:t xml:space="preserve">Asiakirjan numero 5230</w:t>
      </w:r>
    </w:p>
    <w:p>
      <w:r>
        <w:t xml:space="preserve">Kemo Porter oikeudessa Leicesterin perheen talopalon aiheuttamien kuolemantapausten vuoksi</w:t>
      </w:r>
    </w:p>
    <w:p>
      <w:r>
        <w:t xml:space="preserve">Kemo Porter, 18, Browning Streetiltä, Leicesteristä, joutui Leicesterin käräjäoikeuteen saatuaan syytteen torstaina. Porter puhui vain vahvistaakseen nimensä ja ilmoittaakseen ymmärtävänsä syytteet. Hänet määrättiin tutkintavankeuteen. Shehnila Taufiq, 47, hänen poikansa Jamal, 15, ja Bilal, 17, sekä tyttärensä Zainab, 19, kuolivat Wood Hillissä Leicesterissä viime viikolla syttyneessä tulipalossa. Kuolemantapauksia koskeva tutkinta on myös aloitettu ja sitä on lykätty.</w:t>
      </w:r>
    </w:p>
    <w:p>
      <w:r>
        <w:rPr>
          <w:b/>
        </w:rPr>
        <w:t xml:space="preserve">Yhteenveto</w:t>
      </w:r>
    </w:p>
    <w:p>
      <w:r>
        <w:t xml:space="preserve">Mies on saapunut oikeuteen syytettynä neljän perheenjäsenen murhasta tulipalossa.</w:t>
      </w:r>
    </w:p>
    <w:p>
      <w:r>
        <w:rPr>
          <w:b/>
          <w:u w:val="single"/>
        </w:rPr>
        <w:t xml:space="preserve">Asiakirjan numero 5231</w:t>
      </w:r>
    </w:p>
    <w:p>
      <w:r>
        <w:t xml:space="preserve">Leighann Wightmanin puukotussurma siirretty IPCC:n käsiteltäväksi</w:t>
      </w:r>
    </w:p>
    <w:p>
      <w:r>
        <w:t xml:space="preserve">Leighann Wightman, 24, löydettiin kotoaan Norman Streetiltä, Netherfieldistä, 15. lokakuuta. Andrew Kemp, 48, Vale Roadilta, Colwickista, on saanut syytteen hänen murhastaan. Nottinghamshiren poliisi siirsi tapauksen IPCC:lle, mutta lisätietoja ei ole julkistettu. Poliisin tiedottajan mukaan kaikki mahdolliseen perheväkivaltaan liittyvät murhat toimitetaan tällä hetkellä rutiininomaisesti IPCC:lle. Tiistaina Nottinghamshiren poliisia arvosteltiin jyrkästi siitä, miten se oli käsitellyt Casey Brittlen tapausta, jonka väkivaltainen entinen kumppaninsa murhasi vuonna 2010.</w:t>
      </w:r>
    </w:p>
    <w:p>
      <w:r>
        <w:rPr>
          <w:b/>
        </w:rPr>
        <w:t xml:space="preserve">Yhteenveto</w:t>
      </w:r>
    </w:p>
    <w:p>
      <w:r>
        <w:t xml:space="preserve">Nottinghamissa kuoliaaksi puukotetun nuoren äidin tapaus on siirretty riippumattoman poliisivalituslautakunnan (IPCC) käsiteltäväksi.</w:t>
      </w:r>
    </w:p>
    <w:p>
      <w:r>
        <w:rPr>
          <w:b/>
          <w:u w:val="single"/>
        </w:rPr>
        <w:t xml:space="preserve">Asiakirjan numero 5232</w:t>
      </w:r>
    </w:p>
    <w:p>
      <w:r>
        <w:t xml:space="preserve">Snowdon: Pen-y-Passissa otetaan käyttöön ennakkoon varattu pysäköintipaikka</w:t>
      </w:r>
    </w:p>
    <w:p>
      <w:r>
        <w:t xml:space="preserve">Toimenpide, josta Gwyneddin neuvosto ja Pohjois-Walesin poliisi ovat sopineet, on seurausta useista liikenneongelmista ja pysäköintirikkomuksista alueella. Niiden, jotka haluavat pysäköidä Snowdonin juurella sijaitsevalle Pen-y-Passin parkkipaikalle, on varattava pysäköintipaikka etukäteen. Yli 180 autolle määrättiin sakko yhtenä päivänä heinäkuussa. Snowdonian kansallispuiston viranomaisen mukaan kävijöitä pyydetään näyttämään saapuessaan vahvistussähköposti. Se lisäsi, että paikat myydään loppuun "erittäin nopeasti", ja niiden, jotka eivät saa paikkaa, pitäisi käyttää Nant Perisin ja Llanberisin pysäköinti- ja kuljetuspalveluja.</w:t>
      </w:r>
    </w:p>
    <w:p>
      <w:r>
        <w:rPr>
          <w:b/>
        </w:rPr>
        <w:t xml:space="preserve">Yhteenveto</w:t>
      </w:r>
    </w:p>
    <w:p>
      <w:r>
        <w:t xml:space="preserve">Snowdonian kansallispuiston kävijöiden on varattava etukäteen pysäköintipaikka yhdelle pysäköintialueelle viikonloppuisin ja juhlapyhinä loppukesän ajan.</w:t>
      </w:r>
    </w:p>
    <w:p>
      <w:r>
        <w:rPr>
          <w:b/>
          <w:u w:val="single"/>
        </w:rPr>
        <w:t xml:space="preserve">Asiakirjan numero 5233</w:t>
      </w:r>
    </w:p>
    <w:p>
      <w:r>
        <w:t xml:space="preserve">Wandsworthin puukotus: Wworthworthworth: Kaksi teiniä syytettynä murhasta</w:t>
      </w:r>
    </w:p>
    <w:p>
      <w:r>
        <w:t xml:space="preserve">Uhri, jonka nimeä ei ole vielä annettu, kuoli saatuaan puukosta noin kello 16:42 BST perjantaina Deeside Roadilla, Wandsworthissa. Mertonista kotoisin olevaa 17-vuotiasta poikaa ja Wandsworthista kotoisin olevaa 18-vuotiasta miestä syytetään murhasta, ja heidän on määrä saapua Wimbledon Magistrates' Courtiin maanantaina. Neljä muuta 16-19-vuotiasta henkilöä on vapautettu tutkinnan ajaksi. Kuolemaan johtanut puukotus oli ensimmäinen kolmesta murhasta, joita pääkaupungissa on tehty vuorokauden sisällä.</w:t>
      </w:r>
    </w:p>
    <w:p>
      <w:r>
        <w:rPr>
          <w:b/>
        </w:rPr>
        <w:t xml:space="preserve">Yhteenveto</w:t>
      </w:r>
    </w:p>
    <w:p>
      <w:r>
        <w:t xml:space="preserve">Kahta teini-ikäistä syytetään Etelä-Lontoossa kuoliaaksi puukotetun 18-vuotiaan miehen murhasta.</w:t>
      </w:r>
    </w:p>
    <w:p>
      <w:r>
        <w:rPr>
          <w:b/>
          <w:u w:val="single"/>
        </w:rPr>
        <w:t xml:space="preserve">Asiakirjan numero 5234</w:t>
      </w:r>
    </w:p>
    <w:p>
      <w:r>
        <w:t xml:space="preserve">Kylmäsoittopainajaisia?</w:t>
      </w:r>
    </w:p>
    <w:p>
      <w:r>
        <w:t xml:space="preserve">Arvioiden mukaan puhelinmyyntiyritykset soittavat meille huikeat kolme miljardia kylmää puhelua vuodessa. Citizens Advice Bureau saa yhä enemmän valituksia yleisöltä kylmäpuheluista ja yritysten tekniikoista. BBC One -kanavan ajankohtaisdokumentti haluaisi kuulla kokemuksistanne. Olisitko valmis puhumaan BBC:n toimittajalle?</w:t>
      </w:r>
    </w:p>
    <w:p>
      <w:r>
        <w:rPr>
          <w:b/>
        </w:rPr>
        <w:t xml:space="preserve">Yhteenveto</w:t>
      </w:r>
    </w:p>
    <w:p>
      <w:r>
        <w:t xml:space="preserve">Pommitetaanko sinua puhelinkeskusten puheluilla?</w:t>
      </w:r>
    </w:p>
    <w:p>
      <w:r>
        <w:rPr>
          <w:b/>
          <w:u w:val="single"/>
        </w:rPr>
        <w:t xml:space="preserve">Asiakirjan numero 5235</w:t>
      </w:r>
    </w:p>
    <w:p>
      <w:r>
        <w:t xml:space="preserve">Prinssi Charles ja Camilla ottavat putken 150-vuotisjuhlan kunniaksi</w:t>
      </w:r>
    </w:p>
    <w:p>
      <w:r>
        <w:t xml:space="preserve">Prinssi Charles ja Camilla matkustivat yhden pysäkin Farringdonista King's Crossiin Metropolitan-linjan junalla. Charles matkusti viimeksi metrolla vuonna 1986, kun hän ja prinsessa Diana avasivat Heathrow'n terminaalin neljä. Kuninkaallinen pariskunta sai erityisesti juhlavuoden kunniaksi suunnitellut Oyster-kortit. Kortit, joissa oli 10 punnan luotto, jäävät todennäköisesti kuninkaalliseen kokoelmaan. Camilla istui vastapäätä Metropolitanin linjapäällikköä Angela Backia ja sanoi junasta puhuessaan: "Oikein mukavaa, oikein fiksua." Matkalla käytettiin upouutta junaa, joka kuuluu LU:n uusiin S-Stock-juniin, joita otetaan käyttöön 40 prosentissa metroverkkoa. Metropolitan-linja avattiin ensimmäisenä 9. tammikuuta 1863, jolloin se liikennöi Paddingtonin ja Farringdonin välillä.</w:t>
      </w:r>
    </w:p>
    <w:p>
      <w:r>
        <w:rPr>
          <w:b/>
        </w:rPr>
        <w:t xml:space="preserve">Yhteenveto</w:t>
      </w:r>
    </w:p>
    <w:p>
      <w:r>
        <w:t xml:space="preserve">Ison-Britannian kruununperijä on matkustanut vaimonsa Cornwallin herttuattaren kanssa ensimmäistä kertaa metrolla Lontoon metron 150-vuotisjuhlan kunniaksi.</w:t>
      </w:r>
    </w:p>
    <w:p>
      <w:r>
        <w:rPr>
          <w:b/>
          <w:u w:val="single"/>
        </w:rPr>
        <w:t xml:space="preserve">Asiakirjan numero 5236</w:t>
      </w:r>
    </w:p>
    <w:p>
      <w:r>
        <w:t xml:space="preserve">Norfolkin rannikolla havaittu siperianlintu</w:t>
      </w:r>
    </w:p>
    <w:p>
      <w:r>
        <w:t xml:space="preserve">Pieni kahlaajalintu on houkutellut kymmeniä lintuharrastajia kaukaa ja kaukaa Titchwellin RSPB:n suojelualueelle rannikolla. Englannissa on koskaan havaittu vain viisi yksilöä, ja tämä on toinen Norfolkissa. Titchwellin vapaaehtoistyöntekijä Geoffrey Fitt sanoi, että kyseessä on hyvin harvinainen ja epätavallinen vierailija. "Se pesii Koillis-Siperiassa, ja yleensä se suuntaa tähän aikaan vuodesta Kaakkois-Aasian tai Australian rannikoille." Edellisen kerran suursilakka esiintyi Breydon Waterissa heinäkuussa 2014.</w:t>
      </w:r>
    </w:p>
    <w:p>
      <w:r>
        <w:rPr>
          <w:b/>
        </w:rPr>
        <w:t xml:space="preserve">Yhteenveto</w:t>
      </w:r>
    </w:p>
    <w:p>
      <w:r>
        <w:t xml:space="preserve">Pohjois-Norfolkissa on havaittu lintu, joka elää suurimman osan vuodesta Siperiassa ja talvehtii Kaakkois-Aasiassa tai Australiassa.</w:t>
      </w:r>
    </w:p>
    <w:p>
      <w:r>
        <w:rPr>
          <w:b/>
          <w:u w:val="single"/>
        </w:rPr>
        <w:t xml:space="preserve">Asiakirjan numero 5237</w:t>
      </w:r>
    </w:p>
    <w:p>
      <w:r>
        <w:t xml:space="preserve">Katie Price pidätettiin epäiltynä rattijuopumuksesta</w:t>
      </w:r>
    </w:p>
    <w:p>
      <w:r>
        <w:t xml:space="preserve">Loose Womenin panelisti, 40, pidätettiin sen jälkeen, kun poliisi löysi vaurioituneen auton, joka oli pysähtynyt tien varteen Shooters Hill Roadilla, Woolwichissa, noin kello 02:00 BST. Scotland Yardin mukaan autossa ollut nainen pidätettiin. Price vietiin Etelä-Lontoon poliisiasemalle, mutta hänet on sittemmin vapautettu tutkinnan ajaksi.</w:t>
      </w:r>
    </w:p>
    <w:p>
      <w:r>
        <w:rPr>
          <w:b/>
        </w:rPr>
        <w:t xml:space="preserve">Yhteenveto</w:t>
      </w:r>
    </w:p>
    <w:p>
      <w:r>
        <w:t xml:space="preserve">Entinen glamourmalli ja tv-tähti Katie Price on pidätetty epäiltynä rattijuopumuksesta.</w:t>
      </w:r>
    </w:p>
    <w:p>
      <w:r>
        <w:rPr>
          <w:b/>
          <w:u w:val="single"/>
        </w:rPr>
        <w:t xml:space="preserve">Asiakirjan numero 5238</w:t>
      </w:r>
    </w:p>
    <w:p>
      <w:r>
        <w:t xml:space="preserve">Lukkovika aiheutti Airlanderin romahduksen Bedfordshiren tukikohdassa</w:t>
      </w:r>
    </w:p>
    <w:p>
      <w:r>
        <w:t xml:space="preserve">Airlander 10 romahti Bedfordshiren tukikohdassaan alle 24 tuntia koelennon jälkeen marraskuussa 2017. Omistajan Hybrid Air Vehiclesin tekemän tutkimuksen mukaan lukittavien turvatappien puutteellinen asettaminen paikalleen oli tapauksen "perimmäinen syy". Sen mukaan "ei ollut todisteita rakenteellisesta tai toiminnallisesta viasta". Hybrid Air Vehiclesin mukaan sen tutkimus "osoitti, että maston lukitustapit oli mahdollista asettaa väärään asentoon ilman ilmeisiä merkkejä siitä, että näin olisi tapahtunut". Se on sittemmin aloittanut työn useiden toimien toteuttamiseksi mekanismin parantamiseksi, jotta vastaavanlaisen tapahtuman mahdollisuus voitaisiin minimoida tulevaisuudessa. Lento-onnettomuuksien tutkintavirasto (Air Accident Investigations Branch) ilmoitti, ettei se aio julkaista raporttia tapahtumasta, koska se ei anna laajempia turvallisuuteen liittyviä viestejä, jotka hyödyttäisivät suurta yleisöä.</w:t>
      </w:r>
    </w:p>
    <w:p>
      <w:r>
        <w:rPr>
          <w:b/>
        </w:rPr>
        <w:t xml:space="preserve">Yhteenveto</w:t>
      </w:r>
    </w:p>
    <w:p>
      <w:r>
        <w:t xml:space="preserve">Maailman pisin lentokone irrottautui kiinnityksistään ja romahti, kun lukitusmekanismia ei ollut asetettu kunnolla paikalleen, todetaan raportissa.</w:t>
      </w:r>
    </w:p>
    <w:p>
      <w:r>
        <w:rPr>
          <w:b/>
          <w:u w:val="single"/>
        </w:rPr>
        <w:t xml:space="preserve">Asiakirjan numero 5239</w:t>
      </w:r>
    </w:p>
    <w:p>
      <w:r>
        <w:t xml:space="preserve">Treffisovellukset, videopelit ja TikTok: Black Lives Matteria vauhdittavat digitaaliset aktivistit.</w:t>
      </w:r>
    </w:p>
    <w:p>
      <w:r>
        <w:t xml:space="preserve">Sophia Smith GalerBBC World Service Kun monissa kaupungeissa on yhä lukitustoimenpiteitä, ihmiset löytävät innovatiivisia tapoja osoittaa solidaarisuutta tai kerätä lahjoituksia Black Lives Matter -mielenosoituksen tueksi. Kyse on muustakin kuin mustan neliön lähettämisestä Instagram-syötteeseen - aktivistit keksivät tapoja yrittää huijata algoritmeja, parveilla hashtageilla ja muuttaa katselukerrat lahjoituksiksi yrittäessään levittää liikettä verkossa. Video: Sophia Smith Galer Seuraa BBC Trendingiä Twitterissä @BBCtrending tai Facebookissa.</w:t>
      </w:r>
    </w:p>
    <w:p>
      <w:r>
        <w:rPr>
          <w:b/>
        </w:rPr>
        <w:t xml:space="preserve">Yhteenveto</w:t>
      </w:r>
    </w:p>
    <w:p>
      <w:r>
        <w:t xml:space="preserve">Jos et uskonut, että voit käyttää deittisovellusta tai videopeliä protestoidaksesi rotuepäoikeudenmukaisuutta vastaan, mieti uudestaan.</w:t>
      </w:r>
    </w:p>
    <w:p>
      <w:r>
        <w:rPr>
          <w:b/>
          <w:u w:val="single"/>
        </w:rPr>
        <w:t xml:space="preserve">Asiakirjan numero 5240</w:t>
      </w:r>
    </w:p>
    <w:p>
      <w:r>
        <w:t xml:space="preserve">Thorpenessin jyrkänteen romahdus jätti miehelle "massiivisia vammoja</w:t>
      </w:r>
    </w:p>
    <w:p>
      <w:r>
        <w:t xml:space="preserve">Brendan Lavery, 58, Inghamista, haudattiin Thorpenessin jyrkänteelle Suffolkissa 14. tammikuuta. Yleisö yritti yhdessä poliisin, palokunnan, ambulanssin ja rannikkovartioston kanssa pelastaa hänet, mutta hänet todettiin kuolleeksi paikan päällä. Laveryn kuoleman tutkintaa lykättiin 1. kesäkuuta asti. Apulaiskuolemansyyntutkija Kevin McCarthy esitti surunvalittelunsa elektroniikkainsinöörinä työskennelleen Laveryn perheelle tutkinnan avajaisissa Ipswichissä. Hän sanoi, että Lavery oli käynyt rannalla kävelyllä, ja oli "suuri tragedia", että se maksoi hänen henkensä.</w:t>
      </w:r>
    </w:p>
    <w:p>
      <w:r>
        <w:rPr>
          <w:b/>
        </w:rPr>
        <w:t xml:space="preserve">Yhteenveto</w:t>
      </w:r>
    </w:p>
    <w:p>
      <w:r>
        <w:t xml:space="preserve">Mies kuoli "massiivisiin monivammoihin", kun jyrkänne romahti hänen päälleen, kun hän ulkoilutti koiraansa, on kuultu tutkinnassa.</w:t>
      </w:r>
    </w:p>
    <w:p>
      <w:r>
        <w:rPr>
          <w:b/>
          <w:u w:val="single"/>
        </w:rPr>
        <w:t xml:space="preserve">Asiakirjan numero 5241</w:t>
      </w:r>
    </w:p>
    <w:p>
      <w:r>
        <w:t xml:space="preserve">Malesialaisen jihadistin elämä sosiaalisessa mediassa</w:t>
      </w:r>
    </w:p>
    <w:p>
      <w:r>
        <w:t xml:space="preserve">He ovat verkossa muutaman päivän välein ja julkaisevat kuvia ja videoita elämästä Syyriassa: poseeraavat AK-74-kiväärien ja panssarivaunujen kanssa, juhlivat Eid-juhlaa maustetun lihan ja kotikahvin kera ja vastaavat kiinnostuneiden kysymyksiin. Ahmad Salman Abdul Rahim ja Mohd Lotfi Ariffin ovat kaksi Syyriassa olevista malesialaisista, jotka sanovat osallistuvansa jihadiin ja taistelevansa Bashar al-Assadia vastaan. Heidän Facebook-tiliensä mukaan he asuvat Haman kaupungissa ja väittävät olevansa Ajnad al-Sham -järjestön jäseniä, joka heidän mukaansa on löyhästi yhteydessä al-Nusra-rintamaan. He kiistävät kaikki yhteydet Irakin ja Levantin islamilaiseen valtioon (Isis), jota nykyisin kutsutaan Islamilaiseksi valtioksi. Al-Nusran rintaman profiili: Syyrian al-Nusra-rintama Syyria: Kahdella miehellä on sellainen läsnäolo sosiaalisessa mediassa, että useat malesialaiset uutistoimistot ovat haastatelleet heitä Facebookin kautta. Heidän postauksissaan selitetään ja ylistetään heidän mielestään uskonnollista tehtävää, mutta myös dokumentoidaan sen banaalisuuksia. Ramadanin aikana julkaistussa kuvassa Ahmad Salman seisoo toinen jalka päätön ruumis, aurinkolasit päässä ja kivääri kummassakin kädessä. Kuvan päälle on kuitenkin kirjoitettu sanat "penyakit riak" - omahyväisyyden tauti. Vastoin voittoisaa poseerausta kuvatekstissä kerrotaan, että hän on julkaissut kuvan muistuttaakseen itseään toimimaan vilpittömästi, ei niinkään ihailun houkuttelemiseksi, ja siteeraa hurskaasti Koraania ja islamilaisia opetuksia. Myötätuntoisten kommenttien keskellä eräs silmäteräinen tyttö, joka puhuttelee häntä "sedäksi", toivottaa hänelle kaikkea hyvää ja kysyy: "Mihin aikaan te siellä rikotte paastonne?" Hän kysyy: "Mihin aikaan te siellä rikotte paastonne?" Kuvasta tykättiin yli 1 300 kertaa, ja vastaukset tähän ja muihin viesteihin ovat enimmäkseen myönteisiä. Tämä huolestuttaa Malesian viranomaisia ja asiantuntijoita, joiden mukaan sosiaalisen median käyttö on yksi keino, jolla Lähi-idän ryhmät radikalisoituvat ja värväävät taistelijoita. Sosiaalisen median houkutus Syyrian mukaan 15 malesialaista on tähän mennessä saanut surmansa sikäläisissä taisteluissa. Malesian hallitus sanoo, ettei se ole vahvistanut tätä, mutta uskoo, että ainakin 30 malesialaista taistelee Syyriassa. Myös Irakissa toukokuussa 25 poliisia surmanneen itsemurhapommittajan uskotaan olleen malesialainen. Kotimaassa poliisi on huhtikuun jälkeen pidättänyt ainakin 16 epäiltyä taistelijaa ja sanoo pitävänsä tarkasti silmällä sivustoja, jotka värväävät jihadisteja. Ahmad Salmanin, Mohd Lotfin ja muiden ryhmän kanssa taistelevien Facebook-sivuihin ei kuitenkaan näytä vaikuttaneen juurikaan, ja niillä on selvästi kiinnostunut yleisö. Mohd Lotfilla on ainakin neljä Facebook-tiliä, joilla on yhteensä lähes 60 000 seuraajaa tai tykkääjää. Yksi uusimmista ryhmään liittyneistä taistelijoista, 21-vuotias Mohammad Fadhlan Shahidi, kertoo olleensa kiinnostunut Lotfin Facebook-postauksista ja lähettäneensä Lotfille viestin kysyäkseen, miten hänestä voisi tulla taistelija. Facebook-sivullaan 15. toukokuuta julkaistussa videossa, joka on sittemmin poistettu, hän kertoo, että häntä kehotettiin lähtemään Istanbuliin 6 000 RM:n (1 113 punnan) kanssa ja liittymään lopulta ryhmään Hamassa. Toinen malesialainen taistelija, joka on usein nähty Salmanin ja Lotfin lähettämissä valokuvissa ja videoissa, hallinnoi Facebook-sivua, jolla on lähes 3 000 seuraajaa ja jonka nimi on "Akel Zainal". "Ensimmäisen kuukauden alussa käytin FB:tä kommunikoidakseni vain perheen ja läheisten ystävien kanssa... ", hän selittää yhdessä viestissä. "Kun Ust [lyhenne sanoista ustad, eli pappi] Lotfi saapui kolmannessa kuussa, seurasin häntä FB:ssä ja näin, että hänellä oli positiivinen vaikutus käännyttämiseen, joten sanoin, miksipä ei." Mediatietoinen ja kuolevainen Ahmad Salman vaikuttaa ryhmän mediatietoisimmalta. Hänen kuviinsa on usein lisätty filttereitä, ja hän poseeraa niissä taidokkaasti, istuu rennosti tankin piipun päällä tai istuu ristissä veitsi kädessään. Erillinen Facebook-tili nimeltä Jelajah Jalinan Bumi Syam - A Tour of the Syrian Lands - on täynnä kuvia hänen matkoistaan matkalla Syyriaan, ja se on kerännyt yli 4 000 tykkääjää sen jälkeen, kun se perustettiin toukokuussa. Hän kertoo videoillaan usein tapahtumista ja haastattelee jihadistitovereitaan ikään kuin hän esittäisi matkaohjelmaa. Hän on myös yllättävän vapaa tietojen kanssa, kuten Syyriaan saapumispaikan - Bab al-Hawan rajanylityspaikan - ja ryhmän eri väitettyjen sijaintien suhteen heidän matkallaan Hamaan. Nyt kun he ovat alkaneet osallistua taisteluihin Hamassa, jotkut näyttävät alkavan ymmärtää jihadinsa seurauksia, sillä he mainitsevat taistelutovereidensa kuolemat ja yksi Abu Khattab Malayziyaksi itseään kutsuva henkilö kirjoittaa tuskasta, joka aiheutuu siitä, että häntä on ammuttu käteen ja että hänen on täytynyt viedä vakavasti haavoittunut ryhmän jäsen sairaalaan. Abu Khattabin viimeisimmistä viesteistä, jotka kertovat hänen ystävänsä ja hänen omista vammoistaan, on kuitenkin tykätty useita satoja kertoja. BBC Monitoring raportoi ja analysoi uutisia televisiosta, radiosta, verkosta ja painetuista tiedotusvälineistä ympäri maailmaa. Lisää BBC Monitoringin raportteja löydät täältä. Voit seurata BBC Monitoringia Twitterissä ja Facebookissa.</w:t>
      </w:r>
    </w:p>
    <w:p>
      <w:r>
        <w:rPr>
          <w:b/>
        </w:rPr>
        <w:t xml:space="preserve">Yhteenveto</w:t>
      </w:r>
    </w:p>
    <w:p>
      <w:r>
        <w:t xml:space="preserve">Kaakkois-Aasiassa ja Australiassa ollaan yhä enemmän huolissaan Lähi-idän islamistiryhmien kanssa taistelevista kansalaisista. Australia suunnittelee lakeja, joilla estetään taistelijoiden pääsy konfliktialueilta, ja Indonesia on kieltänyt islamilaisen taistelijaryhmän Islamic State ideologian, joka on vallannut alueita Irakissa ja Syyriassa. Malesiassa, joka uskoo, että pieni osa sen kansalaisista taistelee ulkomailla, viranomaiset tarkkailevat epäiltyjen taistelijoiden verkkotoimintaa. Kotimaassa on poliisin mukaan pidätetty ihmisiä, jotka aikovat matkustaa taistelemaan, ja sisäministeri sanoo, että kun malesialaiset taistelijat palaavat, heidät pidätetään ja heitä vastaan nostetaan syytteet. BBC:n seurantapalvelu tarkastelee Syyriassa olevansa väittävän malesialaisryhmän verkkotoimintaa, kun tiedetään, että nämä taistelijat käyttävät sosiaalista mediaa saarnaamiseen ja värväämiseen.</w:t>
      </w:r>
    </w:p>
    <w:p>
      <w:r>
        <w:rPr>
          <w:b/>
          <w:u w:val="single"/>
        </w:rPr>
        <w:t xml:space="preserve">Asiakirjan numero 5242</w:t>
      </w:r>
    </w:p>
    <w:p>
      <w:r>
        <w:t xml:space="preserve">Pohjois- ja Itä-Arkkipiispan muuttuva väestörakenne.</w:t>
      </w:r>
    </w:p>
    <w:p>
      <w:r>
        <w:t xml:space="preserve">Piispa väitti, että turvallisuusjoukot rikkovat rankaisematta ihmisoikeuksia entisellä sota-alueella. Hän ja joukko johtavia katolisia todistajia, jotka arvostelivat Sri Lankan hallitusta samalla tavoin, todistivat keskiviikkona Lessons Learnt and Reconciliation Commissionin (LLRC) edessä. Eräs komission jäsen kyseenalaisti toistuvasti papiston väitteen, jonka mukaan 27 vuotta vanha poikkeustila olisi kumottava. Kadonnut: Batticolain ja Trincomaleen piispa Kingsley Swampillai kertoi komissiolle, että on olemassa lukuisia kadonneita ja kadonneita srilankalaisia, joiden kohtalosta ei ole tiedetty moneen vuoteen. Suurin osa tapauksista jäi dokumentoimatta, sanoi piispa Swamipillai . Kadonneiden joukossa oli pappeja - isä Jim Brown, joka katosi Jaffnassa vuonna 2006, ja toinen, isä Joseph Francis, joka piispan mukaan oli 70-luvun loppupuolella ja joka oli "sotkeutunut" tamilitiikerien taistelijoiden kanssa asuessaan heidän ydinalueellaan. Piispa Swamipillai sanoi, että isä Francis oli niiden joukossa, jotka poistuivat sota-alueelta toukokuussa 2009 ja kulkivat Omanthain sotilastarkastuspisteen läpi. Kun häntä tarkastettiin Omanthaissa, hänen mukanaan matkustaneet ihmiset kertoivat, että armeija otti hänet mukaan erityisiin kuulusteluihin. Kukaan ei ole nähnyt häntä sen jälkeen.</w:t>
      </w:r>
    </w:p>
    <w:p>
      <w:r>
        <w:rPr>
          <w:b/>
        </w:rPr>
        <w:t xml:space="preserve">Yhteenveto</w:t>
      </w:r>
    </w:p>
    <w:p>
      <w:r>
        <w:t xml:space="preserve">Colombon arkkipiispa Malcolm Ranjit, josta on pian tulossa kardinaali, sanoi, että Sri Lankan pohjois- ja itäosien väestörakennetta yritetään muuttaa, sillä Sri Lankan pohjois- ja itäosissa on tällä hetkellä etninen tamilienemmistö.</w:t>
      </w:r>
    </w:p>
    <w:p>
      <w:r>
        <w:rPr>
          <w:b/>
          <w:u w:val="single"/>
        </w:rPr>
        <w:t xml:space="preserve">Asiakirjan numero 5243</w:t>
      </w:r>
    </w:p>
    <w:p>
      <w:r>
        <w:t xml:space="preserve">Tyrone Haymanin kuolema: Tyraneyrin murhasta syytetty poika, 14, saapuu oikeuteen.</w:t>
      </w:r>
    </w:p>
    <w:p>
      <w:r>
        <w:t xml:space="preserve">Tyrone Hayman, 17, löydettiin lauantaina Bedminsterin Parson Streetiltä puukoniskusta rintaan. Hän kuoli vähän myöhemmin sairaalassa. Bristolin nuorisotuomioistuimessa esiintynyt poika, jonka nimeä ei voida mainita oikeudellisista syistä, puhui vain vahvistaakseen nimensä, ikänsä, osoitteensa ja kansalaisuutensa. Hänen on määrä saapua Bristol Crown Courtiin perjantaina.</w:t>
      </w:r>
    </w:p>
    <w:p>
      <w:r>
        <w:rPr>
          <w:b/>
        </w:rPr>
        <w:t xml:space="preserve">Yhteenveto</w:t>
      </w:r>
    </w:p>
    <w:p>
      <w:r>
        <w:t xml:space="preserve">14-vuotias poika on saapunut oikeuteen syytettynä Bristolissa kuoliaaksi puukotetun teinin murhasta.</w:t>
      </w:r>
    </w:p>
    <w:p>
      <w:r>
        <w:rPr>
          <w:b/>
          <w:u w:val="single"/>
        </w:rPr>
        <w:t xml:space="preserve">Asiakirjan numero 5244</w:t>
      </w:r>
    </w:p>
    <w:p>
      <w:r>
        <w:t xml:space="preserve">Draamaopettaja Simon Parsons sai porttikiellon harrastettuaan seksiä oppilaan kanssa</w:t>
      </w:r>
    </w:p>
    <w:p>
      <w:r>
        <w:t xml:space="preserve">Vuonna 2015 Simon Parsons sai 12 kuukauden vankeusrangaistuksen myönnettyään viisi syytettä, jotka koskivat luottamushenkilön seksuaalista toimintaa lapsen kanssa. Hän harrasti seksiä 17-vuotiaan oppilaansa kanssa opettaessaan Castle Schoolissa Thornburyssa, Etelä-Gloucestershiressä. Opettajien väärinkäytösten tutkintaelin mukaan hänen toimintansa oli "tahallista ja jatkuvaa". Parsonsilla on oikeus valittaa päätöksestä 28 päivän kuluttua siitä, kun päätös on annettu tiedoksi.</w:t>
      </w:r>
    </w:p>
    <w:p>
      <w:r>
        <w:rPr>
          <w:b/>
        </w:rPr>
        <w:t xml:space="preserve">Yhteenveto</w:t>
      </w:r>
    </w:p>
    <w:p>
      <w:r>
        <w:t xml:space="preserve">54-vuotias draamaopettaja, jolla oli suhde oppilaan kanssa, on saanut elinikäisen opetuskiellon.</w:t>
      </w:r>
    </w:p>
    <w:p>
      <w:r>
        <w:rPr>
          <w:b/>
          <w:u w:val="single"/>
        </w:rPr>
        <w:t xml:space="preserve">Asiakirjan numero 5245</w:t>
      </w:r>
    </w:p>
    <w:p>
      <w:r>
        <w:t xml:space="preserve">Aberdeenin ohitustien Balmedie-Tipperty-osuus avataan kokonaan.</w:t>
      </w:r>
    </w:p>
    <w:p>
      <w:r>
        <w:t xml:space="preserve">Skotlannin ministerit antoivat 745 miljoonan punnan arvoiselle, 45 kilometrin (28 mailin) pituiselle reitille vihreää valoa vuonna 2009, mutta se viivästyi oikeustoimien vuoksi. Ensimmäinen pääosa - Parkhillin ja Blackdogin välinen osuus - avattiin kesäkuussa. Liikenne- ja infrastruktuuriasioista vastaava kabinettiministeri Michael Matheson sanoi, että avaaminen oli "erittäin tervetullut uutinen". Hän sanoi: "Kymmenettuhannet autoilijat alkavat nyt joka päivä hyötyä tästä uudesta tieosuudesta."</w:t>
      </w:r>
    </w:p>
    <w:p>
      <w:r>
        <w:rPr>
          <w:b/>
        </w:rPr>
        <w:t xml:space="preserve">Yhteenveto</w:t>
      </w:r>
    </w:p>
    <w:p>
      <w:r>
        <w:t xml:space="preserve">Aberdeenin uuden ohitustien 7,5 mailin (12 kilometrin) osuus Balmediestä Tippertyyn avataan kokonaan liikenteelle keskiviikkona, on ilmoitettu.</w:t>
      </w:r>
    </w:p>
    <w:p>
      <w:r>
        <w:rPr>
          <w:b/>
          <w:u w:val="single"/>
        </w:rPr>
        <w:t xml:space="preserve">Asiakirjan numero 5246</w:t>
      </w:r>
    </w:p>
    <w:p>
      <w:r>
        <w:t xml:space="preserve">Mies saapuu oikeuteen syytettynä Swansean seksuaalirikoksista</w:t>
      </w:r>
    </w:p>
    <w:p>
      <w:r>
        <w:t xml:space="preserve">Oliver Smith, 27, Uplandsista, Swanseasta, joutuu vastaamaan 10 syytteeseen naisten tahallisesta seksuaalisesta koskettelusta, yhteen syytteeseen alle 13-vuotiaan tytön koskettelusta ja toiseen syytteeseen naisen koskettamisen yrityksestä. Swansean käräjäoikeus kuuli, että väitetyt rikokset tapahtuivat kahden päivän aikana Singleton Parkissa ja Bishopstonissa. Smith määrättiin tutkintavankeuteen, ja hän saapuu kruununoikeuteen 15. maaliskuuta.</w:t>
      </w:r>
    </w:p>
    <w:p>
      <w:r>
        <w:rPr>
          <w:b/>
        </w:rPr>
        <w:t xml:space="preserve">Yhteenveto</w:t>
      </w:r>
    </w:p>
    <w:p>
      <w:r>
        <w:t xml:space="preserve">Mies on saapunut oikeuteen syytettynä 12:sta seksuaalirikoksesta, joiden väitetään tapahtuneen 48 tunnin aikana.</w:t>
      </w:r>
    </w:p>
    <w:p>
      <w:r>
        <w:rPr>
          <w:b/>
          <w:u w:val="single"/>
        </w:rPr>
        <w:t xml:space="preserve">Asiakirjan numero 5247</w:t>
      </w:r>
    </w:p>
    <w:p>
      <w:r>
        <w:t xml:space="preserve">Samurai-miekka takavarikoitiin, kun seitsemän pidätettiin Lincolnin hyökkäyksestä</w:t>
      </w:r>
    </w:p>
    <w:p>
      <w:r>
        <w:t xml:space="preserve">Aseistautunut ryhmä nähtiin naamioituneena Shuttleworth Housen alueella Lincolnissa lauantai-iltana. Lincolnshiren poliisin mukaan 14-28-vuotiaita epäiltyjä kuulustellaan epäiltynä törkeästä murtovarkaudesta ja vakavan ruumiinvamman aiheuttamisesta. Uhrien vammojen ei uskota olevan hengenvaarallisia, poliisi sanoi. Se lisäsi, että miekka oli yksi poliisien löytämistä aseista. Seuraa BBC East Yorkshire ja Lincolnshire Facebookissa, Twitterissä ja Instagramissa. Lähetä juttuideoita osoitteeseen yorkslincs.news@bbc.co.uk.</w:t>
      </w:r>
    </w:p>
    <w:p>
      <w:r>
        <w:rPr>
          <w:b/>
        </w:rPr>
        <w:t xml:space="preserve">Yhteenveto</w:t>
      </w:r>
    </w:p>
    <w:p>
      <w:r>
        <w:t xml:space="preserve">Seitsemän ihmistä, mukaan lukien 14-vuotias poika, pidätettiin ja samuraimiekka takavarikoitiin sen jälkeen, kun kahden miehen kimppuun oli hyökätty.</w:t>
      </w:r>
    </w:p>
    <w:p>
      <w:r>
        <w:rPr>
          <w:b/>
          <w:u w:val="single"/>
        </w:rPr>
        <w:t xml:space="preserve">Asiakirjan numero 5248</w:t>
      </w:r>
    </w:p>
    <w:p>
      <w:r>
        <w:t xml:space="preserve">Parhaat kuvat, jotka hylättiin National Portrait Galleryn Taylor Wessing -palkinnosta</w:t>
      </w:r>
    </w:p>
    <w:p>
      <w:r>
        <w:t xml:space="preserve">Carole Evans ja James O Jenkins perustivat palkinnot vuonna 2011. Taiteilija Julie Cockburn valitsi 46 kuvaa tämän vuoden näyttelyyn, joka järjestetään 16. marraskuuta 2017 London Fieldsissä. Hän sanoo: "Taiteilijana, joka katsoo muotokuvia ja työskentelee niiden parissa päivittäin, ajattelin, että Portrait Saloniin lähetettyjen töiden joukosta valitseminen olisi suoraviivainen prosessi - mutta se olikin yksi vaikeimmista tekemisistäni, joka koetteli, koulutti ja kosketti minua tavoilla, joita en ollut osannut odottaa." 46 muotokuvan näyttely on nähtävillä The Atrium at Ravensbourne, Lontoossa 23. marraskuuta - 7. joulukuuta 2017.</w:t>
      </w:r>
    </w:p>
    <w:p>
      <w:r>
        <w:rPr>
          <w:b/>
        </w:rPr>
        <w:t xml:space="preserve">Yhteenveto</w:t>
      </w:r>
    </w:p>
    <w:p>
      <w:r>
        <w:t xml:space="preserve">Portrait Salon Awards 2017 -kilpailussa palkitaan Taylor Wessing National Portrait Gallery Photographic Portrait Prize -palkintoa varten lähetettyjä ja hylätyt kuvat.</w:t>
      </w:r>
    </w:p>
    <w:p>
      <w:r>
        <w:rPr>
          <w:b/>
          <w:u w:val="single"/>
        </w:rPr>
        <w:t xml:space="preserve">Asiakirjan numero 5249</w:t>
      </w:r>
    </w:p>
    <w:p>
      <w:r>
        <w:t xml:space="preserve">Nook - liian myöhäistä saada Kindleä kiinni?</w:t>
      </w:r>
    </w:p>
    <w:p>
      <w:r>
        <w:t xml:space="preserve">Rory Cellan-JonesTeknologian kirjeenvaihtaja@BBCRoryCJon Twitter Barnes and Noble on julkistanut tänä aamuna suunnitelmansa hyökkäyksestä Yhdistyneen kuningaskunnan markkinoille. Se aikoo tarjota brittiläisille asiakkaille Nook-sarjan e-lukulaitteita sekä uusia värillisiä taulutietokoneita, Nook HD:tä ja Nook HD+:ta. Minulle järjestettiin tiedotustilaisuus aiemmin tällä viikolla, ja sain tilaisuuden tutustua laitteisiin. Ensisilmäyksellä ne vaikuttavat Kindlen, iPadin ja Nexuksen varteenotettavilta kilpailijoilta. Esimerkiksi Nook Simple Touch Glowlight on kosketusnäytöllinen e-lukulaite, jossa on sisäänrakennettu valo, jonka avulla voit lukea sängyssä pimeässä häiritsemättä kumppania. Vaikuttavaa laitteistoa tukee Barnes and Noblen verkkokauppa, joka tarjoaa 2,5 miljoonaa kirjaa, kaikki johtavat sanoma- ja aikakauslehdet sekä runsaasti elokuvia ja tv-sarjoja. Tarjonta vaikuttaa vakuuttavalta, ja Barnes and Noble, joka on vallannut 27 prosenttia e-kirjamarkkinoista Yhdysvalloissa, toivoo voivansa tehdä suuren vaikutuksen Yhdistyneessä kuningaskunnassa. Se uskoo, että sen e-lukulaitteet osoittautuvat houkuttelevammiksi kuin Kindle, ja sen Nook-väritaulutietokoneet antavat Googlen Nexukselle ja Kindle Firelle - kun se saapuu Yhdistyneeseen kuningaskuntaan - kyytiä. Ongelma on kuitenkin se, että se voi olla liian myöhäistä, sillä kuutio on ehkä jo heitetty. Älypuhelinmarkkinoilla Nokian ja Microsoftin toiveikkaat johtajat väittävät, että kilpailu on vasta alkanut, koska suurin osa maailmasta ei ole vielä saanut älypuhelinta. Vastaavasti Barnes and Noble voi huomauttaa, että suurimmalla osalla ihmisistä ei ole vielä e-lukulaitetta tai tablettia, joten tilaa pitäisi olla kaikenlaisille uusille tulokkaille. Ongelmana on, että molemmilla markkinoilla varhaiset omaksujat ovat valinneet voittajat - Apple ja Samsung älypuhelimissa, Apple, Amazon ja ehkä Google e-lukulaitteissa ja tableteissa. Kun näille markkinoille uudet kuluttajat kysyvät ystäviltään, mitä heidän pitäisi ostaa, heille todennäköisesti sanotaan, että heidän pitäisi hankkia se, minkä nämä varhaiset omaksujat ovat valinneet. Uusissa laitteissa voi olla paremmat näytöt, parempi akkukesto ja ne voivat olla kevyempiä tai ohuempia kuin markkinajohtajat, mutta kuluttajien, jotka eivät ole asiantuntijoita, on yhä vaikeampi erottaa niitä toisistaan. Heiluttelin Nookia tällä viikolla eräässä teknisten tapaamisessa, ja useimmat luulivat sitä Kindleksi. Kun otetaan huomioon Amazonin valtava ylivoima e-kirjojen alalla - ja Applen ylivoima tablettien alalla - monet toivottavat Barnes and Noblelle kaikkea hyvää, kun se yrittää raivata itselleen paikkaa Yhdistyneen kuningaskunnan markkinoilla. Enemmän valinnanvaraa on varmasti hyvä asia. Yhdistyneessä kuningaskunnassa lähes tuntemattomalla tuotemerkillä voi kuitenkin olla vaikeuksia saada kuluttajat mieluummin Nookin kuin Kindlen ääreen.</w:t>
      </w:r>
    </w:p>
    <w:p>
      <w:r>
        <w:rPr>
          <w:b/>
        </w:rPr>
        <w:t xml:space="preserve">Yhteenveto</w:t>
      </w:r>
    </w:p>
    <w:p>
      <w:r>
        <w:t xml:space="preserve">E-lukulaitteiden ja tablettien markkinat on järjestetty, eikö niin? Amazon omistaa e-lukulaitteita Kindle-tietokoneellaan, Applen iPad hallitsee tabletteja, ja halvemmassa päässä on hieman tilaa Googlen Nexukselle ja Kindle Firelle. Eräs suuri yhdysvaltalainen kirjaketju on kuitenkin eri mieltä.</w:t>
      </w:r>
    </w:p>
    <w:p>
      <w:r>
        <w:rPr>
          <w:b/>
          <w:u w:val="single"/>
        </w:rPr>
        <w:t xml:space="preserve">Asiakirjan numero 5250</w:t>
      </w:r>
    </w:p>
    <w:p>
      <w:r>
        <w:t xml:space="preserve">Jerseyn yrityksiä kannustetaan ympäristöystävällisempään työmatkaliikenteeseen</w:t>
      </w:r>
    </w:p>
    <w:p>
      <w:r>
        <w:t xml:space="preserve">Jerseyn osavaltioiden luoma Eco-Active-työkalupakki antaa yrityksille ideoita siitä, miten ne voivat antaa työntekijöilleen mahdollisuuden kävellä, pyöräillä tai käyttää yhteiskäyttöautoa. Yksi ehdotuksista on, että yritykset hankkisivat toimistoon suihkujen ja pyörätelineiden kaltaisia tiloja. Työkalupakettien toivotaan parantavan työntekijöiden terveyttä ja vähentävän liikennettä. Terveyden parantamisesta vastaava johtaja Andrew Heaven sanoi: "Vaikka noin 60 prosenttia henkilöstöstä kulkee töihin autolla, yli puolet harkitsisi kävelyä, pyöräilyä tai bussilla kulkemista". Jerseyn osavaltioiden kestävän matkustuspolitiikan tavoitteena on vähentää ruuhka-aikojen liikennettä saarella 15 prosenttia seuraavien viiden vuoden aikana.</w:t>
      </w:r>
    </w:p>
    <w:p>
      <w:r>
        <w:rPr>
          <w:b/>
        </w:rPr>
        <w:t xml:space="preserve">Yhteenveto</w:t>
      </w:r>
    </w:p>
    <w:p>
      <w:r>
        <w:t xml:space="preserve">Jerseyn yrityksiä kannustetaan laatimaan matkasuunnitelmia, jotta niiden henkilöstö voisi valita ympäristöystävällisempiä tapoja matkustaa töihin.</w:t>
      </w:r>
    </w:p>
    <w:p>
      <w:r>
        <w:rPr>
          <w:b/>
          <w:u w:val="single"/>
        </w:rPr>
        <w:t xml:space="preserve">Asiakirjan numero 5251</w:t>
      </w:r>
    </w:p>
    <w:p>
      <w:r>
        <w:t xml:space="preserve">Gloucesterin vankilan alue myyntiin</w:t>
      </w:r>
    </w:p>
    <w:p>
      <w:r>
        <w:t xml:space="preserve">Kolmen ja puolen hehtaarin suuruisen HMP Gloucesterin alueen myyntiin osallistuva kiinteistökehittäjä sanoi odottavansa "huomattavaa" kiinnostusta. Jones Lang LaSalle sanoi, että vaikka osa rakennuksista on luetteloitu, se toivoo, että ne voidaan muuntaa ja nykyaikaistaa asunnoiksi. Tontti sijaitsee kaupungin sydämessä Gloucesterin sataman vieressä. Jones Lang LaSallen tiedottaja sanoi, että myynnille ei ole toistaiseksi asetettu ohjehintaa.</w:t>
      </w:r>
    </w:p>
    <w:p>
      <w:r>
        <w:rPr>
          <w:b/>
        </w:rPr>
        <w:t xml:space="preserve">Yhteenveto</w:t>
      </w:r>
    </w:p>
    <w:p>
      <w:r>
        <w:t xml:space="preserve">Gloucesterissa sijaitseva entinen vankila, joka suljettiin viime vuoden maaliskuussa 222 vuoden jälkeen, asetetaan myyntiin.</w:t>
      </w:r>
    </w:p>
    <w:p>
      <w:r>
        <w:rPr>
          <w:b/>
          <w:u w:val="single"/>
        </w:rPr>
        <w:t xml:space="preserve">Asiakirjan numero 5252</w:t>
      </w:r>
    </w:p>
    <w:p>
      <w:r>
        <w:t xml:space="preserve">M11:n onnettomuus: Mies pidätettiin moottoripyöräilijän kuolemasta</w:t>
      </w:r>
    </w:p>
    <w:p>
      <w:r>
        <w:t xml:space="preserve">Harlow'sta, Essexistä kotoisin oleva 37-vuotias epäilty otettiin kiinni M11-tiellä Stanstedin lähellä tapahtuneen onnettomuuden jälkeen keskiviikkona noin kello 05.00 GMT. Hänet pidätettiin epäiltynä kuoleman aiheuttamisesta vaarallisella ajotavalla, onnettomuuspaikalla pysähtymättä jättämisestä ja rattijuopumuksesta tai huumausaineen vaikutuksen alaisena. Dunmowista kotoisin oleva 63-vuotias moottoripyöräilijä kuoli onnettomuuspaikalla. Poliisi ei ole vielä julkistanut hänen henkilöllisyyttään.</w:t>
      </w:r>
    </w:p>
    <w:p>
      <w:r>
        <w:rPr>
          <w:b/>
        </w:rPr>
        <w:t xml:space="preserve">Yhteenveto</w:t>
      </w:r>
    </w:p>
    <w:p>
      <w:r>
        <w:t xml:space="preserve">Mies on pidätetty moottoripyöräilijän kuolemaan johtaneen yliajon jälkeen.</w:t>
      </w:r>
    </w:p>
    <w:p>
      <w:r>
        <w:rPr>
          <w:b/>
          <w:u w:val="single"/>
        </w:rPr>
        <w:t xml:space="preserve">Asiakirjan numero 5253</w:t>
      </w:r>
    </w:p>
    <w:p>
      <w:r>
        <w:t xml:space="preserve">SL:n hallitus pahoittelee ministeri Solheimin kommentteja.</w:t>
      </w:r>
    </w:p>
    <w:p>
      <w:r>
        <w:t xml:space="preserve">Kommentit koskivat äskettäistä videomateriaalia, jossa Sri Lankan armeijan väitetään tappaneen aseettomia miehiä. "Sri Lankan hallitus pahoittelee syvästi näihin sisältyviä perusteettomia kommentteja ja on järkyttynyt Norjan ministerin tällaisista lausunnoista ystävällismielistä hallitusta vastaan", Sri Lankan hallitus totesi lausunnossaan. Ministeri Solheimin on sopimatonta syyttää väitetystä julmuudesta, joka sisältyy perusteettomaan videomateriaaliin, ilman minkäänlaista mielipiteiden vaihtoa ja täysin piittaamatta Sri Lankan hallituksen kannasta kyseisiin kysymyksiin, lausunnossa sanottiin. Hallitus sanoo toivovansa, että Norjan hallitukselta saataisiin virallinen vastaus kyseisen hallituksen ministerin esittämiin kommentteihin.</w:t>
      </w:r>
    </w:p>
    <w:p>
      <w:r>
        <w:rPr>
          <w:b/>
        </w:rPr>
        <w:t xml:space="preserve">Yhteenveto</w:t>
      </w:r>
    </w:p>
    <w:p>
      <w:r>
        <w:t xml:space="preserve">Sri Lankan hallitus pahoittelee syvästi Norjan ympäristö- ja kansainvälisen kehityksen ministerin Erik Solheimin Aftenposten-sanomalehden verkkosivustolle antamia kommentteja.</w:t>
      </w:r>
    </w:p>
    <w:p>
      <w:r>
        <w:rPr>
          <w:b/>
          <w:u w:val="single"/>
        </w:rPr>
        <w:t xml:space="preserve">Asiakirjan numero 5254</w:t>
      </w:r>
    </w:p>
    <w:p>
      <w:r>
        <w:t xml:space="preserve">Leikkikenttäkoirien kieltämistä koskeva suunnitelma Carmarthenshiressä etenee</w:t>
      </w:r>
    </w:p>
    <w:p>
      <w:r>
        <w:t xml:space="preserve">Koirat olisi pidettävä kytkettyinä myös julkisilla paikoilla, kuten puistoissa ja uimarannoilla, ympäristö- ja väestönsuojelukomitea totesi. Julkiseen kuulemiseen saatiin 620 vastausta, joista 69 prosenttia oli sitä mieltä, että koiria ei pitäisi päästää leikkipaikoille. Sen sijaan 70 prosenttia ei halunnut, että koirat jätettäisiin pois rannoilta. Neuvoston toimeenpaneva komitea käsittelee nyt ehdotuksia.</w:t>
      </w:r>
    </w:p>
    <w:p>
      <w:r>
        <w:rPr>
          <w:b/>
        </w:rPr>
        <w:t xml:space="preserve">Yhteenveto</w:t>
      </w:r>
    </w:p>
    <w:p>
      <w:r>
        <w:t xml:space="preserve">Suunnitelmat koirien kieltämiseksi leikkikentiltä Carmarthenshiressä ovat edenneet askeleen lähemmäs, kun valtuuston komitea on hyväksynyt ne.</w:t>
      </w:r>
    </w:p>
    <w:p>
      <w:r>
        <w:rPr>
          <w:b/>
          <w:u w:val="single"/>
        </w:rPr>
        <w:t xml:space="preserve">Asiakirjan numero 5255</w:t>
      </w:r>
    </w:p>
    <w:p>
      <w:r>
        <w:t xml:space="preserve">All Nippon Airways peruuttaa lisää Dreamliner-lentoja</w:t>
      </w:r>
    </w:p>
    <w:p>
      <w:r>
        <w:t xml:space="preserve">ANA on nyt perunut yli 1 200 lentoa sen jälkeen, kun turvallisuusviranomaiset asettivat koko Dreamliner-laivaston lentokieltoon 16. tammikuuta koneen akkua koskevien huolenaiheiden vuoksi. Peruutukset ovat koskeneet yli 100 000 ANA:n matkustajaa. Pelkästään tammikuun häiriöt ovat aiheuttaneet yhtiölle 1,4 miljardin jenin (9,5 miljoonan punnan) tulonmenetykset. 50 Dreamliner-konetta, joita ANA:lla on 17, joutui lentokieltoon sen jälkeen, kun Japan Airlinesin 787-koneen akku syttyi tuleen ja ANA:n lento joutui tekemään hätälaskun toimintahäiriön vuoksi. Akkua koskevat tutkimukset ovat kuitenkin toistaiseksi osoittautuneet tuloksettomiksi.</w:t>
      </w:r>
    </w:p>
    <w:p>
      <w:r>
        <w:rPr>
          <w:b/>
        </w:rPr>
        <w:t xml:space="preserve">Yhteenveto</w:t>
      </w:r>
    </w:p>
    <w:p>
      <w:r>
        <w:t xml:space="preserve">Japanilainen lentoyhtiö All Nippon Airlines (ANA) on perunut 368 lentoa lisää helmikuussa, koska Boeingin 787 Dreamliner -lentokoneen lentokieltotilaus jatkuu.</w:t>
      </w:r>
    </w:p>
    <w:p>
      <w:r>
        <w:rPr>
          <w:b/>
          <w:u w:val="single"/>
        </w:rPr>
        <w:t xml:space="preserve">Asiakirjan numero 5256</w:t>
      </w:r>
    </w:p>
    <w:p>
      <w:r>
        <w:t xml:space="preserve">Raha-automaatti räjäytettiin seinästä Newtonhillin ratsiassa</w:t>
      </w:r>
    </w:p>
    <w:p>
      <w:r>
        <w:t xml:space="preserve">Newtonhill Roadilla, Newtonhillissä sijaitsevan myymälän pankkiautomaatin uskotaan vaurioituneen kaasuräjähdyksessä. Ihmiset lähialueella ilmoittivat kovasta pamauksesta noin kello 03:00 lauantaiaamuna. Poliisi sanoi, että tutkimukset olivat alkuvaiheessa, eikä se tiennyt, kuinka paljon rahaa oli viety.</w:t>
      </w:r>
    </w:p>
    <w:p>
      <w:r>
        <w:rPr>
          <w:b/>
        </w:rPr>
        <w:t xml:space="preserve">Yhteenveto</w:t>
      </w:r>
    </w:p>
    <w:p>
      <w:r>
        <w:t xml:space="preserve">Aberdeenshiressä sijaitsevan Tesco's Metro -myymälän käteisautomaatti räjäytettiin seinästä varhain aamulla tehdyssä hyökkäyksessä.</w:t>
      </w:r>
    </w:p>
    <w:p>
      <w:r>
        <w:rPr>
          <w:b/>
          <w:u w:val="single"/>
        </w:rPr>
        <w:t xml:space="preserve">Asiakirjan numero 5257</w:t>
      </w:r>
    </w:p>
    <w:p>
      <w:r>
        <w:t xml:space="preserve">Milnathortissa evakuoidaan koteja räjähtämättömän pommin jälkeen</w:t>
      </w:r>
    </w:p>
    <w:p>
      <w:r>
        <w:t xml:space="preserve">Poliisi on eristänyt alueen Victoria Avenuella Milnathortissa, kun erikoisryhmät suorittavat tutkimuksia. Esine, jonka uskotaan olevan räjähtämätön taisteluväline, löydettiin perjantaina iltapäivällä. Poliisin tiedottajan mukaan asunnot evakuoitiin "varotoimenpiteenä", ja esine poistettiin loukkaantumatta tai vahingoittamatta omaisuutta.</w:t>
      </w:r>
    </w:p>
    <w:p>
      <w:r>
        <w:rPr>
          <w:b/>
        </w:rPr>
        <w:t xml:space="preserve">Yhteenveto</w:t>
      </w:r>
    </w:p>
    <w:p>
      <w:r>
        <w:t xml:space="preserve">Perthin ja Kinrossin alueella evakuoitiin koteja, kun oli saatu tietoja räjähtämättömästä pommista.</w:t>
      </w:r>
    </w:p>
    <w:p>
      <w:r>
        <w:rPr>
          <w:b/>
          <w:u w:val="single"/>
        </w:rPr>
        <w:t xml:space="preserve">Asiakirjan numero 5258</w:t>
      </w:r>
    </w:p>
    <w:p>
      <w:r>
        <w:t xml:space="preserve">Aberdeenin joulukylätapahtuma siirtyy uuteen paikkaan</w:t>
      </w:r>
    </w:p>
    <w:p>
      <w:r>
        <w:t xml:space="preserve">Union Terrace -tapahtuma, johon kuuluu ruokakojuja ja viihdettä, alkoi vuonna 2015 ja palasi jälleen vuonna 2016. Valtuutetut ovat hyväksyneet muutoksen Union Terrace -tapahtumasta Broad Streetille - joka muutetaan osittain jalankulkuväyläksi - ja Castlegatelle. Kymmenettuhannet ihmiset ovat vierailleet vetonaulassa sen alkamisesta lähtien. Aiheeseen liittyvät Internet-linkit Aberdeen City Council</w:t>
      </w:r>
    </w:p>
    <w:p>
      <w:r>
        <w:rPr>
          <w:b/>
        </w:rPr>
        <w:t xml:space="preserve">Yhteenveto</w:t>
      </w:r>
    </w:p>
    <w:p>
      <w:r>
        <w:t xml:space="preserve">Valtuutetut ovat hyväksyneet Aberdeenin suositun joulukylätapahtuman siirtämisen uuteen paikkaan tänä vuonna.</w:t>
      </w:r>
    </w:p>
    <w:p>
      <w:r>
        <w:rPr>
          <w:b/>
          <w:u w:val="single"/>
        </w:rPr>
        <w:t xml:space="preserve">Asiakirjan numero 5259</w:t>
      </w:r>
    </w:p>
    <w:p>
      <w:r>
        <w:t xml:space="preserve">Mies, 73, vapautettiin Eastbournen murhasta luopumisen jälkeen</w:t>
      </w:r>
    </w:p>
    <w:p>
      <w:r>
        <w:t xml:space="preserve">73-vuotias pidätettiin sen jälkeen, kun Denyse Harveyn, 62, ruumis löydettiin perjantaina Weatherby Closessa sijaitsevasta talosta. Komisario Claire Gill Sussexin poliisista kertoi, että Harveyn kuolemaa ei enää pidetä epäilyttävänä ruumiinavauksen jälkeen. Hän sanoi: "Ajatuksemme ovat kaikkien asianosaisten kanssa tänä traagisena aikana."</w:t>
      </w:r>
    </w:p>
    <w:p>
      <w:r>
        <w:rPr>
          <w:b/>
        </w:rPr>
        <w:t xml:space="preserve">Yhteenveto</w:t>
      </w:r>
    </w:p>
    <w:p>
      <w:r>
        <w:t xml:space="preserve">Eastbournessa tapahtuneesta naisen murhasta epäiltynä pidätetty mies on vapautettu ilman jatkotoimia.</w:t>
      </w:r>
    </w:p>
    <w:p>
      <w:r>
        <w:rPr>
          <w:b/>
          <w:u w:val="single"/>
        </w:rPr>
        <w:t xml:space="preserve">Asiakirjan numero 5260</w:t>
      </w:r>
    </w:p>
    <w:p>
      <w:r>
        <w:t xml:space="preserve">Derby-museoiden käteisvalitus Joseph Wrightin maalauksia varten</w:t>
      </w:r>
    </w:p>
    <w:p>
      <w:r>
        <w:t xml:space="preserve">Museum Trust on jo kerännyt 111 000 puntaa ostaakseen teollisuusmies Francis Hurtin ja hänen vaimonsa Maryn muotokuvat yksityisestä kokoelmasta. Francis Hurt oli avainhenkilö Derbyshiren taloudellisessa kehityksessä. Stuart Gillis Derby Museumsista sanoi, että maalaukset ovat tärkeä osa kaupungin perintöä. "Osto on uskomattoman tärkeä Derbyn ja Derbyshiren asukkaille", Gillis sanoi. "Wright asui ja työskenteli Derbyssä koko elämänsä ajan, ja hänen nimensä on yhtä synonyymi kaupungille kuin Lowry Lancashirelle ja Constable Suffolkille. " Museon säätiöllä on 31. maaliskuuta asti aikaa saada varainkeruu päätökseen.</w:t>
      </w:r>
    </w:p>
    <w:p>
      <w:r>
        <w:rPr>
          <w:b/>
        </w:rPr>
        <w:t xml:space="preserve">Yhteenveto</w:t>
      </w:r>
    </w:p>
    <w:p>
      <w:r>
        <w:t xml:space="preserve">Derby Museums on pyytänyt apua kerätäkseen 11 000 puntaa kahden 1700-luvun Derbyn taiteilijan Joseph Wrightin maalauksen ostamiseksi.</w:t>
      </w:r>
    </w:p>
    <w:p>
      <w:r>
        <w:rPr>
          <w:b/>
          <w:u w:val="single"/>
        </w:rPr>
        <w:t xml:space="preserve">Asiakirjan numero 5261</w:t>
      </w:r>
    </w:p>
    <w:p>
      <w:r>
        <w:t xml:space="preserve">Readingin bussimatkojen hintoja alennetaan matkustajien määrän lisäämiseksi</w:t>
      </w:r>
    </w:p>
    <w:p>
      <w:r>
        <w:t xml:space="preserve">Vilkkaasti liikennöityjen Northumberland Avenuen ja Basingstoke Roadin reittien yksittäisten lippujen hintaa alennetaan 1,80 punnasta 1,40 puntaan. Joulukuun loppuun asti kestävän kokeiluohjelman rahoittaa Reading Borough Council. Reading Busesin James Freeman sanoi, että sen pitäisi lisätä matkustajia. Hän lisäsi: "Hintojen muuttamisella näillä alueilla on suuri vaikutus ihmisten matkustuskykyyn, ja siksi kysynnän pitäisi kasvaa huomattavasti." Hän totesi, että "se on hyvä ajatus".</w:t>
      </w:r>
    </w:p>
    <w:p>
      <w:r>
        <w:rPr>
          <w:b/>
        </w:rPr>
        <w:t xml:space="preserve">Yhteenveto</w:t>
      </w:r>
    </w:p>
    <w:p>
      <w:r>
        <w:t xml:space="preserve">Eräällä Readingin eteläosassa sijaitsevalla alueella hintoja on alennettu yli 20 prosenttia matkustajamäärien lisäämiseksi suunnitellussa järjestelmässä.</w:t>
      </w:r>
    </w:p>
    <w:p>
      <w:r>
        <w:rPr>
          <w:b/>
          <w:u w:val="single"/>
        </w:rPr>
        <w:t xml:space="preserve">Asiakirjan numero 5262</w:t>
      </w:r>
    </w:p>
    <w:p>
      <w:r>
        <w:t xml:space="preserve">Kylmäsoitto Amerikkaan - 12-vuotias poikani kokeilee gallupia</w:t>
      </w:r>
    </w:p>
    <w:p>
      <w:r>
        <w:t xml:space="preserve">Emily Maitlisjuontaja, BBC Newsnight Jo nyt on selvää, että Clintonilla on - nykyisten gallup-ennusteiden mukaan - monia keinoja päästä perille. Kutsutaan sitä viisikaistaiseksi valtatieksi. Trumpin tie on melko kapea - enemmänkin maantie - ja se epäonnistuu lähes automaattisesti ilman joko Floridaa tai Ohion/Pennsylvaniaa. Se on tiukka. Vaalipäivänä ensimmäiset osavaltiotason äänestyspaikat sulkeutuvat klo 19 itäistä aikaa, ja odotamme silloin tuloksia Indianasta, Kentuckysta, Georgiasta, Etelä-Carolinasta, Vermontista ja Virginiasta. Turvallisimmat paikat pitäisi tulla melko nopeasti - perustuen sekoitukseen todellisia äänestyslippuja ja exit pollit. Virginian kaltaisissa paikoissa - joissa on lähempänä - kestää paljon kauemmin. Viime kerralla sitä ei oikeastaan koskaan voitu nimetä. Älkää yllättykö, jos Trump näyttää ottavan nopeasti johtoaseman valitsijamiesten äänimäärän suhteen - Kentuckyn ja Etelä-Carolinan kaltaisten "syvänpunaisten" osavaltioiden pitäisi tulla melko nopeasti. Kaikki, mikä ei tule pian, tarkoittaa - mahdollisesti - ettei se ollutkaan niin ennustettavissa kuin luulimme. Ja siinä kisat muuttuvat jännittäviksi. Tästä voi tulla hieman tarttuvaa. Eilen illalla huomasin, että 12-vuotias poikani oli käyttänyt puolivuotiskauden toiseksi viimeisen päivänsä - ja puhelinlaskuni - soitellakseen Yhdysvaltoihin ja tehdäkseen omia puhelinkyselyitä. Julkaisimme tulokset Twitterissä, jossa monet teistä kyselivät lisää hänen osavaltiovalinnoistaan ja lähestymistavastaan. Kuka johtaa gallupeissa? Seuraavassa kerrotaan, mitä sain selville hänen menetelmistään aamiaisen aikana: Hän ja hänen ystävänsä Dom kävivät verkkosivustolla nimeltä 50states.com, joka näyttää sisältävän paljon amerikkalaisia puhelinnumeroita. Datan nirvana. He lainasivat Domin matkapuhelinta. Nokian tiiliskivi. Ja etsivät osavaltioiden suuntanumerot. He keksivät hauskoja kuvitteellisia ihmisiä (Pete Griffin Family Guysta) ja etsivät samannimisiä oikeita ihmisiä (Rhode Islandissa). He pukeutuivat (kauhistuttavaan - olen kuullut niitä) amerikkalaiseen aksenttiin ja kertoivat soittajilleen olevansa opiskelijoita (mikä ei teknisesti ottaen ollut valhe laajassa merkityksessä). He herättivät ihmisiä Oregonissa, koska he unohtivat aikaeron. Vaikuttaa siltä, että vaikka amerikkalaiset olivat sängyissään häiriintyneinä erittäin ystävällisiä tai ainakin vastaanottavaisia valepuhelinkyselijöille, eikä kukaan lyönyt puhelinta kiinni. Kysymyksiä: Heiltä kysyttiin ammattia, etnistä alkuperää, siviilisäätyä ja koulutustasoa. He lupasivat heille "aminomiteetin" - joka on kuulemma sama kuin anonymiteetti, jos puhut turska-amerikkalaisella aksentilla. Ne tuottivat joitakin mielenkiintoisia uusia demografisia tietoja: eli valkoihoinen nainen, naimisissa oleva metsurimies Hillarylle (näin kai käy, jos soittaa Oregoniin, mutta ei kai moni mielipidetutkija tee niin). He näyttivät keskittyvän enemmän turvallisiin osavaltioihin kuin vaihteleviin osavaltioihin syistä, jotka he parhaiten tietävät itse (mutta niillä voi olla jotain tekemistä edellä mainitun hauskojen fiktiivisten hahmojen etsimisen kanssa tosielämän paikoissa). Tarjoan alla joitakin heidän tietojaan: Mitä sitten? Suuri kysymys - kuka voittaa? Totta puhuen poikani Milo myönsi, että hänen mielipidetutkimuksensa oli vääristynyt, koska hän ei ollut löytänyt tarpeeksi "sandisteja tai vaikutusvaltaisia republikaaneja". Ei, en minäkään täysin ymmärtänyt sitä. Mutta en sekaannu asiaan. Ja Dom, kuvittelen, juoksee pois niin nopeasti kuin pystyy ennen kuin hänen Nokian tiilensä saa taas pitkän matkan kolauksen... Jos luet tätä ja olet amerikkalainen ja vastasit puhelimeen, kiitos. Jos asut Oregonissa etkä saanut unta, pyydän anteeksi. Olit silti valtava apu. Emily Maitlis juontaa BBC:n Newsnightin uutislähetyksen Yhdysvaltain presidentinvaaleista. Voit seurata häntä Twitterissä täällä ja katsoa lisää hänen raporttejaan täällä.</w:t>
      </w:r>
    </w:p>
    <w:p>
      <w:r>
        <w:rPr>
          <w:b/>
        </w:rPr>
        <w:t xml:space="preserve">Yhteenveto</w:t>
      </w:r>
    </w:p>
    <w:p>
      <w:r>
        <w:t xml:space="preserve">En ole vielä edes päässyt Amerikkaan, mutta pääni on täynnä sen vaalimatematiikkaa, kun olen kaksi päivää laskeskellut Donald Trumpin mahdollisia reittejä valtaan BBC:n jättimäisellä vaalikosketusnäytöllä. Meillä on laskin-painike, joka on hauska ja erittäin hyödyllinen laskutaidottomille meistä. Se kuvittaa, miten ehdokas voi päästä Valkoiseen taloon, kun hän on menettänyt matkan varrella suuren vaihto-osavaltion.</w:t>
      </w:r>
    </w:p>
    <w:p>
      <w:r>
        <w:rPr>
          <w:b/>
          <w:u w:val="single"/>
        </w:rPr>
        <w:t xml:space="preserve">Asiakirjan numero 5263</w:t>
      </w:r>
    </w:p>
    <w:p>
      <w:r>
        <w:t xml:space="preserve">Tien maalarit kirjoittavat väärin Wolvercoten ala-asteen koulua</w:t>
      </w:r>
    </w:p>
    <w:p>
      <w:r>
        <w:t xml:space="preserve">Tuntematon tiemaalari on jättänyt sanan "schoul" kirjoitettuna kadulle Wolvercoten ala-asteen ulkopuolella. Oxfordshiren kreivikunnan neuvoston edustaja syytti virheestä BT:n urakoitsijoita. BT sanoi lausunnossaan: "Voimme tällä hetkellä sanoa vain, että urakoitsijamme tutkivat, tekivätkö he tämän työn BT:n puolesta."</w:t>
      </w:r>
    </w:p>
    <w:p>
      <w:r>
        <w:rPr>
          <w:b/>
        </w:rPr>
        <w:t xml:space="preserve">Yhteenveto</w:t>
      </w:r>
    </w:p>
    <w:p>
      <w:r>
        <w:t xml:space="preserve">Oxfordshiren lapset ovat joutuneet epäilemään oppikirjojaan nähtyään koulunsa ulkopuolella tökerön tiemerkinnän.</w:t>
      </w:r>
    </w:p>
    <w:p>
      <w:r>
        <w:rPr>
          <w:b/>
          <w:u w:val="single"/>
        </w:rPr>
        <w:t xml:space="preserve">Asiakirjan numero 5264</w:t>
      </w:r>
    </w:p>
    <w:p>
      <w:r>
        <w:t xml:space="preserve">Mies myöntää tappaneensa naisen, 96, Old Huttonin onnettomuudessa</w:t>
      </w:r>
    </w:p>
    <w:p>
      <w:r>
        <w:t xml:space="preserve">Shaun Fergusonin Renault Scenic törmäsi autoon, jossa Eileen Lamb oli matkustajana Old Huttonissa Cumbriassa huhtikuussa 2015. Endmoorista kotoisin oleva neiti Lamb kuoli 12 päivää myöhemmin vammoihinsa. Ferguson, 22, Ridge Square, Lancaster, vapautettiin takuita vastaan, ja hän palaa Carlisle Crown Courtiin tuomion antamista varten 16. joulukuuta. Tuomari Davis keskeytti tapauksen käsittelyn taustaselvityksiä varten ja kertoi Fergusonin saavan tuomionsa eri tuomarilta. Hän sanoi: "Hänelle on tarjolla vaihtoehtoja, joiden perusteella voit mahdollisesti joutua vankilaan." Hän sanoi: "Hänellä on vaihtoehtoja, joiden perusteella voit mahdollisesti joutua vankilaan." Aiheeseen liittyvät Internet-linkit HM Courts Service</w:t>
      </w:r>
    </w:p>
    <w:p>
      <w:r>
        <w:rPr>
          <w:b/>
        </w:rPr>
        <w:t xml:space="preserve">Yhteenveto</w:t>
      </w:r>
    </w:p>
    <w:p>
      <w:r>
        <w:t xml:space="preserve">Miestä, joka myönsi aiheuttaneensa 96-vuotiaan naisen kuoleman huolimattomalla ajotavalla, on varoitettu, että hän voi joutua vankilaan.</w:t>
      </w:r>
    </w:p>
    <w:p>
      <w:r>
        <w:rPr>
          <w:b/>
          <w:u w:val="single"/>
        </w:rPr>
        <w:t xml:space="preserve">Asiakirjan numero 5265</w:t>
      </w:r>
    </w:p>
    <w:p>
      <w:r>
        <w:t xml:space="preserve">Raportin mukaan toisen maailmansodan aikaiset näyttelijät loukkaantuivat English Heritage -yhtiön "odottamattomassa" räjähdyksessä.</w:t>
      </w:r>
    </w:p>
    <w:p>
      <w:r>
        <w:t xml:space="preserve">Onnettomuus tapahtui Audley End Housessa Essexissä 28. elokuuta. English Heritage kertoi, että sairaalaan viedyt kaksi miestä toipuvat hyvin. Sen raportissa sanottiin, että "viimeinen pyrotekninen laukaisu tapahtui yllättäen suunnitellusta poikkeavasti", mutta se tutkii edelleen, miksi näin tapahtui. Jaakonista kartanoa ja sen puutarhoja hallinnoivan hyväntekeväisyysjärjestön edustaja sanoi. "Näytöstä vastasi erikoistunut urakoitsija, joka on toimittanut tämäntyyppisiä näytöksiä English Heritage -yhtiölle viimeisten seitsemän vuoden ajan ja jolla on esimerkillinen turvallisuustilanne. "English Heritage on tilannut riippumattoman asiantuntijan selvittämään, miksi pyrotekniikka purkautui yllättäen. "Tutkimuksessa on kuitenkin todettu, että yleisö ei ollut missään vaiheessa vaarassa."</w:t>
      </w:r>
    </w:p>
    <w:p>
      <w:r>
        <w:rPr>
          <w:b/>
        </w:rPr>
        <w:t xml:space="preserve">Yhteenveto</w:t>
      </w:r>
    </w:p>
    <w:p>
      <w:r>
        <w:t xml:space="preserve">Tutkinnan mukaan kartanossa tapahtunut räjähdys, joka aiheutti kahdelle toisen maailmansodan aikalaiselle jalkavammoja, johtui siitä, että laite "laukesi yllättäen".</w:t>
      </w:r>
    </w:p>
    <w:p>
      <w:r>
        <w:rPr>
          <w:b/>
          <w:u w:val="single"/>
        </w:rPr>
        <w:t xml:space="preserve">Asiakirjan numero 5266</w:t>
      </w:r>
    </w:p>
    <w:p>
      <w:r>
        <w:t xml:space="preserve">Par Beachin uimareille kerrotaan, että meri on turvassa saastumiselta</w:t>
      </w:r>
    </w:p>
    <w:p>
      <w:r>
        <w:t xml:space="preserve">Parin rannalle pystytettiin viime viikolla kylttejä sen jälkeen, kun useiden kalojen kerrottiin kuolleen Par-joen saastuttavan. Cornwall Council sanoi poistaneensa varoituskyltit, koska saastumisesta ei ole enää raportoitu. Se sanoi myös, että rankkasateet olisivat laimentaneet ja huuhtoneet saasteita joesta ja rannasta. Ympäristövirasto jatkaa tutkimuksiaan saastumisen syyn selvittämiseksi. Aiheeseen liittyvät Internet-linkit Cornwall Council Environment Agency</w:t>
      </w:r>
    </w:p>
    <w:p>
      <w:r>
        <w:rPr>
          <w:b/>
        </w:rPr>
        <w:t xml:space="preserve">Yhteenveto</w:t>
      </w:r>
    </w:p>
    <w:p>
      <w:r>
        <w:t xml:space="preserve">Uimarit ovat saaneet luvan uida Cornwallin rannalla saastepelon jälkeen.</w:t>
      </w:r>
    </w:p>
    <w:p>
      <w:r>
        <w:rPr>
          <w:b/>
          <w:u w:val="single"/>
        </w:rPr>
        <w:t xml:space="preserve">Asiakirjan numero 5267</w:t>
      </w:r>
    </w:p>
    <w:p>
      <w:r>
        <w:t xml:space="preserve">Pyöräilijä kuoli kolarissa auton kanssa Portadownissa</w:t>
      </w:r>
    </w:p>
    <w:p>
      <w:r>
        <w:t xml:space="preserve">Poliisin mukaan Hyundai Tuscon -auton ja pyöräilijän välinen välikohtaus raportoitiin pian 21:35 GMT jälkeen. Pyöräilijää hoidettiin paikan päällä, mutta hän kuoli vammoihinsa. Gilford Road suljettiin, mutta se on sittemmin avattu uudelleen, ja poliisi vetoaa kaikkiin, joilla on tietoja tai kojelautakameran kuvamateriaalia, ottamaan yhteyttä.</w:t>
      </w:r>
    </w:p>
    <w:p>
      <w:r>
        <w:rPr>
          <w:b/>
        </w:rPr>
        <w:t xml:space="preserve">Yhteenveto</w:t>
      </w:r>
    </w:p>
    <w:p>
      <w:r>
        <w:t xml:space="preserve">Mies on kuollut Gilford Roadilla Portadownissa, Armaghin kreivikunnassa, keskiviikkoiltana tapahtuneessa onnettomuudessa.</w:t>
      </w:r>
    </w:p>
    <w:p>
      <w:r>
        <w:rPr>
          <w:b/>
          <w:u w:val="single"/>
        </w:rPr>
        <w:t xml:space="preserve">Asiakirjan numero 5268</w:t>
      </w:r>
    </w:p>
    <w:p>
      <w:r>
        <w:t xml:space="preserve">Armaghin perhe rakentaa sonnin lumesta</w:t>
      </w:r>
    </w:p>
    <w:p>
      <w:r>
        <w:t xml:space="preserve">Johnny CaldwellBBC News Vaikuttava taideteos kesti useita tunteja Newtownhamiltonin ulkopuolella Cavanakill Roadilla sijaitsevalla pellolla. "Se on charolais-sonni, jotka ovat muutenkin valkoisia", Nadene Bailie sanoi. Nadenen kaksi tytärtä, aviomies ja kaksi lankoa olivat kaikki mukana. "Sen rakentamiseen meni noin viisi tuntia. Se näytti aivan loistavalta, todelliselta mestariteokselta", hän sanoi. "Valitettavasti se alkoi kuitenkin romahtaa heti, kun se oli saatu valmiiksi. "Saimme hienoja kuvia, mutta on todella sääli, ettei se kestänyt kauemmin, kun otetaan huomioon kaikki se työ, joka sen eteen oli tehty." Olisiko taideteoksesta saatavissa "huikea" summa rahaa vapailla markkinoilla? "Yksi pojista, Andy, yritti vitsinä myydä sitä netissä", Nadene sanoo. "Hän kuvasi sen olevan Coolontheknees-laumasta ja kutsui sonnia nimellä Coolontheknees Stormzy."</w:t>
      </w:r>
    </w:p>
    <w:p>
      <w:r>
        <w:rPr>
          <w:b/>
        </w:rPr>
        <w:t xml:space="preserve">Yhteenveto</w:t>
      </w:r>
    </w:p>
    <w:p>
      <w:r>
        <w:t xml:space="preserve">Meillä on ollut lukemattomia lumiukkoja ja -naisia, iglujakin, mutta eräs Armaghin kreivikunnan perhe on käyttänyt viimeaikaista lunta rakentaakseen jotakin "utareiden" kannalta omaperäistä, elämänkokoisen kopion Charolais-sonnista.</w:t>
      </w:r>
    </w:p>
    <w:p>
      <w:r>
        <w:rPr>
          <w:b/>
          <w:u w:val="single"/>
        </w:rPr>
        <w:t xml:space="preserve">Asiakirjan numero 5269</w:t>
      </w:r>
    </w:p>
    <w:p>
      <w:r>
        <w:t xml:space="preserve">Newtonmoren museo järjestää ensimmäisen Outlander-päivänsä</w:t>
      </w:r>
    </w:p>
    <w:p>
      <w:r>
        <w:t xml:space="preserve">Ohjelma kuvattiin Newtonmoren Highland Folk Museumissa sijaitsevassa 1700-luvun kylän rekonstruktiossa. Museon Outlander-päivässä 5. syyskuuta järjestetään kutomisen, ruoanlaiton ja puun sorvaamisen esittelyjä sekä keskusteluja aikakaudesta. Paikalla on myös Britannian armeijan punatakkien leirin rekonstruktio. Yhdysvaltalaiskirjailija Diana Gabaldon kirjoittaa bestsellereitä myyviä Outlander-kirjoja, jotka on sovitettu televisioon ja joissa vuonna 1946 elävä sairaanhoitaja matkustaa ajassa taaksepäin 1700-luvun Skotlantiin.</w:t>
      </w:r>
    </w:p>
    <w:p>
      <w:r>
        <w:rPr>
          <w:b/>
        </w:rPr>
        <w:t xml:space="preserve">Yhteenveto</w:t>
      </w:r>
    </w:p>
    <w:p>
      <w:r>
        <w:t xml:space="preserve">Museo, jossa kuvattiin Outlander-televisiosarjan kohtauksia, järjestää ensimmäisen päivänsä, joka on omistettu sarjalle ja sen pohjana oleville kirjoille.</w:t>
      </w:r>
    </w:p>
    <w:p>
      <w:r>
        <w:rPr>
          <w:b/>
          <w:u w:val="single"/>
        </w:rPr>
        <w:t xml:space="preserve">Asiakirjan numero 5270</w:t>
      </w:r>
    </w:p>
    <w:p>
      <w:r>
        <w:t xml:space="preserve">Jack Mitchellin kuolema: Mies kiistää murhanneensa teini-ikäisen pojan</w:t>
      </w:r>
    </w:p>
    <w:p>
      <w:r>
        <w:t xml:space="preserve">Essexin Harwichista kotoisin oleva 15-vuotias Jack Mitchell kuoli 13. maaliskuuta 2016 keuhkoinfektioon ja keuhkokuumeeseen. John Doak, Delgate Avenue, Spalding, Lincolnshire, ilmestyi Old Bailey -oikeuteen videoyhteyden välityksellä Oxfordin kruununoikeudesta ja tunnusti syyttömyytensä yhteen murhasyytteeseen. Tuomari Edis määräsi neljä viikkoa kestävän oikeudenkäynnin 22. kesäkuuta Chelmsford Crown Courtissa. Doakille myönnettiin jatkuva ehdollinen takuu.</w:t>
      </w:r>
    </w:p>
    <w:p>
      <w:r>
        <w:rPr>
          <w:b/>
        </w:rPr>
        <w:t xml:space="preserve">Yhteenveto</w:t>
      </w:r>
    </w:p>
    <w:p>
      <w:r>
        <w:t xml:space="preserve">Mies on kiistänyt murhanneensa teini-ikäisen poikansa, joka kuoli vammoihin, joita hän väitetysti sai vauvana.</w:t>
      </w:r>
    </w:p>
    <w:p>
      <w:r>
        <w:rPr>
          <w:b/>
          <w:u w:val="single"/>
        </w:rPr>
        <w:t xml:space="preserve">Asiakirjan numero 5271</w:t>
      </w:r>
    </w:p>
    <w:p>
      <w:r>
        <w:t xml:space="preserve">Dumfriesin kuninkaallinen teatteri hakee rahoitusta kiireellisiin korjauksiin.</w:t>
      </w:r>
    </w:p>
    <w:p>
      <w:r>
        <w:t xml:space="preserve">Valtuutettuja pyydetään tukemaan Dumfriesin Theatre Royal -teatterin parannuksia, jotka maksavat 225 000 puntaa. Aiemmin tässä kuussa Nithsdalen aluekomitea hyväksyi 30 000 puntaa kohteen rappeutumisen estämiseksi. Nyt sitä pyydetään vapauttamaan lisävaroja, jotta teatteri pysyisi tuulenpitävänä ja vesitiiviinä ja sen käyttöikää pidennettäisiin noin 10 vuodella. Jos se saa kannatusta, koko valtuustolle annetaan suositus rahojen vapauttamisesta osana laajempaa ohjelmaa, jolla luodaan tulevien sukupolvien tarpeita vastaava tapahtumapaikka.</w:t>
      </w:r>
    </w:p>
    <w:p>
      <w:r>
        <w:rPr>
          <w:b/>
        </w:rPr>
        <w:t xml:space="preserve">Yhteenveto</w:t>
      </w:r>
    </w:p>
    <w:p>
      <w:r>
        <w:t xml:space="preserve">Skotlannin vanhimmassa toimivassa teatterissa on tehty tutkimus, jonka mukaan teatterin tulevaisuuden turvaamiseksi on tehtävä kiireellisiä korjauksia ja huoltotöitä.</w:t>
      </w:r>
    </w:p>
    <w:p>
      <w:r>
        <w:rPr>
          <w:b/>
          <w:u w:val="single"/>
        </w:rPr>
        <w:t xml:space="preserve">Asiakirjan numero 5272</w:t>
      </w:r>
    </w:p>
    <w:p>
      <w:r>
        <w:t xml:space="preserve">Isle of Wight -festivaalin 50-vuotisjuhlavuoden pääesiintyjät julkistettiin</w:t>
      </w:r>
    </w:p>
    <w:p>
      <w:r>
        <w:t xml:space="preserve">Lisäksi esiintyvät The Script, Van Morrison, Blossoms ja James Bay. Festivaali, joka järjestettiin ensimmäisen kerran vuonna 1968, järjestetään 21.-24. kesäkuuta. John Giddings, Isle of Wight Festivalin johtaja, sanoi: "Tämän vuoden kokoonpano kokoaa yhteen tämän hetken parhaat bändit." Rokkarit Kasabian ja The Script esiintyvät festivaalilla, joka järjestetään Seaclose Parkissa Newportissa 22. kesäkuuta. Depeche Mode, Oasiksen entinen keulahahmo Liam Gallagher, James Bay ja Blossoms nousevat lavalle 23. kesäkuuta, ja The Killers ja Van Morrison päättävät tapahtuman 24. kesäkuuta. Aiemmin festivaalilla ovat esiintyneet muun muassa The Doors, The Who, Jimi Hendrix, The Rolling Stones, Coldplay ja Fleetwood Mac.</w:t>
      </w:r>
    </w:p>
    <w:p>
      <w:r>
        <w:rPr>
          <w:b/>
        </w:rPr>
        <w:t xml:space="preserve">Yhteenveto</w:t>
      </w:r>
    </w:p>
    <w:p>
      <w:r>
        <w:t xml:space="preserve">Depeche Mode, The Killers, Kasabian ja Liam Gallagher ovat ensi vuoden Isle of Wight -festivaalin pääesiintyjiä, kun festivaali viettää 50-vuotisjuhliaan, järjestäjät ovat ilmoittaneet.</w:t>
      </w:r>
    </w:p>
    <w:p>
      <w:r>
        <w:rPr>
          <w:b/>
          <w:u w:val="single"/>
        </w:rPr>
        <w:t xml:space="preserve">Asiakirjan numero 5273</w:t>
      </w:r>
    </w:p>
    <w:p>
      <w:r>
        <w:t xml:space="preserve">Leo Varadkarin kohtaama asunto- ja asunnottomuuskriisi</w:t>
      </w:r>
    </w:p>
    <w:p>
      <w:r>
        <w:t xml:space="preserve">Shane HarrisonBBC NI:n Dublinin kirjeenvaihtaja Leo Varadkarilla on tällä hetkellä paljon tekemistä. Siihen kuuluvat Brexit, Pohjois-Irlannin hajauttamisen puuttuminen, huonosti toimiva terveydenhuolto ja muutaman viikon kuluttua käsiteltävä talousarvio. Mutta jos ihmisiltä kysytään, mikä heidän mielestään on suurin ongelma, useimmat sanovat luultavasti asuminen. Irlannin asuntoministeri Eoghan Murphy on sanonut, että rahoitus ei ole ongelma Irlannin hallituksen ponnisteluissa kriisin ratkaisemiseksi. Ja se on kriisi. Viimeisen viikon aikana eri puolilla Irlannin tasavaltaa on kuollut kolme asunnotonta, joista kaksi oli asunut ulkona. Asunnottomien määrä - joista monet asuvat julkisin varoin kustannetuissa hotelleissa - on nyt yli 8 000. Monet heistä ovat lapsia, jotka ovat käyttäneet radion anonymiteettiä kertoakseen tarinansa siitä, että he ovat kertoneet koulukavereilleen olevansa kodittomia. Murphy on tavannut paikallisviranomaisten pääjohtajia yrittäessään puuttua ongelmaan. Yksimielisyys vallitsee siitä, että sosiaalisia asuntoja ja kohtuuhintaisia asuntoja on rakennettava lisää ja että nykyiset tyhjillään olevat kunnalliset asunnot, jotka vaativat korjausta, olisi korjattava. Kestää kuitenkin jonkin aikaa, ennen kuin ihmiset pystyvät muuttamaan niihin. Perjantaina asuntohuippukokouksen jälkeen puhunut Eoghan Murphy lupasi rakentaa 800 sosiaalista asuntoa lisää ensi vuonna, jolloin kokonaismäärä nousee 3 800:aan. Hän lupasi myös, että hänen ministeriönsä toimittaa joulukuuhun mennessä 200 uutta hätäpaikkaa asunnottomille Dubliniin. Korkeita vuokria Paikallisviranomaisten johtajien kanssa pidetyssä kokouksessa sovittiin myös, että 10 miljoonaa euroa myönnetään lisää erityisiin perheiden hätämajoitusyksiköihin, joita kutsutaan Hubeiksi. Dublinissa asunnottomia perheitä, jotka haluavat muuttaa muualle maahan, autetaan perjantaina julkistetun uuden asuntostrategian ensimmäisen osan mukaisesti. Asuntojen hinnat ovat joillakin alueilla palautuneet lähes kriisiä edeltävälle tasolle, ja vuokrat ovat joillakin alueilla jopa korkeammat kuin silloin. Tämä ei ole hyvä uutinen nuorille, jotka kamppailevat kohtuuhintaisten asuntojen löytämiseksi, eikä hallitukselle, joka haluaa houkutella lahjakkaita ihmisiä, jotka lähtevät Yhdistyneestä kuningaskunnasta Brexitin vuoksi. Oppositiopuolueet ovat kehottaneet hallitusta toimimaan eikä osallistumaan PR-harjoituksiin asiassa, joka huolestuttaa niin monia ihmisiä.</w:t>
      </w:r>
    </w:p>
    <w:p>
      <w:r>
        <w:rPr>
          <w:b/>
        </w:rPr>
        <w:t xml:space="preserve">Yhteenveto</w:t>
      </w:r>
    </w:p>
    <w:p>
      <w:r>
        <w:t xml:space="preserve">Dáil (Irlannin parlamentti) kokoontuu vasta myöhemmin tässä kuussa, mutta asuminen ja asunnottomien kriisi on yksi tärkeimmistä kysymyksistä, joita Irlannin uusi pääministeri (taoiseach) ja hänen vähemmistöministerin Fine Gaelin johtama hallituksensa joutuvat käsittelemään.</w:t>
      </w:r>
    </w:p>
    <w:p>
      <w:r>
        <w:rPr>
          <w:b/>
          <w:u w:val="single"/>
        </w:rPr>
        <w:t xml:space="preserve">Asiakirjan numero 5274</w:t>
      </w:r>
    </w:p>
    <w:p>
      <w:r>
        <w:t xml:space="preserve">Minne Sudanin presidentti Omar al-Bashir voi nyt mennä?</w:t>
      </w:r>
    </w:p>
    <w:p>
      <w:r>
        <w:t xml:space="preserve">Kansainvälisen rikostuomioistuimen (ICC) vuonna 2009 antamaa presidenttiä koskevaa pidätysmääräystä voidaan soveltaa missä tahansa YK:n jäsenvaltiossa, sillä YK:n turvallisuusneuvosto on siirtänyt tapauksen tuomioistuimen käsiteltäväksi. Teoriassa hänen ei siis pitäisi voida matkustaa minnekään, mutta käytännössä hänen on tehtävä laskelma pidätyksen todennäköisyydestä - ja se on todennäköisempää Etelä-Afrikan kaltaisessa maassa, joka yhtenä ICC:n 123:sta allekirjoittajavaltiosta on velvollinen panemaan täytäntöön sen päätökset. Presidentti Bashir on vieraillut muissa maissa, kuten Kiinassa, Iranissa, Etiopiassa ja Nigeriassa. Nigeriassa vuonna 2013 hän joutui kuitenkin lähtemään suunniteltua aikaisemmin, kun eräs ihmisoikeusryhmä oli haastanut viranomaiset oikeuteen pakottaakseen ne pidättämään hänet, mikä on samansuuntaista kuin Etelä-Afrikan tapauksessa. Vuonna 2012 Afrikan unionin huippukokous siirrettiin Malawista, kun se esti presidentti Bashirin osallistumisen. Pidätetäänkö hänet koskaan? Afrikan unionin huippukokouksen aikaistettu jättäminen on kiusallista Bashirille, mutta se on myös vakava takaisku ICC:lle, kansainvälisen oikeuden asiantuntija Marc Weller sanoo, sillä Etelä-Afrikkaa on pidetty tuomioistuimen tärkeänä tukijana. Etelä-Afrikka kysyi viime viikolla ICC:ltä, onko se vapautettu tästä velvoitteesta, koska Afrikan unioni päätti vuonna 2013, että yhdenkään istuvan valtionpäämiehen ei pitäisi esiintyä kansainvälisessä tuomioistuimessa. Etelä-Afrikka väitti, että Bashir vieraili AU:n kutsusta. Tuomioistuin kuitenkin hylkäsi pyynnön ja totesi, että Etelä-Afrikalla oli "velvollisuus pidättää ja luovuttaa" presidentti välittömästi heti, kun hän saapui maahan. Häntä ei kuitenkaan pidätetty, ja Etelä-Afrikan, joka on maineeltaan oikeusvaltion periaatteiden kunnioittamista arvostava maa, toimet voivat rohkaista muita maita seuraamaan sen esimerkkiä. Ovatko istuvat valtionpäämiehet suojattomia syytteiltä? Periaatteessa istuvalla valtionpäämiehellä on täysi syytesuoja, mutta YK:n turvallisuusneuvosto tai Kansainvälinen rikostuomioistuin voi kumota tämän, Weller sanoo. Kansainvälinen rikostuomioistuin perustettiin sen verkkosivuilla olevan lausunnon mukaan "auttamaan lopettamaan vakavimpien rikosten, kuten kansanmurhan, tekijöiden rankaisemattomuus". Niinpä "ICC:n ydin on se, että sillä on valtuudet pidättää valtionpäämiehiä, jos sillä on toimivalta", Weller lisää. Koska ICC:llä ei ole omia poliisivoimia, sen on luotettava maiden yhteistyöhön toteuttaakseen toiveensa. Useimmat Afrikan hallitukset ovat edelleen haluttomia pidättämään Bashiria - ne syyttävät ICC:tä puolueellisuudesta ja siitä, että se kohdistuu vain afrikkalaisiin - mutta maanosan ihmisoikeusryhmät ja nyt myös tuomioistuimet ovat varmasti lisäämässä painostusta häntä kohtaan.</w:t>
      </w:r>
    </w:p>
    <w:p>
      <w:r>
        <w:rPr>
          <w:b/>
        </w:rPr>
        <w:t xml:space="preserve">Yhteenveto</w:t>
      </w:r>
    </w:p>
    <w:p>
      <w:r>
        <w:t xml:space="preserve">Sudanin presidentti Omar al-Bashir onnistui poistumaan pidätyksettä Afrikan unionin huippukokouksesta Etelä-Afrikassa. Tämä tapahtui siitä huolimatta, että oikeus määräsi hänet jäämään sinne, kunnes on tehty päätös siitä, pitäisikö hänet luovuttaa kansainväliselle rikostuomioistuimelle. Mitä tämä on muuttanut? Minne presidentti Bashir voi mennä?</w:t>
      </w:r>
    </w:p>
    <w:p>
      <w:r>
        <w:rPr>
          <w:b/>
          <w:u w:val="single"/>
        </w:rPr>
        <w:t xml:space="preserve">Asiakirjan numero 5275</w:t>
      </w:r>
    </w:p>
    <w:p>
      <w:r>
        <w:t xml:space="preserve">Kustannukset estävät Guernseyn vastavuoroisen terveydenhuoltosopimuksen tekemisen</w:t>
      </w:r>
    </w:p>
    <w:p>
      <w:r>
        <w:t xml:space="preserve">Edellinen sopimus, jonka mukaan kruununriippuvuusalueiden asukkaat saivat ilmaista terveydenhuoltoa Yhdistyneessä kuningaskunnassa ja päinvastoin, päättyi huhtikuussa 2009. Guernseyn osavaltiot hylkäsivät pari vuotta sitten tarjouksen 500 000 punnan vuotuisen järjestelmän rahoittamisesta. Se ei ole vielä päässyt takaisin poliittiselle asialistalle. Terveydenhuolto-osaston yrityspalveluista vastaava johtaja Richard Evans totesi, että julkisiin menoihin kohdistuvien paineiden kasvaessa muut kiireellisemmät tarpeet saattavat joutua etusijalle. Hän sanoi: "Meidän on varmistettava, että tarjoamamme palvelut antavat hyvää vastinetta rahoille ja että ne ovat yleisesti ottaen tarpeellisia saarella". Jersey allekirjoitti uuden sopimuksen huhtikuussa 2011 ja Mansaari syyskuussa 2010.</w:t>
      </w:r>
    </w:p>
    <w:p>
      <w:r>
        <w:rPr>
          <w:b/>
        </w:rPr>
        <w:t xml:space="preserve">Yhteenveto</w:t>
      </w:r>
    </w:p>
    <w:p>
      <w:r>
        <w:t xml:space="preserve">Guernseyn terveysministeriö ilmoitti, että se menettäisi merkittävän osan tuloistaan, jos uusi vastavuoroinen terveydenhuoltosopimus otetaan käyttöön.</w:t>
      </w:r>
    </w:p>
    <w:p>
      <w:r>
        <w:rPr>
          <w:b/>
          <w:u w:val="single"/>
        </w:rPr>
        <w:t xml:space="preserve">Asiakirjan numero 5276</w:t>
      </w:r>
    </w:p>
    <w:p>
      <w:r>
        <w:t xml:space="preserve">Swaton A52:n auto-onnettomuudessa kuoli kaksi ihmistä</w:t>
      </w:r>
    </w:p>
    <w:p>
      <w:r>
        <w:t xml:space="preserve">Onnettomuus tapahtui sunnuntaina iltapäivällä A52-tiellä Swatonin kylän lähellä, ja siinä olivat osallisina Nissan Note ja Ford Ranger. Nissanissa matkustaneet mies ja nainen kuolivat tapahtumapaikalla. Lincolnshiren poliisi kehotti kaikkia, joilla on tietoa onnettomuudesta, joka tapahtui noin klo 15:30 BST, ottamaan yhteyttä. Lisää Lincolnshiresta</w:t>
      </w:r>
    </w:p>
    <w:p>
      <w:r>
        <w:rPr>
          <w:b/>
        </w:rPr>
        <w:t xml:space="preserve">Yhteenveto</w:t>
      </w:r>
    </w:p>
    <w:p>
      <w:r>
        <w:t xml:space="preserve">Kaksi arviolta 70-vuotiasta ihmistä on kuollut onnettomuudessa Lincolnshiren tiellä.</w:t>
      </w:r>
    </w:p>
    <w:p>
      <w:r>
        <w:rPr>
          <w:b/>
          <w:u w:val="single"/>
        </w:rPr>
        <w:t xml:space="preserve">Asiakirjan numero 5277</w:t>
      </w:r>
    </w:p>
    <w:p>
      <w:r>
        <w:t xml:space="preserve">Jedburghin koulujen kampus saa suunnitteluluvan</w:t>
      </w:r>
    </w:p>
    <w:p>
      <w:r>
        <w:t xml:space="preserve">Koko neuvosto oli jo antanut tukensa Jedburghin hankkeelle. Paikallisviranomaisen suunnittelukomitea on nyt hyväksynyt suosituksen hankkeen hyväksymisestä. Parksiden ala-asteen koulu puretaan ja yhdistetään Howdenburnin ala-asteen ja Jedburghin koulun kanssa yhdeksi kampukseksi, joka on tarkoitettu 2-18-vuotiaille lapsille. Hartrigge Parkissa sijaitseva uusi koulu voisi olla avoinna vuonna 2020.</w:t>
      </w:r>
    </w:p>
    <w:p>
      <w:r>
        <w:rPr>
          <w:b/>
        </w:rPr>
        <w:t xml:space="preserve">Yhteenveto</w:t>
      </w:r>
    </w:p>
    <w:p>
      <w:r>
        <w:t xml:space="preserve">Suunnittelulupa on myönnetty ehdotuksille, jotka koskevat kahden alakoulun ja yhden yläkoulun yhdistämistä yhdelle kampukselle Scottish Bordersissa.</w:t>
      </w:r>
    </w:p>
    <w:p>
      <w:r>
        <w:rPr>
          <w:b/>
          <w:u w:val="single"/>
        </w:rPr>
        <w:t xml:space="preserve">Asiakirjan numero 5278</w:t>
      </w:r>
    </w:p>
    <w:p>
      <w:r>
        <w:t xml:space="preserve">Toimitusjohtajan salaisuudet: "Miljardin punnan yrityksessäni ei ole henkilöstöosastoa</w:t>
      </w:r>
    </w:p>
    <w:p>
      <w:r>
        <w:t xml:space="preserve">Dougal ShawLiiketoimittaja, BBC News Suurilla yrityksillä on Jacksonin mukaan taipumus "lapsistaa" työntekijöitään ja "hukuttaa luovat ihmiset prosesseihin ja byrokratiaan". Hänen kokemuksensa mukaan henkilöstö- ja tietotekniikkaosastot eivät tee työntekijöistä onnellisempia tai tuottavampia. Siksi hänellä ei ole niitä. Octopus Energy perustettiin vuonna 2015, ja se on erikoistunut kotitalouksien uusiutuvaan energiaan. Yritys on kasvanut valtavasti, ja se on ottanut mittaa kuudesta suuresta perinteisestä energiayhtiöstä, ja nyt se toimittaa energiaa yli 1,9 miljoonaan kotiin Yhdistyneessä kuningaskunnassa ja laajentaa toimintaansa muihin maihin omien energianhallintaohjelmistojensa avulla. Yksityiset sijoittajat arvioivat yrityksen arvoksi yli 1,4 miljardia puntaa (2 miljardia dollaria), ja vakituinen henkilöstö omistaa 5 prosenttia sen osakkeista. Jackson on sarjayrittäjä, joka on aiemmin johtanut peilejä valmistavaa yritystä, verkossa toimivaa kiinteistöhallintatoimistoa ja kahvilaa. Hänen vastenmielisyytensä ylhäältä alaspäin suuntautuvia hallintorakenteita kohtaan johtuu hänen mukaansa kokemuksesta. Pienempien, noin viiden hengen yritysten johdossa hän oppi hoitamaan henkilöstö- ja tietotekniikka-asiat itse. Mutta entä jos on ratkaistava kiusaamistapaus tai sopimusriita, joka vaatii erityisosaamista? Jackson sanoo odottavansa johtajiensa ottavan henkilökohtaisen vastuun näistä asioista (asianmukaisen koulutuksen jälkeen) sen sijaan, että "hyllyttäisivät vastuun kolmannelle osapuolelle" - aivan kuten hän teki ennen johtaessaan tiimejään. Hän uskoo, että tämän lähestymistavan ansiosta yritykset voivat skaalautua nopeammin ja että työntekijät ovat itsenäisempiä. Hänen johtamisfilosofiansa taustalla on kuitenkin yksi henkilökohtainen tapaus, joka vaivaa häntä vielä tänäkin päivänä. "Kun olin 27-vuotias, johdin teollisuusyritystä Pohjois-Lontoossa, ja siellä oli nelikymppinen nainen, joka hoiti vastaanottoa ja asiakaspalvelua", hän muistelee. "Eräänä päivänä kuulin hänen puhuvan asiakkaalle puhelimessa, ja ajattelin, että voisin auttaa, joten kumarruin sisään ja annoin hänelle muutaman viisaan sanan. "Hän lopetti puhelun täydellisen ammattilaisen tavoin, kääntyi puoleeni ja sanoi: 'Greg, kasvatan kaksi poikaa ja aviomiehen sillä surkealla palkalla, jonka tämä yritys maksaa. Jos pystyn siihen, voit olla melko varma, että pystyn tekemään mitä tahansa, mitä tämä yhtiö haluaa minulta. Ja muuten, Greg, olin täällä ennen sinua ja olen täällä vielä sinun jälkeenkin. Rakastan yhtiötä enemmän kuin sinä, joten sinun ei tarvitse koskaan sanoa minulle, mitä minun pitää tehdä."" Jackson oli ällistynyt hiljaisuuteen, koska hän oli juuri antanut miehelle - pomolleen - uskomattoman selkäsaunan. "Tajusin, että hän oli oikeassa, ja muistan halanneeni häntä. Se oli yksi elämäni suurimmista oppimiskokemuksista, ja se muodostaa nykyään johtamisteoriani perustan." Episodi opetti hänet suosimaan hands-off-lähestymistapaa, jossa yksilöt ja tiimit saavat hoitaa asiansa mahdollisimman pitkälti itse ilman ylhäältä tulevaa puuttumista. Voit seurata CEO Secrets -sarjan tuottaja Dougalia Twitterissä: @dougalshawbbc</w:t>
      </w:r>
    </w:p>
    <w:p>
      <w:r>
        <w:rPr>
          <w:b/>
        </w:rPr>
        <w:t xml:space="preserve">Yhteenveto</w:t>
      </w:r>
    </w:p>
    <w:p>
      <w:r>
        <w:t xml:space="preserve">Greg Jackson on yli 1,4 miljardin punnan (2 miljardin dollarin) arvoiseksi arvioidun, vihreää energiaa myyvän brittiläisen startup-yrityksen Octopus Energyn perustaja ja toimitusjohtaja. Vaikka hänellä on nyt yli 1 200 työntekijää, hän sanoo, etteivät perinteiset asiat, kuten henkilöstö- ja tietotekniikkaosastot, kiinnosta häntä.</w:t>
      </w:r>
    </w:p>
    <w:p>
      <w:r>
        <w:rPr>
          <w:b/>
          <w:u w:val="single"/>
        </w:rPr>
        <w:t xml:space="preserve">Asiakirjan numero 5279</w:t>
      </w:r>
    </w:p>
    <w:p>
      <w:r>
        <w:t xml:space="preserve">Milloin NDA ei ole NDA?</w:t>
      </w:r>
    </w:p>
    <w:p>
      <w:r>
        <w:t xml:space="preserve">Chris CookPolicy editor, Newsnight@xtophercookon Twitter Asia on tämä: olemme raportoineet, että alahuoneen puhemiehen entiselle yksityissihteerille Angus Sinclairille maksettiin 86 250 puntaa osana sopimusta, johon kuului salassapitosopimuksen allekirjoittaminen. Hän oli työskennellyt vuosina 2005-2009 Michael Martinin ja vuosina 2009-2010 John Bercow'n palveluksessa. Hänet velvoitettiin "pidättäytymään tekemästä valitusta työnantajaa vastaan" ja "olemaan antamatta julkisia lausuntoja tai kommentteja, jotka liittyvät työntekijän palvelukseen alahuoneessa". Parlamentin kansliapäällikkö David Natzler totesi eilen julkisesti, että "molemmat osapuolet sitoutuvat olemaan antamatta julkisia lausuntoja tai kommentteja, jotka liittyvät työntekijän palvelukseen tai hänen lähtöönsä palveluksesta, paitsi molempien osapuolten sopiman lausunnon mukaisesti". Sinclairin - ja muiden neuvotteluihin osallistuneiden henkilöiden - näkemys oli, että tämän tarkoituksena oli pitää salassa Bercow'n käyttäytyminen häntä kohtaan. Sinclair sanoo, että häntä kiusattiin, ja Bercow kiistää tämän ehdottomasti. Maksut ja salaisuudet Onko kyseessä NDA? No, "salassapitosopimus" on epämääräinen termi. Sillä ei ole tarkkaa oikeudellista muotoa. Alahuoneen tasa-arvokomitean mukaan salassapitosopimus määritellään kuitenkin hyvin yksinkertaisesti: "Salassapitosopimusta käytetään yhä useammin yleisterminä sopimuksille, joihin sisältyy salassapitolausekkeita, joita kutsutaan toisinaan suukapulalausekkeiksi...". Niitä käytetään yleisesti myös sopimuksissa, jotka tehdään työnantajien ja työntekijöiden välillä työsuhteen päättyessä (ns. sovintosopimukset)." Tämä on "NDA:n" tavanomainen määritelmä. Ja se on sellainen, joka selvästi sopii parlamentin järjestelyyn Sinclairin kanssa. Eilen Natzler kuitenkin kiisti, että kyseessä olisi salassapitosopimus. Hänen mukaansa salassapitosopimuksella on pyrittävä "estämään tosiseikkojen paljastaminen yleisen edun vuoksi - ilmiantaminen". On selvää, että tämä ei ole salassapitosopimuksen tavanomainen määritelmä. Se ei ole määritelmä, jota salassapitosopimuksia tutkivat parlamentin jäsenet käyttävät. Miettikää vain, mitä "ilmiantajaksi ilmoittaminen" oikeastaan on. Se on suojattua laillista toimintaa: lain on tarkoitus suojella teitä - vaikka rikkoisitte salassapitositoumusta - kun paljastatte jotain, jonka avoimuus on yleisen edun mukaista. Mikään salassapitositoumus ei voi sitoa sinua salaamaan, että johtaja on rikollinen, että yritys syyllistyy petokseen tai että tehdas vuotaa myrkyllisiä kemikaaleja jokeen. On olemassa salassapitosopimuksia, joilla pyritään pelottelemaan ihmisiä käyttämästä näitä oikeuksia. Useimmiten näin ei kuitenkaan tehdä. Suurin osa NDA-sopimuksista on suunniteltu estämään ihmisiä paljastamasta tylsempiä asioita: liikesalaisuuksia, työmenetelmiä, entisten työnantajiensa haukkumista tai noloja seikkoja esimiehistään. Ne ovat kuitenkin edelleen salassapitosopimuksia. Sanoi parlamentti mitä tahansa, Sinclairin allekirjoittama sopimus on salassapitosopimus. Tätä termiä käytämme jatkossakin. He voivat kutsua sitä miksi haluavat, mutta tässä on asian ydin: he sopivat sovinnosta entisen työntekijän kanssa, jolle maksettiin 86 250 puntaa julkisia varoja, ja vastineeksi häneltä vaadittiin, ettei hän tee valituksia eikä puhu asiasta.</w:t>
      </w:r>
    </w:p>
    <w:p>
      <w:r>
        <w:rPr>
          <w:b/>
        </w:rPr>
        <w:t xml:space="preserve">Yhteenveto</w:t>
      </w:r>
    </w:p>
    <w:p>
      <w:r>
        <w:t xml:space="preserve">Alahuoneen viranomaisten vastaus viimeisimpään raporttiimme kiusaamisesta ja häirinnästä Westminsterin palatsissa on melko hämmentävä. Lyhyesti sanottuna he ovat päättäneet luoda uusia määritelmiä sanoille - erityisesti termille "salassapitosopimus" - ja syyttävät meitä sitten siitä, että käytämme ilmaisua väärin.</w:t>
      </w:r>
    </w:p>
    <w:p>
      <w:r>
        <w:rPr>
          <w:b/>
          <w:u w:val="single"/>
        </w:rPr>
        <w:t xml:space="preserve">Asiakirjan numero 5280</w:t>
      </w:r>
    </w:p>
    <w:p>
      <w:r>
        <w:t xml:space="preserve">Carlislen pakettiauto-onnettomuus: Mies kuoli ja nainen loukkaantui vakavasti</w:t>
      </w:r>
    </w:p>
    <w:p>
      <w:r>
        <w:t xml:space="preserve">Mies ja nainen olivat kävelemässä West Tower Streetillä kaupungin keskustassa hieman ennen kello 13:00 GMT, kun onnettomuus tapahtui. Cumbrian poliisin mukaan nainen oli lennätetty Prestonin sairaalaan vakavien vammojen vuoksi, ja mies todettiin kuolleeksi paikan päällä. Tie on suljettu tutkimusten ajan. Aiheeseen liittyvät Internet-linkit Cumbria Police</w:t>
      </w:r>
    </w:p>
    <w:p>
      <w:r>
        <w:rPr>
          <w:b/>
        </w:rPr>
        <w:t xml:space="preserve">Yhteenveto</w:t>
      </w:r>
    </w:p>
    <w:p>
      <w:r>
        <w:t xml:space="preserve">Mies on kuollut ja nainen loukkaantunut vakavasti Carlislessa tapahtuneessa pakettiauto-onnettomuudessa.</w:t>
      </w:r>
    </w:p>
    <w:p>
      <w:r>
        <w:rPr>
          <w:b/>
          <w:u w:val="single"/>
        </w:rPr>
        <w:t xml:space="preserve">Asiakirjan numero 5281</w:t>
      </w:r>
    </w:p>
    <w:p>
      <w:r>
        <w:t xml:space="preserve">Miestä syytetään Linah Kezan murhasta veitsihyökkäyksessä</w:t>
      </w:r>
    </w:p>
    <w:p>
      <w:r>
        <w:t xml:space="preserve">Linah Keza, 29, loukkaantui hyökkäyksessä kotonaan Leytonissa keskiviikkona noin klo 04:30 BST, ja hänet julistettiin kuolleeksi paikan päällä. Walthamstow'n ruumishuoneella tehdyssä ruumiinavauksessa todettiin, että Keza kuoli rintaan kohdistuneisiin puukoniskuihin. David Gikawan, 38, King Edward Roadilta, Leytonista, odotetaan saapuvan Thames Magistrates' Courtiin lauantaina.</w:t>
      </w:r>
    </w:p>
    <w:p>
      <w:r>
        <w:rPr>
          <w:b/>
        </w:rPr>
        <w:t xml:space="preserve">Yhteenveto</w:t>
      </w:r>
    </w:p>
    <w:p>
      <w:r>
        <w:t xml:space="preserve">Miestä syytetään Itä-Lontoossa puukotuksessa kuolleen naisen murhasta.</w:t>
      </w:r>
    </w:p>
    <w:p>
      <w:r>
        <w:rPr>
          <w:b/>
          <w:u w:val="single"/>
        </w:rPr>
        <w:t xml:space="preserve">Asiakirjan numero 5282</w:t>
      </w:r>
    </w:p>
    <w:p>
      <w:r>
        <w:t xml:space="preserve">Puhallettava ananas käynnistää Port Talbotin pelastusveneen laukaisun.</w:t>
      </w:r>
    </w:p>
    <w:p>
      <w:r>
        <w:t xml:space="preserve">Port Talbot RNLI kutsuttiin keskiviikkona tarkistamaan havainto kaupungin sataman suulla. Tapahtuman jälkeen miehistö vetosi Twitterissä, että puhallettavat veneet hävitettäisiin asianmukaisesti eikä niitä jätettäisi rannalle. He lisäsivät, että ihmisten ei pitäisi uida puhallettavien veneiden perässä, jos ne puhaltavat pois, vaan soittaa 999 ja ilmoittaa asiasta rannikkovartiostolle.</w:t>
      </w:r>
    </w:p>
    <w:p>
      <w:r>
        <w:rPr>
          <w:b/>
        </w:rPr>
        <w:t xml:space="preserve">Yhteenveto</w:t>
      </w:r>
    </w:p>
    <w:p>
      <w:r>
        <w:t xml:space="preserve">Pelastusveneen miehistö vastasi ilmoitukseen kaatuneesta kajakista ja huomasi, että se oli suuri puhallettava ananas.</w:t>
      </w:r>
    </w:p>
    <w:p>
      <w:r>
        <w:rPr>
          <w:b/>
          <w:u w:val="single"/>
        </w:rPr>
        <w:t xml:space="preserve">Asiakirjan numero 5283</w:t>
      </w:r>
    </w:p>
    <w:p>
      <w:r>
        <w:t xml:space="preserve">Dorsetin päivähoitopalvelu säästää 600 000 puntaa.</w:t>
      </w:r>
    </w:p>
    <w:p>
      <w:r>
        <w:t xml:space="preserve">Päiväkeskusten johtajia pyydetään leikkaamaan kuluja tai tuottamaan tuloja, jotta säästöt saadaan aikaan vuoteen 2014 mennessä. Ideoita rahan hankkimiseksi ovat esimerkiksi tilojen vuokraaminen ja virkistystuntien järjestäminen neuvoston omistamissa tiloissa. Julkinen kuuleminen jatkuu 31. heinäkuuta asti, ja tulokset tuodaan neuvoston kabinetin käsiteltäväksi marraskuussa.</w:t>
      </w:r>
    </w:p>
    <w:p>
      <w:r>
        <w:rPr>
          <w:b/>
        </w:rPr>
        <w:t xml:space="preserve">Yhteenveto</w:t>
      </w:r>
    </w:p>
    <w:p>
      <w:r>
        <w:t xml:space="preserve">Dorsetin asukkailta pyydetään mielipiteitä siitä, miten maakuntaneuvoston päivähoitopalveluissa voitaisiin säästää 600 000 puntaa.</w:t>
      </w:r>
    </w:p>
    <w:p>
      <w:r>
        <w:rPr>
          <w:b/>
          <w:u w:val="single"/>
        </w:rPr>
        <w:t xml:space="preserve">Asiakirjan numero 5284</w:t>
      </w:r>
    </w:p>
    <w:p>
      <w:r>
        <w:t xml:space="preserve">Mies pidätettiin 500 000 punnan Hanley-korujen ryöstösaaliista.</w:t>
      </w:r>
    </w:p>
    <w:p>
      <w:r>
        <w:t xml:space="preserve">Hanleyssä sijaitsevaan Beaverbrooks-ravintolaan 17. marraskuuta tehdyssä ryöstössä varastettiin koruja ja kelloja. 25-vuotias mies ja 27-vuotias nainen ovat jo saaneet syytteet ryöstön yhteydessä. 36-vuotias mies pidätettiin perjantaina Oldhamin alueella Suur-Manchesterissa, ja poliisit tutkivat useita alueen koteja. Komisario Ricky Fields Staffordshiren poliisista sanoi, että varastettujen tavaroiden löytämiseen johtavista tiedoista oli luvassa "huomattava palkkio".</w:t>
      </w:r>
    </w:p>
    <w:p>
      <w:r>
        <w:rPr>
          <w:b/>
        </w:rPr>
        <w:t xml:space="preserve">Yhteenveto</w:t>
      </w:r>
    </w:p>
    <w:p>
      <w:r>
        <w:t xml:space="preserve">Mies on pidätetty Stoke-on-Trentissä sijaitsevan koruliikkeen 500 000 punnan ryöstön yhteydessä.</w:t>
      </w:r>
    </w:p>
    <w:p>
      <w:r>
        <w:rPr>
          <w:b/>
          <w:u w:val="single"/>
        </w:rPr>
        <w:t xml:space="preserve">Asiakirjan numero 5285</w:t>
      </w:r>
    </w:p>
    <w:p>
      <w:r>
        <w:t xml:space="preserve">Belfastin eläintarha: Kaksi apinaa pakenee aitauksestaan</w:t>
      </w:r>
    </w:p>
    <w:p>
      <w:r>
        <w:t xml:space="preserve">Eläintarhan henkilökunta jahtaa yhtä leijonanpyrstömakakista lähellä taloja Ben Madigan Parkin alueella Antrim Roadilla Pohjois-Belfastissa. Toinen apina on nähty Cave Hillin kalliolla, mutta sitä ei tällä hetkellä tavoiteta. Aiemmin eläintarhasta karkasi kuusi leijonapyrstömakakkia lokakuussa 2013. Belfastin eläintarha on kertonut, että se seuraa eläinten liikkeitä.</w:t>
      </w:r>
    </w:p>
    <w:p>
      <w:r>
        <w:rPr>
          <w:b/>
        </w:rPr>
        <w:t xml:space="preserve">Yhteenveto</w:t>
      </w:r>
    </w:p>
    <w:p>
      <w:r>
        <w:t xml:space="preserve">Kaksi apinaa on karannut Belfastin eläintarhasta päästettyään hoitajansa karkuun.</w:t>
      </w:r>
    </w:p>
    <w:p>
      <w:r>
        <w:rPr>
          <w:b/>
          <w:u w:val="single"/>
        </w:rPr>
        <w:t xml:space="preserve">Asiakirjan numero 5286</w:t>
      </w:r>
    </w:p>
    <w:p>
      <w:r>
        <w:t xml:space="preserve">Eläkkeellä olevaa pappia syytetään seksuaalisesta ja fyysisestä väkivallasta</w:t>
      </w:r>
    </w:p>
    <w:p>
      <w:r>
        <w:t xml:space="preserve">Kanadan Cuparista, Saskatchewanin osavaltiosta kotoisin olevaa 87-vuotiasta Robert MacKenzietä on syytetty seksuaalisesta ja fyysisestä pahoinpitelystä. Rikosten väitetään tapahtuneen Fort Augustus Abbeyssa ja North Berwickissä sijaitsevassa valmistavassa koulussa. Hän ei esittänyt vastalauseita, kun hän saapui yksityisesti Invernessin sheriffituomioistuimeen. Jutun käsittelyä jatkettiin lisätutkimuksia varten, ja Fr. MacKenzie määrättiin tutkintavankeuteen. Useimpien syytteiden väitetään tapahtuneen Fort Augustus Abbeyssä, entisessä katolisessa sisäoppilaitoksessa Highlandsissa. Fr MacKenzie luovutettiin Kanadasta Skotlantiin aiemmin tässä kuussa.</w:t>
      </w:r>
    </w:p>
    <w:p>
      <w:r>
        <w:rPr>
          <w:b/>
        </w:rPr>
        <w:t xml:space="preserve">Yhteenveto</w:t>
      </w:r>
    </w:p>
    <w:p>
      <w:r>
        <w:t xml:space="preserve">Eläkkeellä olevaa pappia syytetään 18 rikoksesta, jotka hänen väitetään tehneen Highlandsin ja East Lothianin kouluissa 1950-1980-luvuilla.</w:t>
      </w:r>
    </w:p>
    <w:p>
      <w:r>
        <w:rPr>
          <w:b/>
          <w:u w:val="single"/>
        </w:rPr>
        <w:t xml:space="preserve">Asiakirjan numero 5287</w:t>
      </w:r>
    </w:p>
    <w:p>
      <w:r>
        <w:t xml:space="preserve">Condor Ferries vaihtaa aluksia "viivästysten minimoimiseksi".</w:t>
      </w:r>
    </w:p>
    <w:p>
      <w:r>
        <w:t xml:space="preserve">Rapide ja Vitesse vaihtavat viikon ajan Rapidea ja Vitesseä, jolloin Vitesse liikennöi saarten ja Ranskan välillä. Tämä mahdollistaa yhden moottorin vian korjaamisen yön yli aluksen ollessa telakalla St Malossa. Condor Ferriesin mukaan siirto minimoi muutokset aikatauluihin. Toimitusjohtaja Simon Edsall sanoi: "Suurin osa matkustajista ei huomaa juurikaan eroa lukuun ottamatta aluksen eri nimeä." Hän sanoi, että vaihdon ansiosta useammat matkustajat pääsivät määränpäähänsä lähempänä alkuperäistä aikataulua kuin olisi ollut mahdollista, kun Vitesse liikennöi pienemmällä teholla. Edsall sanoi, että matkustajille, joita muutokset koskivat, oli ilmoitettu muutoksista. Korjattava vika löytyi männän voiteluöljyjärjestelmästä.</w:t>
      </w:r>
    </w:p>
    <w:p>
      <w:r>
        <w:rPr>
          <w:b/>
        </w:rPr>
        <w:t xml:space="preserve">Yhteenveto</w:t>
      </w:r>
    </w:p>
    <w:p>
      <w:r>
        <w:t xml:space="preserve">Condor Ferries toivoo minimoivansa myöhästymiset korjausten ajaksi vaihtamalla kaksi alusta Kanaalisaarten sekä Yhdistyneen kuningaskunnan ja Ranskan välisillä reiteillä.</w:t>
      </w:r>
    </w:p>
    <w:p>
      <w:r>
        <w:rPr>
          <w:b/>
          <w:u w:val="single"/>
        </w:rPr>
        <w:t xml:space="preserve">Asiakirjan numero 5288</w:t>
      </w:r>
    </w:p>
    <w:p>
      <w:r>
        <w:t xml:space="preserve">Ed Sheeranin eBay-vaatehuutokauppa kerää 1 500 puntaa hyväntekeväisyyteen</w:t>
      </w:r>
    </w:p>
    <w:p>
      <w:r>
        <w:t xml:space="preserve">Hänen perheensä luovutti viime kuussa 17 tavaraa sisältävän kassin St Elizabeth Hospicen myymälään Framlinghamissa, jossa laulaja-lauluntekijä varttui. Yksi tähti-eristä oli untuvapuku, joka myytiin yli 300 punnalla. Hyväntekeväisyysjärjestön Facebook-sivulla tiedottaja kiitti kaikkia tarjouksista ja lisäsi, että rahat auttavat järjestöä jatkamaan paikallisten ihmisten hoitamista. Sheeranin vaatteita sisältäviä pusseja on annettu muille alueen hyväntekeväisyysjärjestöille, ja jotkut ovat myyneet niitä eBayn kautta tai myymälöissään.</w:t>
      </w:r>
    </w:p>
    <w:p>
      <w:r>
        <w:rPr>
          <w:b/>
        </w:rPr>
        <w:t xml:space="preserve">Yhteenveto</w:t>
      </w:r>
    </w:p>
    <w:p>
      <w:r>
        <w:t xml:space="preserve">Maailmanlaajuisen musiikkitähden Ed Sheeranin aikoinaan käyttämien vaatteiden eBay-huutokauppa on kerännyt lähes 1 500 puntaa suffolkilaiselle hyväntekeväisyysjärjestölle.</w:t>
      </w:r>
    </w:p>
    <w:p>
      <w:r>
        <w:rPr>
          <w:b/>
          <w:u w:val="single"/>
        </w:rPr>
        <w:t xml:space="preserve">Asiakirjan numero 5289</w:t>
      </w:r>
    </w:p>
    <w:p>
      <w:r>
        <w:t xml:space="preserve">Plumsteadin kuolema: Neljän vuoden ikäinen uhri nimettiin Kingswealth Bayodeksi</w:t>
      </w:r>
    </w:p>
    <w:p>
      <w:r>
        <w:t xml:space="preserve">Old Bailey -oikeudessa kuultiin, että 36-vuotiasta syytetään poikansa Kingswealth Bayoden tappamisesta. Kingswealthin ruumis löytyi Invermore Place -nimisestä asunnosta sunnuntaiaamuna, kertoi Met Police aiemmin. Badare ei saapunut oikeuteen, mutta hänet on otettu tutkintavankeuteen 17. maaliskuuta pidettävää syytteen käsittelyä varten. Aiheeseen liittyvät Internet-linkit HM Courts &amp; Tribunals Service (HM Courts &amp; Tribunals Service).</w:t>
      </w:r>
    </w:p>
    <w:p>
      <w:r>
        <w:rPr>
          <w:b/>
        </w:rPr>
        <w:t xml:space="preserve">Yhteenveto</w:t>
      </w:r>
    </w:p>
    <w:p>
      <w:r>
        <w:t xml:space="preserve">Äiti, jota syytetään nelivuotiaan poikansa murhasta Plumsteadissa, Kaakkois-Lontoossa, on nimetty Oluwakemi Badareksi.</w:t>
      </w:r>
    </w:p>
    <w:p>
      <w:r>
        <w:rPr>
          <w:b/>
          <w:u w:val="single"/>
        </w:rPr>
        <w:t xml:space="preserve">Asiakirjan numero 5290</w:t>
      </w:r>
    </w:p>
    <w:p>
      <w:r>
        <w:t xml:space="preserve">Translink: Mobiilimaksamisen ongelmat turhauttavat työmatkalaisia</w:t>
      </w:r>
    </w:p>
    <w:p>
      <w:r>
        <w:t xml:space="preserve">mLink-sovelluksen avulla matkustajat voivat käyttää ennalta maksettuja lippuja julkisessa liikenteessä. Joillakin asiakkailla oli kuitenkin vaikeuksia maanantaina ja tiistaina. Translinkin mukaan ongelma johtui "toimittajan kapasiteettiongelmista", jotka vaikuttivat Yhdistyneessä kuningaskunnassa ja osassa Eurooppaa toimiviin operaattoreihin. Translink myönsi lausunnossaan, että uusien lippujen ostaminen "ei ollut joissakin tapauksissa mahdollista". Se on kehottanut asiakkaita, joilla on ongelmia, ottamaan yhteyttä siihen.</w:t>
      </w:r>
    </w:p>
    <w:p>
      <w:r>
        <w:rPr>
          <w:b/>
        </w:rPr>
        <w:t xml:space="preserve">Yhteenveto</w:t>
      </w:r>
    </w:p>
    <w:p>
      <w:r>
        <w:t xml:space="preserve">Vihaiset asiakkaat ovat käyttäneet sosiaalista mediaa purkaakseen turhautumistaan Translinkin sovelluksen ongelmiin.</w:t>
      </w:r>
    </w:p>
    <w:p>
      <w:r>
        <w:rPr>
          <w:b/>
          <w:u w:val="single"/>
        </w:rPr>
        <w:t xml:space="preserve">Asiakirjan numero 5291</w:t>
      </w:r>
    </w:p>
    <w:p>
      <w:r>
        <w:t xml:space="preserve">Mies kriittisessä tilassa traktorin ja pakettiauton kolarin jälkeen Highlandsissa</w:t>
      </w:r>
    </w:p>
    <w:p>
      <w:r>
        <w:t xml:space="preserve">Pelastuslaitos kutsuttiin A95:n Skye of Currin risteykseen Grantown on Speyn lähellä noin kello 07:45. 33-vuotias sai vakavia vammoja, ja hänet lennätettiin hoitoon Aberdeen Royal Infirmaryyn. Tie suljettiin tapahtumapaikalla kahdeksan tunnin ajan tutkimusten ajaksi. Ylikonstaapeli Angus MacLeod vetosi tienkäyttäjiin, jotka saattoivat olla alueella tuolloin, ja pyysi heitä antamaan tietoja. Hän kehotti kaikkia, joilla on kojelautakameran kuvamateriaalia, ottamaan yhteyttä poliiseihin Skotlannin poliisin hätänumeroon.</w:t>
      </w:r>
    </w:p>
    <w:p>
      <w:r>
        <w:rPr>
          <w:b/>
        </w:rPr>
        <w:t xml:space="preserve">Yhteenveto</w:t>
      </w:r>
    </w:p>
    <w:p>
      <w:r>
        <w:t xml:space="preserve">Mies on kriittisessä tilassa sen jälkeen, kun hän oli osallisena traktorin ja pakettiauton kolarissa Highlandsissa.</w:t>
      </w:r>
    </w:p>
    <w:p>
      <w:r>
        <w:rPr>
          <w:b/>
          <w:u w:val="single"/>
        </w:rPr>
        <w:t xml:space="preserve">Asiakirjan numero 5292</w:t>
      </w:r>
    </w:p>
    <w:p>
      <w:r>
        <w:t xml:space="preserve">Nottinghamshiren kreivikunnanvaltuusto säilyttää kolmen lukukauden kouluvuoden voimassaolon</w:t>
      </w:r>
    </w:p>
    <w:p>
      <w:r>
        <w:t xml:space="preserve">Päätös tehtiin aiemmin lasten ja nuorten valiokunnan kokouksessa. Koulujen lukukausi- ja loma-aikoja koskevan 12 viikkoa kestäneen julkisen kuulemisen aikana saatiin lähes 4 000 vastausta. Nottinghamin kaupungin koulujen suunnitelmat siirtyä viiteen lukukauteen johtivat useisiin lakkoihin. Kaupunginvaltuusto suostui harkitsemaan suunnitelmia uudelleen opettajien liiton kanssa toukokuussa käytyjen neuvottelujen jälkeen. Se oli sanonut, että viisivuotisvuosi parantaisi koulumenestystä, mutta opettajat pitivät muutosta häiritsevänä. NUT:n mukaan ei ollut todisteita siitä, että se auttaisi oppilaita, ja se väitti, että se voisi aiheuttaa ongelmia, koska piirikunnan ja kaupungin koulut ovat eri järjestelmissä.</w:t>
      </w:r>
    </w:p>
    <w:p>
      <w:r>
        <w:rPr>
          <w:b/>
        </w:rPr>
        <w:t xml:space="preserve">Yhteenveto</w:t>
      </w:r>
    </w:p>
    <w:p>
      <w:r>
        <w:t xml:space="preserve">Nottinghamshiren kreivikunnanvaltuusto on ilmoittanut, että se on suostunut pitämään kolmen lukukauden lukuvuoden, jossa on kiinteä kahden viikon tauko kevätlukukauden lopussa vuodesta 2013 alkaen.</w:t>
      </w:r>
    </w:p>
    <w:p>
      <w:r>
        <w:rPr>
          <w:b/>
          <w:u w:val="single"/>
        </w:rPr>
        <w:t xml:space="preserve">Asiakirjan numero 5293</w:t>
      </w:r>
    </w:p>
    <w:p>
      <w:r>
        <w:t xml:space="preserve">Perheväkivalta: Miten terapia auttoi väkivaltaista poikaani toipumaan</w:t>
      </w:r>
    </w:p>
    <w:p>
      <w:r>
        <w:t xml:space="preserve">Suhteeni Garethin kanssa alkoi hyvin nopeasti. Ennen kuin huomasinkaan, hän oli muuttanut luokseni, ja jonkin ajan kuluttua yritimme saada lasta. Hän näytti väkivaltaisen puolensa vasta, kun tulin raskaaksi. Kun olin 10 viikolla raskaana, hän heitti minut lattialle ennen kuin hajotti taloni. Pyysin häntä pidättämään hänet, mutta hän oli jälkeenpäin niin pahoillaan ja sanoi maksavansa korjaukset. Uskoin häntä ja luovuin syytteistä. Pahoinpitely jatkui raskaana ollessani ja synnytyksen jälkeen, ja hän työnsi minut lattialle, veti hiuksistani ja löi kasvojani. Hän hakkasi minua säännöllisesti vauvan ja edellisestä suhteesta syntyneen vanhimman poikani nähden. Lasten kimppuun käyminen Vanhin poikani oli vasta kuudenvuotias, kun pahoinpitely alkoi, ja hän joutui todistamaan isäpuolensa hyökkäävän kimppuuni vuoden ajan, ennen kuin sain tarpeekseni ja sain hänet pidätetyksi ja lopulta tuomituksi. NSPCC auttoi minua rakentamaan elämäni ja suhteeni poikiini uudelleen. Mutta vasta kun vanhin poikani oli 10-vuotias, aloin huomata, miten paljon häneen vaikutti se, että hän näki isäpuolensa hyökkäävän kimppuuni. Huomasin, että hän oli usein vihainen ja alkoi joutua vaikeuksiin koulussa. Hänet erotettiin kolmesti kolmeksi päiväksi kerrallaan, kun hän oli 11-vuotias, koska hän oli hyökännyt muiden lasten kimppuun. Se saa minut voimaan pahoin vielä nytkin, koska hän näki isäpuolensa tekevän niin minulle. Gareth oli pyytänyt yhteydenpitoa häneen ja hänen pikkuveljeensä, mutta poikani sanoi, että jos hänet pakotetaan tapaamaan isäpuoltaan, hän puukottaa tämän. Hän karkasi kerran koulusta ja karkasi sitten kotoa helmikuussa 2011. Hän oli poissa vain kolme tuntia, mutta se oli pimeää ja sateista ja tuntui ikuisuudelta. Vasta kun poliisi toi hänet takaisin, hän murtui ja kertoi minulle, miltä hänestä tuntui. Jatkaminen Hän ei ymmärtänyt näkemäänsä kuudenvuotiaana, mutta 10-vuotiaana hän alkoi ymmärtää näkemäänsä paremmin ja suuttui sen seurauksena. Hän uhkasi vahingoittaa itseään ja sanoi, ettei halua enää elää. Se oli sydäntäsärkevää. Hän kertoi minulle myös, että Gareth oli fyysisesti väkivaltainen häntä kohtaan, mitä en ollut tiennyt. Hänet ohjattiin terapeuttisen avun piiriin, enkä tiedä, mitä olisi tapahtunut, jos hän ei olisi saanut sitä. Olin sanonut hänelle kerta toisensa jälkeen, ettei ollut hänen syytään, että Gareth hyökkäsi kimppuuni, mutta hänen terapeuttinsa auttoi häntä ymmärtämään tämän ja hyväksymään tapahtuneen. Terapeutti sai poikani uskomaan, ettei hän ollut paha lapsi, ja auttoi häntä pääsemään eteenpäin. Hän on nyt 12-vuotias, ja hän suuttuu edelleen toisinaan, mutta hän osaa nyt hallita vihaansa ja on lakannut räiskimästä koulussa. Mielestäni terapeuttinen apu on välttämätöntä, jotta perheväkivaltaa nähnyt lapsi voi jatkaa tapahtunutta ilman, että hän raivostuu muita kohtaan.</w:t>
      </w:r>
    </w:p>
    <w:p>
      <w:r>
        <w:rPr>
          <w:b/>
        </w:rPr>
        <w:t xml:space="preserve">Yhteenveto</w:t>
      </w:r>
    </w:p>
    <w:p>
      <w:r>
        <w:t xml:space="preserve">Väkivaltaisista kodeista tulevat lapset kantavat todennäköisemmin asetta, vahingoittavat muita vakavasti, juovat alkoholia, kiusaavat muita oppilaita ja vahingoittavat ikätovereidensa omaisuutta, kertoo NSPCC:n tutkimus. Hyväntekeväisyysjärjestö varoittaa, että hallituksen ja paikallisviranomaisten toimettomuus voi tulla yhteiskunnalle kalliiksi. Christine Leedsistä on perheväkivallan uhri, mutta kuten hän kuvailee, hän ei tajunnut, että väkivalta oli jättänyt henkisiä arpia hänen poikaansa:</w:t>
      </w:r>
    </w:p>
    <w:p>
      <w:r>
        <w:rPr>
          <w:b/>
          <w:u w:val="single"/>
        </w:rPr>
        <w:t xml:space="preserve">Asiakirjan numero 5294</w:t>
      </w:r>
    </w:p>
    <w:p>
      <w:r>
        <w:t xml:space="preserve">Siirtolaiskriisi: Syyrialaisen kamppailu saksalaiseksi tulemisesta</w:t>
      </w:r>
    </w:p>
    <w:p>
      <w:r>
        <w:t xml:space="preserve">Koulussa ei opeteta, miten aloittaa uusi elämä nollasta. Et opi jättämään kaikkea taaksesi, perheesi, työsi, ystäväsi, yhteisösi - kotisi - ja lähtemään uuteen paikkaan, jossa et ole kukaan, et tunne ketään. Se ei ole uskonhyppy - se on hyppäämistä mereen, kirjaimellisesti. Näin ihmiset pääsevät Eurooppaan - pienillä, täpötäysillä veneillä. Ihmeellinen ihmismieli pystyy kuitenkin yllättävän paljon enempään kuin voisi kuvitellakaan. Olen saavuttanut virstanpylvään elämässäni. Puhun saksaa, minulla on kannustava perhe, asun yhteisessä asunnossa kahden muun saksalaisen kanssa. Minulla on kaksi uutta läheistä ystävää ja vihdoin työpaikka hotellin keittiössä, kun olin odottanut työlupaa viisi kuukautta. Se on minimipalkka - 8,5 euroa tunnilta (7,7 puntaa, 9,3 dollaria) - joka riittää juuri ja juuri elämiseen sekä laskujen ja oikeudenkäyntikulujen maksamiseen. Kollegani ovat mukavia, ja pomoni tukee minua hyvin. On silti paljon synkkiä päiviä - kun ei voi osallistua isoveljensä tai siskonsa häihin. Minua ei suostuttu tunnustamaan viralliseksi pakolaiseksi - sen sijaan sain toissijaisen suojeluaseman, johon kuuluu vuoden oleskeluoikeus. Joinain päivinä joutuu odottamaan 10 tuntia valtion terveys- ja sosiaaliasioiden virastossa (LaGeSo) - ja jotkut turvamiehet ja työntekijät kohtelevat häntä halventavasti. Sitten oli kylmiä viikkoja, jolloin piti odottaa ulkona kahdeksan tuntia loputtomassa jonossa. Yritetään kuitenkin pysyä positiivisina ja optimistisina: tapaa mielenkiintoisia ihmisiä ja kuulee erilaisia tarinoita - jotkut saavat itkemään, mutta toiset saavat sydämen hymyilemään. Pidän itseäni siunattuna siitä, että olen tavannut tänne saapuessani niin hienoja ihmisiä, joilta olen oppinut ja joiden kanssa olen jakanut kokemuksia - ikimuistoisia hetkiä. Toisinaan minun piti päästä pois mukavuusalueeltani ja kokeilla uusia asioita. Jotkut päättyivät huonosti, mutta jotkut muuttivat elämäni. Onko minulla huolia? Totta kai - olen huolissani syrjinnästä, pakolaisvastaisista ääriryhmistä ja siitä, miten se voi vaikuttaa elämääni tässä maassa tai missä tahansa muussa maassa. Olen huolissani Syyriassa olevien sukulaisteni turvallisuudesta - vain muutama onnistui pakenemaan Saksaan. Olen huolissani perheeni taloudesta, sillä syyrialaisilla ei ole juurikaan työpaikkoja Jordaniassa. En valehtele - en tunne oloani turvalliseksi. Mutta jälleen kerran ihmismieli saa meidät uskomaan parempaan tulevaisuuteen ja toivomaan, että elämästä tulee taas normaalia. Tiedättehän, sitä tavallista: mahdollisuus opiskella, saada oma ura, oma perhe jonain päivänä. Haluan samoja asioita kuin sinä. Elämän.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Yhteenveto</w:t>
      </w:r>
    </w:p>
    <w:p>
      <w:r>
        <w:t xml:space="preserve">Yli vuosi Saksaan saapumisensa jälkeen Sami Farah, 23-vuotias musiikkiterapeutti sodan runtelemasta Syyriasta, on vihdoin juurtunut uuteen kotiinsa Berliiniin. Sami oli yksi niistä lähes 900 000 EU:n ulkopuolisesta maahanmuuttajasta, jotka saapuivat Saksaan viime vuonna - ennennäkemätön maahanmuuttovirta. Jobs4refugees-aktivistiryhmän avulla hän on nyt löytänyt työpaikan hotellin tiskaajana. Tämä on hänen tarinansa.</w:t>
      </w:r>
    </w:p>
    <w:p>
      <w:r>
        <w:rPr>
          <w:b/>
          <w:u w:val="single"/>
        </w:rPr>
        <w:t xml:space="preserve">Asiakirjan numero 5295</w:t>
      </w:r>
    </w:p>
    <w:p>
      <w:r>
        <w:t xml:space="preserve">Intia "myrkylliset jauhot" tappavat yhdeksän Biharissa</w:t>
      </w:r>
    </w:p>
    <w:p>
      <w:r>
        <w:t xml:space="preserve">Uhrit, kaikki köyhiä työläisiä, söivät maanantaina iltapäivällä Jehanabadin kaupunginosassa tienvarsikojusta ostettua sattu-juustoa, joka on grammajauhon lajike. Heidät vietiin sairaalaan, kun he valittivat vatsakipua, mutta heidän tilansa huononi. Poliisi kertoi, että he tekivät ratsian kauppaan, mutta kauppias oli paennut. Tapauksesta on määrätty tutkinta. Biharin hallitus on ilmoittanut maksavansa 200 000 rupian (3 720 dollaria; 2 312 puntaa) korvauksen kunkin uhrin perheelle.</w:t>
      </w:r>
    </w:p>
    <w:p>
      <w:r>
        <w:rPr>
          <w:b/>
        </w:rPr>
        <w:t xml:space="preserve">Yhteenveto</w:t>
      </w:r>
    </w:p>
    <w:p>
      <w:r>
        <w:t xml:space="preserve">Ainakin yhdeksän ihmistä on kuollut Intian Biharin osavaltiossa syötyään myrkytettyjä jauhoja, kertoi poliisi.</w:t>
      </w:r>
    </w:p>
    <w:p>
      <w:r>
        <w:rPr>
          <w:b/>
          <w:u w:val="single"/>
        </w:rPr>
        <w:t xml:space="preserve">Asiakirjan numero 5296</w:t>
      </w:r>
    </w:p>
    <w:p>
      <w:r>
        <w:t xml:space="preserve">Oxfordin keskustan hylätyt polkupyörät menevät kodittomien hyväntekeväisyyteen</w:t>
      </w:r>
    </w:p>
    <w:p>
      <w:r>
        <w:t xml:space="preserve">Oxfordin kaupunginvaltuusto antaa Broken Spoke Bike Co-op -järjestölle osan polkupyöristä sen Build-a-Bike-kursseille osallistujille. Viime vuonna kaupunginvaltuuston virkamiehet poistivat 119 hylättyä pyörää. Build-a-Bike-kurssien osallistujat voivat pitää pyörät itsellään kurssin päätteeksi. Ellie Smith Broken Spokesta sanoi: "Sen lisäksi, että poistamme hylättyjä pyöriä jätevirrasta, annamme myös Oxfordin asukkaille mahdollisuuden oppia käytännön taitoja ja ottaa suoraan vastuun siitä, miten he liikkuvat."</w:t>
      </w:r>
    </w:p>
    <w:p>
      <w:r>
        <w:rPr>
          <w:b/>
        </w:rPr>
        <w:t xml:space="preserve">Yhteenveto</w:t>
      </w:r>
    </w:p>
    <w:p>
      <w:r>
        <w:t xml:space="preserve">Oxfordissa hylätyt polkupyörät on tarkoitus lahjoittaa yhteisölliseen ohjelmaan, jossa kodittomille opetetaan huoltoa ja korjausta.</w:t>
      </w:r>
    </w:p>
    <w:p>
      <w:r>
        <w:rPr>
          <w:b/>
          <w:u w:val="single"/>
        </w:rPr>
        <w:t xml:space="preserve">Asiakirjan numero 5297</w:t>
      </w:r>
    </w:p>
    <w:p>
      <w:r>
        <w:t xml:space="preserve">RAF Lossiemouthin suihkukoneet etsivät "tunnistamatonta lentokonetta".</w:t>
      </w:r>
    </w:p>
    <w:p>
      <w:r>
        <w:t xml:space="preserve">Typhoon-suihkukoneet RAF Lossiemouthista Moraysta kutsuttiin paikalle maanantaiaamuna. RAF:n mukaan hävittäjät lähetettiin ilmaan "varotoimenpiteenä", mutta torjuntaa ei tapahtunut, ja Typhoonit palasivat tukikohtaan. Ne laukaisivat RAF Lossiemouthista ensimmäistä kertaa Meteor-ilmatorjuntaohjuksen. Ilmavoimien esikuntapäällikkö, marsalkka Sir Stephen Hillier sanoi: "RAF:n Quick Reaction Alert Typhoon -hävittäjät on nyt aseistettu maailman edistyksellisimmällä ilmasta ilmaan -ohjuksella."</w:t>
      </w:r>
    </w:p>
    <w:p>
      <w:r>
        <w:rPr>
          <w:b/>
        </w:rPr>
        <w:t xml:space="preserve">Yhteenveto</w:t>
      </w:r>
    </w:p>
    <w:p>
      <w:r>
        <w:t xml:space="preserve">Skotlantilaisen RAF:n asemalta lähetettiin hävittäjäkoneita Britannian ilmatilaa lähestyvän tunnistamattoman lentokoneen vuoksi.</w:t>
      </w:r>
    </w:p>
    <w:p>
      <w:r>
        <w:rPr>
          <w:b/>
          <w:u w:val="single"/>
        </w:rPr>
        <w:t xml:space="preserve">Asiakirjan numero 5298</w:t>
      </w:r>
    </w:p>
    <w:p>
      <w:r>
        <w:t xml:space="preserve">Santander Cycles testaa laservalon turvalaitetta</w:t>
      </w:r>
    </w:p>
    <w:p>
      <w:r>
        <w:t xml:space="preserve">Blaze Laserlight -kokeilussa on mukana 250 Santander Cycles -vuokrauspyörää, joiden etuvalo on rakennettu runkoon. Sen tavoitteena on lisätä pyöräilijöiden turvallisuutta antamalla heille suurempi näkyvyys ja poistamalla kuljettajien kuolleet kulmat. Tänä vuonna pääkaupungissa on tapahtunut kahdeksan pyöräilijäkuolemaa, joista seitsemässä on ollut osallisena raskaita tavarankuljetusajoneuvoja. Kriitikot sanovat, että omat pyöräkaistat pitäisivät pyöräilijät turvallisempina. Santander Cyclesin mukaan kokeilu rahoitetaan osana sen vuotuista budjettia, ja jos kokeilu onnistuu, se toivoo voivansa laajentaa laservalotekniikkaa useampiin polkupyöriinsä.</w:t>
      </w:r>
    </w:p>
    <w:p>
      <w:r>
        <w:rPr>
          <w:b/>
        </w:rPr>
        <w:t xml:space="preserve">Yhteenveto</w:t>
      </w:r>
    </w:p>
    <w:p>
      <w:r>
        <w:t xml:space="preserve">Lontoossa testataan valoa, joka heijastaa polkupyörän symbolin maahan 6 metrin päähän pyöräilijöiden edestä, jotta autoilijat näkevät heidät paremmin.</w:t>
      </w:r>
    </w:p>
    <w:p>
      <w:r>
        <w:rPr>
          <w:b/>
          <w:u w:val="single"/>
        </w:rPr>
        <w:t xml:space="preserve">Asiakirjan numero 5299</w:t>
      </w:r>
    </w:p>
    <w:p>
      <w:r>
        <w:t xml:space="preserve">Foyle Hospicen perustajalle myönnettiin kaupungin vapaus</w:t>
      </w:r>
    </w:p>
    <w:p>
      <w:r>
        <w:t xml:space="preserve">Derryn kaupunginvaltuusto päätti kunnioittaa tohtori Tom McGinleyn muistoa tiistaina pidetyssä valtuuston ylimääräisessä kokouksessa. Kunnianosoitus myönnettiin myös Nobel-palkitulle John Humelle vuonna 2000. Tohtori McGinleylle järjestetään kansalaisvastaanotto lähiviikkoina. Hän sanoi tuntevansa itsensä etuoikeutetuksi. "Olen ylpeä saattohoitokodista ja luoteisen alueen ihmisistä. Tämä tarkoittaa, että kaikkien tekemä työ on saanut tunnustusta yhteisön joka puolelta."</w:t>
      </w:r>
    </w:p>
    <w:p>
      <w:r>
        <w:rPr>
          <w:b/>
        </w:rPr>
        <w:t xml:space="preserve">Yhteenveto</w:t>
      </w:r>
    </w:p>
    <w:p>
      <w:r>
        <w:t xml:space="preserve">Londonderryssä sijaitsevan Foyle Hospicen perustaja on saanut kaupungin vapauden.</w:t>
      </w:r>
    </w:p>
    <w:p>
      <w:r>
        <w:rPr>
          <w:b/>
          <w:u w:val="single"/>
        </w:rPr>
        <w:t xml:space="preserve">Asiakirjan numero 5300</w:t>
      </w:r>
    </w:p>
    <w:p>
      <w:r>
        <w:t xml:space="preserve">Wrexham Maelor -osastot suljettu noroviruksen vuoksi</w:t>
      </w:r>
    </w:p>
    <w:p>
      <w:r>
        <w:t xml:space="preserve">Kolmen osaston sisäänpääsy on keskeytetty, ja kahdelle muulle osastolle on asetettu rajoituksia leviämisen estämiseksi. Toimenpide toteutetaan sen jälkeen, kun 30 sairaalapotilasta sai ripuli- ja oksenteluoireita. Myös Chirkin sairaalassa on todettu neljä tapausta, ja yhdelle osastolle ei oteta uusia potilaita, ja vierailijoille annetaan neuvoja. Kyseessä on toinen kerta tänä vuonna, kun Betsi Cadwaladrin yliopiston terveyslautakunnan alueella sijaitsevat sairaalat ovat kärsineet tartunnasta tammikuussa puhjenneen tautitapauksen jälkeen.</w:t>
      </w:r>
    </w:p>
    <w:p>
      <w:r>
        <w:rPr>
          <w:b/>
        </w:rPr>
        <w:t xml:space="preserve">Yhteenveto</w:t>
      </w:r>
    </w:p>
    <w:p>
      <w:r>
        <w:t xml:space="preserve">Viisi Wrexham Maelor Hospitalin osastoa on kärsinyt norovirusta sairastavien potilaiden pääsystä sairaalaan.</w:t>
      </w:r>
    </w:p>
    <w:p>
      <w:r>
        <w:rPr>
          <w:b/>
          <w:u w:val="single"/>
        </w:rPr>
        <w:t xml:space="preserve">Asiakirjan numero 5301</w:t>
      </w:r>
    </w:p>
    <w:p>
      <w:r>
        <w:t xml:space="preserve">Porlockin osterinviljelyn koepylväät asennettu</w:t>
      </w:r>
    </w:p>
    <w:p>
      <w:r>
        <w:t xml:space="preserve">Ryhmä käyttää Porlockin seurakuntaneuvoston ja Exmoorin kansallispuiston myöntämää 17 000 puntaa Porlock Valen alueella toteutettavan vuoden mittaisen kokeilun rahoittamiseen. Simpukoiden pyynti loppui Porlockista lähes 100 vuotta sitten. Osterit kasvatetaan puupylväisiin pingotetuilla köysillä, minkä ansiosta lihaa ei ole hiekkaa eikä simpukoita. Merenpohjaan ankkuroituja metallisia tukipylväitä käytetään myös simpukoiden kasvatukseen verkkopusseissa. Porlock Bay oli kuuluisa korkealaatuisista osteristaan. Jos vuoden kokeilu onnistuu, ryhmä aikoo perustaa yrityksen.</w:t>
      </w:r>
    </w:p>
    <w:p>
      <w:r>
        <w:rPr>
          <w:b/>
        </w:rPr>
        <w:t xml:space="preserve">Yhteenveto</w:t>
      </w:r>
    </w:p>
    <w:p>
      <w:r>
        <w:t xml:space="preserve">Vapaaehtoiset, jotka yrittävät elvyttää osterinviljelyä somersetilaisessa kylässä, ovat asentaneet mereen 12 puupylvästä, joista simpukoita kasvatetaan.</w:t>
      </w:r>
    </w:p>
    <w:p>
      <w:r>
        <w:rPr>
          <w:b/>
          <w:u w:val="single"/>
        </w:rPr>
        <w:t xml:space="preserve">Asiakirjan numero 5302</w:t>
      </w:r>
    </w:p>
    <w:p>
      <w:r>
        <w:t xml:space="preserve">Pohjois-Belfast: Bfast: Poliisi tutkii kahteen poikaan kohdistunutta pahoinpitelyä</w:t>
      </w:r>
    </w:p>
    <w:p>
      <w:r>
        <w:t xml:space="preserve">Hän oli toinen kahdesta pojasta, joiden kimppuun hyökättiin Limestone Roadilla kello 17:00 GMT ja 20:30 välillä. Hänelle jäi kaksi mustaa silmää ja turvonnut huuli, kun taas toista 14-vuotiasta poikaa lyötiin kasvoihin ja potkittiin jalkaan, poliisi kertoi. "Välikohtaukseen osallistui tiettävästi viisi, mahdollisesti teini-ikäistä miestä", sanoi komisario Paul Noble. Poliisi käsittelee tapausta mahdollisena viharikoksena ja on pyytänyt tietoja osallisten tunnistamiseksi.</w:t>
      </w:r>
    </w:p>
    <w:p>
      <w:r>
        <w:rPr>
          <w:b/>
        </w:rPr>
        <w:t xml:space="preserve">Yhteenveto</w:t>
      </w:r>
    </w:p>
    <w:p>
      <w:r>
        <w:t xml:space="preserve">12-vuotias poika on saanut kasvovammoja pahoinpitelyssä Belfastin pohjoisosassa keskiviikkona.</w:t>
      </w:r>
    </w:p>
    <w:p>
      <w:r>
        <w:rPr>
          <w:b/>
          <w:u w:val="single"/>
        </w:rPr>
        <w:t xml:space="preserve">Asiakirjan numero 5303</w:t>
      </w:r>
    </w:p>
    <w:p>
      <w:r>
        <w:t xml:space="preserve">Birminghamin sukuelinten silpomisen pidätykset: Lääkärit vapautetaan</w:t>
      </w:r>
    </w:p>
    <w:p>
      <w:r>
        <w:t xml:space="preserve">West Midlandsin poliisi pidätti tohtori Ali Haji Mao-Aweysin, 61, ja tohtori Omar Sheikh Mohamed Addowin, 55, toukokuussa. Kruununvaltakunnansyyttäjä sanoi, että todisteiden tarkastelun jälkeen "ei pitäisi ryhtyä lisätoimiin". Pidätykset seurasivat Sunday Timesin artikkelia. Harry Ireland syyttäjälaitokselta sanoi: "Tärkeimmät todisteet tässä jutussa ovat peitetehtävään osallistuneen toimittajan tai agentin antamia, mutta hän on jatkuvasti jättänyt allekirjoittamatta lausuntoluonnoksensa poliisille, vaikka hänelle on annettu siihen kaikki mahdollisuudet viimeisten viiden kuukauden aikana." Hän sanoi, että epäiltyjen koteihin, tietokoneisiin ja puhelimiin tehdyissä kotietsinnöissä ei löytynyt todisteita siitä, että he olisivat millään tavoin osallistuneet "tähän laittomaan toimintaan". Sunday Times ei ole vielä kommentoinut asiaa.</w:t>
      </w:r>
    </w:p>
    <w:p>
      <w:r>
        <w:rPr>
          <w:b/>
        </w:rPr>
        <w:t xml:space="preserve">Yhteenveto</w:t>
      </w:r>
    </w:p>
    <w:p>
      <w:r>
        <w:t xml:space="preserve">Kaksi lääkäriä, jotka on pidätetty Birminghamissa tapahtuneesta naisten sukuelinten silpomisesta, on vapautettu ilman syytteitä, kuten Crown Prosecution Service (CPS) on ilmoittanut.</w:t>
      </w:r>
    </w:p>
    <w:p>
      <w:r>
        <w:rPr>
          <w:b/>
          <w:u w:val="single"/>
        </w:rPr>
        <w:t xml:space="preserve">Asiakirjan numero 5304</w:t>
      </w:r>
    </w:p>
    <w:p>
      <w:r>
        <w:t xml:space="preserve">St Sampsonin satama suljetaan generaattorin toimittamista varten.</w:t>
      </w:r>
    </w:p>
    <w:p>
      <w:r>
        <w:t xml:space="preserve">Sataman päällikkö, kapteeni Peter Gill, sanoi, että kyseessä on "yksi monimutkaisimmista purkutoimenpiteistä", joita satamassa on koskaan tehty. Hänen mukaansa se "tukkii suurimman osan satamasta", ja sen odotetaan tapahtuvan 29. elokuuta. Guernsey Electricity on tilannut 14 miljoonan punnan arvoisen 300 tonnin generaattorin.</w:t>
      </w:r>
    </w:p>
    <w:p>
      <w:r>
        <w:rPr>
          <w:b/>
        </w:rPr>
        <w:t xml:space="preserve">Yhteenveto</w:t>
      </w:r>
    </w:p>
    <w:p>
      <w:r>
        <w:t xml:space="preserve">Guernseyn St Sampsonin satama suljetaan laivaliikenteeltä, jotta valtavan öljylämmitteisen sähkögeneraattorin toimitus voidaan aloittaa.</w:t>
      </w:r>
    </w:p>
    <w:p>
      <w:r>
        <w:rPr>
          <w:b/>
          <w:u w:val="single"/>
        </w:rPr>
        <w:t xml:space="preserve">Asiakirjan numero 5305</w:t>
      </w:r>
    </w:p>
    <w:p>
      <w:r>
        <w:t xml:space="preserve">Fat Cat Tuesday: Tassullinen totuus</w:t>
      </w:r>
    </w:p>
    <w:p>
      <w:r>
        <w:t xml:space="preserve">Dhruti ShahUGC Hub, BBC News Juttu alkoi nousta trendeihin Twitterissä, joten pyysimme sosiaalisessa verkostossa olevia isokokoisia kissoja paitsi esittelemään kynsikkäitä vartalonmuotojaan myös kertomaan mielipiteensä palkkaeroista. Tämä on tietysti vain kieli poskessa - mutta jos sinusta tuntuu, että sinulla on kuvia, jotka auttaisivat meitä kiteyttämään uutisaiheisia tarinoita, ota yhteyttä ja twiittaa @BBC_HaveYourSay.</w:t>
      </w:r>
    </w:p>
    <w:p>
      <w:r>
        <w:rPr>
          <w:b/>
        </w:rPr>
        <w:t xml:space="preserve">Yhteenveto</w:t>
      </w:r>
    </w:p>
    <w:p>
      <w:r>
        <w:t xml:space="preserve">Tänään on "Fat Cat Tuesday", päivä vuodessa, johon mennessä FTSE 100:n keskiverto toimitusjohtaja on High Pay Centre -kampanjaryhmän mukaan ansainnut enemmän kuin keskiverto vuosipalkka.</w:t>
      </w:r>
    </w:p>
    <w:p>
      <w:r>
        <w:rPr>
          <w:b/>
          <w:u w:val="single"/>
        </w:rPr>
        <w:t xml:space="preserve">Asiakirjan numero 5306</w:t>
      </w:r>
    </w:p>
    <w:p>
      <w:r>
        <w:t xml:space="preserve">Maahanmuuttajat: Kolmekymmentä ihmistä pysäytettiin, kun he ylittivät Kanaalin pienillä veneillä.</w:t>
      </w:r>
    </w:p>
    <w:p>
      <w:r>
        <w:t xml:space="preserve">Rajavartiolaitoksen mukaan se käsitteli perjantaina neljää tapausta, joihin osallistui 33 ihmistä. Vuonna 2020 Englannin kanaalin yli on pysäytetty yli 7 400 ihmistä. Viimeisen kahden viikon aikana Immigration Enforcement pidätti 19 ihmistä epäiltynä ihmissalakuljetuksesta. Dan O'Mahoney, Kanaalin salaisen uhan komentaja, sanoi: "Olemme myös sitoutuneet korjaamaan turvapaikkajärjestelmän, jotta siitä tulisi oikeudenmukaisempi ja vakaampi, myötätuntoinen apua tarvitseville ja jotta ihmiset voidaan ottaa vastaan turvallisia ja laillisia reittejä pitkin."</w:t>
      </w:r>
    </w:p>
    <w:p>
      <w:r>
        <w:rPr>
          <w:b/>
        </w:rPr>
        <w:t xml:space="preserve">Yhteenveto</w:t>
      </w:r>
    </w:p>
    <w:p>
      <w:r>
        <w:t xml:space="preserve">Yli 30 ihmistä, joiden uskotaan olevan siirtolaisia, on tuotu maihin yritettyään ylittää Kanaalin pienillä veneillä.</w:t>
      </w:r>
    </w:p>
    <w:p>
      <w:r>
        <w:rPr>
          <w:b/>
          <w:u w:val="single"/>
        </w:rPr>
        <w:t xml:space="preserve">Asiakirjan numero 5307</w:t>
      </w:r>
    </w:p>
    <w:p>
      <w:r>
        <w:t xml:space="preserve">Coronavirus hallitsee: Skotlanti paisuu, kun lukitus alkaa hellittää</w:t>
      </w:r>
    </w:p>
    <w:p>
      <w:r>
        <w:t xml:space="preserve">Uusien sääntöjen mukaan skotlantilaiset voivat ensimmäistä kertaa kuukausiin ottaa aurinkoa ja tavata ystäviä tai perheenjäseniä toisesta kotitaloudesta ulkona - kunhan he tekevät sen enintään kahdeksan hengen ryhmissä ja pysyvät vähintään kahden metrin päässä toisistaan. Troon Loch Lomond St Mary's Loch St Andrews Kaikki kuvat ovat tekijänoikeuden alaisia.</w:t>
      </w:r>
    </w:p>
    <w:p>
      <w:r>
        <w:rPr>
          <w:b/>
        </w:rPr>
        <w:t xml:space="preserve">Yhteenveto</w:t>
      </w:r>
    </w:p>
    <w:p>
      <w:r>
        <w:t xml:space="preserve">Skotlannissa ihmiset kerääntyivät parveilemaan puistoihin ja rannoille, kun joidenkin lukitusrajoitusten lieventäminen osui samaan aikaan viikonlopun loistavan sään kanssa.</w:t>
      </w:r>
    </w:p>
    <w:p>
      <w:r>
        <w:rPr>
          <w:b/>
          <w:u w:val="single"/>
        </w:rPr>
        <w:t xml:space="preserve">Asiakirjan numero 5308</w:t>
      </w:r>
    </w:p>
    <w:p>
      <w:r>
        <w:t xml:space="preserve">Brecon Beaconsin onnettomuus: Mini Cooperin kuljettaja, 19, kuoli</w:t>
      </w:r>
    </w:p>
    <w:p>
      <w:r>
        <w:t xml:space="preserve">Mini Cooperin kuljettaja julistettiin kuolleeksi onnettomuuspaikalla Storey Armsin lähellä, RAC Bends -nimisellä tieosuudella. Dyfed-Powysin poliisi on kehottanut kaikkia, jotka ovat nähneet auton - mustan Mini Cooperin - ottamaan yhteyttä poliisiin. Muut ajoneuvot eivät olleet osallisina noin klo 22.30 GMT A470-tiellä tapahtuneessa onnettomuudessa, poliisi lisäsi. Sen poliisit ovat tukeneet uhrin perhettä.</w:t>
      </w:r>
    </w:p>
    <w:p>
      <w:r>
        <w:rPr>
          <w:b/>
        </w:rPr>
        <w:t xml:space="preserve">Yhteenveto</w:t>
      </w:r>
    </w:p>
    <w:p>
      <w:r>
        <w:t xml:space="preserve">19-vuotias mies on kuollut onnettomuudessa Brecon Beaconsissa.</w:t>
      </w:r>
    </w:p>
    <w:p>
      <w:r>
        <w:rPr>
          <w:b/>
          <w:u w:val="single"/>
        </w:rPr>
        <w:t xml:space="preserve">Asiakirjan numero 5309</w:t>
      </w:r>
    </w:p>
    <w:p>
      <w:r>
        <w:t xml:space="preserve">Angleseylle huuhtoutunut kilpikonna Menai ei ehkä selviä hengissä.</w:t>
      </w:r>
    </w:p>
    <w:p>
      <w:r>
        <w:t xml:space="preserve">Olive Ridley -kilpikonna, lempinimeltään Menai, oli ensimmäinen tällainen kilpikonna, joka on havaittu Yhdistyneen kuningaskunnan vesillä sen jälkeen, kun tietojen kirjaaminen alkoi lähes 200 vuotta sitten. Se lennätettiin viime kesänä Gran Canarialle toipumaan lämpimämpään ilmastoon. Anglesey Sea Zoon mukaan Menain tila on kuitenkin huonontunut nopeasti, ja sen pelastaminen voi olla jo liian myöhäistä. Henkilökunta matkusti sen kanssa Kanariansaarille kesäkuussa 2017, jossa Menain toivottiin akklimatisoituvan ennen kuin se merkittiin ja vietiin eteläiselle Atlantille vapautettavaksi. Eläintarhan Facebook-sivulla kerrotaan kuitenkin, että sen tila on heikentynyt viimeisten kahden tai kolmen viikon aikana. "Tämän huomattuamme olemme epätoivoisesti yrittäneet löytää sopivampaa paikkaa, johon se voitaisiin siirtää", se sanoi.</w:t>
      </w:r>
    </w:p>
    <w:p>
      <w:r>
        <w:rPr>
          <w:b/>
        </w:rPr>
        <w:t xml:space="preserve">Yhteenveto</w:t>
      </w:r>
    </w:p>
    <w:p>
      <w:r>
        <w:t xml:space="preserve">Angleseylle huuhtoutunutta harvinaista merikilpikonnaa hoitanut eläintarha ilmoitti olevansa järkyttynyt kuultuaan, ettei se ehkä selviä hengissä.</w:t>
      </w:r>
    </w:p>
    <w:p>
      <w:r>
        <w:rPr>
          <w:b/>
          <w:u w:val="single"/>
        </w:rPr>
        <w:t xml:space="preserve">Asiakirjan numero 5310</w:t>
      </w:r>
    </w:p>
    <w:p>
      <w:r>
        <w:t xml:space="preserve">Walesin syövän hoitoajat paranevat, mutta tavoite jää edelleen saavuttamatta</w:t>
      </w:r>
    </w:p>
    <w:p>
      <w:r>
        <w:t xml:space="preserve">Viimeisimpien marraskuun lukujen mukaan 89,4 prosenttia syöpädiagnoosin saaneista aloitti hoidon 62 päivän kuluessa. Tavoitetasoa, 95 prosenttia, ei ole saavutettu sitten vuoden 2008. Edellinen luku lokakuussa 2014 oli 85 prosenttia. Walesin hallituksen tiedottaja sanoi: "Olemme edistyneet huomattavasti syövän hoidossa Walesissa, ja yhä useampi ihminen selviytyy syöpäsairaudesta, vaikka diagnoosin saa yhä useampi." Konservatiivien varjo-terveysministeri Darren Millar sanoi kuitenkin, että pyrkimyksiä parantaa syövän odotusaikoja ei ole auttanut Labour-puolueen perintö "ennätyksellisistä leikkauksista Walesin NHS:ssä, jotka ovat rajoittaneet kapasiteettia ja aiheuttaneet paineita ahkeralle henkilökunnalle".</w:t>
      </w:r>
    </w:p>
    <w:p>
      <w:r>
        <w:rPr>
          <w:b/>
        </w:rPr>
        <w:t xml:space="preserve">Yhteenveto</w:t>
      </w:r>
    </w:p>
    <w:p>
      <w:r>
        <w:t xml:space="preserve">Syöpään hoidettavien määrä on hieman parantunut Walesin hallituksen asettamassa tavoiteajassa, vaikka kokonaistavoitteesta jäätiin edelleen jälkeen.</w:t>
      </w:r>
    </w:p>
    <w:p>
      <w:r>
        <w:rPr>
          <w:b/>
          <w:u w:val="single"/>
        </w:rPr>
        <w:t xml:space="preserve">Asiakirjan numero 5311</w:t>
      </w:r>
    </w:p>
    <w:p>
      <w:r>
        <w:t xml:space="preserve">Bordersin ketunmetsästysoikeudenkäyntiä lykätty</w:t>
      </w:r>
    </w:p>
    <w:p>
      <w:r>
        <w:t xml:space="preserve">Oikeudellisista syistä John Clive Richardsonin, 66, ja hänen 24-vuotiaan poikansa Johnny Rileyn oikeudenkäynnin toisena päivänä ei voitu esittää todisteita. Molemmat Bonchester Bridgen lähellä asuvat Jedforest Huntin jäsenet kiistävät metsästäneensä tahallaan kettua koirien kanssa Jedburghin lähellä helmikuussa 2016. Oikeudenkäyntiä jatketaan Jedburghin sheriffituomioistuimessa 27. huhtikuuta. Ketun metsästäminen tarkoituksellisesti metsästyskoirilla on ollut Skotlannissa laitonta vuoden 2002 Protection of Wild Mammals Act -lain voimaantulosta lähtien.</w:t>
      </w:r>
    </w:p>
    <w:p>
      <w:r>
        <w:rPr>
          <w:b/>
        </w:rPr>
        <w:t xml:space="preserve">Yhteenveto</w:t>
      </w:r>
    </w:p>
    <w:p>
      <w:r>
        <w:t xml:space="preserve">Skotlannin ketunmetsästyslainsäädännön rikkomisesta syytettyjen kahden metsästäjän oikeudenkäyntiä on lykätty.</w:t>
      </w:r>
    </w:p>
    <w:p>
      <w:r>
        <w:rPr>
          <w:b/>
          <w:u w:val="single"/>
        </w:rPr>
        <w:t xml:space="preserve">Asiakirjan numero 5312</w:t>
      </w:r>
    </w:p>
    <w:p>
      <w:r>
        <w:t xml:space="preserve">Pariisin savusumun aiheuttamat "erittäin korkeat" ilmansaasteet Walesissa</w:t>
      </w:r>
    </w:p>
    <w:p>
      <w:r>
        <w:t xml:space="preserve">Cardiffin, Newportin ja Chepstow'n ilmaseuranta-asemat ovat kaikki osoittaneet korkeita hiukkaspitoisuuksia. Savusumu puhalsi Pariisista Englannin kanaalin yli, ja nykyinen korkea ilmanpaine on johtanut sameaan näkyvyyteen. Hengitysvaikeuksista kärsiviä ihmisiä varoitetaan mahdollisesti haitallisesta savusumupilvestä.</w:t>
      </w:r>
    </w:p>
    <w:p>
      <w:r>
        <w:rPr>
          <w:b/>
        </w:rPr>
        <w:t xml:space="preserve">Yhteenveto</w:t>
      </w:r>
    </w:p>
    <w:p>
      <w:r>
        <w:t xml:space="preserve">Pariisista puhaltanut savusumu on aiheuttanut "erittäin korkeita" ilmansaastepitoisuuksia koko Walesissa.</w:t>
      </w:r>
    </w:p>
    <w:p>
      <w:r>
        <w:rPr>
          <w:b/>
          <w:u w:val="single"/>
        </w:rPr>
        <w:t xml:space="preserve">Asiakirjan numero 5313</w:t>
      </w:r>
    </w:p>
    <w:p>
      <w:r>
        <w:t xml:space="preserve">Durrellin luonnonpuiston lepakkokodin lämmittämiseen käytetään jätteitä</w:t>
      </w:r>
    </w:p>
    <w:p>
      <w:r>
        <w:t xml:space="preserve">Jätepuuta ja eläinten rehua käyttävä poltin lämmittää uhanalaisten Livingstonen hedelmälepakoiden pitopaikkaa. Lepakot asuvat kierrätetyistä renkaista, viinipulloista ja olkipaaleista tehdyssä aitauksessa. Durrellin henkilökunta halusi pitää siellä asuvat eläimet lämpiminä energiatehokkaan järjestelmän avulla. Biomassapoltin, jota käytetään jätepuulla ja eläinten rehulla, tuottaa samanlaista lämpöä kuin lepakoiden kotimetsät Cormoros-saarilla lähellä Afrikkaa. Tiedottajan mukaan se tarjoaa myös käyttöä villieläinpuiston tuottamalle jätteelle, joka ei kompostoidu hyvin.</w:t>
      </w:r>
    </w:p>
    <w:p>
      <w:r>
        <w:rPr>
          <w:b/>
        </w:rPr>
        <w:t xml:space="preserve">Yhteenveto</w:t>
      </w:r>
    </w:p>
    <w:p>
      <w:r>
        <w:t xml:space="preserve">Jerseyn Durrellin villieläinpuiston lepakot voivat nyt nauttia samanlaisista lämpötiloista kuin niiden trooppisissa metsäkodeissa ilman, että se maksaa maapallolle.</w:t>
      </w:r>
    </w:p>
    <w:p>
      <w:r>
        <w:rPr>
          <w:b/>
          <w:u w:val="single"/>
        </w:rPr>
        <w:t xml:space="preserve">Asiakirjan numero 5314</w:t>
      </w:r>
    </w:p>
    <w:p>
      <w:r>
        <w:t xml:space="preserve">Kallion putoaminen jättää Lulworthin rantapolun "vaaralliseen tilaan".</w:t>
      </w:r>
    </w:p>
    <w:p>
      <w:r>
        <w:t xml:space="preserve">Sunnuntaina iltapäivällä raportoitiin useista maanvyöryistä Lulworthin länsipuolella White Nothen ja Durdle Doorin välisellä polun osuudella. Ihmisiä on kehotettu pysymään poissa alueilta kallioilla ja rannoilla. Rannikkovartioston tiedottaja sanoi, että odotettavissa oleva sade ja jatkuva kylmä sää voivat aiheuttaa polun huononemista entisestään. Juuri ennen joulua Swanagen rannalla sortui kallion osa, ja 20 mailin päässä Burton Bradstockissa 22-vuotias Charlotte Blackman, 22, sai heinäkuussa surmansa, kun tonneittain kalliota putosi rannalle.</w:t>
      </w:r>
    </w:p>
    <w:p>
      <w:r>
        <w:rPr>
          <w:b/>
        </w:rPr>
        <w:t xml:space="preserve">Yhteenveto</w:t>
      </w:r>
    </w:p>
    <w:p>
      <w:r>
        <w:t xml:space="preserve">Rannikkovartiosto on ilmoittanut, että osa Dorsetin rannikkopolusta on "vaarallisessa tilassa" jyrkänteen putoamisen jälkeen.</w:t>
      </w:r>
    </w:p>
    <w:p>
      <w:r>
        <w:rPr>
          <w:b/>
          <w:u w:val="single"/>
        </w:rPr>
        <w:t xml:space="preserve">Asiakirjan numero 5315</w:t>
      </w:r>
    </w:p>
    <w:p>
      <w:r>
        <w:t xml:space="preserve">Matkailijat siirtyvät Angleseyn näyttelypuistoon ja kyytiin -paikalle</w:t>
      </w:r>
    </w:p>
    <w:p>
      <w:r>
        <w:t xml:space="preserve">Monan teollisuusalueella sijaitsevaa tonttia käytetään pysäköinti- ja pysäköintipaikkana noin 60 000 kävijälle kaksipäiväisessä näyttelyssä. Angleseyn neuvosto, joka omistaa maa-alueen, hakee oikeuden määräystä matkalaisten poistamiseksi. Näyttelyn järjestäjät, jotka ottavat alueen haltuunsa keskiyöllä, eivät kommentoi asiaa. Neuvoston edustaja sanoi: "Jos hakemuksemme jostain syystä ei menesty, työskentelemme mielellämme näyttelyjärjestäjien ja Pohjois-Walesin poliisin kanssa varmistaaksemme, että tämä arvostettu ja tärkeä tapahtuma ei vaarannu millään tavalla."</w:t>
      </w:r>
    </w:p>
    <w:p>
      <w:r>
        <w:rPr>
          <w:b/>
        </w:rPr>
        <w:t xml:space="preserve">Yhteenveto</w:t>
      </w:r>
    </w:p>
    <w:p>
      <w:r>
        <w:t xml:space="preserve">Matkailijat ovat siirtyneet Anglesey Show -messualueen keskeiselle paikalle vain tunteja ennen kuin järjestäjät ottavat alueen haltuunsa.</w:t>
      </w:r>
    </w:p>
    <w:p>
      <w:r>
        <w:rPr>
          <w:b/>
          <w:u w:val="single"/>
        </w:rPr>
        <w:t xml:space="preserve">Asiakirjan numero 5316</w:t>
      </w:r>
    </w:p>
    <w:p>
      <w:r>
        <w:t xml:space="preserve">Kuvissa: Covid-19-vapaaehtoiset, jotka tukevat etulinjan NHS-henkilöstöä</w:t>
      </w:r>
    </w:p>
    <w:p>
      <w:r>
        <w:t xml:space="preserve">Saatat olla myös kiinnostunut: Löydä BBC News: Charlotte Ballin ja Laurence Cawleyn valokuvaus: East of England Facebookissa, Instagramissa ja Twitterissä. Jos sinulla on juttuehdotuksia, lähetä sähköpostia osoitteeseen eastofenglandnews@bbc.co.uk Aiheeseen liittyvät Internet-linkit East Suffolk and North Essex NHS Foundation Trust EPUT Volunteer Centre - Community360.</w:t>
      </w:r>
    </w:p>
    <w:p>
      <w:r>
        <w:rPr>
          <w:b/>
        </w:rPr>
        <w:t xml:space="preserve">Yhteenveto</w:t>
      </w:r>
    </w:p>
    <w:p>
      <w:r>
        <w:t xml:space="preserve">Eri puolilla Englantia vapaaehtoisten armeija tukee NHS:ää Covid-19:n vastaisessa taistelussa. BBC tapasi joitakin heistä saadakseen selville, miksi he astuivat esiin.</w:t>
      </w:r>
    </w:p>
    <w:p>
      <w:r>
        <w:rPr>
          <w:b/>
          <w:u w:val="single"/>
        </w:rPr>
        <w:t xml:space="preserve">Asiakirjan numero 5317</w:t>
      </w:r>
    </w:p>
    <w:p>
      <w:r>
        <w:t xml:space="preserve">St Valery-en-Caux'n vangitsemisen tuska muistui mieleen</w:t>
      </w:r>
    </w:p>
    <w:p>
      <w:r>
        <w:t xml:space="preserve">Alec Wiseman istuu siskonsa olohuoneessa talossa Invernessin keskustan yläpuolella. Hänen katseensa on keskellä kaukaisuutta, ja hänen huulensa muodostavat sanat: "Los, los... vasemmalle... vasemmalle... vasemmalle, oikealle, vasemmalle." Alecin ruumis on vuonna 2010, mutta hänen mielensä on 70 vuotta sitten Ranskassa marssimassa Puolaan saksalaisten aseellisen vartioinnin alla. Vain hieman yli 14-vuotiaana hän liittyi valehtelemalla ikänsä. Sodan syttyessä hän oli korpraali ja mestaritorvensoittaja. "Hyvä puhaltamaan", hän sanoo. "Olen vieläkin." Historiantutkijat myöntävät yhä useammin, että "unohdettu 51." jätettiin tarkoituksella jälkeen, kun kolmasosa miljoonasta nostettiin Dunkerqueen. Heitä ei jätetty vain siksi, että he olisivat taistelleet kauempana rannikolla, vaan myös siksi, että Winston Churchillia syytettiin siitä, että hän oli jättänyt ranskalaiset pulaan. Kun hallituksen taholta yritettiin tehdä Dunkerquesta riemuvoitto, briteille ei kerrottu taakseen jääneistä miehistä. Alec Wiseman oli yksi heistä. Nykyään dementia on vienyt suuren osan Alecin muistista. Mutta hänen muistikuvansa noista kesäkuun päivistä ovat yhä terävät. Hän muistelee viimeistä jälkijoukkojen taistelua Ranskan armeijan jäänteiden rinnalla, taistelua, juoksua ja uudelleen taistelua, kunnes se päättyi St Valery-en-Caux'n rannikkokaupunkiin. Alecin kollegat ovat kertoneet, kuinka siitä tuli "helvetin etuvartioasema", kun kranaatit, pommit ja kranaatinheittimet putosivat rannan yläpuolella oleville kallioille rakennusten ympärille. Alecin mukaan se oli kuin maailmanloppu. Jotkut sotilaat laskeutuivat alas kallioita pitkin sitomalla yhteen kiväärirenkaita, huopia ja kaikkea muuta, mitä he löysivät köysiä varten. Rannalla he toivoivat löytävänsä veneet, kuten Dunkerquessa, jotka veisivät heidät kotiin. Mutta poliitikkoja ja sotilashenkilöstöä lukuun ottamatta Britannia ei tiennyt, että he olivat siellä. Tällä kertaa siellä ei ollut pikku veneiden armadaa. Toiset hyppäsivät kallioilta ja riistivät oman henkensä, koska propaganda oli vakuuttunut siitä, että antautuminen ei armahdtaisi heitä. Heittivät ruokaa Kun ranskalaiset komentajat päättivät antautua, 51. joukko otettiin vangiksi, ja sen komentaja, ironisesti nimetty kenraali Victor Fortune, ojensi miekkansa saksalaiselle kenraalille Erwin Rommelille, josta tuli myöhemmin lempinimeltään Aavikkokettu. Vangitut sotilaat marssitettiin sotavankileireille Itä-Eurooppaan. Alecin sisko Frances kertoo, että ranskalaiset siviilit ilmestyivät tienvarteen ja heittivät ruokaa. Alec oli hänen mukaansa järkyttynyt, kun saksalaiset antoivat hänelle takin ja hän huomasi, että se oli täynnä reikiä. Joku oli ammuttu siihen ennen häntä, mutta hän käytti sitä. Alec sai lopulta invalidit kotiin ja yritti heti liittyä uudelleen, mutta tällä kertaa hän hakeutui RAF:iin, koska piti sitä turvallisempana vaihtoehtona kuin jalkaväkeä. Hänet hylättiin, ja ainoa työ, jonka hän sai, oli katujen lakaiseminen. Monet hänen kollegoistaan olivat kuitenkin edelleen leireillä sodan lähestyessä loppuaan. Venäläiset lähestyivät idästä. Heidän vartijansa marssittivat heidät länteen. Heidän edellään oli juutalaisia vankeja Auschwitzista menossa samaan suuntaan. Peter Black, toinen veteraani, muistaa, että jos juutalainen putosi rivistä, saksalainen vartija tarjosi hänelle mahdollisuuden nousta ylös ennen kuin ampui hänet. Lopulta skotit antautuivat liittoutuneille Baijerissa. Pyhään Valeriaan ja 51. armeijakuntaan liittyy myös iloisempia tarinoita. Tommy Fraser onnistui pakenemaan vankileiriltä, varasti polkupyörän ja pakeni Espanjaan. Arthur Fraser pakeni ensimmäiseltä marssilta, ja skotlantilaisen maanpakolaisen tytär auttoi hänet turvaan. Sodan jälkeen hän meni naimisiin Fraserin kanssa, ja he asuivat Invernessissä, jossa heillä oli tytär nimeltä Valery. St Valeryn jälkeen 51. Highland-divisioona koottiin uudelleen ja se taisteli El Alameinissa Afrikassa ja kukisti Rommelin joukkoineen. Vuonna 1944 he marssivat St Valery-en-Caux'hun vapauttajina. Uskottiin, että päätöksen teki Churchill.</w:t>
      </w:r>
    </w:p>
    <w:p>
      <w:r>
        <w:rPr>
          <w:b/>
        </w:rPr>
        <w:t xml:space="preserve">Yhteenveto</w:t>
      </w:r>
    </w:p>
    <w:p>
      <w:r>
        <w:t xml:space="preserve">Vanhoja sotilaita, jotka olivat mukana Ranskassa sen jälkeen, kun sadattuhannet liittoutuneiden joukot evakuoitiin Dunkerquesta, kunnioitettiin tällä viikolla Invernessissä järjestetyssä kansalaisvastaanotossa. Veteraanit olivat palvelleet 51. Highland-divisioonassa, joka värvättiin eri puolilla Highlandsia ja saaria sijaitsevista yhteisöistä. Noin 10 000 divisioonan miestä jäi 12. kesäkuuta 1940 vangiksi St Valery-en-Caux'ssa yhdessä tuhansien ranskalaissotilaiden kanssa. Tässä BBC:n skotlantilainen toimittaja Iain MacDonald kertoo tarinoita joistakin vangituista ja sotavankileireille pakotetuista.</w:t>
      </w:r>
    </w:p>
    <w:p>
      <w:r>
        <w:rPr>
          <w:b/>
          <w:u w:val="single"/>
        </w:rPr>
        <w:t xml:space="preserve">Asiakirjan numero 5318</w:t>
      </w:r>
    </w:p>
    <w:p>
      <w:r>
        <w:t xml:space="preserve">Kustantaja DC Thomson ostaa kilpailevan aikakauslehtiyhtiön Acevillen.</w:t>
      </w:r>
    </w:p>
    <w:p>
      <w:r>
        <w:t xml:space="preserve">Skotlantilainen perheyritys osti Acevillen osana suunnitelmiaan laajentaa liiketoimintaansa. DC Thomson omistaa sanomalehdet Courier ja Press and Journal sekä 24 aikakauslehteä, joihin kuuluvat Beano ja My Weekly. Aceville-kauppa voisi nostaa sen Britannian viiden suurimman aikakauslehtikustantajan joukkoon. DC Thomson Median toimitusjohtaja Mike Watson sanoi, että yhtiö on "innoissaan" siitä, että se on ostanut Colchesterissa toimivan Acevillen. Hän sanoi: "Odotamme innolla yhteistyötä. Acevillen tiimi ja heidän portfolionsa sopivat erinomaisesti liiketoimintaamme, ja tämä yhteistyö avaa monia mahdollisuuksia molemmille yrityksille. "Tämä on erittäin jännittävää aikaa kaikille DC Thomson Median ja Acevillen työntekijöille."</w:t>
      </w:r>
    </w:p>
    <w:p>
      <w:r>
        <w:rPr>
          <w:b/>
        </w:rPr>
        <w:t xml:space="preserve">Yhteenveto</w:t>
      </w:r>
    </w:p>
    <w:p>
      <w:r>
        <w:t xml:space="preserve">Dundeessa sijaitseva DC Thomson on ostanut kilpailevan yrityksen, jolla on lähes 50 käsityö-, ruoka-, terveys- ja puutarhalehteä.</w:t>
      </w:r>
    </w:p>
    <w:p>
      <w:r>
        <w:rPr>
          <w:b/>
          <w:u w:val="single"/>
        </w:rPr>
        <w:t xml:space="preserve">Asiakirjan numero 5319</w:t>
      </w:r>
    </w:p>
    <w:p>
      <w:r>
        <w:t xml:space="preserve">Mies pidätettiin murhasta epäiltynä Sheffieldin puukotuksen jälkeen</w:t>
      </w:r>
    </w:p>
    <w:p>
      <w:r>
        <w:t xml:space="preserve">21-vuotias uhri, jota ei ole nimetty, löydettiin puukoniskut rinnassa Piper Crescentistä noin kello 22.15 BST sunnuntaina. Mies vietiin sairaalaan, mutta hän kuoli vammoihinsa pian sairaalaan saapumisen jälkeen. South Yorkshiren poliisi kertoi, että pidätetty 39-vuotias mies on edelleen pidätettynä. Seuraa BBC Yorkshirea Facebookissa, Twitterissä ja Instagramissa. Lähetä juttuideoita osoitteeseen yorkslincs.news@bbc.co.uk.</w:t>
      </w:r>
    </w:p>
    <w:p>
      <w:r>
        <w:rPr>
          <w:b/>
        </w:rPr>
        <w:t xml:space="preserve">Yhteenveto</w:t>
      </w:r>
    </w:p>
    <w:p>
      <w:r>
        <w:t xml:space="preserve">Mies on pidätetty murhasta epäiltynä sen jälkeen, kun toinen mies kuoli Sheffieldissä tapahtuneen puukotuksen seurauksena.</w:t>
      </w:r>
    </w:p>
    <w:p>
      <w:r>
        <w:rPr>
          <w:b/>
          <w:u w:val="single"/>
        </w:rPr>
        <w:t xml:space="preserve">Asiakirjan numero 5320</w:t>
      </w:r>
    </w:p>
    <w:p>
      <w:r>
        <w:t xml:space="preserve">Dundeen kaupunginvaltuuston päämaja suljettu toista päivää</w:t>
      </w:r>
    </w:p>
    <w:p>
      <w:r>
        <w:t xml:space="preserve">Viranomaiset ilmoittivat, että Dundee Housessa olisi saatavilla rajoitetusti julkisia tiskipalveluja, mutta suurin osa rakennuksesta pysyi suljettuna. Tietotekniikkapalvelut, mukaan lukien neuvoston verkkosivusto ja sähköposti, jotka olivat aiemmin kärsineet häiriöistä, on palautettu. Valtuusto ilmoitti, että päivityksiä julkaistaan sen sosiaalisen median sivuilla.</w:t>
      </w:r>
    </w:p>
    <w:p>
      <w:r>
        <w:rPr>
          <w:b/>
        </w:rPr>
        <w:t xml:space="preserve">Yhteenveto</w:t>
      </w:r>
    </w:p>
    <w:p>
      <w:r>
        <w:t xml:space="preserve">Dundeen kaupunginvaltuuston pääkonttorin henkilökuntaa on pyydetty työskentelemään kotoa käsin sen jälkeen, kun rakennuksessa oli tiistaina sähkökatkos.</w:t>
      </w:r>
    </w:p>
    <w:p>
      <w:r>
        <w:rPr>
          <w:b/>
          <w:u w:val="single"/>
        </w:rPr>
        <w:t xml:space="preserve">Asiakirjan numero 5321</w:t>
      </w:r>
    </w:p>
    <w:p>
      <w:r>
        <w:t xml:space="preserve">Grammy Awards 2020: Grammy Grammy: Luettelo ehdokkaista ja voittajista</w:t>
      </w:r>
    </w:p>
    <w:p>
      <w:r>
        <w:t xml:space="preserve">Vuoden levy Vuoden laulu Paras uusi artisti Paras pop-soolosuoritus Paras pop-duo/ryhmäsuoritus Paras perinteinen pop-laulualbumi Paras pop-laulualbumi Paras tanssilevy Paras tanssi/elektroninen albumi Paras rock-suoritus Paras metalli-suoritus Paras vaihtoehtoinen albumi Paras R&amp;B-suoritus Paras urbaani nykyaikainen albumi Paras rap-kappale Paras rap-albumi Paras rap-laulu-suoritus Paras country-albumi Paras country-soolosuoritus Paras country-duo/ryhmäsuoritus Paras musiikkiteatterialbumi Vuoden tuottaja, ei-klassinen Paras musiikkivideo Seuratkaa meitä Facebookissa, Twitterissä @BBCNewsEnts tai Instagramissa osoitteessa bbcnewsents. Jos sinulla on juttuehdotus, lähetä sähköpostia osoitteeseen entertainment.news@bbc.co.uk.</w:t>
      </w:r>
    </w:p>
    <w:p>
      <w:r>
        <w:rPr>
          <w:b/>
        </w:rPr>
        <w:t xml:space="preserve">Yhteenveto</w:t>
      </w:r>
    </w:p>
    <w:p>
      <w:r>
        <w:t xml:space="preserve">62. Grammy-gaalan ehdokkaat on julkistettu Los Angelesissa. Tässä on yhteenveto tärkeimmistä kategorioista. Vuoden albumi</w:t>
      </w:r>
    </w:p>
    <w:p>
      <w:r>
        <w:rPr>
          <w:b/>
          <w:u w:val="single"/>
        </w:rPr>
        <w:t xml:space="preserve">Asiakirjan numero 5322</w:t>
      </w:r>
    </w:p>
    <w:p>
      <w:r>
        <w:t xml:space="preserve">Severn Trent Water investoi 150 miljoonaa puntaa korjauksiin.</w:t>
      </w:r>
    </w:p>
    <w:p>
      <w:r>
        <w:t xml:space="preserve">Severn Trent Water ilmoitti käyttävänsä enemmän rahaa viemäreiden kunnostamiseen sen jälkeen, kun saastumistapaukset lisääntyivät 21 prosenttia viime vuonna. Vuotojen vuoksi menetetyn veden määrä on vähentynyt 7 prosenttia maaliskuun loppuun mennessä, mikä on ylittänyt sääntelyviranomaisen asettaman tavoitteen. Yhtiö oli jo aiemmin luvannut käyttää 1,6 miljardia puntaa verkostoonsa. Severn Trent Water toimittaa vettä kahdeksalle miljoonalle asiakkaalle Midlandsin alueella.</w:t>
      </w:r>
    </w:p>
    <w:p>
      <w:r>
        <w:rPr>
          <w:b/>
        </w:rPr>
        <w:t xml:space="preserve">Yhteenveto</w:t>
      </w:r>
    </w:p>
    <w:p>
      <w:r>
        <w:t xml:space="preserve">Seuraavien kolmen vuoden aikana käytetään 150 miljoonaa puntaa lisää putkien ja viemäreiden korjaamiseen eri puolilla Midlandsia.</w:t>
      </w:r>
    </w:p>
    <w:p>
      <w:r>
        <w:rPr>
          <w:b/>
          <w:u w:val="single"/>
        </w:rPr>
        <w:t xml:space="preserve">Asiakirjan numero 5323</w:t>
      </w:r>
    </w:p>
    <w:p>
      <w:r>
        <w:t xml:space="preserve">Egyptin hauta: Saqqara: "ainutlaatuinen" löytö paljastui</w:t>
      </w:r>
    </w:p>
    <w:p>
      <w:r>
        <w:t xml:space="preserve">Antiikkiesineiden korkeimman neuvoston pääsihteeri Mostafa Waziri kuvaili löytöä "ainutlaatuiseksi viime vuosikymmeninä". Kairon lähellä sijaitsevasta Saqqaran pyramidikompleksista löydetty hauta on täynnä värikkäitä hieroglyfejä ja faaraoiden patsaita. Koristeelliset kohtaukset esittävät omistajaa, kuninkaallista pappia nimeltä Wahtye, äitinsä, vaimonsa ja muiden sukulaistensa kanssa. Arkeologit aloittavat haudan kaivaukset 16. joulukuuta, ja he odottavat lisää löytöjä - mukaan lukien omistajan sarkofagi. Tässä on, mitä he ovat jo löytäneet... Kaikkiin kuviin sovelletaan tekijänoikeuksia</w:t>
      </w:r>
    </w:p>
    <w:p>
      <w:r>
        <w:rPr>
          <w:b/>
        </w:rPr>
        <w:t xml:space="preserve">Yhteenveto</w:t>
      </w:r>
    </w:p>
    <w:p>
      <w:r>
        <w:t xml:space="preserve">Arkeologit ovat tehneet Egyptissä jännittävän hautalöydön - ylipapin viimeisen leposijan, joka on ollut koskemattomana 4 400 vuoteen.</w:t>
      </w:r>
    </w:p>
    <w:p>
      <w:r>
        <w:rPr>
          <w:b/>
          <w:u w:val="single"/>
        </w:rPr>
        <w:t xml:space="preserve">Asiakirjan numero 5324</w:t>
      </w:r>
    </w:p>
    <w:p>
      <w:r>
        <w:t xml:space="preserve">Nainen kuoli, kun kuorma-auto törmäsi hajonneeseen autoon Wiltshiressä</w:t>
      </w:r>
    </w:p>
    <w:p>
      <w:r>
        <w:t xml:space="preserve">Wiltshiresta kotoisin oleva 54-vuotias nainen kuoli sen jälkeen, kun hänen Mazdaansa törmäsi Mere Bypassilla hieman ennen kello 13:00 BST sunnuntaina. Devonista kotoisin oleva 51-vuotias kuorma-auton kuljettaja pidätettiin epäiltynä kuolemantuottamuksesta vaarallisella ajotavalla, ja hänet on vapautettu takuita vastaan. Wiltshiren poliisin tiedottajan mukaan itään johtava ajorata oli suljettuna yli kahdeksan tuntia.</w:t>
      </w:r>
    </w:p>
    <w:p>
      <w:r>
        <w:rPr>
          <w:b/>
        </w:rPr>
        <w:t xml:space="preserve">Yhteenveto</w:t>
      </w:r>
    </w:p>
    <w:p>
      <w:r>
        <w:t xml:space="preserve">Nainen on kuollut sen jälkeen, kun hänen rikkoutuneeseen autoonsa törmäsi takaapäin nivelrekka A303-tiellä.</w:t>
      </w:r>
    </w:p>
    <w:p>
      <w:r>
        <w:rPr>
          <w:b/>
          <w:u w:val="single"/>
        </w:rPr>
        <w:t xml:space="preserve">Asiakirjan numero 5325</w:t>
      </w:r>
    </w:p>
    <w:p>
      <w:r>
        <w:t xml:space="preserve">Poliisi A303:lla pahoittelee ylinopeutta ajavia autoilijoita, jotka jäivät kiinni 100mph:n nopeudesta</w:t>
      </w:r>
    </w:p>
    <w:p>
      <w:r>
        <w:t xml:space="preserve">Poliisit kirjasivat yhden miehen ajaneen 114 kilometriä tunnissa kaksikaistaisen A303-tien osuudella Meren ja Wylyen välillä lauantaina. Sunnuntain aikana pysäytettiin viisi muuta kuljettajaa, jotka ajoivat yli 100 km/h. Kaikkia uhkaa syyte ylinopeudesta A303-tiellä, joka on yksi Lontoon ja Cornwallin välisistä pääväylistä. Tie on 148 kilometriä pitkä ja kulkee viiden kreivikunnan halki - se on pääreitti Basingstoken, Hampshiren ja Devonin Honitonin välillä. Poliisi Will Ayres sanoi, että tämä kuljettajaryhmä ajoi "huomattavasti ylinopeutta". "Nämä ihmiset eivät ajattele sitä tuhoa, jonka he voivat aiheuttaa sekunnin murto-osassa, ja valitettavasti näemme sitä aivan liian usein teillämme."</w:t>
      </w:r>
    </w:p>
    <w:p>
      <w:r>
        <w:rPr>
          <w:b/>
        </w:rPr>
        <w:t xml:space="preserve">Yhteenveto</w:t>
      </w:r>
    </w:p>
    <w:p>
      <w:r>
        <w:t xml:space="preserve">Kolme kuljettajaa jäi kiinni yli 100 mailin tuntinopeudesta 30 minuutin aikana, kun poliisi teki tienvarsitarkastuksia Wiltshiressä.</w:t>
      </w:r>
    </w:p>
    <w:p>
      <w:r>
        <w:rPr>
          <w:b/>
          <w:u w:val="single"/>
        </w:rPr>
        <w:t xml:space="preserve">Asiakirjan numero 5326</w:t>
      </w:r>
    </w:p>
    <w:p>
      <w:r>
        <w:t xml:space="preserve">Vaurioitunut Commodore Clipper palaa liikenteeseen</w:t>
      </w:r>
    </w:p>
    <w:p>
      <w:r>
        <w:t xml:space="preserve">Condor Ferriesin mukaan Falmouthin kuivatelakan korjaustyöt oli saatu päätökseen ennen aikataulua. Lautta kuljettaa sekä rahtia että matkustajia, mutta aluksi se liikennöi vain rahtia, kun Commodore Goodwill -alusta huolletaan. Molempien alusten odotetaan palaavan normaaliin liikenteeseen 26. elokuuta alkaen. Clipper liikennöi normaalisti Portsmouthin ja Kanaalisaarten välillä. Sen ollessa poissa vedestä sen rahtikapasiteettia korvasivat rahtialukset MV Arrow ja MN Toucan, kun taas matkustajat on ohjattu yhtiön nopeille lautoille.</w:t>
      </w:r>
    </w:p>
    <w:p>
      <w:r>
        <w:rPr>
          <w:b/>
        </w:rPr>
        <w:t xml:space="preserve">Yhteenveto</w:t>
      </w:r>
    </w:p>
    <w:p>
      <w:r>
        <w:t xml:space="preserve">Commodore Clipper, joka vaurioitui törmätessään merenpohjaan 14. heinäkuuta, palaa liikenteeseen tänä viikonloppuna.</w:t>
      </w:r>
    </w:p>
    <w:p>
      <w:r>
        <w:rPr>
          <w:b/>
          <w:u w:val="single"/>
        </w:rPr>
        <w:t xml:space="preserve">Asiakirjan numero 5327</w:t>
      </w:r>
    </w:p>
    <w:p>
      <w:r>
        <w:t xml:space="preserve">Mies kuoli jäätyään auton alle Etelä-Armaghissa</w:t>
      </w:r>
    </w:p>
    <w:p>
      <w:r>
        <w:t xml:space="preserve">Onnettomuus tapahtui Newtownin tiellä Newtownhamiltonin ja Belleeksin välillä hieman ennen kello 17:30 GMT perjantaina. 29-vuotias nainen, joka pidätettiin epäiltynä useista liikennerikkomuksista, on vapautettu takuita vastaan lisätutkimusten ajaksi. Newtown Road on sittemmin avattu uudelleen. Poliisi on pyytänyt silminnäkijöitä ottamaan yhteyttä.</w:t>
      </w:r>
    </w:p>
    <w:p>
      <w:r>
        <w:rPr>
          <w:b/>
        </w:rPr>
        <w:t xml:space="preserve">Yhteenveto</w:t>
      </w:r>
    </w:p>
    <w:p>
      <w:r>
        <w:t xml:space="preserve">58-vuotias mies on kuollut jäätyään auton alle eteläisessä Armaghissa.</w:t>
      </w:r>
    </w:p>
    <w:p>
      <w:r>
        <w:rPr>
          <w:b/>
          <w:u w:val="single"/>
        </w:rPr>
        <w:t xml:space="preserve">Asiakirjan numero 5328</w:t>
      </w:r>
    </w:p>
    <w:p>
      <w:r>
        <w:t xml:space="preserve">Lambethin puukotus: Mies kuolee tapahtumapaikalla</w:t>
      </w:r>
    </w:p>
    <w:p>
      <w:r>
        <w:t xml:space="preserve">Poliisi löysi parikymppisen miehen, jonka uskotaan saaneen kuolemaan johtaneet puukoniskut Ramillies Closesta, Lambethistä, noin kello 18:00 GMT sunnuntaina. Lontoon ambulanssipalvelun mukaan mies kuoli hoidosta huolimatta tapahtumapaikalla. Poliisi yrittää jäljittää hänen lähiomaisiaan. Pidätyksiä ei ole tehty. Rikospaikka on edelleen paikallaan, kun poliisit tutkivat aluetta.</w:t>
      </w:r>
    </w:p>
    <w:p>
      <w:r>
        <w:rPr>
          <w:b/>
        </w:rPr>
        <w:t xml:space="preserve">Yhteenveto</w:t>
      </w:r>
    </w:p>
    <w:p>
      <w:r>
        <w:t xml:space="preserve">Mies on kuollut puukotuksessa asuinkadulla Etelä-Lontoossa.</w:t>
      </w:r>
    </w:p>
    <w:p>
      <w:r>
        <w:rPr>
          <w:b/>
          <w:u w:val="single"/>
        </w:rPr>
        <w:t xml:space="preserve">Asiakirjan numero 5329</w:t>
      </w:r>
    </w:p>
    <w:p>
      <w:r>
        <w:t xml:space="preserve">Mies kärsii kallonmurtumasta ennen Birminghamin FA Cup -ottelua</w:t>
      </w:r>
    </w:p>
    <w:p>
      <w:r>
        <w:t xml:space="preserve">Uhri, 22, "kaadettiin lattialle" Birminghamin Cattell Roadilla noin 15 minuuttia ennen St Andrewsissa lauantaina pelattua ottelua, kertoo poliisi. Poliisien mukaan alueella oli ollut paljon Coventryn ja Birmingham Cityn faneja. Miehet, 25 ja 45, pidätettiin epäiltynä pahoinpitelystä, ja heidät vapautettiin tutkinnan ajaksi, koska tutkimukset jatkuvat. Uhri on edelleen vakaassa tilassa sairaalassa. West Midlandsin poliisin edustaja sanoi, että poliisit ymmärsivät uhrin olleen fani, joka oli matkalla otteluun, mutta tutkivat vielä kaikkia olosuhteita. Poliisi vetosi silminnäkijöiden ilmoittautumiseen. Seuraa BBC West Midlandsia Facebookissa ja Twitterissä ja tilaa paikalliset uutispäivitykset suoraan puhelimeesi.</w:t>
      </w:r>
    </w:p>
    <w:p>
      <w:r>
        <w:rPr>
          <w:b/>
        </w:rPr>
        <w:t xml:space="preserve">Yhteenveto</w:t>
      </w:r>
    </w:p>
    <w:p>
      <w:r>
        <w:t xml:space="preserve">Poliisi on kuulustellut kahta miestä sen jälkeen, kun mies, jonka uskottiin olevan matkalla FA Cup -otteluun, sai kallonmurtuman hyökkäyksessä.</w:t>
      </w:r>
    </w:p>
    <w:p>
      <w:r>
        <w:rPr>
          <w:b/>
          <w:u w:val="single"/>
        </w:rPr>
        <w:t xml:space="preserve">Asiakirjan numero 5330</w:t>
      </w:r>
    </w:p>
    <w:p>
      <w:r>
        <w:t xml:space="preserve">Huumekauppias pidätettiin luultuaan poliisiautoa taksiksi</w:t>
      </w:r>
    </w:p>
    <w:p>
      <w:r>
        <w:t xml:space="preserve">Tanskan poliisin mukaan mies oli kiirehtimässä kotiin, kun hän teki vakavan virheen. Erehdys tapahtui Christianiassa, joka on 1970-luvulla hippien perustama ja huumekaupan keskuksena tunnettu pääkaupungin puoliautonominen kaupunginosa. Poliisin mukaan miestä voi odottaa vankeusrangaistus. Poliisivoimien koko lausunto aiemmin viikolla kuului: "Viime yönä Christianiasta kotoisin oleva kannabidikauppias, joka halusi päästä nopeasti kotiin, nousi taksiin. Hän koki suuren yllätyksen, kun hän tajusi, että hän istui itse asiassa poliisiautossa. "Poliisit olivat iloisia nähdessään hänet, sillä hänellä oli mukanaan noin 1 000 jointtia." Kannabis on Tanskassa laitonta, ja sen kauppa ja hallussapito on kielletty. Poliisi on viime kuukausina tehnyt Christianian alueella useita ratsioita, joissa on etsitty lähinnä huumekauppiaita eikä päinvastoin.</w:t>
      </w:r>
    </w:p>
    <w:p>
      <w:r>
        <w:rPr>
          <w:b/>
        </w:rPr>
        <w:t xml:space="preserve">Yhteenveto</w:t>
      </w:r>
    </w:p>
    <w:p>
      <w:r>
        <w:t xml:space="preserve">Kööpenhaminalainen huumekauppiaaksi väitetty mies sai jouluna ei-toivotun yllätyksen, kun hän hyppäsi taksin takapenkille mukanaan noin 1 000 sätkää, mutta huomasi, että kyseessä oli poliisiauto.</w:t>
      </w:r>
    </w:p>
    <w:p>
      <w:r>
        <w:rPr>
          <w:b/>
          <w:u w:val="single"/>
        </w:rPr>
        <w:t xml:space="preserve">Asiakirjan numero 5331</w:t>
      </w:r>
    </w:p>
    <w:p>
      <w:r>
        <w:t xml:space="preserve">Hollie Kerrell: Murhasta syytetyn miehen oikeudenkäyntipäivä</w:t>
      </w:r>
    </w:p>
    <w:p>
      <w:r>
        <w:t xml:space="preserve">Knightonin lähellä sijaitsevasta Whittonista kotoisin olevaa Christopher Llewellyn Kerrelliä syytetään 28-vuotiaan Hollie Kerrellin murhasta. Kerrell, joka kiistää syytteen, saapui maanantaina Cardiff Crown Courtiin, jossa häntä kuultiin syytteen tunnustamisesta ja oikeudenkäynnin valmistelusta. Syyttäjä Michael Jones QC sanoi, että hän joutuu oikeuteen lokakuussa. Kerrell katosi kotoaan Knucklasista Powysissa 22. huhtikuuta, ja hänen ruumiinsa löydettiin kolme päivää myöhemmin. Cardiffin tuomari Eleri Rees, Recorder of Cardiff, määräsi Kerrellin tutkintavankeuteen seuraavaan oikeudenkäyntiin asti.</w:t>
      </w:r>
    </w:p>
    <w:p>
      <w:r>
        <w:rPr>
          <w:b/>
        </w:rPr>
        <w:t xml:space="preserve">Yhteenveto</w:t>
      </w:r>
    </w:p>
    <w:p>
      <w:r>
        <w:t xml:space="preserve">Powysista kotoisin oleva 35-vuotias mies on saapunut oikeuteen saatuaan syytteen vaimonsa murhasta.</w:t>
      </w:r>
    </w:p>
    <w:p>
      <w:r>
        <w:rPr>
          <w:b/>
          <w:u w:val="single"/>
        </w:rPr>
        <w:t xml:space="preserve">Asiakirjan numero 5332</w:t>
      </w:r>
    </w:p>
    <w:p>
      <w:r>
        <w:t xml:space="preserve">Westminsterin isku: Khalid Masood olisi voitu pysäyttää?</w:t>
      </w:r>
    </w:p>
    <w:p>
      <w:r>
        <w:t xml:space="preserve">Dominic CascianiHome affairs correspondent@BBCDomCon Twitter Tutkimuksissa kuultiin poliisien, MI5:n todistajan sekä Masoodin äidin ja vaimon todisteita, jotka paljastivat keskeisiä tietoja hyökkääjän menneisyydestä ja ajattelutavasta - ja siitä, olisiko hänet voitu havaita ja ehkä pysäyttää.</w:t>
      </w:r>
    </w:p>
    <w:p>
      <w:r>
        <w:rPr>
          <w:b/>
        </w:rPr>
        <w:t xml:space="preserve">Yhteenveto</w:t>
      </w:r>
    </w:p>
    <w:p>
      <w:r>
        <w:t xml:space="preserve">Maaliskuussa 2017 Westminsterin sillalla tapahtuneen iskun tutkinta on paljastanut ensimmäistä kertaa, mitä viranomaiset tiesivät hyökkääjästä.</w:t>
      </w:r>
    </w:p>
    <w:p>
      <w:r>
        <w:rPr>
          <w:b/>
          <w:u w:val="single"/>
        </w:rPr>
        <w:t xml:space="preserve">Asiakirjan numero 5333</w:t>
      </w:r>
    </w:p>
    <w:p>
      <w:r>
        <w:t xml:space="preserve">Pohjois-Walesin "järjestäytyneet rikollisjoukot" varastavat lampaita.</w:t>
      </w:r>
    </w:p>
    <w:p>
      <w:r>
        <w:t xml:space="preserve">Pohjois-Walesin poliisi on varoittanut maanviljelijöitä sen jälkeen, kun Gwyneddissä, Conwyn kreivikunnassa ja Denbighshiressä on viime viikkoina viety karjaa maatiloilta. Poliisien mukaan 80 lammasta on kadonnut viime viikolla Balassa, Llanrwstissa, Betws y Coedissa ja Rhualltissa. Heidän mukaansa varkaudet vaikuttivat ammattimaisilta. Rob Taylor poliisin maaseuturikollisuudesta vastaavasta yksiköstä sanoi, että eläimet on todennäköisesti myyty eteenpäin tai teurastettu laittomasti.</w:t>
      </w:r>
    </w:p>
    <w:p>
      <w:r>
        <w:rPr>
          <w:b/>
        </w:rPr>
        <w:t xml:space="preserve">Yhteenveto</w:t>
      </w:r>
    </w:p>
    <w:p>
      <w:r>
        <w:t xml:space="preserve">Järjestäytyneiden rikollisjoukkojen uskotaan olevan yli 100 lampaan ja muun eläimen varkauksien takana.</w:t>
      </w:r>
    </w:p>
    <w:p>
      <w:r>
        <w:rPr>
          <w:b/>
          <w:u w:val="single"/>
        </w:rPr>
        <w:t xml:space="preserve">Asiakirjan numero 5334</w:t>
      </w:r>
    </w:p>
    <w:p>
      <w:r>
        <w:t xml:space="preserve">Verkkovaroitus Banffin kalastusaluksen kaaduttua Scillyn edustalla</w:t>
      </w:r>
    </w:p>
    <w:p>
      <w:r>
        <w:t xml:space="preserve">Banffista, Aberdeenshiresta, kotoisin oleva Kairos oli kalastamassa erittäin vaikeissa olosuhteissa 70 meripeninkulmaa Scillysaarilta länteen, kun se menetti verkkonsa viime toukokuussa. Miehistö yritti nostaa niitä takaisin, mutta vene sai listan ja kaatui. Merionnettomuuksien tutkintavirasto totesi raportissaan, että kaatuminen johtui yrityksistä ottaa verkot talteen. Viisihenkinen miehistö hylkäsi aluksen, nousi pelastuslautalle ja toinen kalastusalus otti heidät kyytiin. 46-vuotias kippari putosi mereen, mutta hänet pelastettiin nopeasti. Heidät vietiin maihin Irlannissa, eikä kukaan loukkaantunut.</w:t>
      </w:r>
    </w:p>
    <w:p>
      <w:r>
        <w:rPr>
          <w:b/>
        </w:rPr>
        <w:t xml:space="preserve">Yhteenveto</w:t>
      </w:r>
    </w:p>
    <w:p>
      <w:r>
        <w:t xml:space="preserve">Kalastusalusten päälliköille on annettu varoitus vaaroista, joita liittyy troolarin uppoamisen jälkeen kadonneiden verkkojen palauttamiseen.</w:t>
      </w:r>
    </w:p>
    <w:p>
      <w:r>
        <w:rPr>
          <w:b/>
          <w:u w:val="single"/>
        </w:rPr>
        <w:t xml:space="preserve">Asiakirjan numero 5335</w:t>
      </w:r>
    </w:p>
    <w:p>
      <w:r>
        <w:t xml:space="preserve">Walesilainen laulaja Charlotte Church menettää syntymättömän lapsensa</w:t>
      </w:r>
    </w:p>
    <w:p>
      <w:r>
        <w:t xml:space="preserve">31-vuotias oli julkisesti paljastanut odottavansa kolmatta lastaan toukokuussa konsertin aikana. Hänen Twitter-tilillään maanantaina julkaistussa lausunnossa sanottiin: "Charlotte ja Jonny ovat hyvin surullisia ilmoittaessaan, että he menettivät lapsensa. Nyt on aika surra ja olla yhdessä perheenä. "Pyydämme kaikkia kunnioittamaan tätä rauhaa." Cardiffissa syntynyt tähti ja hänen kumppaninsa, muusikko Jonny Powell, ovat olleet yhdessä seitsemän vuotta. Hän on jo äiti yhdeksänvuotiaalle Rubylle ja Dexterille, 8, edellisestä suhteestaan Gavin Hensonin kanssa. Saat BBC:n uutiset postilaatikkoosi joka arkipäivä aamulla.</w:t>
      </w:r>
    </w:p>
    <w:p>
      <w:r>
        <w:rPr>
          <w:b/>
        </w:rPr>
        <w:t xml:space="preserve">Yhteenveto</w:t>
      </w:r>
    </w:p>
    <w:p>
      <w:r>
        <w:t xml:space="preserve">Laulaja Charlotte Church on menettänyt syntymättömän lapsensa, hän on ilmoittanut.</w:t>
      </w:r>
    </w:p>
    <w:p>
      <w:r>
        <w:rPr>
          <w:b/>
          <w:u w:val="single"/>
        </w:rPr>
        <w:t xml:space="preserve">Asiakirjan numero 5336</w:t>
      </w:r>
    </w:p>
    <w:p>
      <w:r>
        <w:t xml:space="preserve">Aberystwythin Hospice at Home korvaa Beacon of Hopen.</w:t>
      </w:r>
    </w:p>
    <w:p>
      <w:r>
        <w:t xml:space="preserve">Hospice at Home, Aberystwyth, korvaa Beacon of Hopen, joka tukee potilaita ja heidän perheitään kotona. Ceredigionin hyväntekeväisyysjärjestö tekee yhteistyötä myös muiden hyväntekeväisyysjärjestöjen ja Hywel Dda University Health Boardin kanssa. Noin 100 vapaaehtoista osallistui tiistaina järjestettyyn julkiseen kokoukseen tukeakseen uutta hyväntekeväisyysjärjestöä, joka aloittaa toimintansa huhtikuussa. Beacon of Hopella oli toimistot Aberystwythissä, Cardiganissa ja Machynllethissa.</w:t>
      </w:r>
    </w:p>
    <w:p>
      <w:r>
        <w:rPr>
          <w:b/>
        </w:rPr>
        <w:t xml:space="preserve">Yhteenveto</w:t>
      </w:r>
    </w:p>
    <w:p>
      <w:r>
        <w:t xml:space="preserve">Vuonna 2012 selvitystilaan joutuneen hyväntekeväisyysjärjestön tilalle käynnistetään uusi hanke, jonka tarkoituksena on hoitaa kuolemansairaita.</w:t>
      </w:r>
    </w:p>
    <w:p>
      <w:r>
        <w:rPr>
          <w:b/>
          <w:u w:val="single"/>
        </w:rPr>
        <w:t xml:space="preserve">Asiakirjan numero 5337</w:t>
      </w:r>
    </w:p>
    <w:p>
      <w:r>
        <w:t xml:space="preserve">Grace Millane: Murhasta syytetyn nimeämistä koskeva päätös pidätetään</w:t>
      </w:r>
    </w:p>
    <w:p>
      <w:r>
        <w:t xml:space="preserve">22-vuotias Grace Millane Wickfordista, Essexistä, löydettiin kuolleena 8. joulukuuta, viikko sen jälkeen, kun hänet oli viimeksi nähty hostellissa. 27-vuotias mies on kiistänyt hänen murhansa, ja häntä vastaan on määrä aloittaa oikeudenkäynti Aucklandissa marraskuussa. Hänen tunnistamistaan koskeva nimenselvennysmääräys on edelleen voimassa torstaina pidetyn korkeimman oikeuden käsittelyn jälkeen. Miss Millane oli matkustanut yksin Uudessa-Seelannissa kahden viikon ajan kuuden viikon mittaisen Etelä-Amerikan ryhmämatkan jälkeen. Hänen perheensä huolestui, kun Lincolnin yliopistosta valmistunut Millane ei vastannut syntymäpäiväviesteihin 2. joulukuuta. Miss Millanen isä lensi Uuteen-Seelantiin ja oli siellä, kun poliisi löysi tyttärensä ruumiin. Hänet nähtiin viimeksi hostellissa Aucklandissa.</w:t>
      </w:r>
    </w:p>
    <w:p>
      <w:r>
        <w:rPr>
          <w:b/>
        </w:rPr>
        <w:t xml:space="preserve">Yhteenveto</w:t>
      </w:r>
    </w:p>
    <w:p>
      <w:r>
        <w:t xml:space="preserve">Brittiläisen reppumatkailijan murhasta Uudessa-Seelannissa syytetyn miehen henkilöllisyys pysyy salassa sen jälkeen, kun tuomari pidätti päätöksen hänen nimeämisensä.</w:t>
      </w:r>
    </w:p>
    <w:p>
      <w:r>
        <w:rPr>
          <w:b/>
          <w:u w:val="single"/>
        </w:rPr>
        <w:t xml:space="preserve">Asiakirjan numero 5338</w:t>
      </w:r>
    </w:p>
    <w:p>
      <w:r>
        <w:t xml:space="preserve">Aberdeenin koulujen valuma-alueiden uudistaminen "voi johtaa koulujen sulkemiseen".</w:t>
      </w:r>
    </w:p>
    <w:p>
      <w:r>
        <w:t xml:space="preserve">Ehdotuksista keskustellaan koulutusvaliokunnan ylimääräisessä kokouksessa ensi viikolla. Osa oppilaista voitaisiin lähettää eri ala- ja yläkouluihin. Kaupunginhallitus sanoi, ettei tekemättä jättäminen ole vaihtoehto. Komitean puheenjohtaja Jenny Laing sanoi BBC Scotlandille, että vanhempien mielipiteet ovat edelleen tärkeitä. Suunnitelmien mukaan Bridge of Donin, Kincorthin ja Northfieldin koulut voitaisiin yhdistää naapurikouluihin.</w:t>
      </w:r>
    </w:p>
    <w:p>
      <w:r>
        <w:rPr>
          <w:b/>
        </w:rPr>
        <w:t xml:space="preserve">Yhteenveto</w:t>
      </w:r>
    </w:p>
    <w:p>
      <w:r>
        <w:t xml:space="preserve">Vanhemmat, jotka ovat tyytymättömiä suunnitelmiin, joiden mukaan Aberdeenin peruskoulujen valuma-alueita aiotaan muuttaa merkittävästi, mikä saattaa johtaa koulujen sulkemiseen, voivat vielä vaikuttaa ehdotuksiin, on väitetty.</w:t>
      </w:r>
    </w:p>
    <w:p>
      <w:r>
        <w:rPr>
          <w:b/>
          <w:u w:val="single"/>
        </w:rPr>
        <w:t xml:space="preserve">Asiakirjan numero 5339</w:t>
      </w:r>
    </w:p>
    <w:p>
      <w:r>
        <w:t xml:space="preserve">Manx Santa Dash: Santa Manx: Kaatosade jättää juoksijat läpimäriksi</w:t>
      </w:r>
    </w:p>
    <w:p>
      <w:r>
        <w:t xml:space="preserve">Yhden mailin (1,6 km) pituisen kilpailun Douglasin kaduilla voitti Jack Okell neljässä minuutissa ja 35 sekunnissa keskiviikkona. Hän sijoittui kolme sekuntia ennen viime vuoden voittajaa Jamie Newtonia, ja kärjessä ollut Rachel Franklin oli viides. Sen jälkeen, kun kilpailu aloitettiin vuonna 2001, osallistujat ovat keränneet yli 200 000 puntaa hyväntekeväisyysjärjestöille Mansaarella. Kaikkiaan 168 ihmistä suoritti radan kaatosateesta huolimatta.</w:t>
      </w:r>
    </w:p>
    <w:p>
      <w:r>
        <w:rPr>
          <w:b/>
        </w:rPr>
        <w:t xml:space="preserve">Yhteenveto</w:t>
      </w:r>
    </w:p>
    <w:p>
      <w:r>
        <w:t xml:space="preserve">Lähes 170 joulupukiksi pukeutunutta ihmistä on suorittanut Santa Dashin kaatosateessa.</w:t>
      </w:r>
    </w:p>
    <w:p>
      <w:r>
        <w:rPr>
          <w:b/>
          <w:u w:val="single"/>
        </w:rPr>
        <w:t xml:space="preserve">Asiakirjan numero 5340</w:t>
      </w:r>
    </w:p>
    <w:p>
      <w:r>
        <w:t xml:space="preserve">Devonilainen nainen kuoli Gloucestershiren sukellusonnettomuudessa</w:t>
      </w:r>
    </w:p>
    <w:p>
      <w:r>
        <w:t xml:space="preserve">Ensihoitajat kutsuttiin lauantaina Forest of Deanissa sijaitsevaan Tidenhamin kansalliseen sukellus- ja toimintakeskukseen. Viisikymppinen nainen, joka oli kotoisin Tavistockista Devonista, kuoli tapahtumapaikalla, kertoi poliisi. Hänen miehensä kuljetettiin ilmakuljetuksella Plymouthissa sijaitsevaan dekompressioyksikköön. Hän on sairaalassa kriittisessä mutta vakaassa tilassa. Asiasta on ilmoitettu Health and Safety Executive -virastolle ja kuolinsyyntutkijalle, ja poliisi tutkii asiaa. Gloucestershiren poliisin mukaan pariskunta oli sukeltamassa ystävänsä kanssa, joka on kouluttaja.</w:t>
      </w:r>
    </w:p>
    <w:p>
      <w:r>
        <w:rPr>
          <w:b/>
        </w:rPr>
        <w:t xml:space="preserve">Yhteenveto</w:t>
      </w:r>
    </w:p>
    <w:p>
      <w:r>
        <w:t xml:space="preserve">Nainen on kuollut ja mies sairastunut vakavasti sukelluskeskuksessa Gloucestershiressä sattuneen välikohtauksen jälkeen.</w:t>
      </w:r>
    </w:p>
    <w:p>
      <w:r>
        <w:rPr>
          <w:b/>
          <w:u w:val="single"/>
        </w:rPr>
        <w:t xml:space="preserve">Asiakirjan numero 5341</w:t>
      </w:r>
    </w:p>
    <w:p>
      <w:r>
        <w:t xml:space="preserve">Kaksi kuolemantuottamus pidätetty naisen Tesco-kuoleman jälkeen</w:t>
      </w:r>
    </w:p>
    <w:p>
      <w:r>
        <w:t xml:space="preserve">Rikostutkijat tutkivat, liittyykö 59-vuotiaan maanantaina tapahtunut kuolema Middlesbroughin Corporation Roadilla sijaitsevassa supermarketissa noin kello 19.00 BST sattuneeseen välikohtaukseen. 33- ja 38-vuotiaat miehet on pidätetty epäiltynä taposta ja myymälävarkauden yrityksestä. Poliisin mukaan naisen kuolemaa pidetään selittämättömänä. Aiheeseen liittyvät Internet-linkit Clevelandin poliisi Tesco</w:t>
      </w:r>
    </w:p>
    <w:p>
      <w:r>
        <w:rPr>
          <w:b/>
        </w:rPr>
        <w:t xml:space="preserve">Yhteenveto</w:t>
      </w:r>
    </w:p>
    <w:p>
      <w:r>
        <w:t xml:space="preserve">Kaksi miestä on pidätetty epäiltynä taposta sen jälkeen, kun nainen kuoli sairastuttuaan Tesco-kaupassa.</w:t>
      </w:r>
    </w:p>
    <w:p>
      <w:r>
        <w:rPr>
          <w:b/>
          <w:u w:val="single"/>
        </w:rPr>
        <w:t xml:space="preserve">Asiakirjan numero 5342</w:t>
      </w:r>
    </w:p>
    <w:p>
      <w:r>
        <w:t xml:space="preserve">Skotlannin kalastusjohtajat suhtautuvat myönteisesti Färsaarten ja Islannin makrillipakotteisiin.</w:t>
      </w:r>
    </w:p>
    <w:p>
      <w:r>
        <w:t xml:space="preserve">Skotlantilaiset kalastajat ovat ilmaisseet huolensa siitä lähtien, kun nämä kaksi kansakuntaa ilmoittivat huomattavasta kiintiöiden korotuksesta. Makrilli on Skotlannin laivaston arvokkain kanta. Nyt on sovittu toimenpidepaketista, johon sisältyy makrillin purkamisen rajoittaminen EU:n satamissa. Scottish Pelagic Fishermen's Associationin toimitusjohtaja Ian Gatt sanoi: "Olemme vaatineet näitä pakotteita jo pitkään, ja olemme iloisia tästä pakotepaketista."</w:t>
      </w:r>
    </w:p>
    <w:p>
      <w:r>
        <w:rPr>
          <w:b/>
        </w:rPr>
        <w:t xml:space="preserve">Yhteenveto</w:t>
      </w:r>
    </w:p>
    <w:p>
      <w:r>
        <w:t xml:space="preserve">Skotlannin kalastusjohtajat ovat suhtautuneet myönteisesti Färsaarten ja Islannin vastaisiin eurooppalaisiin pakotteisiin, joista on sovittu makrillisaaliiden vuoksi.</w:t>
      </w:r>
    </w:p>
    <w:p>
      <w:r>
        <w:rPr>
          <w:b/>
          <w:u w:val="single"/>
        </w:rPr>
        <w:t xml:space="preserve">Asiakirjan numero 5343</w:t>
      </w:r>
    </w:p>
    <w:p>
      <w:r>
        <w:t xml:space="preserve">Kuolemasta puhumisen "tabun" lopettamista pyydetään</w:t>
      </w:r>
    </w:p>
    <w:p>
      <w:r>
        <w:t xml:space="preserve">Emily Maybanks kertoi, että hän kamppaili selviytyäkseen, kun hänen isänsä Michael kuoli keuhkosyöpään vuonna 2012 53-vuotiaana. Emily, joka oli tuolloin 17-vuotias, sanoi, että hänestä tuli syrjäänvetäytyvä ja onneton osittain siksi, ettei hänellä ollut ketään, jolle hän olisi voinut puhua menetyksestään. Hän otti opiskelupaikan Chichesterin yliopistosta, mutta jätti opinnot kesken ensimmäisen vuoden aikana. "Olin muuttanut pois kotoa, ja sitten tajusin, etten pärjäisi. Se johtui paljolti siitä, etten antanut itseni surra kunnolla", hän sanoi. Miten puhua kuolemasta? Sue Ryderin mukaan mahdollisuus käsitellä läheisiä elämänsä lopussa voi olla ahdistava ja siitä voi olla vaikea puhua. Se kehottaa nyt lisäämään vuoropuhelua kuolemasta ja kuolemasta. Sue Ryderin toimitusjohtaja Heidi Travis sanoi: "Kuolema on väistämätön osa elämäämme, mutta nyky-yhteiskunnassa olemme kuitenkin etääntyneet paljon kauemmas siitä, mitä se on omakohtaisesti. "On todella aika aloittaa kansallinen keskustelu kuolemasta ja kuolemisesta lisäämällä koulutusta ja vuoropuhelua." Hyväntekeväisyysjärjestö on antanut nämä vinkit, joiden avulla ihmiset voivat selviytyä, kun heidän läheisensä on kuolemaisillaan: "Olin peloissani" Pidettyään vuoden tauon - jonka aikana hän työskenteli vapaaehtoisena hyväntekeväisyyskaupassa ja sai lisää itseluottamusta - Emily aloitti uuden kielitutkinnon, tällä kertaa Swansean yliopistossa. Emily sanoi kuitenkin, että hänen oma syöpäkokemuksensa viime vuonna auttoi häntä näkemään isänsä menetyksen eri tavalla. Emily sai 21-vuotiaana huonovointisuutta ja hänet leikattiin, kun hän luuli munasarjakystaa, mutta se osoittautui syöväksi. "Se opetti minulle, mitä isäni kävi läpi. Se antoi minulle arvostusta elämää ja hetkessä elämistä kohtaan." Nyt Emily on 23-vuotias, ja hänen isänsä kuoleman kuudes vuosipäivä on muutaman viikon päässä, ja syöpä on parantunut. Hän opiskelee viimeistä vuotta yliopistossa ja sanoo, että hän pystyy selviytymään paljon paremmin. Kysyttäessä, mitä neuvoja hän antaisi jollekin muulle samankaltaisessa tilanteessa olevalle, hän lisäsi: "Ota kaikki irti jäljellä olevasta ajasta. "Yksi asia, jota pelkäsin, oli se, että menin tapaamaan isääni saattohoitokotiin, koska hän ei oikein tunnistanut ihmisiä, ja se pelotti minua. "Mutta muille ihmisille sanoisin, että se on tietenkin pelottavaa, mutta älä anna sen estää sinua istumasta alas ja puhumasta heille, vaikka he olisivat poissa tolaltaan tai nukkuisivat", hän sanoi. "Mielestäni on tärkeää viettää aikaa rakkaiden ihmisten kanssa. "</w:t>
      </w:r>
    </w:p>
    <w:p>
      <w:r>
        <w:rPr>
          <w:b/>
        </w:rPr>
        <w:t xml:space="preserve">Yhteenveto</w:t>
      </w:r>
    </w:p>
    <w:p>
      <w:r>
        <w:t xml:space="preserve">Eräs hyväntekeväisyysjärjestö vaatii "kansallista keskustelua" kuolemasta, sillä aiheesta on tullut "tabu" ja se aiheuttaa ahdistusta monille. Sue Ryder -hyväntekeväisyysjärjestö sanoo, että ihmisten pitäisi puhua läheisensä kanssa viimeisistä toiveistaan ja varmistaa, että he pitävät huolta itsestään.</w:t>
      </w:r>
    </w:p>
    <w:p>
      <w:r>
        <w:rPr>
          <w:b/>
          <w:u w:val="single"/>
        </w:rPr>
        <w:t xml:space="preserve">Asiakirjan numero 5344</w:t>
      </w:r>
    </w:p>
    <w:p>
      <w:r>
        <w:t xml:space="preserve">Floridan ammuskelu: Senaattorit joutuvat syytteeseen aselobbarien varojen vuoksi</w:t>
      </w:r>
    </w:p>
    <w:p>
      <w:r>
        <w:t xml:space="preserve">Sherie RyderBBC News Käsikirjoittaja Bess Kalb, joka kirjoittaa Jimmy Kimmel Live -ohjelmalle, on arvostellut senaattoreita, jotka twiittaavat surunvalittelujaan vastaamalla rahamäärällä, jonka he ovat saaneet National Rifle Associationilta (NRA): Kun GOP-puolueen puheenjohtaja Ronna McDaniel twiittasi, että hänen sydämensä särkyy kärsineiden puolesta, Kalbin vastausta, jonka mukaan GOP-ehdokkaat ottivat NRA:lta yli 17 miljoonaa dollaria (12 miljoonaa puntaa), twiitattiin yli 7500 kertaa ja siitä tykättiin 11 000 kertaa. Kalbin käyttämät luvut perustuvat New York Timesin artikkeliin, joka julkaistiin lokakuussa 2017 Las Vegasin ampumisen jälkeen. Lehti laati luettelon kaikista senaattoreiden ilmaisemista ajatuksista ja rukouksista sekä rahoista, joita he olivat saaneet NRA:lta vuoden 2016-2017 aikana. Vastauksena Floridan senaattorin Marco Rubion viestiin, jonka mukaan "Tänään on se kauhea päivä, jonka rukoilette, ettei sitä koskaan tule", neiti Kalb kirjoitti luvun 3 303 355 dollaria. Kaikki eivät kuitenkaan olleet samaa mieltä neiti Kalbin kanssa. Yksi vastaus hänen twiittaukseensa oli, että ihmiset lahjoittivat sellaisten poliitikkojen kampanjoihin, jotka vannovat suojelevansa toista lisäystä. Saatat myös olla kiinnostunut: Sen jälkeen kun kongressiedustaja Ken Buck kirjoitti, kuinka järkyttynyt hän oli ammuskelusta, neiti Kalb kirjoitti yksinkertaisesti "800 544 dollaria NRA:lta". Twitterissä on syntynyt useita hashtageja, kuten #NRABloodMoney, #ParklandShooting ja #Florida. Vaikka Jimmy Kimmel ei ole linkittänyt neiti Kalbin kommentteihin, hän twiittasi oman myötätuntoviestinsä, jossa hän vaati "johtajamme tekemään jotain tämän lopettamiseksi huomenna". Kuinka monen täytyy kärsiä ennen kuin lakkaamme katsomasta muualle?". Asevalvonta herättää aina kiivasta keskustelua tiedotusvälineissä. Radiojuontaja Wayne Dupree kysyi, tajusiko uutisankkuri Shephard Smith, kuka kutsuttiin neutralisoimaan ampuja: "Miehet, joilla on aseet, eivät piirakat, kakut ja keksit". Neiti Kalb on selvästi käyttänyt New York Timesin artikkelin koko senaattoriluetteloa ja twiitannut ne kaikki kahden siskon välisillä viesteillä, joista toinen joutui ampumavälikohtaukseen:</w:t>
      </w:r>
    </w:p>
    <w:p>
      <w:r>
        <w:rPr>
          <w:b/>
        </w:rPr>
        <w:t xml:space="preserve">Yhteenveto</w:t>
      </w:r>
    </w:p>
    <w:p>
      <w:r>
        <w:t xml:space="preserve">Kun Yhdysvalloissa on tapahtunut viimeisin ammuskelu Parklandin lukion kampuksella Floridassa - 18. ammuskelu tähän mennessä vuonna 2018 - julkisuuden henkilöiden "ajatukset ja rukoukset" eivät ole kaikki saaneet hyvää vastaanottoa sosiaalisessa mediassa.</w:t>
      </w:r>
    </w:p>
    <w:p>
      <w:r>
        <w:rPr>
          <w:b/>
          <w:u w:val="single"/>
        </w:rPr>
        <w:t xml:space="preserve">Asiakirjan numero 5345</w:t>
      </w:r>
    </w:p>
    <w:p>
      <w:r>
        <w:t xml:space="preserve">Humbersiden poliisin apulaispäällikön "selfie"-työpaikka täytetty</w:t>
      </w:r>
    </w:p>
    <w:p>
      <w:r>
        <w:t xml:space="preserve">Humbersiden poliisi haki 117 078 puntaa vuodessa maksavaa virkaa verkkosivuillaan. Garry Forsyth, joka on tällä hetkellä West Midlandsin poliisin apulaispoliisipäällikkö, antoi lähikuvan itsestään Forsyth, jonka odotetaan aloittavan uuden tehtävänsä apulaispoliisipäällikkönä kesällä, sanoi olevansa "iloinen". Humbersiden poliisin poliisipäällikkö Justine Curran sanoi, että Forsyth on "motivoitunut ja motivoitunut yksilö", joka auttaa valvomaan "merkittäviä muutoksia" poliisivoimissa. Eräs markkinointiasiantuntija sanoi, ettei johtavan viran täyttämistä olisi pitänyt julkistaa tällä tavoin, ja poliisi sai osakseen kritiikkiä virkaa koskevasta ilmoituksesta. Curranin mukaan oli kuitenkin tärkeää, että ehdokkaat ottivat uuden teknologian käyttöön.</w:t>
      </w:r>
    </w:p>
    <w:p>
      <w:r>
        <w:rPr>
          <w:b/>
        </w:rPr>
        <w:t xml:space="preserve">Yhteenveto</w:t>
      </w:r>
    </w:p>
    <w:p>
      <w:r>
        <w:t xml:space="preserve">Poliisin johtavaan virkaan, jossa hakijoita pyydettiin lähettämään "selfie" ansioluettelonsa mukana, hakenut hakija on julkaissut lähettämänsä kuvan.</w:t>
      </w:r>
    </w:p>
    <w:p>
      <w:r>
        <w:rPr>
          <w:b/>
          <w:u w:val="single"/>
        </w:rPr>
        <w:t xml:space="preserve">Asiakirjan numero 5346</w:t>
      </w:r>
    </w:p>
    <w:p>
      <w:r>
        <w:t xml:space="preserve">Borders Book Festivalin lipunmyynti kasvaa</w:t>
      </w:r>
    </w:p>
    <w:p>
      <w:r>
        <w:t xml:space="preserve">Melrosessa 16.-19. kesäkuuta järjestettävän tapahtuman ohjelma julkistettiin viime viikolla. Yli 5 000 lippua on jo myyty, ja useat korkean profiilin tapahtumat on myyty loppuun. Johtaja Alistair Moffat sanoi, että "ennätyksellinen" alku osoittaa, että kirjafestivaalit vastustavat talouden laskusuhdanteen aiheuttamaa suuntausta. Luvut ovat kahdeksan vuotta sitten alkaneen tapahtuman kaikkien aikojen parhaat.</w:t>
      </w:r>
    </w:p>
    <w:p>
      <w:r>
        <w:rPr>
          <w:b/>
        </w:rPr>
        <w:t xml:space="preserve">Yhteenveto</w:t>
      </w:r>
    </w:p>
    <w:p>
      <w:r>
        <w:t xml:space="preserve">Borders Book Festivalin ensimmäisen viikon lipunmyynti on ollut vahvinta koko festivaalin historiassa.</w:t>
      </w:r>
    </w:p>
    <w:p>
      <w:r>
        <w:rPr>
          <w:b/>
          <w:u w:val="single"/>
        </w:rPr>
        <w:t xml:space="preserve">Asiakirjan numero 5347</w:t>
      </w:r>
    </w:p>
    <w:p>
      <w:r>
        <w:t xml:space="preserve">Teini oikeudessa Wolverhamptonin "kynsi-vasarahyökkäyksestä</w:t>
      </w:r>
    </w:p>
    <w:p>
      <w:r>
        <w:t xml:space="preserve">Poliisin mukaan 17-vuotias uhri joutui 12. heinäkuuta Wolverhamptonin Bilston Streetillä tapahtuneen hyökkäyksen jälkeen hätäleikkaukseen päävamman vuoksi. Walsall Magistrates Courtissa maanantaina syytetty, jota ei voida nimetä, vangittiin nuorisovankilaan. Hänen on määrä saapua Wolverhamptonin käräjäoikeuteen 18. heinäkuuta. Midlands Live: Toinen nuorukainen on vapautettu takuita vastaan poliisitutkinnan jatkuessa.</w:t>
      </w:r>
    </w:p>
    <w:p>
      <w:r>
        <w:rPr>
          <w:b/>
        </w:rPr>
        <w:t xml:space="preserve">Yhteenveto</w:t>
      </w:r>
    </w:p>
    <w:p>
      <w:r>
        <w:t xml:space="preserve">17-vuotias poika on saapunut oikeuteen syytettynä murhayrityksestä sen jälkeen, kun teiniä oli lyöty kynsivasaralla.</w:t>
      </w:r>
    </w:p>
    <w:p>
      <w:r>
        <w:rPr>
          <w:b/>
          <w:u w:val="single"/>
        </w:rPr>
        <w:t xml:space="preserve">Asiakirjan numero 5348</w:t>
      </w:r>
    </w:p>
    <w:p>
      <w:r>
        <w:t xml:space="preserve">Manchester Airports Groupin osingonjako on tuuria valtuustoille</w:t>
      </w:r>
    </w:p>
    <w:p>
      <w:r>
        <w:t xml:space="preserve">Manchesterin, Bournemouthin, East Midlandsin ja Stanstedin lentoasemia ylläpitävä konserni on kaksi kolmasosaa paikallisviranomaisten omistuksessa. Rahat maksetaan sen jälkeen, kun konserni on julkistanut koko vuoden tuloksensa, jonka mukaan myös liikevoitto kasvoi 12,4 prosenttia. Myös matkustajamäärät kasvoivat kaikilla neljällä lentoasemalla 1,9 prosenttia. Talousjohtaja Neil Thompson sanoi, että se oli vastannut kansallista suuntausta. Maaliskuussa 2013 päättyneen vuoden tuloksen mukaan konserni tuotti osinkoa yhteensä 72 miljoonaa puntaa, mikä on 20 miljoonaa puntaa enemmän kuin edellisenä vuonna. Manchesterin kaupunginvaltuusto omistaa lentoasemasta 35,5 prosenttia, yhdeksän Greater Manchesterin valtuustoa omistaa 29 prosenttia ja loput 35,5 prosenttia omistaa australialainen infrastruktuuriyhtiö Industry Funds Management.</w:t>
      </w:r>
    </w:p>
    <w:p>
      <w:r>
        <w:rPr>
          <w:b/>
        </w:rPr>
        <w:t xml:space="preserve">Yhteenveto</w:t>
      </w:r>
    </w:p>
    <w:p>
      <w:r>
        <w:t xml:space="preserve">Suur-Manchesterin 10 valtuustoa saavat 48 miljoonan punnan tuottoerän sen jälkeen, kun Manchester Airports Group ilmoitti kasvaneensa viime vuoden voittojaan.</w:t>
      </w:r>
    </w:p>
    <w:p>
      <w:r>
        <w:rPr>
          <w:b/>
          <w:u w:val="single"/>
        </w:rPr>
        <w:t xml:space="preserve">Asiakirjan numero 5349</w:t>
      </w:r>
    </w:p>
    <w:p>
      <w:r>
        <w:t xml:space="preserve">Dumfries ja Gallowayn neuvoston roskakorien varastointikustannukset ylittävät 300 000 puntaa.</w:t>
      </w:r>
    </w:p>
    <w:p>
      <w:r>
        <w:t xml:space="preserve">Tavarat ostettiin vuonna 2012 uutta monisäiliökeräysjärjestelmää varten, joka oli tarkoitus ottaa käyttöön koko Dumfries ja Gallowayn alueella. Uudessa kerbside-palvelussa on kuitenkin ollut useita ongelmia, ja se toimii toistaiseksi vain Wigtownshiressä. Tämän seurauksena tuhansia uusia jäteastioita on jouduttu varastoimaan paikallisviranomaisille. Valtuuston talous-, ympäristö- ja infrastruktuurivaliokunnalle laaditussa raportissa todetaan, että kaupungilla ei ole ollut käytettävissä sopivia tiloja konttien säilyttämiseen, ja viranomainen on joutunut vuokraamaan hallin paikalliselta yritykseltä. Valtuutettuja pyydetään sopimaan tilojen vuokraamisesta 12 kuukaudeksi lisää 50 000 punnan kiinteään hintaan.</w:t>
      </w:r>
    </w:p>
    <w:p>
      <w:r>
        <w:rPr>
          <w:b/>
        </w:rPr>
        <w:t xml:space="preserve">Yhteenveto</w:t>
      </w:r>
    </w:p>
    <w:p>
      <w:r>
        <w:t xml:space="preserve">Valtuusto on käyttänyt yli 300 000 puntaa varastotilan vuokraamiseen tuhansille käyttämättömille jäteastioille ja muille kierrätysvälineille, kuten on paljastunut.</w:t>
      </w:r>
    </w:p>
    <w:p>
      <w:r>
        <w:rPr>
          <w:b/>
          <w:u w:val="single"/>
        </w:rPr>
        <w:t xml:space="preserve">Asiakirjan numero 5350</w:t>
      </w:r>
    </w:p>
    <w:p>
      <w:r>
        <w:t xml:space="preserve">Jerseyn lentoasema korottaa pysäköintimaksuja</w:t>
      </w:r>
    </w:p>
    <w:p>
      <w:r>
        <w:t xml:space="preserve">Terminaali- ja turvallisuuspäällikkö Steve Read sanoi, että pysäköintimaksut nousivat ensimmäistä kertaa sitten toukokuun 2009. Hän sanoi, että lentoaseman "on säilytettävä oikeudenmukainen tasapaino ilmailun ja muiden kuin ilmailun tulojen välillä". Lähtöterminaaliin johtavan kulkuväylän varrella oleva alue säilyy edelleen maksuttomana pysäköintialueena. Readin mukaan kuljettajat voivat odottaa pysäköintiä enintään 10 minuuttia ilmaiseksi. Syyskuun 1. päivänä voimaan tulevien muutosten mukaan lyhytaikaisella pysäköintialueella pysäköinti maksaa 70 penniä puolelta tunnilta ja pitkäaikaisella pysäköintialueella 70 penniä tunnilta.</w:t>
      </w:r>
    </w:p>
    <w:p>
      <w:r>
        <w:rPr>
          <w:b/>
        </w:rPr>
        <w:t xml:space="preserve">Yhteenveto</w:t>
      </w:r>
    </w:p>
    <w:p>
      <w:r>
        <w:t xml:space="preserve">Jerseyn lentoaseman pysäköintimaksut nousevat syyskuusta alkaen 10 pennillä 70 penniin puolelta tunnilta.</w:t>
      </w:r>
    </w:p>
    <w:p>
      <w:r>
        <w:rPr>
          <w:b/>
          <w:u w:val="single"/>
        </w:rPr>
        <w:t xml:space="preserve">Asiakirjan numero 5351</w:t>
      </w:r>
    </w:p>
    <w:p>
      <w:r>
        <w:t xml:space="preserve">Entistä pappia Jonathan Gravesia syytetään poikaan kohdistuneesta seksuaalirikoksesta</w:t>
      </w:r>
    </w:p>
    <w:p>
      <w:r>
        <w:t xml:space="preserve">Jonathan Gravesia, 57, Jervis Avenuelta, Eastbourne, syytetään 11-13-vuotiaaseen poikaan kohdistuneesta siveettömästä pahoinpitelystä vuosina 1987-1990. Häntä syytetään myös lapsen pahoinpitelystä samaa poikaa kohtaan ja siveettömästä pahoinpitelystä kahta naista kohtaan, toista vuosina 1994-1995 ja toista vuonna 2002. Hänet on vapautettu takuita vastaan 13. toukokuuta Hastings Magistrates' Courtin eteen. Sussexin poliisin mukaan mikään ei viittaa siihen, että nuoret olisivat tällä hetkellä vaarassa.</w:t>
      </w:r>
    </w:p>
    <w:p>
      <w:r>
        <w:rPr>
          <w:b/>
        </w:rPr>
        <w:t xml:space="preserve">Yhteenveto</w:t>
      </w:r>
    </w:p>
    <w:p>
      <w:r>
        <w:t xml:space="preserve">Englannin kirkon entistä pappia on syytetty pojan hyväksikäytöstä yli 25 vuotta sitten.</w:t>
      </w:r>
    </w:p>
    <w:p>
      <w:r>
        <w:rPr>
          <w:b/>
          <w:u w:val="single"/>
        </w:rPr>
        <w:t xml:space="preserve">Asiakirjan numero 5352</w:t>
      </w:r>
    </w:p>
    <w:p>
      <w:r>
        <w:t xml:space="preserve">Christy Walshen kuolema: Michael Strudwickia syytetään murhasta</w:t>
      </w:r>
    </w:p>
    <w:p>
      <w:r>
        <w:t xml:space="preserve">Christy Walshea, 40, Southendistä ammuttiin kasvoihin osoitteessa Sutton Roadilla, Southendissä, sunnuntai-iltana. Hänet vietiin sairaalaan, mutta hän kuoli tiistaina iltapäivällä. Michael Strudwickia, 33, myös Sutton Roadilta, syytetään murhasta ja ampuma-aseen hallussapidosta. Hänen on määrä saapua Southendin tuomarin eteen keskiviikkona.</w:t>
      </w:r>
    </w:p>
    <w:p>
      <w:r>
        <w:rPr>
          <w:b/>
        </w:rPr>
        <w:t xml:space="preserve">Yhteenveto</w:t>
      </w:r>
    </w:p>
    <w:p>
      <w:r>
        <w:t xml:space="preserve">Miestä on syytetty murhasta naisen ampumisen jälkeen.</w:t>
      </w:r>
    </w:p>
    <w:p>
      <w:r>
        <w:rPr>
          <w:b/>
          <w:u w:val="single"/>
        </w:rPr>
        <w:t xml:space="preserve">Asiakirjan numero 5353</w:t>
      </w:r>
    </w:p>
    <w:p>
      <w:r>
        <w:t xml:space="preserve">Todistaja vetoaa Great Barrin onnettomuuden uhrin muistoksi</w:t>
      </w:r>
    </w:p>
    <w:p>
      <w:r>
        <w:t xml:space="preserve">Walsallista kotoisin oleva 37-vuotias mies, jonka poliisi nimesi perjantaina Jon Paul Breakwelliksi, kuoli tapahtumapaikalla Pinfold Lanella, Great Barrissa, hieman puolenyön jälkeen. Hänen perheensä sanoi olevansa "murtunut". Poliisi etsii silminnäkijöitä tai muita alueen lähellä noin kello 00.20 GMT ajavia henkilöitä, joilla saattaa olla kojelautakameran kuvaa Breakwellin hopeisesta 3-sarjan BMW:stä. Perheen kunnianosoitus sanoi: "Olemme kaikki järkyttyneitä ja järkyttyneitä tästä traagisesta tapahtumasta. "Jon Paul oli hauska, erittäin suosittu ja elämää suurempi. Häntä tullaan ikävä." Seuraa BBC West Midlandsia Facebookissa ja Twitterissä ja tilaa paikalliset uutispäivitykset suoraan puhelimeesi.</w:t>
      </w:r>
    </w:p>
    <w:p>
      <w:r>
        <w:rPr>
          <w:b/>
        </w:rPr>
        <w:t xml:space="preserve">Yhteenveto</w:t>
      </w:r>
    </w:p>
    <w:p>
      <w:r>
        <w:t xml:space="preserve">Uudenvuodenpäivänä autonsa törmäyksessä puuhun menehtynyttä miestä on kuvailtu perheen muistokirjoituksessa "valtavan suosituksi".</w:t>
      </w:r>
    </w:p>
    <w:p>
      <w:r>
        <w:rPr>
          <w:b/>
          <w:u w:val="single"/>
        </w:rPr>
        <w:t xml:space="preserve">Asiakirjan numero 5354</w:t>
      </w:r>
    </w:p>
    <w:p>
      <w:r>
        <w:t xml:space="preserve">Mies, 23, puukotettu kuoliaaksi Sheffieldin osoitteessa</w:t>
      </w:r>
    </w:p>
    <w:p>
      <w:r>
        <w:t xml:space="preserve">Hätäpalvelut kutsuttiin Woodthorpe Roadille hieman kello 20:00 GMT jälkeen perjantaina. Etelä-Yorkshiren poliisi kertoi, että 23-vuotiaalla löytyi puukotushaavoja ja hän kuoli vähän myöhemmin tapahtumapaikalla. Tutkinta on käynnissä, ja poliisit ovat vedonneet kaikkiin, joilla on tietoja, ottamaan yhteyttä poliisiin.</w:t>
      </w:r>
    </w:p>
    <w:p>
      <w:r>
        <w:rPr>
          <w:b/>
        </w:rPr>
        <w:t xml:space="preserve">Yhteenveto</w:t>
      </w:r>
    </w:p>
    <w:p>
      <w:r>
        <w:t xml:space="preserve">Mies on puukotettu kuoliaaksi Sheffieldissä, mikä on johtanut murhatutkimuksiin.</w:t>
      </w:r>
    </w:p>
    <w:p>
      <w:r>
        <w:rPr>
          <w:b/>
          <w:u w:val="single"/>
        </w:rPr>
        <w:t xml:space="preserve">Asiakirjan numero 5355</w:t>
      </w:r>
    </w:p>
    <w:p>
      <w:r>
        <w:t xml:space="preserve">Kanaalisaarten lauttoja peruttu "äärimmäisten sääolojen" vuoksi.</w:t>
      </w:r>
    </w:p>
    <w:p>
      <w:r>
        <w:t xml:space="preserve">Condor Ferries on kehottanut matkustajia ottamaan yhteyttä yhtiöön tai matkatoimistoonsa vaihtoehtoisten matkajärjestelyjen järjestämiseksi. Saarten ja St Malon välinen lauttaliikenne lauantaina ei ole kärsinyt. Sunnuntain purjehdukset Yhdistyneeseen kuningaskuntaan ja Ranskaan on siirretty tämänhetkisen sääennusteen perusteella.</w:t>
      </w:r>
    </w:p>
    <w:p>
      <w:r>
        <w:rPr>
          <w:b/>
        </w:rPr>
        <w:t xml:space="preserve">Yhteenveto</w:t>
      </w:r>
    </w:p>
    <w:p>
      <w:r>
        <w:t xml:space="preserve">Lauantain laivaliikenne Kanaalisaarten ja Yhdistyneen kuningaskunnan välillä on peruttu "Englannin kanaalin äärimmäisten sääolosuhteiden" vuoksi.</w:t>
      </w:r>
    </w:p>
    <w:p>
      <w:r>
        <w:rPr>
          <w:b/>
          <w:u w:val="single"/>
        </w:rPr>
        <w:t xml:space="preserve">Asiakirjan numero 5356</w:t>
      </w:r>
    </w:p>
    <w:p>
      <w:r>
        <w:t xml:space="preserve">Edinburghin legioonalaistaudin taudinpurkaus: Legioonalaistautien leviäminen: Kaksi uutta tapausta vahvistettu</w:t>
      </w:r>
    </w:p>
    <w:p>
      <w:r>
        <w:t xml:space="preserve">Maanantaina iltapäivällä julkaistujen hallituksen lukujen mukaan vahvistettujen tapausten kokonaismäärä oli 44. Lisäksi 47 ihmisen epäillään sairastuneen tautiin. Virallisten tietojen mukaan seitsemän potilasta on edelleen tehohoidossa ja 18 muuta sairaalan yleisosastoilla. Terveysministeri Nicola Sturgeon sanoi: "Olen tyytyväinen siihen, että tehohoidossa hoidettavien määrä ei ole kasvanut. "Nämä ihmiset ovat kuitenkin edelleen kriittisesti sairaita, ja NHS Lothian jatkaa asiantuntevaa ympärivuorokautista hoitoa."</w:t>
      </w:r>
    </w:p>
    <w:p>
      <w:r>
        <w:rPr>
          <w:b/>
        </w:rPr>
        <w:t xml:space="preserve">Yhteenveto</w:t>
      </w:r>
    </w:p>
    <w:p>
      <w:r>
        <w:t xml:space="preserve">Kaksi muuta ihmistä on sairastunut legioonalaistautiin Edinburghin taudinpurkaukseen liittyvissä tapauksissa.</w:t>
      </w:r>
    </w:p>
    <w:p>
      <w:r>
        <w:rPr>
          <w:b/>
          <w:u w:val="single"/>
        </w:rPr>
        <w:t xml:space="preserve">Asiakirjan numero 5357</w:t>
      </w:r>
    </w:p>
    <w:p>
      <w:r>
        <w:t xml:space="preserve">Jersey voisi jakaa terveysviranomaisen Guernseyn kanssa</w:t>
      </w:r>
    </w:p>
    <w:p>
      <w:r>
        <w:t xml:space="preserve">Jerseyn terveysministeri, varapresidentti Anne Pryke, kertoi valtioille olevansa surullinen tohtori Rosemary Gellerin menettämisestä. Tohtori Geller, joka on ollut tehtävässä vuodesta 2005, on kärsinyt kroonisesta selkäsairaudesta. Apulaisministeri Pryke sanoi, että nyt on ihanteellinen tilaisuus harkita viran jakamista, mistä on keskusteltu aiemminkin. Tohtori Gellerin sairauden aikana hänen sijaisensa, tohtori Susan Turnbull, on hoitanut hänen tehtäväänsä, ja hän jatkaa tehtävässä, kunnes osaston tulevaisuudesta päätetään.</w:t>
      </w:r>
    </w:p>
    <w:p>
      <w:r>
        <w:rPr>
          <w:b/>
        </w:rPr>
        <w:t xml:space="preserve">Yhteenveto</w:t>
      </w:r>
    </w:p>
    <w:p>
      <w:r>
        <w:t xml:space="preserve">Jerseyn terveyslääkärin eläkkeelle siirtyminen saattaa tarkoittaa, että työ jaetaan Guernseyn kanssa.</w:t>
      </w:r>
    </w:p>
    <w:p>
      <w:r>
        <w:rPr>
          <w:b/>
          <w:u w:val="single"/>
        </w:rPr>
        <w:t xml:space="preserve">Asiakirjan numero 5358</w:t>
      </w:r>
    </w:p>
    <w:p>
      <w:r>
        <w:t xml:space="preserve">Emmy Awards 2018 punaisen maton muoti - kuvina</w:t>
      </w:r>
    </w:p>
    <w:p>
      <w:r>
        <w:t xml:space="preserve">Tässä muutamia kuvia punaiselta matolta (joka ei ole tänä vuonna punainen vaan kultainen). Seuraa meitä Facebookissa, Twitterissä @BBCNewsEnts tai Instagramissa bbcnewsents. Jos sinulla on juttuehdotus, lähetä sähköpostia osoitteeseen entertainment.news@bbc.co.uk.</w:t>
      </w:r>
    </w:p>
    <w:p>
      <w:r>
        <w:rPr>
          <w:b/>
        </w:rPr>
        <w:t xml:space="preserve">Yhteenveto</w:t>
      </w:r>
    </w:p>
    <w:p>
      <w:r>
        <w:t xml:space="preserve">70. Primetime Emmy Awards -gaala järjestettiin Los Angelesissa maanantaina.</w:t>
      </w:r>
    </w:p>
    <w:p>
      <w:r>
        <w:rPr>
          <w:b/>
          <w:u w:val="single"/>
        </w:rPr>
        <w:t xml:space="preserve">Asiakirjan numero 5359</w:t>
      </w:r>
    </w:p>
    <w:p>
      <w:r>
        <w:t xml:space="preserve">Southamptonin Watermark WestQuayn kehityssuunnitelmat toimitettu</w:t>
      </w:r>
    </w:p>
    <w:p>
      <w:r>
        <w:t xml:space="preserve">Rakennuttaja Hammerson on toimittanut Southamptonin kaupunginvaltuustolle suunnitelmat neljän hehtaarin (yhdeksän hehtaarin) alueesta WestQuay-ostoskeskuksen vieressä. Watermark WestQuayn kehityshanke voisi sisältää myös asuintornitalon ja hotellin. Jotkut yleisön jäsenet ovat esittäneet huolenaiheita muun muassa ehdotetun 95 metrin (310 jalan) korkean tornin korkeudesta. Neuvosto harkitsee suunnitelmia, kunnes julkisen kuulemisen tulokset ovat selvillä.</w:t>
      </w:r>
    </w:p>
    <w:p>
      <w:r>
        <w:rPr>
          <w:b/>
        </w:rPr>
        <w:t xml:space="preserve">Yhteenveto</w:t>
      </w:r>
    </w:p>
    <w:p>
      <w:r>
        <w:t xml:space="preserve">Uusi elokuvateatteri, ravintoloita ja kauppoja ovat osa Southamptonin keskustan uudisrakennusta koskevia ehdotuksia.</w:t>
      </w:r>
    </w:p>
    <w:p>
      <w:r>
        <w:rPr>
          <w:b/>
          <w:u w:val="single"/>
        </w:rPr>
        <w:t xml:space="preserve">Asiakirjan numero 5360</w:t>
      </w:r>
    </w:p>
    <w:p>
      <w:r>
        <w:t xml:space="preserve">Wrexham Waterworld keskuksen £ 1.5m uudistus paljastettiin</w:t>
      </w:r>
    </w:p>
    <w:p>
      <w:r>
        <w:t xml:space="preserve">Waterworldin parannuksiin kuuluu uusi sisäpyöräilystudio, jossa on virtuaalinen ohjelmisto. Waterwaterwaterissa on myös uusi vastaanottoalue, ja kuntosali, pukuhuoneet ja kahvila on kunnostettu. Wrexhamin kunta on käyttänyt vapaa-ajankeskuksiinsa yhteensä 2,7 miljoonaa puntaa.</w:t>
      </w:r>
    </w:p>
    <w:p>
      <w:r>
        <w:rPr>
          <w:b/>
        </w:rPr>
        <w:t xml:space="preserve">Yhteenveto</w:t>
      </w:r>
    </w:p>
    <w:p>
      <w:r>
        <w:t xml:space="preserve">Wrexhamin vapaa-ajankeskus on virallisesti avattu uudelleen 1,5 miljoonan punnan uudistuksen jälkeen.</w:t>
      </w:r>
    </w:p>
    <w:p>
      <w:r>
        <w:rPr>
          <w:b/>
          <w:u w:val="single"/>
        </w:rPr>
        <w:t xml:space="preserve">Asiakirjan numero 5361</w:t>
      </w:r>
    </w:p>
    <w:p>
      <w:r>
        <w:t xml:space="preserve">Mies joutuu syytteeseen murhayrityksestä ja ryöstöstä Queensferryssä</w:t>
      </w:r>
    </w:p>
    <w:p>
      <w:r>
        <w:t xml:space="preserve">58-vuotias myyjä joutui leikkaukseen kurkkuunsa kohdistuneiden veitsen aiheuttamien vammojen vuoksi torstaina Queensferryn Costcuttersissa sattuneen välikohtauksen jälkeen. Mancotissa asuvaa Matthew Whelania, 29, syytettiin Moldissa pidetyssä oikeuskäsittelyssä murhayrityksestä ja ryöstöstä. Leslie Bainesia, 47, Connah's Quaysta syytettiin myös ryöstöstä. Heidät vangittiin, ja heidän on määrä saapua Mold Crown Courtiin 6. tammikuuta pidettävään syytekuulemiseen.</w:t>
      </w:r>
    </w:p>
    <w:p>
      <w:r>
        <w:rPr>
          <w:b/>
        </w:rPr>
        <w:t xml:space="preserve">Yhteenveto</w:t>
      </w:r>
    </w:p>
    <w:p>
      <w:r>
        <w:t xml:space="preserve">Kahta miestä syytetään ryöstöstä ja yhtä lisäksi murhayrityksestä Flintshiren kaupassa sattuneen välikohtauksen yhteydessä.</w:t>
      </w:r>
    </w:p>
    <w:p>
      <w:r>
        <w:rPr>
          <w:b/>
          <w:u w:val="single"/>
        </w:rPr>
        <w:t xml:space="preserve">Asiakirjan numero 5362</w:t>
      </w:r>
    </w:p>
    <w:p>
      <w:r>
        <w:t xml:space="preserve">Sanastokirjailija: Miten 'copout' muuttui tyylikkääksi sanonnaksi</w:t>
      </w:r>
    </w:p>
    <w:p>
      <w:r>
        <w:t xml:space="preserve">SanastoSanastoaSanoja valitsematta Cop-out on tullut tarkoittamaan väistelyä, pakenemista jonkin asian kohtaamiselta, mutta kuten monilla slangisanoilla, myös sillä on epäsiisti historia. Se esiintyi ensimmäisen kerran noin 500 vuotta sitten skotlantilaisessa sanonnassa "play cop out", jossa cop vastasi sanaa cup ja tarkoitti "leikkiä tyhjää kuppia" tai suoraan sanottuna ryyppäämistä. Copin hallitseva merkitys on kuitenkin takavarikoiminen tai tarttuminen, ja se on kirjattu 1700-luvulta lähtien, ja ehkäpä se on pohjoisen englannin kielen versio "cap", joka on kirjattu kerran tai kahdesti sitä ennen. "Grab" on luultavasti peräisin sanoista copper ja cop, joka tarkoittaa poliisia, jotka molemmat ovat peräisin 1800-luvun puolivälistä. Sen oma alkuperä voi olla hollantilainen verbi "kapen" tai vanha ranskalainen verbi "caper", ehkäpä latinan capio, "ottaa kiinni", piilee niiden esi-isänä. Tosiasia on kuitenkin se, että cop on kätevä, iskevä pieni ääni, ja se voi tarkoittaa mitä tahansa käyttäjälleen sopivaa. Slangisanakirjat 1940-luvulta lähtien osoittavat, että cop-out voi tarkoittaa sattumanvaraista tapaamista, tunnustamista, ilmoittamista, vaikeuksiin joutumista, häviämistä ja jopa "nukkumaan menemistä" Kaikesta huolimatta voimme saada yleisen käsityksen siitä, että "cop-out" voi tarkoittaa "tarttua ulospääsyyn" ja siten paeta tai väistää. Jack Kerouacin boheemissa kirjoituksissa moderni merkitys muotoutuu. Vuonna 1958 ilmestyneessä novellissaan Subterraneans Kerouac kirjoitti: "So I cop out, from the lot, from life, all of it, go to sleep in the bedroom". Se oli suosittu fraasi jazz-piireissä. Duke Ellington levytti Cop-out-nimisen kappaleen vuonna 1957; vuonna 1973 ilmestyneessä omaelämäkerrassaan Ellington kirjoitti: "Cop-outin jotain rajoituksiini sopivaa... (mutta pian) löytäisin musiikillisen minäni murtautuvan läpi." 1960-luvulle tultaessa cop-out oli tulossa valtavirran fraasi. Time-lehdessä oli huhtikuussa 1966 paljon siteerattu kansijuttu Is God Dead?, jossa lainattiin käsikirjoittaja Edward Anhaltin sanoja: "Jumala on lapsellinen fantasia, joka oli tarpeen, kun ihmiset eivät ymmärtäneet, mitä salama oli. Jumala on pelkkä pelastus." Britanniassa Kenneth Allsop kirjoitti vuonna 1967: "Huumeista... on tulossa nuorten yhteiskuntaan kuulumattomien sanktioitu pakoilumahdollisuus." Niinpä "copoutista" on tullut ensin kirjallinen, nyt lähes vakiintunut ilmaisu. Jos näin ei olisi käynyt, se olisi ehkä jo käynyt läpi kuusi muuta merkitystä tai se olisi unohdettu. The Vocabularist Valitse aihe "kieli" ja seuraa Vocabularistia BBC News -sovelluksessa Tilaa BBC News Magazinen sähköpostiuutiskirje ja saat artikkelit sähköpostiisi.</w:t>
      </w:r>
    </w:p>
    <w:p>
      <w:r>
        <w:rPr>
          <w:b/>
        </w:rPr>
        <w:t xml:space="preserve">Yhteenveto</w:t>
      </w:r>
    </w:p>
    <w:p>
      <w:r>
        <w:t xml:space="preserve">Financial Timesin kolumnisti totesi hiljattain, että Englannin keskuspankin pitäisi laatia puolueeton näkemys Brexitin seurauksista eikä "antaa periksi" lausunnolla, jonka mukaan näkymät ovat epävarmat. Lausekkeen merkitys on muuttunut, kirjoittaa Trevor Timpson.</w:t>
      </w:r>
    </w:p>
    <w:p>
      <w:r>
        <w:rPr>
          <w:b/>
          <w:u w:val="single"/>
        </w:rPr>
        <w:t xml:space="preserve">Asiakirjan numero 5363</w:t>
      </w:r>
    </w:p>
    <w:p>
      <w:r>
        <w:t xml:space="preserve">Anne Cluysenaar: Timothy Jackson tunnustaa syyttömyytensä runoilijan murhaan.</w:t>
      </w:r>
    </w:p>
    <w:p>
      <w:r>
        <w:t xml:space="preserve">Anne Jacksonin ruumis löydettiin hänen kotoaan Uskin läheltä 1. marraskuuta. Belgialaissyntyinen runoilija kirjoitti nimellä Anne Cluysenaar ja oli myös luennoinut yliopistoissa eri puolilla maata. Sheffieldistä kotoisin oleva 48-vuotias Timothy Jackson saapui videolinkin välityksellä Cardiffin kruununoikeuteen. Kuulemista lykättiin 24. helmikuuta.</w:t>
      </w:r>
    </w:p>
    <w:p>
      <w:r>
        <w:rPr>
          <w:b/>
        </w:rPr>
        <w:t xml:space="preserve">Yhteenveto</w:t>
      </w:r>
    </w:p>
    <w:p>
      <w:r>
        <w:t xml:space="preserve">Mies on tunnustanut syyttömyytensä 78-vuotiaan runoilijan murhasta Monmouthshiressä viime vuonna.</w:t>
      </w:r>
    </w:p>
    <w:p>
      <w:r>
        <w:rPr>
          <w:b/>
          <w:u w:val="single"/>
        </w:rPr>
        <w:t xml:space="preserve">Asiakirjan numero 5364</w:t>
      </w:r>
    </w:p>
    <w:p>
      <w:r>
        <w:t xml:space="preserve">Junia peruttu London Midlandin henkilöstöpulan vuoksi</w:t>
      </w:r>
    </w:p>
    <w:p>
      <w:r>
        <w:t xml:space="preserve">Junayhtiö kehotti ihmisiä tarkistamaan netistä uutiset Birminghamin New Streetin ja Coventryn, Crewen ja Liverpool Lime Streetin välisistä palveluista. Korvaavat bussit kuljettavat matkustajia Nuneatonin ja Coventryn välillä, se sanoi. Viime vuonna yli 800 London Midlandin junavuoroa peruttiin tai keskeytettiin kuljettajapulan vuoksi.</w:t>
      </w:r>
    </w:p>
    <w:p>
      <w:r>
        <w:rPr>
          <w:b/>
        </w:rPr>
        <w:t xml:space="preserve">Yhteenveto</w:t>
      </w:r>
    </w:p>
    <w:p>
      <w:r>
        <w:t xml:space="preserve">Yli 15 London Midlandin junavuoroa, mukaan lukien reitit Birminghamiin ja Liverpooliin, on peruttu miehistövajeen vuoksi.</w:t>
      </w:r>
    </w:p>
    <w:p>
      <w:r>
        <w:rPr>
          <w:b/>
          <w:u w:val="single"/>
        </w:rPr>
        <w:t xml:space="preserve">Asiakirjan numero 5365</w:t>
      </w:r>
    </w:p>
    <w:p>
      <w:r>
        <w:t xml:space="preserve">Filippiinien vaalit: Pacquiao: Filippiiniläinen nyrkkeilynuorukainen ja poliitikko</w:t>
      </w:r>
    </w:p>
    <w:p>
      <w:r>
        <w:t xml:space="preserve">Kun matkustat ympäri Manilaa, vaaliehdokkaita on kaikkialla. Manny Pacquiaon kuva ei ole poikkeus. Näin hänen nyrkkeilypäiviltään kuvan, joka peitti perinteisen polkupyörän trishaw'n, ja sen kuljettaja sanoi minulle: "Pacman pelastaa meidät", ennen kuin kiipesi kyytiin ja polki pois. Pacquiao voi luottaa kuuluisuuteensa ja menestykseensä ihailun takaamiseksi, mutta eräällä salilla, jossa filippiiniläiset nyrkkeilijät hengailevat, mestarinsa poliittinen kunnianhimo herätti keskustelua. "Aina kun Manny Pacquiaon ottelu on käynnissä, kadut tyhjenevät ja rikollisuus on nollassa, koska koko kansa jättää kaiken taakseen hurratakseen hänelle." Näin sanoi Quezon Cityssä asuva tietotekniikan työntekijä Richard Monterey Manny Pacquiaon poliittisista tavoitteista. Ensimmäinen henkilö, jonka tapasin kuntosalilla, oli Mary Ann, joka työskentelee vastaanotossa. Hän sanoi uskovansa Saranganin poliitikkoon. "Pidän hänestä kovasti. Hän on mestari ja hän voi taistella Filippiinien puolesta missä tahansa kehässä." Hän esitteli minut nyrkkeilyvalmentajalle ja entiselle mestarille Edelille, joka treenasi innokkaasti lyöntejään nahkasäkillä. "Pacman on maailmanmestari", hän sanoi ja osoitti seinällä olevaa vanhojen voittokuvien seinää. "Mutta en usko, että se näkyy politiikassa Filippiineillä, se on liian monimutkaista." Jotkut ilmaisivat huolensa Pacquiaon kyvystä siirtyä suuremmalle näyttämölle: varapresidentiksi ja jonain päivänä Filippiinien presidentiksi - tehtävä, josta hän on ilmaissut olevansa kiinnostunut. Monet ihmettelevät, miten hän pystyy tasapainottamaan poliittisen tyylinsä hyvin vakavien ja monimutkaisten ulkopoliittisten kysymysten, kuten Filippiinien ja Kiinan välisten suhteiden, kanssa. "Nyrkkeily ja politiikka eivät vain sovi yhteen", sanoi Louie, joka on kirjanpitäjä ja opiskelija. "Manny Pacquiaon on ymmärrettävä, että se, mitä hän tuo kehään, ei ole sama asia kuin maan johtaminen." Kamppailulajeja opiskeleva Patrick Malsi oli samoilla linjoilla entisen maailmanmestarin suhteen. "Nyrkkeily ei siirry politiikkaan, eikä sen pitäisikään. Filippiiniläisten, jotka tukevat häntä, on ajateltava hänen poliittisia kykyjään pitkällä aikavälillä." 29-vuotias graafinen suunnittelija korosti myös nyrkkeilijän "tunteettomuutta", joka nousi otsikoihin helmikuussa sanottuaan, että homoseksuaalit ovat "pahempia kuin eläimet". "Rakastan häntä nyrkkeilijänä, mutta haluammeko, että Filippiinien presidentti käyttäytyy noin? Se heijastuu huonosti yhteiskuntaamme, eikä se ole hyvä veto." "Filippiiniläiset rakastavat Mannya: hän tuo maahamme ylpeyttä ja kunniaa", sanoi Julie Francisco, toinen opiskelija, joka oli käärimässä käsiään valmistautuakseen harjoitteluun. "Hän kaataa isoja nimiä, mutta pystyykö hän puuttumaan korruptioon? Se on todellinen kysymys." Hänen valmentajansa piteli kumirannekkeita, jotka osoittivat hänen valintansa presidentiksi ja varapresidentiksi: Rodrigo Duterte ja Ferdinand "Bongbong" Marcos. "Äänestätkö Pacquiaota? Katsotaan, pääseekö hän ensin", hän kuiskasi.</w:t>
      </w:r>
    </w:p>
    <w:p>
      <w:r>
        <w:rPr>
          <w:b/>
        </w:rPr>
        <w:t xml:space="preserve">Yhteenveto</w:t>
      </w:r>
    </w:p>
    <w:p>
      <w:r>
        <w:t xml:space="preserve">Nyrkkeilylegenda Manny Pacquiao on lähtenyt kehästä Filippiinien poliittiseen taisteluun. Hän on jo kongressiedustaja, ja hän pyrkii senaattiin ensi viikon vaaleissa. Heather Chen, BBC:n sosiaalisen median tuottaja Aasiassa, on pääkaupungissa Manilassa ja raportoi päivittäin Snapchatissa. Hän kävi nyrkkeilysalilla katsomassa, miten nyrkkeilijätoverit ja filippiiniläisnuoret näkevät Chenin kunnianhimon. Lisää BBC News Snapchatiin: bbcnews.</w:t>
      </w:r>
    </w:p>
    <w:p>
      <w:r>
        <w:rPr>
          <w:b/>
          <w:u w:val="single"/>
        </w:rPr>
        <w:t xml:space="preserve">Asiakirjan numero 5366</w:t>
      </w:r>
    </w:p>
    <w:p>
      <w:r>
        <w:t xml:space="preserve">Mies, jota syytetään alastonkohtauksesta lelukaupassa, on "mielisairas</w:t>
      </w:r>
    </w:p>
    <w:p>
      <w:r>
        <w:t xml:space="preserve">Przemyslaw Kaluznyn, 41, diagnoosin teki kaksi puolustuspsykiatria. Kaluznya vastaan nostetaan yhteensä 13 syytettä, mukaan lukien väitetyt välikohtaukset Toys R Us -myymälässä Dundeessa. Jutun käsittelyä Dundeen sheriffituomioistuimessa jatkettiin viikolla. Kruunu hankkii nyt omat lääketieteelliset tietonsa. Syyttäjien mukaan Kaluzny käyttäytyi loukkaavasti ja uhkaavasti lelukaupassa pääsiäissunnuntaina. Hänen väitetään riisuutuneen ennen pojan sieppaamista ja pahoinpidelleen sitten 67-vuotiasta isoäitiä lyömällä häntä päähän krikettimailalla. Aiemmin samana päivänä hänen väitetään varastaneen matkapuhelimen ja pesäpallomailan naapurin asunnosta ja paljastaneen sukuelimensä naiselle. Lisäksi häntä syytetään auton avaimen varastamisesta, minkä jälkeen hän ajoi Renault Laguna -autolla Watson Streetin kiinteistön ulkopuolelta ja ajoi Kingsway Retail Parkiin ilman ajokorttia tai vakuutusta, ja hänellä oli mukanaan vielä maila, joka on hyökkäysase.</w:t>
      </w:r>
    </w:p>
    <w:p>
      <w:r>
        <w:rPr>
          <w:b/>
        </w:rPr>
        <w:t xml:space="preserve">Yhteenveto</w:t>
      </w:r>
    </w:p>
    <w:p>
      <w:r>
        <w:t xml:space="preserve">Mies, jota syytetään alasti lelukaupan läpi juoksemisesta, kuusivuotiaan pojan sieppaamisesta ja pojan isoäidin kimppuun hyökkäämisestä, on mielisairas, minkä vuoksi hän on oikeudenkäyntikyvytön, on kuultu oikeudessa.</w:t>
      </w:r>
    </w:p>
    <w:p>
      <w:r>
        <w:rPr>
          <w:b/>
          <w:u w:val="single"/>
        </w:rPr>
        <w:t xml:space="preserve">Asiakirjan numero 5367</w:t>
      </w:r>
    </w:p>
    <w:p>
      <w:r>
        <w:t xml:space="preserve">Tiptree-hillofirman tulevaisuus entistä varmempi</w:t>
      </w:r>
    </w:p>
    <w:p>
      <w:r>
        <w:t xml:space="preserve">Tiptreen Wilkin &amp; Sons halusi rakentaa uuden tehtaan kylään, mutta halusi myydä maata asuntoja varten rahoittaakseen 28 miljoonan punnan hankkeen. Yritys on esittänyt suunnitelmat tehtaan, jätevedenpuhdistamon ja 244 talon rakentamisesta. Colchesterin kaupunginvaltuusto kertoi, että kaavoitushakemus menee komitean käsiteltäväksi maaliskuun lopussa. Yhtiön yhteinen toimitusjohtaja Ian Thurgood sanoi, että nykyinen tehdasalue ja tehtaan viereinen maa-alue myytäisiin rakennuttajille. Hän sanoi, että he voivat nyt "ryhtyä tosissaan suunnittelemaan uutta tehdasta Tiptreen". Viime vuonna yritys sanoi, että jos se ei saisi rakennuslupaa asunnoille, sen olisi harkittava päätuotantotehtaan siirtämistä pois kylästä. Aiheeseen liittyvät Internet-linkit Wilkin &amp; Sons Colchester Borough Council (Colchester Borough Council)</w:t>
      </w:r>
    </w:p>
    <w:p>
      <w:r>
        <w:rPr>
          <w:b/>
        </w:rPr>
        <w:t xml:space="preserve">Yhteenveto</w:t>
      </w:r>
    </w:p>
    <w:p>
      <w:r>
        <w:t xml:space="preserve">127 vuotta vanha essexiläinen hilloa valmistava yritys sanoo, että sen tulevaisuus kylässä on varmempi sen jälkeen, kun sille kerrottiin, että se voi hakea asuntojen rakentamista maalleen.</w:t>
      </w:r>
    </w:p>
    <w:p>
      <w:r>
        <w:rPr>
          <w:b/>
          <w:u w:val="single"/>
        </w:rPr>
        <w:t xml:space="preserve">Asiakirjan numero 5368</w:t>
      </w:r>
    </w:p>
    <w:p>
      <w:r>
        <w:t xml:space="preserve">MM-kisat 2018: Englannin fanit reagoivat 6-1-voittoon Panamasta</w:t>
      </w:r>
    </w:p>
    <w:p>
      <w:r>
        <w:t xml:space="preserve">Riemukkaat kannattajat juhlivat ympäri maata, kun Englanti otti kaikkien aikojen suurimman voittonsa kilpailussa ja varmisti paikkansa 16 parhaan joukossa. Harry Kane oli jälleen kerran kapteenin roolissa ja nousi hattutempullaan turnauksen maalipörssin kärkeen. John Stones teki myös kaksi maalia ja Jesse Lingard teki Englannin kolmannen maalin.</w:t>
      </w:r>
    </w:p>
    <w:p>
      <w:r>
        <w:rPr>
          <w:b/>
        </w:rPr>
        <w:t xml:space="preserve">Yhteenveto</w:t>
      </w:r>
    </w:p>
    <w:p>
      <w:r>
        <w:t xml:space="preserve">Englannin fanit ovat reagoineet riemuiten ja yllättyneinä, kun maajoukkue murskasi Panaman 6-1 MM-kisoissa.</w:t>
      </w:r>
    </w:p>
    <w:p>
      <w:r>
        <w:rPr>
          <w:b/>
          <w:u w:val="single"/>
        </w:rPr>
        <w:t xml:space="preserve">Asiakirjan numero 5369</w:t>
      </w:r>
    </w:p>
    <w:p>
      <w:r>
        <w:t xml:space="preserve">Mies takuita vastaan Willenhallin aseistetun poliisin pidätyksen jälkeen</w:t>
      </w:r>
    </w:p>
    <w:p>
      <w:r>
        <w:t xml:space="preserve">Aseistetut poliisit sulkivat Willenhallin keskustassa sijaitsevan Walsall Streetin lauantaiaamun operaation aikana. Länsi-Midlandsin poliisin tiedottaja kertoi, että 25-vuotias mies pidätettiin myöhemmin epäiltynä ajoneuvon varastamisesta. Epäilty varastettu Range Rover saatiin myöhemmin takaisin. Aiheeseen liittyvät Internet-linkit Etusivu - West Midlandsin poliisi</w:t>
      </w:r>
    </w:p>
    <w:p>
      <w:r>
        <w:rPr>
          <w:b/>
        </w:rPr>
        <w:t xml:space="preserve">Yhteenveto</w:t>
      </w:r>
    </w:p>
    <w:p>
      <w:r>
        <w:t xml:space="preserve">Black Countryn suuressa poliisioperaatiossa pidätetty mies on vapautettu takuita vastaan.</w:t>
      </w:r>
    </w:p>
    <w:p>
      <w:r>
        <w:rPr>
          <w:b/>
          <w:u w:val="single"/>
        </w:rPr>
        <w:t xml:space="preserve">Asiakirjan numero 5370</w:t>
      </w:r>
    </w:p>
    <w:p>
      <w:r>
        <w:t xml:space="preserve">Ex-Glee-tähti Mark Salling pidätettiin lasten hyväksikäyttöä koskevien kuvaväitteiden vuoksi</w:t>
      </w:r>
    </w:p>
    <w:p>
      <w:r>
        <w:t xml:space="preserve">Mark Salling otettiin kiinni, kun hänen kotiinsa oli annettu etsintäkuulutus, kertoi Los Angelesin poliisin tiedottaja. Jalkapalloilija Noah "Puck" Puckermania esittänyttä 33-vuotiasta oli tutkinut poliisin erikoisryhmä, tiedottaja sanoi. Hänen edustajansa eivät vastanneet kommenttipyyntöihin. Musikaalinen draamakomedia esitettiin Foxilla vuodesta 2009 maaliskuuhun 2015.</w:t>
      </w:r>
    </w:p>
    <w:p>
      <w:r>
        <w:rPr>
          <w:b/>
        </w:rPr>
        <w:t xml:space="preserve">Yhteenveto</w:t>
      </w:r>
    </w:p>
    <w:p>
      <w:r>
        <w:t xml:space="preserve">Yhdysvaltalaisen menestyssarjan Glee entinen tähti on pidätetty Los Angelesissa, koska häntä syytetään lasten seksuaalisesta hyväksikäytöstä kertovien kuvien hallussapidosta, kertoo poliisi.</w:t>
      </w:r>
    </w:p>
    <w:p>
      <w:r>
        <w:rPr>
          <w:b/>
          <w:u w:val="single"/>
        </w:rPr>
        <w:t xml:space="preserve">Asiakirjan numero 5371</w:t>
      </w:r>
    </w:p>
    <w:p>
      <w:r>
        <w:t xml:space="preserve">Winchesterin räjähtämätön toisen maailmansodan aikainen pommi sulkee kaupungin keskustan.</w:t>
      </w:r>
    </w:p>
    <w:p>
      <w:r>
        <w:t xml:space="preserve">Räjähtämätön taisteluväline löytyi Itchen-joesta läheltä Blue Ball Hilliä Winchesterissä. Pomminraivausryhmä poisti laitteen, mutta alue suljettiin yleisöltä perjantaina noin kello 20.20 BST saakka. Tiesulut poistettiin myöhemmin, ja asukkaat saivat palata koteihinsa. Koomikko Shappi Khorsandin esitys Theatre Royal Winchesterissä jatkui. Hän twiittasi: "Olen niin innoissani, että Winchesterin esitykseni on loppuunmyyty... tämä on yliopistokaupunkini ja kaikki yliopistokaverini ovat tulleet myös... mutta Winchesterin keskusta on suljettu [räjähtämättömän toisen maailmansodan aikaisen] pommin vuoksi." "Se on niin Winchester", hän lisäsi.</w:t>
      </w:r>
    </w:p>
    <w:p>
      <w:r>
        <w:rPr>
          <w:b/>
        </w:rPr>
        <w:t xml:space="preserve">Yhteenveto</w:t>
      </w:r>
    </w:p>
    <w:p>
      <w:r>
        <w:t xml:space="preserve">Koteja evakuoitiin ja osa kaupungin keskustasta suljettiin sen jälkeen, kun joesta löydettiin epäilty toisen maailmansodan aikainen pommi.</w:t>
      </w:r>
    </w:p>
    <w:p>
      <w:r>
        <w:rPr>
          <w:b/>
          <w:u w:val="single"/>
        </w:rPr>
        <w:t xml:space="preserve">Asiakirjan numero 5372</w:t>
      </w:r>
    </w:p>
    <w:p>
      <w:r>
        <w:t xml:space="preserve">100 naista 2015: Argentiinan varastettuja vauvoja etsivä isoäiti</w:t>
      </w:r>
    </w:p>
    <w:p>
      <w:r>
        <w:t xml:space="preserve">Elokuun 5. päivänä 2014, 36 vuoden etsintöjen jälkeen, tuomari kertoi minulle, että pojanpoikani Guido oli löytynyt. Kun näin ensimmäisen kerran kuvan hänestä vauvana, jolloin hän oli toisen perheen kasvatettavana, sydämeni särkyi. Miksi en olisi voinut huolehtia hänestä? Miksi en olisi voinut nähdä niitä söpöjä pieniä kasvoja? Miksen olisi voinut olla se, joka osti hänelle uuden pyörän tai neuloi hänelle vaatteita? Menetettyä aikaa ei voi mitenkään korvata. Estela de Carlotto on yksi 100 naisesta 2015 Tämän vuoden kaudella on kaksi viikkoa inspiroivia tarinoita BBC:n 100 naisesta ja muista, jotka uhmaavat stereotypioita ympäri maailmaa. Tykkää meistä Facebookissa ja seuraa meitä Instagramissa käyttämällä hashtagia #100Naiset. Kuuntele ohjelmat täältä. On kulunut jo vuosi, ja olemme yhä tutustumassa toisiimme. Tämä tapaus auttoi lisäämään tietoisuutta niistä sadoista vauvoista, jotka ovat edelleen kateissa Argentiinassa, jotta ihmiset ymmärtäisivät eivätkä unohtaisi. Mutta ennen kaikkea se oli todiste siitä, että rakkauden, sinnikkyyden ja kunnioituksen avulla voidaan taistella... ja että taistelu voi onnistua. Naisen voima Meillä naisilla on voimakas voima sisällämme. Mutta emme ole siitä tietoisia ennen kuin elämä asettaa meidät tällaisiin tilanteisiin, joissa meidän on puolustettava lastemme henkeä. Opin, että kaikki ponnistelut ovat hyödyttömiä, jos ne eivät ole yhteisiä ponnistuksia. On oltava yhteinen taistelu, johon jokainen tuo parhaansa. Näin on käynyt Plaza de Mayon isoäitien kanssa. Kun aloin etsiä tytärtäni Lauraa, tajusin pian, että käyttäisin koko elämäni taistellen tämän asian puolesta. Elämä on täynnä vaaroja ja riskejä, voimia, jotka ovat halukkaita murtamaan toisin ajattelevien elämän - meidän ei pidä suhtautua siihen välinpitämättömästi, vaan meidän on taisteltava rauhassa ja rakkaudella. Historian todistajana Synnyin vuonna 1930, jolloin Argentiinassa vallitsi ensimmäinen diktatuuri. Vuonna 1955 presidentinpalatsia ja Plaza de Mayoa pommitettiin presidentti Juan Domingo Peronin kimppuun hyökkäämiseksi. Satoja peronisteja [presidentti Peronin kannattajia] teloitettiin, poliittiset puolueet kiellettiin... enkä tehnyt mitään estääkseni sitä. Ajattelin, että se oli oikein, koska minut oli kasvatettu vastustamaan peronismia. Tyttäreni Laura oli vauva vuonna 1955, ja kaksi vuosikymmentä myöhemmin hän kuoli taistellessaan peronististen ihanteiden puolesta. Jos olisin lähtenyt kaduille protestoimaan vallankaappausta vastaan, tyttäreni olisi ehkä yhä elossa. Nyt velvollisuuteni on opettaa ihmisille, ettei meidän tarvitse olla vihollisia vain siksi, että ajattelemme eri tavalla. Ikääntymisestä Ikääntyminen tuo mukanaan hyviä ja huonoja puolia. Ikä antaa naisille kokemusta: oppii asioita, mutta kävelee hitaammin! Haluamme tehdä niin monia asioita, mutta keho ei vain anna meidän tehdä sitä. Minulla on parikymppisen ihmisen mieli ja 85-vuotiaan ihmisen keho. Maailmassa on niin paljon naisia, niin paljon äitejä ja isoäitejä, jotka ovat järjestäytyneet painostusryhmiksi argentiinalaisen esimerkin innoittamina. Mitä yhtenäisempiä olemme taistelussamme, sitä tehokkaammin vältämme menneisyyden virheet. Argentiinan sotilashallinto 1976: Kenraali Jorge Videla kaappaa vallan - tuhansia poliittisia vastustajia pidätetään ja tapetaan 1982: Videlan seuraaja, kenraali Leopoldo Galtieri, määrää hyökkäyksen Britannian hallussa oleville Falklandinsaarille 1983: Siviilihallinto palaa Argentiinaan, oikeuksien loukkauksia aletaan tutkia 2010: Videla tuomitaan elinkautiseen vankeuteen virkakautensa aikana tehdyistä murhista 2012: Videla tuomitaan 50 vuodeksi poliittisten vankien vauvojen järjestelmällisestä varastamisesta.</w:t>
      </w:r>
    </w:p>
    <w:p>
      <w:r>
        <w:rPr>
          <w:b/>
        </w:rPr>
        <w:t xml:space="preserve">Yhteenveto</w:t>
      </w:r>
    </w:p>
    <w:p>
      <w:r>
        <w:t xml:space="preserve">Estela de Carlotto on 85-vuotias argentiinalainen aktivisti ja puheenjohtaja Plaza de Mayon isoäidit -järjestössä, joka yhdistää biologiset isovanhemmat ja ihmiset, jotka 1970-luvun sotilasjuntta sieppasi vauvoina vankiloihin ja salaisiin pidätyskeskuksiin. Viime vuonna, lähes neljän vuosikymmenen etsintöjen jälkeen, de Carlotto pääsi jälleen yhteen oman pojanpoikansa Guidon kanssa. Hän kertoi kokemuksestaan BBC Mundon Ignacio de los Reyesille.</w:t>
      </w:r>
    </w:p>
    <w:p>
      <w:r>
        <w:rPr>
          <w:b/>
          <w:u w:val="single"/>
        </w:rPr>
        <w:t xml:space="preserve">Asiakirjan numero 5373</w:t>
      </w:r>
    </w:p>
    <w:p>
      <w:r>
        <w:t xml:space="preserve">Amerikkalainen foulbrood-mehiläistauti havaittu Stranraerissa</w:t>
      </w:r>
    </w:p>
    <w:p>
      <w:r>
        <w:t xml:space="preserve">Laboratoriokokeet ovat vahvistaneet amerikkalaisen sienitautitapauksen (AFB), ja tartunnan saanut pesä on tuhottu. AFB:n taudinpurkauksista on raportoitu ja niitä on käsitelty alueella viime vuosina. Skotlannin hallituksen mukaan AFB:stä ei aiheudu kansanterveydellisiä riskejä eikä vaikutuksia hunajan laatuun ja turvallisuuteen. Mehiläisten ja niihin liittyvien välineiden liikkumista kyseiselle mehiläistarhalle tai sieltä pois valvotaan erikseen. Mehiläisten viljelijöitä ja mehiläishoitajia kehotetaan olemaan valppaina taudin merkkien varalta, noudattamaan hyviä hoitokäytäntöjä ja ilmoittamaan kaikista tautiepäilyistä Skotlannin hallitukselle.</w:t>
      </w:r>
    </w:p>
    <w:p>
      <w:r>
        <w:rPr>
          <w:b/>
        </w:rPr>
        <w:t xml:space="preserve">Yhteenveto</w:t>
      </w:r>
    </w:p>
    <w:p>
      <w:r>
        <w:t xml:space="preserve">Stranraerin alueella sijaitsevalla mehiläistarhalla on todettu tautitapaus, joka voi tuhota mehiläisyhdyskunnat.</w:t>
      </w:r>
    </w:p>
    <w:p>
      <w:r>
        <w:rPr>
          <w:b/>
          <w:u w:val="single"/>
        </w:rPr>
        <w:t xml:space="preserve">Asiakirjan numero 5374</w:t>
      </w:r>
    </w:p>
    <w:p>
      <w:r>
        <w:t xml:space="preserve">Pääsy kaikille alueille: Vammaisystävällinen rockfestivaali</w:t>
      </w:r>
    </w:p>
    <w:p>
      <w:r>
        <w:t xml:space="preserve">Emma TraceyBBC News, Ouch "Monissa valtavirran tapahtumissa vammaisille tehdään myönnytyksiä ja avustuksia", sanoo Caroline Sutton, joka pyörittää festivaalia Ilkleyssä miehensä Richardin kanssa. Inspiraatio heidän esteettömään tapahtumaansa tuli puhumalla perheiden kanssa, joita he olivat tavanneet, koska heillä oli vammainen lapsi. Molemmat ovat pitkän linjan elävän musiikin ystäviä, ja Suttonit kutsuvat festivaaliaan nimellä Disability Rocks. Odotettujen esteettömien wc-tilojen ja luiskien lisäksi festivaalilla on aistiteltta, pukuhuoneet aikuisille ja lapsille, tilaa levittäytyä maastoon sekä rauhallisia alueita niille, jotka saavat aistien ylikuormituksen. Tavallisilla rockfestivaaleilla on meluisaa ja tungosta. Caroline tuntee tunteen siitä, että tarvitsee tilan, jossa voi vain olla oma itsensä ja pitää hauskaa ilman huolta siitä, mitä muut saattavat pitää epäsosiaalisena. "Jos heidän lapsensa saa supermarketissa hermoromahduksen, vanhemmat saavat henkilökunnalta ja asiakkailta katseita, joissa he vihjaavat, että he eivät ole hyviä vanhempia tai että heidän lapsensa käyttäytyy huonosti", hän sanoo. "Jos joku tekee saman Disability Rocksissa, kukaan ei räpäytä silmiään." "Jos joku tekee saman Disability Rocksissa, kukaan ei räpäytä silmiään." Monet perheet, joissa on vammainen jäsen, kokevat, että ulkoilupäivä on mahdoton tai "ei heitä varten", mutta festivaalin pienet lisämenot on suunniteltu tekemään siitä helpommin toteutettavissa oleva. Yksi tukeva kosketus on 60 asiantuntijavapaaehtoisen ryhmä, joka tunnetaan nimellä Helping Hands ja joka sekoittuu olympialaisten tekijöiden tavoin ja on valmis auttamaan tarvittaessa. "Vapaaehtoiset työntävät pyörätuoleja, auttavat opastamaan ja keräävät karkulaisia", Richard selittää. Kun perheet asettuvat aloilleen, muutto voi olla häiritsevää. Hän sanoo: "Vapaaehtoiset hakevat ryhmille ruokaa ja juomaa ja auttavat vessareissuilla." Tapahtumassa kuullaan paikallisia bändejä, laulua - jota säestetään Makaton-viittomakielellä - ja DJ-työpajoja. Mukana on myös vammaiskoomikko Francesca Martinez. Disability Rocks -tapahtuma rahoitetaan lipunmyynnillä, kojuista perittävillä maksuilla ja avustuksilla, joista yksi on peräisin taideneuvostolta. Festivaali järjestetään nyt toista kertaa. Viime vuonna festivaalille osallistui 750 ihmistä. "Vaikka valtavirran pääsy tapahtumiin on hienoa", Caroline sanoo, "perheet tuntevat joskus olonsa rennommaksi, kun vammaisuus on pikemminkin sääntö kuin poikkeus". Disability Rocks järjestetään lauantaina 8. kesäkuuta Nell Bankissa Ilkleyssä, West Yorkshiressä. Voit seurata Ouchia Twitterissä ja Facebookissa.</w:t>
      </w:r>
    </w:p>
    <w:p>
      <w:r>
        <w:rPr>
          <w:b/>
        </w:rPr>
        <w:t xml:space="preserve">Yhteenveto</w:t>
      </w:r>
    </w:p>
    <w:p>
      <w:r>
        <w:t xml:space="preserve">Niin sanotut rennot esitykset teattereissa ja elokuvateattereissa ovat tervetullut uudistus perheille, joiden vammaisen jäsenen on vaikea olla hiljaa. Eräs yorkshireläinen pariskunta vie esteettömyyttä vielä pidemmälle vammaisystävällisellä musiikkifestivaalilla.</w:t>
      </w:r>
    </w:p>
    <w:p>
      <w:r>
        <w:rPr>
          <w:b/>
          <w:u w:val="single"/>
        </w:rPr>
        <w:t xml:space="preserve">Asiakirjan numero 5375</w:t>
      </w:r>
    </w:p>
    <w:p>
      <w:r>
        <w:t xml:space="preserve">Murhasyyte Leicesterin asunnosta kuolleena löydetystä miehestä</w:t>
      </w:r>
    </w:p>
    <w:p>
      <w:r>
        <w:t xml:space="preserve">Constantine Papathanasiou, 51, löydettiin kuolleena St Peter's Roadilla sijaitsevasta kiinteistöstä 17. toukokuuta. Poliisi vahvisti, että ruumiinavaus oli tehty, mutta kuolinsyystä ei ole annettu tietoja. Leicesterin Mere Roadilla asuva Ricky Simon on vangittu, ja hänen on määrä saapua lauantaina Leicester Magistrates' Court -oikeuteen. Seuraa BBC East Midlandsia Facebookissa, Twitterissä tai Instagramissa. Lähetä juttuideoita osoitteeseen eastmidsnews@bbc.co.uk.</w:t>
      </w:r>
    </w:p>
    <w:p>
      <w:r>
        <w:rPr>
          <w:b/>
        </w:rPr>
        <w:t xml:space="preserve">Yhteenveto</w:t>
      </w:r>
    </w:p>
    <w:p>
      <w:r>
        <w:t xml:space="preserve">52-vuotiasta syytetään Leicesterin asunnosta löytyneen miehen murhasta.</w:t>
      </w:r>
    </w:p>
    <w:p>
      <w:r>
        <w:rPr>
          <w:b/>
          <w:u w:val="single"/>
        </w:rPr>
        <w:t xml:space="preserve">Asiakirjan numero 5376</w:t>
      </w:r>
    </w:p>
    <w:p>
      <w:r>
        <w:t xml:space="preserve">Pidätyksiä, kun kellot arvoltaan £ 400k varastettu Stoke-on-Trent jalokiviliikkeistä</w:t>
      </w:r>
    </w:p>
    <w:p>
      <w:r>
        <w:t xml:space="preserve">Ryöstö tapahtui Beaverbrooksin myymälässä Intu Potteries -ostoskeskuksessa Stoke-on-Trentissä varhain 10. maaliskuuta. Kaksi 19-vuotiasta miestä, kaksi 24-vuotiasta miestä, 25-vuotias mies ja kaksi 26-vuotiasta miestä on pidätetty epäiltynä salaliitosta murtovarkauden tekemistä varten. Heidät pidätettiin Birminghamin alueella keskiviikkona, ja heitä pidetään myös muiden ratsioiden yhteydessä. Lue lisää Staffordshirea koskevia uutisia Vastaavia rikoksia tapahtui West Midlandsissa, Cambridgeshiressä ja Derbyshiressä.</w:t>
      </w:r>
    </w:p>
    <w:p>
      <w:r>
        <w:rPr>
          <w:b/>
        </w:rPr>
        <w:t xml:space="preserve">Yhteenveto</w:t>
      </w:r>
    </w:p>
    <w:p>
      <w:r>
        <w:t xml:space="preserve">Seitsemän miestä on pidätetty koruliikkeeseen tehdystä murtovarkaudesta, jossa varastettiin 400 000 punnan arvosta kelloja.</w:t>
      </w:r>
    </w:p>
    <w:p>
      <w:r>
        <w:rPr>
          <w:b/>
          <w:u w:val="single"/>
        </w:rPr>
        <w:t xml:space="preserve">Asiakirjan numero 5377</w:t>
      </w:r>
    </w:p>
    <w:p>
      <w:r>
        <w:t xml:space="preserve">Hyponatemia: NI:n kuolemantapauksia koskeva raportti lykkääntyy toukokuuhun</w:t>
      </w:r>
    </w:p>
    <w:p>
      <w:r>
        <w:t xml:space="preserve">Tuomari O'Hara sanoi, että hän oli toivonut voivansa julkaista raportin tässä kuussa, mutta nyt se viivästyy ainakin toukokuuhun. Hänen mukaansa tämä johtuu siitä, että hän on saanut viime viikkoina runsaasti kirjallisia huomautuksia. Hän lisäsi, että kyseessä oli "välttämätön ja aikaa vievä prosessi". Tuomari O'Hara sanoi, että tämä johtuu "valtavasta määrästä pöytäkirjoja, todistajien ja asiantuntijoiden lausuntoja, joita on verrattava toisiinsa". Tutkinta on tutkinut kolmen lapsen kuolemaa Pohjois-Irlannin sairaaloissa, toisen lapsen kuoleman jälkeisiä tapahtumia ja viidennen lapsen kuolemaan liittyviä kysymyksiä. Hyponatremialla tarkoitetaan verenkierron matalaa natriumpitoisuutta, joka aiheuttaa aivosolujen turpoamisen liiasta vedestä.</w:t>
      </w:r>
    </w:p>
    <w:p>
      <w:r>
        <w:rPr>
          <w:b/>
        </w:rPr>
        <w:t xml:space="preserve">Yhteenveto</w:t>
      </w:r>
    </w:p>
    <w:p>
      <w:r>
        <w:t xml:space="preserve">Pohjois-Irlannin sairaaloissa tapahtuneita viiden lapsen kuolemantapauksia koskevan hyponatremiatutkimuksen loppuraportti on viivästynyt, kuten tuomioistuimen puheenjohtaja on todennut.</w:t>
      </w:r>
    </w:p>
    <w:p>
      <w:r>
        <w:rPr>
          <w:b/>
          <w:u w:val="single"/>
        </w:rPr>
        <w:t xml:space="preserve">Asiakirjan numero 5378</w:t>
      </w:r>
    </w:p>
    <w:p>
      <w:r>
        <w:t xml:space="preserve">Bloodstock 2019: Tuhannet metallifanit rokkaavat ulkona</w:t>
      </w:r>
    </w:p>
    <w:p>
      <w:r>
        <w:t xml:space="preserve">Yli 100 bändiä soittaa Catton Parkissa kylässä, jossa on tavallisesti 800 asukasta. Torstaina alkaneen nelipäiväisen festivaalin pääesiintyjinä esiintyvät Sabaton, Parkway Drive ja Scorpions. Seuraa BBC East Midlandsia Facebookissa, Twitterissä tai Instagramissa. Lähetä juttuideoita osoitteeseen eastmidsnews@bbc.co.uk.</w:t>
      </w:r>
    </w:p>
    <w:p>
      <w:r>
        <w:rPr>
          <w:b/>
        </w:rPr>
        <w:t xml:space="preserve">Yhteenveto</w:t>
      </w:r>
    </w:p>
    <w:p>
      <w:r>
        <w:t xml:space="preserve">Pienen Derbyshiren kylän Walton-on-Trentin rauha on järkkynyt, kun yli 10 000 metallipäätä saapui sinne Bloodstockiin.</w:t>
      </w:r>
    </w:p>
    <w:p>
      <w:r>
        <w:rPr>
          <w:b/>
          <w:u w:val="single"/>
        </w:rPr>
        <w:t xml:space="preserve">Asiakirjan numero 5379</w:t>
      </w:r>
    </w:p>
    <w:p>
      <w:r>
        <w:t xml:space="preserve">Miehen ruumis vedettiin vedestä Isle of Wightin edustalla "selittämättömän" kuoleman jälkeen</w:t>
      </w:r>
    </w:p>
    <w:p>
      <w:r>
        <w:t xml:space="preserve">Poliisit kertoivat ilmoittaneensa Southseasta kotoisin olevan 26-vuotiaan Nitin Woocheetin perheelle, joka on ollut kateissa Portsmouthista 18. maaliskuuta lähtien. Kalastusaluksen miehistö löysi ruumiin, jota ei ole vielä tunnistettu, sunnuntai-iltana. Sen jälkeen RNLI:n Bembridge-pelastusvene nouti sen. Hampshire Constabularyn edustaja sanoi: "Poliisit tutkivat kuolemantapausta, joka on tässä vaiheessa selittämätön, vasta alkuvaiheessa." Aiheeseen liittyvät Internet-linkit Hampshire Constabulary RNLI Bembridge Lifeboat -asema</w:t>
      </w:r>
    </w:p>
    <w:p>
      <w:r>
        <w:rPr>
          <w:b/>
        </w:rPr>
        <w:t xml:space="preserve">Yhteenveto</w:t>
      </w:r>
    </w:p>
    <w:p>
      <w:r>
        <w:t xml:space="preserve">Poliisin mukaan Wightin saaren edustalla Englannin kanaalista on nostettu miehen ruumis "selittämättömän" kuoleman jälkeen.</w:t>
      </w:r>
    </w:p>
    <w:p>
      <w:r>
        <w:rPr>
          <w:b/>
          <w:u w:val="single"/>
        </w:rPr>
        <w:t xml:space="preserve">Asiakirjan numero 5380</w:t>
      </w:r>
    </w:p>
    <w:p>
      <w:r>
        <w:t xml:space="preserve">Trumpin Bannon-riita: "Ei se Steve Bannon, jota etsit</w:t>
      </w:r>
    </w:p>
    <w:p>
      <w:r>
        <w:t xml:space="preserve">George PierpointBBC UGC and Social News Tämä Steve Bannon ei kuitenkaan ole oikeistosivusto Breitbart Newsin johtaja eikä Valkoisen talon entinen strategi, vaan brittiläinen kolmen lapsen isä, jolla sattuu olemaan sama nimi ja Twitter-tunnus @SteveBannon. Kuten hän nettiselostuksessaan sanoo, hänellä ei ole "mitään tekemistä Yhdysvaltain politiikan tai Valkoisen talon johtamisen tms. kanssa". Saatat myös pitää tästä: Kiivasta keskustelua on käyty sen jälkeen, kun julkaistiin otteita toimittaja Michael Wolffin tulevasta kirjasta, joka väittää paljastavansa Trumpin hallinnon ja siteeraa laajasti Bannonia. Presidentin lakimiehet ovat sittemmin lähettäneet Bannonille lakkautusilmoituksen, jossa häntä syytetään presidentin mustamaalaamisesta. Juttu on aiheuttanut valtavan reaktion sosiaalisessa mediassa. Termiä "Steve Bannon" on käytetty Twitterissä yli 424 000 kertaa ja Facebookissa 165 000 kertaa julkisissa viesteissä keskiviikon jälkeen. Bannon sai useita vihaisia viestejä sen jälkeen, kun kirjan otteet nousivat otsikoihin. Monissa twiiteissä ilmaistiin tuki Trumpille ja syytettiin aggressiivisesti Bannonia maanpetoksesta, presidentin pettämisestä ja ehdotettiin, että hänen pitäisi lähteä maasta. Kaikki viestintä ei kuitenkaan ollut aivan yhtä vakavaa. Huomatessaan sekaannuksen jotkut lähettivät Bannonille tukiviestejä tai leikkivät tietoisesti mukana sekaannuksessa. Steve Bannon ei ole ensimmäinen erehdys sosiaalisessa mediassa. Michael Boltonin, James Taylorin, Joe Hartin ja Edward Snowdenin sekä toisen Trumpin neuvonantajan George Papadopoulosin tilit ovat kaikki joutuneet tunnetummille nimimiehilleen tarkoitettujen viestien vääränlaisen ohjauksen kohteeksi. Presidentti Trump ohjasi viestin väärälle Theresa Maylle sen jälkeen, kun Britannian pääministeri moitti presidenttiä äärioikeistolaisen ryhmän lähettämien videoiden uudelleentwiittaamisesta. Samaan aikaan Bannon on tavoittanut muita samankaltaisessa tilanteessa olevia. Hän lähetti onnellista joulua Twitter-kollegalleen John Lewisille - "ei vähittäiskaupalle" - jota on erehdytty luulemaan brittiläiseksi kauppaketjuksi jo useiden vuosien ajan. Kun jotkut kuitenkin kysyivät hänen Twitter-tunnuksensa vaihtamisesta, Bannon on uhmakkaasti vastannut.</w:t>
      </w:r>
    </w:p>
    <w:p>
      <w:r>
        <w:rPr>
          <w:b/>
        </w:rPr>
        <w:t xml:space="preserve">Yhteenveto</w:t>
      </w:r>
    </w:p>
    <w:p>
      <w:r>
        <w:t xml:space="preserve">Steve Bannon ei ollut lainkaan yllättynyt viesteistä, joita hän alkoi saada 3. tammikuuta. Kun Yhdysvaltain presidentin entisen päästrategin kiistanalaiset väitteet julkaistiin, seurasi ennakoitavissa oleva sosiaalisen median myrsky.</w:t>
      </w:r>
    </w:p>
    <w:p>
      <w:r>
        <w:rPr>
          <w:b/>
          <w:u w:val="single"/>
        </w:rPr>
        <w:t xml:space="preserve">Asiakirjan numero 5381</w:t>
      </w:r>
    </w:p>
    <w:p>
      <w:r>
        <w:t xml:space="preserve">Carringtonin ryöstössä naista lyötiin kasvoihin</w:t>
      </w:r>
    </w:p>
    <w:p>
      <w:r>
        <w:t xml:space="preserve">Poliisin mukaan ryöstö oli "hyvin ahdistava" uhrille, jota lähestyi Nottinghamin kadulla mies, jolla oli mukanaan vodkapullo. Poliisin mukaan hänen puhelimensa varastettiin ja naiselta vaadittiin käteistä, minkä jälkeen häntä tönittiin ja lyötiin. Tapaus sattui Sherbrooke Roadilla Carringtonissa lauantaina kello 16.40 GMT. Tapaus, jossa joku vaati ruokaa, sattui läheisellä Ravensmore Roadilla kello 17:15 GMT. Poliisi pidätti 25-vuotiaan miehen epäiltynä ryöstöstä ja murtovarkaudesta. Seuraa BBC East Midlandsia Facebookissa, Twitterissä tai Instagramissa. Lähetä juttuideoita osoitteeseen eastmidsnews@bbc.co.uk.</w:t>
      </w:r>
    </w:p>
    <w:p>
      <w:r>
        <w:rPr>
          <w:b/>
        </w:rPr>
        <w:t xml:space="preserve">Yhteenveto</w:t>
      </w:r>
    </w:p>
    <w:p>
      <w:r>
        <w:t xml:space="preserve">Mies on pidätetty epäiltynä ryöstöstä, jonka hän väitetysti löi naista kasvoihin, ja tunkeutumisesta taloon vaatimaan ruokaa.</w:t>
      </w:r>
    </w:p>
    <w:p>
      <w:r>
        <w:rPr>
          <w:b/>
          <w:u w:val="single"/>
        </w:rPr>
        <w:t xml:space="preserve">Asiakirjan numero 5382</w:t>
      </w:r>
    </w:p>
    <w:p>
      <w:r>
        <w:t xml:space="preserve">Poliisin twiitti golfkentällä kadonneista eläimistä herättää vitsejä</w:t>
      </w:r>
    </w:p>
    <w:p>
      <w:r>
        <w:t xml:space="preserve">Eläimet eksyivät golfkentälle Alderley Edgessä torstaiaamuna noin klo 06:50 BST. Vastauksia twiittiin tuli muun muassa seuraavasti: "Tulvien vuoksi soita Noahille" ja "Näin hänen arkkinsa kulkevan tiistaina". Tiedottajan mukaan poliisit eivät löytäneet eläimiä etsinnän jälkeen. Poliisi sanoi, että jos he saisivat lisää puheluita eläimistä, poliisit palaisivat alueelle.</w:t>
      </w:r>
    </w:p>
    <w:p>
      <w:r>
        <w:rPr>
          <w:b/>
        </w:rPr>
        <w:t xml:space="preserve">Yhteenveto</w:t>
      </w:r>
    </w:p>
    <w:p>
      <w:r>
        <w:t xml:space="preserve">Ihmiset ovat vitsailleet arkeista sen jälkeen, kun Cheshiren poliisi twiittasi vetoomuksen hevosen, kahden aasin ja vuohen löytämiseksi.</w:t>
      </w:r>
    </w:p>
    <w:p>
      <w:r>
        <w:rPr>
          <w:b/>
          <w:u w:val="single"/>
        </w:rPr>
        <w:t xml:space="preserve">Asiakirjan numero 5383</w:t>
      </w:r>
    </w:p>
    <w:p>
      <w:r>
        <w:t xml:space="preserve">Naisen napsauttama kuva epäillystä hänen varastetussa autossaan herättää vastauksen</w:t>
      </w:r>
    </w:p>
    <w:p>
      <w:r>
        <w:t xml:space="preserve">Hopeanvärinen Ford Fiesta varastettiin Lowther Roadilla Bournemouthissa tapahtuneen yöllisen asuntomurron jälkeen. Parikymppinen omistaja kohtasi kaksi miestä, kun nämä olivat pysäköineet läheiselle Portchester Roadille seuraavana päivänä, ja otti kuvan yhdestä, ennen kuin nämä pakenivat. Dorsetin poliisi kertoi tutkivansa uusia tietoja. Tiedottaja lisäsi, ettei pidätyksiä ole vielä tehty. Nainen oli 1. syyskuuta jättänyt autonsa avaimen ystävänsä kotiin ja autonsa pysäköitynä sen ulkopuolelle, kun he olivat illanvietossa. Avain ja auto sekä iPad ja iPhone varastettiin murron aikana, kertoi poliisi, joka julkaisi kuvan ja vetoomuksen epäillyn jäljittämiseksi tiistaina. Saatat olla myös kiinnostunut:</w:t>
      </w:r>
    </w:p>
    <w:p>
      <w:r>
        <w:rPr>
          <w:b/>
        </w:rPr>
        <w:t xml:space="preserve">Yhteenveto</w:t>
      </w:r>
    </w:p>
    <w:p>
      <w:r>
        <w:t xml:space="preserve">Poliisi kertoo, että varastetun auton omistajan ottaman kuvan julkaiseminen miehen istuessa autossa on saanut yleisöltä "useita vastauksia".</w:t>
      </w:r>
    </w:p>
    <w:p>
      <w:r>
        <w:rPr>
          <w:b/>
          <w:u w:val="single"/>
        </w:rPr>
        <w:t xml:space="preserve">Asiakirjan numero 5384</w:t>
      </w:r>
    </w:p>
    <w:p>
      <w:r>
        <w:t xml:space="preserve">Ensisilmäyksellä koko brexitin jälkeinen teksti on laajempi kuin "Kanadan kaltainen" sopimus.</w:t>
      </w:r>
    </w:p>
    <w:p>
      <w:r>
        <w:t xml:space="preserve">Faisal IslamTaloustoimittaja@faisalislamon Twitter Jouluaattoon asti Yhdistyneen kuningaskunnan hallitus ja eurooppalaiset lakimiehet tekivät kovasti töitä saattaakseen päätökseen Brexitin jälkeisen kauppasopimuksen tekstin päivittämisen viralliselle kielelle, prosessin, joka tunnetaan nimellä "legal scrubbing". Olipa sopimuksen pääpiirteisiin kohdistuva yleinen helpotus mikä tahansa, oikeudellista tekstiä on lähes 1 300 sivua, joka määrittää Yhdistyneen kuningaskunnan ja EU:n välisen satojen miljardien kauppasumman jokaisen näkökohdan. Lopulliseen tekstiin on sisällytetty joitakin hankalimpia neuvottelukohtia. Harmittomilta ja salaperäisiltä kuulostavilla artikloilla ja liitteillä voi olla valtava vaikutus teollisuuteen ja hallituksen politiikkaan. Esimerkiksi yrityksille myönnettävien epäoikeudenmukaisten tukien korvaamista koskevia rajoituksia "ei sovelleta" esimerkiksi luonnonkatastrofien kaltaisissa tilanteissa, mikä vapauttaa EU:n valtavan nykyisen pandemiatukipaketin ilmailun, ilmailu- ja avaruusteollisuuden, ilmastonmuutoksen ja sähköautojen osalta. Myöhäinen kompromissi Sähköautojen osalta liite paljastaa myöhäisen kompromissin. EU oli pyrkinyt tarjoamaan tullittoman pääsyn vain niille brittiläisille autoille, jotka on valmistettu pääasiassa eurooppalaisista osista. Tämä toteutetaan nyt vaiheittain kuuden vuoden aikana, mutta se on vähemmän avokätinen kuin Yhdistynyt kuningaskunta pyysi. Tämän pitäisi riittää japanilaisille japanilaisille Nissan- ja Toyota-tehtaille, jotka omistavat valtavia brittiläisiä tehtaita, mutta se herättää kysymyksiä tulevista investointikierroksista. On olemassa selkeä sitoumus olla alentamatta ympäristöä, työntekijöiden oikeuksia ja ilmastonmuutosta koskevia normeja nykyisistä normeista ja mekanismeja niiden noudattamisen valvomiseksi. Sopimukseen sisältyy kuitenkin myös molemminpuolinen oikeus "tasapainottaa" sopimusta, jos tulevaisuudessa ilmenee "merkittäviä eroja", jotka voivat "vaikuttaa kauppaan". Nämä menevät paljon pidemmälle kuin tavanomaiset vapaakauppasopimukset, kuten EU:n ja Kanadan tai Japanin väliset sopimukset, ja heijastavat Yhdistyneen kuningaskunnan historiaa yhtenäismarkkinoilla. Tekstissä lukee, että nämä mekanismit on suunniteltu käytettäviksi ja luotu varmistamaan, että molemmat osapuolet pysyvät lähellä toistensa sääntelyn kiertorataa. Seuraa Faisalia Twitterissä.</w:t>
      </w:r>
    </w:p>
    <w:p>
      <w:r>
        <w:rPr>
          <w:b/>
        </w:rPr>
        <w:t xml:space="preserve">Yhteenveto</w:t>
      </w:r>
    </w:p>
    <w:p>
      <w:r>
        <w:t xml:space="preserve">BBC News on saanut haltuunsa täydellisen kopion Yhdistyneen kuningaskunnan ja EU:n sopimasta Brexitin jälkeisestä kauppasopimuksesta, jossa määritellään niiden suhteet tuleviksi vuosiksi. Parlamentti äänestää suunnitelmasta ensi viikolla, mutta toistaiseksi Downing Street on julkaissut vain lyhyen tiivistelmän eikä koko asiakirjaa. Taloustoimittajamme Faisal Islam on tutustunut yksityiskohtiin.</w:t>
      </w:r>
    </w:p>
    <w:p>
      <w:r>
        <w:rPr>
          <w:b/>
          <w:u w:val="single"/>
        </w:rPr>
        <w:t xml:space="preserve">Asiakirjan numero 5385</w:t>
      </w:r>
    </w:p>
    <w:p>
      <w:r>
        <w:t xml:space="preserve">Ensimmäinen 3D-skannaus St Kildan Village Bayn raunioista julkaistu</w:t>
      </w:r>
    </w:p>
    <w:p>
      <w:r>
        <w:t xml:space="preserve">Syrjäinen saaristo sijaitsee 41 mailia (66 km) länteen Western Islesistä. Kuva St Kildan pääsaaren Hirtan Village Bayn raunioista on otettu Skotlannin Kymppi -nimistä hanketta varten. Hankkeen tiimi tallentaa kaikki viisi Skotlannin Unescon maailmanperintökohdetta ja viisi muuta kohdetta ympäri maailmaa. 3D-skannausten toivotaan auttavan kohteiden suojelua ja hoitoa. Erillishankkeessa St Kildan ihmisasutuksen kattavimman kartoitustiedoston tuottamiseksi toteutettavan viisivuotisen hankkeen kartoitustyöt ovat valmistumassa. Royal Commission on the Ancient and Historical Monuments of Scotland (RCAHMS) ja National Trust for Scotland (NTS) ovat työstäneet karttoja.</w:t>
      </w:r>
    </w:p>
    <w:p>
      <w:r>
        <w:rPr>
          <w:b/>
        </w:rPr>
        <w:t xml:space="preserve">Yhteenveto</w:t>
      </w:r>
    </w:p>
    <w:p>
      <w:r>
        <w:t xml:space="preserve">Historic Scotlandin ja Glasgow School of Artin tiimi on julkaissut ensimmäisen 3D-kuvan hankkeesta, jossa St Kildan rauniot laserkeilattiin digitaalisesti.</w:t>
      </w:r>
    </w:p>
    <w:p>
      <w:r>
        <w:rPr>
          <w:b/>
          <w:u w:val="single"/>
        </w:rPr>
        <w:t xml:space="preserve">Asiakirjan numero 5386</w:t>
      </w:r>
    </w:p>
    <w:p>
      <w:r>
        <w:t xml:space="preserve">Southamptonin mies kiistää tehneensä räjähteen</w:t>
      </w:r>
    </w:p>
    <w:p>
      <w:r>
        <w:t xml:space="preserve">Poliisi kutsuttiin Southamptonissa Bond Roadilla sijaitsevaan kiinteistöön 19. kesäkuuta. Pascal Knorr-Gulde, 48, tunnusti Southampton Crown Courtissa syyttömyytensä kahteen räjähteiden hallussapidosta ja yhteen räjähteiden valmistamisen yrityksestä. Hän kiisti myös kielletyn aseen hallussapidon ja ampuma-aseen valmistamisen yrityksen. Hänen oikeudenkäyntinsä alkaa 14. joulukuuta.</w:t>
      </w:r>
    </w:p>
    <w:p>
      <w:r>
        <w:rPr>
          <w:b/>
        </w:rPr>
        <w:t xml:space="preserve">Yhteenveto</w:t>
      </w:r>
    </w:p>
    <w:p>
      <w:r>
        <w:t xml:space="preserve">Mies on kiistänyt tehneensä räjähteen, jonka vuoksi hänen kotiinsa lähetettiin pomminpurkuyksikkö.</w:t>
      </w:r>
    </w:p>
    <w:p>
      <w:r>
        <w:rPr>
          <w:b/>
          <w:u w:val="single"/>
        </w:rPr>
        <w:t xml:space="preserve">Asiakirjan numero 5387</w:t>
      </w:r>
    </w:p>
    <w:p>
      <w:r>
        <w:t xml:space="preserve">Kuun uusi vuosi kuvina</w:t>
      </w:r>
    </w:p>
    <w:p>
      <w:r>
        <w:t xml:space="preserve">Kiinassa Pekingissä järjestettiin valtava ilotulitus, jolla juhlistettiin kiinalaisen eläinradan kahdestatoista eläimestä koostuvan apinan vuoden ensimmäistä päivää. Juhlallisuuksiin kuuluu juhlimista, temppeleissä käyntiä sekä perheen ja ystävien kanssa vietettyä aikaa.</w:t>
      </w:r>
    </w:p>
    <w:p>
      <w:r>
        <w:rPr>
          <w:b/>
        </w:rPr>
        <w:t xml:space="preserve">Yhteenveto</w:t>
      </w:r>
    </w:p>
    <w:p>
      <w:r>
        <w:t xml:space="preserve">Sadat miljoonat ihmiset ympäri maailmaa ovat juhlineet kuun uutta vuotta.</w:t>
      </w:r>
    </w:p>
    <w:p>
      <w:r>
        <w:rPr>
          <w:b/>
          <w:u w:val="single"/>
        </w:rPr>
        <w:t xml:space="preserve">Asiakirjan numero 5388</w:t>
      </w:r>
    </w:p>
    <w:p>
      <w:r>
        <w:t xml:space="preserve">Poliisi arvioi Pentrefoelasin miehen kuolemaan liittyvää "avustettua kuolemaa".</w:t>
      </w:r>
    </w:p>
    <w:p>
      <w:r>
        <w:t xml:space="preserve">Parkinsonin tautia sairastanut 93-vuotias mies, joka oli kotoisin Pentrefoelasista, Conwyn kreivikunnasta, kuoli Sveitsissä 25. lokakuuta 2017. BBC Walesin tietojen mukaan hänen tyttärensä kertoi hoitokodille, jossa mies asui, vievänsä hänet lomalle. Det Ch Insp Neil Harrison Pohjois-Walesin poliisista sanoi, ettei pidätyksiä ole tehty.</w:t>
      </w:r>
    </w:p>
    <w:p>
      <w:r>
        <w:rPr>
          <w:b/>
        </w:rPr>
        <w:t xml:space="preserve">Yhteenveto</w:t>
      </w:r>
    </w:p>
    <w:p>
      <w:r>
        <w:t xml:space="preserve">Poliisi tutkii olosuhteita, jotka liittyvät miehen kuolemaan, joka oli ilmeisesti kuoleman avustaminen.</w:t>
      </w:r>
    </w:p>
    <w:p>
      <w:r>
        <w:rPr>
          <w:b/>
          <w:u w:val="single"/>
        </w:rPr>
        <w:t xml:space="preserve">Asiakirjan numero 5389</w:t>
      </w:r>
    </w:p>
    <w:p>
      <w:r>
        <w:t xml:space="preserve">Blenheimin palatsin toiminta herättää Bond-elokuvan kuvauspaikkahuhuja</w:t>
      </w:r>
    </w:p>
    <w:p>
      <w:r>
        <w:t xml:space="preserve">Daniel Craig näyttelee 007:ää neljännen kerran elokuvassa, joka julkaistaan Britanniassa 23. lokakuuta. Useat Twitter-käyttäjät ovat julkaisseet kuvia, mutta Oxfordshiren Woodstockissa sijaitseva palatsi on kieltäytynyt kommentoimasta asiaa. Sony Pictures ei ole vielä vastannut BBC:n kommenttipyyntöön. Samantha McGregor julkaisi kuvan nostureista ja kysyi: "Missä James on?" Jonny Dyer twiittasi: "Paljon hyvin kalliita autoja ja kuvausyksikön varusteita Blenheimin palatsissa tänään. Henkilökunta salailee, mutta näyttää olevan uusi #bond #007."" Matt Lawley lisäsi kuvan "007 crew minibus" -kyltistä, kun taas suomalaiset 007-paikkabloggaajat Pirita ja Mika väittivät myös, että paikkaa oli käytetty kuvauksiin. Palatsi on aiemmin esiintynyt useissa elokuvissa, kuten Gulliverin matkassa ja Harry Potter ja Feeniksin järjestys -elokuvassa.</w:t>
      </w:r>
    </w:p>
    <w:p>
      <w:r>
        <w:rPr>
          <w:b/>
        </w:rPr>
        <w:t xml:space="preserve">Yhteenveto</w:t>
      </w:r>
    </w:p>
    <w:p>
      <w:r>
        <w:t xml:space="preserve">Valtavien nostureiden ja nopeiden autojen ilmestyminen Blenheimin palatsiin on ruokkinut sosiaalisessa mediassa huhuja, joiden mukaan palatsia käytetään uuden James Bond -elokuvan, Spectren, kuvauspaikkana.</w:t>
      </w:r>
    </w:p>
    <w:p>
      <w:r>
        <w:rPr>
          <w:b/>
          <w:u w:val="single"/>
        </w:rPr>
        <w:t xml:space="preserve">Asiakirjan numero 5390</w:t>
      </w:r>
    </w:p>
    <w:p>
      <w:r>
        <w:t xml:space="preserve">W&amp;S Recyclingin tulipalon tutkinta Poolesta käynnissä</w:t>
      </w:r>
    </w:p>
    <w:p>
      <w:r>
        <w:t xml:space="preserve">Yli 30 palomiestä lähetettiin W &amp; S Recyclingiin, Nuffield Industrial Estate -alueella Pooleen, noin 15: 45 BST lauantaina. Palokunta varoitti lähistöllä asuvia asukkaita pitämään ovet ja ikkunat kiinni mustan savun takia. Miehistöt poistuivat paikalta noin klo 19:30 BST. Loukkaantumisista ei raportoitu.</w:t>
      </w:r>
    </w:p>
    <w:p>
      <w:r>
        <w:rPr>
          <w:b/>
        </w:rPr>
        <w:t xml:space="preserve">Yhteenveto</w:t>
      </w:r>
    </w:p>
    <w:p>
      <w:r>
        <w:t xml:space="preserve">Dorsetissa sijaitsevan kierrätysyrityksen 300 tonnia jätettä sisältäneen tulipalon tutkinta on aloitettu.</w:t>
      </w:r>
    </w:p>
    <w:p>
      <w:r>
        <w:rPr>
          <w:b/>
          <w:u w:val="single"/>
        </w:rPr>
        <w:t xml:space="preserve">Asiakirjan numero 5391</w:t>
      </w:r>
    </w:p>
    <w:p>
      <w:r>
        <w:t xml:space="preserve">Oikeudenkäynti kuulee, että kuolonkolarista syytetty syytti bussinkuljettajaa</w:t>
      </w:r>
    </w:p>
    <w:p>
      <w:r>
        <w:t xml:space="preserve">Marin Rachev, 35, kiistää ajaneensa vaarallisesti yrittäessään ylittää A90-tietä luokittelemattomalta tieltä Drumlithien suuntaan 12. maaliskuuta viime vuonna. Aberdeenin korkeimmassa oikeudessa kuultiin, että häneltä kysyttiin, kuka aiheutti onnettomuuden. Hän vastasi poliisille: "Bussinkuljettaja, koska hän tappoi heidät". Hän lisäsi: "Hän ajoi, hän ei hidastanut vauhtia." Valamiehistö kuuli otteita poliisikuulustelusta. Bulgariasta kotoisin olevat Dimitar Georgiev, 32, Zaharina Hristova, 37, ja Silyan Stefanov, 42, jotka olivat ajoneuvon takaosassa, kuolivat onnettomuuden seurauksena. Kaksi heittäytyi ulos autosta ja törmäsi toiseen autoon. Kenelläkään kolmesta ei ollut turvavyötä. Oikeudenkäynti jatkuu.</w:t>
      </w:r>
    </w:p>
    <w:p>
      <w:r>
        <w:rPr>
          <w:b/>
        </w:rPr>
        <w:t xml:space="preserve">Yhteenveto</w:t>
      </w:r>
    </w:p>
    <w:p>
      <w:r>
        <w:t xml:space="preserve">Mies, jota syytetään kolmen autonsa matkustajan kuolemasta Aberdeenshiressä sattuneessa linja-auton kolarissa, kertoi poliisille uskovansa, että linja-auton kuljettaja oli syyllinen, on kuultu oikeudessa.</w:t>
      </w:r>
    </w:p>
    <w:p>
      <w:r>
        <w:rPr>
          <w:b/>
          <w:u w:val="single"/>
        </w:rPr>
        <w:t xml:space="preserve">Asiakirjan numero 5392</w:t>
      </w:r>
    </w:p>
    <w:p>
      <w:r>
        <w:t xml:space="preserve">Newtonin kylään asennetaan Borders Railwayn viimeinen kävelysilta</w:t>
      </w:r>
    </w:p>
    <w:p>
      <w:r>
        <w:t xml:space="preserve">Edinburghin ja Tweedbankin välisellä radalla on kunnostettu yhteensä 95 siltaa ja rakennettu 42 uutta siltaa. Tämä Harelawissa sijaitseva kävelysilta tarjoaa yhteyden Newton Villagesta Shawfairin uudelle asemalle Edinburghin kaakkoispuolella. Radan on määrä avautua syyskuussa.</w:t>
      </w:r>
    </w:p>
    <w:p>
      <w:r>
        <w:rPr>
          <w:b/>
        </w:rPr>
        <w:t xml:space="preserve">Yhteenveto</w:t>
      </w:r>
    </w:p>
    <w:p>
      <w:r>
        <w:t xml:space="preserve">Viimeinen silta Borders Railwayn yli on asennettu osana uuden 30 mailin pituisen reitin rakentamista.</w:t>
      </w:r>
    </w:p>
    <w:p>
      <w:r>
        <w:rPr>
          <w:b/>
          <w:u w:val="single"/>
        </w:rPr>
        <w:t xml:space="preserve">Asiakirjan numero 5393</w:t>
      </w:r>
    </w:p>
    <w:p>
      <w:r>
        <w:t xml:space="preserve">Mies myöntää puukottaneensa miehen kuoliaaksi Edinburgh City FC:n seuraklubin ulkopuolella</w:t>
      </w:r>
    </w:p>
    <w:p>
      <w:r>
        <w:t xml:space="preserve">Paul Smithiä syytetään sähköasentaja Andrew McCarronin murhasta 21. heinäkuuta. Hän tarjoutui Glasgow'n korkeimmassa oikeudessa tunnustamaan syyllisyytensä lievennettyyn syytteeseen syyllisestä henkirikoksesta, mutta sitä ei hyväksytty. Tuomari Lord Matthews määräsi oikeudenkäynnin päivämääräksi 14. huhtikuuta Edinburghin High Courtissa. Smith kiistää murhanneensa McCarronin ja pahoinpidelleensä Robert Smithiä niin, että tämä on pysyvästi runneltu, lyömällä häntä toistuvasti veitsellä vartaloon Edinburghin Lochend Road Southissa.</w:t>
      </w:r>
    </w:p>
    <w:p>
      <w:r>
        <w:rPr>
          <w:b/>
        </w:rPr>
        <w:t xml:space="preserve">Yhteenveto</w:t>
      </w:r>
    </w:p>
    <w:p>
      <w:r>
        <w:t xml:space="preserve">42-vuotias mies on myöntänyt tappaneensa toisen miehen Edinburgh Cityn jalkapalloseuran seurustelukerhon ulkopuolella puukottamalla häntä veitsellä kaulaan.</w:t>
      </w:r>
    </w:p>
    <w:p>
      <w:r>
        <w:rPr>
          <w:b/>
          <w:u w:val="single"/>
        </w:rPr>
        <w:t xml:space="preserve">Asiakirjan numero 5394</w:t>
      </w:r>
    </w:p>
    <w:p>
      <w:r>
        <w:t xml:space="preserve">Kuvissa: Eastbourne Pierin tulipalo</w:t>
      </w:r>
    </w:p>
    <w:p>
      <w:r>
        <w:t xml:space="preserve">Silminnäkijöiden mukaan tulipalo, joka alkoi 144 vuotta vanhan laiturin rantakadun päässä, ei näyttänyt vaikuttaneen II-luokan rakennuksen meren puoleiseen päähän. Matkailijat ja paikalliset tungeksivat rannalla ja rantakadulla katsellakseen, kuinka laituri vähitellen syttyi liekkeihin. Palokunnan mukaan palo oli saatu hallintaan hieman ennen kello 20:00 BST. Sussexin poliisi kertoi, että 304 metriä pitkä laituri oli evakuoitu nopeasti, että kukaan ei ollut loukussa ja että palon ei uskottu olevan epäilyttävä "tällä hetkellä". Eastbournen, Hastingsin ja Newhavenin pelastusveneet laskettiin vesille siltä varalta, että joku olisi hypännyt laiturilta palon syttyessä. Miehistöt olivat myös paikalla auttamassa palokuntaa, RNLI:n tiedottaja sanoi. Eastbournen on määrä isännöidä suurinta matkailutapahtumaansa, vuosittaista Airbourne-lentonäytöstä merenrannalla, joka vetää kymmeniätuhansia kävijöitä 14. elokuuta alkaen. Eastbourne Borough Council kuvaili paloa "traagiseksi", ja neuvoston matkailusta vastaava kabinettijäsen Carolyn Heaps sanoi: "Ensisijainen huolenaiheemme on kaikkien laiturilla työskentelevien ja laiturilla tänään vierailleiden ihmisten turvallisuus." Kaupungin kansanedustaja Stephen Lloyd sanoi: "Olen puhunut ylitarkastajan kanssa, mutta tietääkseni tällä hetkellä ei ole loukkaantumisia tai kuolemantapauksia, mutta tämä on selvästi todellinen isku, eikä se voisi tulla huonompaan aikaan, kun kesäkausi alkaa." "Tämä on todella raskasta." Eastbourne Borough Councilin johtaja David Tutt kehui pelastuspalveluja ja sanoi, että he olivat onnistuneet rajoittamaan palon etupuolen kupoliin, joten on toivoa, että laituri saadaan kunnostettua. Paloministeri Penny Mordaunt sanoi, että oli "sydäntä särkevää nähdä näin upea viktoriaaninen laituri näin vaurioituneena". Hän sanoi vierailevansa Eastbournessa "ensisijaisesti". Eastbournen laiturilla on huvipuisto, Waterfront Cafe Bar, viktoriaanisia teehuoneita, yökerho ja myös hääpaikkoja, joihin mahtuu jopa 180 vierasta.</w:t>
      </w:r>
    </w:p>
    <w:p>
      <w:r>
        <w:rPr>
          <w:b/>
        </w:rPr>
        <w:t xml:space="preserve">Yhteenveto</w:t>
      </w:r>
    </w:p>
    <w:p>
      <w:r>
        <w:t xml:space="preserve">Tulipalo on repinyt osan Eastbournen laiturista ja tuhonnut osan katosta täysin. Tulipalo sai alkunsa viktoriaanisen rakennuksen osasta, jossa on huvipuisto. Osa laiturista leimahti liekkeihin, kun palo levisi iltapäivän aikana. East Sussexin palo- ja pelastuslaitoksen mukaan palopaikalle oli lähetetty noin 80 palomiestä. Royal National Lifeboat Institution (RNLI) lähetti pelastusveneet naapurikaupungeista.</w:t>
      </w:r>
    </w:p>
    <w:p>
      <w:r>
        <w:rPr>
          <w:b/>
          <w:u w:val="single"/>
        </w:rPr>
        <w:t xml:space="preserve">Asiakirjan numero 5395</w:t>
      </w:r>
    </w:p>
    <w:p>
      <w:r>
        <w:t xml:space="preserve">Owen Evans nimitetty uudeksi S4C:n toimitusjohtajaksi</w:t>
      </w:r>
    </w:p>
    <w:p>
      <w:r>
        <w:t xml:space="preserve">Evans aloitti virkamieskunnan palveluksessa vuonna 2010, ja tällä hetkellä hän on Walesin hallituksen apulaispääsihteeri. Hän seuraa tehtävässä Ian Jonesia lokakuusta alkaen. S4C:n puheenjohtaja Huw Jones sanoi Evansin olevan "erittäin arvostettu johtaja". Evans kävi koulunsa Ysgol Penweddigissä Aberystwythissä. Hän valmistui taloustieteilijäksi Swansean yliopistosta. Hän oli Business in the Community Wales -järjestön johtaja vuosina 2008-2010 ja Walesin kielilautakunnan jäsen vuosina 2005-2010.</w:t>
      </w:r>
    </w:p>
    <w:p>
      <w:r>
        <w:rPr>
          <w:b/>
        </w:rPr>
        <w:t xml:space="preserve">Yhteenveto</w:t>
      </w:r>
    </w:p>
    <w:p>
      <w:r>
        <w:t xml:space="preserve">Owen Evans on nimitetty walesinkielisen televisioyhtiön S4C:n uudeksi toimitusjohtajaksi.</w:t>
      </w:r>
    </w:p>
    <w:p>
      <w:r>
        <w:rPr>
          <w:b/>
          <w:u w:val="single"/>
        </w:rPr>
        <w:t xml:space="preserve">Asiakirjan numero 5396</w:t>
      </w:r>
    </w:p>
    <w:p>
      <w:r>
        <w:t xml:space="preserve">Blackpoolin vauvan kuolema: Blackpoolin murha: Poliisi käynnistää murhatutkimuksen</w:t>
      </w:r>
    </w:p>
    <w:p>
      <w:r>
        <w:t xml:space="preserve">Neljän kuukauden ikäinen lapsi löydettiin torstaina Laytonin Onslow Roadilla sijaitsevasta kiinteistöstä. Lancashiren poliisin mukaan vauva kuoli Alder Heyn lastensairaalassa sunnuntaina. Jordan Lee, 28, Onslow Roadilta, saapui lauantaina oikeuteen syytettynä murhayrityksestä. Poliisin mukaan vauvan kuolinsyy selvitetään nyt ruumiinavauksessa, kertoi poliisi. Komisario Mark Dickinson sanoi: "Ajatukseni ovat edelleen vauvan perheen luona, ja asiantuntijat tukevat heitä", hän lisäsi.</w:t>
      </w:r>
    </w:p>
    <w:p>
      <w:r>
        <w:rPr>
          <w:b/>
        </w:rPr>
        <w:t xml:space="preserve">Yhteenveto</w:t>
      </w:r>
    </w:p>
    <w:p>
      <w:r>
        <w:t xml:space="preserve">Tyttövauva on kuollut sen jälkeen, kun hänet löydettiin vakavasti loukkaantuneena talosta Blackpoolissa, mikä johti murhatutkimuksiin, poliisi on kertonut.</w:t>
      </w:r>
    </w:p>
    <w:p>
      <w:r>
        <w:rPr>
          <w:b/>
          <w:u w:val="single"/>
        </w:rPr>
        <w:t xml:space="preserve">Asiakirjan numero 5397</w:t>
      </w:r>
    </w:p>
    <w:p>
      <w:r>
        <w:t xml:space="preserve">Kuninkaalliset häät 2018: Morsiusneitoja ja pageboysit</w:t>
      </w:r>
    </w:p>
    <w:p>
      <w:r>
        <w:t xml:space="preserve">Prinsessa Charlotten lisäksi morsiusneitoina olivat prinssi Harryn kummitytöt - Zalie Warren, 2, ja kolmevuotias Florence van Cutsem - sekä Meghan Marklen kummitytöt. Kuuden- ja seitsemänvuotiaat sisarukset Remi ja Rylan Litt sekä nelivuotias Ivy Mulroney ovat Marklen ystävien Benita Littin ja Jessica Mulroneyn tyttäriä. Prinssi George käytti pageboyna pienoismallia Blues and Royals -frockista, jota käyttivät prinssi Harry ja hänen veljensä ja bestmaninsa prinssi William. Muut pageboyt olivat seitsemänvuotiaat kaksoset John ja Brian Mulroney sekä Jasper Dyer, kuusi, toinen prinssi Harryn kummipojista. Cambridgen herttuatar saapui paikalle prinssi Georgen (vas.), Jasper Dyerin, prinsessa Charlotten (oik.) ja Florence van Cutsemin kanssa. Morsiusneitoja jouduttiin auttamaan, kun he kävelivät St George's Chapelin portaita ylös. Prinsessa Charlotte kääntyi vilkuttamaan. Morsiustyttöjen pukujen takana oli myös hääpuvun suunnittelija Clare Waight Keller. Norsunluunvärisestä silkkiradzimirista valmistetut korkeavyötäröiset asut, joissa oli lyhyet puffahihat ja laskostettu hame, viimeisteltiin käsin kaksinkertaisella silkkinauhalla, joka oli sidottu taakse rusetilla. Tytöt käyttivät myös prinssi Harryn ja Meghanin valitsemaa kukkakruunua, joka jäljitteli morsiuskimpussa käytettyjä kukkia. Pageboyt John ja Brian Mulroney saattoivat Meghan Marklea matkalla hotellilta Windsoriin vintage Rolls-Roycella. He pitelivät Marklen puvun harsoa, kun tämä käveli St George's Chapelin portaita ylös. Juuri ennen Marklen saapumista Cambridgen herttuatar auttoi lapsia asettumaan paikoilleen. Heille ojennettiin kukkia, valmiina suureen hetkeen. Palveluksen päätteeksi he kävelivät takaisin alttarille yhdessä tuoreen avioparin kanssa. Prinsessa Charlotte vilkutti jäähyväisiä jumalanpalveluksen jälkeen, kun Sussexin tuore herttua ja herttuatar nousivat hevosvetoiselle landautolle, joka lähti kulkueeseen hurraavan väkijoukon edessä.</w:t>
      </w:r>
    </w:p>
    <w:p>
      <w:r>
        <w:rPr>
          <w:b/>
        </w:rPr>
        <w:t xml:space="preserve">Yhteenveto</w:t>
      </w:r>
    </w:p>
    <w:p>
      <w:r>
        <w:t xml:space="preserve">Kuudella morsiusneidolla ja neljällä pageboylla oli merkittävä rooli, kun prinssi Harry ja Meghan Markle solmivat solmun. Prinssi George ja prinsessa Charlotte - prinssi Harryn veljentytär ja veljenpoika - olivat yksi niistä lapsista, jotka kaikki olivat iältään kahdesta seitsemään vuotta, maailman median valokeilassa St George's Chapelissa Windsorissa.</w:t>
      </w:r>
    </w:p>
    <w:p>
      <w:r>
        <w:rPr>
          <w:b/>
          <w:u w:val="single"/>
        </w:rPr>
        <w:t xml:space="preserve">Asiakirjan numero 5398</w:t>
      </w:r>
    </w:p>
    <w:p>
      <w:r>
        <w:t xml:space="preserve">Guernseyn kiinteistöverokantoja voidaan tasoittaa</w:t>
      </w:r>
    </w:p>
    <w:p>
      <w:r>
        <w:t xml:space="preserve">Tällä hetkellä kotitalouksien kiinteistöverojen on määrä nousta 20 prosenttia ja yritysten verojen 3,5 prosenttia 1. tammikuuta alkaen. Al Brouard ja Scott Ogier sanoivat, että molempien verojen 6 prosentin korotus olisi oikeudenmukaisempi tapa kerätä sama määrä rahaa. Valtiovarainministeri Charles Parkinson sanoi, että nykyiset suunnitelmat heijastavat sitä, että yritykset maksavat jo nyt korkeampia veroja.</w:t>
      </w:r>
    </w:p>
    <w:p>
      <w:r>
        <w:rPr>
          <w:b/>
        </w:rPr>
        <w:t xml:space="preserve">Yhteenveto</w:t>
      </w:r>
    </w:p>
    <w:p>
      <w:r>
        <w:t xml:space="preserve">Guernseyn asukkaat voivat maksaa veroja odotettua vähemmän, jos osavaltiot hyväksyvät talousarviomuutoksen.</w:t>
      </w:r>
    </w:p>
    <w:p>
      <w:r>
        <w:rPr>
          <w:b/>
          <w:u w:val="single"/>
        </w:rPr>
        <w:t xml:space="preserve">Asiakirjan numero 5399</w:t>
      </w:r>
    </w:p>
    <w:p>
      <w:r>
        <w:t xml:space="preserve">Kaksi Ringmerin onnettomuudessa kuollutta jalankulkijaa nimetty</w:t>
      </w:r>
    </w:p>
    <w:p>
      <w:r>
        <w:t xml:space="preserve">Tunbridge Wellsin Hilbert Roadilla asuva James Morden, 31, ja Wimbledonissa Broadway Courtissa asuva Matthew Lind, 31, saivat surmansa sunnuntaina noin kello 20.00 BST. Nissan Pathfinder -maasturi törmäsi ryhmään, kun he olivat kävelemässä Harvey's Lanella Ringmerissä. Kaksi naista, 29-vuotias Wimbledonista ja 27-vuotias Addlestonesta, Surreysta, loukkaantuivat. Ryhmän kolme muuta jalankulkijaa - 29-vuotias mies Addlestonesta, 24-vuotias nainen Mordenista ja 31-vuotias nainen Suttonista, molemmat Etelä-Lontoosta - eivät loukkaantuneet.</w:t>
      </w:r>
    </w:p>
    <w:p>
      <w:r>
        <w:rPr>
          <w:b/>
        </w:rPr>
        <w:t xml:space="preserve">Yhteenveto</w:t>
      </w:r>
    </w:p>
    <w:p>
      <w:r>
        <w:t xml:space="preserve">Poliisi on nimennyt kaksi miestä, jotka kuolivat, kun auto törmäsi jalankulkijaryhmään East Sussexissa.</w:t>
      </w:r>
    </w:p>
    <w:p>
      <w:r>
        <w:rPr>
          <w:b/>
          <w:u w:val="single"/>
        </w:rPr>
        <w:t xml:space="preserve">Asiakirjan numero 5400</w:t>
      </w:r>
    </w:p>
    <w:p>
      <w:r>
        <w:t xml:space="preserve">Crawleyn puukotus: Tyttö, 14, pidätetty murhasta epäiltynä.</w:t>
      </w:r>
    </w:p>
    <w:p>
      <w:r>
        <w:t xml:space="preserve">Poliisi kutsuttiin Three Bridgesin alueelle Crawleyn kaupungissa Länsi-Sussexissa tiistaina kello 21.00 GMT, jossa he löysivät 24-vuotiaan uhrin. Crawleystä kotoisin oleva teinityttö pidätettiin keskiviikkoiltana Etelä-Lontoossa. Myös 21-vuotias lontoolaismies pidätettiin epäiltynä rikoksentekijän avustamisesta. Hätäkeskus oli kutsuttu Russell Waylle, jossa ensihoitajat ja lääkäri hoitivat uhria ennen kuin hänet julistettiin kuolleeksi.</w:t>
      </w:r>
    </w:p>
    <w:p>
      <w:r>
        <w:rPr>
          <w:b/>
        </w:rPr>
        <w:t xml:space="preserve">Yhteenveto</w:t>
      </w:r>
    </w:p>
    <w:p>
      <w:r>
        <w:t xml:space="preserve">14-vuotias tyttö on pidätetty epäiltynä kadulta puukotettuna löytyneen miehen murhasta.</w:t>
      </w:r>
    </w:p>
    <w:p>
      <w:r>
        <w:rPr>
          <w:b/>
          <w:u w:val="single"/>
        </w:rPr>
        <w:t xml:space="preserve">Asiakirjan numero 5401</w:t>
      </w:r>
    </w:p>
    <w:p>
      <w:r>
        <w:t xml:space="preserve">Delaney Brownin murha: Delaney Delaney: Toinen pidätys pyöräilijän kuolemasta</w:t>
      </w:r>
    </w:p>
    <w:p>
      <w:r>
        <w:t xml:space="preserve">Delaney Brownin kuolemaa tutkivat poliisit pidättivät keskiviikkona 16-vuotiaan nuorukaisen. Teini on sittemmin vapautettu takuita vastaan. Brown kuoli, kun hopeinen BMW 1 -auto törmäsi häneen Vincent Roadilla 5. syyskuuta. Myös 8. syyskuuta pidätetty 18-vuotias mies pääsi takuita vastaan vapaaksi. Komisario Steve Collin suurrikosyksiköstä sanoi, että hän kaipaa yhä todistajia ilmoittautumaan. "Ihmisillä on selvästi tietoa siitä, kuka ajoi hopeista BMW:tä, jolla Delaney tapettiin, ja heidän on nyt tehtävä oikein ja puhuttava poliisille", hän sanoi.</w:t>
      </w:r>
    </w:p>
    <w:p>
      <w:r>
        <w:rPr>
          <w:b/>
        </w:rPr>
        <w:t xml:space="preserve">Yhteenveto</w:t>
      </w:r>
    </w:p>
    <w:p>
      <w:r>
        <w:t xml:space="preserve">Toinen henkilö on pidätetty epäiltynä Lutonissa auton yliajaman 19-vuotiaan pyöräilijän murhasta, kertoo poliisi.</w:t>
      </w:r>
    </w:p>
    <w:p>
      <w:r>
        <w:rPr>
          <w:b/>
          <w:u w:val="single"/>
        </w:rPr>
        <w:t xml:space="preserve">Asiakirjan numero 5402</w:t>
      </w:r>
    </w:p>
    <w:p>
      <w:r>
        <w:t xml:space="preserve">Essexin teollisuusalueella sijaitseva "toisen maailmansodan aikainen pommi" on tyhjä kuori.</w:t>
      </w:r>
    </w:p>
    <w:p>
      <w:r>
        <w:t xml:space="preserve">Se löydettiin Oliver Closesta, Graysista, noin kello 08.55 GMT, ja poliisi sulki Queen Elizabeth II -sillan sen vuoksi. Essexin poliisin mukaan puolustusministeriön pomminpurkuryhmä oli arvioinut laitteen ja vahvistanut, ettei sen sisällä ollut räjähteitä. Poliisin mukaan se viedään pois paikalta, eikä siltaa enää suljeta. Poliisin mukaan kyseessä ei ollut sama räjähtämätön pommi, joka löydettiin London Cityn lentokentän läheltä.</w:t>
      </w:r>
    </w:p>
    <w:p>
      <w:r>
        <w:rPr>
          <w:b/>
        </w:rPr>
        <w:t xml:space="preserve">Yhteenveto</w:t>
      </w:r>
    </w:p>
    <w:p>
      <w:r>
        <w:t xml:space="preserve">Epäilty räjähtämätön toisen maailmansodan aikainen pommi, joka löydettiin teollisuusalueelta Essexissä, oli poliisin mukaan tyhjä hylsy.</w:t>
      </w:r>
    </w:p>
    <w:p>
      <w:r>
        <w:rPr>
          <w:b/>
          <w:u w:val="single"/>
        </w:rPr>
        <w:t xml:space="preserve">Asiakirjan numero 5403</w:t>
      </w:r>
    </w:p>
    <w:p>
      <w:r>
        <w:t xml:space="preserve">Kaksi neuvostoa haastaa walesinkielisen säännön.</w:t>
      </w:r>
    </w:p>
    <w:p>
      <w:r>
        <w:t xml:space="preserve">Carmarthenshiren ja Flintshiren valtuustot eivät vastusta walesin kielen komissaarin ehdotuksia, mutta ne eivät ole mielestään käytännöllisiä. Se on yksi monista standardeista, jotka niiden on toimitettava walesiksi vuodesta 2016 alkaen. Yhdeksän neuvostoa harkitsee vielä sääntöjä, kuusi on tyytyväisiä, mutta Pembrokeshiren mukaan se maksaisi niille 500 000 puntaa.</w:t>
      </w:r>
    </w:p>
    <w:p>
      <w:r>
        <w:rPr>
          <w:b/>
        </w:rPr>
        <w:t xml:space="preserve">Yhteenveto</w:t>
      </w:r>
    </w:p>
    <w:p>
      <w:r>
        <w:t xml:space="preserve">Suunnitelmat, joiden mukaan yleisön jäsenet saisivat puhua neuvoston virkamiehille walesiksi ilman käännöstä, näyttävät tulevan kyseenalaisiksi.</w:t>
      </w:r>
    </w:p>
    <w:p>
      <w:r>
        <w:rPr>
          <w:b/>
          <w:u w:val="single"/>
        </w:rPr>
        <w:t xml:space="preserve">Asiakirjan numero 5404</w:t>
      </w:r>
    </w:p>
    <w:p>
      <w:r>
        <w:t xml:space="preserve">2 Sistersin tehtaan 50 työntekijän työpaikkojen päivitys lykkääntyy</w:t>
      </w:r>
    </w:p>
    <w:p>
      <w:r>
        <w:t xml:space="preserve">Llangefnissä sijaitsevan 2 Sistersin tehtaan työntekijät odottivat saavansa perjantaina tietää, onko heidän työpaikkansa pelastettu. Helmikuussa ilmoitettiin, että 270 työpaikkaa oli uhattuna, mutta sen jälkeen 50 ihmistä on irtisanoutunut vapaaehtoisesti ja 170 vuokratyöntekijää on siirtynyt muualle yrityksessä. Ammattiliiton edustajat tapaavat nyt pomoja ensi viikolla jäljellä olevien työpaikkojen vuoksi. Leikkaukset johtuivat siitä, että yritys halusi vähentää kokonaisen tuotantovuoron toiminnastaan.</w:t>
      </w:r>
    </w:p>
    <w:p>
      <w:r>
        <w:rPr>
          <w:b/>
        </w:rPr>
        <w:t xml:space="preserve">Yhteenveto</w:t>
      </w:r>
    </w:p>
    <w:p>
      <w:r>
        <w:t xml:space="preserve">Kokousta, jossa tehdään päätös Angleseyn siipikarjatehtaan 50 jäljellä olevasta työpaikasta, on lykätty.</w:t>
      </w:r>
    </w:p>
    <w:p>
      <w:r>
        <w:rPr>
          <w:b/>
          <w:u w:val="single"/>
        </w:rPr>
        <w:t xml:space="preserve">Asiakirjan numero 5405</w:t>
      </w:r>
    </w:p>
    <w:p>
      <w:r>
        <w:t xml:space="preserve">Sheffield Live -televisiokanava käynnistyy Freeview- ja kaapelikanavilla</w:t>
      </w:r>
    </w:p>
    <w:p>
      <w:r>
        <w:t xml:space="preserve">Sheffield Live esitetään Freeview-kanavalla ja paikallisessa kaapeliverkossa. Kanava käynnistettiin klo 18.30 BST, ja Charlotte Reid oli ensimmäinen kasvo ja ääni, jonka yleisö näki SLTV:ssä. Elokuussa paikallistelevisiokanava saavutti 160 000 punnan rahoitustavoitteensa, johon sisältyi 90 000 puntaa yksityishenkilöiltä ja ryhmiltä, joista on tullut "yhteisöosakkaita". Ofcom sai alun perin 57 tarjousta kanavien pyörittämisestä Yhdistyneessä kuningaskunnassa. Yhteensä 19 toimilupaa myönnettiin. Ensimmäinen kanava aloitti lähetyksensä Grimsbyssä viime marraskuussa. BBC rahoittaa paikalliskanavia 40 miljoonalla punnalla, ja se on muun muassa sopinut ostavansa uutismateriaalia.</w:t>
      </w:r>
    </w:p>
    <w:p>
      <w:r>
        <w:rPr>
          <w:b/>
        </w:rPr>
        <w:t xml:space="preserve">Yhteenveto</w:t>
      </w:r>
    </w:p>
    <w:p>
      <w:r>
        <w:t xml:space="preserve">Sheffieldin paikallinen televisiokanava on lähettänyt ensimmäistä kertaa.</w:t>
      </w:r>
    </w:p>
    <w:p>
      <w:r>
        <w:rPr>
          <w:b/>
          <w:u w:val="single"/>
        </w:rPr>
        <w:t xml:space="preserve">Asiakirjan numero 5406</w:t>
      </w:r>
    </w:p>
    <w:p>
      <w:r>
        <w:t xml:space="preserve">Gruff Rhys on yksi festivaalin nro.6 walesilaisista esiintyjistä.</w:t>
      </w:r>
    </w:p>
    <w:p>
      <w:r>
        <w:t xml:space="preserve">Kymmenenvuotisjuhlavuoden tapahtumassa juhlistetaan myös 150 vuotta Walesin siirtolaisten saapumisesta Patagoniaan, ja tapahtumalle on omistettu esityspäivä. Pääesiintyjien Grace Jonesin ja Belle and Sebastianin lisäksi esiintyvät Catfish and the Bottlemen ja Badly Drawn Boy. Tapahtuma järjestetään italialaisessa Portmeirionin kylässä 3.-6. syyskuuta. Rhys esittää kappaleita Set Fire To The Stars -levyltä, jonka hän on säveltänyt viime vuonna valmistuneeseen Dylan Thomasista kertovaan elämäkertaelokuvaan, jonka pääosassa on Elijah Wood. Muita ilmoitettuja walesilaisia esiintyjiä ovat Y Pencadlys, Yws Gwynedd ja Ifan Dafydd.</w:t>
      </w:r>
    </w:p>
    <w:p>
      <w:r>
        <w:rPr>
          <w:b/>
        </w:rPr>
        <w:t xml:space="preserve">Yhteenveto</w:t>
      </w:r>
    </w:p>
    <w:p>
      <w:r>
        <w:t xml:space="preserve">Super Furry Animals -yhtyeen Gruff Rhys, 9Bach ja Y Ffug ovat yksi niistä monista walesilaisista esiintyjistä, jotka on ilmoitettu Gwyneddin festivaalille nro 6.</w:t>
      </w:r>
    </w:p>
    <w:p>
      <w:r>
        <w:rPr>
          <w:b/>
          <w:u w:val="single"/>
        </w:rPr>
        <w:t xml:space="preserve">Asiakirjan numero 5407</w:t>
      </w:r>
    </w:p>
    <w:p>
      <w:r>
        <w:t xml:space="preserve">Durhamin kreivikunnan kärpäsjätteiden kaatopaikkasijoittamisen suhteen luvattu toimia</w:t>
      </w:r>
    </w:p>
    <w:p>
      <w:r>
        <w:t xml:space="preserve">Yli 25 000 puntaa on myönnetty Chester-le-Streetissä sijaitsevan, asukkaiden huolta herättäneen penkereen aitaamiseen ja turvaamiseen. Viime kuukausina Jacques Terrace -alueen lähellä sijaitsevalle paikalle on heitetty kotitalousjätettä, jääkaappeja, liesi ja jopa asuntovaunu. Durhamin kreivikunnanvaltuusto ilmoitti, että hankkeen työt aloitetaan pian.</w:t>
      </w:r>
    </w:p>
    <w:p>
      <w:r>
        <w:rPr>
          <w:b/>
        </w:rPr>
        <w:t xml:space="preserve">Yhteenveto</w:t>
      </w:r>
    </w:p>
    <w:p>
      <w:r>
        <w:t xml:space="preserve">On luvattu toimia, joilla pysyviä kärpäsjätteiden kerääjiä estetään hyökkäämästä eräälle alueelle Durhamin kreivikunnassa.</w:t>
      </w:r>
    </w:p>
    <w:p>
      <w:r>
        <w:rPr>
          <w:b/>
          <w:u w:val="single"/>
        </w:rPr>
        <w:t xml:space="preserve">Asiakirjan numero 5408</w:t>
      </w:r>
    </w:p>
    <w:p>
      <w:r>
        <w:t xml:space="preserve">Esam Ayadin kuolema: Ayam Ayam: Neljää syytetään murhasta, kun miestä ammuttiin kasvoihin</w:t>
      </w:r>
    </w:p>
    <w:p>
      <w:r>
        <w:t xml:space="preserve">Esam Ayad, 26, Harlow'sta Essexistä, loukkaantui vakavasti hyökkäyksessä Ogard Roadilla, Hoddesdonissa, noin klo 21:25 GMT 4. joulukuuta 2018. Kahden pienen lapsen isä kuoli myöhemmin sairaalassa. Nelikko saapui St Albansin tuomaristuomioistuimen eteen torstaina, ja heidät määrättiin tutkintavankeuteen, jotta he voivat saapua St Albansin kruununoikeuden eteen 28. lokakuuta.</w:t>
      </w:r>
    </w:p>
    <w:p>
      <w:r>
        <w:rPr>
          <w:b/>
        </w:rPr>
        <w:t xml:space="preserve">Yhteenveto</w:t>
      </w:r>
    </w:p>
    <w:p>
      <w:r>
        <w:t xml:space="preserve">Kolmea miestä ja teiniä syytetään murhasta sen jälkeen, kun miestä oli ammuttu kasvoihin.</w:t>
      </w:r>
    </w:p>
    <w:p>
      <w:r>
        <w:rPr>
          <w:b/>
          <w:u w:val="single"/>
        </w:rPr>
        <w:t xml:space="preserve">Asiakirjan numero 5409</w:t>
      </w:r>
    </w:p>
    <w:p>
      <w:r>
        <w:t xml:space="preserve">Russell Watson esiintyy Blackpool Illuminationsissa</w:t>
      </w:r>
    </w:p>
    <w:p>
      <w:r>
        <w:t xml:space="preserve">Laulajan lisäksi mukana on X Factor -finalisti Olly Murs. Strictly come Dancing -tähti Alesha Dixon esiintyy myös perjantaina 3. syyskuuta järjestettävässä julkistamistilaisuudessa. Blackpoolin kunnan mukaan lippujen kysyntä tapahtumaan on ollut valtava, sillä 15 000 paikkaa on haettu 120 000 kertaa. Menestyneet hakijat saavat tietää reilun viikon kuluttua, ovatko he onnistuneet saamaan lipun. Blackpoolin neuvoston johtaja Peter Callow sanoi: "Tämä on aivan loistava tähtikokoonpano. Siitä tulee fantastinen tapahtuma ja ihana ilta kaikille." Valaistus on päällä 66 yötä 7. marraskuuta asti.</w:t>
      </w:r>
    </w:p>
    <w:p>
      <w:r>
        <w:rPr>
          <w:b/>
        </w:rPr>
        <w:t xml:space="preserve">Yhteenveto</w:t>
      </w:r>
    </w:p>
    <w:p>
      <w:r>
        <w:t xml:space="preserve">Oopperatähti Russell Watson on lisätty kokoonpanoon, jossa Robbie Williams näpäyttää tämän vuoden Blackpool Illuminations -tapahtuman kytkintä.</w:t>
      </w:r>
    </w:p>
    <w:p>
      <w:r>
        <w:rPr>
          <w:b/>
          <w:u w:val="single"/>
        </w:rPr>
        <w:t xml:space="preserve">Asiakirjan numero 5410</w:t>
      </w:r>
    </w:p>
    <w:p>
      <w:r>
        <w:t xml:space="preserve">Mitä Jeremy Corbynille nyt kuuluu?</w:t>
      </w:r>
    </w:p>
    <w:p>
      <w:r>
        <w:t xml:space="preserve">Laura KuenssbergPoliittinen päätoimittaja@bbclaurakon Twitter He juhlivat tänä iltana ansaitusti. Corbyn on saavuttanut harvinaisuuden nykypolitiikassa - laajentanut äänestäjäkuntaa. Jos saat suostuteltua enemmän ihmisiä, jotka ovat samaa mieltä kanssasi, voit voittaa, vaikka nämä ajatukset olisivat kuinka pois muodista. Mutta nyt asennettuna Labourin uudella johtajalla on kaikkialla ongelmia. Hän on aina ollut ulkopuolinen, kapinallinen omassa puolueessaan. Miten hän voi odottaa kollegoiltaan lojaalisuutta ja puolueen yhdistämistä, kun hän itse on harvoin osoittanut sitä? Kansanedustajat ovat keskustelleet hänen syrjäyttämisestään viikkoja. Useimmat todennäköisesti tukevat häntä aluksi heikosti. Älkää odottako nopeaa vallankaappausta. Mutta älkää epäilkö, että useimmat hymyilevät hänen takanaan lähetyslokerossa hampaita kiristellen. Varjoministerien erokirjeet on jo kirjoitettu. Hänen ei ole helppo rakentaa tiimiä, joka on riittävän vahva toimimaan Westminsterin brutaalissa maailmassa. Viisaat työväenpuolueen johtajat ovat huolissaan siitä, että puolue palaa väistämättä taisteluun, jota se on käynyt ennenkin - maltilliset taistelevat vasemmiston syrjäyttämiseksi. Hänen vastustajansa puolueen ulkopuolella eivät anna hänen unohtaa aiempia yhteyksiään - hän on ottanut yhteyttä irlantilaisiin tasavaltalaisiin ja Israelin äänekkäisiin vastustajiin - hänen mielestään hän on rauhantekijä, mutta muut eivät voi hyväksyä häntä. Tämä yhdistettynä hänen taloudellisiin näkemyksiinsä, jotka eivät ole linjassa valtavirran kanssa, tarkoittaa, että useimmille konservatiiveille hänen menestyksensä on poliittinen lahja. He uskovat, että hänen valintansa on tilaisuus paitsi pilkata viikko toisensa jälkeen sattumanvaraista johtajaa, myös silpoa työväenpuoluetta sukupolven ajaksi. Ja hänen valintansa ilmaisee perustavanlaatuisen totuuden, joka on Westminsterin työväenpuolueelle kaikkein epämiellyttävin. Puolueen ydin ei kyennyt tarjoamaan ideaa tai persoonallisuutta, joka olisi ollut tarpeeksi houkutteleva innostamaan tai vakuuttamaan. Se, mikä oli heille epämiellyttävä kuvitelma, on nyt totta. Suurin uhkapeli on kuitenkin tämä: Corbyn voitti vastoin kaikkia todennäköisyyksiä yhdistämällä vanhoja ääniä, uusia aktivisteja ja ammattiliittojen tukea. Se riitti voittamaan puolueen omat vaalit. Voisiko tämä voimakas kapeikko koskaan laajentua todelliseksi kansalliseksi liikkeeksi, joka kykenee voittamaan parlamenttivaalit? Se olisi todellakin sääntöjen rikkomista.</w:t>
      </w:r>
    </w:p>
    <w:p>
      <w:r>
        <w:rPr>
          <w:b/>
        </w:rPr>
        <w:t xml:space="preserve">Yhteenveto</w:t>
      </w:r>
    </w:p>
    <w:p>
      <w:r>
        <w:t xml:space="preserve">Hän ja he tekivät sen. Mitä nyt? Jeremy Corbynin voitto ei ollut työväenpuolueen kansanedustajien, vallanpitäjien tai puolueen aikoinaan voimakkaan koneiston aikaansaannosta, vaan vanhan lihaksen - työväenpuolueen vasemmiston - joustosta. Se oli aikoinaan niin heikentynyt, mutta nyt se on vahva, ja tuhannet ja taas tuhannet uudet kannattajat ovat rohkaisseet sitä.</w:t>
      </w:r>
    </w:p>
    <w:p>
      <w:r>
        <w:rPr>
          <w:b/>
          <w:u w:val="single"/>
        </w:rPr>
        <w:t xml:space="preserve">Asiakirjan numero 5411</w:t>
      </w:r>
    </w:p>
    <w:p>
      <w:r>
        <w:t xml:space="preserve">Royal Ascot: Fanit pukeutuvat kotona Ladies' Dayn kunniaksi</w:t>
      </w:r>
    </w:p>
    <w:p>
      <w:r>
        <w:t xml:space="preserve">Tasurikilpailujen suurin kokous järjestetään ensimmäistä kertaa suljettujen ovien takana Berkshiressä, ja jockeyt noudattavat tiukkoja turvallisuusprotokollia. Innokkaat kilpakävijät ovat kuitenkin katsoneet kilpailuja kotona ja julkaisseet kuvia Twitterissä hashtageilla #StyledWithThanks ja #hatsfromhome ja keränneet samalla rahaa hyväntekeväisyysjärjestöille. Frankie Dettorin ohjastama Stradivarius esitti mahtavan suorituksen ja voitti viikon pääkilpailussa kolmannen peräkkäisen Gold Cupin. Kaikki valokuvat ovat tekijänoikeudella suojattuja.</w:t>
      </w:r>
    </w:p>
    <w:p>
      <w:r>
        <w:rPr>
          <w:b/>
        </w:rPr>
        <w:t xml:space="preserve">Yhteenveto</w:t>
      </w:r>
    </w:p>
    <w:p>
      <w:r>
        <w:t xml:space="preserve">Royal Ascotin Ladies' Day pidettiin ilman katsojia koronaviruksen vuoksi - mutta osa tänä vuonna väliin jääneistä pukeutuu edelleen katsomaan sitä televisiosta.</w:t>
      </w:r>
    </w:p>
    <w:p>
      <w:r>
        <w:rPr>
          <w:b/>
          <w:u w:val="single"/>
        </w:rPr>
        <w:t xml:space="preserve">Asiakirjan numero 5412</w:t>
      </w:r>
    </w:p>
    <w:p>
      <w:r>
        <w:t xml:space="preserve">Ampuminen rikkoi tulitaukoa - SLMM</w:t>
      </w:r>
    </w:p>
    <w:p>
      <w:r>
        <w:t xml:space="preserve">"Tämän ei kuitenkaan uskota häiritsevän käynnissä olevaa rauhanprosessia", sanoi tiedottaja Helen Olafsdottir. Norjan Sri Lankan tarkkailuvaltuuskunta tutkii parhaillaan sotilaan tappamista ennen kuin se tekee päätöksensä. "Meillä on kaksi eri versiota tapahtumasta", sanoi Olafsdottir, mutta ennen päätöksen tekemistä heidän on selvitettävä, mitä tarkalleen ottaen tapahtui. Tällä hetkellä sekä LTTE että Sri Lankan armeija väittävät, että sotilas oli lähempänä omaa etupuolustuslinjaansa. Nykyisen tulitaukosopimuksen mukaan osapuolet saavat tunkeutua vain 50 metriä 600 metrin erotusalueelle. Kapinallisten kerrotaan kertoneen rauhantarkkailijoille ampuneensa sotilaan, joka oli mennyt linjan ulkopuolelle kiikareilla ja käsikranaatilla aseistautuneena. Hallituksen virkamiehet ovat kuitenkin tehneet valituksen, jonka mukaan sotilaat olivat aseettomia ja pysyivät määrätyllä alueella. Vastauksena BBC Sandeshayan kysymykseen SLMM:n antamien päätösten täytäntöönpanosta Helen Olafsdottir sanoi: "Aiemmin on annettu erilaisia päätöksiä, joita rikkova ryhmä ei ole noudattanut, mutta näitä tilanteita ei voida katsoa taaksepäin." Hän lisäsi, että he tekevät kaikkensa pannakseen päätöksen täytäntöön tällä kertaa.</w:t>
      </w:r>
    </w:p>
    <w:p>
      <w:r>
        <w:rPr>
          <w:b/>
        </w:rPr>
        <w:t xml:space="preserve">Yhteenveto</w:t>
      </w:r>
    </w:p>
    <w:p>
      <w:r>
        <w:t xml:space="preserve">Sri Lankan tulitaukovalvojat sanovat, että tamilitiikerit ampuivat srilankalaisen sotilaan, mikä oli selvä tulitaukosopimuksen rikkomus. Sri Lankan tarkkailuvaltuuskunnan tiedottaja sanoi myös, että vielä ei ole selvää, kuka oli täysin vastuussa tapauksesta.</w:t>
      </w:r>
    </w:p>
    <w:p>
      <w:r>
        <w:rPr>
          <w:b/>
          <w:u w:val="single"/>
        </w:rPr>
        <w:t xml:space="preserve">Asiakirjan numero 5413</w:t>
      </w:r>
    </w:p>
    <w:p>
      <w:r>
        <w:t xml:space="preserve">Itävalta pyytää EU:lta oikeutta palkata paikallisia työntekijöitä ennen muita EU:n työntekijöitä.</w:t>
      </w:r>
    </w:p>
    <w:p>
      <w:r>
        <w:t xml:space="preserve">Christian Kern antoi lupauksen työpaikkojen luomiseen keskittyvän 10-vuotisen taloussuunnitelman käynnistämisen yhteydessä. "Nämä Itä-Euroopan maat vievät työttömyytensä Itävaltaan", sosiaalidemokraatti sanoi. Hän puhui Welsissä, jota johtaa äärioikeistolainen Vapauspuolue (FPOe). Maahanmuuttoa ja työttömyyttä koskevat pelot ovat nostaneet FPOe:n johtoon mielipidemittauksissa. Lupausta pidetään yrityksenä voittaa takaisin sosiaalidemokraattien kannatus, sillä viime vuonna sosiaalidemokraatit putosivat presidentinvaalien ensimmäisellä kierroksella yhdessä perinteisen valtavirran kilpailijansa, keskustaoikeistolaisen kansanpuolueen kanssa. Riippumaton ehdokas voitti lopulta äärioikeiston ehdokkaan. Kernin puoluetta kannattaa mielipidemittausten mukaan noin 27 prosenttia äänestäjistä.</w:t>
      </w:r>
    </w:p>
    <w:p>
      <w:r>
        <w:rPr>
          <w:b/>
        </w:rPr>
        <w:t xml:space="preserve">Yhteenveto</w:t>
      </w:r>
    </w:p>
    <w:p>
      <w:r>
        <w:t xml:space="preserve">Itävallan keskusta-vasemmistolainen liittokansleri on sanonut pyytävänsä EU:ta antamaan paikallisten työnantajien palkata itävaltalaisia ennen muita EU-kansalaisia, ellei sopivia hakijoita ole.</w:t>
      </w:r>
    </w:p>
    <w:p>
      <w:r>
        <w:rPr>
          <w:b/>
          <w:u w:val="single"/>
        </w:rPr>
        <w:t xml:space="preserve">Asiakirjan numero 5414</w:t>
      </w:r>
    </w:p>
    <w:p>
      <w:r>
        <w:t xml:space="preserve">Deesiden vapaa-ajankeskuksen kirjaston uudistamisesta sovittu</w:t>
      </w:r>
    </w:p>
    <w:p>
      <w:r>
        <w:t xml:space="preserve">Hawardenin, Mancotin ja Queensferryn kirjastot suljetaan neuvoston kabinettikomitean tiistaina hyväksymien suunnitelmien mukaisesti. Valiokunnalle laaditussa raportissa todetaan, että muutoksilla saavutettaisiin merkittäviä säästöjä rakennuskustannuksissa sekä tulevissa korjauksissa ja ylläpidossa. Suunnitelma hyväksyttiin huolimatta siitä, että jotkut eivät ehkä pääse keskukseen.</w:t>
      </w:r>
    </w:p>
    <w:p>
      <w:r>
        <w:rPr>
          <w:b/>
        </w:rPr>
        <w:t xml:space="preserve">Yhteenveto</w:t>
      </w:r>
    </w:p>
    <w:p>
      <w:r>
        <w:t xml:space="preserve">Kolme kirjastoa suljetaan Flintshiressä, kun Deesiden vapaa-ajankeskukseen avataan keskus.</w:t>
      </w:r>
    </w:p>
    <w:p>
      <w:r>
        <w:rPr>
          <w:b/>
          <w:u w:val="single"/>
        </w:rPr>
        <w:t xml:space="preserve">Asiakirjan numero 5415</w:t>
      </w:r>
    </w:p>
    <w:p>
      <w:r>
        <w:t xml:space="preserve">Mansaaren lautta telakoitiin korjauksia varten</w:t>
      </w:r>
    </w:p>
    <w:p>
      <w:r>
        <w:t xml:space="preserve">Ben-my-Chree, joka on poissa liikenteestä kolme päivää, korjataan Cammell Lairdin telakalla. Steam Packet -lauttayhtiö kertoi, että korjaukset tehdään keulan työntövoimayksikköön, joka vaurioitui aiemmin tänä vuonna aluksen nieltyä roskia. Ben-my-Chree on sen jälkeen liikennöinyt yhdellä keulatyöntövoimayksiköllä. Steam Packet -yhtiö lisäsi, että viikonlopun aikana Manannan-pikalaivalla liikennöidään lisäksi vain rahtiliikennettä, jotta voidaan varmistaa, että Manxin vähittäiskauppiaat saavat tarvikkeet. Manannan-alus lähtee perjantaina klo 08:45 (GMT) ja 14:15 (GMT).</w:t>
      </w:r>
    </w:p>
    <w:p>
      <w:r>
        <w:rPr>
          <w:b/>
        </w:rPr>
        <w:t xml:space="preserve">Yhteenveto</w:t>
      </w:r>
    </w:p>
    <w:p>
      <w:r>
        <w:t xml:space="preserve">Mansaarelle Yhdistyneestä kuningaskunnasta tavaroita toimittavan pääaluksen on määrä mennä perjantaina kuivatelakalle välttämättömiin korjaustöihin.</w:t>
      </w:r>
    </w:p>
    <w:p>
      <w:r>
        <w:rPr>
          <w:b/>
          <w:u w:val="single"/>
        </w:rPr>
        <w:t xml:space="preserve">Asiakirjan numero 5416</w:t>
      </w:r>
    </w:p>
    <w:p>
      <w:r>
        <w:t xml:space="preserve">Yeovilin piirisairaala vähentää "mustan hälytyksen" statusta.</w:t>
      </w:r>
    </w:p>
    <w:p>
      <w:r>
        <w:t xml:space="preserve">Yeovilin piirisairaala otti 24. helmikuuta käyttöön mustan hälytyksen, koska kysyntä oli ylikuormittunut. Hälytys on nyt alennettu punaiseksi, koska A&amp;E-potilaiden määrä on vähentynyt ja kun pieni määrä vuodepaikkoja on vapautunut. Sairaalasäätiö kiitti ihmisiä "ymmärryksestä ja kärsivällisyydestä". Tiedottajan mukaan sairaalan päivystysosastolle tulevien ihmisten määrä on kuitenkin "hieman vähentynyt", mutta se on "edelleen merkittävän paineen alla viikonloppua ajatellen". Sairaala keskittää nyt ponnistelunsa elektiivisten leikkausajankohtien uudelleenjärjestelyyn, ja se pyysi ihmisiä tulemaan päivystykseen vain hätätapauksissa.</w:t>
      </w:r>
    </w:p>
    <w:p>
      <w:r>
        <w:rPr>
          <w:b/>
        </w:rPr>
        <w:t xml:space="preserve">Yhteenveto</w:t>
      </w:r>
    </w:p>
    <w:p>
      <w:r>
        <w:t xml:space="preserve">Somersetissa sijaitseva sairaala, joka on ollut "mustassa hälytystilassa" lähes kaksi viikkoa, on alentanut asemaansa, mutta sanoi, että siihen kohdistuu edelleen "merkittäviä paineita".</w:t>
      </w:r>
    </w:p>
    <w:p>
      <w:r>
        <w:rPr>
          <w:b/>
          <w:u w:val="single"/>
        </w:rPr>
        <w:t xml:space="preserve">Asiakirjan numero 5417</w:t>
      </w:r>
    </w:p>
    <w:p>
      <w:r>
        <w:t xml:space="preserve">Peelin ja Laxeyn hanke estää raakaveden pumppaamisen mereen.</w:t>
      </w:r>
    </w:p>
    <w:p>
      <w:r>
        <w:t xml:space="preserve">Poliitikot kannattivat yksimielisesti tohtori Alex Allinson MHK:n ehdotusta Manx Utilitiesin alueellisen jäteveden käsittelystrategian toisen vaiheen käyttöönotosta. Suunnitelman mukaan Peeliin, Laxeyhin ja Baldrineen rakennettaisiin puhdistamot, joille ei ole vielä saatu rakennuslupaa. Infrastruktuuriministeri Ray Harmer sanoi, että kyseessä on "fantastinen uutinen". Manx Utilities pumppaa nykyisin jätevedet mereen Peelin ja Laxeyn lähistöllä sijaitsevien poistoputkien kautta. Yrityksen tiedottajan mukaan hanke, jonka pitäisi valmistua vuoteen 2021 mennessä, saattaa päästöt "kansainvälisesti tunnustettujen uimaveden laatustandardien mukaisiksi". Tohtori Allinson sanoi, että hän aikoo nyt esittää suunnitelmaehdotuksia.</w:t>
      </w:r>
    </w:p>
    <w:p>
      <w:r>
        <w:rPr>
          <w:b/>
        </w:rPr>
        <w:t xml:space="preserve">Yhteenveto</w:t>
      </w:r>
    </w:p>
    <w:p>
      <w:r>
        <w:t xml:space="preserve">Tynwald on tukenut 23,5 miljoonan punnan suuruista suunnitelmaa Manxin jätteiden käsittelyä varten, koska se lopettaisi vihdoin raakaveden pumppaamisen mereen, ministeri on sanonut.</w:t>
      </w:r>
    </w:p>
    <w:p>
      <w:r>
        <w:rPr>
          <w:b/>
          <w:u w:val="single"/>
        </w:rPr>
        <w:t xml:space="preserve">Asiakirjan numero 5418</w:t>
      </w:r>
    </w:p>
    <w:p>
      <w:r>
        <w:t xml:space="preserve">SLA:ta syytetään siviilien tappamisesta</w:t>
      </w:r>
    </w:p>
    <w:p>
      <w:r>
        <w:t xml:space="preserve">Vavuniyan piirituomari määräsi poliisin kirjaamaan lausunnon Vessankulaman SLA:n leirin johtavalta upseerilta ja esittämään hänet maanantaina oikeuden eteen. Viisi tunnistamatonta ruumista löydettiin ammuttuina leirin läheltä sunnuntaiaamuna. Omaiset tunnistivat myöhemmin neljä ruumiista tutkinnassa. Laukauksia kuultiin He katosivat lähdettyään töihin kaksi päivää sitten, kertoivat sukulaiset maistraatin tutkinnassa. SLA:n leirin virkailijat kertoivat omaisille, että heillä ei ollut tietoa viidestä miehestä, vaikka he olivat saaneet tiedon, että miehet olivat pidätettyinä siellä. Toinen silminnäkijä kertoi kuulleensa pakettiauton ääntä ja laukauksia leirin läheltä lauantai-iltana. Piirituomari M Ilanchelian on Vavuniyan korkeimmille turvallisuusviranomaisille osoittamassaan kirjeessä kehottanut tekemään mahdollisimman paljon yhteistyötä tutkinnassa.</w:t>
      </w:r>
    </w:p>
    <w:p>
      <w:r>
        <w:rPr>
          <w:b/>
        </w:rPr>
        <w:t xml:space="preserve">Yhteenveto</w:t>
      </w:r>
    </w:p>
    <w:p>
      <w:r>
        <w:t xml:space="preserve">Sri Lankan pohjoisosan oikeuslaitos on määrännyt Sri Lankan armeijan (SLA) johtavan upseerin astumaan oikeuden eteen, koska Vavuniyasta on löydetty viisi siviilien ruumista.</w:t>
      </w:r>
    </w:p>
    <w:p>
      <w:r>
        <w:rPr>
          <w:b/>
          <w:u w:val="single"/>
        </w:rPr>
        <w:t xml:space="preserve">Asiakirjan numero 5419</w:t>
      </w:r>
    </w:p>
    <w:p>
      <w:r>
        <w:t xml:space="preserve">Poika loukkaantui Birminghamin haulikkoiskussa</w:t>
      </w:r>
    </w:p>
    <w:p>
      <w:r>
        <w:t xml:space="preserve">Poika loukkaantui Leonard Roadilla, Handsworthissa, hieman ennen 01:20 GMT 26. joulukuuta, West Midlandsin poliisi kertoi. Hänet vietiin sairaalaan haulikon haulien aiheuttamien vammojen vuoksi ja hänet siirrettiin koomaan. Hänen haavojensa ei uskota olevan hengenvaarallisia. Rikostutkijat tarkistavat valvontakameroiden kuvamateriaalia ja tekevät talokohtaisia tutkimuksia. Kaikkia, joilla on tietoa, pyydetään ottamaan yhteyttä poliisiin.</w:t>
      </w:r>
    </w:p>
    <w:p>
      <w:r>
        <w:rPr>
          <w:b/>
        </w:rPr>
        <w:t xml:space="preserve">Yhteenveto</w:t>
      </w:r>
    </w:p>
    <w:p>
      <w:r>
        <w:t xml:space="preserve">16-vuotias poika on loukkaantunut haulikkoiskussa Birminghamin kadulla.</w:t>
      </w:r>
    </w:p>
    <w:p>
      <w:r>
        <w:rPr>
          <w:b/>
          <w:u w:val="single"/>
        </w:rPr>
        <w:t xml:space="preserve">Asiakirjan numero 5420</w:t>
      </w:r>
    </w:p>
    <w:p>
      <w:r>
        <w:t xml:space="preserve">Vuoden 1971 pullossa oleva viesti yhdistettiin Carlislen miehen kanssa uudelleen</w:t>
      </w:r>
    </w:p>
    <w:p>
      <w:r>
        <w:t xml:space="preserve">Australialainen pariskunta Sean ja Shelley Thomas löysi sen Rattray Headin hiekkadyyniltä koillisrannikolta. Sisällä oleva viesti on päivätty 15. tammikuuta 1971, ja sen on kirjoittanut tuolloin 14-vuotias Raymond Davidson Carlislesta 1970-luvun alussa. Thomas ja Thomas löysivät Davidsonin ja hänen vaimonsa Denisen sosiaalisessa mediassa järjestetyn etsintäkampanjan jälkeen. Rouva Thomasin mukaan Davidson on antanut viestin pariskunnalle matkamuistoksi Brisbaneen. Hän sanoi olleensa "häkeltynyt" sosiaalisen median kampanjasta, ja hän on saanut kampanjan alettua enemmän ystäväpyyntöjä kuin avatessaan tilinsä.</w:t>
      </w:r>
    </w:p>
    <w:p>
      <w:r>
        <w:rPr>
          <w:b/>
        </w:rPr>
        <w:t xml:space="preserve">Yhteenveto</w:t>
      </w:r>
    </w:p>
    <w:p>
      <w:r>
        <w:t xml:space="preserve">Mies on saanut takaisin 44 vuotta sitten kirjoittamansa pulloviestin, joka löytyi Skotlannista.</w:t>
      </w:r>
    </w:p>
    <w:p>
      <w:r>
        <w:rPr>
          <w:b/>
          <w:u w:val="single"/>
        </w:rPr>
        <w:t xml:space="preserve">Asiakirjan numero 5421</w:t>
      </w:r>
    </w:p>
    <w:p>
      <w:r>
        <w:t xml:space="preserve">Corby Cube saa 500 000 puntaa lisärahoitusta.</w:t>
      </w:r>
    </w:p>
    <w:p>
      <w:r>
        <w:t xml:space="preserve">Rahoitus tarkoittaa, että Corbyn kaupunginvaltuusto hyväksyi tiistaina teatterin ja kirjaston käsittävän kansalaisrakennuksen kustannukset. Rakennus avattiin vuonna 2010, mutta siinä on ollut lukuisia ongelmia, ja se on nyt yli 12 miljoonaa puntaa yli 35 miljoonan punnan budjetin. Neuvoston toimitusjohtaja Norman Stronach kuvaili lisäkustannuksia "pettymykseksi". Rahat käytetään muun muassa ilmanvaihtojärjestelmiin ja kalusteisiin.</w:t>
      </w:r>
    </w:p>
    <w:p>
      <w:r>
        <w:rPr>
          <w:b/>
        </w:rPr>
        <w:t xml:space="preserve">Yhteenveto</w:t>
      </w:r>
    </w:p>
    <w:p>
      <w:r>
        <w:t xml:space="preserve">Northamptonshiren Corby Cuben loppuunsaattamiseen on hyväksytty 500 000 punnan lisämääräraha.</w:t>
      </w:r>
    </w:p>
    <w:p>
      <w:r>
        <w:rPr>
          <w:b/>
          <w:u w:val="single"/>
        </w:rPr>
        <w:t xml:space="preserve">Asiakirjan numero 5422</w:t>
      </w:r>
    </w:p>
    <w:p>
      <w:r>
        <w:t xml:space="preserve">Hallituksen neuvonantaja ammuttu kuoliaaksi</w:t>
      </w:r>
    </w:p>
    <w:p>
      <w:r>
        <w:t xml:space="preserve">Nelliadin poliisi kertoi, että Velayudhan oli matkalla tapaamaan äitiään, kun sotilaspukua muistuttaviin vaatteisiin pukeutuneet asemiehet alkoivat ampua. Asianajajan ammatiltaan hän oli laajalti arvostettu toimittuaan Sri Lankan tamilivähemmistön ihmisoikeuksien puolesta ennen kuin hän liittyi hallitukseen. Ealam Peoples Democratic Party (EPDP) -puolueen tiedottaja Nelson Edirisinghe kertoi BBC Sandeshayalle, että hyökkäyksen teki LTTE. Tamilitiikerit eivät vastanneet.</w:t>
      </w:r>
    </w:p>
    <w:p>
      <w:r>
        <w:rPr>
          <w:b/>
        </w:rPr>
        <w:t xml:space="preserve">Yhteenveto</w:t>
      </w:r>
    </w:p>
    <w:p>
      <w:r>
        <w:t xml:space="preserve">Ministeri Douglas Devanandan neuvonantaja Maheswari Velayudhan ammuttiin tiistai-iltana kuoliaaksi Karavettissa Jaffnassa, kertoi poliisi.</w:t>
      </w:r>
    </w:p>
    <w:p>
      <w:r>
        <w:rPr>
          <w:b/>
          <w:u w:val="single"/>
        </w:rPr>
        <w:t xml:space="preserve">Asiakirjan numero 5423</w:t>
      </w:r>
    </w:p>
    <w:p>
      <w:r>
        <w:t xml:space="preserve">Vuoristo-Karabah: BBC vierailee Azerbaidžanin puolella rintamalinjaa</w:t>
      </w:r>
    </w:p>
    <w:p>
      <w:r>
        <w:t xml:space="preserve">Tom BurridgeBBC News, Azerbaidžan Alakbar Alakbarov, 65, kertoo juoneensa kupillista teetä ja katsoneensa jalkapallo-ottelua, kun pommit satoivat hänen kyläänsä. Hän huutaa ja heiluttaa käsiään raunioituneen talon vieressä, josta hän sanoo onnekkaasti paenneensa. Hän syyttää "armenialaisia fasisteja". "Haluamme ottaa maamme takaisin rauhanomaisin keinoin. Ellei näin käy, olen valmis taistelemaan isänmaani puolesta". Azerbaidžanin hallitus vei meidät ja muut toimittajat huolellisesti järjestetylle matkalle useisiin kyliin ja kahteen sairaalaan todistamaan tuhoutuneita ja palaneita rakennuksia ja tapaamaan loukkaantuneita sekä kuolleiden sukulaisia. Ganbar Mustafajev odotti veljensä Familin valokuva kädessään kolmen muun vanhuksen kanssa, jotka myös surivat kuolleita sukulaisiaan, kun bussimme saapui. "Veljestäni tuli marttyyri omassa talossaan", hän kertoo meille. "Hän kuoli isänmaansa puolesta, ja minäkin olen valmis kuolemaan." Vaikka hallituksemme oli suunnitellut matkamme Azerbaidžanin konfliktialueen lähellä sijaitseville alueille hyvin, paikallisten ihmisten keskuudessa oli aistittavissa aitoa ja syvää vihamielisyyttä Armeniaa kohtaan. Tällainen viha johtuu osittain siitä, että useimmat azerbaidžanilaiset uskovat Vuoristo-Karabahin - samoin kuin suuri osa muusta Azerbaidžanin kansainvälisesti tunnustettujen rajojen sisällä olevasta maasta - olevan Armenian miehittämä. Vuoristo-Karabahin armenialaiset viranomaiset väittävät puolustavansa itsemääräämisoikeuttaan. Taistelut ovat "väistämättömiä" Azerbaidžanin ulkoministeriön edustaja Hikmat Hajiyev uskoo kuitenkin, että hänen maallaan on kansainvälisen yhteisön tuki. Hän huomauttaa, että YK:n turvallisuusneuvosto on hyväksynyt neljä päätöslauselmaa, joissa vaaditaan armenialaisten joukkojen vetäytymistä osista Azerbaidžanin alueita. "Azerbaidžan on sitoutunut neuvotteluprosessiin poliittisen ratkaisun löytämiseksi tähän konfliktiin", hän sanoo. Alueella molemmin puolin syvään juurtunut viha on myös jäänne verisestä sodasta, jota osapuolet kävivät vuosina 1988-1994. Tuossa konfliktissa kuoli arviolta 20-30 000 ihmistä, ja molempien osapuolten väitettiin syyllistyneen ihmisoikeusrikkomuksiin. Tulitauon voimaan tullessa kiista oli kuitenkin edelleen ratkaisematta, ja Bakussa asuva toimittaja Rauf Mirkadirov on "yllättynyt" siitä, että tulitauko on pitänyt kutakuinkin 22 vuotta. Hän uskoo, että ilman sopimusta oli "väistämätöntä", että taistelut jatkuisivat lopulta uudelleen. Mirkadirov on yksi niistä 16 ihmisestä, joita ihmisoikeusryhmät pitävät poliittisina vankeina ja jotka Azerbaidžan vapautti tämän vuoden maaliskuussa. Hän huomauttaa, että Azerbaidžan "on lisännyt sotilaallisia voimiaan". "Vuosina 2003-04 Azerbaidžan investoi 3 miljardia dollaria (2 miljardia puntaa) armeijaansa ja Armenia 300-400 miljoonaa dollaria." Rauf Mirkadirov sanoo, että konfliktiin liittyvä "sotilaallinen retoriikka" on hyvin suosittua Azerbaidžanissa, ja hän uskoo azerbaidžanilaisen yhteiskunnan kyllästyneen vallitsevaan tilanteeseen maan länsiosassa menetettyjen maa-alueiden vuoksi. "Oppositio on samaa mieltä hallituksen politiikasta vapauttaa Armenian miehittämät alueet. "Jos se onnistuu, se on paras tapa lisätä suosiotaan", hän sanoo. Monimutkaiset sidonnaisuudet Armenian tukemat Vuoristo-Karabahin tunnustamattoman tasavallan joukot syyttävät Azerbaidžania väkivaltaisuuksien jyrkästä kiihtymisestä huhtikuun alussa. Azerbaidžan kuitenkin osoittaa syyttävällä sormella Armeniaa. Ulkoministeriön tiedottaja Hikmet Hijaev väittää, että Jerevan on omaksunut ennaltaehkäisevän strategian "uusien alueiden valtaamiseksi" "miehitettyjen alueiden turvallisuuden takaamiseksi". Venäjä on ollut aktiivisin välittäjä rauhanneuvotteluissa. Turkki on kuitenkin Azerbaidžanin tärkein liittolainen, ja Moskovan ja Ankaran suhteet ovat huonontuneet sen jälkeen, kun Turkki ampui venäläisen hävittäjän alas Turkin ja Syyrian rajalla marraskuussa. Bakun vapauttamaa joidenkin ihmisoikeusaktivistien ja toimittajien, kuten Mirkadirovin, vapauttamista on yleisesti tulkittu yritykseksi kosiskella länttä. Azerbaidžanin presidentti Ilham Alijev tapasi Obaman hallinnon jäseniä Washingtonissa maaliskuussa pidetyn ydinkonferenssin yhteydessä. Liittolaisuudet tällä vähälle huomiolle jäävällä alueella ovat yhtä monimutkaisia kuin kieli, jota käytetään kuvaamaan sitä, kuka taistelee.</w:t>
      </w:r>
    </w:p>
    <w:p>
      <w:r>
        <w:rPr>
          <w:b/>
        </w:rPr>
        <w:t xml:space="preserve">Yhteenveto</w:t>
      </w:r>
    </w:p>
    <w:p>
      <w:r>
        <w:t xml:space="preserve">Kaksi vuosikymmentä kestänyt aselepo on murtunut väkivaltaisuuksissa Länsi-Azerbaidžanissa. Armenia väittää, ettei se ole suoraan osallisena konfliktissa, jossa sen mukaan etniset armenialaiset puolustavat itsemääräämisoikeuttaan kiistellyllä Vuoristo-Karabahin alueella. Azerbaidžan sanoo kuitenkin, että Armenia on miehittänyt sen maat ja että Armenia on se, joka taistelee. Tämä on ensimmäinen kerta, kun BBC:n on sallittu vierailla Azerbaidžanin puolella rintamalinjaa osana hallituksen järjestämää matkaa sen jälkeen, kun taistelut puhkesivat huhtikuun alussa. Huhtikuussa BBC raportoi Vuoristo-Karabahin kontaktilinjan toiselta puolelta.</w:t>
      </w:r>
    </w:p>
    <w:p>
      <w:r>
        <w:rPr>
          <w:b/>
          <w:u w:val="single"/>
        </w:rPr>
        <w:t xml:space="preserve">Asiakirjan numero 5424</w:t>
      </w:r>
    </w:p>
    <w:p>
      <w:r>
        <w:t xml:space="preserve">'Blind Dave' Heeley tukee Macmillanin syöpäjärjestöä</w:t>
      </w:r>
    </w:p>
    <w:p>
      <w:r>
        <w:t xml:space="preserve">Pitkän matkan juoksija Dave Heeley West Bromwichista tapasi aiemmin hyväntekeväisyysjärjestön suojelijan prinssi Charlesin. Heeley, joka tunnetaan nimellä Blind Dave, suoritti suorituksen elokuussa. Torstaina Birminghamissa järjestetyssä seremoniassa hän luovutti hyväntekeväisyysjärjestölle kymmenien tuhansien punnan shekin ja sanoi sen olevan "erittäin arvokas asia".</w:t>
      </w:r>
    </w:p>
    <w:p>
      <w:r>
        <w:rPr>
          <w:b/>
        </w:rPr>
        <w:t xml:space="preserve">Yhteenveto</w:t>
      </w:r>
    </w:p>
    <w:p>
      <w:r>
        <w:t xml:space="preserve">Sokea mies, joka juoksi seitsemän maratonia seitsemässä päivässä seitsemässä maanosassa hyväntekeväisyyden hyväksi, on antanut tuhansia puntia Macmillan Cancer Supportin hyväksi.</w:t>
      </w:r>
    </w:p>
    <w:p>
      <w:r>
        <w:rPr>
          <w:b/>
          <w:u w:val="single"/>
        </w:rPr>
        <w:t xml:space="preserve">Asiakirjan numero 5425</w:t>
      </w:r>
    </w:p>
    <w:p>
      <w:r>
        <w:t xml:space="preserve">Salainen lahja fossiilisankari Hugh Millerin museolle</w:t>
      </w:r>
    </w:p>
    <w:p>
      <w:r>
        <w:t xml:space="preserve">National Trust for Scotlandin omistama mökki Cromartyssa oli Millerin synnyinpaikka ja perhekoti. Lahjoitus on yksi suurimmista, jonka Trust on saanut. Millerin Cromartyn alueen fossiilien ja kivien tutkimisen on katsottu edistäneen maapallon historian ymmärtämistä. Nykyaikaiset geologit ovat kuvailleet häntä sankariksi.</w:t>
      </w:r>
    </w:p>
    <w:p>
      <w:r>
        <w:rPr>
          <w:b/>
        </w:rPr>
        <w:t xml:space="preserve">Yhteenveto</w:t>
      </w:r>
    </w:p>
    <w:p>
      <w:r>
        <w:t xml:space="preserve">1800-luvun geologille ja fossiilien keräilijälle Hugh Millerille omistettu museo on saanut 600 000 punnan nimettömän lahjoituksen.</w:t>
      </w:r>
    </w:p>
    <w:p>
      <w:r>
        <w:rPr>
          <w:b/>
          <w:u w:val="single"/>
        </w:rPr>
        <w:t xml:space="preserve">Asiakirjan numero 5426</w:t>
      </w:r>
    </w:p>
    <w:p>
      <w:r>
        <w:t xml:space="preserve">Kuolemaantuomitut srilankalaiset hakevat apua</w:t>
      </w:r>
    </w:p>
    <w:p>
      <w:r>
        <w:t xml:space="preserve">E. J. V. Corea, D. D. Ranjith de Silva ja Sanath Pushpakumara on tuomittu varkaudesta, ja heitä pidetään tällä hetkellä vangittuina Al Nayadin vankilassa Riadissa. Apulaisulkoministeri Vishwa Warnapala vahvisti Sandeshayalle, että hallitus on vedonnut Riadin pormestariin ja hänen ylhäisyyteensä Saudi-Arabian kuninkaaseen pyytääkseen armoa ja armahdusta näiden kolmen srilankalaisen puolesta. Hongkongissa sijaitseva Aasian ihmisoikeuskomissio (AHRC) on esittänyt vetoomuksen, jossa kehotetaan myötätuntoisia ihmisiä kiinnostumaan asiasta kirjoittamalla Saudi-Arabian kuninkaalle ja pyytämällä häntä muuttamaan langetetut kuolemantuomiot. Elokuvatähti Ranjan Ramanayaka, jolla on ollut merkittävä rooli Lähi-idän siirtotyöläisten oikeuksien turvaamisessa, sanoi, että hallitus ei ole tehnyt tarpeeksi auttaakseen. Tiettävästi tuomitut eivät ole pystyneet puolustautumaan kunnolla oikeudessa.</w:t>
      </w:r>
    </w:p>
    <w:p>
      <w:r>
        <w:rPr>
          <w:b/>
        </w:rPr>
        <w:t xml:space="preserve">Yhteenveto</w:t>
      </w:r>
    </w:p>
    <w:p>
      <w:r>
        <w:t xml:space="preserve">Useat ihmisoikeusaktivistit ja -järjestöt ovat kehottaneet Sri Lankan hallitusta ryhtymään pikaisiin toimiin niiden neljän srilankalaisen vapauttamiseksi, joita uhkaa tällä hetkellä kuolemantuomio Saudi-Arabiassa.</w:t>
      </w:r>
    </w:p>
    <w:p>
      <w:r>
        <w:rPr>
          <w:b/>
          <w:u w:val="single"/>
        </w:rPr>
        <w:t xml:space="preserve">Asiakirjan numero 5427</w:t>
      </w:r>
    </w:p>
    <w:p>
      <w:r>
        <w:t xml:space="preserve">Unite ilmoittaa lakkopäivät offshore-kiistassa</w:t>
      </w:r>
    </w:p>
    <w:p>
      <w:r>
        <w:t xml:space="preserve">Tämä tapahtui sen jälkeen, kun yli 200 öljytyöntekijää oli äänestänyt työtaistelun puolesta. Urakoitsijat työskentelivät Totalin hallinnoimilla Elgin-Franklin-, North Alwyn- ja Dunbar-lavoilla sekä Shetlandin kaasulaitoksella. Työntekijöiden 24- ja 3-tuntiset lakot sekä ylityökielto alkavat 11. maaliskuuta ja kestävät viisi viikkoa. Unite on ilmoittanut olevansa valmis jatkoneuvotteluihin.</w:t>
      </w:r>
    </w:p>
    <w:p>
      <w:r>
        <w:rPr>
          <w:b/>
        </w:rPr>
        <w:t xml:space="preserve">Yhteenveto</w:t>
      </w:r>
    </w:p>
    <w:p>
      <w:r>
        <w:t xml:space="preserve">Unite-ammattiliitto on asettanut useita lakkopäiviä kiistassa, joka koskee ehdotettuja muutoksia työvuorolistoihin useissa Pohjanmeren laitoksissa.</w:t>
      </w:r>
    </w:p>
    <w:p>
      <w:r>
        <w:rPr>
          <w:b/>
          <w:u w:val="single"/>
        </w:rPr>
        <w:t xml:space="preserve">Asiakirjan numero 5428</w:t>
      </w:r>
    </w:p>
    <w:p>
      <w:r>
        <w:t xml:space="preserve">Kuvissa: Buzzcocksin Pete Shelley</w:t>
      </w:r>
    </w:p>
    <w:p>
      <w:r>
        <w:t xml:space="preserve">Shelley syntyi Peter Campbell McNeishinä Leighissä, lähellä Wigania, ja hän perusti Buzzcocksin Howard Devoton kanssa opiskellessaan Boltonissa. He vaikuttuivat Sex Pistolsin energisistä esityksistä ja toivat bändin Manchesteriin. Manchesterin keikat innoittivat kaupungin bändisukupolvea, ja Buzzcocks toimi Pistolsin tukena vuoden 1976 Anarchy-kiertueella. Yhtyeen debyytti-EP:n, Spiral Scratchin - jonka levyttämiseen he keräsivät rahaa - katsotaan olleen ensimmäinen itsenäisesti rahoitettu punk-levy. Levy osoittautui erittäin suosituksi, ja Buzzcocksin osakkeet nousivat, vaikka Devoto jätti yhtyeen ja Shelley otti laulunjohdon. Yhtye sai sopimuksen United Artists Recordsin kanssa, ja se julkaisi debyyttialbumin Another Music in a Different Kitchen vuonna 1977 ja tuli televisioyleisön tietoisuuteen Top of the Pops -ohjelmassa vuotta myöhemmin. Buzzcocks esiintyi ja levytti runsaasti, ja vuoteen 1979 mennessä se oli julkaissut niin paljon singlejä, että siitä voitiin julkaista kokoelma Yhdysvalloissa. Bändi kiersi Yhdysvalloissa ja Kanadassa, mutta vaikka se teki vaikutuksen kriitikoihin, sen levymyynti oli vaatimaton. Shelley joutui riitaan EMI:n kanssa, joka osti Buzzcocksin levy-yhtiön, ja hajotti bändin. Shelley jatkoi soolouraa ja otti ohjelmistoonsa kokeellisempaa elektronista musiikkia, ja sai klubihitin Homosapienilla. Mutta 80-luvun loppuun mennessä Buzzcocks oli uudistunut. Buzzcocks voitti uuden sukupolven faneja liittyessään Nirvanan seuraan grunge-yhtyeen viimeiselle kiertueelle vuonna 1994. Yhtye oli julkaissut viimeisen LP:nsä The Way vuonna 2014. Useiden kokoonpanomuutosten kautta Shelley jatkoi esiintymistä Buzzcocksin kanssa ja on kuvassa alla Sounds of the City -tapahtumassa Manchesterin Castlefield Bowlissa heinäkuussa.</w:t>
      </w:r>
    </w:p>
    <w:p>
      <w:r>
        <w:rPr>
          <w:b/>
        </w:rPr>
        <w:t xml:space="preserve">Yhteenveto</w:t>
      </w:r>
    </w:p>
    <w:p>
      <w:r>
        <w:t xml:space="preserve">70-luvun vaikutusvaltaisen punkyhtye Buzzcocksin laulaja Pete Shelley on kuollut 63-vuotiaana epäiltyyn sydänkohtaukseen. Yhtye tunnetaan parhaiten hitistään Ever Fallen in Love (With Someone You Shouldn't've).</w:t>
      </w:r>
    </w:p>
    <w:p>
      <w:r>
        <w:rPr>
          <w:b/>
          <w:u w:val="single"/>
        </w:rPr>
        <w:t xml:space="preserve">Asiakirjan numero 5429</w:t>
      </w:r>
    </w:p>
    <w:p>
      <w:r>
        <w:t xml:space="preserve">Stonehengen kesäpäivänseisauksen juhlallisuuksiin kokoontuu tuhansia ihmisiä</w:t>
      </w:r>
    </w:p>
    <w:p>
      <w:r>
        <w:t xml:space="preserve">Wiltshiren poliisin mukaan 25 pidätystä tehtiin enimmäkseen huumerikoksista. Druidit ja pakanat kuuluvat niihin, jotka viettävät kesäpäivänseisausta Stonehengen ja Aveburyn kaltaisissa paikoissa. "Olemme tyytyväisiä siihen, että auringonseisausjuhlat ovat olleet nautinnollisia tapahtumia suurimmalle osalle osallistujista", sanoi Wiltshiren poliisin edustaja. Kesäpäivänseisauksella eli Lithalla - joka tarkoittaa auringon pysähtymistä tai pysähtymistä - on pitkät perinteet, jotka houkuttelevat ihmisiä muistomerkkien luo todistamaan auringon nousua pisimpänä päivänä. Poliisin mukaan tiejärjestelmä oli toiminut hyvin ja viivytykset olivat vähäisiä, ja monet ihmiset käyttivät julkisia liikennevälineitä. "On aina ilo nähdä, että niin monet ihmiset nauttivat tapahtumasta", sanoi tiedottaja.</w:t>
      </w:r>
    </w:p>
    <w:p>
      <w:r>
        <w:rPr>
          <w:b/>
        </w:rPr>
        <w:t xml:space="preserve">Yhteenveto</w:t>
      </w:r>
    </w:p>
    <w:p>
      <w:r>
        <w:t xml:space="preserve">Arviolta 37 000 ihmistä kokoontui katsomaan auringonnousua vuoden pisimpänä päivänä, ja poliisi ilmoitti pienestä määrästä pidätyksiä.</w:t>
      </w:r>
    </w:p>
    <w:p>
      <w:r>
        <w:rPr>
          <w:b/>
          <w:u w:val="single"/>
        </w:rPr>
        <w:t xml:space="preserve">Asiakirjan numero 5430</w:t>
      </w:r>
    </w:p>
    <w:p>
      <w:r>
        <w:t xml:space="preserve">Jerseyn kyselytutkimus herättää huolta Taser-tainnutusaseista</w:t>
      </w:r>
    </w:p>
    <w:p>
      <w:r>
        <w:t xml:space="preserve">Noin 200 ihmistä on tähän mennessä haastateltu, ja 60 prosenttia heistä sanoi, etteivät he luota siihen, että Jerseyn osavaltion poliisi käyttäisi tasereita vastuullisesti. Sähköaseita käytetään väkivaltaisten epäiltyjen taltuttamiseen. Kysely, joka jatkuu edelleen, on osa koulutus- ja sisäasioiden valvontapaneelin tekemää tarkastelua. Tarkastelussa pohditaan, milloin tasereita voitaisiin käyttää Jerseyssä, vaihtoehtoja, ihmisoikeuskysymyksiä, kustannuksia ja poliisin koulutusta. Julkinen kuuleminen järjestetään 27. huhtikuuta, jolloin paneeli haastattelee ministeriä ja poliisipäällikköä.</w:t>
      </w:r>
    </w:p>
    <w:p>
      <w:r>
        <w:rPr>
          <w:b/>
        </w:rPr>
        <w:t xml:space="preserve">Yhteenveto</w:t>
      </w:r>
    </w:p>
    <w:p>
      <w:r>
        <w:t xml:space="preserve">Yli puolet kyselyyn vastanneista vastustaa Taser-tainnutusaseiden käyttöönottoa Jerseyssä.</w:t>
      </w:r>
    </w:p>
    <w:p>
      <w:r>
        <w:rPr>
          <w:b/>
          <w:u w:val="single"/>
        </w:rPr>
        <w:t xml:space="preserve">Asiakirjan numero 5431</w:t>
      </w:r>
    </w:p>
    <w:p>
      <w:r>
        <w:t xml:space="preserve">Gladys Richards Gosportin sotamuistosairaalan kuolema: Gosport Hospital: Tutkimuspäivä asetettu</w:t>
      </w:r>
    </w:p>
    <w:p>
      <w:r>
        <w:t xml:space="preserve">Gladys Richards, 91, kuoli sen jälkeen, kun hänelle oli pistetty kipulääkkeitä sairaalassa. Häntä tutkitaan Portsmouth Coroners Courtissa 5.-15. joulukuuta 2012. Kymmenen muun kuolemantapauksen tutkinnassa todettiin, että huumeet olivat osasyynä joissakin tapauksissa. Kymmenen kuolemantapausta koskevat poliisiasiakirjat toimitettiin syyttäjälaitokselle vuonna 2006, mutta yksikään niistä ei johtanut syytteeseen. Kuolinhetkellä Richards oli ollut sairaalahoidossa, kun hänen perheensä yritti löytää hänelle hoitokodin.</w:t>
      </w:r>
    </w:p>
    <w:p>
      <w:r>
        <w:rPr>
          <w:b/>
        </w:rPr>
        <w:t xml:space="preserve">Yhteenveto</w:t>
      </w:r>
    </w:p>
    <w:p>
      <w:r>
        <w:t xml:space="preserve">Tutkintapäivä on määrätty eläkeläisen kuoleman selvittämiseksi Gosportin sotamuistosairaalassa Hampshiressä 14 vuotta sitten.</w:t>
      </w:r>
    </w:p>
    <w:p>
      <w:r>
        <w:rPr>
          <w:b/>
          <w:u w:val="single"/>
        </w:rPr>
        <w:t xml:space="preserve">Asiakirjan numero 5432</w:t>
      </w:r>
    </w:p>
    <w:p>
      <w:r>
        <w:t xml:space="preserve">Poundworldin sulkemiset: Neljä muuta walesilaista myymälää suljetaan</w:t>
      </w:r>
    </w:p>
    <w:p>
      <w:r>
        <w:t xml:space="preserve">Cardiffin, Llanellin, Llantrisantin ja Merthyr Tydfilin myymälät suljetaan 22. heinäkuuta mennessä. Carmarthenin toimipiste suljetaan 15. heinäkuuta, ja yhdeksän työpaikkaa menetetään. Kaikkiaan 105 myymälää suljetaan eri puolilla Yhdistynyttä kuningaskuntaa, ja yli 1 200 työpaikkaa katoaa. Deloitte on yrittänyt löytää ostajaa Poundworldille sen jälkeen, kun se joutui konkurssiin 11. kesäkuuta. Viimeisimpien sulkemisten myötä myymälöiden määrä vähenee 230:een eri puolilla Yhdistynyttä kuningaskuntaa.</w:t>
      </w:r>
    </w:p>
    <w:p>
      <w:r>
        <w:rPr>
          <w:b/>
        </w:rPr>
        <w:t xml:space="preserve">Yhteenveto</w:t>
      </w:r>
    </w:p>
    <w:p>
      <w:r>
        <w:t xml:space="preserve">Neljä uutta Poundworld-myymälää Walesissa suljetaan, ja 51 työpaikkaa menetetään, kertoivat romahtaneen alennusmyymälän pesänhoitajat.</w:t>
      </w:r>
    </w:p>
    <w:p>
      <w:r>
        <w:rPr>
          <w:b/>
          <w:u w:val="single"/>
        </w:rPr>
        <w:t xml:space="preserve">Asiakirjan numero 5433</w:t>
      </w:r>
    </w:p>
    <w:p>
      <w:r>
        <w:t xml:space="preserve">8,2 miljoonaa puntaa 90 uutta Welsh Ambulance Service -ajoneuvoa varten.</w:t>
      </w:r>
    </w:p>
    <w:p>
      <w:r>
        <w:t xml:space="preserve">Walesin hallituksen rahoilla rahoitetaan 18 hätäambulanssia, 67 muuta kuin hätäapua palvelevaa potilaskuljetusajoneuvoa ja viisi vaarallisten aineiden erikoisryhmän ajoneuvoa. Terveysministeri Vaughan Gething sanoi, että palvelun kysyntä kasvaa joka vuosi. Tällä hetkellä sen kalustossa on yli 700 ajoneuvoa eri puolilla Walesia. Ambulanssitoiminnan johtaja Richard Lee sanoi: "On elintärkeää, että meillä on nykyaikainen kalusto, joka pystyy vastaamaan kaikkien tarpeisiin".</w:t>
      </w:r>
    </w:p>
    <w:p>
      <w:r>
        <w:rPr>
          <w:b/>
        </w:rPr>
        <w:t xml:space="preserve">Yhteenveto</w:t>
      </w:r>
    </w:p>
    <w:p>
      <w:r>
        <w:t xml:space="preserve">Yhteensä 8,2 miljoonan punnan investoinnit käytetään 90 uuteen ajoneuvoon Welsh Ambulance Servicelle.</w:t>
      </w:r>
    </w:p>
    <w:p>
      <w:r>
        <w:rPr>
          <w:b/>
          <w:u w:val="single"/>
        </w:rPr>
        <w:t xml:space="preserve">Asiakirjan numero 5434</w:t>
      </w:r>
    </w:p>
    <w:p>
      <w:r>
        <w:t xml:space="preserve">Sunderlandin kuolema: Four held after man found dead at house</w:t>
      </w:r>
    </w:p>
    <w:p>
      <w:r>
        <w:t xml:space="preserve">Nelikymppinen mies, jota ei ole nimetty, löydettiin lauantai-iltana Kemble Squarella sijaitsevasta kiinteistöstä, ja hän oli saanut "merkittäviä vammoja". Northumbrian poliisin tiedottaja sanoi, että tutkijat pitävät kuolemaa "selittämättömänä". Downhillin kaupunginosassa sijaitsevan kiinteistön ympärillä on edelleen eristyssulku. Aiheeseen liittyvät Internet-linkit Northumbria Police</w:t>
      </w:r>
    </w:p>
    <w:p>
      <w:r>
        <w:rPr>
          <w:b/>
        </w:rPr>
        <w:t xml:space="preserve">Yhteenveto</w:t>
      </w:r>
    </w:p>
    <w:p>
      <w:r>
        <w:t xml:space="preserve">Poliisi on pidättänyt neljä ihmistä sen jälkeen, kun mies löydettiin kuolleena talosta Sunderlandissa.</w:t>
      </w:r>
    </w:p>
    <w:p>
      <w:r>
        <w:rPr>
          <w:b/>
          <w:u w:val="single"/>
        </w:rPr>
        <w:t xml:space="preserve">Asiakirjan numero 5435</w:t>
      </w:r>
    </w:p>
    <w:p>
      <w:r>
        <w:t xml:space="preserve">Newmains Community Trust -hanke saa 2 miljoonaa puntaa Lottery-avustusta.</w:t>
      </w:r>
    </w:p>
    <w:p>
      <w:r>
        <w:t xml:space="preserve">Newmains Community Trustille myönnetty avustus on yksi suurimmista, jonka Big Lottery Fund on koskaan myöntänyt Skotlannissa. Sillä maksetaan entiseen kaivoskylään uusi tila, joka voi tarjota tiloja nuorille ja vanhemmille ihmisille sekä uraneuvontapalveluja. Lottorahoitus on peräisin Our Place -ohjelmasta, jonka tavoitteena on auttaa viittä yhteisöä Skotlannin länsiosissa.</w:t>
      </w:r>
    </w:p>
    <w:p>
      <w:r>
        <w:rPr>
          <w:b/>
        </w:rPr>
        <w:t xml:space="preserve">Yhteenveto</w:t>
      </w:r>
    </w:p>
    <w:p>
      <w:r>
        <w:t xml:space="preserve">Pohjois-Lanarkshiressä sijaitsevalle kylälle on myönnetty 2,34 miljoonan punnan lottorahoitus uuden yhteisökeskuksen rakentamiseen.</w:t>
      </w:r>
    </w:p>
    <w:p>
      <w:r>
        <w:rPr>
          <w:b/>
          <w:u w:val="single"/>
        </w:rPr>
        <w:t xml:space="preserve">Asiakirjan numero 5436</w:t>
      </w:r>
    </w:p>
    <w:p>
      <w:r>
        <w:t xml:space="preserve">Raskas lumi hautaa osan Glencoe Mountainin hiihtokeskuksesta alleen</w:t>
      </w:r>
    </w:p>
    <w:p>
      <w:r>
        <w:t xml:space="preserve">Glencoe-vuoren henkilökunnan mukaan syvyydet ylittivät huomattavasti Skotlannin parhaimpiin hiihtokausiin kuuluneen talven 2009-10 syvyydet. Hiihtokeskuksen hiihtovartioston hirsirakenteinen maja on yksi niistä alueista, jotka on haudattu. Glencoe Mountain on yksi Skotlannin viidestä lumilajikeskuksesta, jotka toivovat hyvää talvikautta tänä vuonna.</w:t>
      </w:r>
    </w:p>
    <w:p>
      <w:r>
        <w:rPr>
          <w:b/>
        </w:rPr>
        <w:t xml:space="preserve">Yhteenveto</w:t>
      </w:r>
    </w:p>
    <w:p>
      <w:r>
        <w:t xml:space="preserve">Osa skotlantilaisesta hiihtokeskuksesta on hautautunut lähes kokonaan lumen alle kuuden viikon lumisateiden jälkeen.</w:t>
      </w:r>
    </w:p>
    <w:p>
      <w:r>
        <w:rPr>
          <w:b/>
          <w:u w:val="single"/>
        </w:rPr>
        <w:t xml:space="preserve">Asiakirjan numero 5437</w:t>
      </w:r>
    </w:p>
    <w:p>
      <w:r>
        <w:t xml:space="preserve">Mies oikeudessa, kun tyttö, 3, loukkaantui kuolettavasti A34-onnettomuudessa</w:t>
      </w:r>
    </w:p>
    <w:p>
      <w:r>
        <w:t xml:space="preserve">Thomas Hunter, 58, Mansfield Roadilta, Mansfieldistä, pidätettiin 25. elokuuta A34-tiellä Hinksey Hillin kohdalla Oxfordissa tapahtuneen onnettomuuden jälkeen. Isla Wiggin Fleetistä, Hampshiresta, oli toisessa autossa ja kuoli kaksi päivää myöhemmin. Hunteria syytetään myös 31-vuotiaan naisen vakavan vamman aiheuttamisesta vaarallisella ajotavalla. Hän esiintyi aiemmin Oxfordin käräjäoikeudessa, ja hänet on vapautettu takuita vastaan Oxfordin kruununoikeuteen 14. helmikuuta. Kuorma-auto ja seitsemän henkilöautoa olivat osallisina onnettomuudessa, joka sulki pohjoiseen menevän ajoradan lähes 10 tunniksi.</w:t>
      </w:r>
    </w:p>
    <w:p>
      <w:r>
        <w:rPr>
          <w:b/>
        </w:rPr>
        <w:t xml:space="preserve">Yhteenveto</w:t>
      </w:r>
    </w:p>
    <w:p>
      <w:r>
        <w:t xml:space="preserve">Mies on saapunut oikeuteen syytettynä kolmevuotiaan tytön kuoleman aiheuttamisesta vaarallisella ajotavalla kahdeksan ajoneuvon kolarissa.</w:t>
      </w:r>
    </w:p>
    <w:p>
      <w:r>
        <w:rPr>
          <w:b/>
          <w:u w:val="single"/>
        </w:rPr>
        <w:t xml:space="preserve">Asiakirjan numero 5438</w:t>
      </w:r>
    </w:p>
    <w:p>
      <w:r>
        <w:t xml:space="preserve">Cambridgeshiren tulvavaroitukset edelleen voimassa</w:t>
      </w:r>
    </w:p>
    <w:p>
      <w:r>
        <w:t xml:space="preserve">Ympäristövirasto on varoittanut, että Nene-joen vesi nousee edelleen B1040 Thorney to Whittlesey Roadin kohdalla. Sen toinen varoitus koskee North Bank Roadia lähellä Peterborough'ta ja Dog in a Doublet -luiskan länsipuolella. Great Ouse -joen vedenkorkeus St Neotsista Earithiin on vakiintunut, ja tulvavaroitus on voimassa. Ilmatieteen laitos ennustaa rankkasateita yöksi, mutta niiden pitäisi selkiytyä sunnuntaiaamuun mennessä.</w:t>
      </w:r>
    </w:p>
    <w:p>
      <w:r>
        <w:rPr>
          <w:b/>
        </w:rPr>
        <w:t xml:space="preserve">Yhteenveto</w:t>
      </w:r>
    </w:p>
    <w:p>
      <w:r>
        <w:t xml:space="preserve">Pohjois-Cambridgeshiressä on edelleen voimassa kaksi tulvavaroitusta, koska viikonlopuksi ennustetaan rankkasateita.</w:t>
      </w:r>
    </w:p>
    <w:p>
      <w:r>
        <w:rPr>
          <w:b/>
          <w:u w:val="single"/>
        </w:rPr>
        <w:t xml:space="preserve">Asiakirjan numero 5439</w:t>
      </w:r>
    </w:p>
    <w:p>
      <w:r>
        <w:t xml:space="preserve">Cantonin paloauton onnettomuus: Yksi henkilö sairaalaan</w:t>
      </w:r>
    </w:p>
    <w:p>
      <w:r>
        <w:t xml:space="preserve">Wales Air Ambulance sanoi, että sen lääkärit antoivat kriittistä hoitoa Cantonin Lansdowne Roadilla maanantaina iltapäivällä. Ambulanssi lähetti paikalle nopean hälytysajoneuvon ja helikopterin, ja loukkaantunut kuljetettiin ambulanssilla kaupungin Walesin yliopistolliseen sairaalaan. Etelä-Walesin palo- ja pelastuspalvelu ilmoitti, että yksi sen laitteista oli ollut osallisena yhden ajoneuvon kolarissa.</w:t>
      </w:r>
    </w:p>
    <w:p>
      <w:r>
        <w:rPr>
          <w:b/>
        </w:rPr>
        <w:t xml:space="preserve">Yhteenveto</w:t>
      </w:r>
    </w:p>
    <w:p>
      <w:r>
        <w:t xml:space="preserve">Yksi henkilö on viety sairaalaan paloauton onnettomuuden jälkeen Cardiffissa.</w:t>
      </w:r>
    </w:p>
    <w:p>
      <w:r>
        <w:rPr>
          <w:b/>
          <w:u w:val="single"/>
        </w:rPr>
        <w:t xml:space="preserve">Asiakirjan numero 5440</w:t>
      </w:r>
    </w:p>
    <w:p>
      <w:r>
        <w:t xml:space="preserve">Junat pysäytetään Ruabonin alueella ratakuoleman jälkeen</w:t>
      </w:r>
    </w:p>
    <w:p>
      <w:r>
        <w:t xml:space="preserve">Britannian liikennepoliisin mukaan mies julistettiin kuolleeksi onnettomuuspaikalla maanantaina noin klo 10.15 BST tapahtuneen törmäyksen jälkeen. Poliisien mukaan tapausta ei tällä hetkellä pidetä epäilyttävänä. Tiedottajan mukaan tutkimukset miehen henkilöllisyyden selvittämiseksi ovat käynnissä, ja raportti toimitetaan kuolinsyyntutkijalle.</w:t>
      </w:r>
    </w:p>
    <w:p>
      <w:r>
        <w:rPr>
          <w:b/>
        </w:rPr>
        <w:t xml:space="preserve">Yhteenveto</w:t>
      </w:r>
    </w:p>
    <w:p>
      <w:r>
        <w:t xml:space="preserve">Junaliikenne on pysäytetty Ruabonin alueella Wrexhamissa sen jälkeen, kun mies kuoli junan törmätessä häneen.</w:t>
      </w:r>
    </w:p>
    <w:p>
      <w:r>
        <w:rPr>
          <w:b/>
          <w:u w:val="single"/>
        </w:rPr>
        <w:t xml:space="preserve">Asiakirjan numero 5441</w:t>
      </w:r>
    </w:p>
    <w:p>
      <w:r>
        <w:t xml:space="preserve">Mies syytetään, kun sian pää jätettiin poliisiautoon</w:t>
      </w:r>
    </w:p>
    <w:p>
      <w:r>
        <w:t xml:space="preserve">Sian pää löytyi Britannian liikennepoliisin (BTP) poliisin autosta Hackbridgessä torstaiaamuna. Tye Farrar, 19, sai syytteen tahallisesta häirinnän, hälytyksen tai ahdistuksen aiheuttamisesta. Cheamista, Suttonista kotoisin oleva Farrar on vapautettu takuita vastaan, ja hänen on määrä saapua Croydon Magistrates' Courtiin 30. huhtikuuta.</w:t>
      </w:r>
    </w:p>
    <w:p>
      <w:r>
        <w:rPr>
          <w:b/>
        </w:rPr>
        <w:t xml:space="preserve">Yhteenveto</w:t>
      </w:r>
    </w:p>
    <w:p>
      <w:r>
        <w:t xml:space="preserve">Miestä vastaan on nostettu syyte sen jälkeen, kun poliisin autoon oli jätetty sianpää Lounais-Lontoossa.</w:t>
      </w:r>
    </w:p>
    <w:p>
      <w:r>
        <w:rPr>
          <w:b/>
          <w:u w:val="single"/>
        </w:rPr>
        <w:t xml:space="preserve">Asiakirjan numero 5442</w:t>
      </w:r>
    </w:p>
    <w:p>
      <w:r>
        <w:t xml:space="preserve">Pidätys rattijuopumuksesta, kun auto syöksyy Wallington-jokeen Farehamissa</w:t>
      </w:r>
    </w:p>
    <w:p>
      <w:r>
        <w:t xml:space="preserve">Vauxhall Astra löydettiin täysin veden alla Wallington-joesta Farehamissa, Hampshiren osavaltiossa, hieman ennen kello 03.00 BST. Gosportista kotoisin oleva 38-vuotias kuljettaja selvisi autosta vammoitta, kertoi poliisi. Hän on edelleen pidätettynä. Poliisi kertoi, että auto löydettiin nousuveden aikaan onnettomuuden jälkeen Wallington Wayn läheltä lähellä Delmen liikenneympyrää.</w:t>
      </w:r>
    </w:p>
    <w:p>
      <w:r>
        <w:rPr>
          <w:b/>
        </w:rPr>
        <w:t xml:space="preserve">Yhteenveto</w:t>
      </w:r>
    </w:p>
    <w:p>
      <w:r>
        <w:t xml:space="preserve">Nainen on pidätetty epäiltynä rattijuopumuksesta sen jälkeen, kun hänen autonsa oli lähtenyt tieltä ja syöksynyt jokeen.</w:t>
      </w:r>
    </w:p>
    <w:p>
      <w:r>
        <w:rPr>
          <w:b/>
          <w:u w:val="single"/>
        </w:rPr>
        <w:t xml:space="preserve">Asiakirjan numero 5443</w:t>
      </w:r>
    </w:p>
    <w:p>
      <w:r>
        <w:t xml:space="preserve">Hawickin uima-allas avataan uudelleen CO2-ongelmien jälkeen</w:t>
      </w:r>
    </w:p>
    <w:p>
      <w:r>
        <w:t xml:space="preserve">Hawickissa sijaitsevan Teviotdalen vapaa-ajankeskuksen laitos ilmoitti sulkevansa ovensa "odottamattoman toimittajan ongelman" vuoksi. Paikkaa ylläpitävän Live Bordersin kiinteistöpäällikkö Paul Cowan sanoi, että syynä oli kaasupula. Uimahalli oli jonkin aikaa suljettu, mutta lausunnossa vahvistettiin, että se oli tarkoitus avata uudelleen oppitunneille torstaina kello 15.45. Cowan sanoi, että ongelma vaikuttaa moniin muihinkin, ja sairaaloiden kaltaiset tilat ovat "tällä hetkellä etusijalla". Monissa uima-altaissa käytetään hiilidioksidia veden pH-tason säätämiseksi.</w:t>
      </w:r>
    </w:p>
    <w:p>
      <w:r>
        <w:rPr>
          <w:b/>
        </w:rPr>
        <w:t xml:space="preserve">Yhteenveto</w:t>
      </w:r>
    </w:p>
    <w:p>
      <w:r>
        <w:t xml:space="preserve">Etelä-Skotlannissa sijaitsevan uima-altaan tilapäisestä sulkemisesta on syytetty valtakunnallista hiilidioksidipulaa.</w:t>
      </w:r>
    </w:p>
    <w:p>
      <w:r>
        <w:rPr>
          <w:b/>
          <w:u w:val="single"/>
        </w:rPr>
        <w:t xml:space="preserve">Asiakirjan numero 5444</w:t>
      </w:r>
    </w:p>
    <w:p>
      <w:r>
        <w:t xml:space="preserve">Samantha Barks "ylpeä" Les Miserables -elokuvasta</w:t>
      </w:r>
    </w:p>
    <w:p>
      <w:r>
        <w:t xml:space="preserve">Mansaarelainen näyttelijä, joka tuli tunnetuksi BBC:n I'd Do Anything -kykyjenetsintäohjelmasta, esittää Eponinea menestysmusikaalin elokuvasovituksessa. Hän sanoi: Hän sanoi: "Olen niin ylpeä ja häkeltynyt saadessani olla mukana." Hän sanoi: "Olen niin ylpeä ja häkeltynyt saadessani olla mukana." 22-vuotias näyttelee Russell Crowen, Anne Hathawayn ja Hugh Jackmanin rinnalla. Hän kiitti kaikkia faneja, jotka olivat uhmanneet kylmää tukeakseen elokuvan ensi-iltaa. Elokuva perustuu pitkäaikaiseen näyttämömusikaaliin, jonka on nähnyt 60 miljoonaa ihmistä maailmanlaajuisesti. Lokakuussa 1985 ensi-iltansa saanut lontoolainen produktio on noussut maailman pitkäikäisimmäksi musikaaliksi. Kolmetuhatta vierasta seurasi ensi-iltaa kahdessa Leicester Squaren suurimmassa elokuvateatterissa.</w:t>
      </w:r>
    </w:p>
    <w:p>
      <w:r>
        <w:rPr>
          <w:b/>
        </w:rPr>
        <w:t xml:space="preserve">Yhteenveto</w:t>
      </w:r>
    </w:p>
    <w:p>
      <w:r>
        <w:t xml:space="preserve">Musikaalitähti Samantha Barks sanoi olevansa "ylpeä" saadessaan olla osa Les Miserables -elokuvaa debytoituaan elokuvan maailmanensi-illassa Lontoossa.</w:t>
      </w:r>
    </w:p>
    <w:p>
      <w:r>
        <w:rPr>
          <w:b/>
          <w:u w:val="single"/>
        </w:rPr>
        <w:t xml:space="preserve">Asiakirjan numero 5445</w:t>
      </w:r>
    </w:p>
    <w:p>
      <w:r>
        <w:t xml:space="preserve">Tynemouth Blue Reef -akvaarion hylkeenpoikasen pyyhepyyntö</w:t>
      </w:r>
    </w:p>
    <w:p>
      <w:r>
        <w:t xml:space="preserve">Pyyheliinalahjoituksia tarvitaan kipeästi, jotta pennut pysyvät lämpiminä ja jotta ne voidaan hoitaa takaisin täyteen terveyteen. Keskuksen henkilökunnan mukaan viimeaikaiset huonot säät ovat johtaneet siihen, että keskus on ollut marraskuusta lähtien täynnä satoja ylimääräisiä pentuja. Northumberlandin rannikon edustalla sijaitsevilla Farne-saarilla on tänä talvena syntynyt yli 2 000 harmaahyljettä. Keskuksen tiedottaja sanoi: "Viimeaikainen huono sää on aiheuttanut sen, että osa hylkeenpennuista on joutunut eroon emoistaan tai loukkaantunut kovassa merenkäynnissä." Blue Reef -tiimi työskentelee yhdessä RSPCA:n ja British Divers Marine Life Rescue -järjestön (BDMLR) kanssa.</w:t>
      </w:r>
    </w:p>
    <w:p>
      <w:r>
        <w:rPr>
          <w:b/>
        </w:rPr>
        <w:t xml:space="preserve">Yhteenveto</w:t>
      </w:r>
    </w:p>
    <w:p>
      <w:r>
        <w:t xml:space="preserve">Tynemouthin Blue Reef -akvaario hakee vanhoja pyyhkeitä hoitamaan sairaita ja loukkaantuneita pelastettuja hylkeitä.</w:t>
      </w:r>
    </w:p>
    <w:p>
      <w:r>
        <w:rPr>
          <w:b/>
          <w:u w:val="single"/>
        </w:rPr>
        <w:t xml:space="preserve">Asiakirjan numero 5446</w:t>
      </w:r>
    </w:p>
    <w:p>
      <w:r>
        <w:t xml:space="preserve">Bristol Arena: Pitäisikö se rakentaa veronmaksajien rahoilla?</w:t>
      </w:r>
    </w:p>
    <w:p>
      <w:r>
        <w:t xml:space="preserve">Bristolilainen konserttipromoottori Conal Dodds: "Kaikki suuret brittiläiset esiintyjät ovat esiintyneet Bristolissa, mutta heidän kattonsa olisi ollut Colston Hall tai Bristol Academy. "Jos halusi esiintyä paljon suuremmassa paikassa, areenalla, oli mentävä Cardiffiin, joka oli seuraavaksi suurin paikka. "Kun esiintyjä pääsee Colston Hallin tasoa korkeammalle, hän on yleensä päässyt valtavirtaan, ja yhä useammat ihmiset haluavat nähdä hänet. "Esimerkiksi Coldplayn kaltaiset bändit ovat soittaneet Bristolissa, mutta eivät voi enää esiintyä täällä, ellei kyseessä ole jokin pienimuotoinen keikka, koska heidän on mentävä sinne, missä on kysyntää. "Jos Bristolissa voi soittaa 12 000 ihmiselle 2000 ihmisen sijaan, he tulevat paljon todennäköisemmin tänne. "Lounais-Englannissa ei ole suurta areenaa. Lähin paikka [Englannissa] on Birmingham tai Lontoo." "Mainostamme Bristolissa, mutta kapasiteetti on rajoitettu noin 1 500:aan. "Yritämme tällä hetkellä neuvotella Lee Haskinsin kanssa nyrkkeilemään maailmanmestaruudesta, eikä meillä ole kaupungissa mitään paikkaa, jossa se voisi järjestää sen. "Kaupunki pettää parhaat urheilulahjakkuutemme, koska se ei voi isännöidä heitä, jotta he voisivat esiintyä näissä suurissa tapahtumissa. Bristol on Yhdistyneen kuningaskunnan suurin kaupunki, jossa ei ole areenaa. "Olemme miljoona valovuotta jäljessä, ja neuvosto ja kuka ikinä onkaan ollut vastuussa viimeisten 10-15 vuoden aikana - kun kaikki muut kaupungit hyppäsivät mukaan ja rakensivat areenojaan - on häpeäpilkku, ja heidän pitäisi hävetä sitä, että meidät on jätetty jälkeen. "George Ferguson on jätetty keräämään palaset, ja toivon, että George pystyy taustansa ansiosta saamaan tämän aikaan Bristolin hyväksi." "Se tuntuu vain niin valtavan suurelta summalta. Näen sen vain yhtenä George Fergusonin turhamaisuushankkeista. "Paikalliset saasteet lisääntyvät, hiilidioksidipäästöt lisääntyvät... ilmanlaatu heikkenee. "Kaiken tämän lisäksi George Ferguson väittää, että Bristol on vihreä kaupunki. "Miten se voi olla vielä mahdollista, kun meillä on kaikki tämä lyhyellä tähtäimellä? "Myös pidemmällä aikavälillä tämä vaikuttaa ihmisiin. Bristol on jo nyt ruuhkainen, ja tämä pahentaa tilannetta entisestään. "En vain näe tarvetta areenalle, koska on muitakin tapahtumapaikkoja - Ashton Gate, Colston Hall - miksi niihin ei laiteta rahaa, jotta ne saataisiin kunnostettua?" Hän sanoi. "Meillä ei ole varaa olla ilman areenaa. "Kokemuksemme tällaisten hankkeiden parissa työskentelystä muualla on, että ne tuovat lisää yritysinvestointeja, lisää työpaikkoja ja työllisyyttä, ja vuosien mittaan saamamme sivutuotot maksavat investoinnit takaisin. "Olemme huippukaupunki ja meillä on toisen divisioonan tilat. Itse asiassa meillä on todella vähän tiloja. "Nottinghamilla, Cardiffilla ja Exeterillä on kaikki areenat, ja ne tuottavat lisäarvoa. "Se tuo kaupungit kartalle, ja meidän on oltava siinä ympäristössä." "Se tuo kaupungit kartalle, ja meidän on oltava siinä ympäristössä." Garf Locke Facebookissa: "Jopa Leeds on nyt avannut yhden, ja meidän porukkamme puhuu edelleen, ainakin rahoituksesta on sovittu, katsotaan, pääseekö se vielä pidemmälle." Nickey Packer Twitterissä: "Kyllä sitä ehdottomasti tarvitaan. Miksi Bristol on jäänyt jälkeen muista suurista kaupungeista? Se on häpeällistä! Olen myös kyllästynyt ajamaan Cardiffiin tai Birminghamiin konsertteja varten. Bristolin kaupunginvaltuusto - tehkää se!"." Tony Wilkins Twitterissä: "Fantastista! Bändit, live-esitykset, urheilutapahtumat!!! Kaikki syyt, miksi tarvitsemme areenan!!! Työpaikkojen luominen,rahaa mitä muuta tarvitsette! #cantwait" Steve Tilley Twitterissä: "Olen matkustanut Cardiffiin nähdäkseni REM:n ja Pet Shop Boysin; B'hamiin nähdäkseni Peter Kayen ja Faithlessin. Build Arena. Massive Attack avaamaan sen." Russ King Twitterissä: "Bristol on jäänyt jälkeen ilman areenaa. 200 mailin matkoja Birminghamiin konsertteihin sekä näyttelyihin ja muihin tapahtumiin. Tarvitsee vain katsoa New Leedsiä ja Glasgow Hydroa nähdäkseen menestyksen. Hyvin hoidettuna voi mainostaa kaupunkia maailmalle." Chris Mountford Twitterissä: "Bristolin koon huomioon ottaen se on pätevä. Mutta se tarvitsee kunnollista johtamista ja sen on oltava paikka, jossa bändit haluavat soittaa."</w:t>
      </w:r>
    </w:p>
    <w:p>
      <w:r>
        <w:rPr>
          <w:b/>
        </w:rPr>
        <w:t xml:space="preserve">Yhteenveto</w:t>
      </w:r>
    </w:p>
    <w:p>
      <w:r>
        <w:t xml:space="preserve">Bristolin kaupunginvaltuuston puoluerajat ylittävä kabinetti on hyväksynyt 91 miljoonan punnan arvoisen sisäisen viihdeareenan rakentamista koskevan rahoitussuunnitelman. Pormestari George Ferguson sanoi, että valtuusto joutuisi ottamaan lainaa areenan rakentamiseksi, mutta lisäsi, että City Deal -ohjelman ja tapahtumapaikan ylläpitäjän maksaman vuokran pitäisi kattaa kustannukset. Päätös on herättänyt keskustelua siitä, onko areenan rakentaminen kaupungin kannalta järkevää ja pitäisikö Bristolin veronmaksajien maksaa osa kustannuksista.</w:t>
      </w:r>
    </w:p>
    <w:p>
      <w:r>
        <w:rPr>
          <w:b/>
          <w:u w:val="single"/>
        </w:rPr>
        <w:t xml:space="preserve">Asiakirjan numero 5447</w:t>
      </w:r>
    </w:p>
    <w:p>
      <w:r>
        <w:t xml:space="preserve">A1 suljetaan yön yli uuden sillan takia</w:t>
      </w:r>
    </w:p>
    <w:p>
      <w:r>
        <w:t xml:space="preserve">A1-tietä parannetaan moottoritien tasolle Leemingin ja Bartonin välillä. Pohjoiseen menevä ajorata suljetaan liittymän 50 (Baldersby) ja Scotch Cornerin välillä. Etelään päin menevä osuus suljetaan Scotch Cornerin ja risteyksen 51 (Leeming) välillä. Sulkeminen kestää kello 20:00-11:00 BST.</w:t>
      </w:r>
    </w:p>
    <w:p>
      <w:r>
        <w:rPr>
          <w:b/>
        </w:rPr>
        <w:t xml:space="preserve">Yhteenveto</w:t>
      </w:r>
    </w:p>
    <w:p>
      <w:r>
        <w:t xml:space="preserve">Pohjois-Yorkshiren pääväylä suljetaan yön yli ja suurimman osan sunnuntaiaamusta, kun uutta siltaa asennetaan.</w:t>
      </w:r>
    </w:p>
    <w:p>
      <w:r>
        <w:rPr>
          <w:b/>
          <w:u w:val="single"/>
        </w:rPr>
        <w:t xml:space="preserve">Asiakirjan numero 5448</w:t>
      </w:r>
    </w:p>
    <w:p>
      <w:r>
        <w:t xml:space="preserve">Punainen puhelinkoppi avataan uudelleen matkailuneuvontakeskuksena</w:t>
      </w:r>
    </w:p>
    <w:p>
      <w:r>
        <w:t xml:space="preserve">Craftholessa sijaitseva laatikko ostettiin paikallisen yhteisön kaupasta symbolisella 1 punnan hintaan. Työ tehtiin sen jälkeen, kun monet lomailijat tulivat kauppaan ja kyselivät Torpointin alueen nähtävyyksistä ja palveluista, Sheviockin seurakuntaneuvosto kertoi. Laatikossa on infotauluja, esitteitä, esitteitä, polkukarttoja ja paikallisten yritysten kortteja.</w:t>
      </w:r>
    </w:p>
    <w:p>
      <w:r>
        <w:rPr>
          <w:b/>
        </w:rPr>
        <w:t xml:space="preserve">Yhteenveto</w:t>
      </w:r>
    </w:p>
    <w:p>
      <w:r>
        <w:t xml:space="preserve">Kaakkois-Cornwallin kylässä sijaitseva punainen puhelinkoppi on avattu uudelleen matkailuneuvontakeskukseksi.</w:t>
      </w:r>
    </w:p>
    <w:p>
      <w:r>
        <w:rPr>
          <w:b/>
          <w:u w:val="single"/>
        </w:rPr>
        <w:t xml:space="preserve">Asiakirjan numero 5449</w:t>
      </w:r>
    </w:p>
    <w:p>
      <w:r>
        <w:t xml:space="preserve">Miehen kuolema "shortseissa ja sukissa" Packmoorissa tutkitaan</w:t>
      </w:r>
    </w:p>
    <w:p>
      <w:r>
        <w:t xml:space="preserve">Staffordshiren poliisi, joka kutsuttiin Packmoorin alueelle Stoke-on-Trentissä maanantaina klo 13.35 BST, sanoi, että silminnäkijät kertoivat 26-vuotiaan käyttäytyneen aggressiivisesti myös ihmisiä kohtaan. Poliisi kertoi, että hänet pidätettiin pubin ulkopuolella ennen kuin hänet vietiin sairaalaan, ja matkalla hän sai sydänpysähdyksen. Hänet julistettiin kuolleeksi noin kello 18.20. Poliisi haluaa puhua kaikille, jotka näkivät hänet tunteja ennen kuin hänet löydettiin. Ambulanssipalvelu hälytti poliisin paikalle, kun hän oli saanut ilmoituksen hädässä olevasta miehestä Turnhurst Roadilla. Kuolleen miehen perheelle on ilmoitettu, kertoo poliisi, joka kuvailee häntä paikalliseksi.</w:t>
      </w:r>
    </w:p>
    <w:p>
      <w:r>
        <w:rPr>
          <w:b/>
        </w:rPr>
        <w:t xml:space="preserve">Yhteenveto</w:t>
      </w:r>
    </w:p>
    <w:p>
      <w:r>
        <w:t xml:space="preserve">Mies on kuollut sen jälkeen, kun hänet nähtiin verisenä, vain shortseissa ja sukissa yrittämässä päästä ihmisten autoihin, kertoo poliisi.</w:t>
      </w:r>
    </w:p>
    <w:p>
      <w:r>
        <w:rPr>
          <w:b/>
          <w:u w:val="single"/>
        </w:rPr>
        <w:t xml:space="preserve">Asiakirjan numero 5450</w:t>
      </w:r>
    </w:p>
    <w:p>
      <w:r>
        <w:t xml:space="preserve">Neljä murhapidätystä naisen kuoleman jälkeen Birstallissa</w:t>
      </w:r>
    </w:p>
    <w:p>
      <w:r>
        <w:t xml:space="preserve">19-vuotias löytyi ilman vastakaikua asunnosta Raikes Lanella, Birstallissa, hieman puolenyön jälkeen. Ensihoitajien antamasta lääketieteellisestä hoidosta huolimatta hän kuoli tapahtumapaikalla, West Yorkshiren poliisi kertoi. 20- ja 19-vuotiaat miehet sekä kaksi 23- ja 17-vuotiasta naista ovat edelleen pidätettyinä kuulusteluja varten. Poliisin tutkimukset jatkuvat, ja kaikkia, joilla on tietoa, pyydetään ottamaan yhteyttä.</w:t>
      </w:r>
    </w:p>
    <w:p>
      <w:r>
        <w:rPr>
          <w:b/>
        </w:rPr>
        <w:t xml:space="preserve">Yhteenveto</w:t>
      </w:r>
    </w:p>
    <w:p>
      <w:r>
        <w:t xml:space="preserve">Kaksi miestä, nainen ja teini-ikäinen on pidätetty epäiltynä murhasta Länsi-Yorkshiressä tapahtuneen naisen kuoleman jälkeen.</w:t>
      </w:r>
    </w:p>
    <w:p>
      <w:r>
        <w:rPr>
          <w:b/>
          <w:u w:val="single"/>
        </w:rPr>
        <w:t xml:space="preserve">Asiakirjan numero 5451</w:t>
      </w:r>
    </w:p>
    <w:p>
      <w:r>
        <w:t xml:space="preserve">Rankkasade Mansaarella aiheuttaa maanvyöryn ja tulvia</w:t>
      </w:r>
    </w:p>
    <w:p>
      <w:r>
        <w:t xml:space="preserve">Linja-auton kuljettaja välttyi täpärästi, kun silta romahti Vanhassa Laxeyssa ja Mountain Road suljettiin maanvyöryn jälkeen noin klo 16.30 GMT. Poliisi sanoi, että jotkut tiet ovat muuttuneet "kulkukelvottomiksi", ja lisäsi, että muita saastuneita alueita ovat Cooil Road Douglasissa, Laxey, Richmond Hill ja Glen Helen. Pelastuspalvelu auttoi jumiin jääneitä autoilijoita. Poliisin tiedottaja sanoi: "Vastaamme puheluihin ensisijaisesti ja hoidamme haavoittuvassa asemassa olevat ensin."</w:t>
      </w:r>
    </w:p>
    <w:p>
      <w:r>
        <w:rPr>
          <w:b/>
        </w:rPr>
        <w:t xml:space="preserve">Yhteenveto</w:t>
      </w:r>
    </w:p>
    <w:p>
      <w:r>
        <w:t xml:space="preserve">Rankkasade on aiheuttanut maanvyöryn ja tulvittanut useita teitä Mansaarella, kertoo poliisi.</w:t>
      </w:r>
    </w:p>
    <w:p>
      <w:r>
        <w:rPr>
          <w:b/>
          <w:u w:val="single"/>
        </w:rPr>
        <w:t xml:space="preserve">Asiakirjan numero 5452</w:t>
      </w:r>
    </w:p>
    <w:p>
      <w:r>
        <w:t xml:space="preserve">#BBCtrending: Kauneuskuningattaret, jotka kampanjoivat rauhan puolesta Venezuelassa.</w:t>
      </w:r>
    </w:p>
    <w:p>
      <w:r>
        <w:t xml:space="preserve">BBC Trending Mikä on suosittua ja miksi Tammikuussa Monica Spear sai surmansa tienvarsi ryöstön yhteydessä, juuri ennen kuin maassa puhkesi mielenosoituksia. Ja helmikuussa Genesis Carmona ammuttiin ja tapettiin hallituksen vastaisten mielenosoitusten aikana. Venezuelan murhien määrä on maailman viidenneksi korkein, ja se oli yksi syy nykyisen mielenosoitusaallon taustalla. Vastauksena väkivaltaisuuksiin toinen entinen kauneuskuningatar on aloittanut Twitter-trendin vaatimalla rauhanneuvotteluja - ja kannustamalla muita mallejaan tekemään samoin. "Puhumme aina maailmanrauhasta, se on tyypillinen klisee", sanoo Angelika Hernandez - Miss Trujillo 2005 - joka aloitti #Misses4Peace-kampanjan, "mutta miksi emme käyttäisi tätä kuvaa herättääkseen tietoisuutta siitä, mitä oikeasti tapahtuu?"." Hän sanoo, että kampanja on täysin epäpoliittinen, ja siihen ovat osallistuneet sekä hallitusta kannattavat että vastustavat kauneuskuningattaret. Hänen ensisijainen tavoitteensa on kiinnittää huomiota siihen, mitä maassa tapahtuu. "Asun nyt Sveitsissä, ja näin otsikoita Ukrainasta, mutta en mitään Venezuelasta", hän sanoo. Hashtagia on käytetty yli 34 000 kertaa helmikuun jälkeen - ja sitä ovat vauhdittaneet uudet valokuvat kauneuskuningattarista, jotka ovat halukkaita levittämään viestiä. Kilpailulliset kauneuskilpailut ovat Venezuelan kulttuurin läpitunkeva piirre. Vain 30 miljoonan asukkaan maassa on 13 Miss World- ja Miss Universum -titteliä - enemmän kuin missään muualla. "Se on iso bisnes täällä", sanoo Hernandez, joka aikoo nyt perustaa hyväntekeväisyysjärjestön kampanjan menestyksen turvin keräämään varoja ja jakamaan niitä väkivallasta kärsiville. Oletko tilannut BBC Trending -podcastin? Voit tehdä sen täällä iTunesin kautta tai täällä Kaikki juttumme ovat osoitteessa BBC.com/trending.</w:t>
      </w:r>
    </w:p>
    <w:p>
      <w:r>
        <w:rPr>
          <w:b/>
        </w:rPr>
        <w:t xml:space="preserve">Yhteenveto</w:t>
      </w:r>
    </w:p>
    <w:p>
      <w:r>
        <w:t xml:space="preserve">Viimeaikaiset väkivaltaisuudet Venezuelassa ovat vaatineet kahden entisen kauneuskuningattaren hengen, ja nyt monet entiset ja nykyiset kauneuskilpailijat ovat vaatineet maan sekasortoa häiritsevien levottomuuksien lopettamista.</w:t>
      </w:r>
    </w:p>
    <w:p>
      <w:r>
        <w:rPr>
          <w:b/>
          <w:u w:val="single"/>
        </w:rPr>
        <w:t xml:space="preserve">Asiakirjan numero 5453</w:t>
      </w:r>
    </w:p>
    <w:p>
      <w:r>
        <w:t xml:space="preserve">Mies oikeudessa syytettynä Dundeen DJ Ryan Barrien murhasta</w:t>
      </w:r>
    </w:p>
    <w:p>
      <w:r>
        <w:t xml:space="preserve">Steven Robbinsia syytetään 39-vuotiaan Ryan Barrien, lempinimeltään Mini, tappamisesta Benvie Gardensissa sunnuntaina. Hän ei tehnyt tunnustusta tai lausumaa Dundeen sheriffituomioistuimen yksityisessä istunnossa. Robbins vangittiin, ja tapauksen käsittelyä jatkettiin lisätutkimuksia varten.</w:t>
      </w:r>
    </w:p>
    <w:p>
      <w:r>
        <w:rPr>
          <w:b/>
        </w:rPr>
        <w:t xml:space="preserve">Yhteenveto</w:t>
      </w:r>
    </w:p>
    <w:p>
      <w:r>
        <w:t xml:space="preserve">33-vuotias mies on saapunut oikeuteen syytettynä Dundeen DJ:n murhasta kaupungin länsiosassa.</w:t>
      </w:r>
    </w:p>
    <w:p>
      <w:r>
        <w:rPr>
          <w:b/>
          <w:u w:val="single"/>
        </w:rPr>
        <w:t xml:space="preserve">Asiakirjan numero 5454</w:t>
      </w:r>
    </w:p>
    <w:p>
      <w:r>
        <w:t xml:space="preserve">Yuan saavuttaa ennätystason suhteessa dollariin</w:t>
      </w:r>
    </w:p>
    <w:p>
      <w:r>
        <w:t xml:space="preserve">Virallisten raporttien mukaan Kiinan pitäisi antaa valuuttansa vahvistua nopeammin estääkseen öljyn hinnannousun aiheuttamat inflaatiopaineet. Öljyn hinta on lähellä kahden vuoden huipputasoa, ja Peking on huolissaan siitä, että energiannälkäinen Kiina tuo inflaatiota. Tämä on johtanut väestön keskuudessa valituksiin hintojen noususta. Tiistaina juan liikkui vaihteluvälillä 6,5552 - ennätyskorkealla - ja 6,5596 välillä. Valuutta päätyi 6,5561 dollariin nähden. Valuutta on nyt noussut noin 4,1 prosenttia kesäkuusta 2010 lähtien ja 0,2 prosenttia tällä viikolla.</w:t>
      </w:r>
    </w:p>
    <w:p>
      <w:r>
        <w:rPr>
          <w:b/>
        </w:rPr>
        <w:t xml:space="preserve">Yhteenveto</w:t>
      </w:r>
    </w:p>
    <w:p>
      <w:r>
        <w:t xml:space="preserve">Kiinan valuutta on noussut ennätyskorkealle dollariin nähden, mikä on merkki siitä, että Peking aikoo käyttää valuuttaa inflaation torjuntaan.</w:t>
      </w:r>
    </w:p>
    <w:p>
      <w:r>
        <w:rPr>
          <w:b/>
          <w:u w:val="single"/>
        </w:rPr>
        <w:t xml:space="preserve">Asiakirjan numero 5455</w:t>
      </w:r>
    </w:p>
    <w:p>
      <w:r>
        <w:t xml:space="preserve">Donald Trumpin skotlantilaisen golfkentän lipputangot joutuivat suunnitteluhäiriöön</w:t>
      </w:r>
    </w:p>
    <w:p>
      <w:r>
        <w:t xml:space="preserve">Tämä tapahtui sen jälkeen, kun 24 metrin (80 jalan) pylväät ilmestyivät MacLeod House -hotellin lähelle ja lähelle klubitaloa Trumpin Menie-tontilla. On esitetty huoli siitä, että pylväät ovat liian suuria, ja nyt on jätetty rakennuslupahakemus. Yhdysvaltain presidenttiehdokkaan lomakohde on ollut paikallisten vastalauseiden kohteena. Trump on kutsunut golfkenttää yhdeksi maailman hienoimmista. Yhdistyneen kuningaskunnan korkein oikeus hylkäsi mafioson oikeudellisen haasteen, joka koski suunnitelmia merituulipuistosta Aberdeenshiren rannikolla.</w:t>
      </w:r>
    </w:p>
    <w:p>
      <w:r>
        <w:rPr>
          <w:b/>
        </w:rPr>
        <w:t xml:space="preserve">Yhteenveto</w:t>
      </w:r>
    </w:p>
    <w:p>
      <w:r>
        <w:t xml:space="preserve">Donald Trumpin Aberdeenshiren golfkenttä on joutunut hakemaan takautuvaa rakennuslupaa kahdelle suurelle lipputangolle.</w:t>
      </w:r>
    </w:p>
    <w:p>
      <w:r>
        <w:rPr>
          <w:b/>
          <w:u w:val="single"/>
        </w:rPr>
        <w:t xml:space="preserve">Asiakirjan numero 5456</w:t>
      </w:r>
    </w:p>
    <w:p>
      <w:r>
        <w:t xml:space="preserve">Nainen sairaalassa loukkaannuttuaan lehmälauman toimesta</w:t>
      </w:r>
    </w:p>
    <w:p>
      <w:r>
        <w:t xml:space="preserve">Welsh Ambulance Service ilmoitti, että se kutsuttiin paikalle Capel Curigissa, Conwyssa, hieman kello 12:00 BST jälkeen. Paikalle lähetettiin ilma-ambulanssi Caernarfonista, ja Ogwen Valley Rescue -ryhmä avusti. Nainen vietiin helikopterilla Royal Stoke Hospitaliin. Hänen vammojensa vakavuudesta ja tilastaan ei ole tietoa.</w:t>
      </w:r>
    </w:p>
    <w:p>
      <w:r>
        <w:rPr>
          <w:b/>
        </w:rPr>
        <w:t xml:space="preserve">Yhteenveto</w:t>
      </w:r>
    </w:p>
    <w:p>
      <w:r>
        <w:t xml:space="preserve">Nainen on kuljetettu sairaalaan lehmälauman aiheuttamien vammojen vuoksi.</w:t>
      </w:r>
    </w:p>
    <w:p>
      <w:r>
        <w:rPr>
          <w:b/>
          <w:u w:val="single"/>
        </w:rPr>
        <w:t xml:space="preserve">Asiakirjan numero 5457</w:t>
      </w:r>
    </w:p>
    <w:p>
      <w:r>
        <w:t xml:space="preserve">Kuvissa: Westminsterin auto-onnettomuus</w:t>
      </w:r>
    </w:p>
    <w:p>
      <w:r>
        <w:t xml:space="preserve">Poliisien nähtiin ympäröivän hopeanväristä autoa, joka oli törmännyt esteeseen parlamentin ulkopuolella, ennen kuin mies pidätettiin. Millbankin ja parlamentin aukion ympäristön kadut oli eristetty useiden tuntien ajaksi onnettomuuden jälkeen. Ajoneuvo ajautui pyöräilijöiden ja jalankulkijoiden päälle, ja kolme ihmistä loukkaantui. Aseistettuja poliiseja nähtiin Victoria Embankmentillä Westminsterissä. Yhtä naista hoidetaan sairaalassa vakavien mutta ei hengenvaarallisten vammojen vuoksi. Scotland Yard on ilmoittanut, että he pitävät onnettomuutta terroristi-iskuna. Rikostutkijat tutkivat ajoneuvoa tapahtumapaikalla. .</w:t>
      </w:r>
    </w:p>
    <w:p>
      <w:r>
        <w:rPr>
          <w:b/>
        </w:rPr>
        <w:t xml:space="preserve">Yhteenveto</w:t>
      </w:r>
    </w:p>
    <w:p>
      <w:r>
        <w:t xml:space="preserve">Aseistautuneet poliisit, ambulanssit ja palomiehet vastasivat Lontoon keskustassa tapahtuneeseen välikohtaukseen, joka sattui hieman klo 07:30 BST jälkeen.</w:t>
      </w:r>
    </w:p>
    <w:p>
      <w:r>
        <w:rPr>
          <w:b/>
          <w:u w:val="single"/>
        </w:rPr>
        <w:t xml:space="preserve">Asiakirjan numero 5458</w:t>
      </w:r>
    </w:p>
    <w:p>
      <w:r>
        <w:t xml:space="preserve">Coronavirus: Swindon Royal Mailin varasto suljetaan positiivisen testin jälkeen.</w:t>
      </w:r>
    </w:p>
    <w:p>
      <w:r>
        <w:t xml:space="preserve">Swindonin Dorcanissa sijaitseva jakelutoimisto oli suljettu "varotoimenpiteenä". Kansanterveysviranomaiset saivat tietää positiivisesta Covid-19-testistä tiistaina iltapäivällä. Royal Mailin mukaan se "suhtautuu erittäin vakavasti kollegoidensa, asiakkaidensa ja niiden paikallisyhteisöjen terveyteen ja turvallisuuteen, joissa toimimme". Tiedottaja lisäsi: "Pyrimme pitämään postinjakelun häiriöt mahdollisimman vähäisinä, kun käsittelemme kollegojemme huolenaiheita." Public Health Englandiin on otettu yhteyttä kommenttia varten.</w:t>
      </w:r>
    </w:p>
    <w:p>
      <w:r>
        <w:rPr>
          <w:b/>
        </w:rPr>
        <w:t xml:space="preserve">Yhteenveto</w:t>
      </w:r>
    </w:p>
    <w:p>
      <w:r>
        <w:t xml:space="preserve">Royal Mailin varikko on suljettu väliaikaisesti perusteellisen puhdistuksen ajaksi sen jälkeen, kun eräs työntekijä oli saanut positiivisen testituloksen koronaviruksesta.</w:t>
      </w:r>
    </w:p>
    <w:p>
      <w:r>
        <w:rPr>
          <w:b/>
          <w:u w:val="single"/>
        </w:rPr>
        <w:t xml:space="preserve">Asiakirjan numero 5459</w:t>
      </w:r>
    </w:p>
    <w:p>
      <w:r>
        <w:t xml:space="preserve">Teiniä syytetään miehen raiskauksesta Newcastlessa</w:t>
      </w:r>
    </w:p>
    <w:p>
      <w:r>
        <w:t xml:space="preserve">24-vuotiaan miehen kimppuun hyökättiin nurmikkoalueella Skinnerburn Roadin lähellä, suoraan Redheughin sillan alapuolella Newcastlessa varhain 30. kesäkuuta. Northumbrian poliisi kuvaili tapahtumaa uhrille "kauheaksi koettelemukseksi". Poliisit ovat nostaneet syytteen 16-vuotiasta poikaa vastaan raiskauksesta ja ryöstöstä, ja hän saapuu tiistaina North Tyneside Magistrates Courtin eteen.</w:t>
      </w:r>
    </w:p>
    <w:p>
      <w:r>
        <w:rPr>
          <w:b/>
        </w:rPr>
        <w:t xml:space="preserve">Yhteenveto</w:t>
      </w:r>
    </w:p>
    <w:p>
      <w:r>
        <w:t xml:space="preserve">Teini-ikäinen on saanut syytteen miehen raiskauksesta Tynesidellä.</w:t>
      </w:r>
    </w:p>
    <w:p>
      <w:r>
        <w:rPr>
          <w:b/>
          <w:u w:val="single"/>
        </w:rPr>
        <w:t xml:space="preserve">Asiakirjan numero 5460</w:t>
      </w:r>
    </w:p>
    <w:p>
      <w:r>
        <w:t xml:space="preserve">Castell Henllys Rautakautinen kylä etsii vapaaehtoistyöntekijöitä</w:t>
      </w:r>
    </w:p>
    <w:p>
      <w:r>
        <w:t xml:space="preserve">Crymychin lähellä sijaitseva Castell Henllys Iron Age Village tarvitsee ihmisiä tukemaan esihistoriallista kohdetta, jonka omistaa ja jota hallinnoi Pembrokeshire Coast National Park Authority. Tehtävään kuuluisi käytännön tehtäviä, kuten yrttitarhan ylläpitoa ja tapahtumien tukemista. Lauantaina iltapäivällä järjestettiin avoin iltapäivä kiinnostuneille.</w:t>
      </w:r>
    </w:p>
    <w:p>
      <w:r>
        <w:rPr>
          <w:b/>
        </w:rPr>
        <w:t xml:space="preserve">Yhteenveto</w:t>
      </w:r>
    </w:p>
    <w:p>
      <w:r>
        <w:t xml:space="preserve">Pembrokeshiressä sijaitsevan kulttuuriperintökohteen hoitoon etsitään vapaaehtoisia.</w:t>
      </w:r>
    </w:p>
    <w:p>
      <w:r>
        <w:rPr>
          <w:b/>
          <w:u w:val="single"/>
        </w:rPr>
        <w:t xml:space="preserve">Asiakirjan numero 5461</w:t>
      </w:r>
    </w:p>
    <w:p>
      <w:r>
        <w:t xml:space="preserve">Billingboroughin pankkiautomaattivarkaat pakenivat tyhjin käsin</w:t>
      </w:r>
    </w:p>
    <w:p>
      <w:r>
        <w:t xml:space="preserve">Ryöstöyritys tapahtui Co-op-myymälässä Billingboroughissa, lähellä Sleafordia, varhain aamulla. Lincolnshiren poliisin mukaan koneen poistamiseen käytettiin varastettua kaivinkonetta, joka lastattiin sitten odottavaan pakoautoon. Mutta kun auto lähti liikkeelle, kone putosi tielle ja jäi jäljelle, poliisi kertoo. Poliisit ovat vedonneet kaikkiin, joilla on tietoja tapauksesta, joka tapahtui noin klo 04:00 BST, ottamaan yhteyttä. Seuraa BBC East Yorkshire ja Lincolnshire Facebookissa, Twitterissä ja Instagramissa. Lähetä juttuideoita osoitteeseen yorkslincs.news@bbc.co.uk.</w:t>
      </w:r>
    </w:p>
    <w:p>
      <w:r>
        <w:rPr>
          <w:b/>
        </w:rPr>
        <w:t xml:space="preserve">Yhteenveto</w:t>
      </w:r>
    </w:p>
    <w:p>
      <w:r>
        <w:t xml:space="preserve">Varkaat pakenivat tyhjin käsin, kun pankkiautomaatti putosi pakoautosta sen jälkeen, kun se oli varastettu kyläkaupasta.</w:t>
      </w:r>
    </w:p>
    <w:p>
      <w:r>
        <w:rPr>
          <w:b/>
          <w:u w:val="single"/>
        </w:rPr>
        <w:t xml:space="preserve">Asiakirjan numero 5462</w:t>
      </w:r>
    </w:p>
    <w:p>
      <w:r>
        <w:t xml:space="preserve">Julkinen kuuleminen Aberdeenin entisen kaupunginvaltuuston päämajaa koskevista suunnitelmista</w:t>
      </w:r>
    </w:p>
    <w:p>
      <w:r>
        <w:t xml:space="preserve">Rakennuttajat Muse haluavat rakentaa kaupungin keskustaan hotelli- ja toimistokompleksin St Nicholas -talon purkamisen jälkeen. 107 miljoonan punnan suunnitelmaan kuuluu myös kauppojen ja ravintoloiden rakentaminen. Julkinen kuuleminen järjestetään Aberdeenin kaupungintalolla 28. elokuuta. Vuonna 2011 yli 1 000 neuvoston työntekijää tyhjensi vuonna 1968 rakennetun 14-kerroksisen St Nicholas House -rakennuksen vastikään kunnostetun Marischal College -rakennuksen tieltä.</w:t>
      </w:r>
    </w:p>
    <w:p>
      <w:r>
        <w:rPr>
          <w:b/>
        </w:rPr>
        <w:t xml:space="preserve">Yhteenveto</w:t>
      </w:r>
    </w:p>
    <w:p>
      <w:r>
        <w:t xml:space="preserve">Aberdeenin entisen kaupunginvaltuuston pääkonttorin kiistanalaisista rakennussuunnitelmista järjestetään julkinen kuuleminen.</w:t>
      </w:r>
    </w:p>
    <w:p>
      <w:r>
        <w:rPr>
          <w:b/>
          <w:u w:val="single"/>
        </w:rPr>
        <w:t xml:space="preserve">Asiakirjan numero 5463</w:t>
      </w:r>
    </w:p>
    <w:p>
      <w:r>
        <w:t xml:space="preserve">Escort-toimisto: Camdenin miestä syytetään prostituution valvonnasta hyötymistarkoituksessa</w:t>
      </w:r>
    </w:p>
    <w:p>
      <w:r>
        <w:t xml:space="preserve">Nurruzaman Shahin, 38, North Villasista, Camdenista, oli yksi kolmesta miehestä, jotka pidätettiin ratsioissa Camdenissa, Holbornissa ja Hanwellissa. Häntä syytetään kuudesta prostituution hallitsemisesta hyötymistarkoituksessa ja yhdestä lapsen seksuaalisen hyväksikäytön järjestämisestä ja helpottamisesta. Shahin saapuu myöhemmin Stratfordin käräjäoikeuteen. Met Police sanoi, että kaksi muuta 28- ja 46-vuotiasta miestä vapautettiin tutkinnan ajaksi. Aiheeseen liittyvät Internet-linkit HM Courts &amp; Tribunals Service (HM Courts &amp; Tribunals Service)</w:t>
      </w:r>
    </w:p>
    <w:p>
      <w:r>
        <w:rPr>
          <w:b/>
        </w:rPr>
        <w:t xml:space="preserve">Yhteenveto</w:t>
      </w:r>
    </w:p>
    <w:p>
      <w:r>
        <w:t xml:space="preserve">Mies on saanut syytteen haavoittuvassa asemassa olevien naisten ja lasten prostituutiosta seuralaispalveluun kohdistuneen tutkinnan jälkeen.</w:t>
      </w:r>
    </w:p>
    <w:p>
      <w:r>
        <w:rPr>
          <w:b/>
          <w:u w:val="single"/>
        </w:rPr>
        <w:t xml:space="preserve">Asiakirjan numero 5464</w:t>
      </w:r>
    </w:p>
    <w:p>
      <w:r>
        <w:t xml:space="preserve">Lukumääräisesti: Kuka on menestynein James Bond?</w:t>
      </w:r>
    </w:p>
    <w:p>
      <w:r>
        <w:t xml:space="preserve">Roger Moore on näytellyt useimmissa elokuvissa, mutta Sean Conneryn elokuvat ovat tuottaneet eniten rahaa Yhdysvaltain lipputuloissa, jos luvut oikaistaan inflaation mukaan. Conneryn elokuvat saivat myös enemmän arvosteluja kriitikoilta - vaikka Daniel Craig ei olekaan kaukana perässä, kun arvostelut lasketaan. Arkistosta: Tähän lasketaan vain Eonin tuottamat viralliset Bond-elokuvat, joten mukana eivät ole alkuperäiset Casino Royale ja Never Say Never Again.</w:t>
      </w:r>
    </w:p>
    <w:p>
      <w:r>
        <w:rPr>
          <w:b/>
        </w:rPr>
        <w:t xml:space="preserve">Yhteenveto</w:t>
      </w:r>
    </w:p>
    <w:p>
      <w:r>
        <w:t xml:space="preserve">Daniel Craig on lupautunut mukaan viidenteen James Bond -elokuvaan - mutta miten hän pärjää ennen häntä ikonista vakoojaa esittäneille näyttelijöille?</w:t>
      </w:r>
    </w:p>
    <w:p>
      <w:r>
        <w:rPr>
          <w:b/>
          <w:u w:val="single"/>
        </w:rPr>
        <w:t xml:space="preserve">Asiakirjan numero 5465</w:t>
      </w:r>
    </w:p>
    <w:p>
      <w:r>
        <w:t xml:space="preserve">Murhasyyte Derbyn talosta löydetyn naisen ruumiin jälkeen</w:t>
      </w:r>
    </w:p>
    <w:p>
      <w:r>
        <w:t xml:space="preserve">Sohbia Tabasim Khan, 37, löydettiin kuolleena kotoaan Pear Tree Crescentistä, Normantonista, lauantaina klo 21.50 BST. Samassa osoitteessa asuva 35-vuotias Ataul Mustafa pidätettiin, ja häntä syytetään hänen murhastaan. Mustafa saapui Southern Derbyshire Magistrates' Court -oikeuteen maanantaina, ja hänen on määrä saapua Nottingham Crown Court -oikeuteen keskiviikkona.</w:t>
      </w:r>
    </w:p>
    <w:p>
      <w:r>
        <w:rPr>
          <w:b/>
        </w:rPr>
        <w:t xml:space="preserve">Yhteenveto</w:t>
      </w:r>
    </w:p>
    <w:p>
      <w:r>
        <w:t xml:space="preserve">Miestä on syytetty naisen murhasta, jonka ruumis löytyi Derbyssä sijaitsevasta talosta.</w:t>
      </w:r>
    </w:p>
    <w:p>
      <w:r>
        <w:rPr>
          <w:b/>
          <w:u w:val="single"/>
        </w:rPr>
        <w:t xml:space="preserve">Asiakirjan numero 5466</w:t>
      </w:r>
    </w:p>
    <w:p>
      <w:r>
        <w:t xml:space="preserve">Christ's Hospital Schoolin opettajaa syytetään siveettömästä pahoinpitelystä</w:t>
      </w:r>
    </w:p>
    <w:p>
      <w:r>
        <w:t xml:space="preserve">Roger Martin, 82, Palgrave Rd, Great Dunham, King's Lynn, oli henkilökunnan jäsen Christ's Hospitalissa Horshamissa, West Sussexissa. Häntä syytetään 10-vuotiaan pojan pahoinpitelystä koulussa syyskuun ja joulukuun 1976 välisenä aikana. Martin on kutsuttu keskiviikkona Crawleyn käräjäoikeuteen vastaamaan syytteeseen. Aiheeseen liittyvät Internet-linkit HM Courts Service</w:t>
      </w:r>
    </w:p>
    <w:p>
      <w:r>
        <w:rPr>
          <w:b/>
        </w:rPr>
        <w:t xml:space="preserve">Yhteenveto</w:t>
      </w:r>
    </w:p>
    <w:p>
      <w:r>
        <w:t xml:space="preserve">Entistä sisäoppilaitoksen opettajaa on syytetty epäsiveellisestä pahoinpitelystä oppilaan kimppuun 42 vuotta sitten.</w:t>
      </w:r>
    </w:p>
    <w:p>
      <w:r>
        <w:rPr>
          <w:b/>
          <w:u w:val="single"/>
        </w:rPr>
        <w:t xml:space="preserve">Asiakirjan numero 5467</w:t>
      </w:r>
    </w:p>
    <w:p>
      <w:r>
        <w:t xml:space="preserve">Lisää valinnanvaraa Jerseyn äitiysetuuksissa</w:t>
      </w:r>
    </w:p>
    <w:p>
      <w:r>
        <w:t xml:space="preserve">Jerseyn osavaltiot ovat hyväksyneet muutokset äitiysetuuksien lainsäädäntöön, jotka alkavat 1. tammikuuta 2015. Tällä hetkellä naiset voivat saada täyden 18 viikon etuuden vain, jos he lopettavat työnsä vähintään kuusi viikkoa ennen lapsen syntymää. Uuden lainsäädännön mukaan naiset voivat halutessaan työskennellä synnytyspäivään asti menettämättä etuuksia.</w:t>
      </w:r>
    </w:p>
    <w:p>
      <w:r>
        <w:rPr>
          <w:b/>
        </w:rPr>
        <w:t xml:space="preserve">Yhteenveto</w:t>
      </w:r>
    </w:p>
    <w:p>
      <w:r>
        <w:t xml:space="preserve">Jerseyn naisille on annettu enemmän joustovaraa äitiysrahakauden alkamisajankohdan suhteen.</w:t>
      </w:r>
    </w:p>
    <w:p>
      <w:r>
        <w:rPr>
          <w:b/>
          <w:u w:val="single"/>
        </w:rPr>
        <w:t xml:space="preserve">Asiakirjan numero 5468</w:t>
      </w:r>
    </w:p>
    <w:p>
      <w:r>
        <w:t xml:space="preserve">Anthony Boyd kiistää Robert Eacockin murhan Herefordissa</w:t>
      </w:r>
    </w:p>
    <w:p>
      <w:r>
        <w:t xml:space="preserve">Robert Eacock, 33, kuoli sairaalassa yhteen puukoniskuun sen jälkeen, kun hänen kimppuunsa hyökättiin Commercial Streetillä 1. helmikuuta. Willenhallissa, West Midlandsissa asuva Anthony Boyd pidätettiin 16. helmikuuta, ja häntä syytetään murhasta. Hän myönsi Worcester Crown Courtissa, että hän on syytön, ja häntä vastaan järjestetään oikeudenkäynti 17. heinäkuuta.</w:t>
      </w:r>
    </w:p>
    <w:p>
      <w:r>
        <w:rPr>
          <w:b/>
        </w:rPr>
        <w:t xml:space="preserve">Yhteenveto</w:t>
      </w:r>
    </w:p>
    <w:p>
      <w:r>
        <w:t xml:space="preserve">22-vuotias mies on kiistänyt murhanneensa miehen, jota puukotettiin kuolettavasti Herefordin keskustassa.</w:t>
      </w:r>
    </w:p>
    <w:p>
      <w:r>
        <w:rPr>
          <w:b/>
          <w:u w:val="single"/>
        </w:rPr>
        <w:t xml:space="preserve">Asiakirjan numero 5469</w:t>
      </w:r>
    </w:p>
    <w:p>
      <w:r>
        <w:t xml:space="preserve">Pankit "syyllistyneet vakaviin puutteisiin" pienyritysten myynnissä</w:t>
      </w:r>
    </w:p>
    <w:p>
      <w:r>
        <w:t xml:space="preserve">Robert PestonTaloustoimittaja Käytännössä jotkut näistä swap- tai korkosuojaustuotteista lisäsivät vaikeuksissa olevien yritysten lainakustannuksia tai estivät niitä hyödyntämästä korkojen jyrkkää laskua vuodesta 2008 lähtien. FSA on havainnut, että 28 000 tällaista tuotetta on myyty pienyrityksille vuodesta 2001 lähtien. Sen mukaan pankit eivät ole selittäneet asiakkaille ottamiaan riskejä tai eivät ole kertoneet peruuttamisesta aiheutuvista suurista kustannuksista asianmukaisella tavalla tai pakottaneet asiakkaat alastomaan spekulointiin korkotason suunnalla. FSA:n mukaan pankkien motiivina näissä myynneissä olivat yksittäisten pankkiirien "palkkiot ja kannustimet" eivätkä niinkään asiakkaiden edut. Barclays, HSBC, Lloyds ja RBS ovat kaikki suostuneet lopettamaan monimutkaisimpien tuotteiden, niin sanottujen strukturoitujen kaulusten, myynnin yksityisasiakkaille ja tarjoamaan korvauksia niille, jotka ostivat monimutkaisimpia tuotteita. FSA nimittää kuhunkin pankkiin riippumattomat tarkastajat, joiden tehtävänä on varmistaa, että pankit suorittavat korvaukset nopeasti. Barclaysin pääjohtajan Bob Diamondin haukkumisesta on tullut lähes kansallinen urheilulaji. FSA:n Conduct Business Unit -yksikön toimitusjohtaja Martin Wheatley sanoi: "Olen erityisen tyytyväinen siihen, että toimitusjohtajat Bob Diamond, Brian Robertson, Antonio Horta-Osorio ja Chris Sullivan ovat henkilökohtaisesti vakuuttaneet, että he ovat vastuussa tämän työn valvonnasta ja varmistavat, että kantelijoita kohdellaan oikeudenmukaisesti". Paholainen piilee tietysti yksityiskohdissa, ja yksi avoin kysymys on, kuinka häikäilemättömästi pankit aikovat rajoittaa hyvityksen niihin pienyrityksiin, jotka ovat niin pieniä, että ne vastaavat FSA:n säännöissä vähittäisasiakkaita. Muistatte ehkä, että keväällä korostin Norfolkissa sijaitsevan pienen sähkötarvikkeiden vähittäismyyjän Adcocksin ahdinkoa, joka ajautui romahduksen partaalle sen jälkeen, kun se oli ostanut Barclaysilta yhden pahamaineisista strukturoiduista kauluksista. Yrityksellä oli yksi työntekijä liikaa, jotta sitä voitaisiin pitää vähittäisasiakkaana, joten ei ole selvää, kielletäänkö Barclaysia tulevaisuudessa myymästä tätä suojaustuotetta Adcocksin kaltaisille yrityksille vai voiko omistaja Paul Adcock päästä eroon taloudellisesti lamauttavasta sopimuksesta.</w:t>
      </w:r>
    </w:p>
    <w:p>
      <w:r>
        <w:rPr>
          <w:b/>
        </w:rPr>
        <w:t xml:space="preserve">Yhteenveto</w:t>
      </w:r>
    </w:p>
    <w:p>
      <w:r>
        <w:t xml:space="preserve">Juuri kun Britannian pankit olisivat halunneet myönteistä julkisuutta, Cityn valvontaviranomainen Financial Services Authority on todennut, että ne ovat syyllistyneet vakaviin puutteisiin myydessään pienyrityksille monimutkaisia tuotteita, joiden oli tarkoitus suojata yrityksiä korkojen jyrkiltä nousuilta.</w:t>
      </w:r>
    </w:p>
    <w:p>
      <w:r>
        <w:rPr>
          <w:b/>
          <w:u w:val="single"/>
        </w:rPr>
        <w:t xml:space="preserve">Asiakirjan numero 5470</w:t>
      </w:r>
    </w:p>
    <w:p>
      <w:r>
        <w:t xml:space="preserve">Lumivyöry tappoi kuusi ihmistä Siachenin jäätiköllä Kashmirissa</w:t>
      </w:r>
    </w:p>
    <w:p>
      <w:r>
        <w:t xml:space="preserve">Kahdeksan miehen partio oli lähes 5 800 metrin korkeudessa Himalajalla, kun lumivyöry iski. Pelastusryhmät saivat kaikki miehet ulos, ja helikopterit evakuoivat seitsemän kriittisesti loukkaantunutta ryhmän jäsentä läheiseen sotilassairaalaan. Kuusi miehistä kuoli myöhemmin hypotermiaan. Pakistan ja Intia eivät ole neuvotteluista huolimatta onnistuneet demilitarisoimaan Siachenin jäätikköä. Se tunnetaan maailman korkeimpana taistelukenttänä. Intia otti jäätikön haltuunsa vuonna 1984, ja sen jälkeen enemmän sotilaita on kuollut olosuhteisiin kuin taisteluissa. Kymmenen intialaisen sotilaan ryhmä kuoli, kun lumivyöry iski alueella sijaitsevaan sotilastukikohtaan helmikuussa 2016. Maanvyöryt ja lumivyöryt ovat alueella yleisiä talvella, jolloin lämpötila voi laskea jopa -60 celsiusasteeseen.</w:t>
      </w:r>
    </w:p>
    <w:p>
      <w:r>
        <w:rPr>
          <w:b/>
        </w:rPr>
        <w:t xml:space="preserve">Yhteenveto</w:t>
      </w:r>
    </w:p>
    <w:p>
      <w:r>
        <w:t xml:space="preserve">Neljä sotilasta ja kaksi kantajaa on kuollut lumivyöryn jälkeen Siachenin jäätiköllä Intian hallinnoimassa Kashmirissa, kertoi armeijan edustaja.</w:t>
      </w:r>
    </w:p>
    <w:p>
      <w:r>
        <w:rPr>
          <w:b/>
          <w:u w:val="single"/>
        </w:rPr>
        <w:t xml:space="preserve">Asiakirjan numero 5471</w:t>
      </w:r>
    </w:p>
    <w:p>
      <w:r>
        <w:t xml:space="preserve">Viisi pidätetty naisen kuolemasta Granthamissa</w:t>
      </w:r>
    </w:p>
    <w:p>
      <w:r>
        <w:t xml:space="preserve">Poliisi kutsuttiin tiistaina iltapäivällä Granthamin Eton Streetillä sijaitsevaan taloon, jossa nainen löydettiin sydänpysähdyksestä. Hänet vietiin sairaalaan, mutta hänet todettiin myöhemmin kuolleeksi, Lincolnshiren poliisi kertoi. Kolme 43-, 46- ja 48-vuotiasta miestä ja kaksi 41- ja 47-vuotiasta naista pidätettiin. Kaikkia, joilla on tietoa, pyydetään ottamaan yhteyttä poliisiin. Seuraa BBC East Yorkshire ja Lincolnshire Facebookissa, Twitterissä ja Instagramissa. Lähetä juttuideoita osoitteeseen yorkslincs.news@bbc.co.uk.</w:t>
      </w:r>
    </w:p>
    <w:p>
      <w:r>
        <w:rPr>
          <w:b/>
        </w:rPr>
        <w:t xml:space="preserve">Yhteenveto</w:t>
      </w:r>
    </w:p>
    <w:p>
      <w:r>
        <w:t xml:space="preserve">Viisi ihmistä on pidätetty epäiltynä tahattomasta taposta ja huumausainerikoksista naisen kuoleman vuoksi.</w:t>
      </w:r>
    </w:p>
    <w:p>
      <w:r>
        <w:rPr>
          <w:b/>
          <w:u w:val="single"/>
        </w:rPr>
        <w:t xml:space="preserve">Asiakirjan numero 5472</w:t>
      </w:r>
    </w:p>
    <w:p>
      <w:r>
        <w:t xml:space="preserve">Caledonian ja Unionin kanavien korjaukset</w:t>
      </w:r>
    </w:p>
    <w:p>
      <w:r>
        <w:t xml:space="preserve">Työtä tehdään Kytrassa ja Fort Augustuksessa. Scottish Canals korjaa myös Falkirkin ja Edinburghin välistä Unionin kanavaa. Skotlannin hallitus on myöntänyt yli 5 miljoonaa puntaa töiden kustannusten kattamiseen.</w:t>
      </w:r>
    </w:p>
    <w:p>
      <w:r>
        <w:rPr>
          <w:b/>
        </w:rPr>
        <w:t xml:space="preserve">Yhteenveto</w:t>
      </w:r>
    </w:p>
    <w:p>
      <w:r>
        <w:t xml:space="preserve">Caledonian kanava on suljettu liikenteeltä maaliskuun loppuun asti, jotta sulkuportit voidaan vaihtaa.</w:t>
      </w:r>
    </w:p>
    <w:p>
      <w:r>
        <w:rPr>
          <w:b/>
          <w:u w:val="single"/>
        </w:rPr>
        <w:t xml:space="preserve">Asiakirjan numero 5473</w:t>
      </w:r>
    </w:p>
    <w:p>
      <w:r>
        <w:t xml:space="preserve">PC David Norman vapautettu "valehtelusta" todistajanlausunnossaan</w:t>
      </w:r>
    </w:p>
    <w:p>
      <w:r>
        <w:t xml:space="preserve">Pembrokeshiren Haverfordwestistä kotoisin oleva poliisi David Richard Norman saapui Swansean kruununoikeuteen syytettynä oikeuden kulun vääristämisestä. Dyfed-Powysin poliisin palveluksessa työskennellyt PC Norman todettiin torstaina syyttömäksi syytteeseen. Hän oli kiistänyt syytteen.</w:t>
      </w:r>
    </w:p>
    <w:p>
      <w:r>
        <w:rPr>
          <w:b/>
        </w:rPr>
        <w:t xml:space="preserve">Yhteenveto</w:t>
      </w:r>
    </w:p>
    <w:p>
      <w:r>
        <w:t xml:space="preserve">Poliisikonstaapeli on vapautettu valehtelusta todistajanlausunnossaan.</w:t>
      </w:r>
    </w:p>
    <w:p>
      <w:r>
        <w:rPr>
          <w:b/>
          <w:u w:val="single"/>
        </w:rPr>
        <w:t xml:space="preserve">Asiakirjan numero 5474</w:t>
      </w:r>
    </w:p>
    <w:p>
      <w:r>
        <w:t xml:space="preserve">Pariisin sopimus: Trumpin taistelu kulissien takana</w:t>
      </w:r>
    </w:p>
    <w:p>
      <w:r>
        <w:t xml:space="preserve">Anthony ZurcherPohjois-Amerikan toimittaja@awzurcheron Twitter Talousnationalistit, kuten vanhempi neuvonantaja Steve Bannon, pitävät vetäytymistä näkyvänä keinona, jolla Yhdysvallat voi osoittaa, että se asettaa omat taloudelliset etunsa "kansainvälisen yhteisön" huolenaiheiden edelle. Liikekonservatiivit, kuten ympäristönsuojeluviraston johtaja Scott Pruitt, haluavat iskeä ympäristöliitolle, jota he pitävät hiipivänä sosialismina, joka on verhottu ympäristöystävälliseen asuun. Trumpin työväenluokan kannattajat - erityisesti Länsi-Virginian, Ohion ja Pennsylvanian taloudellisesti ahdingossa olevilla hiilentuotantoalueilla, jotka toivat presidentille vaalivoiton - ovat puolestaan enemmän huolissaan työpaikoista ja omasta elämäntavoistaan kuin merenpinnan nousun tai ilmastonmuutoksen aiheuttamasta kaukaisesta ja epämääräisestä uhasta. Ivanka Trump sekä hänen miehensä (ja Valkoisen talon vanhempi neuvonantaja) Jared Kushner, ulkoministeri Rex Tillerson ja puolustusministeri James Mattis olivat tiettävästi vahvoja kannattajia sopimuksessa pysymisen puolesta - useista ympäristöllisistä, diplomaattisista ja kansalliseen turvallisuuteen liittyvistä syistä. Presidentin tytär jopa järjesti isälleen tapaamisen poliitikko Al Goren kanssa keskustellakseen asiasta presidentin siirtymäkauden aikana. Ponnisteluista oli kuitenkin aina odotettavissa vaikea taistelu, kun otetaan huomioon Trumpin presidentinvaalikampanjan ytimen muodostaneet kysymykset ja intressit. Trump kutsui kerran ilmaston lämpenemistä kiinalaisten harjoittamaksi "huijaukseksi", mutta viime vuoden kampanjan aikana hän oli suurelta osin vaitonainen ympäristökysymyksistä. Hän puhui kuitenkin varhain ja usein työpaikoista, taloudesta ja hallituksen ylisääntelystä, ja hän todennäköisesti esittää kaikki Pariisin sopimuksesta luopumista koskevat toimet todisteena siitä, että hänen presidenttikautensa aikana ryhdytään toimiin, joilla saadaan lisää rahaa amerikkalaisten taskuihin. Jos tällainen liike suututtaa kansainvälistä eliittiä, Yhdysvaltain liberaaleja ja tiedotusvälineiden puhuvia päitä, sitä parempi.</w:t>
      </w:r>
    </w:p>
    <w:p>
      <w:r>
        <w:rPr>
          <w:b/>
        </w:rPr>
        <w:t xml:space="preserve">Yhteenveto</w:t>
      </w:r>
    </w:p>
    <w:p>
      <w:r>
        <w:t xml:space="preserve">Vaikka presidentin päätös vetäytyä Pariisin sopimuksesta kuohuttaisi kansainvälistä yhteisöä ja turhauttaisi Valkoisen talon ilmastonmuutoksen torjunnan puolestapuhujat - mukaan lukien Donald Trumpin oma tytär - hallinnon sisällä on huomattavia voimia, jotka kannattavat tällaista toimenpidettä.</w:t>
      </w:r>
    </w:p>
    <w:p>
      <w:r>
        <w:rPr>
          <w:b/>
          <w:u w:val="single"/>
        </w:rPr>
        <w:t xml:space="preserve">Asiakirjan numero 5475</w:t>
      </w:r>
    </w:p>
    <w:p>
      <w:r>
        <w:t xml:space="preserve">Brightonin pyörä avataan valituksista huolimatta</w:t>
      </w:r>
    </w:p>
    <w:p>
      <w:r>
        <w:t xml:space="preserve">Brighton Pierin itäpuolella Madeira Drivella sijaitsevassa 45-metrisessä pyörässä on 36 gondolia, ja se on tuotu Etelä-Afrikasta. Jotkut asukkaat ovat valittaneet pyörän sijainnista luonnonsuojelualueella lähellä suojeltuja rakennuksia. Kannattajat kuitenkin väittävät, että 6 miljoonan punnan arvoinen pyörä houkuttelee vuosittain 250 000 kävijää merenrantakaupunkiin ja luo 30 työpaikkaa. Kehittäjät toivovat, että Brightonin pyörä jäljittelisi London Eye -maailmanpyörän menestystä. Silmä oli alun perin väliaikainen rakennelma, mutta se on nyt ollut paikallaan yli 10 vuotta.</w:t>
      </w:r>
    </w:p>
    <w:p>
      <w:r>
        <w:rPr>
          <w:b/>
        </w:rPr>
        <w:t xml:space="preserve">Yhteenveto</w:t>
      </w:r>
    </w:p>
    <w:p>
      <w:r>
        <w:t xml:space="preserve">Maailmanpyörä on avattu Brightonin rantakadulla, vaikka se on valituksista huolimatta pilannut suojelualueen.</w:t>
      </w:r>
    </w:p>
    <w:p>
      <w:r>
        <w:rPr>
          <w:b/>
          <w:u w:val="single"/>
        </w:rPr>
        <w:t xml:space="preserve">Asiakirjan numero 5476</w:t>
      </w:r>
    </w:p>
    <w:p>
      <w:r>
        <w:t xml:space="preserve">Syväpuhdistus Hullin kuninkaallisen sairaalan norovirusosastolla 12</w:t>
      </w:r>
    </w:p>
    <w:p>
      <w:r>
        <w:t xml:space="preserve">Hull and East Yorkshire Hospitals NHS Trust sanoi toivovansa, että osasto 12 avataan uudelleen lähipäivinä. Osa osastosta 7 on myös suljettu taudinpurkauksen vuoksi, ja neljä vuodepaikkaa on menetetty. Potilaita pyydetään pysymään poissa sairaalasta ja käyttämään muita vaihtoehtoja ei-kiireellisiin ongelmiin.</w:t>
      </w:r>
    </w:p>
    <w:p>
      <w:r>
        <w:rPr>
          <w:b/>
        </w:rPr>
        <w:t xml:space="preserve">Yhteenveto</w:t>
      </w:r>
    </w:p>
    <w:p>
      <w:r>
        <w:t xml:space="preserve">Hull Royal Infirmaryn sairaalaosastolla tehdään syväpuhdistus talvella esiintyneen noroviruksen aiheuttaman oksennustautitapauksen jälkeen.</w:t>
      </w:r>
    </w:p>
    <w:p>
      <w:r>
        <w:rPr>
          <w:b/>
          <w:u w:val="single"/>
        </w:rPr>
        <w:t xml:space="preserve">Asiakirjan numero 5477</w:t>
      </w:r>
    </w:p>
    <w:p>
      <w:r>
        <w:t xml:space="preserve">Highcliffessä auton alle jäänyt nainen kuoli</w:t>
      </w:r>
    </w:p>
    <w:p>
      <w:r>
        <w:t xml:space="preserve">Jalankulkijaan törmäsi punainen Honda Jazz hieman ennen kello 10.30 BST perjantaina Wharncliffe Roadilla lähellä Lymington Roadia, kertoo poliisi. Hänellä todettiin useita vammoja ja hän kuoli myöhemmin sairaalassa. Dorsetin poliisi sanoi, että sen "ajatukset ovat hänen ystäviensä ja perheensä luona" ja että onnettomuuden olosuhteiden tutkiminen jatkuu. Poliisi on vedonnut silminnäkijöihin ja autoilijoihin, joilla on kojelautakamerakuvaa, ilmoittautumaan. Aiheeseen liittyvät Internet-linkit Dorsetin poliisi</w:t>
      </w:r>
    </w:p>
    <w:p>
      <w:r>
        <w:rPr>
          <w:b/>
        </w:rPr>
        <w:t xml:space="preserve">Yhteenveto</w:t>
      </w:r>
    </w:p>
    <w:p>
      <w:r>
        <w:t xml:space="preserve">73-vuotias nainen on kuollut jäätyään auton alle Highcliffessä Dorsetissa.</w:t>
      </w:r>
    </w:p>
    <w:p>
      <w:r>
        <w:rPr>
          <w:b/>
          <w:u w:val="single"/>
        </w:rPr>
        <w:t xml:space="preserve">Asiakirjan numero 5478</w:t>
      </w:r>
    </w:p>
    <w:p>
      <w:r>
        <w:t xml:space="preserve">Charlotten kirkko ei laula Donald Trumpin virkaanastujaisissa</w:t>
      </w:r>
    </w:p>
    <w:p>
      <w:r>
        <w:t xml:space="preserve">Laulaja twiittasi: "Yksinkertainen internet-haku osoittaa, että pidän sinua tyrannina. Heippa." Yhdysvalloista tulleiden raporttien mukaan Donald Trumpilla on vaikeuksia löytää A-luokan tähtiä esiintymään virkaanastujaisissaan. Beyonce ja Aretha Franklin esiintyivät Barack Obaman virkaanastujaisissa vuonna 2009. Church lauloi George W. Bushin virkaanastujaisissa, kun hän oli 15-vuotias. Amerikan seuraava presidentti vannoo virkavalansa 20. tammikuuta. Trumpin tiimiä on pyydetty kommentoimaan asiaa.</w:t>
      </w:r>
    </w:p>
    <w:p>
      <w:r>
        <w:rPr>
          <w:b/>
        </w:rPr>
        <w:t xml:space="preserve">Yhteenveto</w:t>
      </w:r>
    </w:p>
    <w:p>
      <w:r>
        <w:t xml:space="preserve">Charlotte Church on Twitterissä kieltäytynyt väitetystä pyynnöstä esiintyä Yhdysvaltain tulevan presidentin Donald Trumpin virkaanastujaisseremoniassa.</w:t>
      </w:r>
    </w:p>
    <w:p>
      <w:r>
        <w:rPr>
          <w:b/>
          <w:u w:val="single"/>
        </w:rPr>
        <w:t xml:space="preserve">Asiakirjan numero 5479</w:t>
      </w:r>
    </w:p>
    <w:p>
      <w:r>
        <w:t xml:space="preserve">Öljyteollisuuteen liittyvien ilmakuolemien muistomerkki paljastettiin Shetlandilla</w:t>
      </w:r>
    </w:p>
    <w:p>
      <w:r>
        <w:t xml:space="preserve">Pahin ihmishenkien menetys oli vuonna 1986 tapahtuneessa Chinookin maahansyöksyssä kuolleet 45 ihmistä. Dan Airin epäonnistuneessa lentoonlähdössä vuonna 1979 menehtyi 17 ihmistä, ja kaksi helikopteriturmaa vuosina 1990 ja 1992 vaati kuusi ja 11 ihmisen hengen. Muistomerkki koostuu kivisestä hevosenkengän muotoisesta rakennelmasta. Siinä on kaksi tiikkipuuta olevaa penkkiä, ja kaikkien kuolleiden nimet on lueteltu. Muistomerkin rakentamiseen kerättiin tuhansia puntia.</w:t>
      </w:r>
    </w:p>
    <w:p>
      <w:r>
        <w:rPr>
          <w:b/>
        </w:rPr>
        <w:t xml:space="preserve">Yhteenveto</w:t>
      </w:r>
    </w:p>
    <w:p>
      <w:r>
        <w:t xml:space="preserve">Sumburghin lentokentällä on paljastettu muistomerkki, joka on omistettu 79 ihmiselle, jotka menettivät henkensä neljässä öljyteollisuuteen liittyvässä lento-onnettomuudessa Shetlandin alueella.</w:t>
      </w:r>
    </w:p>
    <w:p>
      <w:r>
        <w:rPr>
          <w:b/>
          <w:u w:val="single"/>
        </w:rPr>
        <w:t xml:space="preserve">Asiakirjan numero 5480</w:t>
      </w:r>
    </w:p>
    <w:p>
      <w:r>
        <w:t xml:space="preserve">Bearwoodin nainen vapautettiin Smethwickin tieliikennekuolemasta</w:t>
      </w:r>
    </w:p>
    <w:p>
      <w:r>
        <w:t xml:space="preserve">Jannatul Bakya oli matkalla rukoilemaan isänsä kanssa, kun häneen törmättiin ylittäessään Oldbury Roadia Smethwickissä heinäkuussa 2018. Hänet julistettiin kuolleeksi tapahtumapaikalla. Vaarallisesta ajamisesta annetun syytteen lisäksi Andjele Vranjes, 28, Bearwoodista, todettiin Wolverhampton Crown Courtissa keskiviikkona syyttömäksi kuoleman aiheuttamisesta huolimattomalla ajotavalla. Seuraa BBC West Midlandsia Facebookissa ja Twitterissä ja tilaa paikalliset uutispäivitykset suoraan puhelimeesi. Aiheeseen liittyvät Internet-linkit HM Courts &amp; Tribunals Service (tuomioistuimet ja tuomioistuinlaitos)</w:t>
      </w:r>
    </w:p>
    <w:p>
      <w:r>
        <w:rPr>
          <w:b/>
        </w:rPr>
        <w:t xml:space="preserve">Yhteenveto</w:t>
      </w:r>
    </w:p>
    <w:p>
      <w:r>
        <w:t xml:space="preserve">Nainen on vapautettu syytteestä kuusivuotiaan tytön kuoleman aiheuttamisesta vaarallisella ajotavalla.</w:t>
      </w:r>
    </w:p>
    <w:p>
      <w:r>
        <w:rPr>
          <w:b/>
          <w:u w:val="single"/>
        </w:rPr>
        <w:t xml:space="preserve">Asiakirjan numero 5481</w:t>
      </w:r>
    </w:p>
    <w:p>
      <w:r>
        <w:t xml:space="preserve">Poolesta yliajetussa autossa loukkaantui vakavasti poika, 13 vuotta</w:t>
      </w:r>
    </w:p>
    <w:p>
      <w:r>
        <w:t xml:space="preserve">13-vuotias jalankulkija vietiin sairaalaan päävammojen vuoksi Melbury Avenuella, Poole, Dorsetissa, perjantaina klo 14.27 BST tapahtuneen onnettomuuden jälkeen. Dorsetin poliisi kertoi, että kuljettaja ei tiettävästi pysähtynyt paikalle. Poolesta kotoisin oleva 28-vuotias mies on sittemmin pidätetty epäiltynä ajorikkomuksista. Poliisi vetoaa silminnäkijöihin.</w:t>
      </w:r>
    </w:p>
    <w:p>
      <w:r>
        <w:rPr>
          <w:b/>
        </w:rPr>
        <w:t xml:space="preserve">Yhteenveto</w:t>
      </w:r>
    </w:p>
    <w:p>
      <w:r>
        <w:t xml:space="preserve">Mies on pidätetty sen jälkeen, kun poika sai hengenvaarallisia vammoja jäätyään auton alle yliajossa.</w:t>
      </w:r>
    </w:p>
    <w:p>
      <w:r>
        <w:rPr>
          <w:b/>
          <w:u w:val="single"/>
        </w:rPr>
        <w:t xml:space="preserve">Asiakirjan numero 5482</w:t>
      </w:r>
    </w:p>
    <w:p>
      <w:r>
        <w:t xml:space="preserve">BBC Radio Kentin lentokenttäkeskustelu Rochesterissa</w:t>
      </w:r>
    </w:p>
    <w:p>
      <w:r>
        <w:t xml:space="preserve">Paneeli kokoontuu Cliffe Memorial Hallissa lähellä Rochesteria 30. lokakuuta, ja ovet avataan klo 18.00 GMT. Panelisteina ovat: Jos haluat olla yleisön joukossa, voit pyytää lippuja lähettämällä sähköpostia osoitteeseen radio.kent@bbc.co.uk tai kirjoittamalla osoitteeseen: BBC Radio Kent, The Great Hall, Mount Pleasant Road, Tunbridge Wells, TN1 1QQ. Sisäänpääsy vain lipulla. Liput ovat ilmaisia, mutta niitä on enintään kaksi per henkilö, ja ne jaetaan saapumisjärjestyksessä. Lippujen haku on nyt päättynyt, ja kaikki liput on jaettu.</w:t>
      </w:r>
    </w:p>
    <w:p>
      <w:r>
        <w:rPr>
          <w:b/>
        </w:rPr>
        <w:t xml:space="preserve">Yhteenveto</w:t>
      </w:r>
    </w:p>
    <w:p>
      <w:r>
        <w:t xml:space="preserve">BBC Radio Kent isännöi keskustelua lentoaseman laajentamisesta.</w:t>
      </w:r>
    </w:p>
    <w:p>
      <w:r>
        <w:rPr>
          <w:b/>
          <w:u w:val="single"/>
        </w:rPr>
        <w:t xml:space="preserve">Asiakirjan numero 5483</w:t>
      </w:r>
    </w:p>
    <w:p>
      <w:r>
        <w:t xml:space="preserve">Nainen syytteeseen "lokin kävelystä" Yorkissa</w:t>
      </w:r>
    </w:p>
    <w:p>
      <w:r>
        <w:t xml:space="preserve">Poliisi löysi naisen kävelemässä linnun kanssa Parliament Streetillä Yorkissa 28. kesäkuuta. Loukkaantunut lintu jouduttiin lopettamaan. 44-vuotiasta naista, jolla ei ole kiinteää osoitetta, syytetään luonnonvaraisen linnun ottamisesta ja luonnonvaraisen linnun vahingoittamisesta. Häntä syytetään myös loukkaavasta ja uhkaavasta käytöksestä, ja hänen on määrä saapua oikeuden eteen 14. heinäkuuta. Lue lisää tästä ja muista tarinoista eri puolilta Yorkshirea.</w:t>
      </w:r>
    </w:p>
    <w:p>
      <w:r>
        <w:rPr>
          <w:b/>
        </w:rPr>
        <w:t xml:space="preserve">Yhteenveto</w:t>
      </w:r>
    </w:p>
    <w:p>
      <w:r>
        <w:t xml:space="preserve">Nainen on saanut syytteen eläinsuojelurikoksesta, kun hänet oli nähty kävelyttämässä lokki talutushihnassa.</w:t>
      </w:r>
    </w:p>
    <w:p>
      <w:r>
        <w:rPr>
          <w:b/>
          <w:u w:val="single"/>
        </w:rPr>
        <w:t xml:space="preserve">Asiakirjan numero 5484</w:t>
      </w:r>
    </w:p>
    <w:p>
      <w:r>
        <w:t xml:space="preserve">Bijan Ebrahimin murha: Poliisi oikeudessa virkavirhesyytteiden vuoksi</w:t>
      </w:r>
    </w:p>
    <w:p>
      <w:r>
        <w:t xml:space="preserve">Bijan Ebrahimi, joka leimattiin väärin perustein pedofiiliksi, hakattiin kuoliaaksi ja hänen ruumiinsa sytytettiin tuleen heinäkuussa 2013. Hän oli soittanut useita puheluita Avon ja Somersetin poliisille. Poliisit Kevin Duffy, Helen Harris ja Leanne Winter sekä poliisimies Andrew Passmore saapuivat Bristol Crown Courtiin. Heidän on määrä saapua oikeuteen seuraavan kerran 29. toukokuuta. Andrew Passmorea syytetään myös oikeudenkäynnin vääristämisen yrityksestä, ja kaikkien neljän syytetyn alustavaksi oikeudenkäyntipäiväksi on määrätty 9. marraskuuta. Lee James, 24, Capgrave Crescentistä, joka myönsi Ebrahimin murhan, sai marraskuussa 2013 vähintään 18 vuoden vankeusrangaistuksen. Stephen Norley, 25, joka asui myös Capgrave Crescentissä, myönsi rikoksentekijän avustamisen ja sai neljä vuotta vankeutta.</w:t>
      </w:r>
    </w:p>
    <w:p>
      <w:r>
        <w:rPr>
          <w:b/>
        </w:rPr>
        <w:t xml:space="preserve">Yhteenveto</w:t>
      </w:r>
    </w:p>
    <w:p>
      <w:r>
        <w:t xml:space="preserve">Kolme poliisia ja yksi poliisimies, joita syytetään virkavelvollisuuden rikkomisesta sen vuoksi, miten he ovat käsitelleet Bristolissa murhattua miestä, ovat saapuneet oikeuteen.</w:t>
      </w:r>
    </w:p>
    <w:p>
      <w:r>
        <w:rPr>
          <w:b/>
          <w:u w:val="single"/>
        </w:rPr>
        <w:t xml:space="preserve">Asiakirjan numero 5485</w:t>
      </w:r>
    </w:p>
    <w:p>
      <w:r>
        <w:t xml:space="preserve">Vetoomus, kun kani löytyi muovipussissa ojasta Mintlawissa</w:t>
      </w:r>
    </w:p>
    <w:p>
      <w:r>
        <w:t xml:space="preserve">Minilupakani löydettiin Mintlawin alueelta tiistaina. Graeme Innes, Skotlannin SPCA:n Aberdeenissa sijaitsevan eläinten pelastus- ja uudelleensijoituskeskuksen johtaja, sanoi: "On suuri onni, että yleisön jäsen löysi tämän kanin." Bernieksi nimetyssä kanissa oli tunnistusrengas, mutta osa koodista oli lukukelvoton. Hyväntekeväisyysjärjestö pyytää tietoja.</w:t>
      </w:r>
    </w:p>
    <w:p>
      <w:r>
        <w:rPr>
          <w:b/>
        </w:rPr>
        <w:t xml:space="preserve">Yhteenveto</w:t>
      </w:r>
    </w:p>
    <w:p>
      <w:r>
        <w:t xml:space="preserve">Aberdeenshiren ojasta muovipussissa löytynyt kani on pelastettu.</w:t>
      </w:r>
    </w:p>
    <w:p>
      <w:r>
        <w:rPr>
          <w:b/>
          <w:u w:val="single"/>
        </w:rPr>
        <w:t xml:space="preserve">Asiakirjan numero 5486</w:t>
      </w:r>
    </w:p>
    <w:p>
      <w:r>
        <w:t xml:space="preserve">19 miljoonan punnan lisärahoitus Bristolin peruskouluille</w:t>
      </w:r>
    </w:p>
    <w:p>
      <w:r>
        <w:t xml:space="preserve">Hallitus on vahvistanut palkinnon varainhoitovuodelle 2012-2013. Viime kuussa ilmoitettiin, että kaupunki saisi 18,3 miljoonaa puntaa hallituksen "hätärahoitusta" ylimääräisten paikkojen maksamiseen. Kaupunginvaltuuston mukaan Bristolissa on tapahtunut yksi Englannin suurimmista koululaisten määrän kasvusta. Kaupungin tiedottajan mukaan peruskoulun aloittavien lasten määrä on kasvanut 20 prosenttia neljän viime vuoden aikana. Bristolin kaupunginvaltuusto on ennustanut, että peruskouluihin tulee 3 000 lasta lisää vuoteen 2015 mennessä, ja suunnitellun asuntorakentamisen myötä määrä saattaa kasvaa 5 000:lla.</w:t>
      </w:r>
    </w:p>
    <w:p>
      <w:r>
        <w:rPr>
          <w:b/>
        </w:rPr>
        <w:t xml:space="preserve">Yhteenveto</w:t>
      </w:r>
    </w:p>
    <w:p>
      <w:r>
        <w:t xml:space="preserve">Bristolin peruskoulupaikkojen luomiseen on tarkoitus käyttää 19 miljoonaa puntaa, kuten on ilmoitettu.</w:t>
      </w:r>
    </w:p>
    <w:p>
      <w:r>
        <w:rPr>
          <w:b/>
          <w:u w:val="single"/>
        </w:rPr>
        <w:t xml:space="preserve">Asiakirjan numero 5487</w:t>
      </w:r>
    </w:p>
    <w:p>
      <w:r>
        <w:t xml:space="preserve">Mies pidätetty Banburyn kuolonkolarin jälkeen</w:t>
      </w:r>
    </w:p>
    <w:p>
      <w:r>
        <w:t xml:space="preserve">Thames Valleyn poliisin mukaan onnettomuus tapahtui klo 04:35 BST Banburyssa Beaumont Roadilla, Southam Roadin ja Southam Roadin risteyksessä. Mies julistettiin kuolleeksi onnettomuuspaikalla sen jälkeen, kun hänen ajoneuvonsa oli törmännyt kuorma-autoon. Tie on suljettu Southam Roadin risteyksen kohdalta poliisien tutkinnan ajaksi.</w:t>
      </w:r>
    </w:p>
    <w:p>
      <w:r>
        <w:rPr>
          <w:b/>
        </w:rPr>
        <w:t xml:space="preserve">Yhteenveto</w:t>
      </w:r>
    </w:p>
    <w:p>
      <w:r>
        <w:t xml:space="preserve">Mies on pidätetty epäiltynä kuoleman aiheuttamisesta huolimattomalla ajotavalla Oxfordshiressä.</w:t>
      </w:r>
    </w:p>
    <w:p>
      <w:r>
        <w:rPr>
          <w:b/>
          <w:u w:val="single"/>
        </w:rPr>
        <w:t xml:space="preserve">Asiakirjan numero 5488</w:t>
      </w:r>
    </w:p>
    <w:p>
      <w:r>
        <w:t xml:space="preserve">Rolls-Royce investoi 30 miljoonaa puntaa uuteen Washingtonin ilmailu- ja avaruusteollisuuden laitokseensa</w:t>
      </w:r>
    </w:p>
    <w:p>
      <w:r>
        <w:t xml:space="preserve">Tehdas, jonka odotetaan avautuvan vuoteen 2018 mennessä, sijoittuu kaupungissa sijaitsevan, kesäkuussa 2014 avatun tuotantolaitoksen rinnalle. Muutto on viimeinen osa modernisointisuunnitelmaa, jonka myötä Sunderlandin toimipaikka suljetaan vuonna 2019 yli 60 vuoden jälkeen. Tiedottajan mukaan tämä osoittaa sen halua kehittää innovatiivista teknologiaa. 8 000 m²:n laitoksessa valmistetaan yli 1 500 puhallin- ja turbiinikiekkoa vuodessa.</w:t>
      </w:r>
    </w:p>
    <w:p>
      <w:r>
        <w:rPr>
          <w:b/>
        </w:rPr>
        <w:t xml:space="preserve">Yhteenveto</w:t>
      </w:r>
    </w:p>
    <w:p>
      <w:r>
        <w:t xml:space="preserve">Rolls-Royce investoi yli 30 miljoonaa puntaa uuteen laitokseen Washingtonissa, jossa valmistetaan lentokoneiden moottoreiden levyjä.</w:t>
      </w:r>
    </w:p>
    <w:p>
      <w:r>
        <w:rPr>
          <w:b/>
          <w:u w:val="single"/>
        </w:rPr>
        <w:t xml:space="preserve">Asiakirjan numero 5489</w:t>
      </w:r>
    </w:p>
    <w:p>
      <w:r>
        <w:t xml:space="preserve">7 miljoonaa puntaa luvattu Swansean sataman parantamiseen</w:t>
      </w:r>
    </w:p>
    <w:p>
      <w:r>
        <w:t xml:space="preserve">Ensimmäiset 2,1 miljoonaa puntaa käytetään ulompien sulkuporttien parantamiseen, omistajat Associated British Ports (ABP) kertoivat. Satamassa käsitellään 600 000 tonnia vuodessa, pääasiassa hiili-, paperi-, maatalous- ja kierrätysteollisuuden rahtia. "Joustavuus on ratkaisevan tärkeää", sanoi ABP:n Etelä-Walesin johtaja Matthew Kennerley.</w:t>
      </w:r>
    </w:p>
    <w:p>
      <w:r>
        <w:rPr>
          <w:b/>
        </w:rPr>
        <w:t xml:space="preserve">Yhteenveto</w:t>
      </w:r>
    </w:p>
    <w:p>
      <w:r>
        <w:t xml:space="preserve">Swansean satamaan investoidaan noin 7 miljoonaa puntaa seuraavien neljän vuoden aikana, jotta se pystyy käsittelemään enemmän rahtia ja suurempia aluksia.</w:t>
      </w:r>
    </w:p>
    <w:p>
      <w:r>
        <w:rPr>
          <w:b/>
          <w:u w:val="single"/>
        </w:rPr>
        <w:t xml:space="preserve">Asiakirjan numero 5490</w:t>
      </w:r>
    </w:p>
    <w:p>
      <w:r>
        <w:t xml:space="preserve">Rangers-maalivahti Allan McGregorin auto syttyi tuleen</w:t>
      </w:r>
    </w:p>
    <w:p>
      <w:r>
        <w:t xml:space="preserve">Tapaus sattui torstaina noin kello 22.40 maalivahdin kotona Glasgow'n laitamilla. Paikalle lähetettiin yhteensä kolme paloautoa sammuttamaan liekkejä. Kukaan ei loukkaantunut. Skotlannin poliisi kertoi, että paloa "käsitellään tahallisena" ja sen tutkinta on käynnissä. Voimat kertoivat lausunnossaan, että ne saivat tiedon ajoneuvopalosta kiinteistön ulkopuolella torstai-iltana. He lisäsivät: "Skotlannin palo- ja pelastuspalvelu osallistui paloon, kukaan ei loukkaantunut, ja paloa pidetään tahallisena. "Tutkimukset jatkuvat. Kaikkia, joilla on tietoa tästä tapauksesta, pyydetään ottamaan yhteyttä Skotlannin poliisiin numeroon 101 ja ilmoittamaan tapahtuman numero 3735 3. syyskuuta."</w:t>
      </w:r>
    </w:p>
    <w:p>
      <w:r>
        <w:rPr>
          <w:b/>
        </w:rPr>
        <w:t xml:space="preserve">Yhteenveto</w:t>
      </w:r>
    </w:p>
    <w:p>
      <w:r>
        <w:t xml:space="preserve">Poliisitutkinta on käynnissä sen jälkeen, kun Rangersin pelaajan Allan McGregorin auto sytytettiin tahallaan tuleen hänen kotinsa ulkopuolella olevalla pihatiellä.</w:t>
      </w:r>
    </w:p>
    <w:p>
      <w:r>
        <w:rPr>
          <w:b/>
          <w:u w:val="single"/>
        </w:rPr>
        <w:t xml:space="preserve">Asiakirjan numero 5491</w:t>
      </w:r>
    </w:p>
    <w:p>
      <w:r>
        <w:t xml:space="preserve">Invernessin jalkapalloilija Simon Shields menettää syöpätaistelunsa</w:t>
      </w:r>
    </w:p>
    <w:p>
      <w:r>
        <w:t xml:space="preserve">Simon Shields pelasi Fort Williamissa ennen kuin siirtyi kotiseuraansa Clachnacuddiniin viime kesänä. Hänellä diagnosoitiin tauti loppuvuodesta 2010, ja hän kuoli perjantaina Highland Hospicessa. Hänen kuolemastaan ilmoitettiin perjantaina Highland League Football Awards Dinner -tapahtumassa, ja kunnioituksen osoituksena pidettiin minuutin aplodit.</w:t>
      </w:r>
    </w:p>
    <w:p>
      <w:r>
        <w:rPr>
          <w:b/>
        </w:rPr>
        <w:t xml:space="preserve">Yhteenveto</w:t>
      </w:r>
    </w:p>
    <w:p>
      <w:r>
        <w:t xml:space="preserve">Kunnianosoitukset on osoitettu 23-vuotiaalle invernessiläiselle jalkapalloilijalle, joka kuoli viikonloppuna taisteltuaan keuhkosyöpää vastaan.</w:t>
      </w:r>
    </w:p>
    <w:p>
      <w:r>
        <w:rPr>
          <w:b/>
          <w:u w:val="single"/>
        </w:rPr>
        <w:t xml:space="preserve">Asiakirjan numero 5492</w:t>
      </w:r>
    </w:p>
    <w:p>
      <w:r>
        <w:t xml:space="preserve">Carmarthenin työväentalo tuhoutui tulipalossa</w:t>
      </w:r>
    </w:p>
    <w:p>
      <w:r>
        <w:t xml:space="preserve">Noin 20 palomiestä kutsuttiin entiseen työväentaloon Brewery Roadilla, Carmarthenissa, klo 17:00 GMT perjantaina. Se rakennettiin 1830-luvulla, ja mielenosoittajat rynnäköivät sinne Rebecca Riotsin aikana vuonna 1843. Viime vuonna vaadittiin, että rakennus pelastettaisiin "raunioilta ja raunioilta". Sitä käytettiin työväentalona 1930-luvulle asti. Miehistöt olivat paikalla kello 20.30 jälkeen.</w:t>
      </w:r>
    </w:p>
    <w:p>
      <w:r>
        <w:rPr>
          <w:b/>
        </w:rPr>
        <w:t xml:space="preserve">Yhteenveto</w:t>
      </w:r>
    </w:p>
    <w:p>
      <w:r>
        <w:t xml:space="preserve">Carmarthenshiressä sijaitseva tunnettu rakennus on vaurioitunut pahoin tulipalossa.</w:t>
      </w:r>
    </w:p>
    <w:p>
      <w:r>
        <w:rPr>
          <w:b/>
          <w:u w:val="single"/>
        </w:rPr>
        <w:t xml:space="preserve">Asiakirjan numero 5493</w:t>
      </w:r>
    </w:p>
    <w:p>
      <w:r>
        <w:t xml:space="preserve">"Lukemattomat" Lake Districtin leiriläiset lähetetään kotiin lukituksen vuoksi</w:t>
      </w:r>
    </w:p>
    <w:p>
      <w:r>
        <w:t xml:space="preserve">Hallituksen säännöt kieltävät tällä hetkellä leiriytymisen kaltaisen toiminnan. South Lakesin poliisi sanoi, että sääntöjen rikkomisen lisäksi vierailijat olivat myös vahingoittaneet puita ja jättäneet jälkeensä roskia ja ihmisjätettä. "Käykää vierailulla vastuullisesti", tiedottaja sanoi ja lisäsi: "Ei yöpymistä". Lake District National Park Authority sanoi, että alue on avoinna päiväretkeilijöille, mutta pyysi vierailijoita olemaan vastuullisia ja välttämään vilkkaita alueita. Seuraa BBC North East &amp; Cumbriaa Twitterissä, Facebookissa ja Instagramissa. Lähetä juttuideoita osoitteeseen northeastandcumbria@bbc.co.uk.</w:t>
      </w:r>
    </w:p>
    <w:p>
      <w:r>
        <w:rPr>
          <w:b/>
        </w:rPr>
        <w:t xml:space="preserve">Yhteenveto</w:t>
      </w:r>
    </w:p>
    <w:p>
      <w:r>
        <w:t xml:space="preserve">Lake Districtin poliisi kertoo, että se on joutunut lähettämään "lukemattomia toiveikkaita leiriläisiä" kotiin, koska he ovat rikkoneet koronaviruksen aiheuttamia lukitussääntöjä.</w:t>
      </w:r>
    </w:p>
    <w:p>
      <w:r>
        <w:rPr>
          <w:b/>
          <w:u w:val="single"/>
        </w:rPr>
        <w:t xml:space="preserve">Asiakirjan numero 5494</w:t>
      </w:r>
    </w:p>
    <w:p>
      <w:r>
        <w:t xml:space="preserve">Poliisi: Foss-joessa "ei epäilyttävää".</w:t>
      </w:r>
    </w:p>
    <w:p>
      <w:r>
        <w:t xml:space="preserve">20-vuotiaan paikallisen miehen ruumis nostettiin keskiviikkoiltana kaupungin Foss-joesta. Vedenalaisia etsintöjä suoritettiin sen jälkeen, kun yleisö ilmoitti nähneensä miehen vedessä lähellä Merchant Hallia Piccadillyn alueella. Poliisi sanoi, ettei se pysty tunnistamaan miestä ennen kuin hänen perheelleen ilmoitetaan hänen kuolemastaan.</w:t>
      </w:r>
    </w:p>
    <w:p>
      <w:r>
        <w:rPr>
          <w:b/>
        </w:rPr>
        <w:t xml:space="preserve">Yhteenveto</w:t>
      </w:r>
    </w:p>
    <w:p>
      <w:r>
        <w:t xml:space="preserve">Yorkissa tapahtunutta miehen kuolemaa ei pidetä epäilyttävänä, kertoo poliisi.</w:t>
      </w:r>
    </w:p>
    <w:p>
      <w:r>
        <w:rPr>
          <w:b/>
          <w:u w:val="single"/>
        </w:rPr>
        <w:t xml:space="preserve">Asiakirjan numero 5495</w:t>
      </w:r>
    </w:p>
    <w:p>
      <w:r>
        <w:t xml:space="preserve">Mies kiistää murhayrityksen ja raiskauksen Ilkestonissa</w:t>
      </w:r>
    </w:p>
    <w:p>
      <w:r>
        <w:t xml:space="preserve">Hyökkäys tapahtui Queens Avenuella Ilkestonissa Derbyshiren osavaltiossa varhain 26. marraskuuta. Anthony Dealey, Erewash Square, Ilkeston, pidätettiin ja häntä vastaan nostettiin syyte huhtikuussa. 42-vuotias on myös kiistänyt ryöstön ja seksuaalisen väkivallan. Hän joutuu oikeuteen Derby Crown Courtissa maanantaina 17. syyskuuta alkavalla viikolla. Seuraa BBC East Midlandsia Facebookissa, Twitterissä tai Instagramissa. Lähetä juttuideoita osoitteeseen eastmidsnews@bbc.co.uk.</w:t>
      </w:r>
    </w:p>
    <w:p>
      <w:r>
        <w:rPr>
          <w:b/>
        </w:rPr>
        <w:t xml:space="preserve">Yhteenveto</w:t>
      </w:r>
    </w:p>
    <w:p>
      <w:r>
        <w:t xml:space="preserve">Mies on kiistänyt raiskanneensa ja yrittäneensä murhata naisen, jonka kimppuun hyökättiin sen jälkeen, kun hän oli noussut yöbussista.</w:t>
      </w:r>
    </w:p>
    <w:p>
      <w:r>
        <w:rPr>
          <w:b/>
          <w:u w:val="single"/>
        </w:rPr>
        <w:t xml:space="preserve">Asiakirjan numero 5496</w:t>
      </w:r>
    </w:p>
    <w:p>
      <w:r>
        <w:t xml:space="preserve">Northamptonin murhatutkimus: Kolme uutta pidätystä</w:t>
      </w:r>
    </w:p>
    <w:p>
      <w:r>
        <w:t xml:space="preserve">Poliisit kutsuttiin perjantaina Northamptonin Byfield Roadilla sijaitsevaan Cordwainer Housen suojattuun asuntolaan, kun heille oli ilmoitettu häiriöstä. Kolme Northamptonin alueelta kotoisin olevaa 19-, 20- ja 21-vuotiasta miestä on nyt pidätetty ja heitä kuulustellaan. Seitsemän muuta aiemmin pidätettyä henkilöä on vapautettu. Heille on kerrottu, ettei heitä vastaan ryhdytä muihin toimenpiteisiin. Cordwainer Housen kohdalla on edelleen eristyssulku, ja poliisi jatkaa alueella näkyviä partioita. Silminnäkijöitä tai henkilöitä, joilla on tietoja, pyydetään soittamaan Northamptonshiren poliisille.</w:t>
      </w:r>
    </w:p>
    <w:p>
      <w:r>
        <w:rPr>
          <w:b/>
        </w:rPr>
        <w:t xml:space="preserve">Yhteenveto</w:t>
      </w:r>
    </w:p>
    <w:p>
      <w:r>
        <w:t xml:space="preserve">Kolme uutta henkilöä on pidätetty osana murhatutkintaa, joka koskee 23-vuotiaan miehen kuolemaa kerrostalossa.</w:t>
      </w:r>
    </w:p>
    <w:p>
      <w:r>
        <w:rPr>
          <w:b/>
          <w:u w:val="single"/>
        </w:rPr>
        <w:t xml:space="preserve">Asiakirjan numero 5497</w:t>
      </w:r>
    </w:p>
    <w:p>
      <w:r>
        <w:t xml:space="preserve">Belfastin kaupunginvaltuusto ehdottaa kuulemisessa irlannin kielen virkailijaa</w:t>
      </w:r>
    </w:p>
    <w:p>
      <w:r>
        <w:t xml:space="preserve">Kuuleminen alkaa tiistaina ja kestää kahdeksan viikkoa. Siinä ehdotetaan irlannin kielen vastuuhenkilön nimittämistä sekä Ulster-Scotsin ja muiden vähemmistökielten edistämiseen tähtäävää politiikkaa. Tohtori Lorraine Dennis neuvostosta sanoi, että monimuotoisuus on tunnustettava. "Belfastissa puhutaan itse asiassa 70 eri kieltä", hän sanoi. Viikonloppuna tuhannet irlannin kielen aktivistit osallistuivat Belfastissa järjestettyyn marssiin ja mielenosoitukseen. He vaativat lakeja, jotka antaisivat iirille yhtäläisen aseman englannin kanssa. He kävelivät Falls Roadia pitkin kaupungin keskustaan ja pitivät sitten mielenosoituksen Belfastin kaupungintalon edessä, jossa sijaitsee neuvoston keskusteluhuone.</w:t>
      </w:r>
    </w:p>
    <w:p>
      <w:r>
        <w:rPr>
          <w:b/>
        </w:rPr>
        <w:t xml:space="preserve">Yhteenveto</w:t>
      </w:r>
    </w:p>
    <w:p>
      <w:r>
        <w:t xml:space="preserve">Belfastin kaupunginvaltuusto pyytää yleisöä kertomaan ajatuksiaan siitä, miten irlannin, ulster-skotin ja muiden vähemmistöjen kielet voitaisiin parhaiten sisällyttää sen päivittäiseen toimintaan.</w:t>
      </w:r>
    </w:p>
    <w:p>
      <w:r>
        <w:rPr>
          <w:b/>
          <w:u w:val="single"/>
        </w:rPr>
        <w:t xml:space="preserve">Asiakirjan numero 5498</w:t>
      </w:r>
    </w:p>
    <w:p>
      <w:r>
        <w:t xml:space="preserve">Polttoaineen alennusjärjestelmä voitaisiin laajentaa Yhdistyneen kuningaskunnan mantereelle</w:t>
      </w:r>
    </w:p>
    <w:p>
      <w:r>
        <w:t xml:space="preserve">Maaliskuussa käyttöön otettu alennusjärjestelmä antaa autoilijoille enintään 5 penniä litralta alennusta verosta. Tällä hetkellä se koskee Hebridejä, Pohjoissaaria, Clyde-saaria ja Scillysaaria. Sitä ehdotetaan laajennettavaksi koskemaan Cornwallin aluetta ja Highlandsin luoteisosaa. Valtiovarainministeri Danny Alexander sanoi keskiviikkona annetun syksyn julkilausuman jälkeen, että suunnitelmaa tarkastellaan seuraavien kuuden tai yhdeksän kuukauden aikana. Euroopan komission olisi hyväksyttävä Yhdistyneen kuningaskunnan järjestelmän mahdollinen laajentaminen.</w:t>
      </w:r>
    </w:p>
    <w:p>
      <w:r>
        <w:rPr>
          <w:b/>
        </w:rPr>
        <w:t xml:space="preserve">Yhteenveto</w:t>
      </w:r>
    </w:p>
    <w:p>
      <w:r>
        <w:t xml:space="preserve">Valtiovarainministeriö aikoo tutkia, pitäisikö sen polttoaineveron alennusjärjestelmä, joka alentaa bensiinin hintaa joillekin saarelaisille, ulottaa mantereelle.</w:t>
      </w:r>
    </w:p>
    <w:p>
      <w:r>
        <w:rPr>
          <w:b/>
          <w:u w:val="single"/>
        </w:rPr>
        <w:t xml:space="preserve">Asiakirjan numero 5499</w:t>
      </w:r>
    </w:p>
    <w:p>
      <w:r>
        <w:t xml:space="preserve">Coronavirus: Corepor Cores Cores: Yksinkertainen opas turvassa pysymiseen</w:t>
      </w:r>
    </w:p>
    <w:p>
      <w:r>
        <w:t xml:space="preserve">Skotlannilla, Walesilla ja Pohjois-Irlannilla on omat toimivaltansa koronavirussääntöjen ja -ohjeiden osalta, jotka voivat poiketa Englannin hallituksen ohjeista. Tässä on kuitenkin muistutus perusohjeista, joiden avulla voit pitää itsesi ja muut turvassa. Mitä teen, jos voin huonosti? Tästä linkistä löydät yksityiskohtaisempia neuvoja kotitalouksille, joissa on mahdollisia koronavirustapauksia.</w:t>
      </w:r>
    </w:p>
    <w:p>
      <w:r>
        <w:rPr>
          <w:b/>
        </w:rPr>
        <w:t xml:space="preserve">Yhteenveto</w:t>
      </w:r>
    </w:p>
    <w:p>
      <w:r>
        <w:t xml:space="preserve">Koko Yhdistyneessä kuningaskunnassa on otettu käyttöön tiukempia rajoituksia koronaviruksen leviämisen estämiseksi.</w:t>
      </w:r>
    </w:p>
    <w:p>
      <w:r>
        <w:rPr>
          <w:b/>
          <w:u w:val="single"/>
        </w:rPr>
        <w:t xml:space="preserve">Asiakirjan numero 5500</w:t>
      </w:r>
    </w:p>
    <w:p>
      <w:r>
        <w:t xml:space="preserve">Yhdysvallat ja Kiina: Kiina: Suuri peli on käynnissä</w:t>
      </w:r>
    </w:p>
    <w:p>
      <w:r>
        <w:t xml:space="preserve">Carrie GracieBBC China editor@BBCCarrieon Twitter Viimeinen suuri amerikkalaispeli kaupungissa ennen presidentti Obamaa oli Brooklyn Netsin ja Sacramento Kingsin välinen ottelu. Amerikkalainen NBA-koripallo on valtava juttu Pekingissä. Pelkän viihteen ja energian osalta sitä on vaikea verrata. Huutosakin cheerleaderit räikeissä bikinitoppeissaan, joukkueen maskotit halailevat yleisöä ja suurkuvan pusukamera. Täällä on sukupolvi, joka on kasvanut amerikkalaisen urheilun, Hollywoodin ja hotdogien parissa. Mistä tämä innostunut yleisö sitten pitää Amerikassa? "Tähdet. Kobe Bryant. Kevin Durant. LeBron James." "Michael Jackson, Vanilla Ice, MC Hammer!" "Musiikki, elokuvat, Hollywood, urheilu, ruoka." Kolmekymmentäviisi vuotta sitten Kiina palautti diplomaattisuhteet Yhdysvaltoihin, mikä oli osa sen matkaa eristäytyneisyydestä takaisin maailmantalouteen. Washington uskoi, että vuosikymmeniä kestäneen amerikkalaiselle unelmalle altistumisen jälkeen Kiina ostaisi sen arvot - myös sananvapauden ja demokratian. Toistaiseksi Kiina on kuitenkin ottanut urheilun ja viihteen ja jättänyt loput. Sunnuntai-iltapäivänä Länsi-Pekingissä sijaitsevan teekaupan yläpuolella seitsemänvuotiaat tytöt kirkkaanvärisissä silkkimekoissaan nyppivät ikivanhoja kiinalaisia zitherejä. Myös monet yleisöstä ovat pukeutuneet perinteisiin vaatteisiin. Han-pukuyhdistys kokoontuu viikoittain säilyttääkseen perintöä, jonka jäsenet uskovat olevan rikkaampaa kuin mikään Hollywoodin tarjoama. Kirjaillussa punaisessa kaapussaan loistava Liu Baokun sanoo, että tällaiset ryhmät ovat kasvamassa koko maassa. "Maailma kehittyy äärimmäisen nopeasti, ja (Kiinan kommunistinen) puolue puhuu harmonisen yhteiskunnan rakentamisesta", hän sanoo. "Kiinalainen kulttuuri on tuhansia vuosia vanhaa, esi-isiltä periytyvää ja edelleen keskeistä elämässämme. Tämän kulttuurin edistäminen on puolueen tavoite ja se on tavoite, jonka me kiinalaiset ymmärrämme ja jaamme." Tang-dynastian runojen ja laulujen iltapäivä, jossa muistutettiin yleisöä Kiinan 8. vuosisadan kulta-ajasta, on hyvin sopusoinnussa huipulta tulevan viestin kanssa. Presidentti Xin iskulause on Kiinan kansakunnan suuri nuorentaminen, ja siihen kuuluvat kulttuuri ja poliittiset perinteet, runous ja isänmaallisuus. Professori Wang Yiwei Renmin-yliopiston kansainvälisen tutkimuksen laitokselta varoittaa, että presidentti Xin Kiina haastaa amerikkalaisen maailmankuvan. "Me unelmoimme nyt kiinalaista unelmaa. Ennen kaikki unelmoivat amerikkalaisesta unelmasta. Yhdysvallat on maa, joka perustuu amerikkalaiseen poikkeuksellisuuteen, ajatukseen siitä, että amerikkalaiset ovat Jumalan valittu kansa, joka on vertaansa vailla. "Mutta nyt, anteeksi, te amerikkalaiset olette toiseksi tärkeämpiä kuin Kiina. Voiko Yhdysvallat hyväksyä tämän? Voiko se muokata identiteettiään ja ylivertaisuuden tunnettaan uudelleen?" Paljon yhteistä Kiinan Apec-huippukokouksessa presidentti Obama osoitti, että hän oli valmis kokeilemaan vaatteita. Apecin perinteisiin kuuluu pukeutua isäntämaan kansallispukuun, ja presidentti Obama pukeutui korkeakauluksiseen silkkiseen Mao-pukuunsa tyylikkäästi ja näytti nauttivan ilotulituksesta ja ennakoitavissa olleesta eeppisestä tanssi- ja rumpuesityksestä. Tosiasia on, että Kiinalla ja Yhdysvalloilla on paljon yhteistä. Molemmat maat uskovat omaan erityiseen kohtaloonsa ja pitävät kulttuuriaan poikkeuksellisena lahjana ihmiskunnalle. Molemmat ovat valtavia mannervaltoja, joista toinen johtaa maailmaa nyt ja toinen on tehnyt niin aiemmin ja odottaa tekevänsä niin jälleen. Eroja on tietysti yhtä paljon kuin yhtäläisyyksiäkin. Yhdysvallat on nuori, riitaisa demokratia, Kiina vanha byrokraattinen valtio. Apecin huippukokouksen päättyessä ja Yhdysvaltojen ja Kiinan huippukokouksen alkaessa Pekingissä kummassakin tapahtumassa kummittelee kysymys: kumpi jättiläisistä on kestävämpi vastaamaan 2000-luvun haasteisiin?</w:t>
      </w:r>
    </w:p>
    <w:p>
      <w:r>
        <w:rPr>
          <w:b/>
        </w:rPr>
        <w:t xml:space="preserve">Yhteenveto</w:t>
      </w:r>
    </w:p>
    <w:p>
      <w:r>
        <w:t xml:space="preserve">Ilotulitus ja punainen tie, presidentti Obama Maon puvussa, Kiina ajaa taloudellisia ja turvallisuusinstituutioita, jotka ohittavat Yhdysvaltojen tukeman alueellisen järjestyksen. Tämän Apecin huippukokouksen ylivoimainen vaikutelma on, että presidentti Xi antaa "Kiina-unelmalleen" symboleja ja sisältöä ja että suuri peli on käynnissä olemassa olevan ja tulevan supervallan välillä.</w:t>
      </w:r>
    </w:p>
    <w:p>
      <w:r>
        <w:rPr>
          <w:b/>
          <w:u w:val="single"/>
        </w:rPr>
        <w:t xml:space="preserve">Asiakirjan numero 5501</w:t>
      </w:r>
    </w:p>
    <w:p>
      <w:r>
        <w:t xml:space="preserve">Cheltenhamin krematorion uudistukseen sisältyy 150 paikan pysäköintialue.</w:t>
      </w:r>
    </w:p>
    <w:p>
      <w:r>
        <w:t xml:space="preserve">Bouncer's Lanella sijaitsevassa viktoriaanisessa tilassa järjestetyissä suurissa hautajaisissa ihmiset ovat pysäköineet hautojen päälle, koska pysäköintipaikkoja ei ole ollut riittävästi. Paikan läheisyydessä olevia teitä on mahdollisuuksien mukaan levennetty, jotta tilapäistoimenpiteenä saataisiin lisää pysäköintipaikkoja. Rakennustyöt, joiden tarkoituksena on kunnostaa alue, alkavat arviolta vasta vuonna 2017. "Etsimme isoa pysäköintialuetta, jossa on noin 150 paikkaa", sanoi Cheltenham Borough Councilin Lib Dem -puolueen varajohtaja Chris Coleman. "Teemme parhaan mahdollisen siitä, mitä meillä on tällä hetkellä, mutta se ei riitä, ja teemme asialle jotain."</w:t>
      </w:r>
    </w:p>
    <w:p>
      <w:r>
        <w:rPr>
          <w:b/>
        </w:rPr>
        <w:t xml:space="preserve">Yhteenveto</w:t>
      </w:r>
    </w:p>
    <w:p>
      <w:r>
        <w:t xml:space="preserve">150-paikkainen pysäköintialue on "keskeinen" Cheltenhamin krematorion 7,4 miljoonan punnan uudistuksessa, sanoi korkea-arvoinen neuvoston virkamies.</w:t>
      </w:r>
    </w:p>
    <w:p>
      <w:r>
        <w:rPr>
          <w:b/>
          <w:u w:val="single"/>
        </w:rPr>
        <w:t xml:space="preserve">Asiakirjan numero 5502</w:t>
      </w:r>
    </w:p>
    <w:p>
      <w:r>
        <w:t xml:space="preserve">Woodhousen puukotus: Ryan Jowlen murhasta syytetty mies</w:t>
      </w:r>
    </w:p>
    <w:p>
      <w:r>
        <w:t xml:space="preserve">Ryan Jowle kuoli sen jälkeen, kun häntä oli puukotettu rintaan Tannery Closessa, Woodhousessa, tiistaina noin klo 23.10 BST. Gleadlessin Morland Roadilla asuvaa Frank Mvila Kiongazea syytetään murhasta ja teräaseiden hallussapidosta. Hänet on vangittu, ja hänen on määrä saapua Sheffieldin käräjäoikeuteen maanantaina. Etelä-Yorkshiren poliisin mukaan Jowlen kimppuun hyökättiin tiistai-iltana, ja hän kuoli sairaalassa varhain keskiviikkona. Rikostutkijat ovat kehottaneet kaikkia, joilla on tietoja, ottamaan yhteyttä heihin.</w:t>
      </w:r>
    </w:p>
    <w:p>
      <w:r>
        <w:rPr>
          <w:b/>
        </w:rPr>
        <w:t xml:space="preserve">Yhteenveto</w:t>
      </w:r>
    </w:p>
    <w:p>
      <w:r>
        <w:t xml:space="preserve">22-vuotiasta miestä syytetään teinin murhasta Sheffieldissä sijaitsevassa kerrostalossa.</w:t>
      </w:r>
    </w:p>
    <w:p>
      <w:r>
        <w:rPr>
          <w:b/>
          <w:u w:val="single"/>
        </w:rPr>
        <w:t xml:space="preserve">Asiakirjan numero 5503</w:t>
      </w:r>
    </w:p>
    <w:p>
      <w:r>
        <w:t xml:space="preserve">Kaatunut kuorma-auto aiheuttaa liikenneruuhkia Prestonin kaupungissa</w:t>
      </w:r>
    </w:p>
    <w:p>
      <w:r>
        <w:t xml:space="preserve">Poliisi on sulkenut Millennium Roadin sen jälkeen, kun kuorma-auto oli aiemmin kaatunut kyljelleen Bluebell Wayn ja Longridge Roadin risteyksessä. Osa Bluebell Waysta on suljettu Lancashiren poliisin puhdistusoperaation ajaksi. Poliisi on kehottanut ihmisiä välttämään aluetta. Poliisin mukaan kuljettaja sai lieviä vammoja.</w:t>
      </w:r>
    </w:p>
    <w:p>
      <w:r>
        <w:rPr>
          <w:b/>
        </w:rPr>
        <w:t xml:space="preserve">Yhteenveto</w:t>
      </w:r>
    </w:p>
    <w:p>
      <w:r>
        <w:t xml:space="preserve">Rekka on kaatunut Prestonin kaupungissa Lancashiressa, mikä on aiheuttanut liikenneruuhkia alueella.</w:t>
      </w:r>
    </w:p>
    <w:p>
      <w:r>
        <w:rPr>
          <w:b/>
          <w:u w:val="single"/>
        </w:rPr>
        <w:t xml:space="preserve">Asiakirjan numero 5504</w:t>
      </w:r>
    </w:p>
    <w:p>
      <w:r>
        <w:t xml:space="preserve">Hockneyn avustajan kuolema: "Ei ilmeistä luonnollista syytä</w:t>
      </w:r>
    </w:p>
    <w:p>
      <w:r>
        <w:t xml:space="preserve">Dominic Elliott, 23, kuoli sunnuntaina sen jälkeen, kun hänet vietiin sairaalaan maailmankuulun taiteilijan kotoa Bridlingtonista, East Yorkshiresta. Humbersiden poliisi ilmoitti, että ruumiinavauksessa ei ollut ilmennyt ilmeisiä luonnollisia syitä hänen kuolemalleen. Tiedottaja sanoi, että lisätutkimuksia tehdään vielä, ja tulokset saadaan vasta viikkojen kuluttua.</w:t>
      </w:r>
    </w:p>
    <w:p>
      <w:r>
        <w:rPr>
          <w:b/>
        </w:rPr>
        <w:t xml:space="preserve">Yhteenveto</w:t>
      </w:r>
    </w:p>
    <w:p>
      <w:r>
        <w:t xml:space="preserve">David Hockneyn avustajan kuolemalle ei ole testien mukaan löydetty "ilmeisiä luonnollisia syitä".</w:t>
      </w:r>
    </w:p>
    <w:p>
      <w:r>
        <w:rPr>
          <w:b/>
          <w:u w:val="single"/>
        </w:rPr>
        <w:t xml:space="preserve">Asiakirjan numero 5505</w:t>
      </w:r>
    </w:p>
    <w:p>
      <w:r>
        <w:t xml:space="preserve">"Pelastakaa laiturimme" -kutsut Colwyn Bayssä</w:t>
      </w:r>
    </w:p>
    <w:p>
      <w:r>
        <w:t xml:space="preserve">Colwyn Victoria Pier Trustin jäsenet tapasivat Heritage Lottery Fundin virkamiehiä osana järjestön 9,6 miljoonan punnan avustushakemusta. Ränsistyneeseen laituriin toivotaan uutta elämää. Samaan aikaan entisen omistajan Steve Huntin ja neuvoston välinen oikeustaistelu jatkuu, ja molemmat osapuolet väittävät omistavansa laiturin.</w:t>
      </w:r>
    </w:p>
    <w:p>
      <w:r>
        <w:rPr>
          <w:b/>
        </w:rPr>
        <w:t xml:space="preserve">Yhteenveto</w:t>
      </w:r>
    </w:p>
    <w:p>
      <w:r>
        <w:t xml:space="preserve">Yli 150 kampanjoijaa kokoontui Colwyn Bayn laiturille perjantaina osana kampanjaa sen elvyttämiseksi.</w:t>
      </w:r>
    </w:p>
    <w:p>
      <w:r>
        <w:rPr>
          <w:b/>
          <w:u w:val="single"/>
        </w:rPr>
        <w:t xml:space="preserve">Asiakirjan numero 5506</w:t>
      </w:r>
    </w:p>
    <w:p>
      <w:r>
        <w:t xml:space="preserve">Moottoripyöräilijä kuoli törmäyksessä auton kanssa Pleanissa</w:t>
      </w:r>
    </w:p>
    <w:p>
      <w:r>
        <w:t xml:space="preserve">Välikohtaus, jossa osallisina olivat miehen musta Suzuki-moottoripyörä ja valkoinen Volkswagen, sattui noin kello 13.05 sunnuntaina Roman Roadilla. Pelastuslaitos kävi paikalla, mutta mies todettiin kuolleeksi tapahtumapaikalla. Muita loukkaantuneita ei ollut, ja tie suljettiin noin kuudeksi tunniksi tutkinnan ajaksi. Poliisi on vedonnut silminnäkijöihin tai kuljettajiin, joilla on kojelautakamerakuvaa, ilmoittautumaan.</w:t>
      </w:r>
    </w:p>
    <w:p>
      <w:r>
        <w:rPr>
          <w:b/>
        </w:rPr>
        <w:t xml:space="preserve">Yhteenveto</w:t>
      </w:r>
    </w:p>
    <w:p>
      <w:r>
        <w:t xml:space="preserve">52-vuotias moottoripyöräilijä on kuollut törmättyään autoon Pleanissa, lähellä Stirlingiä.</w:t>
      </w:r>
    </w:p>
    <w:p>
      <w:r>
        <w:rPr>
          <w:b/>
          <w:u w:val="single"/>
        </w:rPr>
        <w:t xml:space="preserve">Asiakirjan numero 5507</w:t>
      </w:r>
    </w:p>
    <w:p>
      <w:r>
        <w:t xml:space="preserve">"Minty", kanavan pelastuslammas, pysyy palomiesten kanssa</w:t>
      </w:r>
    </w:p>
    <w:p>
      <w:r>
        <w:t xml:space="preserve">Kolme miehistöä, mukaan lukien vesipelastusyksikkö, työskenteli eläimen pelastamiseksi noin klo 15:00 BST. Royal Berkshiren palo- ja pelastuslaitos asetti lampaan Caversham Roadin paloaseman harjoitustorniin ja antoi sille lempinimen "Minty". Minttu" pääsi seuraavana päivänä takaisin omistajansa luo ja liittyy laumaansa.</w:t>
      </w:r>
    </w:p>
    <w:p>
      <w:r>
        <w:rPr>
          <w:b/>
        </w:rPr>
        <w:t xml:space="preserve">Yhteenveto</w:t>
      </w:r>
    </w:p>
    <w:p>
      <w:r>
        <w:t xml:space="preserve">Lammas on ollut palomiesten luona yön yli sen jälkeen, kun se pelastettiin Kennet and Avon Canalista Readingissä sunnuntaina.</w:t>
      </w:r>
    </w:p>
    <w:p>
      <w:r>
        <w:rPr>
          <w:b/>
          <w:u w:val="single"/>
        </w:rPr>
        <w:t xml:space="preserve">Asiakirjan numero 5508</w:t>
      </w:r>
    </w:p>
    <w:p>
      <w:r>
        <w:t xml:space="preserve">Guernseyn sairaala raportoi legionellasta vesijohtoverkossa</w:t>
      </w:r>
    </w:p>
    <w:p>
      <w:r>
        <w:t xml:space="preserve">Saaren terveys- ja sosiaalipalvelujen osasto ilmoitti, että bakteeritaso oli hyväksyttävää korkeampi, ja puhdistaminen on tarkoitus aloittaa. Se lisäsi, että potilaat tai henkilökunta eivät olleet sairastuneet ja että bakteerit aiheuttivat minimaalisen terveysriskin. Kansanterveysjohtaja Stephen Bridgman sanoi, että ongelmaa ei ole havaittu muualla saarella.</w:t>
      </w:r>
    </w:p>
    <w:p>
      <w:r>
        <w:rPr>
          <w:b/>
        </w:rPr>
        <w:t xml:space="preserve">Yhteenveto</w:t>
      </w:r>
    </w:p>
    <w:p>
      <w:r>
        <w:t xml:space="preserve">Guernseyn Princess Elizabeth -sairaalan vesijohtoverkossa on havaittu legionellabakteeria.</w:t>
      </w:r>
    </w:p>
    <w:p>
      <w:r>
        <w:rPr>
          <w:b/>
          <w:u w:val="single"/>
        </w:rPr>
        <w:t xml:space="preserve">Asiakirjan numero 5509</w:t>
      </w:r>
    </w:p>
    <w:p>
      <w:r>
        <w:t xml:space="preserve">Airlines lopettaa Derry-Dublin-lennon</w:t>
      </w:r>
    </w:p>
    <w:p>
      <w:r>
        <w:t xml:space="preserve">Aer Arann ilmoitti lopettaneensa palvelun, koska se ei ollut enää kaupallisesti kannattavaa ilman Irlannin valtion tukea. Lentoyhtiö on lopettanut myös alueelliset lennot Galwayhin, Sligoon ja Knockiin. Edellinen liikenneministeri Noel Dempsey ilmoitti tammikuussa, että sopimukset päättyisivät heinäkuussa.</w:t>
      </w:r>
    </w:p>
    <w:p>
      <w:r>
        <w:rPr>
          <w:b/>
        </w:rPr>
        <w:t xml:space="preserve">Yhteenveto</w:t>
      </w:r>
    </w:p>
    <w:p>
      <w:r>
        <w:t xml:space="preserve">City of Derryn lentoaseman ja Dublinin välinen päivittäinen lento lakkautettiin torstaina.</w:t>
      </w:r>
    </w:p>
    <w:p>
      <w:r>
        <w:rPr>
          <w:b/>
          <w:u w:val="single"/>
        </w:rPr>
        <w:t xml:space="preserve">Asiakirjan numero 5510</w:t>
      </w:r>
    </w:p>
    <w:p>
      <w:r>
        <w:t xml:space="preserve">Aberdeenin kaupungin puutarhahanke: Uusi äänestyspäivä vahvistettu</w:t>
      </w:r>
    </w:p>
    <w:p>
      <w:r>
        <w:t xml:space="preserve">Työväenpuolueen johtaman hallituksen ja SNP:n opposition välille oli syntynyt riitaa kokouksen ajankohdasta. Työväenpuolue haluaa kumota kansanäänestyksessä tehdyn päätöksen, jolla hyväksyttiin monen miljoonan punnan City Garden -hanke. Kokousta asian selvittämiseksi on lykätty kesäkuusta 22. elokuuta asti.</w:t>
      </w:r>
    </w:p>
    <w:p>
      <w:r>
        <w:rPr>
          <w:b/>
        </w:rPr>
        <w:t xml:space="preserve">Yhteenveto</w:t>
      </w:r>
    </w:p>
    <w:p>
      <w:r>
        <w:t xml:space="preserve">Aberdeenin kaupunginvaltuuston kokousta Union Terrace Gardensin tulevaisuudesta on lykätty.</w:t>
      </w:r>
    </w:p>
    <w:p>
      <w:r>
        <w:rPr>
          <w:b/>
          <w:u w:val="single"/>
        </w:rPr>
        <w:t xml:space="preserve">Asiakirjan numero 5511</w:t>
      </w:r>
    </w:p>
    <w:p>
      <w:r>
        <w:t xml:space="preserve">Jerseyn ja Guernseyn lauttojen liikennöinti peruttu</w:t>
      </w:r>
    </w:p>
    <w:p>
      <w:r>
        <w:t xml:space="preserve">Palvelut ovat poissa käytöstä keskiviikkoon asti, jolloin niitä tarkastellaan uudelleen. Yrityksen mukaan asiakkaisiin on otettu erikseen yhteyttä, ja heille on varattu uudet paikat Portsmouthista lähtevälle tavanomaiselle lauttayhteydelle. Maanantaina iltapäivällä Kanaalisaarille ennustettiin yön aikana jopa 40 mailin tuntinopeuteen nousevia tuulia, jotka tiistaiaamuun mennessä nousevat lähes 50 mailin tuntinopeuteen.</w:t>
      </w:r>
    </w:p>
    <w:p>
      <w:r>
        <w:rPr>
          <w:b/>
        </w:rPr>
        <w:t xml:space="preserve">Yhteenveto</w:t>
      </w:r>
    </w:p>
    <w:p>
      <w:r>
        <w:t xml:space="preserve">Condor Ferries on peruuttanut Weymouthin, Jerseyn ja Guernseyn väliset suurnopeusliikennepalvelunsa, koska sää on ollut huono.</w:t>
      </w:r>
    </w:p>
    <w:p>
      <w:r>
        <w:rPr>
          <w:b/>
          <w:u w:val="single"/>
        </w:rPr>
        <w:t xml:space="preserve">Asiakirjan numero 5512</w:t>
      </w:r>
    </w:p>
    <w:p>
      <w:r>
        <w:t xml:space="preserve">Middlesbroughin miestä syytetään räjähteistä ja terroristilehdestä</w:t>
      </w:r>
    </w:p>
    <w:p>
      <w:r>
        <w:t xml:space="preserve">Anwar Driouichia, 22, The Avenuelta, Middlesbrough, syytetään 10 kilon räjähdysaineen hallussapidosta. Häntä syytetään myös seitsemästä sellaisesta asiakirjan hallussapidosta, josta voi olla hyötyä terrorismia valmistelevalle tai toteuttavalle henkilölle. Hänet vangittiin Old Bailey -oikeudessa järjestetyn kuulemisen jälkeen 12. helmikuuta pidettävään tapaamiseen asti. Aiheeseen liittyvät Internet-linkit HM Courts and Tribunals Service (HM Courts and Tribunals Service)</w:t>
      </w:r>
    </w:p>
    <w:p>
      <w:r>
        <w:rPr>
          <w:b/>
        </w:rPr>
        <w:t xml:space="preserve">Yhteenveto</w:t>
      </w:r>
    </w:p>
    <w:p>
      <w:r>
        <w:t xml:space="preserve">Räjähteiden ja ääriliikkeiden lehtien hallussapidosta syytetty Teessiden mies on kiistänyt kaikki syytteet.</w:t>
      </w:r>
    </w:p>
    <w:p>
      <w:r>
        <w:rPr>
          <w:b/>
          <w:u w:val="single"/>
        </w:rPr>
        <w:t xml:space="preserve">Asiakirjan numero 5513</w:t>
      </w:r>
    </w:p>
    <w:p>
      <w:r>
        <w:t xml:space="preserve">Uusi 13,5 miljoonan punnan Wrexhamin poliisin päämaja sai vihreää valoa.</w:t>
      </w:r>
    </w:p>
    <w:p>
      <w:r>
        <w:t xml:space="preserve">Llayn teollisuusalueella sijaitseva laitos korvaa kaupungin keskustassa sijaitsevan aseman, jota uhkaa purkaminen. Wrexhamin neuvoston suunnittelukomitea hyväksyi maanantaina suunnitelmat tietyin ehdoin. Päätöstä pienemmän aseman avaamisesta kirjaston entiseen Oriel-galleriaan lykättiin kuitenkin pysäköintiin liittyvien huolenaiheiden vuoksi.</w:t>
      </w:r>
    </w:p>
    <w:p>
      <w:r>
        <w:rPr>
          <w:b/>
        </w:rPr>
        <w:t xml:space="preserve">Yhteenveto</w:t>
      </w:r>
    </w:p>
    <w:p>
      <w:r>
        <w:t xml:space="preserve">Valtuutetut ovat hyväksyneet uuden 13,5 miljoonan punnan arvoisen poliisin päämajan Wrexhamin piirikuntaan.</w:t>
      </w:r>
    </w:p>
    <w:p>
      <w:r>
        <w:rPr>
          <w:b/>
          <w:u w:val="single"/>
        </w:rPr>
        <w:t xml:space="preserve">Asiakirjan numero 5514</w:t>
      </w:r>
    </w:p>
    <w:p>
      <w:r>
        <w:t xml:space="preserve">Moottoripyöräilijä kuoli Snake Passin törmäyksessä</w:t>
      </w:r>
    </w:p>
    <w:p>
      <w:r>
        <w:t xml:space="preserve">Manchesterista kotoisin oleva 62-vuotias ratsastaja, jota ei ole vielä nimetty, kuoli törmäyksessä Citroen Picasson kanssa Glossopissa noin klo 11:25 GMT. Onnettomuus tapahtui A57-tiellä Hurst Roadin ja Hurst Reservoirin välillä. Sheffieldin ja Manchesterin yhdistävä tie suljettiin tapahtuman jälkeen, mutta poliisin mukaan se oli määrä avata uudelleen kello 17:00 GMT.</w:t>
      </w:r>
    </w:p>
    <w:p>
      <w:r>
        <w:rPr>
          <w:b/>
        </w:rPr>
        <w:t xml:space="preserve">Yhteenveto</w:t>
      </w:r>
    </w:p>
    <w:p>
      <w:r>
        <w:t xml:space="preserve">Moottoripyöräilijä on kuollut kolarissa auton kanssa Snake Pass -tiellä Derbyshiressä.</w:t>
      </w:r>
    </w:p>
    <w:p>
      <w:r>
        <w:rPr>
          <w:b/>
          <w:u w:val="single"/>
        </w:rPr>
        <w:t xml:space="preserve">Asiakirjan numero 5515</w:t>
      </w:r>
    </w:p>
    <w:p>
      <w:r>
        <w:t xml:space="preserve">Putkilakko: Ei olutta ja voileipiä</w:t>
      </w:r>
    </w:p>
    <w:p>
      <w:r>
        <w:t xml:space="preserve">Karl MercerPoliittinen kirjeenvaihtaja, BBC Lontoo Emme ole oluen ja voileipien aikaa. Nyt ei ole 1970-luku, jolloin ammattiyhdistysparonit ja poliitikot jakoivat välipaloja ja keskustelivat kovaa numerossa 10. Tämä ei ole mikään 1970-luku. Itse asiassa nykyään pääkaupungin ammattiyhdistysjohtajat eivät saa edes jalkojaan City Hallin ulko-ovesta sisään. Boris Johnson ei ole pormestariksi tultuaan keskustellut Lontoon liikenneliittojen johtajien kanssa lukuisista lakoista huolimatta. Ainoa kerta, kun hän puhui RMT:n entisen johtajan Bob Crow'n kanssa, oli se, kun hän soitti pormestarin radio-ohjelmaan. Kriitikot sanovat, että pormestarin pitäisi osallistua enemmän siltojen rakentamiseen, mutta pormestari sanoo, että hänen Transport for London -tiiminsä on vastuussa puhumisesta. Politiikkaa on kuitenkin vaikea erottaa prosessista. Muistakaa kiistan perimmäinen syy: pormestarin kunnianhimoinen tavoite liikennöidä putkia läpi yön perjantaisin ja lauantaisin. Tämä päätös julkistettiin samana päivänä, kun hän ilmoitti, että TfL sulkee lipputoimistot (ennen pormestariksi tuloaan hän oli luvannut, ettei yksikään niistä suljettaisi Johnsonin hallinnon aikana). Kun ammattiliitot ryhtyivät lakkoilemaan tämän päätöksen vuoksi, pormestari vaati mielellään lakkoäänestysten kynnysarvon muuttamista - jotta ammattiliitot saisivat korkeamman äänestysprosentin ja suuremman enemmistön ennen kuin ne ryhtyisivät toimiin. Westminsterissä on kuunneltu tätä vaatimusta. Uuden hallituksen ammattiyhdistyslakiesityksessä vaaditaan 50 prosentin kynnys äänestysaktiivisuudelle, ja keskeisillä aloilla, kuten terveydenhuollossa, koulutuksessa ja liikenteessä, vaaditaan 40 prosentin tuki kaikilta oikeutetuilta jäseniltä, jotta toimet voidaan aloittaa. Mielenkiintoista on, että nykyiset lakot olisivat silti jatkuneet, vaikka kyseinen lainsäädäntö olisi ollut voimassa, sillä sekä äänestysaktiivisuus että kannatus ovat selvästi yli hallituksen ehdottaman tason. Missä siis olemme nyt tämän kiistan kanssa? Viikkoja kestäneistä neuvotteluista huolimatta osapuolet ovat edelleen kaukana toisistaan. Pormestari on sivusta katsoen syyttänyt ammattiliittoja "poliittisesta pelistä", ja ammattiliitot ovat etulinjassa syyttäneet pormestaria - arvasitte varmaan - "poliittisesta pelistä". Ainakin yhdestä asiasta he ovat samaa mieltä.</w:t>
      </w:r>
    </w:p>
    <w:p>
      <w:r>
        <w:rPr>
          <w:b/>
        </w:rPr>
        <w:t xml:space="preserve">Yhteenveto</w:t>
      </w:r>
    </w:p>
    <w:p>
      <w:r>
        <w:t xml:space="preserve">Kun Lontoon metroverkko on jo toisen kerran kuukauden sisällä suljettu 24 tunniksi, kriitikot sanovat, että Boris Johnsonin pitäisi rakentaa siltoja ammattiliittojen kanssa - mutta päivät, jolloin riitoja ratkaistiin kevyistä virvokkeista nauttien, näyttävät olevan ohi.</w:t>
      </w:r>
    </w:p>
    <w:p>
      <w:r>
        <w:rPr>
          <w:b/>
          <w:u w:val="single"/>
        </w:rPr>
        <w:t xml:space="preserve">Asiakirjan numero 5516</w:t>
      </w:r>
    </w:p>
    <w:p>
      <w:r>
        <w:t xml:space="preserve">Kanavahanke tarkastelun kohteena</w:t>
      </w:r>
    </w:p>
    <w:p>
      <w:r>
        <w:t xml:space="preserve">Sri Lankan ympäristöministeri AHM Fowzie kertoi BBC Sandeshayalle, että hän on määrännyt keskusympäristöviranomaisen (CEA) tutkimaan hankkeen ja ryhtymään tarvittaviin toimiin. Fowzie sanoi myös, että Intian hallitus ei ole vielä pyytänyt Sri Lankan näkemyksiä hankkeesta. Keskustelut Intian hallituksen kanssa aloitetaan, kun tulokset ovat saatavilla. Intian hallitus hyväksyi viime kuussa erityisviranomaisen perustamisen hankkeen toteuttamista varten. Ministeri sanoi, että tällaiset hankkeet voivat heikentää Colombon sataman merkitystä. Hän korosti kuitenkin, että hänen huolensa liittyy pikemminkin ympäristönäkökohtiin kuin kanavahankkeen taloudellisiin näkökohtiin.</w:t>
      </w:r>
    </w:p>
    <w:p>
      <w:r>
        <w:rPr>
          <w:b/>
        </w:rPr>
        <w:t xml:space="preserve">Yhteenveto</w:t>
      </w:r>
    </w:p>
    <w:p>
      <w:r>
        <w:t xml:space="preserve">Ehdotettua Sethusamudram-hanketta, joka helpottaisi laivareitin kulkua Palkin salmen poikki Tamil Nadun rannikon edustalla, on tarkoitus tutkia sen ympäristövaikutusten kannalta.</w:t>
      </w:r>
    </w:p>
    <w:p>
      <w:r>
        <w:rPr>
          <w:b/>
          <w:u w:val="single"/>
        </w:rPr>
        <w:t xml:space="preserve">Asiakirjan numero 5517</w:t>
      </w:r>
    </w:p>
    <w:p>
      <w:r>
        <w:t xml:space="preserve">Poliisi tutkii Sutton in Ashfieldin "laukauksia ammuttu" raportti</w:t>
      </w:r>
    </w:p>
    <w:p>
      <w:r>
        <w:t xml:space="preserve">Poliisit kutsuttiin Carsic Roadin alueelle Sutton in Ashfieldissä noin klo 19:15 BST lauantaina. Loukkaantumisista ei ole raportoitu. Paikalle on lähetetty ylimääräisiä rauhoittavia partioita, ja silminnäkijöitä on pyydetty. Poliisin tiedottajan mukaan "ampuma-aserikokset ovat erittäin harvinaisia". Aiheeseen liittyvät Internet-linkit Nottinghamshiren poliisi</w:t>
      </w:r>
    </w:p>
    <w:p>
      <w:r>
        <w:rPr>
          <w:b/>
        </w:rPr>
        <w:t xml:space="preserve">Yhteenveto</w:t>
      </w:r>
    </w:p>
    <w:p>
      <w:r>
        <w:t xml:space="preserve">Mahdollista ampumavälikohtausta tutkitaan sen jälkeen, kun poliisi sai ilmoituksia laukausten ampumisesta Nottinghamshiren kaupungissa.</w:t>
      </w:r>
    </w:p>
    <w:p>
      <w:r>
        <w:rPr>
          <w:b/>
          <w:u w:val="single"/>
        </w:rPr>
        <w:t xml:space="preserve">Asiakirjan numero 5518</w:t>
      </w:r>
    </w:p>
    <w:p>
      <w:r>
        <w:t xml:space="preserve">Nicola Payne 1991 murhasta epäiltyjen tutkintavankeutta pidennetty</w:t>
      </w:r>
    </w:p>
    <w:p>
      <w:r>
        <w:t xml:space="preserve">Payne nähtiin viimeksi Coventryn Henley Greenin alueella 14. joulukuuta 1991, jolloin hän oli 18-vuotias. West Midlandsin poliisi teki viime viikolla uusia rikosteknisiä testejä tutkinnan aikana löydetyille esineille. Miehet pidätettiin tiistaina, ja poliisi on nyt saanut toisen kerran lisäaikaa heidän vangitsemiselleen. Poliiseilla on nyt perjantaihin asti aikaa nostaa syyte tai vapauttaa kaksikko. Poliisin mukaan myös 51-vuotias nainen, joka pidätettiin epäiltynä oikeuden kulun vääristämisestä, on vapautettu ehdollisella takuita vastaan ja päästetty vapaaksi tutkimusten ajaksi.</w:t>
      </w:r>
    </w:p>
    <w:p>
      <w:r>
        <w:rPr>
          <w:b/>
        </w:rPr>
        <w:t xml:space="preserve">Yhteenveto</w:t>
      </w:r>
    </w:p>
    <w:p>
      <w:r>
        <w:t xml:space="preserve">Poliisi, joka epäilee kahta miestä Nicola Paynen sieppauksesta ja murhasta 22 vuotta sitten, on saanut 36 tuntia lisäaikaa kuulustella heitä.</w:t>
      </w:r>
    </w:p>
    <w:p>
      <w:r>
        <w:rPr>
          <w:b/>
          <w:u w:val="single"/>
        </w:rPr>
        <w:t xml:space="preserve">Asiakirjan numero 5519</w:t>
      </w:r>
    </w:p>
    <w:p>
      <w:r>
        <w:t xml:space="preserve">Leicesterin leikkipuistosta löydetty naisen pahoinpitely oli "kauhea".</w:t>
      </w:r>
    </w:p>
    <w:p>
      <w:r>
        <w:t xml:space="preserve">Uhri löydettiin tajuttomana läheltä lasten leikkipuistoa Cedar Roadilla, Leicesterissä, noin klo 04:45 BST perjantaina. Poliisi on eristänyt alueen, josta hänet löydettiin. Leicestershiren poliisi ilmoitti, että poliisit tutkivat valvontakameran kuvamateriaalia hyökkääjän jäljittämiseksi, ja kehotti mahdollisia silminnäkijöitä ilmoittautumaan. Seuraa BBC East Midlandsia Facebookissa, Twitterissä tai Instagramissa. Lähetä juttuideoita osoitteeseen eastmidsnews@bbc.co.uk.</w:t>
      </w:r>
    </w:p>
    <w:p>
      <w:r>
        <w:rPr>
          <w:b/>
        </w:rPr>
        <w:t xml:space="preserve">Yhteenveto</w:t>
      </w:r>
    </w:p>
    <w:p>
      <w:r>
        <w:t xml:space="preserve">Nainen on kriittisessä tilassa sairaalassa jouduttuaan "hirvittävän" pahoinpitelyn kohteeksi, kertoo poliisi.</w:t>
      </w:r>
    </w:p>
    <w:p>
      <w:r>
        <w:rPr>
          <w:b/>
          <w:u w:val="single"/>
        </w:rPr>
        <w:t xml:space="preserve">Asiakirjan numero 5520</w:t>
      </w:r>
    </w:p>
    <w:p>
      <w:r>
        <w:t xml:space="preserve">A696 Otterburnin lähellä avataan uudelleen turbiinin putoamisen jälkeen.</w:t>
      </w:r>
    </w:p>
    <w:p>
      <w:r>
        <w:t xml:space="preserve">45-metrinen kuilu jätettiin maanantaina A696-tielle Otterburnin lähelle, ja se ohjattiin muualle. Nosturit otettiin paikalle sen poistamiseksi torstaina, ja tie avattiin uudelleen noin klo 17.00 BST tien korjausten jälkeen. Kaupungin kauppiaat sanoivat, että sulkeminen oli ollut "tuhoisa", koska ohikulkevaa kauppaa ei ollut. Northumberlandin kreivikunnanvaltuusto ilmoitti, että tien avaaminen uudelleen oli asetettu ensisijaiseksi tavoitteeksi. Korjausoperaatiossa rakennettiin kaksi suurta kivitasannetta, joilla nosturit tukivat varren nostamista. Seurakuntaneuvoston jäsen ja pubinomistaja Clive Emmerson sanoi, että sulkemisen vaikutus oli ollut tuhoisa ja että hän oli helpottunut tien avaamisesta uudelleen.</w:t>
      </w:r>
    </w:p>
    <w:p>
      <w:r>
        <w:rPr>
          <w:b/>
        </w:rPr>
        <w:t xml:space="preserve">Yhteenveto</w:t>
      </w:r>
    </w:p>
    <w:p>
      <w:r>
        <w:t xml:space="preserve">Northumberlandin läpi kulkeva pääväylä on avattu uudelleen viisi päivää sen jälkeen, kun tuulivoimalan varsi putosi kuorma-autosta.</w:t>
      </w:r>
    </w:p>
    <w:p>
      <w:r>
        <w:rPr>
          <w:b/>
          <w:u w:val="single"/>
        </w:rPr>
        <w:t xml:space="preserve">Asiakirjan numero 5521</w:t>
      </w:r>
    </w:p>
    <w:p>
      <w:r>
        <w:t xml:space="preserve">Joey Trislander "voi lentää vielä vuoden</w:t>
      </w:r>
    </w:p>
    <w:p>
      <w:r>
        <w:t xml:space="preserve">Euroopan lentoturvallisuusvirasto on jatkanut trislander-lentokoneen lentokelpoisuustodistusta huhtikuuhun 2016 saakka. Joey on innoittanut kirjoja ja hänellä on lähes 5 000 hengen faniklubi Save Joey the Trislander -Facebook-ryhmässä. Lentoyhtiö Aurignyn mukaan Guernseyn, Alderneyn, Southamptonin ja Ranskan Dinardin välillä lentävän lentokoneen tulevaisuudesta ei ole tehty päätöstä.</w:t>
      </w:r>
    </w:p>
    <w:p>
      <w:r>
        <w:rPr>
          <w:b/>
        </w:rPr>
        <w:t xml:space="preserve">Yhteenveto</w:t>
      </w:r>
    </w:p>
    <w:p>
      <w:r>
        <w:t xml:space="preserve">Suosittu lentokone, joka tunnetaan hellästi nimellä Joey, saattaa saada jatkoaikaa.</w:t>
      </w:r>
    </w:p>
    <w:p>
      <w:r>
        <w:rPr>
          <w:b/>
          <w:u w:val="single"/>
        </w:rPr>
        <w:t xml:space="preserve">Asiakirjan numero 5522</w:t>
      </w:r>
    </w:p>
    <w:p>
      <w:r>
        <w:t xml:space="preserve">Palomiehet sallivat kuuden mailin mittaisen ruohotulen palamisen Pontsticillin lähellä</w:t>
      </w:r>
    </w:p>
    <w:p>
      <w:r>
        <w:t xml:space="preserve">Pontsticill Reservoirin lähellä oleva tulipalo on palanut maanantaina kello 10:40 GMT lähtien, ja yli 20 palomiestä on torjunut sitä. Etelä-Walesin palo- ja pelastuslaitos on kuitenkin vetäytynyt pois, koska se pelkää miehistönsä puolesta pimeässä. Palokunnan tiedottaja sanoi, että palon toivotaan sammuvan itsestään. Se kertoi aiemmin maanantaina, että sen miehistöt olivat osallistuneet 180 ruohikkopaloon 1. maaliskuuta lähtien. Viikonloppuna miehistö kutsuttiin 54 tahallaan sytytettyyn ruohikkopaloon Etelä-Walesissa, joista 40 pelkästään sunnuntaina.</w:t>
      </w:r>
    </w:p>
    <w:p>
      <w:r>
        <w:rPr>
          <w:b/>
        </w:rPr>
        <w:t xml:space="preserve">Yhteenveto</w:t>
      </w:r>
    </w:p>
    <w:p>
      <w:r>
        <w:t xml:space="preserve">Merthyr Tydfilin lähellä sijaitsevan 10 kilometrin mittaisen ruohikkopalon on annettu palaa, vaikka miehistön turvallisuudesta on pelätty.</w:t>
      </w:r>
    </w:p>
    <w:p>
      <w:r>
        <w:rPr>
          <w:b/>
          <w:u w:val="single"/>
        </w:rPr>
        <w:t xml:space="preserve">Asiakirjan numero 5523</w:t>
      </w:r>
    </w:p>
    <w:p>
      <w:r>
        <w:t xml:space="preserve">IMF:n lainan viivästyminen "poliittista</w:t>
      </w:r>
    </w:p>
    <w:p>
      <w:r>
        <w:t xml:space="preserve">Pyyntöä on lykätty kuukausia sen jälkeen, kun Yhdysvallat ja muut länsimaat ovat painostaneet Sri Lankaa käsittelemään Tamilitiikerikapinallisia vastaan käytävän taistelun loppuvaiheita. Tuhansien siviilien väitetään saaneen surmansa hyökkäyksessä. Sri Lankan kauppaministeri G. L. Peiris, joka on Washingtonissa keskustelemassa rahaston virkamiesten kanssa, sanoi, että IMF ei ole koskaan ottanut poliittisia tekijöitä huomioon, ja nyt se näyttää tekevän niin epäsuorasti. "IMF on nyt sekaantumassa kiistanalaisiin poliittisiin kysymyksiin osana kriteerejä, joiden perusteella se tekee päätöksiä tietyistä liiketoimista. Tämä on hyvin pitkälti meidän näkemyksemme", hän sanoi uutistoimisto AFP:lle. Hänen mukaansa tällainen olisi vaarallinen ennakkotapaus.</w:t>
      </w:r>
    </w:p>
    <w:p>
      <w:r>
        <w:rPr>
          <w:b/>
        </w:rPr>
        <w:t xml:space="preserve">Yhteenveto</w:t>
      </w:r>
    </w:p>
    <w:p>
      <w:r>
        <w:t xml:space="preserve">Sri Lanka on kehottanut Kansainvälistä valuuttarahastoa päättämään pikaisesti, hyväksyykö se 1,9 miljardin dollarin lainan maan sodan runtelemalle taloudelle.</w:t>
      </w:r>
    </w:p>
    <w:p>
      <w:r>
        <w:rPr>
          <w:b/>
          <w:u w:val="single"/>
        </w:rPr>
        <w:t xml:space="preserve">Asiakirjan numero 5524</w:t>
      </w:r>
    </w:p>
    <w:p>
      <w:r>
        <w:t xml:space="preserve">Easingwoldin ravintolan maapähkinäkuolemaa koskeva oikeudenkäyntipäivä asetettu</w:t>
      </w:r>
    </w:p>
    <w:p>
      <w:r>
        <w:t xml:space="preserve">Paul Wilson, 38, sai vakavan anafylaktisen sokin tammikuussa 2014 syötyään take away -annoksen Indian Gardenista Easingwoldissa, Pohjois-Yorkshiressä. Mohammed Zaman, 52, Aylesham Courtista, Huntingtonista, saapui aiemmin Teessiden kruununoikeuteen syytettynä taposta. Oikeudenkäyntipäivä määrättiin 25. huhtikuuta, ja hänet vapautettiin takuita vastaan. Zaman, joka ei ole antanut vastalausetta, joutuu myös vastaamaan syytteeseen elintarviketurvallisuuskoulutustodistuksen väärentämisestä, maahanmuuttorikoksesta, joka liittyy saastuneen aterian tarjoilleeseen työntekijään, sekä elintarviketurvallisuusrikoksista.</w:t>
      </w:r>
    </w:p>
    <w:p>
      <w:r>
        <w:rPr>
          <w:b/>
        </w:rPr>
        <w:t xml:space="preserve">Yhteenveto</w:t>
      </w:r>
    </w:p>
    <w:p>
      <w:r>
        <w:t xml:space="preserve">Oikeudenkäyntipäivä on määrätty ravintoloitsijalle, jota syytetään curryn sisältämien maapähkinöiden aiheuttamaan allergiseen reaktioon kuolleen asiakkaan murhasta.</w:t>
      </w:r>
    </w:p>
    <w:p>
      <w:r>
        <w:rPr>
          <w:b/>
          <w:u w:val="single"/>
        </w:rPr>
        <w:t xml:space="preserve">Asiakirjan numero 5525</w:t>
      </w:r>
    </w:p>
    <w:p>
      <w:r>
        <w:t xml:space="preserve">Jurassic Coast -museon fossiililöydöt siirtyvät verkkoon</w:t>
      </w:r>
    </w:p>
    <w:p>
      <w:r>
        <w:t xml:space="preserve">Suurennetut valokuvat ja tieteelliset kuvaukset fossiileista, jotka ovat Dorsetin ja Itä-Devonin rannikon museoiden hallussa, on sisällytetty Jurassic Coast Fossil Finder -tietokantaan. Mukana olevat fossiilit ovat jopa 250 miljoonaa vuotta vanhoja. Richard Edmonds, Jurassic Coastin maantieteen johtaja, sanoi, että hanke "vangitsee ihmisten mielikuvituksen".</w:t>
      </w:r>
    </w:p>
    <w:p>
      <w:r>
        <w:rPr>
          <w:b/>
        </w:rPr>
        <w:t xml:space="preserve">Yhteenveto</w:t>
      </w:r>
    </w:p>
    <w:p>
      <w:r>
        <w:t xml:space="preserve">Juurirannikolta löydettyjen yli 1 000 fossiilin tiedot on julkaistu verkossa.</w:t>
      </w:r>
    </w:p>
    <w:p>
      <w:r>
        <w:rPr>
          <w:b/>
          <w:u w:val="single"/>
        </w:rPr>
        <w:t xml:space="preserve">Asiakirjan numero 5526</w:t>
      </w:r>
    </w:p>
    <w:p>
      <w:r>
        <w:t xml:space="preserve">Pembrokeshiren rannikon kansallispuisto on Google Street View -katselussa.</w:t>
      </w:r>
    </w:p>
    <w:p>
      <w:r>
        <w:t xml:space="preserve">Reitti on 299 kilometriä (186 mailia) Amrothista St Dogmaelsiin, ja se kulkee kallioiden, rantojen ja jokisuiden ohi. Kuvaamiseen kului 28 päivää huhti-kesäkuussa 2016, kun Google lainasi viranomaiselle reppuun kiinnitettävän kameran. Tieoikeuksien johtaja Anthony Richards sanoi, että se "näyttää kansallispuiston parhaimmillaan". Ihmiset voivat tutustua reittiin matkapuhelimella, tietokoneella tai tabletilla. Yhteensä Google aikoo tuoda katunäkymään 15 kansallista reittiä.</w:t>
      </w:r>
    </w:p>
    <w:p>
      <w:r>
        <w:rPr>
          <w:b/>
        </w:rPr>
        <w:t xml:space="preserve">Yhteenveto</w:t>
      </w:r>
    </w:p>
    <w:p>
      <w:r>
        <w:t xml:space="preserve">Ihmiset voivat nyt tehdä virtuaalisen kävelyretken Pembrokeshiren rannikkopolun kansallisella reitillä sen jälkeen, kun se lisättiin Google Street View -palveluun.</w:t>
      </w:r>
    </w:p>
    <w:p>
      <w:r>
        <w:rPr>
          <w:b/>
          <w:u w:val="single"/>
        </w:rPr>
        <w:t xml:space="preserve">Asiakirjan numero 5527</w:t>
      </w:r>
    </w:p>
    <w:p>
      <w:r>
        <w:t xml:space="preserve">Storringtonin kylä Sussexissa ei läpäissyt ilmansaastetestiä</w:t>
      </w:r>
    </w:p>
    <w:p>
      <w:r>
        <w:t xml:space="preserve">Typpidioksidipitoisuuksien todettiin ylittävän kansalliset ilmanlaatunormit osissa Storringtonia. Horshamin piirineuvosto ehdottaa nyt kylän julistamista ilmanlaadun hallinta-alueeksi, mikä käynnistää 12 kuukautta kestävän tutkimuksen ongelmasta. Tiedottajan mukaan West Streetillä ja High Streetillä havaitut saasteet johtuvat suuresta liikennemäärästä. Neuvosto on avannut julkisen kuulemisen ja haluaa kuulla asukkaiden ajatuksia siitä, miten ongelmaan voitaisiin puuttua.</w:t>
      </w:r>
    </w:p>
    <w:p>
      <w:r>
        <w:rPr>
          <w:b/>
        </w:rPr>
        <w:t xml:space="preserve">Yhteenveto</w:t>
      </w:r>
    </w:p>
    <w:p>
      <w:r>
        <w:t xml:space="preserve">Paikallisneuvoston mukaan liikenteen savukaasut ovat aiheuttaneet saasteita eräässä kylässä Länsi-Sussexissa.</w:t>
      </w:r>
    </w:p>
    <w:p>
      <w:r>
        <w:rPr>
          <w:b/>
          <w:u w:val="single"/>
        </w:rPr>
        <w:t xml:space="preserve">Asiakirjan numero 5528</w:t>
      </w:r>
    </w:p>
    <w:p>
      <w:r>
        <w:t xml:space="preserve">Flintshiren valtuuston henkilökunta joutuu maksamaan pysäköintimaksuja</w:t>
      </w:r>
    </w:p>
    <w:p>
      <w:r>
        <w:t xml:space="preserve">Työntekijät tarvitsisivat pysäköintiluvan, joka maksaisi 50 penniä päivässä, jotta he voisivat pysäköidä County Hallissa Moldissa. Viranomaiset haluavat ottaa käyttöön pysäköintimaksut kaikilla neuvoston omistamilla pysäköintialueilla, joiden hinnat vaihtelevat 20 pennistä tunnilta 4 puntaan päivältä. Sen odotetaan tuovan 400 000 puntaa vuodessa. Ehdotukset on hyväksyttävä ensi viikolla pidettävässä hallituksen kokouksessa.</w:t>
      </w:r>
    </w:p>
    <w:p>
      <w:r>
        <w:rPr>
          <w:b/>
        </w:rPr>
        <w:t xml:space="preserve">Yhteenveto</w:t>
      </w:r>
    </w:p>
    <w:p>
      <w:r>
        <w:t xml:space="preserve">Flintshiren neuvoston henkilökunnalle aiotaan periä maksu pysäköinnistä työpaikalla valtuutettujen hyväksymien suunnitelmien mukaan.</w:t>
      </w:r>
    </w:p>
    <w:p>
      <w:r>
        <w:rPr>
          <w:b/>
          <w:u w:val="single"/>
        </w:rPr>
        <w:t xml:space="preserve">Asiakirjan numero 5529</w:t>
      </w:r>
    </w:p>
    <w:p>
      <w:r>
        <w:t xml:space="preserve">Greater Anglian raideliikenteen töiden viivästyminen aiheuttaa häiriöitä.</w:t>
      </w:r>
    </w:p>
    <w:p>
      <w:r>
        <w:t xml:space="preserve">Ipswichin ja Stowmarketin väliset ongelmat johtivat siihen, että Greater Anglian junia Norwichin ja Lontoon sekä Ipswichin ja muiden Suffolkin kaupunkien välillä peruttiin koko aamun ajan. Myös Ipswichistä Peterboroughiin ja Cambridgeen kulkevat linjat kärsivät häiriöistä. Monet vuorot ovat sittemmin alkaneet liikennöidä uudelleen, mutta töiden vaikutukset aiheuttavat myöhästymisiä iltapäivään asti. Greater Anglia on pahoitellut ongelmia. Toukokuussa Colchesterin ylikierroksilla tehdyt työt aiheuttivat samanlaisia häiriöitä kolmessa kreivikunnassa.</w:t>
      </w:r>
    </w:p>
    <w:p>
      <w:r>
        <w:rPr>
          <w:b/>
        </w:rPr>
        <w:t xml:space="preserve">Yhteenveto</w:t>
      </w:r>
    </w:p>
    <w:p>
      <w:r>
        <w:t xml:space="preserve">Tuhannet junamatkustajat Itä-Angliassa ovat joutuneet taistelemaan häiriöiden kanssa, jotka johtuvat yliajetuista rakennustöistä.</w:t>
      </w:r>
    </w:p>
    <w:p>
      <w:r>
        <w:rPr>
          <w:b/>
          <w:u w:val="single"/>
        </w:rPr>
        <w:t xml:space="preserve">Asiakirjan numero 5530</w:t>
      </w:r>
    </w:p>
    <w:p>
      <w:r>
        <w:t xml:space="preserve">Kaksi pidätetty joutsenen munien tuhoamisen jälkeen Shipleyssä</w:t>
      </w:r>
    </w:p>
    <w:p>
      <w:r>
        <w:t xml:space="preserve">Munat, jotka olivat pesässä Leedsin ja Liverpoolin kanavan rantapolulla lähellä Dockfield Roadia Shipleyssä, joutuivat hyökkäyksen kohteeksi aiemmin tässä kuussa. West Yorkshiren poliisi on kuvaillut hyökkäystä, joka tapahtui 2. ja 4. heinäkuuta välisenä aikana, "sairaaksi". Poliisi ilmoitti, että kaksi pidätettyä henkilöä oli vapautettu tutkinnan ajaksi, ja tutkimuksia jatkettiin. Seuraa BBC Yorkshirea Facebookissa, Twitterissä ja Instagramissa. Lähetä juttuideoita osoitteeseen yorkslincs.news@bbc.co.uk.</w:t>
      </w:r>
    </w:p>
    <w:p>
      <w:r>
        <w:rPr>
          <w:b/>
        </w:rPr>
        <w:t xml:space="preserve">Yhteenveto</w:t>
      </w:r>
    </w:p>
    <w:p>
      <w:r>
        <w:t xml:space="preserve">Kaksi ihmistä on pidätetty sen jälkeen, kun pesivän joutsenen munat tuhoutuivat, kun niitä poljettiin.</w:t>
      </w:r>
    </w:p>
    <w:p>
      <w:r>
        <w:rPr>
          <w:b/>
          <w:u w:val="single"/>
        </w:rPr>
        <w:t xml:space="preserve">Asiakirjan numero 5531</w:t>
      </w:r>
    </w:p>
    <w:p>
      <w:r>
        <w:t xml:space="preserve">Kaksi 16-vuotiasta poikaa pidätetty Folajimi Orebiyin Notting Hillin murhasta.</w:t>
      </w:r>
    </w:p>
    <w:p>
      <w:r>
        <w:t xml:space="preserve">Folajimi Orebiyiä puukotettiin kaulaan Notting Hillin kiinteistön ulkopuolella sunnuntaina noin kello 20.45 BST. Tämän jälkeen 17-vuotias pakeni Portobello Roadia pitkin, mutta kaatui. Paikalle kutsuttiin ambulanssi, mutta hänet todettiin kuolleeksi paikan päällä. Met ilmoitti, että epäillyt ovat pidätettyinä eri poliisiasemilla. 15-vuotias poika pidätettiin maanantaina. Ruumiinavausta ei ole vielä tehty.</w:t>
      </w:r>
    </w:p>
    <w:p>
      <w:r>
        <w:rPr>
          <w:b/>
        </w:rPr>
        <w:t xml:space="preserve">Yhteenveto</w:t>
      </w:r>
    </w:p>
    <w:p>
      <w:r>
        <w:t xml:space="preserve">Kaksi 16-vuotiasta poikaa on pidätetty murhasta epäiltynä sen jälkeen, kun teini-ikäinen oli puukotettu kuoliaaksi Länsi-Lontoossa.</w:t>
      </w:r>
    </w:p>
    <w:p>
      <w:r>
        <w:rPr>
          <w:b/>
          <w:u w:val="single"/>
        </w:rPr>
        <w:t xml:space="preserve">Asiakirjan numero 5532</w:t>
      </w:r>
    </w:p>
    <w:p>
      <w:r>
        <w:t xml:space="preserve">Nant Helenin avolouhos avataan uudelleen Ystradgynlaisin lähellä.</w:t>
      </w:r>
    </w:p>
    <w:p>
      <w:r>
        <w:t xml:space="preserve">Ystradgynlaisin lähellä sijaitseva Nant Helenin pintakaivos suljettiin vuonna 2016 kysynnän laskun vuoksi. Celtic Energyn mukaan siirto kuitenkin turvaa 100 työpaikkaa, sillä sen lähellä Brynammania sijaitsevan East Pit -kaivoksen tuotantoaika on päättymässä. Nant Helenin avulla täytetään sopimukset noin 400 000 tonnista kivihiiltä vuodessa kahden vuoden ajan, se sanoi. Yhtiö sanoi, että se odottaa saavansa kaivoksen kunnostuksen päätökseen kesään 2023 mennessä, kertoo Local Democracy Reporting Service.</w:t>
      </w:r>
    </w:p>
    <w:p>
      <w:r>
        <w:rPr>
          <w:b/>
        </w:rPr>
        <w:t xml:space="preserve">Yhteenveto</w:t>
      </w:r>
    </w:p>
    <w:p>
      <w:r>
        <w:t xml:space="preserve">Kaivostoiminta aloitetaan uudelleen Powysin eteläosassa sijaitsevalla avolouhoksella, kun maakunnanvaltuutetut antoivat sille tukensa.</w:t>
      </w:r>
    </w:p>
    <w:p>
      <w:r>
        <w:rPr>
          <w:b/>
          <w:u w:val="single"/>
        </w:rPr>
        <w:t xml:space="preserve">Asiakirjan numero 5533</w:t>
      </w:r>
    </w:p>
    <w:p>
      <w:r>
        <w:t xml:space="preserve">Highland Council aloittaa työt Inverness West Linkin rakentamiseksi</w:t>
      </w:r>
    </w:p>
    <w:p>
      <w:r>
        <w:t xml:space="preserve">Selvityksessä tutkitaan tien ympäristövaikutuksia, ja tie saattaa maksaa 27,2 miljoonaa puntaa. Paikallisviranomaiset käyttivät delegoituja valtuuksia selvitystyön edistämiseksi. West Link -yhteyttä on ehdotettu ratkaisuksi kaupungin keskustan ruuhkiin. Se ylittäisi Ness-joen ja Caledonian kanavan.</w:t>
      </w:r>
    </w:p>
    <w:p>
      <w:r>
        <w:rPr>
          <w:b/>
        </w:rPr>
        <w:t xml:space="preserve">Yhteenveto</w:t>
      </w:r>
    </w:p>
    <w:p>
      <w:r>
        <w:t xml:space="preserve">Highland Council on antanut vihreää valoa Inverness West Linkin alustavien töiden aloittamiselle.</w:t>
      </w:r>
    </w:p>
    <w:p>
      <w:r>
        <w:rPr>
          <w:b/>
          <w:u w:val="single"/>
        </w:rPr>
        <w:t xml:space="preserve">Asiakirjan numero 5534</w:t>
      </w:r>
    </w:p>
    <w:p>
      <w:r>
        <w:t xml:space="preserve">Sir Christopher Kelly - miksi Co-op oli vähällä räjähtää ilmaan</w:t>
      </w:r>
    </w:p>
    <w:p>
      <w:r>
        <w:t xml:space="preserve">Kamal AhmedBusiness editor@bbckamalon Twitter Valtiovarainministeriön valintakomitean raportit, Financial Conduct Authorityn tutkimus ja valtiovarainministeriön oma tutkimus ovat vielä tulossa. Sir Christopherin raportti on kuitenkin toistaiseksi kattavin yritys koota yhteen, mitä tapahtui ja mikä aiheutti tällaisen katastrofin. Se on määrä julkaista ensi viikolla, mutta useita luonnoksia on jo liikkeellä, ja kulissien takana on jo aloitettu kiistely siitä, kuka on oikeassa ja kuka väärässä siitä, miksi Co-op melkein epäonnistui. Minulle on kerrottu, että raportin ytimessä on Britannia Building Societyn haltuunotto vuosina 2008 ja 2009. Lähteet ovat paljastaneet, että raportin myöhäisvaiheen luonnoksessa Sir Christopher väittää, että sekä Co-op Group että Co-op Bank olivat "syyllisiä" yritysoston ongelmiin. Raportin luonnosten mukaan Britannian liikekiinteistöjä koskeva huolellinen tarkastus oli "erittäin pintapuolinen". Lopulta yritysostoon liittyvät arvonalennukset olivat yhteensä 560 miljoonaa puntaa. Sir Christopher sanoo, että järjestö "ei ottanut palloa silmällä" - varovainen sanamuoto (jopa mandariininkielinen) kaupasta, joka aiheutti merkittävän osan Co-op Groupin ongelmista. Hän sanoo, että hallintotavan puutteet koskivat sekä konsernin että pankin tasoa. 150-sivuisessa luonnoksessa käsitellään Somerfieldin ostoa, mutta minulle on kerrottu, että siinä ei painoteta sitä yhtä paljon kuin Britanniaa. Kun Co-op yritti ostaa Lloyds-pankin konttoreita vuonna 2012, kuutio oli jo heitetty. Sir Christopherin raportti jakaa todennäköisesti sen lukijoita, erityisesti Britannian entisiä jäseniä, jotka kokevat, että heitä on epäoikeudenmukaisesti syytetty kaikista pankin ja konsernin epäkohdista. Ymmärtääkseni monet heistä, kuten Britannian entinen toimitusjohtaja Neville Richardson, joka myöhemmin toimi sulautuneen pankin johtavassa asemassa, kirjoittavat Sir Christopherille ja väittävät, että raportti sisältää "asiavirheitä". Richardson, joka jätti Co-opin kesällä 2011, väittää, että vasta hänen lähtönsä jälkeen liiketoiminta ylikuormittui. Hän sanoo varoittaneensa organisaatiota siitä, että se otti liikaa vastuuta. Kirjeessä sanotaan todennäköisesti, että Co-op Bankin omia arvonalennuksia, jotka voivat olla yhteensä yli 400 miljoonaa puntaa, ei ole painotettu riittävästi. Lloydsin konttorien ostosopimuksen kaatuminen jätti pankille myös useiden satojen miljoonien punnan laskun ja 300 miljoonaa puntaa maksavan hankalan IT-järjestelmän. Ei ole selvää, miten Sir Christopher reagoi kirjeeseen. Jos hän julkaisee raportin niin, että se on samansuuntainen kuin luonnos, on todennäköistä, että Britannia-leiri tuo huolensa julkisuuteen.</w:t>
      </w:r>
    </w:p>
    <w:p>
      <w:r>
        <w:rPr>
          <w:b/>
        </w:rPr>
        <w:t xml:space="preserve">Yhteenveto</w:t>
      </w:r>
    </w:p>
    <w:p>
      <w:r>
        <w:t xml:space="preserve">Uusi päivä, uusi jyrinä Co-opin pedon vatsasta. Sir Christopher Kellyn raportti Co-op Bankin lähes romahtamisesta ja sitä seuranneista Co-op-konsernin ongelmista ei ole aivan viimeinen sana yhdestä finanssikriisin jälkeisestä näyttävimmästä romahduksesta.</w:t>
      </w:r>
    </w:p>
    <w:p>
      <w:r>
        <w:rPr>
          <w:b/>
          <w:u w:val="single"/>
        </w:rPr>
        <w:t xml:space="preserve">Asiakirjan numero 5535</w:t>
      </w:r>
    </w:p>
    <w:p>
      <w:r>
        <w:t xml:space="preserve">Anak Krakataun tsunami: Hetki, jolloin lapsi joutui äidiltään pois.</w:t>
      </w:r>
    </w:p>
    <w:p>
      <w:r>
        <w:t xml:space="preserve">Emilia piti tytärtään käsissään, kun aallot iskivät. "Pitelin lastani sylissäni, ja hän kutsui minua yhä äidiksi", sanoi Emilia, joka tunnistautui vain etunimellään. Mutta kun aalto toisensa jälkeen pyyhkäisi rantaan, Emilia huomasi, ettei pystynyt enää pitämään kiinni. "Olin niin heikko, voimani olivat lopussa. En pystynyt enää hengittämään... En pystynyt enää pitelemään tyttöäni", hän sanoi. "Tartuin hänen paitansa kaulukseen, mutta se [repesi] pois. Emilia itse selvisi hädin tuskin hengissä. Hänet raahattiin mereen, mutta aallot työnsivät hänet lopulta rantaan. Sekä hän että hänen miehensä selvisivät hengissä, vaikka molemmat loukkaantuivat vakavasti - tosin hänen lapsensa on edelleen kateissa. "Lastani ei vieläkään löydy... ainoaa lastani." 'Olemme yhä traumatisoituneita' Emilia ja hänen perheensä asuivat Sebesin saarella - joka on yksi Sundansalmen suurimmista saarista - ja joka sijaitsee Anak Krakatau -tulivuoren lähellä. Sebesin saari on yksi useista alueista, jotka kärsivät pahoin tsunamista, jonka uskotaan saaneen alkunsa Anak Krakataun tulivuoritoiminnan aiheuttamista merenalaisista maanvyöryistä, jotka puolestaan synnyttivät tappavia aaltoja. Hän on yksi niistä 90 ihmisestä, jotka ovat joutuneet sairaalaan Bob Bazarin sairaalaan läheisessä Kaliandan kaupungissa. Nursanah, toinen tsunamin uhri sairaalassa, sanoo, että vaikka he ovatkin selvinneet hengissä, tulevaisuus on epävarma. "Olemme yhä traumatisoituneita, varsinkin kun kuulemme Krakataun [jyrinän]", Nursanah, joka itse pelastettiin metsästä, kertoi BBC News Indonesialle. "Meillä ei ole kotia, missä voisimme valmistaa ruokaa? Meillä ei ole aavistustakaan, millaista apua meidän pitäisi pyytää." Elämää tsunamin jälkeen Lauantaina valtavat aallot valtasivat Sumatran ja Jaavan saarten rannikkokaupungit, ja ainakin 430 ihmistä kuoli ja yli 150 oli kateissa. Se tuhosi satoja rakennuksia, pyyhkäisi pois autoja ja kaiversi puita useissa suosituissa turistikohteissa. Ainakin 16 000 ihmistä on edelleen joutunut jättämään kotinsa, ja pelastustyöntekijät kamppailevat päästäkseen tsunamin koettelemille syrjäseuduille. Tuhannet ihmiset asuvat väliaikaisissa suojissa, kuten moskeijoissa ja kouluissa, ja kymmenet nukkuvat lattialla. Indonesia on altis tsunamille, koska se sijaitsee tulirenkaalla - tiheiden maanjäristysten ja tulivuorenpurkausten muodostamalla linjalla, joka kiertää lähes koko Tyynenmeren rannikon. Syyskuussa yli 2 000 ihmistä kuoli, kun voimakas maanjäristys iski Indonesian keskiosassa sijaitsevan Sulawesin saaren edustalla ja aiheutti tsunamin, joka valtasi Palun rannikkokaupungin.</w:t>
      </w:r>
    </w:p>
    <w:p>
      <w:r>
        <w:rPr>
          <w:b/>
        </w:rPr>
        <w:t xml:space="preserve">Yhteenveto</w:t>
      </w:r>
    </w:p>
    <w:p>
      <w:r>
        <w:t xml:space="preserve">Satoja ihmisiä on kuollut tsunamissa, joka iski Indonesiaan viime viikonloppuna Anak Krakatau -tulivuoren purkauduttua. Yksi nainen jäi henkiin, mutta kertoi BBC News Indonesialle kauhistuttavasta hetkestä, jolloin hänen viisivuotias lapsensa liukui hänen otteestaan mereen.</w:t>
      </w:r>
    </w:p>
    <w:p>
      <w:r>
        <w:rPr>
          <w:b/>
          <w:u w:val="single"/>
        </w:rPr>
        <w:t xml:space="preserve">Asiakirjan numero 5536</w:t>
      </w:r>
    </w:p>
    <w:p>
      <w:r>
        <w:t xml:space="preserve">Stanwick Lakesin rautakautinen pyöröhuone vaurioitui tulipalossa</w:t>
      </w:r>
    </w:p>
    <w:p>
      <w:r>
        <w:t xml:space="preserve">Palomiehet kutsuttiin Stanwickiin Rushdenin lähelle keskiviikkona klo 2000 GMT. Tulipalo tuhosi kokonaan kattorakennuksen, jonka rakentaminen kesti neljä päivää. Perintöhankkeeseen osallistui yli 500 vapaaehtoista, muun muassa kouluja ja nuorisoryhmiä, ja sen oli määrä valmistua 26. maaliskuuta mennessä. Rautakautista taloa rakennettiin osana Rose of the Shires -hanketta, jossa tutkitaan paikallisten alueiden perintöä. Järjestäjät toivovat voivansa kunnostaa pyöröhuoneen. Hankkeen koulutuskoordinaattori Liz Williams sanoi: "Arvioimme pyöröhuoneen vaurioita, mutta tällä hetkellä emme ole aivan varmoja siitä, mitä teemme seuraavaksi."</w:t>
      </w:r>
    </w:p>
    <w:p>
      <w:r>
        <w:rPr>
          <w:b/>
        </w:rPr>
        <w:t xml:space="preserve">Yhteenveto</w:t>
      </w:r>
    </w:p>
    <w:p>
      <w:r>
        <w:t xml:space="preserve">Tulipalossa on vaurioitunut pahoin rautakautinen pyöröhalli, joka on rakennettu Itä-Northamptonshireen kulttuuriperintöä käsittelevän yhteisöprojektin osana.</w:t>
      </w:r>
    </w:p>
    <w:p>
      <w:r>
        <w:rPr>
          <w:b/>
          <w:u w:val="single"/>
        </w:rPr>
        <w:t xml:space="preserve">Asiakirjan numero 5537</w:t>
      </w:r>
    </w:p>
    <w:p>
      <w:r>
        <w:t xml:space="preserve">Auto törmäsi Sparkhillin poliisiasemalle</w:t>
      </w:r>
    </w:p>
    <w:p>
      <w:r>
        <w:t xml:space="preserve">Seat-sedan uskotaan törmänneen kahteen ajoneuvoon ja menettäneen hallinnan ennen kuin se syöksyi tiiliseinän läpi Birminghamin Sparkhillissä sijaitsevan tukikohdan ulkopuolella. Poliisit auttoivat kaksi ihmistä romusta ennen kuin heidät vietiin sairaalaan. 29-vuotias mies on pidätetty epäiltynä rattijuopumuksesta, vaarallisesta ajamisesta ja ajoneuvon varastamisesta. 27-vuotias nainen pidätettiin epäiltynä moottoriajoneuvon varkaudesta. Seuraa BBC West Midlandsia Facebookissa, Twitterissä ja Instagramissa. Lähetä juttuideasi osoitteeseen: newsonline.westmidlands@bbc.co.uk</w:t>
      </w:r>
    </w:p>
    <w:p>
      <w:r>
        <w:rPr>
          <w:b/>
        </w:rPr>
        <w:t xml:space="preserve">Yhteenveto</w:t>
      </w:r>
    </w:p>
    <w:p>
      <w:r>
        <w:t xml:space="preserve">Epäilty rattijuoppo ajoi varastetulla autolla päin poliisiaseman edustaa, poliisit ovat kertoneet.</w:t>
      </w:r>
    </w:p>
    <w:p>
      <w:r>
        <w:rPr>
          <w:b/>
          <w:u w:val="single"/>
        </w:rPr>
        <w:t xml:space="preserve">Asiakirjan numero 5538</w:t>
      </w:r>
    </w:p>
    <w:p>
      <w:r>
        <w:t xml:space="preserve">Lyme Regisin joulupudding-kilpailijat tavoittelevat kunniaa</w:t>
      </w:r>
    </w:p>
    <w:p>
      <w:r>
        <w:t xml:space="preserve">Tapahtumassa kuuden hengen joukkueet taistelivat Dorsetin rannikolla sijaitsevalla esteiden rataosuudella vanukasta kantaen. Lauantaina iltapäivällä pidetyn kilpailun voitti joukkue, joka oli kotoisin lomakohteessa sijaitsevasta Volunteer Inn -pubista. Cancer Research UK:lle kerättiin yli 5 000 puntaa. Järjestäjä Philip Evans kehui, että kyseessä oli "Dorsetin hulluin juhlatapahtuma". Yli 3 000 ihmistä osallistui tämänvuotiseen tapahtumaan, johon kuului myös Chase the Pudding -kilpailu, jossa kilpailijat pyrkivät saamaan kiinni joulupuddingiksi pukeutuneen juoksijan. Tapahtuma, joka järjestetään nyt kolmatta vuotta, perustuu Covent Gardenissa järjestettyyn vastaavaan juoksukilpailuun.</w:t>
      </w:r>
    </w:p>
    <w:p>
      <w:r>
        <w:rPr>
          <w:b/>
        </w:rPr>
        <w:t xml:space="preserve">Yhteenveto</w:t>
      </w:r>
    </w:p>
    <w:p>
      <w:r>
        <w:t xml:space="preserve">Tuhannet ihmiset täyttivät Lyme Regisin rantakadun nähdäkseen, kuinka pubijoukkue saavutti mestaruuden jouluvanukkaiden kilpaurheilussa.</w:t>
      </w:r>
    </w:p>
    <w:p>
      <w:r>
        <w:rPr>
          <w:b/>
          <w:u w:val="single"/>
        </w:rPr>
        <w:t xml:space="preserve">Asiakirjan numero 5539</w:t>
      </w:r>
    </w:p>
    <w:p>
      <w:r>
        <w:t xml:space="preserve">Shropshiren liukutien kallotestit eivät ole vakuuttavia.</w:t>
      </w:r>
    </w:p>
    <w:p>
      <w:r>
        <w:t xml:space="preserve">Telfordin lähellä sijaitsevan nelostien liittymän kiertoliittymää tutkivat työmiehet löysivät torstaina M54-tien varrelta miehen kallon. Myöhemmin löydettiin lisää luurangon jäänteitä. Testit osoittivat, että jäännökset olivat olleet paikalla yli kaksi vuotta. Poliisi kertoi, että lisää testejä on tilattu, ja se pitää avoimena, miten jäännökset joutuivat sinne. Ylikonstaapeli Paul Hopwood West Mercian poliisista sanoi: "Jatkamme useita tutkimuksia miehen tunnistamiseksi ja tapahtumien selvittämiseksi. Etsinnät paikalla päättyivät sunnuntaina.</w:t>
      </w:r>
    </w:p>
    <w:p>
      <w:r>
        <w:rPr>
          <w:b/>
        </w:rPr>
        <w:t xml:space="preserve">Yhteenveto</w:t>
      </w:r>
    </w:p>
    <w:p>
      <w:r>
        <w:t xml:space="preserve">Shropshiressä sijaitsevan moottoritien penkereeltä löytyneiden ihmisjäännösten ruumiinavaus on osoittautunut epäselväksi.</w:t>
      </w:r>
    </w:p>
    <w:p>
      <w:r>
        <w:rPr>
          <w:b/>
          <w:u w:val="single"/>
        </w:rPr>
        <w:t xml:space="preserve">Asiakirjan numero 5540</w:t>
      </w:r>
    </w:p>
    <w:p>
      <w:r>
        <w:t xml:space="preserve">A387 Looessa suljettu "lähitulevaisuudessa" maanvyörymän jälkeen</w:t>
      </w:r>
    </w:p>
    <w:p>
      <w:r>
        <w:t xml:space="preserve">A387 oli suljettu Sandplace Roadin kohdalla viime perjantaina 30. marraskuuta. Muualla kaupungissa B3253-tietä St Martin's Hillin kohdalla ei ollut enää yhtä kaistaa toisen maanvyörymän jälkeen. Cornwall Councilin mukaan tien odotetaan pysyvän yksikaistaisena noin neljä viikkoa. Viranomaisen mukaan insinöörit työskentelivät maanvyörymän aiheuttaman tukirinteen vakauttamiseksi. Neuvosto lisäsi, että se oli tavannut pelastuspalvelun henkilökuntaa ja paikallisia liikenteenharjoittajia keskustellakseen siitä, miten kaupunkiin pääsee korjaustöiden ajaksi. Se sanoi: "Paikallisten bussiyhtiöiden kanssa sovitaan parhaillaan kiertotiejärjestelyistä." Rannikkokaupungissa ja satamassa asuu noin 5 000 ihmistä.</w:t>
      </w:r>
    </w:p>
    <w:p>
      <w:r>
        <w:rPr>
          <w:b/>
        </w:rPr>
        <w:t xml:space="preserve">Yhteenveto</w:t>
      </w:r>
    </w:p>
    <w:p>
      <w:r>
        <w:t xml:space="preserve">Cornwallin Looen kaupunkiin johtava pääväylä, joka on tukkeutunut viimeaikaisten rankkasateiden seurauksena tapahtuneen maanvyörymän vuoksi, pysyy suljettuna lähitulevaisuudessa, kertoivat maantielaitoksen virkamiehet.</w:t>
      </w:r>
    </w:p>
    <w:p>
      <w:r>
        <w:rPr>
          <w:b/>
          <w:u w:val="single"/>
        </w:rPr>
        <w:t xml:space="preserve">Asiakirjan numero 5541</w:t>
      </w:r>
    </w:p>
    <w:p>
      <w:r>
        <w:t xml:space="preserve">High Downin vangit ottavat töitä puhelinkeskuksesta</w:t>
      </w:r>
    </w:p>
    <w:p>
      <w:r>
        <w:t xml:space="preserve">Oikeusministeriön mukaan järjestelmä auttaisi vankien saamaan "taitoja ja kokemusta". Hanke on ollut käynnissä kolme viikkoa HMP High Downin vankilassa Bansteadissa, Surreyssä. Noin 20 vankia työskentelee Census Data Group -yrityksessä. Vankilaministeri Andrew Selous sanoi, että vankilan tiloissa tehtävä työ parantaa vankien työllistettävyyttä tulevaisuudessa. Vangit ansaitsevat noin 9,80 puntaa viikossa. Vankila-, korjaus- ja psykiatristen vankilatyöntekijöiden ammattiyhdistys (POA) sanoi kuitenkin, että vangeille ei pitäisi antaa "etuuskohtelua sijoittamalla heidät mielekkääseen työhön". Viime vuonna kävi ilmi, että Wolverhamptonin lähellä sijaitsevan Oakwoodin vankilan ja Staffordshiressä sijaitsevan Drake Hallin vankilat tekivät markkinatutkimuksia vakuutusyhtiöille.</w:t>
      </w:r>
    </w:p>
    <w:p>
      <w:r>
        <w:rPr>
          <w:b/>
        </w:rPr>
        <w:t xml:space="preserve">Yhteenveto</w:t>
      </w:r>
    </w:p>
    <w:p>
      <w:r>
        <w:t xml:space="preserve">Surreyssä sijaitsevan vankilan vangeille maksetaan palkkaa työskentelystä puhelinkeskuksessa osana hallituksen suunnitelmaa, jonka tarkoituksena on helpottaa vankien työllistymistä vapautumisen jälkeen, kuten on käynyt ilmi.</w:t>
      </w:r>
    </w:p>
    <w:p>
      <w:r>
        <w:rPr>
          <w:b/>
          <w:u w:val="single"/>
        </w:rPr>
        <w:t xml:space="preserve">Asiakirjan numero 5542</w:t>
      </w:r>
    </w:p>
    <w:p>
      <w:r>
        <w:t xml:space="preserve">Butlinin loman leski Lady Sheila Butlin kuolee 89-vuotiaana</w:t>
      </w:r>
    </w:p>
    <w:p>
      <w:r>
        <w:t xml:space="preserve">Lady Butlin kuoli rauhallisesti kotonaan Jerseyssä lauantaina, perheen hautaustoimisto vahvisti. Sheila Devine -nimisenä syntynyt nainen muutti Jerseyhin Billy Butlinin kanssa vuonna 1968. Pariskunta avioitui vuonna 1975. Jerseyssä asuessaan heistä tuli aktiivisia jäseniä St John's -seurakunnan yhteisöelämässä ja he lahjoittivat maata rakennettavaa seurakuntakeskusta varten. Vuonna 2015 Lady Butlin avasi juuri kunnostetun St Johnin virkistyskeskuksen. Sir Billy, joka kuoli Jerseyssä 80-vuotiaana vuonna 1980, avasi ensimmäisen lomaleirinsä vuonna 1936 ja teki ideasta miljoonien punnan arvoisen vapaa-ajanteollisuuden.</w:t>
      </w:r>
    </w:p>
    <w:p>
      <w:r>
        <w:rPr>
          <w:b/>
        </w:rPr>
        <w:t xml:space="preserve">Yhteenveto</w:t>
      </w:r>
    </w:p>
    <w:p>
      <w:r>
        <w:t xml:space="preserve">Lady Sheila Butlin, Butlin's-lomaleirien perustajan Sir Billy Butlinin leski, on kuollut 89-vuotiaana.</w:t>
      </w:r>
    </w:p>
    <w:p>
      <w:r>
        <w:rPr>
          <w:b/>
          <w:u w:val="single"/>
        </w:rPr>
        <w:t xml:space="preserve">Asiakirjan numero 5543</w:t>
      </w:r>
    </w:p>
    <w:p>
      <w:r>
        <w:t xml:space="preserve">Junakuolema aiheuttaa junien myöhästymisiä Cardiffin lähellä</w:t>
      </w:r>
    </w:p>
    <w:p>
      <w:r>
        <w:t xml:space="preserve">Arriva Trains Walesin Ebbw Valesta Cardiffiin liikennöivän junan onnettomuus sattui kello 23.30 GMT. British Transport Police sanoi, että kuolema Cardiffin puolella Wentloogin rahtiterminaalissa ei ollut "epäilyttävä". Se johti yhden vuoron peruuntumiseen ja useisiin myöhästymisiin. Kaikki linjat palautuivat normaaliksi sunnuntaina kello 01.00 GMT.</w:t>
      </w:r>
    </w:p>
    <w:p>
      <w:r>
        <w:rPr>
          <w:b/>
        </w:rPr>
        <w:t xml:space="preserve">Yhteenveto</w:t>
      </w:r>
    </w:p>
    <w:p>
      <w:r>
        <w:t xml:space="preserve">Rautatieliikenne Cardiffin lähellä häiriintyi myöhään lauantai-iltana sen jälkeen, kun henkilö kuoli jäätyään junan alle.</w:t>
      </w:r>
    </w:p>
    <w:p>
      <w:r>
        <w:rPr>
          <w:b/>
          <w:u w:val="single"/>
        </w:rPr>
        <w:t xml:space="preserve">Asiakirjan numero 5544</w:t>
      </w:r>
    </w:p>
    <w:p>
      <w:r>
        <w:t xml:space="preserve">Kymmenen lammasta kuoli koiran hyökkäyksen jälkeen Ystrad Meurigissa</w:t>
      </w:r>
    </w:p>
    <w:p>
      <w:r>
        <w:t xml:space="preserve">Osa lampaista kuoli tapahtumassa, ja eläinlääkärin oli lopetettava toiset, kertoi Dyfed-Powysin poliisi. Ystrad Meurigissa, Ceredigionissa, nähtiin uudenvuodenaattona kaksi mustaa lurcher-tyyppistä koiraa lampaiden lähellä. "Tällaiset tapaukset voidaan ja pitäisi välttää", poliisi sanoi. "On elintärkeää, että kaikki koiranomistajat pitävät koiransa kurissa ja kytkettynä." Poliisin Ceredigionin maaseuturikollisuudesta vastaava ryhmä tutkii hyökkäystä. Aiheeseen liittyvät Internet-linkit Dyfed-Powysin poliisi</w:t>
      </w:r>
    </w:p>
    <w:p>
      <w:r>
        <w:rPr>
          <w:b/>
        </w:rPr>
        <w:t xml:space="preserve">Yhteenveto</w:t>
      </w:r>
    </w:p>
    <w:p>
      <w:r>
        <w:t xml:space="preserve">Kymmenen lammasta, joista osa oli tiineitä, on kuollut ja toiset loukkaantuneet koiran hyökkäyksen seurauksena.</w:t>
      </w:r>
    </w:p>
    <w:p>
      <w:r>
        <w:rPr>
          <w:b/>
          <w:u w:val="single"/>
        </w:rPr>
        <w:t xml:space="preserve">Asiakirjan numero 5545</w:t>
      </w:r>
    </w:p>
    <w:p>
      <w:r>
        <w:t xml:space="preserve">Kahdeksan pidettiin ja autot takavarikoitiin "laittoman metsästyksen" vuoksi Comptonin lähellä</w:t>
      </w:r>
    </w:p>
    <w:p>
      <w:r>
        <w:t xml:space="preserve">Poliisi sai lauantaina klo 13.45 BST useita puheluita Comptonin lähellä sijaitsevan The Ridgewayn varrella asuvilta ihmisiltä, jotka ilmoittivat fasaanien ja peurojen loukkaantuneen. Kahdeksan 20-50-vuotiasta miestä Datchetista ja Slough'sta pidätettiin epäiltynä metsästysrikoksista. Thames Valleyn poliisin mukaan myös neljä ajoneuvoa oli takavarikoitu. Kaikkia, jotka näkivät jotain, kehotetaan ottamaan yhteyttä poliisiin.</w:t>
      </w:r>
    </w:p>
    <w:p>
      <w:r>
        <w:rPr>
          <w:b/>
        </w:rPr>
        <w:t xml:space="preserve">Yhteenveto</w:t>
      </w:r>
    </w:p>
    <w:p>
      <w:r>
        <w:t xml:space="preserve">Kahdeksan miestä on pidätetty sen jälkeen, kun Berkshiressä on raportoitu ajoneuvojen ajaneen eläinten päälle ja ihmisten ampuneen katapultteja radalla.</w:t>
      </w:r>
    </w:p>
    <w:p>
      <w:r>
        <w:rPr>
          <w:b/>
          <w:u w:val="single"/>
        </w:rPr>
        <w:t xml:space="preserve">Asiakirjan numero 5546</w:t>
      </w:r>
    </w:p>
    <w:p>
      <w:r>
        <w:t xml:space="preserve">Norwichin paloaseman kodin muutossuunnitelmaa harkitaan</w:t>
      </w:r>
    </w:p>
    <w:p>
      <w:r>
        <w:t xml:space="preserve">Norfolkin lääninhallitus haluaa myydä Bethel Streetin paloaseman, jotta siitä voitaisiin rakentaa 14 asuntoa. Suunnitelmissa ehdotetaan myös, että pohjakerrokseen sijoitettaisiin toimistoja, kauppoja, terveyskeskus tai galleria. Vastustajien mukaan koko historiallinen 1930-luvun rakennus olisi kuitenkin säilytettävä julkisessa käytössä. Bethel Streetillä on nykyisin kaksi vakituisesti miehitettyä paloautoa ja yksi hätäapukone.</w:t>
      </w:r>
    </w:p>
    <w:p>
      <w:r>
        <w:rPr>
          <w:b/>
        </w:rPr>
        <w:t xml:space="preserve">Yhteenveto</w:t>
      </w:r>
    </w:p>
    <w:p>
      <w:r>
        <w:t xml:space="preserve">Norwichin II-luokan paloasema voitaisiin muuttaa asunnoiksi, kun uusi asema rakennetaan kaupungin laitamille vuonna 2011.</w:t>
      </w:r>
    </w:p>
    <w:p>
      <w:r>
        <w:rPr>
          <w:b/>
          <w:u w:val="single"/>
        </w:rPr>
        <w:t xml:space="preserve">Asiakirjan numero 5547</w:t>
      </w:r>
    </w:p>
    <w:p>
      <w:r>
        <w:t xml:space="preserve">Walesin valtiovarainministeriön tiimi valmistautuu verovaltaan</w:t>
      </w:r>
    </w:p>
    <w:p>
      <w:r>
        <w:t xml:space="preserve">Huhtikuusta 2018 alkaen Walesissa otetaan käyttöön maakauppavero, joka korvaa leimaveron ja kaatopaikkojen hävittämisveron. Innovatiivisen rahoituksen, talousneuvonnan, veropolitiikan ja lainsäädännön parissa työskentelevä 35 hengen tiimi on koottu. Valtiovarainministeri Jane Hutt sanoi, että Skotlannin hallitus antaa neuvoja, jotka perustuvat sen omaan verovaltakokemukseen. Walesin veronkantoviranomaisen perustamista koskeva lakiesitys on määrä esittää heinäkuussa. Walesin hallitukselle on myös tarjottu valtuuksia muuttaa Walesin tuloverokantoja edellyttäen, että asiasta järjestetään kansanäänestys.</w:t>
      </w:r>
    </w:p>
    <w:p>
      <w:r>
        <w:rPr>
          <w:b/>
        </w:rPr>
        <w:t xml:space="preserve">Yhteenveto</w:t>
      </w:r>
    </w:p>
    <w:p>
      <w:r>
        <w:t xml:space="preserve">Walesin valtiovarainministeriön ryhmä on perustettu valmistelemaan Walesin hallituksen uusia veronkantovaltuuksia.</w:t>
      </w:r>
    </w:p>
    <w:p>
      <w:r>
        <w:rPr>
          <w:b/>
          <w:u w:val="single"/>
        </w:rPr>
        <w:t xml:space="preserve">Asiakirjan numero 5548</w:t>
      </w:r>
    </w:p>
    <w:p>
      <w:r>
        <w:t xml:space="preserve">Tuhansia ankanpoikasia kuoli Caistorin tulipalossa</w:t>
      </w:r>
    </w:p>
    <w:p>
      <w:r>
        <w:t xml:space="preserve">Tulipalo syttyi Caistorin Moor Lanella sijaitsevalla maatilalla noin kello 12.30 GMT lauantaina. Alueen asukkaita kehotettiin pitämään ovet ja ikkunat kiinni suuren savun määrän vuoksi. Lincolnshiren palo- ja pelastuspalvelun mukaan arviolta 15 000 ankanpoikasta menehtyi tulipalossa, joka johtui sähköviasta. Seuraa BBC East Yorkshire ja Lincolnshire Facebookissa, Twitterissä ja Instagramissa. Lähetä juttuideoita osoitteeseen yorkslincs.news@bbc.co.uk.</w:t>
      </w:r>
    </w:p>
    <w:p>
      <w:r>
        <w:rPr>
          <w:b/>
        </w:rPr>
        <w:t xml:space="preserve">Yhteenveto</w:t>
      </w:r>
    </w:p>
    <w:p>
      <w:r>
        <w:t xml:space="preserve">Tuhansia ankanpoikasia on kuollut Lincolnshiressä sijaitsevan siipikarjatilan tulipalon jälkeen.</w:t>
      </w:r>
    </w:p>
    <w:p>
      <w:r>
        <w:rPr>
          <w:b/>
          <w:u w:val="single"/>
        </w:rPr>
        <w:t xml:space="preserve">Asiakirjan numero 5549</w:t>
      </w:r>
    </w:p>
    <w:p>
      <w:r>
        <w:t xml:space="preserve">UUP:n varapuheenjohtaja David McClarty erotettiin vaaleista</w:t>
      </w:r>
    </w:p>
    <w:p>
      <w:r>
        <w:t xml:space="preserve">Puolue on valinnut entisen Westminsterin ehdokkaan Lesley Macauleyn ja Colerainen kaupunginvaltuutetun David Hardingin taistelemaan ensi toukokuun parlamenttivaaleissa. McClarty, joka on ollut MLA:n jäsen vuodesta 1998, sanoi olevansa "murtunut" East Londonderryn vaalilautakunnan päätöksestä. UUP:n mukaan sen toimeenpanevan komitean on ratifioitava päätös. East Londonderryn vaalilautakunta koostuu paikallisen vaalipiirijärjestön ja puolueen keskusvaalilautakunnan edustajista.</w:t>
      </w:r>
    </w:p>
    <w:p>
      <w:r>
        <w:rPr>
          <w:b/>
        </w:rPr>
        <w:t xml:space="preserve">Yhteenveto</w:t>
      </w:r>
    </w:p>
    <w:p>
      <w:r>
        <w:t xml:space="preserve">Itä-Londonderryn Ulster Unionistit ovat hylänneet Stormontin varapuhemiehen David McClartyn valinnan.</w:t>
      </w:r>
    </w:p>
    <w:p>
      <w:r>
        <w:rPr>
          <w:b/>
          <w:u w:val="single"/>
        </w:rPr>
        <w:t xml:space="preserve">Asiakirjan numero 5550</w:t>
      </w:r>
    </w:p>
    <w:p>
      <w:r>
        <w:t xml:space="preserve">Poliisi esti pankkiautomaattivarkauden Coggeshallissa</w:t>
      </w:r>
    </w:p>
    <w:p>
      <w:r>
        <w:t xml:space="preserve">Jengi iski Coggeshallissa, lähellä Braintreetä Essexissä, noin kello 03:10 BST ja repi ketjujen avulla pankkiautomaatin irti Church Streetillä sijaitsevan McCollsin seinästä. Viisi miestä pakeni sinisellä Land Roverilla ja hopeisella Jeepillä, kun poliisi saapui paikalle. He suuntasivat kohti Tiptreeä poliisin takaa-ajamina, mutta hylkäsivät myöhemmin ajoneuvonsa pellolle. Epäiltyjä etsittiin laajasti, mutta heitä ei löydetty. Miehet kuvattiin valkoihoisiksi ja noin 20-vuotiaiksi. Tapaus oli viimeisin niistä 10 pankkiautomaattihyökkäyksestä, joita maakunnassa on tehty tänä vuonna. Tutkimukset jatkuvat, ja poliisit pyytävät kaikkia, joilla on tietoja, soittamaan Essexin poliisille.</w:t>
      </w:r>
    </w:p>
    <w:p>
      <w:r>
        <w:rPr>
          <w:b/>
        </w:rPr>
        <w:t xml:space="preserve">Yhteenveto</w:t>
      </w:r>
    </w:p>
    <w:p>
      <w:r>
        <w:t xml:space="preserve">Balaclavaan pukeutuneet varkaat joutuivat jättämään pankkiautomaatin tielle eräässä kylässä, kun poliisi keskeytti heidät.</w:t>
      </w:r>
    </w:p>
    <w:p>
      <w:r>
        <w:rPr>
          <w:b/>
          <w:u w:val="single"/>
        </w:rPr>
        <w:t xml:space="preserve">Asiakirjan numero 5551</w:t>
      </w:r>
    </w:p>
    <w:p>
      <w:r>
        <w:t xml:space="preserve">Maidstonen teini-ikäinen oikeudessa murhasyytteen vuoksi</w:t>
      </w:r>
    </w:p>
    <w:p>
      <w:r>
        <w:t xml:space="preserve">Uhri sai päävamman Week Streetillä Maidstonessa Kentissä perjantai-iltana. Hän kuoli myöhemmin sairaalassa. Maidstonesta kotoisin oleva teini-ikäinen vangittiin, ja hän saapuu seuraavan kerran Maidstone Crown Courtiin keskiviikkona. Kolme muuta teiniä, jotka myös pidätettiin, on vapautettu takuita vastaan. Aiheeseen liittyvät Internet-linkit HM Courts &amp; Tribunals Service (HM Courts &amp; Tribunals Service)</w:t>
      </w:r>
    </w:p>
    <w:p>
      <w:r>
        <w:rPr>
          <w:b/>
        </w:rPr>
        <w:t xml:space="preserve">Yhteenveto</w:t>
      </w:r>
    </w:p>
    <w:p>
      <w:r>
        <w:t xml:space="preserve">16-vuotias poika on saapunut oikeuden eteen syytettynä 50-vuotiaan miehen murhasta.</w:t>
      </w:r>
    </w:p>
    <w:p>
      <w:r>
        <w:rPr>
          <w:b/>
          <w:u w:val="single"/>
        </w:rPr>
        <w:t xml:space="preserve">Asiakirjan numero 5552</w:t>
      </w:r>
    </w:p>
    <w:p>
      <w:r>
        <w:t xml:space="preserve">Eläkkeellä oleva pappi joutuu oikeuteen hyväksikäyttöä koskevien väitteiden vuoksi</w:t>
      </w:r>
    </w:p>
    <w:p>
      <w:r>
        <w:t xml:space="preserve">Ayrshiressä työskennellyttä isä Paul Moorea, 81, syytetään myös erään pappisopiskelijan hyväksikäytöstä 1990-luvulla. Häntä syytetään viiden tai kuuden ja 13 vuoden ikäisiin poikiin kohdistuneista rikoksista eri paikoissa, muun muassa alakoulussa ja Irvinen rannalla. Glasgow'n korkeimmassa oikeudessa hän kiisti kaikki syytteet. P. Mooren on määrä mennä oikeuteen joulukuussa.</w:t>
      </w:r>
    </w:p>
    <w:p>
      <w:r>
        <w:rPr>
          <w:b/>
        </w:rPr>
        <w:t xml:space="preserve">Yhteenveto</w:t>
      </w:r>
    </w:p>
    <w:p>
      <w:r>
        <w:t xml:space="preserve">Entinen katolinen pappi, jota syytetään lasten seksuaalisesta hyväksikäytöstä 1970- ja 80-luvuilla, joutuu oikeuteen.</w:t>
      </w:r>
    </w:p>
    <w:p>
      <w:r>
        <w:rPr>
          <w:b/>
          <w:u w:val="single"/>
        </w:rPr>
        <w:t xml:space="preserve">Asiakirjan numero 5553</w:t>
      </w:r>
    </w:p>
    <w:p>
      <w:r>
        <w:t xml:space="preserve">Cardiffin onnettomuus: Pidätys miehen loukkaannuttua vakavasti autosta</w:t>
      </w:r>
    </w:p>
    <w:p>
      <w:r>
        <w:t xml:space="preserve">Musta Ford Fiesta törmäsi mieheen Mundy Placella Cardiffin Cathaysin alueella noin kello 21.45 GMT torstaina. Kaupungin Adamsdownista kotoisin oleva 23-vuotias mies on pidätetty epäiltynä vamman aiheuttamisesta vaarallisella ajotavalla. Poliisi on vedonnut mahdollisiin silminnäkijöihin. Onnettomuusalue suljettiin liikenteeltä tutkimusten ajaksi, mutta se on nyt avattu uudelleen.</w:t>
      </w:r>
    </w:p>
    <w:p>
      <w:r>
        <w:rPr>
          <w:b/>
        </w:rPr>
        <w:t xml:space="preserve">Yhteenveto</w:t>
      </w:r>
    </w:p>
    <w:p>
      <w:r>
        <w:t xml:space="preserve">20-vuotias jalankulkija on loukkaantunut vakavasti jäätyään auton alle.</w:t>
      </w:r>
    </w:p>
    <w:p>
      <w:r>
        <w:rPr>
          <w:b/>
          <w:u w:val="single"/>
        </w:rPr>
        <w:t xml:space="preserve">Asiakirjan numero 5554</w:t>
      </w:r>
    </w:p>
    <w:p>
      <w:r>
        <w:t xml:space="preserve">Kenleyn kuolema: Paul McCarrollin puukotuksen jälkeen tehty murhatutkinta</w:t>
      </w:r>
    </w:p>
    <w:p>
      <w:r>
        <w:t xml:space="preserve">Paul McCarroll löydettiin Kenleyn Oaks Roadilla sijaitsevasta kodista, ja hänet todettiin kuolleeksi tapahtumapaikalla, kertoi Met. 34-vuotias mies pidätettiin lähistöllä murhasta epäiltynä, ja hänet vietiin etelä-lontoolaiseen sairaalaan lievän vamman hoitoon. Hänet on sittemmin otettu säilöön. Metin etsivien mukaan molemmat miehet tunsivat toisensa. McCarrollin lähiomaisille on ilmoitettu, ja heitä tukevat erityisesti koulutetut poliisit, Met sanoi. Ruumiinavaus tehdään aikanaan.</w:t>
      </w:r>
    </w:p>
    <w:p>
      <w:r>
        <w:rPr>
          <w:b/>
        </w:rPr>
        <w:t xml:space="preserve">Yhteenveto</w:t>
      </w:r>
    </w:p>
    <w:p>
      <w:r>
        <w:t xml:space="preserve">Croydonissa, Etelä-Lontoossa, on aloitettu murhatutkinta sen jälkeen, kun 45-vuotias mies löydettiin perjantai-iltana kuolemaan johtaneet puukotusvammat saaneena.</w:t>
      </w:r>
    </w:p>
    <w:p>
      <w:r>
        <w:rPr>
          <w:b/>
          <w:u w:val="single"/>
        </w:rPr>
        <w:t xml:space="preserve">Asiakirjan numero 5555</w:t>
      </w:r>
    </w:p>
    <w:p>
      <w:r>
        <w:t xml:space="preserve">Mies pidätettiin Bridlingtonin taloon kutsutun pommiryhmän jälkeen</w:t>
      </w:r>
    </w:p>
    <w:p>
      <w:r>
        <w:t xml:space="preserve">Poliisi sulki Bridlingtonin West Streetillä sijaitsevan kodin keskiviikkona sen jälkeen, kun tyhjän rakennuksen parissa työskentelevät urakoitsijat olivat soittaneet paikalle. Armeijan pommiryhmä kävi kotona, jossa ilmoitettiin myös "epäillyistä aseista", mutta räjähdysainetta ei löytynyt, poliisi kertoi. Humbersiden poliisin mukaan mies on edelleen pidätettynä. Osa ympäröivistä taloista evakuoitiin pommiryhmän ollessa paikalla. Aiheeseen liittyvät Internet-linkit Humbersiden poliisi</w:t>
      </w:r>
    </w:p>
    <w:p>
      <w:r>
        <w:rPr>
          <w:b/>
        </w:rPr>
        <w:t xml:space="preserve">Yhteenveto</w:t>
      </w:r>
    </w:p>
    <w:p>
      <w:r>
        <w:t xml:space="preserve">Mies on pidätetty sen jälkeen, kun epäilyttävä paketti sai pommiryhmän rynnäköimään erääseen taloon.</w:t>
      </w:r>
    </w:p>
    <w:p>
      <w:r>
        <w:rPr>
          <w:b/>
          <w:u w:val="single"/>
        </w:rPr>
        <w:t xml:space="preserve">Asiakirjan numero 5556</w:t>
      </w:r>
    </w:p>
    <w:p>
      <w:r>
        <w:t xml:space="preserve">Älypuhelinsovellus auttaa seuraamaan punaisia oravia Pohjois-Walesissa</w:t>
      </w:r>
    </w:p>
    <w:p>
      <w:r>
        <w:t xml:space="preserve">Oravan sijaintikartan avulla ihmiset voivat paikantaa alueen, jossa he ovat havainneet kotoperäisen jyrsijän. Älypuhelinsovelluksen on suunnitellut llandudnolainen Livetech-yritys yhdessä Red Squirrels Trust Walesin kanssa. Se on seurausta menestyksekkäästä hankkeesta, joka lisäsi punaisen oravan kantaa Angleseylla. Livetechin toimitusjohtaja Paul Levy sanoi, että sovelluksen avulla ihmiset voivat "sitoutua Red Squirrels Trust Walesiin" ja jakaa ja saada tietoa.</w:t>
      </w:r>
    </w:p>
    <w:p>
      <w:r>
        <w:rPr>
          <w:b/>
        </w:rPr>
        <w:t xml:space="preserve">Yhteenveto</w:t>
      </w:r>
    </w:p>
    <w:p>
      <w:r>
        <w:t xml:space="preserve">Uusi sovellus auttaa seuraamaan punaisia oravia Pohjois-Walesissa seuraamalla niiden sijaintia.</w:t>
      </w:r>
    </w:p>
    <w:p>
      <w:r>
        <w:rPr>
          <w:b/>
          <w:u w:val="single"/>
        </w:rPr>
        <w:t xml:space="preserve">Asiakirjan numero 5557</w:t>
      </w:r>
    </w:p>
    <w:p>
      <w:r>
        <w:t xml:space="preserve">Winsfordin murhan pidätykset: Kolme 16-vuotiasta poikaa pidätetty</w:t>
      </w:r>
    </w:p>
    <w:p>
      <w:r>
        <w:t xml:space="preserve">Keagan Crimes, 27, kuoli sen jälkeen, kun hän ja kaksi muuta miestä loukkaantuivat Cheviot Squarella, Winsfordissa, noin klo 22:30 BST sunnuntaina, Cheshiren poliisi kertoi. Myös muut 26- ja 36-vuotiaat miehet loukkaantuivat vakavasti välikohtauksessa. Poliisin tiedottaja sanoi, että kolme pidätettyä 16-vuotiasta on edelleen pidätettynä ja heitä kuulustellaan. Seuraa BBC North West -kanavaa Facebookissa, Twitterissä ja Instagramissa. Voit myös lähettää juttuideoita osoitteeseen northwest.newsonline@bbc.co.uk</w:t>
      </w:r>
    </w:p>
    <w:p>
      <w:r>
        <w:rPr>
          <w:b/>
        </w:rPr>
        <w:t xml:space="preserve">Yhteenveto</w:t>
      </w:r>
    </w:p>
    <w:p>
      <w:r>
        <w:t xml:space="preserve">Kolme poikaa on pidätetty epäiltynä miehen murhasta, joka kuoli kadulla tapahtuneen "häiriön" seurauksena, poliisi on kertonut.</w:t>
      </w:r>
    </w:p>
    <w:p>
      <w:r>
        <w:rPr>
          <w:b/>
          <w:u w:val="single"/>
        </w:rPr>
        <w:t xml:space="preserve">Asiakirjan numero 5558</w:t>
      </w:r>
    </w:p>
    <w:p>
      <w:r>
        <w:t xml:space="preserve">Jerseyn kohtuuhintainen asuminen lisääntyy</w:t>
      </w:r>
    </w:p>
    <w:p>
      <w:r>
        <w:t xml:space="preserve">Lesquendesin rakennushankkeessa St Breladessa rakennetaan 79 kohtuuhintaista asuntoa lisää, jolloin saaren asuntojen kokonaismäärä nousee 313:een. Asuntoministeri Andrew Green sanoi: "Uudisrakentaminen vastaa nykyisiin ja tuleviin sosiaalisiin asuntotarpeisiin." Ensimmäisen vaiheen työt on jo aloitettu, ja toinen vaihe käynnistyy ensi vuonna.</w:t>
      </w:r>
    </w:p>
    <w:p>
      <w:r>
        <w:rPr>
          <w:b/>
        </w:rPr>
        <w:t xml:space="preserve">Yhteenveto</w:t>
      </w:r>
    </w:p>
    <w:p>
      <w:r>
        <w:t xml:space="preserve">Jerseyn asunto-osasto on ilmoittanut, että vuoteen 2016 mennessä yli 300 ihmistä hyötyy sosiaalisesta asuntotuotannosta.</w:t>
      </w:r>
    </w:p>
    <w:p>
      <w:r>
        <w:rPr>
          <w:b/>
          <w:u w:val="single"/>
        </w:rPr>
        <w:t xml:space="preserve">Asiakirjan numero 5559</w:t>
      </w:r>
    </w:p>
    <w:p>
      <w:r>
        <w:t xml:space="preserve">Koiran ulkoiluttajat pelastuivat jäätyään vuoroveden alle Burnham-on-Sea:ssa</w:t>
      </w:r>
    </w:p>
    <w:p>
      <w:r>
        <w:t xml:space="preserve">He jäivät jumiin yritettyään hakea koiraa, kun se oli eksynyt kohti vettä Burnham-on-Sean rantakadulla perjantaina noin klo 14.00 GMT. Eräs yleisön jäsen havaitsi heidät ja otti yhteyttä rannikkovartiostoon. Rannikkovartiosto, BARB Search &amp; Rescue ja Burnham RNLI:n pelastusvene auttoivat naiset ja heidän koiransa takaisin turvaan, jossa he olivat vahingoittumattomia.</w:t>
      </w:r>
    </w:p>
    <w:p>
      <w:r>
        <w:rPr>
          <w:b/>
        </w:rPr>
        <w:t xml:space="preserve">Yhteenveto</w:t>
      </w:r>
    </w:p>
    <w:p>
      <w:r>
        <w:t xml:space="preserve">Pelastusveneen miehistön oli pelastettava kaksi koiraa ulkoiluttavaa naista rannalta, kun vuorovesi oli katkaissut heidän tiensä.</w:t>
      </w:r>
    </w:p>
    <w:p>
      <w:r>
        <w:rPr>
          <w:b/>
          <w:u w:val="single"/>
        </w:rPr>
        <w:t xml:space="preserve">Asiakirjan numero 5560</w:t>
      </w:r>
    </w:p>
    <w:p>
      <w:r>
        <w:t xml:space="preserve">Jerseyn poliisiaseman suunnitelmia tarkistetaan</w:t>
      </w:r>
    </w:p>
    <w:p>
      <w:r>
        <w:t xml:space="preserve">Green Streetin parkkipaikan viereiselle avoimelle alueelle esitettiin suunnitelmia nelikerroksisesta rakennuksesta. Hallituksen politiikkojen tarkistamiseksi perustettu lautakunta tutkii, olisiko se sopiva tuleville vuosikymmenille. Lautakunnan puheenjohtaja, varapuheenjohtaja Jeremy Macon sanoi tarkastelevansa alueen kokoa koskevia huolenaiheita ja sitä, sopiiko se nykyaikaiselle poliisivoimalle. Paneelin tuloksista on määrä raportoida ennen kuin valtiot keskustelevat siitä, pitäisikö hanke toteuttaa vai ei.</w:t>
      </w:r>
    </w:p>
    <w:p>
      <w:r>
        <w:rPr>
          <w:b/>
        </w:rPr>
        <w:t xml:space="preserve">Yhteenveto</w:t>
      </w:r>
    </w:p>
    <w:p>
      <w:r>
        <w:t xml:space="preserve">Jerseyn uutta 21 miljoonan punnan poliisiasemaa koskevia suunnitelmia tarkastellaan uudelleen, jotta voidaan päättää, vastaako se poliisivoimien tulevia tarpeita.</w:t>
      </w:r>
    </w:p>
    <w:p>
      <w:r>
        <w:rPr>
          <w:b/>
          <w:u w:val="single"/>
        </w:rPr>
        <w:t xml:space="preserve">Asiakirjan numero 5561</w:t>
      </w:r>
    </w:p>
    <w:p>
      <w:r>
        <w:t xml:space="preserve">Canary Wharf: Wharfaryary: Veljeni, pommi ja liiketoimintamme</w:t>
      </w:r>
    </w:p>
    <w:p>
      <w:r>
        <w:t xml:space="preserve">Ciaran TraceyBBC News Kaksi Canary Wharfissa sijaitsevassa liikkeessä työskentelevää henkilöä - Inam Bashir ja John Jeffries - eivät olleet ehtineet evakuoida tiloja ajoissa. He saivat surmansa. Bashirin veli Ihsan on viimeisten kahden vuosikymmenen aikana yrittänyt paitsi käsitellä veljensä menetystä myös taistella liiketoiminnan jatkumisen puolesta. Hän sanoi: "Pommi oli pysäköity aivan liikkeemme viereen. Jos katsoo kuvia paikasta, se näyttää siltä kuin siihen olisi osunut ydinpommi. Vahingot näyttävät siltä, että koko kaupunki on tuhoutunut." Bashirin perhe ei menettänyt ainoastaan poikaa ja veljeä, vaan pian sen jälkeen heidän isänsä sai sydänkohtauksen ja kuoli. Ihsan on sanonut, että levottomuuksien uhrien erilaiset kokemukset Irlanninmeren molemmin puolin ovat hänelle selvät. "Kun hautajaiset olivat ohi, sitten vain katsot elämääsi, miten selviät menetyksestäsi. "Englannin ihmisillä ei ole paljon ääntä. Pohjois-Irlannin ihmisillä on, mikä on oikein, koska he ovat kärsineet paljon. Yhdistyneen kuningaskunnan hallitus on yrittänyt parhaansa mukaan auttaa uhreja niin paljon kuin mahdollista. "Mutta useimmiten minusta tuntuu, että rauhoittaminen on mennyt IRA:lle, ei varsinaisille perheille ja uhreille. Heidät on unohdettu. " Kun liike oli mennyttä, perhe kamppaili pitääkseen päänsä veden yläpuolella, mutta lopulta herra Bashir avasi lehtikioskin uudelleen ja aloitti jälleen kaupankäynnin. Nyt hän pyörittää herkkukauppaa täsmälleen samassa paikassa, jossa kaikki tapahtui - uutta patonkeja myyvää yritystä. Hän sanoi, että hän näkee sen jatkavan ahkeran veljen perintöä sekä perheen ystävän ja kollegan John Jeffriesin perintöä. "Pidämme sitä heidän muistokseen ja terrorismin vastaisena muistona. Ette voi estää meitä jatkamasta eteenpäin, ette voi estää elämäämme. Me taistelemme sen puolesta, että se säilyy hengissä, ja työskentelemme sen eteen. "On vanha sanonta, että annat elämäsi yrityksesi puolesta. No me olemme. Olemme antaneet veremme tälle yritykselle. Joten en aio antaa sen mennä."</w:t>
      </w:r>
    </w:p>
    <w:p>
      <w:r>
        <w:rPr>
          <w:b/>
        </w:rPr>
        <w:t xml:space="preserve">Yhteenveto</w:t>
      </w:r>
    </w:p>
    <w:p>
      <w:r>
        <w:t xml:space="preserve">Kaksikymmentä vuotta sitten IRA:n pommi räjähti Lontoon Docklandsin sydämessä, eikä se tuhonnut ainoastaan yhtä maan suurimmista rahoitus- ja talouskeskuksista, vaan myös paljon pienemmän yrityksen - lehtimyymälän. Miten perheyritys toipui?</w:t>
      </w:r>
    </w:p>
    <w:p>
      <w:r>
        <w:rPr>
          <w:b/>
          <w:u w:val="single"/>
        </w:rPr>
        <w:t xml:space="preserve">Asiakirjan numero 5562</w:t>
      </w:r>
    </w:p>
    <w:p>
      <w:r>
        <w:t xml:space="preserve">Edinburghin kadulta vakavasti loukkaantuneena löydetty nainen tunnistettu</w:t>
      </w:r>
    </w:p>
    <w:p>
      <w:r>
        <w:t xml:space="preserve">Yleisö löysi hänet makaamasta jalkakäytävältä Laverockbank Roadilla noin kello 17.30 sunnuntaina. Hätäkeskus kutsuttiin paikalle, ja hänet vietiin sairaalaan, jossa hänen tilaansa kuvailtiin vakavaksi. Poliisi pyysi apua naisen tunnistamiseksi, sillä hänellä ei ollut mukanaan henkilöllisyystodistusta. Poliisi kiitti kaikkia, jotka ottivat yhteyttä ja auttoivat. Tapauksen tutkimukset jatkuvat. Aiheeseen liittyvät Internet-linkit Skotlannin poliisi Muut kuin hätätilanteet - puhelin 101.</w:t>
      </w:r>
    </w:p>
    <w:p>
      <w:r>
        <w:rPr>
          <w:b/>
        </w:rPr>
        <w:t xml:space="preserve">Yhteenveto</w:t>
      </w:r>
    </w:p>
    <w:p>
      <w:r>
        <w:t xml:space="preserve">Poliisi on tunnistanut naisen, joka löydettiin vakavasti loukkaantuneena kadulta Trinityn alueella Edinburghissa.</w:t>
      </w:r>
    </w:p>
    <w:p>
      <w:r>
        <w:rPr>
          <w:b/>
          <w:u w:val="single"/>
        </w:rPr>
        <w:t xml:space="preserve">Asiakirjan numero 5563</w:t>
      </w:r>
    </w:p>
    <w:p>
      <w:r>
        <w:t xml:space="preserve">Mies pidätettiin Cannockissa kuolleena löydetyn naisen vuoksi</w:t>
      </w:r>
    </w:p>
    <w:p>
      <w:r>
        <w:t xml:space="preserve">Staffordshiren poliisi kutsuttiin Anglesey Streetillä sijaitsevaan osoitteeseen lauantaina klo 18:30 BST. Poliisi kertoi, että "kuolemaan liittyen" pidätetty mies on edelleen pidätettynä ja rikostekniset tutkimukset olivat käynnissä tapahtumapaikalla. Ruumiinavaus on tarkoitus tehdä, ja naisen kuolemaa pidetään selittämättömänä. Mies on vapautettu tutkinnan alaisena, kunnes lisätutkimukset saadaan päätökseen. Seuraa BBC West Midlandsia Facebookissa ja Twitterissä ja tilaa paikalliset uutispäivitykset suoraan puhelimeesi.</w:t>
      </w:r>
    </w:p>
    <w:p>
      <w:r>
        <w:rPr>
          <w:b/>
        </w:rPr>
        <w:t xml:space="preserve">Yhteenveto</w:t>
      </w:r>
    </w:p>
    <w:p>
      <w:r>
        <w:t xml:space="preserve">47-vuotias mies on pidätetty sen jälkeen, kun nainen löydettiin kuolleena kiinteistöstä Hednesfordissa, Cannockin lähellä.</w:t>
      </w:r>
    </w:p>
    <w:p>
      <w:r>
        <w:rPr>
          <w:b/>
          <w:u w:val="single"/>
        </w:rPr>
        <w:t xml:space="preserve">Asiakirjan numero 5564</w:t>
      </w:r>
    </w:p>
    <w:p>
      <w:r>
        <w:t xml:space="preserve">Guernseyn merentakaisten tukien lisäys hylätään</w:t>
      </w:r>
    </w:p>
    <w:p>
      <w:r>
        <w:t xml:space="preserve">Apulaisministeri Mike Hadley ehdotti, että saari osoittaa 250 000 puntaa lisää merentakaiseen apuun vuoden 2012 aikana. Hänen esityksensä varojen siirtämisestä poliittisen neuvoston talousarviosta hylättiin äänin 26-19. Osavaltiot sopivat säilyttävänsä nykyisen rahoitusosuutensa, 2,5 miljoonaa puntaa vuonna 2011, ja korottavansa sitä vuosittain.</w:t>
      </w:r>
    </w:p>
    <w:p>
      <w:r>
        <w:rPr>
          <w:b/>
        </w:rPr>
        <w:t xml:space="preserve">Yhteenveto</w:t>
      </w:r>
    </w:p>
    <w:p>
      <w:r>
        <w:t xml:space="preserve">Guernseyn merentakaiseen apuun käyttämien varojen lisäämistä koskeva ehdotus on hylätty Yhdysvalloissa.</w:t>
      </w:r>
    </w:p>
    <w:p>
      <w:r>
        <w:rPr>
          <w:b/>
          <w:u w:val="single"/>
        </w:rPr>
        <w:t xml:space="preserve">Asiakirjan numero 5565</w:t>
      </w:r>
    </w:p>
    <w:p>
      <w:r>
        <w:t xml:space="preserve">SLA luovuttaa LTTE:n ruumiit</w:t>
      </w:r>
    </w:p>
    <w:p>
      <w:r>
        <w:t xml:space="preserve">Armeijan mukaan kapinalliset saivat surmansa viimeaikaisissa yhteenotoissa Murugandissa Kilinochchin pohjoisosassa. Ruumiit luovutettiin Punaisen Ristin kansainvälisen komitean kautta. Tamilitiikerit eivät ole vielä kommentoineet asiaa. Kaksi naista kuoli Kahden osapuolen väliset taistelut saaren pohjoisosan hallinnasta ovat kiihtyneet viime kuukausina. Samaan aikaan Vavuniyan poliisi syytti tamilitiikereitä kahden nuoren naisen ampumisesta kuoliaaksi maanantai-iltana. Naiset tunnistettiin Muttulingam Devikaksi, 25, joka työskenteli Colombon yksityissairaalassa, ja Bank of Ceylonin Vavuniyan konttorin työntekijäksi, Senthilnathan Sivasankareeksi, 23, joka työskenteli pankissa. Poliisi on aloittanut tutkimukset.</w:t>
      </w:r>
    </w:p>
    <w:p>
      <w:r>
        <w:rPr>
          <w:b/>
        </w:rPr>
        <w:t xml:space="preserve">Yhteenveto</w:t>
      </w:r>
    </w:p>
    <w:p>
      <w:r>
        <w:t xml:space="preserve">Sri Lankan armeija kertoo luovuttaneensa kolmentoista tamilitiikerikapinallisen ruumiit ryhmän jäsenille maan pohjoisosassa.</w:t>
      </w:r>
    </w:p>
    <w:p>
      <w:r>
        <w:rPr>
          <w:b/>
          <w:u w:val="single"/>
        </w:rPr>
        <w:t xml:space="preserve">Asiakirjan numero 5566</w:t>
      </w:r>
    </w:p>
    <w:p>
      <w:r>
        <w:t xml:space="preserve">EU:n Nobelin rauhanpalkinto: Ei mikään pieni saavutus</w:t>
      </w:r>
    </w:p>
    <w:p>
      <w:r>
        <w:t xml:space="preserve">Gavin HewittEurope editor@BBCGavinHewitton Twitter Euroopan johtajat ottivat tämän harvinaisen hyvän uutisen vastaan lähes epätoivoisesti. Jos Eurooppa-hankkeella on jokin keskeinen peruste, se on tehdä sodasta jälleen mahdotonta mantereella. Se on ollut EU:n merkittävä saavutus. Kun Euroopan johtajat joutuvat hyökkäyksen kohteeksi, he turvautuvat 60 vuoden aikana vallinneeseen eurooppalaiseen rauhaan. Se ei ole mikään pieni saavutus. Toiseksi, Berliinin muurin murtumisen jälkeen ja juuri ennen sitä EU toimi demokratian, ihmisoikeuksien ja kansalaisyhteiskunnan majakkana. Monet Itä-Euroopan maat hylkäsivät kommunismin, koska niillä oli edessään selkeä esimerkki vaihtoehdosta. Nuoret halusivat olla osa normaalia eurooppalaista yhteiskuntaa. Itä-Eurooppa on nykyään todiste demokratian leviämisestä. On myös totta, että EU:n olemassaolo mahdollisti Espanjan, Portugalin ja Kreikan kaltaisten maiden siirtymisen diktatuurista demokratiaan. Vielä nykyäänkin, vaikeuksien ja säästötoimien keskellä, on olemassa syvä kiintymys Eurooppaan kuulumiseen. Se on historian perintö. Nobel-komitean päätös hämmentää kuitenkin monia. EU epäonnistui Balkanilla EU:n menestyksestä huolimatta. Sieltä puuttui tahto ja päättäväisyys puuttua tilanteeseen ja pelastaa ihmishenkiä. Srebrenican verilöyly tapahtui Euroopan takapihalla. Ja palkinto annetaan hetkellä, jolloin monien Euroopan pääkaupunkien kaduilla on väkivaltaa ja jännitteitä, kun nuori sukupolvi kärsii vuosien vaikeuksista ja korkeasta työttömyydestä. Heille eurooppalainen unelma ei ole tuottanut tulosta. Ei pidä unohtaa, että Oslon komitea myönsi rauhanpalkinnon Yhdysvaltain presidentille Barack Obamalle, jolla ei ollut juurikaan saavutuksia. Se oli palkinto, joka tarjottiin pikemminkin toiveikkaana. Saksan liittokansleri Angela Merkel sanoi, että palkinto oli inspiraatio. Hän piti sitä "hienona päätöksenä" ja sanoi, että se inspiroisi häntä henkilökohtaisesti jatkamaan tiiviimpää yhdentymistä. Tämä herättää tietenkin kiehtovan kysymyksen. Tuottaako "yhä tiiviimpi unioni" lisää demokratiaa ja rauhaa vai kylvääkö se jännitteitä ja jakoa?</w:t>
      </w:r>
    </w:p>
    <w:p>
      <w:r>
        <w:rPr>
          <w:b/>
        </w:rPr>
        <w:t xml:space="preserve">Yhteenveto</w:t>
      </w:r>
    </w:p>
    <w:p>
      <w:r>
        <w:t xml:space="preserve">Euroopan virkamiehet saattoivat tuskin uskoa onneaan tänään. EU sai yllättäen Nobelin rauhanpalkinnon. Palkintoperusteluissa kiitettiin EU:ta siitä, että se on "yli kuuden vuosikymmenen ajan" edistänyt rauhaa ja sovintoa, demokratiaa ja ihmisoikeuksia Euroopassa.</w:t>
      </w:r>
    </w:p>
    <w:p>
      <w:r>
        <w:rPr>
          <w:b/>
          <w:u w:val="single"/>
        </w:rPr>
        <w:t xml:space="preserve">Asiakirjan numero 5567</w:t>
      </w:r>
    </w:p>
    <w:p>
      <w:r>
        <w:t xml:space="preserve">Manchesterin ja Liverpoolin välinen juna myöhästyy ilkivallan jälkeen</w:t>
      </w:r>
    </w:p>
    <w:p>
      <w:r>
        <w:t xml:space="preserve">Suorat lennot Liverpoolista Manchesterin lentoasemalle peruttiin. Myös Prestonin ja Hazel Groven, Liverpool Lime Streetin ja Manchester Victorian sekä Southportin ja Manchesterin lentoaseman välillä oli häiriöitä. Northern Railin mukaan palvelut palautettiin myöhään maanantaina iltapäivällä.</w:t>
      </w:r>
    </w:p>
    <w:p>
      <w:r>
        <w:rPr>
          <w:b/>
        </w:rPr>
        <w:t xml:space="preserve">Yhteenveto</w:t>
      </w:r>
    </w:p>
    <w:p>
      <w:r>
        <w:t xml:space="preserve">Vandaalit katkaisivat yöllä merkinantokaapeleita Salford Crescentin alueella, mikä aiheutti vakavia häiriöitä Manchesterin ja Liverpoolin välisille junille.</w:t>
      </w:r>
    </w:p>
    <w:p>
      <w:r>
        <w:rPr>
          <w:b/>
          <w:u w:val="single"/>
        </w:rPr>
        <w:t xml:space="preserve">Asiakirjan numero 5568</w:t>
      </w:r>
    </w:p>
    <w:p>
      <w:r>
        <w:t xml:space="preserve">Portugalin poliisi "löysi kokaiinia matkustajan pehmustetuista housuista".</w:t>
      </w:r>
    </w:p>
    <w:p>
      <w:r>
        <w:t xml:space="preserve">Paikallisten tiedotusvälineiden mukaan Brasilian kansalainen oli saapunut lennolla Belémin kaupungista Pohjois-Brasiliasta. Ei ollut heti selvää, miten poliisi sai tapauksen selville. Toinen mies, jonka epäillään olleen huumeiden vastaanottaja, pidätettiin kaupungin rautatieasemalla. Epäillyt ovat poliisin mukaan 32- ja 40-vuotiaita. Takavarikoitu huumausaine olisi riittänyt 5 000 yksittäisen kokaiiniannoksen valmistamiseen, poliisi kertoi lausunnossaan (portugaliksi). He eivät antaneet arviota määrän arvosta. Miehiä voidaan syyttää huumekaupasta. Viime kuussa poliisi takavarikoi Portugalissa ja Espanjassa Etelä-Amerikasta tuotujen tuoreiden ananasten sisään piilotettua kokaiinia. Saatat myös pitää mielenkiintoisena</w:t>
      </w:r>
    </w:p>
    <w:p>
      <w:r>
        <w:rPr>
          <w:b/>
        </w:rPr>
        <w:t xml:space="preserve">Yhteenveto</w:t>
      </w:r>
    </w:p>
    <w:p>
      <w:r>
        <w:t xml:space="preserve">Portugalin poliisi on pidättänyt Lissabonin kansainvälisellä lentokentällä miehen, jota syytetään 1 kilon kokaiinin kuljettamisesta väärennetyissä pakaroissa.</w:t>
      </w:r>
    </w:p>
    <w:p>
      <w:r>
        <w:rPr>
          <w:b/>
          <w:u w:val="single"/>
        </w:rPr>
        <w:t xml:space="preserve">Asiakirjan numero 5569</w:t>
      </w:r>
    </w:p>
    <w:p>
      <w:r>
        <w:t xml:space="preserve">Aberdeen FC:n stadionin suositus viivästyy</w:t>
      </w:r>
    </w:p>
    <w:p>
      <w:r>
        <w:t xml:space="preserve">Stadion ja harjoittelutilat sijaitsisivat Kingsfordissa, lähellä Westhilliä. Aberdeenin kaupunginvaltuuston suunnittelijoiden suositus oli määrä julkaista tiistaina iltapäivällä. Sen viimeistely on kuitenkin vielä kesken. Valtuutetut päättävät 11. lokakuuta, antavatko he vihreää valoa. Seura on sanonut, että uudet tilat ovat elintärkeitä sen tulevaisuudelle. Vastustajat ovat kuitenkin vaatineet, että seuran on etsittävä muualta. BBC Radio Scotland on lähettänyt 25-minuuttisen ohjelman Aberdeenin stadionhakemuksesta.</w:t>
      </w:r>
    </w:p>
    <w:p>
      <w:r>
        <w:rPr>
          <w:b/>
        </w:rPr>
        <w:t xml:space="preserve">Yhteenveto</w:t>
      </w:r>
    </w:p>
    <w:p>
      <w:r>
        <w:t xml:space="preserve">Raportin julkaiseminen, josta selviää, suosittelevatko neuvoston suunnittelijat Aberdeen FC:n tarjousta uudesta 50 miljoonan punnan stadionkompleksista hyväksyntää vai hylkäämistä, on viivästynyt.</w:t>
      </w:r>
    </w:p>
    <w:p>
      <w:r>
        <w:rPr>
          <w:b/>
          <w:u w:val="single"/>
        </w:rPr>
        <w:t xml:space="preserve">Asiakirjan numero 5570</w:t>
      </w:r>
    </w:p>
    <w:p>
      <w:r>
        <w:t xml:space="preserve">Nottinghamin vankilan virkamies menetti osan korvastaan puremahyökkäyksessä</w:t>
      </w:r>
    </w:p>
    <w:p>
      <w:r>
        <w:t xml:space="preserve">Poliisi on sittemmin päässyt Queen's Medical Centren sairaalasta, mutta on edelleen hoidossa, poliisi kertoi. Poliisi kutsuttiin Perry Roadilla sijaitsevaan B-luokan vankilaan keskiviikkona noin kello 09.30 BST. Huolestuneisuus vankilan henkilökunnan turvallisuudesta heräsi huhtikuussa. Vanki yritti tiettävästi sokeuttaa itsensä viime viikolla. Oikeusministeriön mukaan henkilökuntaan kohdistuvasta väkivallasta seuraisi "vakavia seurauksia". Tiedottaja sanoi: "Olemme toimittaneet tapauksen poliisille ja autamme heitä tutkimuksissa." "Vaadimme aina, että vankilassa väkivaltaisia henkilöitä vastaan nostetaan vakavimmat mahdolliset syytteet."</w:t>
      </w:r>
    </w:p>
    <w:p>
      <w:r>
        <w:rPr>
          <w:b/>
        </w:rPr>
        <w:t xml:space="preserve">Yhteenveto</w:t>
      </w:r>
    </w:p>
    <w:p>
      <w:r>
        <w:t xml:space="preserve">Oikeusministeriö on vahvistanut, että Nottinghamin vankilassa tapahtuneessa hyökkäyksessä on purtu osa vanginvartijan korvasta irti.</w:t>
      </w:r>
    </w:p>
    <w:p>
      <w:r>
        <w:rPr>
          <w:b/>
          <w:u w:val="single"/>
        </w:rPr>
        <w:t xml:space="preserve">Asiakirjan numero 5571</w:t>
      </w:r>
    </w:p>
    <w:p>
      <w:r>
        <w:t xml:space="preserve">Mies ja koirat pelastettiin Dhoon Glenin jyrkänteeltä</w:t>
      </w:r>
    </w:p>
    <w:p>
      <w:r>
        <w:t xml:space="preserve">Rannikkovartiosto kutsuttiin paikalle, kun miehen turvallisuudesta oltiin huolissaan Dhoon Glenissä lähellä Ramseytä maanantaina klo 15.35 BST. Lemmikkieläinten uskotaan menneen 50 metrin (165 jalan) rinteen yli, ja 30-vuotias mies laskeutui alas yrittäessään hakea niitä. Kaikki kolme eivät loukkaantuneet ja heidät pelastettiin köysien ja hihnapyörien avulla. Rannikkovartioston johtaja Kev Scott sanoi: "Syrjäisen sijainnin vuoksi kaikki varusteet oli ensin kannettava käsin jyrkänteen huipulle. "Joukkueet työskentelivät yhtenä ryhmänä pelastusoperaation onnistumiseksi."</w:t>
      </w:r>
    </w:p>
    <w:p>
      <w:r>
        <w:rPr>
          <w:b/>
        </w:rPr>
        <w:t xml:space="preserve">Yhteenveto</w:t>
      </w:r>
    </w:p>
    <w:p>
      <w:r>
        <w:t xml:space="preserve">Mies ja hänen kaksi koiraansa jouduttiin vetämään turvaan jäätyään jumiin syrjäiselle jyrkänteelle Mansaarella.</w:t>
      </w:r>
    </w:p>
    <w:p>
      <w:r>
        <w:rPr>
          <w:b/>
          <w:u w:val="single"/>
        </w:rPr>
        <w:t xml:space="preserve">Asiakirjan numero 5572</w:t>
      </w:r>
    </w:p>
    <w:p>
      <w:r>
        <w:t xml:space="preserve">Llanymynech: Lymynchyn: Nainen kuolee auton törmätessä häneen</w:t>
      </w:r>
    </w:p>
    <w:p>
      <w:r>
        <w:t xml:space="preserve">Uhri loukkaantui kuolettavasti B4398-tiellä Carreghofan kohdalla, hieman Walesin ja Englannin rajalla sijaitsevan Llanymynechin eteläpuolella, noin klo 15.30 GMT perjantaina. Törmäyksessä oli osallisena BMW X1, ja nainen kuoli tapahtumapaikalla, kertoi Dyfed-Powysin poliisi. Poliisi ilmoitti tutkivansa onnettomuutta ja kehotti silminnäkijöitä ilmoittautumaan.</w:t>
      </w:r>
    </w:p>
    <w:p>
      <w:r>
        <w:rPr>
          <w:b/>
        </w:rPr>
        <w:t xml:space="preserve">Yhteenveto</w:t>
      </w:r>
    </w:p>
    <w:p>
      <w:r>
        <w:t xml:space="preserve">63-vuotias nainen kuoli jäätyään auton alle Powysin kylän lähellä.</w:t>
      </w:r>
    </w:p>
    <w:p>
      <w:r>
        <w:rPr>
          <w:b/>
          <w:u w:val="single"/>
        </w:rPr>
        <w:t xml:space="preserve">Asiakirjan numero 5573</w:t>
      </w:r>
    </w:p>
    <w:p>
      <w:r>
        <w:t xml:space="preserve">Shetland on "paras paikka nähdä käpylintuja".</w:t>
      </w:r>
    </w:p>
    <w:p>
      <w:r>
        <w:t xml:space="preserve">Oppaan mukaan saarilla oli seitsemän suurta haahkakoloniaa, ja Foulan saarelta avautui "kauneimmat" näkymät merilinnuille. Aika saattaa kuitenkin käydä vähiin, jotta Atlantin töyhtöhyyppiä voisi nähdä. Ne ovat yksi neljästä Yhdistyneessä kuningaskunnassa elävästä lintulajista, jotka ovat maailmanlaajuisen suojelutietokannan mukaan nyt vaarassa kuolla sukupuuttoon. Atlantinpeippo, turturikyyhkynen, slaavilaiskyyhkynen ja tikli ovat Kansainvälisen luonnonsuojeluliiton päivitetyssä uhanalaisten lintulajien punaisessa luettelossa. Shetlanti on ainoa Yhdistyneen kuningaskunnan laji National Geographicin luettelossa. Muut ovat Havaiji, jossa voi nähdä ryhävalaita, ja Madagaskar, jossa voi tarkkailla makeita.</w:t>
      </w:r>
    </w:p>
    <w:p>
      <w:r>
        <w:rPr>
          <w:b/>
        </w:rPr>
        <w:t xml:space="preserve">Yhteenveto</w:t>
      </w:r>
    </w:p>
    <w:p>
      <w:r>
        <w:t xml:space="preserve">National Geographicin 10 parasta paikkaa villieläinten tarkkailuun sisältävän listan mukaan Shetlanti on paras kohde, jossa voi tarkkailla käpylintuja.</w:t>
      </w:r>
    </w:p>
    <w:p>
      <w:r>
        <w:rPr>
          <w:b/>
          <w:u w:val="single"/>
        </w:rPr>
        <w:t xml:space="preserve">Asiakirjan numero 5574</w:t>
      </w:r>
    </w:p>
    <w:p>
      <w:r>
        <w:t xml:space="preserve">Middlesbroughin täytevaaliehdokkaat nimettiin</w:t>
      </w:r>
    </w:p>
    <w:p>
      <w:r>
        <w:t xml:space="preserve">Konservatiivit ovat valinneet Ben Houchenin, kun taas John Malcolm asettuu ehdokkaaksi ammattiyhdistys- ja sosialistikoalitiosta, vahvistettiin aiemmin. Työväenpuolue valitsi Andy McDonaldin, ja George Selmer on liberaalidemokraattien ehdokas. Marraskuun 29. päivän vaalit järjestetään Sir Stuart Bellin kuoleman jälkeen. Sir Stuart oli ollut kaupungin työväenpuolueen kansanedustaja vuodesta 1983, ja hän kuoli lyhyen sairauden jälkeen.</w:t>
      </w:r>
    </w:p>
    <w:p>
      <w:r>
        <w:rPr>
          <w:b/>
        </w:rPr>
        <w:t xml:space="preserve">Yhteenveto</w:t>
      </w:r>
    </w:p>
    <w:p>
      <w:r>
        <w:t xml:space="preserve">Neljä ehdokasta on julkistettu Middlesbroughin tämän kuun parlamenttivaaleihin.</w:t>
      </w:r>
    </w:p>
    <w:p>
      <w:r>
        <w:rPr>
          <w:b/>
          <w:u w:val="single"/>
        </w:rPr>
        <w:t xml:space="preserve">Asiakirjan numero 5575</w:t>
      </w:r>
    </w:p>
    <w:p>
      <w:r>
        <w:t xml:space="preserve">Kuvavoima: Hukkuva mies</w:t>
      </w:r>
    </w:p>
    <w:p>
      <w:r>
        <w:t xml:space="preserve">Phil CoomesKuvatoimittaja@philcoomeson Twitter "Kello oli noin 11.30, ja olimme 30 meripeninkulman päässä Libyasta, eli kansainvälisillä vesillä. Nähtyään kilpailevan puhallusveneen, jossa oli siirtolaisia, Sea-Watch 3 lähetti kaksi pelastusveneen - olin toisessa niistä sisällä. "Tilanne oli dramaattinen, ja ylitettyäni meren muutaman sadan metrin matkan kuulin jo epätoivoisia huutoja kaikkialta. Huudot tuntuivat vielä kuuroutuneemmilta meren hiljaisuudessa. "Vesillä olevat ihmiset uivat kaikin voimin pysyäkseen pinnalla, ja yksi hädänalaisimmista oli onneksi hyvin lähellä meitä. Hän pystyi tuskin pitämään päätään vedestä. "Kun otin tämän kuvan, kuulin, kuinka hänen hengityksensä keskeytyi suuhun menevän veden takia. Tuon hengityksen äänet ovat edelleen päässäni. "Ihmisenä toivon aina, etten osallistuisi dramaattisiin kohtauksiin, mutta kuvajournalistina en voi välttyä olemasta näkemäni tapahtumien todistaja, vaikka se menisikin hyvin huonosti. "Se oli voimakas tunteellinen hetki, mutta onneksi hetken kuluttua pelastuslauttamme lähestyi häntä, joka oli nyt melkein hukkua, ja Sea-Watch 3:n miehistö pystyi pienin ponnistuksin vetämään hänet ulos merestä." Lisää Alessio Paduanon töitä voit katsoa hänen kotisivultaan.</w:t>
      </w:r>
    </w:p>
    <w:p>
      <w:r>
        <w:rPr>
          <w:b/>
        </w:rPr>
        <w:t xml:space="preserve">Yhteenveto</w:t>
      </w:r>
    </w:p>
    <w:p>
      <w:r>
        <w:t xml:space="preserve">Kun Sea-Watch 3:n miehistö sai hätäkutsun ilmatäytteisestä veneestä Tripolin rannikon edustalla, valokuvaaja Alessio Paduano oli paikalla tallentamassa tapahtumaa. Tässä hän kuvaa, miten hän kuvasi hetken, jolloin Välimerta Libyasta Eurooppaan matkalla ollut mies pelastettiin turvaan.</w:t>
      </w:r>
    </w:p>
    <w:p>
      <w:r>
        <w:rPr>
          <w:b/>
          <w:u w:val="single"/>
        </w:rPr>
        <w:t xml:space="preserve">Asiakirjan numero 5576</w:t>
      </w:r>
    </w:p>
    <w:p>
      <w:r>
        <w:t xml:space="preserve">Sähkökatkos haittaa kaupungin vesihuoltoa</w:t>
      </w:r>
    </w:p>
    <w:p>
      <w:r>
        <w:t xml:space="preserve">Thames Waterin mukaan vahinkoalueet sijaitsivat GL7- ja GL54-postinumeroalueilla Cirencesterissä. Yrityksen tiedottaja sanoi: "Olemme todella pahoillamme häiriöistä ja teemme kovasti töitä korjataksemme ongelman mahdollisimman pian". Pullotettua vettä tarjotaan sillä aikaa, kun insinöörit korjaavat ongelmaa. Vaikka ongelma on korjattu, yrityksen mukaan voi kestää useita tunteja, ennen kuin täysi toimitus palautuu verkkoon. Toimituksen toivotaan palautuvan normaaliksi maanantaiaamuun mennessä. Pullovettä on saatavilla Cirencesterin ala-asteen koululla, Cirencester Rugby Groundilla ja Beechesin parkkipaikalla kaupungissa.</w:t>
      </w:r>
    </w:p>
    <w:p>
      <w:r>
        <w:rPr>
          <w:b/>
        </w:rPr>
        <w:t xml:space="preserve">Yhteenveto</w:t>
      </w:r>
    </w:p>
    <w:p>
      <w:r>
        <w:t xml:space="preserve">Noin 900 kotia Gloucestershiren kaupungissa jäi ilman vettä tai vedenpaine oli heikko pumppaamon sähkökatkoksen jälkeen.</w:t>
      </w:r>
    </w:p>
    <w:p>
      <w:r>
        <w:rPr>
          <w:b/>
          <w:u w:val="single"/>
        </w:rPr>
        <w:t xml:space="preserve">Asiakirjan numero 5577</w:t>
      </w:r>
    </w:p>
    <w:p>
      <w:r>
        <w:t xml:space="preserve">Jättimäinen unikko asennetaan pysyväksi ensimmäisen maailmansodan "kunnianosoitukseksi".</w:t>
      </w:r>
    </w:p>
    <w:p>
      <w:r>
        <w:t xml:space="preserve">Douglas Borough Councilin mukaan valaistu kangaskukka korvaa aiemmat istutetut versiot "pysyvänä kunnianosoituksena". Neuvoston tiedottaja sanoi, että paikalla sijaitseva sotamuistomerkki kunnostettaisiin ja 100 metallista unikkoa kaupungin puolesta sijoitettaisiin ympäri kaupunkia. Ensimmäisen maailmansodan aikana palveli yli 8 200 manxilaista miestä, joista 1 165 menetti henkensä. Paikalla oleva muistolaatta paljastetaan marraskuussa lyhyessä jumalanpalveluksessa 11. marraskuuta vietettävän välirauhapäivän alla.</w:t>
      </w:r>
    </w:p>
    <w:p>
      <w:r>
        <w:rPr>
          <w:b/>
        </w:rPr>
        <w:t xml:space="preserve">Yhteenveto</w:t>
      </w:r>
    </w:p>
    <w:p>
      <w:r>
        <w:t xml:space="preserve">Douglas Headiin on asennettu jättimäinen unikko ensimmäisen maailmansodan päättymisen satavuotispäivän kunniaksi.</w:t>
      </w:r>
    </w:p>
    <w:p>
      <w:r>
        <w:rPr>
          <w:b/>
          <w:u w:val="single"/>
        </w:rPr>
        <w:t xml:space="preserve">Asiakirjan numero 5578</w:t>
      </w:r>
    </w:p>
    <w:p>
      <w:r>
        <w:t xml:space="preserve">Oliver ja Amelia suosituimmat vauvan nimet Walesissa</w:t>
      </w:r>
    </w:p>
    <w:p>
      <w:r>
        <w:t xml:space="preserve">Poikien kohdalla Oliver on ollut listan kärjessä vuodesta 2013, kun taas Amelia on ollut suosituin tyttöjen nimi vuodesta 2012. Tyttöjen 10 parasta walesilaista nimeä olivat tuona vuonna Amelia, Olivia, Isla, Ava, Emily, Mia, Ruby, Evie, Lily ja Poppy. Poikien osalta Oliver, Jacob, Jack, Noah, Charlie ja William, ja Alfie, Dylan ja Logan olivat seitsemäntenä ja Leo ja Oscar kymmenentenä. Luvut osoittivat, että Oliver ja Amelia olivat myös suosituimmat etunimet, jotka annettiin Englannissa vuonna 2014 syntyneille vauvoille.</w:t>
      </w:r>
    </w:p>
    <w:p>
      <w:r>
        <w:rPr>
          <w:b/>
        </w:rPr>
        <w:t xml:space="preserve">Yhteenveto</w:t>
      </w:r>
    </w:p>
    <w:p>
      <w:r>
        <w:t xml:space="preserve">Oliver ja Amelia ovat edelleen Walesissa vuonna 2014 syntyneiden vauvojen suosituimmat nimet, ONS on paljastanut.</w:t>
      </w:r>
    </w:p>
    <w:p>
      <w:r>
        <w:rPr>
          <w:b/>
          <w:u w:val="single"/>
        </w:rPr>
        <w:t xml:space="preserve">Asiakirjan numero 5579</w:t>
      </w:r>
    </w:p>
    <w:p>
      <w:r>
        <w:t xml:space="preserve">Bedsin, Bucksin ja Hertsin lumi: Koulut ja matkustaminen</w:t>
      </w:r>
    </w:p>
    <w:p>
      <w:r>
        <w:t xml:space="preserve">Lutonin lentoaseman kiitotie suljettiin lyhyeksi ajaksi, mutta se avattiin uudelleen kello 08.00 GMT. Lentoasema ilmoitti, että se oli avoinna, mutta epäsuotuisat sääolosuhteet saattoivat aiheuttaa lentojen myöhästymisiä tai peruuntumisia. Matkustajia kehotetaan tarkistamaan asia lentoyhtiöltään. A505-tietä tukittiin Hitchinin ja Letchworthin välillä, kun 12 ajoneuvoa jäi jumiin lumeen. Kaksi koulua on suljettu Hertfordshiressä.</w:t>
      </w:r>
    </w:p>
    <w:p>
      <w:r>
        <w:rPr>
          <w:b/>
        </w:rPr>
        <w:t xml:space="preserve">Yhteenveto</w:t>
      </w:r>
    </w:p>
    <w:p>
      <w:r>
        <w:t xml:space="preserve">Lumi on aiheuttanut häiriöitä Bedfordshiressä, Hertfordshiressä ja Buckinghamshiressä, mikä on johtanut koulujen sulkemiseen ja vaarallisiin tieolosuhteisiin.</w:t>
      </w:r>
    </w:p>
    <w:p>
      <w:r>
        <w:rPr>
          <w:b/>
          <w:u w:val="single"/>
        </w:rPr>
        <w:t xml:space="preserve">Asiakirjan numero 5580</w:t>
      </w:r>
    </w:p>
    <w:p>
      <w:r>
        <w:t xml:space="preserve">E3: E3: Näkemyksiä videopelimessuilta</w:t>
      </w:r>
    </w:p>
    <w:p>
      <w:r>
        <w:t xml:space="preserve">Leo KelionTeknologiatoimittaja Los Angelesin tapahtuma täyttää konferenssikeskuksen ylimitoitetuilla ständeillä, joilla esitellään yliampuvaa pelattavuutta, ja sitten se päästetään valloilleen tuhansien maailman omapäisimpien teknologiakirjoittajien ja videopelien johtajien edessä. Tässä valikoima kuvia, raivoa, hauskoja vitsejä ja jopa muutamia oivaltavia ajatuksia, joita tämänvuotiseen tapahtumaan osallistuneet lähettivät verkkoon.</w:t>
      </w:r>
    </w:p>
    <w:p>
      <w:r>
        <w:rPr>
          <w:b/>
        </w:rPr>
        <w:t xml:space="preserve">Yhteenveto</w:t>
      </w:r>
    </w:p>
    <w:p>
      <w:r>
        <w:t xml:space="preserve">Se on kiistaton tosiasia: E3 ja Twitter ovat kuin tehty toisilleen.</w:t>
      </w:r>
    </w:p>
    <w:p>
      <w:r>
        <w:rPr>
          <w:b/>
          <w:u w:val="single"/>
        </w:rPr>
        <w:t xml:space="preserve">Asiakirjan numero 5581</w:t>
      </w:r>
    </w:p>
    <w:p>
      <w:r>
        <w:t xml:space="preserve">Demokratian päivä: Sinun mielenosoitusjulisteesi</w:t>
      </w:r>
    </w:p>
    <w:p>
      <w:r>
        <w:t xml:space="preserve">Reclaim-hankkeessa mukana oleva 15-vuotias Mariama Manchesterista, Englannista, pitää kylttiä, jolla hän osoittaa solidaarisuuttaan pakistanilaislapsille sen jälkeen, kun kouluun hyökättiin Peshawarissa joulukuussa tehdyissä kouluiskuissa, joissa kuoli ainakin 140 ihmistä. Kuvan on ottanut Kwame Ibegbuna. Lounais-Englannin Wiltshiressä lapset osoittavat mieltään sitä vastaan, että heidän paikallista puistoaan aiotaan kehittää. Kuvan ottanut Anna Villette sanoo: "Viheralueet ovat osa sosiaalista liimaa, joka pitää kylät yhdessä." Anne Louise Kershaw otti tämän kuvan "No more Page Three" -kampanjoijista, jotka osoittivat mieltään siitä, että naisten saavutuksista ei raportoida tiedotusvälineissä ja että heidän ulkonäköönsä kiinnitetään jatkuvasti huomiota. The Sun -sanomalehden sivulla 3 on usein yläosattomia malleja. Mary Simpson twiittasi tämän syyskuussa 2014 ottamansa kuvan mielenosoittajista Glasgow'ssa, Skotlannissa, jotka vastustavat BBC:n heidän mielestään puolueellista uutisointia. BBC:n toimittaja Kevin Sharkey otti tämän kuvan paikallisten asukkaiden jäsenistä, jotka vastustavat suunnitelmia rakentaa valtava opiskelijakampus Belfastiin, Pohjois-Irlantiin. He sanovat, että se tuhoaa alueen luonteen, joka tarvitsee jo nyt kipeästi sosiaalista asuntotuotantoa. Bahrainissa mielenosoittajat lähtivät kaduille vaatimaan sheikki Ali Salmanin vapauttamista, kuten Bahrain Center for Human Rights -järjestön kuva osoittaa. Oppositiojohtaja pidätettiin sisäministeriössä järjestettyjen kuulustelujen jälkeen. Zhou Fang lähetti tämän kuvan kodistaan Tianjinissa, Kiinassa, marraskuussa 2014, ennen kuin Tianjin Historical Architecture Restoration And Development Co. Ltd. vei sen hänen perheeltään väkisin. Robin Reeve otti tämän kuvan liitupiirroksesta kadulla Lontoossa Englannissa 11. tammikuuta Pariisissa Charlie Hebdon ampumisen ja siihen liittyvien iskujen uhreille järjestetyssä solidaarisuusmielenosoituksessa. Tuottaja Sherie Ryder. Kiitos kaikille osallistujille. Lähetä ne sähköpostitse osoitteeseen yourpics@bbc.co.uk, lataa ne tänne tai twiittaa @BBC_HaveYourSay. Lue ehtomme.</w:t>
      </w:r>
    </w:p>
    <w:p>
      <w:r>
        <w:rPr>
          <w:b/>
        </w:rPr>
        <w:t xml:space="preserve">Yhteenveto</w:t>
      </w:r>
    </w:p>
    <w:p>
      <w:r>
        <w:t xml:space="preserve">BBC juhlistaa Westminsterin ensimmäisen vaaleilla valitun parlamentin perustamisen 750-vuotispäivää ja Magna Cartan allekirjoittamisen 800-vuotispäivää demokratiapäivällä, ja esittelemme mielenosoituskuvia, joita olette jakaneet kanssamme eri puolilta maailmaa.</w:t>
      </w:r>
    </w:p>
    <w:p>
      <w:r>
        <w:rPr>
          <w:b/>
          <w:u w:val="single"/>
        </w:rPr>
        <w:t xml:space="preserve">Asiakirjan numero 5582</w:t>
      </w:r>
    </w:p>
    <w:p>
      <w:r>
        <w:t xml:space="preserve">Silmäriski "ylikuormitetun NHS:n" vuoksi</w:t>
      </w:r>
    </w:p>
    <w:p>
      <w:r>
        <w:t xml:space="preserve">Prof Carrie MacEwenRoyal College of Ophthalmologists "Monet silmäsairaudet, jotka voivat aiheuttaa näön menetyksen, ovat yleisempiä iäkkäillä ihmisillä, ja väestön ikääntyminen tarkoittaa, että silmätautiopin, kuten kaikkien terveydenhuollon alojen, kysyntä kasvaa enemmän kuin koskaan ennen. Sairaalakäynnit ovat lisääntyneet vuosi vuodelta Yhdistyneessä kuningaskunnassa, ja pelkästään Englannissa tehtiin vuosina 2013-14 yli 100 miljoonaa avohoitokäyntiä, joista lähes 10 prosenttia koski silmienhoitoa. Yleisiä silmäsairauksia, joita ei aiemmin pystytty hoitamaan, kuten ikään liittyvää makuladegeneraatiota, voidaan nykyään hoitaa menestyksekkäästi, mutta tämä lisää silmäklinikoiden kysyntää. Ponnistelut, joilla pyritään lisäämään yhteisöhoitoa, eivät näytä vähentävän sairaalahoidon kysyntää. Silmäklinikkakäyntien määrä on kasvanut jopa 30 prosenttia viimeisten viiden vuoden aikana, joten emme voi enää jättää huomiotta sairaaloiden silmäpalveluihin kohdistuvia paineita. Sairaaloilla on tavoitteet, joiden ylittämisestä määrätään sakkoja, jotta potilaat välttyisivät pitkiltä hoitojonoilta. Näitä tavoitteita sovelletaan kuitenkin "uusiin" potilashoitoihin, mikä tarkoittaa, että järjestelmä voi vääristää ja vääristääkin kliinisiä painopisteitä. Todellisuudessa silmäklinikkavastaanottojen kasvava kysyntä tulee jo olemassa olevilta potilailta, joilla on kroonisia silmäsairauksia, kuten makuladegeneraatio, glaukooma ja diabeettinen silmäsairaus. Nämä "seurantapotilaat" ovat kaikkein haavoittuvimpia ja suurimmassa vaarassa menettää näkökykynsä peruuttamattomasti. Nämä sairaudet vaativat pitkäaikaisia toistuvia vastaanottokäyntejä tarkkaa seurantaa ja hoitoa varten. Juuri näitä seurantakäyntejä lykätään todennäköisemmin tai ne katoavat järjestelmästä kuukausiksi - ja joskus vuosiksi - uusien lähetteiden saamiseksi jo ennestään ylikuormitetuille klinikoille. Seurantakäynneille ei ole asetettu tavoitteita, joten tietoja ei kerätä rutiininomaisesti. Tämä vaikeuttaa ongelman laajuuden määrittämistä. Kansallisen raportointi- ja oppimisjärjestelmän (NRLS) tekemän haun perusteella Englannissa ja Walesissa havaittiin kuitenkin lähes 500 tapausta, joissa kuvailtiin näön menetystä tai heikkenemistä tällaisten viivästysten vuoksi vuosina 2011-2013. Royal College of Ophthalmologists toteuttaa parhaillaan kansallista tutkimusta, jonka tarkoituksena on kartoittaa potilaat, joille on aiheutunut vahinkoa sairaaloiden aiheuttamien seuranta-aikojen viivästymisten vuoksi. Tutkimuksesta ei ole vielä laadittu virallista raporttia, mutta alustavat tulokset osoittavat, että koko Yhdistyneessä kuningaskunnassa vähintään 20 potilasta kuukaudessa kärsii vakavasta näön heikkenemisestä tällaisten viivästysten vuoksi. Silmälääkärit haluavat potilaidensa parasta, ja vaikka monet sairaalat toteuttavat myönteisiä toimia näiden viivästysten korjaamiseksi, ongelmaan reagoidaan vaihtelevasti eri puolilla Britanniaa. Skotlannin ja Walesin NHS on tehnyt yhteistyötä silmälääkäreiden kanssa näiden ongelmien ratkaisemiseksi, mutta Englannissa tilanne on paljon hajanaisempi. Ratkaisuihin kuuluvat suositellut ohjeet tehokkaan hoidon optimoimiseksi, muiden silmätautien erikoishenkilöstön, kuten silmäsairaanhoitajien, optometristien ja ortoptistien, taitojen ja roolien laajentaminen sekä perusterveydenhuollon ja jatkohoidon välisten verkostojen lisääminen. Lopuksi on tärkeää antaa potilaille ääni kuuluviin parantamalla ymmärrystä heidän sairaudestaan ja siitä, miten tärkeää on, että he pitävät seurantakäynnit lääkärin suosittelemassa ajassa. Näitä suosituksia saatetaan pitää vaikeina, sillä usein lääkäreiden resurssit ja aika ovat rajalliset, kun he tekevät yhteistyötä koko hoitoverkoston, yhteisön ja komission jäsenten kanssa kehittääkseen strategioita, joilla voidaan vastata klinikoille tulevien potilaiden jatkuvasti kasvavaan määrään. Samaan aikaan olisi tarkistettava nykyisiä tavoitteita, jotta voitaisiin edistää tasapuolisempaa hoitoa, ja seurantakäynnit tunnustetaan yhtä tärkeiksi potilaiden hoidon kannalta. Keskeinen osa ongelmaa on tietojen puute. Tietojen kerääminen auttaa tunnistamaan potilaat, jotka muutoin saattaisivat jäädä huomiotta, ja antaa palveluntarjonnan hallinnoijille mahdollisuuden suunnitella tehokkaammin. Jos näitä ratkaisuja ei saada pikaisesti aikaan, moni sata muuta potilasta menettää turhaan näkönsä."</w:t>
      </w:r>
    </w:p>
    <w:p>
      <w:r>
        <w:rPr>
          <w:b/>
        </w:rPr>
        <w:t xml:space="preserve">Yhteenveto</w:t>
      </w:r>
    </w:p>
    <w:p>
      <w:r>
        <w:t xml:space="preserve">Silmäasiantuntijoiden mukaan sadat potilaat kärsivät vuosittain peruuttamattomasta näön menetyksestä Englannissa, koska palvelut ovat ylikuormitettuja ja aliresursoituja. Kuninkaallisen silmälääkäriyhdistyksen (The Royal College of Ophthalmologists) puheenjohtaja, professori Carrie MacEwen varoittaa BBC:n Scrubbing Up -ohjelmassa, että NHS:llä on vaikeuksia pysyä perässä, koska kysyntä on kasvanut "täydellisessä myrskyssä", joka johtuu silmäsairauksien lisääntymisestä väestön ikääntyessä, mikä edellyttää pitkäaikaista hoitoa. Hänen mukaansa nykyiset hoitotavoitteet eivät ota huomioon seurantakäyntien ratkaisevaa merkitystä, sillä ne voivat viivästyä kuukausia tai jopa vuosia.</w:t>
      </w:r>
    </w:p>
    <w:p>
      <w:r>
        <w:rPr>
          <w:b/>
          <w:u w:val="single"/>
        </w:rPr>
        <w:t xml:space="preserve">Asiakirjan numero 5583</w:t>
      </w:r>
    </w:p>
    <w:p>
      <w:r>
        <w:t xml:space="preserve">Räjähtämättömät pommit sulkivat Folkestonen ja Doverin välisen rautatielinjan.</w:t>
      </w:r>
    </w:p>
    <w:p>
      <w:r>
        <w:t xml:space="preserve">Pomminraivausasiantuntijat kutsuttiin paikalle sen jälkeen, kun huoltotyöntekijät tekivät löydön lähellä Dover Priorya, Kentissä, keskiviikkona noin klo 10:16 GMT. Southeasternin liikennöinti keskeytettiin noin tunniksi, kun armeijan asiantuntijat käsittelivät laitteita. Myös operaattorin suurnopeusjunayhteydet ohjattiin jonkin aikaa muualle. Southeastern julkaisi myöhemmin Twitterissä päivityksen, jonka mukaan Folkestonen ja Doverin välinen rata oli avattu uudelleen. Britannian liikennepoliisin (BTP) edustaja vahvisti, että kaksi laitetta oli löydetty.</w:t>
      </w:r>
    </w:p>
    <w:p>
      <w:r>
        <w:rPr>
          <w:b/>
        </w:rPr>
        <w:t xml:space="preserve">Yhteenveto</w:t>
      </w:r>
    </w:p>
    <w:p>
      <w:r>
        <w:t xml:space="preserve">Folkestonen ja Doverin välinen junaliikenne keskeytettiin sen jälkeen, kun rautatieaseman läheltä löytyi kaksi räjähtämätöntä pommia.</w:t>
      </w:r>
    </w:p>
    <w:p>
      <w:r>
        <w:rPr>
          <w:b/>
          <w:u w:val="single"/>
        </w:rPr>
        <w:t xml:space="preserve">Asiakirjan numero 5584</w:t>
      </w:r>
    </w:p>
    <w:p>
      <w:r>
        <w:t xml:space="preserve">Mielenterveys: Borderline-persoonallisuushäiriön kanssa eläminen</w:t>
      </w:r>
    </w:p>
    <w:p>
      <w:r>
        <w:t xml:space="preserve">Useimmille nuorille uran alku on jännittävää aikaa. Mutta minulle, jolla oli diagnosoimaton mielenterveysongelma, ei käynyt niin. Mielialat, joiden kanssa olin aina kamppaillut, tulivat pintaan. Olin 22-vuotias ja työskentelin Cheltenhamissa sijaitsevassa lehdistötoimistossa, jossa kirjoitin lehdistötiedotteita ja tekstejä verkkosivuille. Työ oli kireää ja vaativaa, aikataulut tiukkoja ja työmäärä suuri. Vaikka olin pätevä ja innostunut työstä, kävi kuitenkin selväksi, että minulla oli vaikeuksia. Jäin jatkuvasti jälkeen tehtävistä ja olin työmäärän ylivoimainen. Kollegat syyttivät minua siitä, että haaveilin työpöydän ääressä, olin hajamielinen enkä pystynyt keskittymään. Kun pomot yrittivät antaa minulle palautetta, purskahdin itkuun tai tulin hyvin tunteelliseksi ja vihaiseksi. Työpaikasta tuli yhä sietämättömämpi, ja 18 kuukauden kuluttua lähdin. Muutin takaisin Cardiffiin asumaan vanhempieni luokse ja sain uuden työn suhdetoiminnan parissa. Mutta sama toistui, ja aloin jäädä jälkeen. Pomot kysyivät minulta, miksi kamppailin, enkä yksinkertaisesti osannut kertoa heille. Mutta koska tiesin, että minut saatettaisiin taas erottaa, minusta tuli uskomattoman ahdistunut. Tunsin syyllisyyttä ja paniikkia, mutta ennen kaikkea tunsin itseni avuttomaksi. Jälleen kerran itkin pienimmästäkin palautteesta, tai toisinaan minusta tuli maaninen - tein sata asiaa kerralla. Menin lääkäriin, joka diagnosoi ahdistuksen ja masennuksen ja antoi minulle masennuslääkkeitä. Mutta ne tekivät minut uneliaaksi, ja työpaikkani oli niin kiireinen, etten voinut sopeutua ja minut pakotettiin pois sieltäkin työpaikalta. Tässä vaiheessa itseluottamukseni oli jo murtunut, ja se, mikä oli tapahtunut työelämässä, oli siirtynyt myös yksityiselämääni. Vanhempani olivat hämmentyneitä eivätkä ymmärtäneet, miksi en pystynyt pitämään työpaikkaa. Myös silloinen pitkäaikainen kumppanini lopetti suhteemme, koska hän ei kestänyt ailahtelevia mielialojani. Häpesin tunteitani liikaa puhuakseni ihmisille ja ajattelin, että jos puhuisin, he pitäisivät minua heikkona ja epäpätevänä. Minulla oli itsemurha-ajatuksia ja purkauksia, joissa heittelin tavaroita, kaivoin kynnet ranteisiini tai huusin tyynyyn purkaakseni vihaani. Tuntui vain siltä, etten koskaan olisi se ihminen, joka halusin olla, enkä ymmärtänyt, mikä oli vialla. Lopulta asiat kärjistyivät lokakuussa 2017. Siihen mennessä minulla oli uusi poikaystävä, mutta eräänä päivänä ilman syytä räjähdin hänen edessään. Mitään laukaisevaa tekijää ei ollut - harvoin on - mutta tunsin itseni niin intensiivisen toivottomaksi ja kurjaksi, että sanoin hänelle, etten halua enää elää. Mielestäni en sopinut joukkoon, joten mitä järkeä oli olla läsnä? Kun hän näki, miten järkyttynyt olin, hän varasi kiireellisen ajan toiselle yleislääkärille ja vaati tulla mukaani. Kyseinen lääkäri kertoi minulle, ettei minun olisi koskaan pitänyt käyttää masennuslääkkeitä ja että sen sijaan tarvitsin mielialaa vakauttavia lääkkeitä. Psykiatri, jolle minut ohjattiin, diagnosoi sitten rajatilapersoonallisuushäiriön, joka tunnetaan myös tunne-elämän epävakautena. En ollut koskaan kuullutkaan tästä, mutta kun katsoin oireita, minulla oli niitä kaikkia. Niihin kuuluivat muun muassa vaikeudet ylläpitää vakaita ihmissuhteita, itsemurha-ajatukset ja voimakkaat tunteet, jotka vaihtelivat nopeasti. Lisäksi toimin impulsiivisesti, tunsin itseni vainoharhaiseksi ja kärsin voimakkaista vihanpurkauksista. Oireiden luetteloa lukiessani tunsin helpotuksen aaltoa, koska olin aina tuntenut, että tässä oli muutakin. Mutta olin myös yllättynyt, koska se oli jatkunut niin kauan - miten kukaan ei ollut huomannut sitä aiemmin? Oikean diagnoosin jälkeen minulle on annettu mielialaa vakauttavia lääkkeitä, ja elämä on paljon parempaa. Olen saanut uuden työpaikan hyväntekeväisyysalalta, ja esimieheni ovat olleet uskomattoman kannustavia, koska he ovat tienneet diagnoosistani. Myös psykiatrin ja neuvonantajan vastaanotot ovat auttaneet, samoin juoksemisen aloittaminen, sillä se vähentää huomattavasti ahdistusta. Tärkeintä on kuitenkin se, että pystyn nyt vihdoin puhumaan ihmisille. Kerroin hiljattain parhaalle ystävälleni kaiken, ja hän sanoi olevansa niin helpottunut, että olin vihdoin puhunut hänelle - hän oli tiennyt, että jokin oli vialla, mutta ei vain tiennyt, miten auttaa. Tämän asian tärkeyden vuoksi minusta on tullut Time For Change Walesin puolestapuhuja. Time For Change Wales on kumppanuusjärjestö, joka edistää mielenterveyskoulutusta työpaikoilla leimautumisen ja syrjinnän lopettamiseksi. Time to Talk -päivänä haluaisin vain rohkaista ihmisiä, jotka tietävät, että heidän mielenterveytensä on pielessä, mutta eivät välttämättä tiedä mikä, puhumaan, kunnes he löytävät jonkun, joka voi auttaa.</w:t>
      </w:r>
    </w:p>
    <w:p>
      <w:r>
        <w:rPr>
          <w:b/>
        </w:rPr>
        <w:t xml:space="preserve">Yhteenveto</w:t>
      </w:r>
    </w:p>
    <w:p>
      <w:r>
        <w:t xml:space="preserve">Time To Change Walesin, kolmen mielenterveysjärjestön - Mind Cymru, Hafal ja Gofal - yhteistyönä tekemän tuoreen tutkimuksen mukaan kahdella kolmasosalla walesilaisista ei ole ketään, jolle puhua mielenterveysongelmistaan. Time to Talk -päivänä ne kannustavat ihmisiä avautumaan vaikeuksistaan. Caerphillystä kotoisin oleva Bethan Rees, 30, kertoo, kuinka hän ei pystynyt puhumaan mielenterveysongelmastaan, minkä vuoksi hän sai väärän diagnoosin, eristettiin työelämästä ja halusi riistää itseltään hengen.</w:t>
      </w:r>
    </w:p>
    <w:p>
      <w:r>
        <w:rPr>
          <w:b/>
          <w:u w:val="single"/>
        </w:rPr>
        <w:t xml:space="preserve">Asiakirjan numero 5585</w:t>
      </w:r>
    </w:p>
    <w:p>
      <w:r>
        <w:t xml:space="preserve">Äänestys päättyy manipulointisyytöksiin</w:t>
      </w:r>
    </w:p>
    <w:p>
      <w:r>
        <w:t xml:space="preserve">Sri Lankan itäosissa on raportoitu laajalti väärinkäytöksistä maakuntavaaleissa, joita pidetään ratkaisevan tärkeinä hallituksen strategian kannalta Tamilitiikerikapinallisten kukistamiseksi. Riippumaton seurantaryhmä kertoi saaneensa neljäkymmentä valitusta - pääasiassa äänestäjien pelottelusta - mutta myös äänestyslippujen täyttämisestä, moninkertaisesta äänestämisestä ja uhkauksista, jotka pakottivat tarkkailijat poistumaan äänestyspaikoilta. Tärkeimmän oppositioliiton johtaja Rauff Hakeem sanoi, että poliisi oli jättänyt valitukset huomiotta. Ihmiset äänestivät koko päivän ajan Sri Lankan itäosissa, myös alueilla, jotka olivat tamilitiikerien hallussa, kunnes sotilasoperaatio niiden karkottamiseksi päättyi heinäkuussa. Rauff Hakeem, joka toivoo pääsevänsä pääministeriksi, jos hänen oppositioliittonsa voittaa, sanoi, että äänestäjiin kohdistui laajalti pelottelua, väkivaltaa ja häirintää ja että poliisi jätti heidän valituksensa huomiotta. Nämä vaalit ovat keskeinen testi hallituksen strategialle sen pitkäaikaisessa sodassa tamilitiikereitä vastaan. He esittävät rajoitettua hajauttamista maakunnille vastauksena tamiliväestön pitkäaikaisiin vaatimuksiin lisätä autonomiaa. He toivovat, että se tekee tyhjäksi tamilitiikerien taistelun erillisestä valtiosta, joka on edelleen käynnissä pohjoisessa. Ehdokkaiden joukossa on entisiä kapinallisia, jotka loikkasivat vuonna 2004. TMVP ei ole luopunut aseista, ja sitä on syytetty murhista, sieppauksista ja lasten värväämisestä sotilaskoulutukseen. Se osallistui vaaleihin presidentti Mahinda Rajapaksan hallitsevan UPFA:n lipun alla.</w:t>
      </w:r>
    </w:p>
    <w:p>
      <w:r>
        <w:rPr>
          <w:b/>
        </w:rPr>
        <w:t xml:space="preserve">Yhteenveto</w:t>
      </w:r>
    </w:p>
    <w:p>
      <w:r>
        <w:t xml:space="preserve">Vaaliosaston mukaan vaalien päättyessä saatujen raporttien mukaan arvioitu äänestysprosentti oli noin 65 %, 55 % ja 60 % Amparassa, Batticaloassa ja Trincomaleessa.</w:t>
      </w:r>
    </w:p>
    <w:p>
      <w:r>
        <w:rPr>
          <w:b/>
          <w:u w:val="single"/>
        </w:rPr>
        <w:t xml:space="preserve">Asiakirjan numero 5586</w:t>
      </w:r>
    </w:p>
    <w:p>
      <w:r>
        <w:t xml:space="preserve">Cruftsin parhaan näyttelyn voitti villakoira nimeltä Ricky.</w:t>
      </w:r>
    </w:p>
    <w:p>
      <w:r>
        <w:t xml:space="preserve">Kaksivuotias vakiovillakoira voitti kuusi muuta ryhmänsä parasta voittajaa yli 21 000 osallistujaa käsittäneen vuosittaisen kilpailun loppukilpailussa. Birminghamin National Exhibition Centre -messukeskuksessa järjestetyn tapahtuman jälkeen Rickyn ohjaaja Jason Lynn Prestonista Lancashiren osavaltiosta kertoi olevansa ylpeä ja sanoi, että Ricky jää nyt eläkkeelle. Sunnuntai-iltana toiseksi sijoittui samojedinkoirarotuinen koira nimeltä Dan the Man.</w:t>
      </w:r>
    </w:p>
    <w:p>
      <w:r>
        <w:rPr>
          <w:b/>
        </w:rPr>
        <w:t xml:space="preserve">Yhteenveto</w:t>
      </w:r>
    </w:p>
    <w:p>
      <w:r>
        <w:t xml:space="preserve">Ricky-niminen villakoira on valittu Cruftsin tämänvuotiseksi näyttelyvoittajaksi.</w:t>
      </w:r>
    </w:p>
    <w:p>
      <w:r>
        <w:rPr>
          <w:b/>
          <w:u w:val="single"/>
        </w:rPr>
        <w:t xml:space="preserve">Asiakirjan numero 5587</w:t>
      </w:r>
    </w:p>
    <w:p>
      <w:r>
        <w:t xml:space="preserve">Islamilainen valtio: Jihadi Johnin tausta on tyypillinen, mutta erilainen.</w:t>
      </w:r>
    </w:p>
    <w:p>
      <w:r>
        <w:t xml:space="preserve">Syyrian tunnetuimman jihadistin henkilöllisyys on vihdoin selvinnyt: Mohammed Emwazi, joka tunnetaan paremmin nimellä "Jihadi John", on paljastunut entiseksi Länsi-Lontoon asukkaaksi. Hän on keskiluokkainen ja hyvin koulutettu, mikä sopii yhteen monien tutkimustemme kanssa. Radikalisoituminen ei johdu pääasiassa köyhyydestä tai sosiaalisesta puutteesta. Valtaosa Syyriaan lähtevistä briteistä onkin korkeasti koulutettuja. Kiinnostavin paljastus Emwazista on se, että hän matkusti Syyriaan vuonna 2013, jolloin konflikti näytti hyvin erilaiselta kuin nyt. Tuolloin suurin osa brittitaistelijoista ei liittynyt Islamilaiseen valtioon (IS). Sen sijaan he liittyivät vähemmän tunnettuihin ryhmiin, jotka keskittyivät enemmän taistelemaan presidentti Bashar al-Assadia vastaan. Noihin aikoihin tiedetään, että joukko arabi- ja pohjoisafrikkalaista alkuperää olevia taistelijoita matkusti Syyriaan Länsi-Lontoosta. Monet heistä olivat yhteydessä jengeihin ja harrastivat rikollisuutta. Tämä on erillinen ryhmä, kun otetaan huomioon, että suurin osa Britanniasta tulevista taistelijoista on tyypillisesti eteläaasialaista etnistä alkuperää. Ajan myötä IS on imenyt mukaansa useita erilaisia ryhmiä ja taistelijoita, jotka ovat halukkaita liittymään sen menestykseen. On todennäköistä, että Emwazi on kulkenut samankaltaista polkua, kuten niin monet muutkin eurooppalaiset taistelijat ovat tehneet. Hän on selvästi pyrkinyt aktiivisesti vähentämään digitaalista jalanjälkeään sosiaalisessa mediassa. Tämä ei ole kovin yllättävää. Se on juuri sitä, mitä voidaan odottaa henkilöltä, joka on ollut IS:n merkittävä voimavara. Emwazi on itsevarma, kaunopuheinen ja itsevarma. Hän on ihanteellinen keulahahmo välittämään IS:n sanomaa dramaattisilla videoilla, joista se on tullut tunnetuksi. Syyriassa taistelijat pyrkivät usein salaamaan henkilöllisyytensä käyttämällä naamioita ja salanimiä. Se, että Emwazin henkilöllisyys on paljastunut, osoittaa, että varotoimista huolimatta heidän nimensä vuotavat lopulta julkisuuteen. Emwazi ei ole ensimmäinen ulkomaalainen taistelija, joka on paljastunut - eikä hän ole viimeinen. Tämä ei vaikuta IS:n toimintatapaan, mutta se saattaa aiheuttaa psykologisen iskun, koska he ovat tehneet kaikkensa suojellakseen Emwazia julkisuudelta.</w:t>
      </w:r>
    </w:p>
    <w:p>
      <w:r>
        <w:rPr>
          <w:b/>
        </w:rPr>
        <w:t xml:space="preserve">Yhteenveto</w:t>
      </w:r>
    </w:p>
    <w:p>
      <w:r>
        <w:t xml:space="preserve">Jihadi Johnin tausta - hän on länsilontoolaisesta arabiperheestä kotoisin - yhdistää hänet brittiläisten militanttien ryhmään, kirjoittaa Shiraz Maher, joka on vanhempi tutkija King's College Londonissa sijaitsevassa kansainvälisessä radikalisoitumisen tutkimuskeskuksessa (International Centre for the Study of Radicalisation).</w:t>
      </w:r>
    </w:p>
    <w:p>
      <w:r>
        <w:rPr>
          <w:b/>
          <w:u w:val="single"/>
        </w:rPr>
        <w:t xml:space="preserve">Asiakirjan numero 5588</w:t>
      </w:r>
    </w:p>
    <w:p>
      <w:r>
        <w:t xml:space="preserve">Muistelemme "säästeliäiden mutta terveellisten" aterioiden aikoja.</w:t>
      </w:r>
    </w:p>
    <w:p>
      <w:r>
        <w:t xml:space="preserve">"Kello yhdeltä illalliseksi oli lautasellinen paksua lihaa ja kasvislientä. Ehkä kinkunluu linssien kanssa tai kiehuvan kanan liemi sakeutettuna purjolla ja riisillä. Skotlantilaisen liemen kanssa tuli helmiohraa ja pala naudan- tai lampaanlihaa. Aina pieni määrä halvinta lihapalaa. Tuoreet vihannekset, kuten porkkana, nauris, sipuli, purjo ja persilja, olivat aina mukana, samoin kuin vilja. Aina lämmittävä ateria lautasella. Lihaa ja perunoita oli sunnuntaisin. Ehkä härkäpyrstömuhennos, jonka murea liha liukui itsestään lautaselle jääneistä luista. Tai sitten lautasellinen täyteläisen ruskeaa sipulista jauhelihaa, jonka päällä oli perunoiden sijasta epämuodostuneita muhkeita mokkapaloja. Joskus se oli lautasellinen pureskeltua sisälmystä, joka ympäröi muhkeaa tatteja. Näitä ruokia söimme keskipäivällä. Kaikki kypsyivät hitaasti suuressa kattilassa, joka seisoi hiililämmitteisellä rautaliedellä Glasgow'n isoäitini ahtaassa East Endin vuokrakerrostalokodin keittiössä 1950-luvulla. Kahden maailmansodan ja kaupunkiväestöä pahasti koettelevan laman aikana ymmärrän nyt, miten ihmeellistä oli, että hän piti kiinni näistä vanhoista skotlantilaisista säästäväisistä mutta terveellisistä ruokailutottumuksista. Hänen ylämaalainen kollegansa teki asiat toisin. Seitsemässä crofting-kreivikunnassa, joissa maaseutuväestö harjoitti omavaraisuutta, myös liha oli niukkaa ja sitä syötiin niukasti. Skotlantilaiseen ohraliemeen käytettiin pientä palaa omaa suolattua lampaanlihaa, joka vapautti ainutlaatuisen makunsa. Heidän liemessään oli myös vähemmän lihaa kuin vihanneksia, mutta menetelmä oli sama. Kovia paloja, joissa oli paljon luuta ja jänteviä lihaksia, haudutettiin ja haudutettiin hitaasti palavan turvetulen päällä suuressa padassa, kunnes ne olivat pehmeitä ja hajosivat. Sitten liha paloiteltiin hienoksi, jotta se voitiin lisätä myöhemmin. Jos oli käytetty vähemmän sitkeää palaa, se viipaloitiin ja syötiin erikseen, usein kaurakakkujen tai bannockien kanssa. Vihannekset - useimmiten porkkanat, nauriit, sipulit ja purjot - saatettiin yhdistää lopuksi hienonnettuun lehtikaali- tai nokkoslehtikaaliin. Nopean ja pitkälle jalostetun ruoan aikakaudella tällä menetelmällä, jossa hitaasta ruoanlaitosta saadaan mahdollisimman paljon makua mahdollisimman vähällä polttoaineenkulutuksella, on useita etuja. Suurin etu on kuitenkin se, että se on sekä vähäkalorinen että ravintoarvoltaan arvokas. Sokeripitoinen juoma saattaa antaa välittömän energiapurskeen, mutta liemiruukusta valmistetuilla lautasella olevilla aterioilla on voimaa ylläpitää elämää." BBC Scotland Investigates: Scotland the Fat esitetään BBC1 Scotland -kanavalla torstaina 15. elokuuta kello 20.00, ja viikon ajan sen jälkeen BBC iPlayerissä.</w:t>
      </w:r>
    </w:p>
    <w:p>
      <w:r>
        <w:rPr>
          <w:b/>
        </w:rPr>
        <w:t xml:space="preserve">Yhteenveto</w:t>
      </w:r>
    </w:p>
    <w:p>
      <w:r>
        <w:t xml:space="preserve">BBC:n tutkimusta varten teettämässä Morin kyselyssä todettiin, että suurin osa skotlantilaisista ei enää tee itse ruokaa, ja yli puolet (55 %) turvautuu valmisruokiin tai noutoruokiin vähintään kolme kertaa viikossa. Skotlantilaisen ruoanlaiton kirjoittaja Catherine Brown kertoo BBC:lle, miten skotlantilainen ruokavalio on muuttunut vuosikymmenten aikana.</w:t>
      </w:r>
    </w:p>
    <w:p>
      <w:r>
        <w:rPr>
          <w:b/>
          <w:u w:val="single"/>
        </w:rPr>
        <w:t xml:space="preserve">Asiakirjan numero 5589</w:t>
      </w:r>
    </w:p>
    <w:p>
      <w:r>
        <w:t xml:space="preserve">Vauva Sir Bryn Terfelille ja harpisti Hannah Stonelle</w:t>
      </w:r>
    </w:p>
    <w:p>
      <w:r>
        <w:t xml:space="preserve">Tyttövauva on neljäs lapsi Sir Brynille, 51, jolla on kolme poikaa ensimmäisestä avioliitostaan Lesley Jonesin kanssa. Pant Glasista, Gwyneddistä kotoisin oleva laulaja ja Stone, 30, aloittivat suhteen vuonna 2014 ja menivät kihloihin viime vuonna. Swanseasta kotoisin oleva Stone toimi Walesin prinssin virallisena harpistina vuosina 2011-2015.</w:t>
      </w:r>
    </w:p>
    <w:p>
      <w:r>
        <w:rPr>
          <w:b/>
        </w:rPr>
        <w:t xml:space="preserve">Yhteenveto</w:t>
      </w:r>
    </w:p>
    <w:p>
      <w:r>
        <w:t xml:space="preserve">Oopperatähti Bryn Terfel on saanut tyttären kihlattunsa, entisen Walesin prinssiharpisti Hannah Stonen kanssa, kuten heidän agenttinsa on vahvistanut.</w:t>
      </w:r>
    </w:p>
    <w:p>
      <w:r>
        <w:rPr>
          <w:b/>
          <w:u w:val="single"/>
        </w:rPr>
        <w:t xml:space="preserve">Asiakirjan numero 5590</w:t>
      </w:r>
    </w:p>
    <w:p>
      <w:r>
        <w:t xml:space="preserve">Puistopuukotus Birminghamissa: Birmingham: Poika, 15, kiistää murhayrityksen</w:t>
      </w:r>
    </w:p>
    <w:p>
      <w:r>
        <w:t xml:space="preserve">14-vuotias uhri loukkaantui Burbury Parkissa Lozellsissa Birminghamissa 13. huhtikuuta, ja hänet vietiin sairaalaan, kertoo West Midlandsin poliisi. 15-vuotias, jonka nimeä ei voida mainita oikeudellisista syistä, myönsi aiemmin Birminghamin kruununoikeudessa syyttömyytensä. Oikeudenkäynnin on määrä alkaa 6. joulukuuta.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Yhteenveto</w:t>
      </w:r>
    </w:p>
    <w:p>
      <w:r>
        <w:t xml:space="preserve">15-vuotias poika on kiistänyt syytteen murhayrityksestä sen jälkeen, kun teiniä oli puukotettu useita kertoja puistossa.</w:t>
      </w:r>
    </w:p>
    <w:p>
      <w:r>
        <w:rPr>
          <w:b/>
          <w:u w:val="single"/>
        </w:rPr>
        <w:t xml:space="preserve">Asiakirjan numero 5591</w:t>
      </w:r>
    </w:p>
    <w:p>
      <w:r>
        <w:t xml:space="preserve">Kiinalainen uusi vuosi: Rottavuosi: Englanti toivottaa rotan vuoden tervetulleeksi</w:t>
      </w:r>
    </w:p>
    <w:p>
      <w:r>
        <w:t xml:space="preserve">Useissa Englannin keskustoissa järjestetään tapahtumia rotan vuoden kunniaksi, joka osui lauantaina. Lontoossa järjestettiin järjestäjien mukaan suurimmat juhlallisuudet Aasian ulkopuolella, ja Liverpoolissa juhlittiin Euroopan vanhimmassa Chinatownissa. Manchesterin lohikäärmeparaatissa esiintyi 53 metriä pitkä lohikäärme, jota säestivät leijona- ja nauhatanssijat. Birminghamin juhlallisuuksiin odotetaan osallistuvan jopa 30 000 ihmistä. .</w:t>
      </w:r>
    </w:p>
    <w:p>
      <w:r>
        <w:rPr>
          <w:b/>
        </w:rPr>
        <w:t xml:space="preserve">Yhteenveto</w:t>
      </w:r>
    </w:p>
    <w:p>
      <w:r>
        <w:t xml:space="preserve">Esiintyjät ja akrobaatit, lentävät lohikäärmeet ja tanssivat leijonat ovat auttaneet tuhansia juhlimaan kiinalaista uutta vuotta.</w:t>
      </w:r>
    </w:p>
    <w:p>
      <w:r>
        <w:rPr>
          <w:b/>
          <w:u w:val="single"/>
        </w:rPr>
        <w:t xml:space="preserve">Asiakirjan numero 5592</w:t>
      </w:r>
    </w:p>
    <w:p>
      <w:r>
        <w:t xml:space="preserve">Sade pelastaa suon snorklaustapahtuman Llanwrtyd Wellsissä</w:t>
      </w:r>
    </w:p>
    <w:p>
      <w:r>
        <w:t xml:space="preserve">Sadat kilpailijat juoksevat kaksi matkaa 55 metrin pituisella turvesuolla Llanwrtyd Wellsissä, Powysissa, pyrkiessään suon snorklauksen maailmanmestariksi. Green Events -järjestön tiedottajan mukaan suot ovat nyt "täynnä" ennen 26. elokuuta järjestettävää kilpailua. Kisojen muihin lajeihin kuuluvat muun muassa avaruushyppely ja vatsaheitto.</w:t>
      </w:r>
    </w:p>
    <w:p>
      <w:r>
        <w:rPr>
          <w:b/>
        </w:rPr>
        <w:t xml:space="preserve">Yhteenveto</w:t>
      </w:r>
    </w:p>
    <w:p>
      <w:r>
        <w:t xml:space="preserve">Tämän vuoden World Alternative Games -tapahtumassa järjestetään suon snorklausta, kun viimeaikaiset sateet ovat täyttäneet helleaallon kuivattamat juoksuhautat.</w:t>
      </w:r>
    </w:p>
    <w:p>
      <w:r>
        <w:rPr>
          <w:b/>
          <w:u w:val="single"/>
        </w:rPr>
        <w:t xml:space="preserve">Asiakirjan numero 5593</w:t>
      </w:r>
    </w:p>
    <w:p>
      <w:r>
        <w:t xml:space="preserve">Chesterfieldin onnettomuus: Mies kuoli ja nainen loukkaantui vakavasti</w:t>
      </w:r>
    </w:p>
    <w:p>
      <w:r>
        <w:t xml:space="preserve">Derbyshiren poliisin mukaan mies kuoli tapahtumapaikalla sen jälkeen, kun Audi oli törmännyt pariin Chesterfieldissä lauantaina klo 14.20. 20-vuotias kuljettaja pidätettiin epäiltynä kuoleman aiheuttamisesta vaarallisella ajotavalla, ja hänet on vapautettu tutkimusten jatkuessa. Saltergate oli suljettuna yli kolme tuntia onnettomuuden jälkeen. Poliisi on vedonnut silminnäkijöihin ja kojelautakameran kuvamateriaaliin. Seuraa BBC East Midlandsia Facebookissa, Twitterissä tai Instagramissa. Lähetä juttuideoita osoitteeseen eastmidsnews@bbc.co.uk.</w:t>
      </w:r>
    </w:p>
    <w:p>
      <w:r>
        <w:rPr>
          <w:b/>
        </w:rPr>
        <w:t xml:space="preserve">Yhteenveto</w:t>
      </w:r>
    </w:p>
    <w:p>
      <w:r>
        <w:t xml:space="preserve">Mies kuoli ja nainen jäi kriittiseen tilaan, kun he jäivät auton alle kaupungin keskustassa.</w:t>
      </w:r>
    </w:p>
    <w:p>
      <w:r>
        <w:rPr>
          <w:b/>
          <w:u w:val="single"/>
        </w:rPr>
        <w:t xml:space="preserve">Asiakirjan numero 5594</w:t>
      </w:r>
    </w:p>
    <w:p>
      <w:r>
        <w:t xml:space="preserve">Auto törmäsi taloon törmäyksen jälkeen Small Heathissa</w:t>
      </w:r>
    </w:p>
    <w:p>
      <w:r>
        <w:t xml:space="preserve">Ajoneuvo törmäsi paritaloon Barnesville Closessa Small Heathissa keskiviikkoiltana, kertoivat pelastustyöntekijät. West Midlandsin palokunnan mukaan auto aiheutti talolle jonkin verran rakenteellisia vaurioita, mutta kaupunginhallituksen insinööri julisti kiinteistön turvalliseksi. Kukaan ei loukkaantunut törmäyksessä tai talosta, palomiehet kertoivat.</w:t>
      </w:r>
    </w:p>
    <w:p>
      <w:r>
        <w:rPr>
          <w:b/>
        </w:rPr>
        <w:t xml:space="preserve">Yhteenveto</w:t>
      </w:r>
    </w:p>
    <w:p>
      <w:r>
        <w:t xml:space="preserve">Auto törmäsi taloon Birminghamissa törmättyään toiseen autoon.</w:t>
      </w:r>
    </w:p>
    <w:p>
      <w:r>
        <w:rPr>
          <w:b/>
          <w:u w:val="single"/>
        </w:rPr>
        <w:t xml:space="preserve">Asiakirjan numero 5595</w:t>
      </w:r>
    </w:p>
    <w:p>
      <w:r>
        <w:t xml:space="preserve">Ipswichin murha koekuoppa miehen puukotettua kuolettavasti miestä</w:t>
      </w:r>
    </w:p>
    <w:p>
      <w:r>
        <w:t xml:space="preserve">Poliisi sanoi, että heidät kutsuttiin Turin Streetille noin klo 13:50 GMT, ja vaikka ensihoitajat ja ilma-ambulanssi osallistuivat, mies kuoli paikalle. Uhriin liittyviä lisätietoja ei ole julkistettu, ja poliisin mukaan Turin Street on suljettu. Myös muut Stoken alueen tiet saattavat olla vaurioituneet, ja poliisi on vedonnut silminnäkijöihin.</w:t>
      </w:r>
    </w:p>
    <w:p>
      <w:r>
        <w:rPr>
          <w:b/>
        </w:rPr>
        <w:t xml:space="preserve">Yhteenveto</w:t>
      </w:r>
    </w:p>
    <w:p>
      <w:r>
        <w:t xml:space="preserve">Ipswichin kadulla puukotetun miehen kuoleman jälkeen on aloitettu murhatutkinta.</w:t>
      </w:r>
    </w:p>
    <w:p>
      <w:r>
        <w:rPr>
          <w:b/>
          <w:u w:val="single"/>
        </w:rPr>
        <w:t xml:space="preserve">Asiakirjan numero 5596</w:t>
      </w:r>
    </w:p>
    <w:p>
      <w:r>
        <w:t xml:space="preserve">Vale of Rheidolin rata avataan uudelleen tulvassa tapahtuneen maanvyöryn jälkeen.</w:t>
      </w:r>
    </w:p>
    <w:p>
      <w:r>
        <w:t xml:space="preserve">Noin 15,2 metrin pituinen raide jäi ilmaan sen jälkeen, kun sen alla oleva maa huuhtoutui pois Vale of Rheidolin rautatiellä Aberystwythin lähellä viime lauantaina. Aberystwythin ja Devil's Bridgen välillä kulkevan radan liikennöinti oli keskeytetty. Ratapohjaongelman laajuus havaittiin vaurioiden tutkimisen yhteydessä. Lauantaina Walesin keskiosassa tulvien ollessa suurimmillaan noin 1 000 ihmistä joutui siirtymään turvaan, kun tulvavesi saavutti yhteisöjä eri puolilla aluetta Powysin alueelle asti.</w:t>
      </w:r>
    </w:p>
    <w:p>
      <w:r>
        <w:rPr>
          <w:b/>
        </w:rPr>
        <w:t xml:space="preserve">Yhteenveto</w:t>
      </w:r>
    </w:p>
    <w:p>
      <w:r>
        <w:t xml:space="preserve">Liikennöintiä on jatkettu höyryrautatietä pitkin, joka vaurioitui maanvyöryn seurauksena tulvissa Walesin keskiosassa.</w:t>
      </w:r>
    </w:p>
    <w:p>
      <w:r>
        <w:rPr>
          <w:b/>
          <w:u w:val="single"/>
        </w:rPr>
        <w:t xml:space="preserve">Asiakirjan numero 5597</w:t>
      </w:r>
    </w:p>
    <w:p>
      <w:r>
        <w:t xml:space="preserve">Aberystwythin opiskelijat protestoivat Pantycelynin salien katolla</w:t>
      </w:r>
    </w:p>
    <w:p>
      <w:r>
        <w:t xml:space="preserve">Noin 30 mielenosoittajaa kieltäytyi poistumasta Pantycelynistä lukukauden päättyessä sunnuntaina, ja viisi kiipesi katolle maanantaina. Kampanjoijat ilmoittivat ryhtyvänsä nälkälakkoon myös 21. kesäkuuta, päivää ennen kuin on määrä tehdä päätös siitä, suljetaanko majoituspaikka toistaiseksi. Yliopisto suositteli asuntolan sulkemista, jotta se saataisiin "tarkoituksenmukaiseksi". Se sanoi, että rakennusta käytettäisiin edelleen walesinkielisiin palveluihin. Kampanjoijat ovat kuitenkin syyttäneet yliopistoa siitä, että se ei anna tarpeeksi arvoa walesin kielelle. Opiskelija Bethan Roberts sanoi: "Me olemme vallanneet rakennuksen yhdessä opiskelijoiden ja ihmisten kanssa eri puolilta Walesia varmistaaksemme, että rakennus säilyy walesinkielisenä asuntolana".</w:t>
      </w:r>
    </w:p>
    <w:p>
      <w:r>
        <w:rPr>
          <w:b/>
        </w:rPr>
        <w:t xml:space="preserve">Yhteenveto</w:t>
      </w:r>
    </w:p>
    <w:p>
      <w:r>
        <w:t xml:space="preserve">Aberystwythin yliopiston opiskelijat ovat kiivenneet walesinkielisen asuntolan katolle protestoidakseen sen ehdotettua sulkemista vastaan.</w:t>
      </w:r>
    </w:p>
    <w:p>
      <w:r>
        <w:rPr>
          <w:b/>
          <w:u w:val="single"/>
        </w:rPr>
        <w:t xml:space="preserve">Asiakirjan numero 5598</w:t>
      </w:r>
    </w:p>
    <w:p>
      <w:r>
        <w:t xml:space="preserve">Kunnossapitotyöt aiheuttavat viivästyksiä koko Guernseyllä</w:t>
      </w:r>
    </w:p>
    <w:p>
      <w:r>
        <w:t xml:space="preserve">Forest Road ja Les Cornus suljetaan vaiheittain päällystystöiden ajaksi. Autoilijoita kehotetaan varaamaan ylimääräistä aikaa matkoihinsa, kun he seuraavat kiertoteitä töiden kuuden viikon ajan. Kunnossapito alkaa maanantaina, jolloin Forest Road suljetaan kolmeksi viikoksi. Länteen suuntautuvan liikenteen tulisi käyttää Le Vauquiedoria, St Andrews Roadia, Rue Frairiesia ja Les Blicqsia päästäkseen Chenen liikennevaloihin. Raskaiden ajoneuvojen itään suuntautuva kiertotie käyttää samaa reittiä, mutta lisäksi La Villiaze Roadia, Route de L'Issuea ja Bouillon Roadia. Kevyempi liikenne itään päin ohjataan Chenen kohdalla vasemmalle, Le Chemin Le Roin ja Les Mouilpiedsin kautta takaisin Les Cornusiin.</w:t>
      </w:r>
    </w:p>
    <w:p>
      <w:r>
        <w:rPr>
          <w:b/>
        </w:rPr>
        <w:t xml:space="preserve">Yhteenveto</w:t>
      </w:r>
    </w:p>
    <w:p>
      <w:r>
        <w:t xml:space="preserve">Ensi viikolla Guernseyn liikenteessä voi olla vakavia viivästyksiä, kun yksi saaren vilkkaimmista reiteistä suljetaan huoltotöiden vuoksi.</w:t>
      </w:r>
    </w:p>
    <w:p>
      <w:r>
        <w:rPr>
          <w:b/>
          <w:u w:val="single"/>
        </w:rPr>
        <w:t xml:space="preserve">Asiakirjan numero 5599</w:t>
      </w:r>
    </w:p>
    <w:p>
      <w:r>
        <w:t xml:space="preserve">"Ihaninta satunnaista ystävällisyyttä koskaan"?</w:t>
      </w:r>
    </w:p>
    <w:p>
      <w:r>
        <w:t xml:space="preserve">Ruoka- ja matkakirjoittaja Christie Dietz, jonka nelivuotias poika on pysäköinyt polkupyöränsä samalle lyhtypylväälle "lähes joka päivä viimeisen vuoden ajan", huomasi, että paikka oli nyt varattu vain hänelle. Eräs hyväsydäminen tuntematon oli kiinnittänyt lyhtypylvääseen tarran, jossa oli kuva hänen poikansa erikoisesta vihreän ja sinisen tasapainopyörästä. Dietz julkaisi kuvan pylväästä Twitterissä maanantaina, ja kuvaa on jaettu laajalti - se on saanut yli 75 000 tykkäystä ja jakoa. "Olimme todella liikuttuneita siitä, että joku toteutti näin suloisen ja iloisen idean", Dietz kertoi BBC:lle. "Poikani on hyvin iloinen tarrasta." "Olen todella iloinen, että twiitti on tuonut hymyn niin monelle ihmiselle", hän sanoi. Sosiaalisen median reaktiot viittaavat siihen, että hymyjen mukana on tullut myös melkoinen määrä kyyneleitä. "Sain juuri pienen kyyneleen silmääni", twiittasi eräs sosiaalisen median käyttäjä. "Aina pienet yksityiskohdat saavat sinut ymmärtämään. Niin ihana ele." Toisen mukaan kyseessä oli "kaikkien aikojen ihanin satunnainen ystävällisyyden teko". Dietz kertoi kirjoittaneensa kiitoskirjeen, jonka hän aikoo jättää poikansa juuri varattuun parkkipaikkaan. Saatat olla myös kiinnostunut:</w:t>
      </w:r>
    </w:p>
    <w:p>
      <w:r>
        <w:rPr>
          <w:b/>
        </w:rPr>
        <w:t xml:space="preserve">Yhteenveto</w:t>
      </w:r>
    </w:p>
    <w:p>
      <w:r>
        <w:t xml:space="preserve">Pysäköintirajoitukset herättävät turhautumista useammin kuin iloa, mutta Saksan Wiesbadeniin hiljattain asennettu kyltti on julistettu "kaikkien aikojen ihanimmaksi satunnaisen ystävällisyyden teoksi", kun sosiaalisen median käyttäjät jakoivat tarinan verkossa.</w:t>
      </w:r>
    </w:p>
    <w:p>
      <w:r>
        <w:rPr>
          <w:b/>
          <w:u w:val="single"/>
        </w:rPr>
        <w:t xml:space="preserve">Asiakirjan numero 5600</w:t>
      </w:r>
    </w:p>
    <w:p>
      <w:r>
        <w:t xml:space="preserve">Ylösalaisin oleva kissa pelastettiin Wilburtonissa parvelle putoamisen jälkeen</w:t>
      </w:r>
    </w:p>
    <w:p>
      <w:r>
        <w:t xml:space="preserve">Palomiehet vapauttivat kissan sen jälkeen, kun se seurasi omistajaansa vintille ja putosi maaperän pinoihin. Miehistöt käyttivät erikoisleikkauslaitteita vapauttaakseen lemmikin Wilburtonissa sijaitsevasta perhekodista. Cambridgeshiren palo- ja pelastuspalvelun mukaan kissa voi hyvin, eikä se ole loukkaantunut, paitsi että se on hieman hämillään.</w:t>
      </w:r>
    </w:p>
    <w:p>
      <w:r>
        <w:rPr>
          <w:b/>
        </w:rPr>
        <w:t xml:space="preserve">Yhteenveto</w:t>
      </w:r>
    </w:p>
    <w:p>
      <w:r>
        <w:t xml:space="preserve">Utelias kissa pääsi onnekkaasti pakoon jäätyään jumiin ylösalaisin kylpyhuoneen seinän taakse.</w:t>
      </w:r>
    </w:p>
    <w:p>
      <w:r>
        <w:rPr>
          <w:b/>
          <w:u w:val="single"/>
        </w:rPr>
        <w:t xml:space="preserve">Asiakirjan numero 5601</w:t>
      </w:r>
    </w:p>
    <w:p>
      <w:r>
        <w:t xml:space="preserve">30 työpaikkaa uuteen merenrantaravintolaan Cricciethissä, Gwyneddissä</w:t>
      </w:r>
    </w:p>
    <w:p>
      <w:r>
        <w:t xml:space="preserve">Ensimmäinen Dylan's-ravintola avattiin Angleseyssä vuonna 2012, ja omistajat käyttävät 500 000 puntaa Morannedd-rakennuksen uudistamiseen Cricciethissä. Portmeirionin arkkitehti Sir Clough Williams-Ellis rakensi rakennuksen vuonna 1952, ja sitä käytettiin kahvilana. Dylanin johtaja David Evans sanoi, että hän toivoo myös tuovansa kauppaa paikallisille kalastajille, kun se avataan ensi pääsiäisenä. "Se on paikka, joka on hyvin rakas useimpien ihmisten sydämelle Pohjois-Walesissa, ja sieltä on näkymät Snowdoniin asti. Haluamme palauttaa sen entiseen loistoonsa."</w:t>
      </w:r>
    </w:p>
    <w:p>
      <w:r>
        <w:rPr>
          <w:b/>
        </w:rPr>
        <w:t xml:space="preserve">Yhteenveto</w:t>
      </w:r>
    </w:p>
    <w:p>
      <w:r>
        <w:t xml:space="preserve">Gwyneddin merenrannalla sijaitsevaan II-luokan rakennukseen avattavaan ravintolaan on tarkoitus luoda kolmekymmentä työpaikkaa.</w:t>
      </w:r>
    </w:p>
    <w:p>
      <w:r>
        <w:rPr>
          <w:b/>
          <w:u w:val="single"/>
        </w:rPr>
        <w:t xml:space="preserve">Asiakirjan numero 5602</w:t>
      </w:r>
    </w:p>
    <w:p>
      <w:r>
        <w:t xml:space="preserve">Graysin kemiantehtaalla suolahappovuoto</w:t>
      </w:r>
    </w:p>
    <w:p>
      <w:r>
        <w:t xml:space="preserve">Titan Worksin tehdas Hogg Lanella, Graysissa, evakuoitiin noin kello 06:00 BST ja läheiset tiet suljettiin. Hengityssuojaimilla varustetut palomiehet ovat pyrkineet hajottamaan kaasupilveä ympäri laitosaluetta. Essexin poliisin mukaan kukaan ei ole loukkaantunut, eikä yleisölle ole uhkaa. Kemikaalilaitosta ympäröivät tiet on nyt avattu uudelleen.</w:t>
      </w:r>
    </w:p>
    <w:p>
      <w:r>
        <w:rPr>
          <w:b/>
        </w:rPr>
        <w:t xml:space="preserve">Yhteenveto</w:t>
      </w:r>
    </w:p>
    <w:p>
      <w:r>
        <w:t xml:space="preserve">Yli 60 tonnia suolahappoa valui säiliöstä Essexin teollisuusalueella.</w:t>
      </w:r>
    </w:p>
    <w:p>
      <w:r>
        <w:rPr>
          <w:b/>
          <w:u w:val="single"/>
        </w:rPr>
        <w:t xml:space="preserve">Asiakirjan numero 5603</w:t>
      </w:r>
    </w:p>
    <w:p>
      <w:r>
        <w:t xml:space="preserve">Apec: Huippukokous pidettiin laivalla</w:t>
      </w:r>
    </w:p>
    <w:p>
      <w:r>
        <w:t xml:space="preserve">Karishma VaswaniAsia-liiketoiminnan kirjeenvaihtaja@BBCKarishmaTwitterissä Kokous kokoaa yhteen maailman ja liike-elämän johtajat, ja kauppaneuvottelut ovat asialistalla tärkeällä sijalla. Mutta miksi osallistuvat toimitusjohtajat ja muut vieraat majoittuvat risteilyaluksille?</w:t>
      </w:r>
    </w:p>
    <w:p>
      <w:r>
        <w:rPr>
          <w:b/>
        </w:rPr>
        <w:t xml:space="preserve">Yhteenveto</w:t>
      </w:r>
    </w:p>
    <w:p>
      <w:r>
        <w:t xml:space="preserve">Aasian ja Tyynenmeren alueen taloudellisen yhteistyön (Apec) huippukokous on parhaillaan käynnissä Papua-Uudessa-Guineassa.</w:t>
      </w:r>
    </w:p>
    <w:p>
      <w:r>
        <w:rPr>
          <w:b/>
          <w:u w:val="single"/>
        </w:rPr>
        <w:t xml:space="preserve">Asiakirjan numero 5604</w:t>
      </w:r>
    </w:p>
    <w:p>
      <w:r>
        <w:t xml:space="preserve">Lunta ja voimakasta tuulta koskeva varoitus annettu Walesiin</w:t>
      </w:r>
    </w:p>
    <w:p>
      <w:r>
        <w:t xml:space="preserve">Wrexhamiin, Denbighshireen, Flintshireen ja osiin Conwyta, Powysia ja Gwyneddiä on annettu keltainen lumivaroitus sunnuntaina kello 03.00 GMT alkaen. Samaan aikaan etelärannikolle on annettu toinen varoitus voimakkaasta tuulesta kello 01:00 alkaen. Molemmat varoitukset päättyvät sunnuntaiaamuna kello 11.00. Met Office on varoittanut, että liikenne voi kärsiä, ja teiden, rautateiden ja lauttojen liikennöinti voi viivästyä. Myös sähkökatkoista etelässä on varoitettu voimakkaiden tuulten vuoksi.</w:t>
      </w:r>
    </w:p>
    <w:p>
      <w:r>
        <w:rPr>
          <w:b/>
        </w:rPr>
        <w:t xml:space="preserve">Yhteenveto</w:t>
      </w:r>
    </w:p>
    <w:p>
      <w:r>
        <w:t xml:space="preserve">Sunnuntaiaamuksi on ennustettu lunta ja kovaa tuulta, ja Met Office on antanut kaksi säävaroitusta Walesiin.</w:t>
      </w:r>
    </w:p>
    <w:p>
      <w:r>
        <w:rPr>
          <w:b/>
          <w:u w:val="single"/>
        </w:rPr>
        <w:t xml:space="preserve">Asiakirjan numero 5605</w:t>
      </w:r>
    </w:p>
    <w:p>
      <w:r>
        <w:t xml:space="preserve">Guisborough'n törmäys: Kuljettaja syytetään kuoleman aiheuttaneesta onnettomuudesta</w:t>
      </w:r>
    </w:p>
    <w:p>
      <w:r>
        <w:t xml:space="preserve">Michael Liddell, 68, kuoli onnettomuuspaikalla Middlesbrough Roadin ja A171-tien risteyksessä 13. kesäkuuta. Hänen tyttärensä Sarah Liddell, 41, loukkaantui ja kuoli seuraavana päivänä. Mario Dzhambazovia, 18, syytetään kahdesta kuolemantuottamuksesta vaarallisella ajotavalla. Häntä syytetään myös ajamisesta ilman vakuutusta ja ajokorttia.</w:t>
      </w:r>
    </w:p>
    <w:p>
      <w:r>
        <w:rPr>
          <w:b/>
        </w:rPr>
        <w:t xml:space="preserve">Yhteenveto</w:t>
      </w:r>
    </w:p>
    <w:p>
      <w:r>
        <w:t xml:space="preserve">Mies on saanut syytteen naisen ja hänen isänsä kuolemasta Guisborough'ssa tapahtuneessa onnettomuudessa.</w:t>
      </w:r>
    </w:p>
    <w:p>
      <w:r>
        <w:rPr>
          <w:b/>
          <w:u w:val="single"/>
        </w:rPr>
        <w:t xml:space="preserve">Asiakirjan numero 5606</w:t>
      </w:r>
    </w:p>
    <w:p>
      <w:r>
        <w:t xml:space="preserve">Teidän kuvanne aiheesta 'syksyiset maisemat'.</w:t>
      </w:r>
    </w:p>
    <w:p>
      <w:r>
        <w:t xml:space="preserve">Seuraava teema on "yksivärinen", ja osallistumisaika päättyy 24. marraskuuta 2020. Lähetä kuvat osoitteeseen yourpics@bbc.co.uk tai seuraa alla olevaa linkkiä "Upload your pictures here". Lisätietoja ja ehdot löytyvät sivun alareunassa olevasta linkistä "We set the theme, you take the picture". Kaikkiin valokuviin sovelletaan tekijänoikeuksia.</w:t>
      </w:r>
    </w:p>
    <w:p>
      <w:r>
        <w:rPr>
          <w:b/>
        </w:rPr>
        <w:t xml:space="preserve">Yhteenveto</w:t>
      </w:r>
    </w:p>
    <w:p>
      <w:r>
        <w:t xml:space="preserve">Pyysimme lukijoitamme lähettämään kuviaan teemalla "syksyiset maisemat". Seuraavassa on muutamia kuvia, joita meille lähetettiin eri puolilta maailmaa.</w:t>
      </w:r>
    </w:p>
    <w:p>
      <w:r>
        <w:rPr>
          <w:b/>
          <w:u w:val="single"/>
        </w:rPr>
        <w:t xml:space="preserve">Asiakirjan numero 5607</w:t>
      </w:r>
    </w:p>
    <w:p>
      <w:r>
        <w:t xml:space="preserve">Pankkien Libor-sakot Broughton House -veteraanikodin hyväksi</w:t>
      </w:r>
    </w:p>
    <w:p>
      <w:r>
        <w:t xml:space="preserve">Salfordissa sijaitseva Broughton House saa 3 miljoonaa puntaa hoitokyläksi muuttamisen ensimmäiseen vaiheeseen. Uuteen paikkaan tulee hoitokoti, muistopuisto ja pienviljelypalstoja. Sakot määrättiin rahoituslaitoksille, jotka olivat vääristelleet toisilta pankeilta otetuista lainoista perittäviä korkoja. Toimitusjohtaja Ty Platten sanoi, että satavuotisjuhlavuottaan viettävän kodin uudistaminen merkitsisi sitä, että se voisi "vastata veteraanien nykyaikaisiin hoitotarpeisiin terveydenhuollon, sosiaalipalvelujen, hoidon ja asumisen näkökulmasta". Kesällä 2017 alkavien töiden myötä kohteeseen lisätään myös avustetun asumisen asuntoja, interaktiivinen museo, kokoustiloja, kuntosali, kuntoutuskeskus ja keilahalli. Platten sanoi, että loput hankkeen loppuunsaattamiseen tarvittavista varoista kerättäisiin hyväntekijöiltä, järjestöiltä ja yleisöltä.</w:t>
      </w:r>
    </w:p>
    <w:p>
      <w:r>
        <w:rPr>
          <w:b/>
        </w:rPr>
        <w:t xml:space="preserve">Yhteenveto</w:t>
      </w:r>
    </w:p>
    <w:p>
      <w:r>
        <w:t xml:space="preserve">Veteraanikodin 10 miljoonan punnan saneeraus maksetaan osittain Libor-skandaaliin osallistuneille pankeille määrätyillä sakoilla, kuten liittokansleri ilmoitti syksyn julkilausumassaan.</w:t>
      </w:r>
    </w:p>
    <w:p>
      <w:r>
        <w:rPr>
          <w:b/>
          <w:u w:val="single"/>
        </w:rPr>
        <w:t xml:space="preserve">Asiakirjan numero 5608</w:t>
      </w:r>
    </w:p>
    <w:p>
      <w:r>
        <w:t xml:space="preserve">Bradgate Park: Muoviset kakkapussit löytyivät peuran suolistosta</w:t>
      </w:r>
    </w:p>
    <w:p>
      <w:r>
        <w:t xml:space="preserve">Löytö tehtiin Bradgate Parkissa Newtown Linfordissa tiistaina vuotuisen hirvien teurastuksen jälkeen. Bradgate Park Trustin johtaja Peter Tyldesley sanoi, että koirien sotkujen jättäminen muovipusseihin on "tappavaa" kaikille villieläimille. Hänen mukaansa lopetettu peura oli hyväkuntoinen huolimatta sen suoliston sisällöstä. Lisää päivityksiä ja tarinoita Leicestershiresta Tyldesley sanoi: "Kun tutkimme sen sisäelimiä varmistaaksemme, ettei sillä ole loisia tai sairauksia, huomasimme, että vatsa oli täynnä muovisia koirankakkapusseja. Hän sanoi, että eläimiä oli aiemmin löydetty "laihdutetun näköisinä ja huonokuntoisina", ja myöhemmin niiden vatsat oli löydetty "täynnä muovia". "Tämä on ensimmäinen kerta, kun yksi on kävellyt ympäriinsä ilmeisen terveenä... Ihmettelee, kuinka moni eläin on niellyt koko lastin muovia." Hän lisäsi, että peurat saattoivat yhdistää pussit piknik-ruokaan.</w:t>
      </w:r>
    </w:p>
    <w:p>
      <w:r>
        <w:rPr>
          <w:b/>
        </w:rPr>
        <w:t xml:space="preserve">Yhteenveto</w:t>
      </w:r>
    </w:p>
    <w:p>
      <w:r>
        <w:t xml:space="preserve">Koiran ulkoiluttajia on määrätty hävittämään lemmikkinsä jätteet roskiin sen jälkeen, kun Leicestershiressä sijaitsevassa puistossa havaittiin peuran vatsan olevan täynnä muovisia kakkapusseja.</w:t>
      </w:r>
    </w:p>
    <w:p>
      <w:r>
        <w:rPr>
          <w:b/>
          <w:u w:val="single"/>
        </w:rPr>
        <w:t xml:space="preserve">Asiakirjan numero 5609</w:t>
      </w:r>
    </w:p>
    <w:p>
      <w:r>
        <w:t xml:space="preserve">The Trial of the Chicago 7: Will Gompertz arvioi Aaron Sorkinin elokuvan★★★★☆</w:t>
      </w:r>
    </w:p>
    <w:p>
      <w:r>
        <w:t xml:space="preserve">Will GompertzArts editor@WillGompertzBBCon Twitter The Trial of the Chicago 7:ssä on mukana superryhmä näyttelijöitä (Mark Rylance, Eddie Redmayne, Frank Langella, Sacha Baron Cohen, Michael Keaton), jotka Sorkin on muovannut hienosti yhteen sovitetuksi kokonaisuudeksi, joka täydentää toisiaan kuin kamariorkesterin jäsenet. Se on vaikuttava saavutus. Se ei johdu siitä, että hän on saanut heidät kaikki soittamaan hienosti yhteen, mikä viittaisi maltillisuuteen suuremman hyvän vuoksi, vaan päinvastoin: hän on saanut jokaisesta heistä irti loistavia suorituksia. Kaikki hänen tähtensä pääsevät loistamaan kertoessaan uudestaan pahamaineisesta oikeudenkäynnistä, joka koski pitkälti toisiinsa liittymättömiä poliittisia aktivisteja, joita syytettiin yhdessä mellakan lietsomisesta vuoden 1968 demokraattien kansalliskokouksessa Chicagossa. Mark Rylance on William Kunstler, heidän puolustusasianajajansa, joka oli, sen vähän mitä tiedän hänen menneisyydestään, elämää suurempi läsnäolo oikeussalissa. Rylance ei näyttele asianajajaa näin, vaan hän esittää häntä ovelana älykkäänä älykkönä, joka teeskentelee matalaa asemaa herättääkseen sympatiaa ja horjuttaakseen auktoriteetteja yhtä lailla. Auktoriteetti on tässä tapauksessa tuomari Julius Hoffman (Frank Langella), mahtipontinen ja ylimielinen öykkäri, joka käyttää korotettua asemaansa saadakseen läpi kiihkoilevat näkemyksensä ja jakaakseen oikeuden halventamismääräyksiä kuin ilmaisjakelulehtiä metrossa. Hän tekee heti alusta alkaen kristallinkirkkaasti selväksi, että hän aikoo puolueettomana istuimeltaan valvoa syytetyn vangitsemista ja syyttäjän vapauttamista syytteistä, koska hän on oikeudenmukaisesti ajanut pahantahtoista tuomiota presidentti Nixonin hallituksen puolesta. Oikeudenkäynti tapahtuu Amerikan historian levottomalla hetkellä, jolloin Vietnamin syvästi eripuraa aiheuttava sota raivosi, poliittiset salamurhat lisääntyivät, rasismi oli yleistä ja vasemmiston ja oikeiston väliset syvälliset filosofiset erimielisyydet repivät maata erilleen. Kaiken tämän Sorkin saa selville tiiviissä alkupuolella, jossa kerrotaan historiallinen tausta, esitellään päähenkilöt ja luodaan näyttämö. Se olisi paljon, jos kyseessä ei olisi Sorkinin elokuva, mutta se on, mikä tarkoittaa, että myös hänen intensiivinen dialoginsa ja jatkuva liikehdintänsä on otettava huomioon - show and tell on hänen tyylinsä. Tilanne rauhoittuu, kun astumme oikeussaliin, jolloin voimme ottaa käyttöön kronologisen perusrakenteen, jossa saamme selville, mitä tapahtui ja miksi useiden takaumien avulla. Hahmot ja motiivit luodaan, ihmissuhteita kehitetään, ja jännitys kasvaa kohti poliisin ja mielenosoittajien veristä yhteenottoa. Samaan aikaan oikeudessa vasemmistoliberaalin syytetyn ja konservatiivisen oikeiston tuomarin välinen vihamielinen dynamiikka kehittyy hienovaraiseksi pohdinnaksi Yhdysvaltain tämänhetkisestä poliittisesta tilanteesta. Kyse ei ole tiedostamattomasta puolueellisuudesta. Yksi Sorkinin motiiveista elokuvan tekemiseen, sillä hän kirjoitti ensimmäisen käsikirjoitusluonnoksen vuonna 2006 Steven Spielbergille, oli hänen tyrmistyksensä Donald Trumpin voittaessa presidentin viran vuonna 2016. Tuo tunne siitä, että aikakauden teos puhuu nykymaailmamme kanssa, löytyy myös siitä, että Bobby Seale (Yahya Abdul-Mateen II) on syytettyjen joukossa. Black Panther Party -puolueen perustajajäsenellä, jota vastaan on niukasti todisteita, ei ollut oikeudellista edustajaa, ja häntä kohdellaan koko ajan vähättelevästi. Kohtaus, jossa hän päättää, että nyt riittää, ei niinkään resonoi, vaan osoittaa kylmäävästi, miten huonoa kohtelua nuoret mustat miehet joutuvat edelleen kestämään vain ihonvärinsä vuoksi. Tiedämme kaikki, että Sorkin on yksi Hollywoodin parhaista käsikirjoittajista (A Few Good Men, The West Wing, Moneyball, The Social Network), mutta hänen esiinmarssinsa ohjaajana, jolla on lahja käsitellä näyttelijöitä, on ilmestys. Hän teki hyvää työtä Molly's Game -elokuvassa, jonka hän myös käsikirjoitti, mutta on ottanut huomattavan askeleen eteenpäin The Trial of the Chicago 7 -elokuvassa. Ihmeelliseen tahtiin etenevä tapa, jolla hän antaa suoraselkäisen poliittisen kampanjoijan Tom Haydenin (Eddie Redmayne) ja radikaalin vasemmistoaktivistin Abbie Hoffmanin (Sacha Baron Cohen) suhteen kehittyä, on mestarikurssi siinä, miten näyttelijöiden annetaan näytellä. Molempien esityksissä on rentoutta ja luonnollisuutta, mikä antaa heille mahdollisuuden löytää ne pienet yksityiskohdat, jotka antavat hahmolle enemmän lihaa kuin pelkkä kynämuotokuva tai tunnistettava imitaatio. He ovat erittäin hyviä. Samoin kuin elokuva yleensä. Elokuvassa on hetkiä, jolloin se pursuaa tietoa, ja hetkiä, jolloin se horjuu epätasapainon partaalla - erityisesti loppuvaiheessa - mutta oikeussalidraamojen tapaan sillä on syytä vetoamiseen. Will Gompertzin viimeaikaiset arvostelut: Gompertz Twitterissä</w:t>
      </w:r>
    </w:p>
    <w:p>
      <w:r>
        <w:rPr>
          <w:b/>
        </w:rPr>
        <w:t xml:space="preserve">Yhteenveto</w:t>
      </w:r>
    </w:p>
    <w:p>
      <w:r>
        <w:t xml:space="preserve">Aaron Sorkin ei tee asioita puoliksi. Hän on mies, joka muutti vuosikymmenen kestäneen kokaiiniriippuvuutensa kahdeksan suihkua päivässä vaativaksi tavaksi, joka löi nenänsä peiliin päähän harjoitellessaan dialogia, joka ei koskaan käytä yhtään sanaa, kun vaihtoehtona on kauniisti muotoiltujen fraasien vyörystä koostuva täysimittainen selostus, ja joka ei toisen käsikirjoittamansa ja ohjaamansa elokuvan yhteydessä palkannut yhtä tähteä, vaan kokonaisen galaksin verran.</w:t>
      </w:r>
    </w:p>
    <w:p>
      <w:r>
        <w:rPr>
          <w:b/>
          <w:u w:val="single"/>
        </w:rPr>
        <w:t xml:space="preserve">Asiakirjan numero 5610</w:t>
      </w:r>
    </w:p>
    <w:p>
      <w:r>
        <w:t xml:space="preserve">Nainen kuoli kaasusäiliöauton onnettomuudessa Stirlingin lähellä</w:t>
      </w:r>
    </w:p>
    <w:p>
      <w:r>
        <w:t xml:space="preserve">39-vuotias ajoi hopeista Volkswagen Golfia, joka törmäsi säiliöautoon noin kello 11.15. Hänet julistettiin kuolleeksi törmäyspaikalla A811-tiellä lähellä Arnpriorin kylää. Säiliöauton kuljettaja ei loukkaantunut vakavasti. Poliisi on pyytänyt ihmisiä ottamaan yhteyttä, jos he näkivät onnettomuuden tai heillä on kojelautakameran kuvamateriaalia.</w:t>
      </w:r>
    </w:p>
    <w:p>
      <w:r>
        <w:rPr>
          <w:b/>
        </w:rPr>
        <w:t xml:space="preserve">Yhteenveto</w:t>
      </w:r>
    </w:p>
    <w:p>
      <w:r>
        <w:t xml:space="preserve">Nainen on kuollut kaasusäiliöauton aiheuttamassa liikenneonnettomuudessa Stirlingin lähellä.</w:t>
      </w:r>
    </w:p>
    <w:p>
      <w:r>
        <w:rPr>
          <w:b/>
          <w:u w:val="single"/>
        </w:rPr>
        <w:t xml:space="preserve">Asiakirjan numero 5611</w:t>
      </w:r>
    </w:p>
    <w:p>
      <w:r>
        <w:t xml:space="preserve">Murhayrityksestä epäilty pidätetty M6:lla Crewen lähellä</w:t>
      </w:r>
    </w:p>
    <w:p>
      <w:r>
        <w:t xml:space="preserve">Poliisit löysivät 39-vuotiaan epäillyn, joka oli matkustajana etelään menevällä moottoritiellä Crewen lähellä maanantaina kello 11.30 BST. Mies oli etsintäkuulutettu 24. elokuuta Liverpoolin Grange Roadilla, Gateacressa, tapahtuneen puukotuksen yhteydessä. Myös poliisihelikopteri lähetettiin auttamaan poliiseja paikan päälle. Aiheeseen liittyvät Internet-linkit Merseysiden poliisi</w:t>
      </w:r>
    </w:p>
    <w:p>
      <w:r>
        <w:rPr>
          <w:b/>
        </w:rPr>
        <w:t xml:space="preserve">Yhteenveto</w:t>
      </w:r>
    </w:p>
    <w:p>
      <w:r>
        <w:t xml:space="preserve">Miestä kuulustellaan murhayrityksestä epäiltynä sen jälkeen, kun hänet pidätettiin poliisioperaation aikana M6-tiellä.</w:t>
      </w:r>
    </w:p>
    <w:p>
      <w:r>
        <w:rPr>
          <w:b/>
          <w:u w:val="single"/>
        </w:rPr>
        <w:t xml:space="preserve">Asiakirjan numero 5612</w:t>
      </w:r>
    </w:p>
    <w:p>
      <w:r>
        <w:t xml:space="preserve">Tiskiaine vapauttaa loukkuun jääneen Ogwen Valleyn kiipeilijän</w:t>
      </w:r>
    </w:p>
    <w:p>
      <w:r>
        <w:t xml:space="preserve">Viisikymppinen nainen jäi jumiin liukastuttuaan käveltyään Gribin Facetilla Ogwen Valleyn yläpuolella. Noin 16 vapaaehtoista Llanberisin ja Ogwen Valleyn vuoristopelastusryhmästä kutsuttiin paikalle sen jälkeen, kun naisen aviomies ei pystynyt vapauttamaan naista. He laittoivat pesunestettä naisen polven ympärille ja vetivät hänet köysien avulla irti halkeamasta. Nainen lennätettiin sairaalaan tarkastettavaksi.</w:t>
      </w:r>
    </w:p>
    <w:p>
      <w:r>
        <w:rPr>
          <w:b/>
        </w:rPr>
        <w:t xml:space="preserve">Yhteenveto</w:t>
      </w:r>
    </w:p>
    <w:p>
      <w:r>
        <w:t xml:space="preserve">Loukkuun jäänyt kiipeilijä pelastettiin tiskiaineella, kun hänen jalkansa oli juuttunut Gwyneddissä sijaitsevan kallion halkeamaan.</w:t>
      </w:r>
    </w:p>
    <w:p>
      <w:r>
        <w:rPr>
          <w:b/>
          <w:u w:val="single"/>
        </w:rPr>
        <w:t xml:space="preserve">Asiakirjan numero 5613</w:t>
      </w:r>
    </w:p>
    <w:p>
      <w:r>
        <w:t xml:space="preserve">Kuvissa: Durbanin heinäkuu Etelä-Afrikassa</w:t>
      </w:r>
    </w:p>
    <w:p>
      <w:r>
        <w:t xml:space="preserve">Durbanin heinäkuun hevoskilpailut houkuttelevat joka vuosi tuhansia ihmisiä itäisen kaupungin Greyvillen raviradalle - vaikka hevoset jäävätkin hieman yltiöpäisten asujen varjoon. Tänä vuonna haasteena oli luoda ajaton muotikappale ja käyttää kellotaulun elementtejä asujen inspiroimiseen teemaan "It Is Time" (On aika) sopivalla tavalla, sillä se on sekä julkkisten että poliitikkojen suosiossa. Voit arvioida, miten hyvin he onnistuivat alla olevista kuvista: Kaikki kuvat AFP</w:t>
      </w:r>
    </w:p>
    <w:p>
      <w:r>
        <w:rPr>
          <w:b/>
        </w:rPr>
        <w:t xml:space="preserve">Yhteenveto</w:t>
      </w:r>
    </w:p>
    <w:p>
      <w:r>
        <w:t xml:space="preserve">Se on Etelä-Afrikan sosiaalisen kalenterin kohokohta.</w:t>
      </w:r>
    </w:p>
    <w:p>
      <w:r>
        <w:rPr>
          <w:b/>
          <w:u w:val="single"/>
        </w:rPr>
        <w:t xml:space="preserve">Asiakirjan numero 5614</w:t>
      </w:r>
    </w:p>
    <w:p>
      <w:r>
        <w:t xml:space="preserve">Coventryn hotellissa tapahtuneen pidätyksen jälkeen syyte pahoinpitelystä</w:t>
      </w:r>
    </w:p>
    <w:p>
      <w:r>
        <w:t xml:space="preserve">West Midlandsin poliisi kertoi, että heidät kutsuttiin Coventry Hill -hotelliin Rye Hillissä kello 12.50 BST lauantaina, kun heille oli ilmoitettu järjestyshäiriöistä. James Whitea, 30, St Michaels Crescentistä, Southamista, syytetään pahoinpitelystä. Hänet on vapautettu takuita vastaan 22. lokakuuta Coventry Magistrates' Courtissa. Pidätetty 23-vuotias mies on vapautettu ilman syytteitä. Britain First vahvisti, että kaksi sen jäsentä oli pidätetty. Seuraa BBC West Midlandsia Facebookissa, Twitterissä ja Instagramissa. Lähetä juttuideasi osoitteeseen: newsonline.westmidlands@bbc.co.uk</w:t>
      </w:r>
    </w:p>
    <w:p>
      <w:r>
        <w:rPr>
          <w:b/>
        </w:rPr>
        <w:t xml:space="preserve">Yhteenveto</w:t>
      </w:r>
    </w:p>
    <w:p>
      <w:r>
        <w:t xml:space="preserve">Mies on saanut syytteen pahoinpitelystä äärioikeistolaisissa mielenosoituksissa, joissa vastustetaan hotellien käyttöä turvapaikanhakijoiden majoittamiseen.</w:t>
      </w:r>
    </w:p>
    <w:p>
      <w:r>
        <w:rPr>
          <w:b/>
          <w:u w:val="single"/>
        </w:rPr>
        <w:t xml:space="preserve">Asiakirjan numero 5615</w:t>
      </w:r>
    </w:p>
    <w:p>
      <w:r>
        <w:t xml:space="preserve">Johanna Youngin kuolema: Toinen mies vapautettu takuita vastaan</w:t>
      </w:r>
    </w:p>
    <w:p>
      <w:r>
        <w:t xml:space="preserve">Johanna Young, 14, katosi perheensä kodista Wattonista 23. joulukuuta 1992. Hänet löydettiin kuolleena joulupäivänä. Thetfordin alueelta kotoisin oleva kolmekymppinen mies on asetettu takuita vastaan odottamaan lisätutkimuksia. Torstaina pidätetty nelikymppinen Wattonin alueelta kotoisin oleva mies on myös asetettu takuita vastaan kesäkuun alkuun asti.</w:t>
      </w:r>
    </w:p>
    <w:p>
      <w:r>
        <w:rPr>
          <w:b/>
        </w:rPr>
        <w:t xml:space="preserve">Yhteenveto</w:t>
      </w:r>
    </w:p>
    <w:p>
      <w:r>
        <w:t xml:space="preserve">Toinen mies, joka on pidätetty Norfolkin teinin kuolemasta yli 20 vuotta sitten, on vapautettu takuita vastaan.</w:t>
      </w:r>
    </w:p>
    <w:p>
      <w:r>
        <w:rPr>
          <w:b/>
          <w:u w:val="single"/>
        </w:rPr>
        <w:t xml:space="preserve">Asiakirjan numero 5616</w:t>
      </w:r>
    </w:p>
    <w:p>
      <w:r>
        <w:t xml:space="preserve">Kent County Council löytää ylimääräistä £ 2,5m kuoppia varten</w:t>
      </w:r>
    </w:p>
    <w:p>
      <w:r>
        <w:t xml:space="preserve">Rahat ovat tavanomaisen tienpitobudjetin ja neuvoston "löydä ja korjaa" -ohjelmaan käytetyn 4,6 miljoonan punnan lisäksi. Johtaja Paul Carter sanoi, että valtuusto huolehtii 5 000 kilometrin pituisesta tieverkosta. Hän sanoi, että ylimääräiset rahat korjauksiin ovat peräisin neuvoston varoista, ja lisäsi: "Tiet ovat vaurioituneessa kunnossa... emme voi jäädä odottamaan." "Olemme tarttuneet tilaisuuteen, kun sää on vielä suhteellisen leuto, ja päässeet paikalle korjaamaan vaurioita siellä, missä pystymme. "Keskimääräinen aika kuoppien korjaamiseen on 14 päivää - huolimatta siitä, että niiden määrä on kasvanut."</w:t>
      </w:r>
    </w:p>
    <w:p>
      <w:r>
        <w:rPr>
          <w:b/>
        </w:rPr>
        <w:t xml:space="preserve">Yhteenveto</w:t>
      </w:r>
    </w:p>
    <w:p>
      <w:r>
        <w:t xml:space="preserve">Kentin kreivikunnan neuvosto on löytänyt 2,5 miljoonan punnan lisämäärärahan viimeaikaisten myrskyjen ja tulvien kreivikunnan teille aiheuttamien vahinkojen korjaamiseen.</w:t>
      </w:r>
    </w:p>
    <w:p>
      <w:r>
        <w:rPr>
          <w:b/>
          <w:u w:val="single"/>
        </w:rPr>
        <w:t xml:space="preserve">Asiakirjan numero 5617</w:t>
      </w:r>
    </w:p>
    <w:p>
      <w:r>
        <w:t xml:space="preserve">Gloucesterin katedraaliin ilmestyy unohdetaan-me-not-taideteos</w:t>
      </w:r>
    </w:p>
    <w:p>
      <w:r>
        <w:t xml:space="preserve">Longfield Hospicen Forget-Me-Not-valituksessa ihmiset voivat ostaa yhden tai useamman kukan rakkaansa muistoksi. Ostoksilla on tähän mennessä kerätty 23 000 puntaa Gloucestershiren sairaalalle, joka tarjoaa ilmaisia palveluja Gloucestershiren alueella eliniän rajoittavista sairauksista kärsiville ihmisille. Installaatio avattiin torstaina, ja se on esillä 25. maaliskuuta asti. Longfieldin Gabrielle Cochrane sanoi: "Yhtiö tarjoaa kukat ja antaa saattohoitokodin käyttää niitä varainkeruuvälineenä, jotta voimme kaikki lisätä tietoisuutta työstämme." Hyväntekeväisyysjärjestö rahoittaa 85 prosenttia työstään julkisten lahjoitusten varassa.</w:t>
      </w:r>
    </w:p>
    <w:p>
      <w:r>
        <w:rPr>
          <w:b/>
        </w:rPr>
        <w:t xml:space="preserve">Yhteenveto</w:t>
      </w:r>
    </w:p>
    <w:p>
      <w:r>
        <w:t xml:space="preserve">Gloucesterin katedraalin luostariin on noussut 1000 metallisesta unohduskukasta koostuva taideteos.</w:t>
      </w:r>
    </w:p>
    <w:p>
      <w:r>
        <w:rPr>
          <w:b/>
          <w:u w:val="single"/>
        </w:rPr>
        <w:t xml:space="preserve">Asiakirjan numero 5618</w:t>
      </w:r>
    </w:p>
    <w:p>
      <w:r>
        <w:t xml:space="preserve">Varkaiden kohteena Abergelen ja Colwyn Bayn aurinkopuistot</w:t>
      </w:r>
    </w:p>
    <w:p>
      <w:r>
        <w:t xml:space="preserve">Esineet vietiin keskiviikon ja torstain välisenä yönä St Georgen läheltä Abergelestä ja keskiviikon tai torstain välisenä yönä Colwyn Bayn Llanelianista. Pohjois-Walesin poliisin mukaan 168 varastettua paneelia saatetaan tarjota myyntiin mustassa pörssissä. PC Will Jones sanoi, että syylliset "tiesivät, mitä tekivät" ja saattavat käyttää paneeleita taloissa tai toimistoissa.</w:t>
      </w:r>
    </w:p>
    <w:p>
      <w:r>
        <w:rPr>
          <w:b/>
        </w:rPr>
        <w:t xml:space="preserve">Yhteenveto</w:t>
      </w:r>
    </w:p>
    <w:p>
      <w:r>
        <w:t xml:space="preserve">Varkaat ovat varastaneet aurinkopaneeleita ja -laitteita kahdelta aurinkovoimalaitokselta.</w:t>
      </w:r>
    </w:p>
    <w:p>
      <w:r>
        <w:rPr>
          <w:b/>
          <w:u w:val="single"/>
        </w:rPr>
        <w:t xml:space="preserve">Asiakirjan numero 5619</w:t>
      </w:r>
    </w:p>
    <w:p>
      <w:r>
        <w:t xml:space="preserve">Brexit: Suunnitelma B:n aikataulun pakottaminen</w:t>
      </w:r>
    </w:p>
    <w:p>
      <w:r>
        <w:t xml:space="preserve">Laura KuenssbergPoliittinen päätoimittaja@bbclaurakon Twitter Mutta toinen tekijä, joka on tällä kertaa erilainen, on itse aika. Koko prosessi on määräajassa. Ne, jotka haluavat pitää itseään maltillisina, tuntevat nyt hyvin radikaalia aikataulun pakottamista, jos odotettu tapahtuisi ja kansanedustajat hylkäisivät pääministerin suunnitelman ensi tiistaina. Jos hallitus ei ole saanut sopimustaan hyväksytyksi parlamentissa, sillä on pari viikkoa aikaa palata ja paljastaa B-suunnitelmansa, jota May ei ole halunnut jakaa (mikä ei ole yllättävää, kun kabinetti vuotaa kuin seula) ja jota jotkut hänen kollegoistaan pelkäävät, ettei hänellä oikeastaan ole. Vauhti kiihtyy? Tänään on tehty muutosehdotus, joka pakottaisi hallituksen esittämään vaihtoehtoisen suunnitelmansa paljon nopeammin - kolmen päivän kuluessa todennäköisestä tappiosta ensi viikolla. Pääministerin kysymysten jälkeen kansanedustajat voivat hyvinkin saada sen läpi prosessin nopeuttamiseksi. Jos olet kyllästynyt hallituksen käsittelyyn ja viivytyksiin brexitin suhteen, niin ovat myös monet kansanedustajat. On väistämättä kysymys, ennen kuin tästä ajatuksesta voidaan äänestää. Perinteisesti tämä ei ole sellainen esitys, jota takapenkkiläiset eivät voi muuttaa tässä vaiheessa - toisin sanoen vain hallituksen pitäisi yleensä voida sotkea suunnitelmaansa ennen kuin muut alkavat punnita sitä. Ja jos puhemies sallii äänestyksen tästä ajatuksesta, se on suuri asia ja olisi suuri ennakkotapaus. Jos äänestystä ei kuitenkaan sallita tai se epäonnistuu tänään, eräs entinen ministeri kertoi minulle, että hän on valmis menemään pidemmälle ja ehkä jopa vaatimaan pääministerin halventamista, jos hän jatkaa heidän mielestään pyrkimystä pitää parlamentti mahdollisimman kaukana prosessista ja viivyttää sitä niin kauan kuin mahdollista. He kertoivat minulle: "Jos minun on yritettävä kaataa hallitus, niin olkoon niin." Nämä voisivat olla merkityksellisiä päiviä, mutta Brexitin myötä se ei välttämättä onnistu niin. PS: Tämä viimeisin vinkkelistä muistuttaa tietysti siitä, miten ei olisi Brexit-päivä, jos suurta kysymystä ei edistäisi riita parlamentaarisesta menettelystä. Erskine Mayn, parlamentin työjärjestyksen raamatun, kopiot ovat varmaan jo aika ränsistyneet liiallisesta käytöstä.</w:t>
      </w:r>
    </w:p>
    <w:p>
      <w:r>
        <w:rPr>
          <w:b/>
        </w:rPr>
        <w:t xml:space="preserve">Yhteenveto</w:t>
      </w:r>
    </w:p>
    <w:p>
      <w:r>
        <w:t xml:space="preserve">Suuri keskustelu on jälleen käynnissä. Kuten eilen kirjoitin, itse brexitin suhteen ei ole tapahtunut paljon muutoksia, vaikka Theresa May onkin nyt vähän enemmän Downing Streetillä, heikentynyt mutta suojassa viime kuussa järjestetyn luottamusäänestyksen jälkeen.</w:t>
      </w:r>
    </w:p>
    <w:p>
      <w:r>
        <w:rPr>
          <w:b/>
          <w:u w:val="single"/>
        </w:rPr>
        <w:t xml:space="preserve">Asiakirjan numero 5620</w:t>
      </w:r>
    </w:p>
    <w:p>
      <w:r>
        <w:t xml:space="preserve">Guernseyn kaksi valtion omistamaa säiliöalusta tuottavat "hyvän tuoton".</w:t>
      </w:r>
    </w:p>
    <w:p>
      <w:r>
        <w:t xml:space="preserve">Säiliöalukset ostettiin 16,9 miljoonalla eurolla (15,2 miljoonaa puntaa) joulukuussa 2008, jotta saarten polttoainetoimitukset voitaisiin varmistaa pitkällä aikavälillä. JamesCo:n johtaja Jeff Vidamour sanoi, että tarkka summa, jonka ne tuottavat, on luottamuksellinen. Hänen mukaansa ne kuitenkin saavuttivat tarkoituksensa ja "kohtuullisen tuoton". Vidamourin mukaan Sarnia Cherie ja Sarnia Liberty palvelivat Kanaalisaaria ja kuljettivat lastia myös Skotlannin saarille, Mansaarelle ja Ranskaan. Hän sanoi, että molemmilla aluksilla on työsopimukset ainakin viideksi seuraavaksi vuodeksi.</w:t>
      </w:r>
    </w:p>
    <w:p>
      <w:r>
        <w:rPr>
          <w:b/>
        </w:rPr>
        <w:t xml:space="preserve">Yhteenveto</w:t>
      </w:r>
    </w:p>
    <w:p>
      <w:r>
        <w:t xml:space="preserve">Guernseyn kaksi valtion omistamaa polttoainesäiliöalusta "tuottavat hyvin" saarelle, sanoo niitä hallinnoivan yhtiön johtaja.</w:t>
      </w:r>
    </w:p>
    <w:p>
      <w:r>
        <w:rPr>
          <w:b/>
          <w:u w:val="single"/>
        </w:rPr>
        <w:t xml:space="preserve">Asiakirjan numero 5621</w:t>
      </w:r>
    </w:p>
    <w:p>
      <w:r>
        <w:t xml:space="preserve">Toinen tulipalo historiallisessa Dunston Staithesissa</w:t>
      </w:r>
    </w:p>
    <w:p>
      <w:r>
        <w:t xml:space="preserve">Palomiehet kutsuttiin Tyne-joen varrella sijaitsevaan Dunston Staithesiin, jonka kerrottiin olevan hyvin liekeissä. Paloa sammutettiin noin kymmenellä laitteella ja palokunnan veneellä. II-luokan rakennusta käytettiin yli 150 vuoden ajan hiilen siirtämiseen laivoihin. Marraskuussa 2003 se kärsi laajoja vahinkoja ja romahti osittain massiivisen tulipalon aikana. Vielä ei ole tietoa siitä, kuinka paljon vahinkoa se on nyt kärsinyt.</w:t>
      </w:r>
    </w:p>
    <w:p>
      <w:r>
        <w:rPr>
          <w:b/>
        </w:rPr>
        <w:t xml:space="preserve">Yhteenveto</w:t>
      </w:r>
    </w:p>
    <w:p>
      <w:r>
        <w:t xml:space="preserve">Tynesidellä sijaitseva historiallinen laituri, joka lähes tuhoutui seitsemän vuotta sitten epäillyssä tuhopolttoiskussa, on kärsinyt lisää vahinkoa tulipalossa.</w:t>
      </w:r>
    </w:p>
    <w:p>
      <w:r>
        <w:rPr>
          <w:b/>
          <w:u w:val="single"/>
        </w:rPr>
        <w:t xml:space="preserve">Asiakirjan numero 5622</w:t>
      </w:r>
    </w:p>
    <w:p>
      <w:r>
        <w:t xml:space="preserve">Stocktonin murhatutkimus: Kolme uutta pidätystä</w:t>
      </w:r>
    </w:p>
    <w:p>
      <w:r>
        <w:t xml:space="preserve">Hänet löydettiin loukkaantuneena Smith Streetiltä Stocktonissa perjantaina, ja hän kuoli sunnuntaina kaupungin North Teesin yliopistollisessa sairaalassa. Clevelandin poliisi on pidättänyt kaksi 22- ja 23-vuotiasta miestä ja 30-vuotiaan naisen. Asiassa on aiemmin tällä viikolla pidätetty kolme 20-, 26- ja 28-vuotiasta miestä. Kaikki viisi miestä on vapautettu tutkimusten jatkuessa. Nainen on poliisin mukaan edelleen pidätettynä. Poliisit eivät ole paljastaneet, mitä vammoja mies sai.</w:t>
      </w:r>
    </w:p>
    <w:p>
      <w:r>
        <w:rPr>
          <w:b/>
        </w:rPr>
        <w:t xml:space="preserve">Yhteenveto</w:t>
      </w:r>
    </w:p>
    <w:p>
      <w:r>
        <w:t xml:space="preserve">Kolme muuta henkilöä on pidätetty epäiltynä 42-vuotiaan miehen murhasta Teessidessä.</w:t>
      </w:r>
    </w:p>
    <w:p>
      <w:r>
        <w:rPr>
          <w:b/>
          <w:u w:val="single"/>
        </w:rPr>
        <w:t xml:space="preserve">Asiakirjan numero 5623</w:t>
      </w:r>
    </w:p>
    <w:p>
      <w:r>
        <w:t xml:space="preserve">College of West Anglia aloittaa 35 miljoonan punnan rakennustyöt</w:t>
      </w:r>
    </w:p>
    <w:p>
      <w:r>
        <w:t xml:space="preserve">King's Lynnissä sijaitsevalle Tennyson Avenue -alueelle ja Wisbechissä sijaitsevalle Isle Collegen kampukselle rakennetaan kaksi uutta teknologiakorttelia. King's Lynnissä sijaitsevaa tornitaloa kunnostetaan myös. Töiden on määrä valmistua vuoteen 2016 mennessä. Seuraavan vuoden ajan opiskelijoiden opetusta jatketaan muissa lähialueiden rakennuksissa. Urheiluopiskelijat siirretään Lynnsportin vapaa-ajankeskukseen, kun taas terveys- ja sosiaalihuollon sekä lapsuuden opintojen luokat siirretään King's Lynnissä sijaitsevaan Alderman Jackson Schooliin. Opiston rehtori David Pomfret sanoi, että väliaikaiset rakennusjärjestelyt eivät estä opiskelijoiden edistymistä.</w:t>
      </w:r>
    </w:p>
    <w:p>
      <w:r>
        <w:rPr>
          <w:b/>
        </w:rPr>
        <w:t xml:space="preserve">Yhteenveto</w:t>
      </w:r>
    </w:p>
    <w:p>
      <w:r>
        <w:t xml:space="preserve">Norfolkissa ja Cambridgeshiressä sijaitsevien College of West Anglian kampusten 35 miljoonan punnan uudistustyöt ovat alkaneet.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docId:C9E4E8C1564EDCD07AF11EC28A6773AF</keywords>
  <dc:description>generated by python-docx</dc:description>
  <lastModifiedBy/>
  <revision>1</revision>
  <dcterms:created xsi:type="dcterms:W3CDTF">2013-12-23T23:15:00.0000000Z</dcterms:created>
  <dcterms:modified xsi:type="dcterms:W3CDTF">2013-12-23T23:15:00.0000000Z</dcterms:modified>
  <category/>
</coreProperties>
</file>